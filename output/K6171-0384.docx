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lời </w:t>
      </w:r>
      <w:r>
        <w:rPr>
          <w:b/>
        </w:rPr>
        <w:t xml:space="preserve">lãi </w:t>
      </w:r>
      <w:r>
        <w:rPr>
          <w:i/>
        </w:rPr>
        <w:t xml:space="preserve">danh từ </w:t>
      </w:r>
      <w:r>
        <w:t xml:space="preserve">Lãi </w:t>
      </w:r>
      <w:r>
        <w:t xml:space="preserve">do </w:t>
      </w:r>
      <w:r>
        <w:t xml:space="preserve">buôn </w:t>
      </w:r>
      <w:r>
        <w:t xml:space="preserve">bán, </w:t>
      </w:r>
      <w:r>
        <w:t xml:space="preserve">làm </w:t>
      </w:r>
      <w:r>
        <w:t xml:space="preserve">ăn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Chỉ </w:t>
      </w:r>
      <w:r>
        <w:t xml:space="preserve">lấy </w:t>
      </w:r>
      <w:r>
        <w:t xml:space="preserve">lại </w:t>
      </w:r>
      <w:r>
        <w:t xml:space="preserve">uốn, </w:t>
      </w:r>
      <w:r>
        <w:t xml:space="preserve">không </w:t>
      </w:r>
      <w:r>
        <w:rPr>
          <w:i/>
        </w:rPr>
        <w:t xml:space="preserve">có </w:t>
      </w:r>
      <w:r>
        <w:t xml:space="preserve">lời </w:t>
      </w:r>
      <w:r>
        <w:t xml:space="preserve">lãi </w:t>
      </w:r>
      <w:r>
        <w:rPr>
          <w:i/>
        </w:rPr>
        <w:t xml:space="preserve">gì. </w:t>
      </w:r>
      <w:r>
        <w:br/>
      </w:r>
      <w:r>
        <w:rPr>
          <w:b/>
        </w:rPr>
        <w:t xml:space="preserve">lời </w:t>
      </w:r>
      <w:r>
        <w:rPr>
          <w:b/>
        </w:rPr>
        <w:t xml:space="preserve">lẽ </w:t>
      </w:r>
      <w:r>
        <w:rPr>
          <w:i/>
        </w:rPr>
        <w:t xml:space="preserve">danh từ </w:t>
      </w:r>
      <w:r>
        <w:t xml:space="preserve">Lời, </w:t>
      </w:r>
      <w:r>
        <w:t xml:space="preserve">về </w:t>
      </w:r>
      <w:r>
        <w:t xml:space="preserve">mặt </w:t>
      </w:r>
      <w:r>
        <w:t xml:space="preserve">nội </w:t>
      </w:r>
      <w:r>
        <w:t xml:space="preserve">dung </w:t>
      </w:r>
      <w:r>
        <w:t xml:space="preserve">và </w:t>
      </w:r>
      <w:r>
        <w:t xml:space="preserve">cách </w:t>
      </w:r>
      <w:r>
        <w:t xml:space="preserve">diễn </w:t>
      </w:r>
      <w:r>
        <w:t xml:space="preserve">đạt </w:t>
      </w:r>
      <w:r>
        <w:t xml:space="preserve">(nói </w:t>
      </w:r>
      <w:r>
        <w:t xml:space="preserve">khái </w:t>
      </w:r>
      <w:r>
        <w:rPr>
          <w:i/>
        </w:rPr>
        <w:t xml:space="preserve">quát). </w:t>
      </w:r>
      <w:r>
        <w:rPr>
          <w:i/>
        </w:rPr>
        <w:t xml:space="preserve">Lời </w:t>
      </w:r>
      <w:r>
        <w:rPr>
          <w:i/>
        </w:rPr>
        <w:t xml:space="preserve">lẽ </w:t>
      </w:r>
      <w:r>
        <w:t xml:space="preserve">xuyên </w:t>
      </w:r>
      <w:r>
        <w:rPr>
          <w:i/>
        </w:rPr>
        <w:t xml:space="preserve">tạc. </w:t>
      </w:r>
      <w:r>
        <w:rPr>
          <w:i/>
        </w:rPr>
        <w:t xml:space="preserve">Lời </w:t>
      </w:r>
      <w:r>
        <w:rPr>
          <w:i/>
        </w:rPr>
        <w:t xml:space="preserve">lẽ </w:t>
      </w:r>
      <w:r>
        <w:t xml:space="preserve">cảm </w:t>
      </w:r>
      <w:r>
        <w:t xml:space="preserve">động. </w:t>
      </w:r>
      <w:r>
        <w:br/>
      </w:r>
      <w:r>
        <w:rPr>
          <w:b/>
        </w:rPr>
        <w:t xml:space="preserve">lời </w:t>
      </w:r>
      <w:r>
        <w:rPr>
          <w:b/>
        </w:rPr>
        <w:t xml:space="preserve">lỗ </w:t>
      </w:r>
      <w:r>
        <w:rPr>
          <w:i/>
        </w:rPr>
        <w:t xml:space="preserve">danh từ </w:t>
      </w:r>
      <w:r>
        <w:t xml:space="preserve">(phương ngữ). </w:t>
      </w:r>
      <w:r>
        <w:t xml:space="preserve">Lỗ </w:t>
      </w:r>
      <w:r>
        <w:t xml:space="preserve">lãi. </w:t>
      </w:r>
      <w:r>
        <w:br/>
      </w:r>
      <w:r>
        <w:rPr>
          <w:b/>
        </w:rPr>
        <w:t xml:space="preserve">lời </w:t>
      </w:r>
      <w:r>
        <w:rPr>
          <w:b/>
        </w:rPr>
        <w:t xml:space="preserve">nói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Những </w:t>
      </w:r>
      <w:r>
        <w:t xml:space="preserve">gì </w:t>
      </w:r>
      <w:r>
        <w:t xml:space="preserve">con </w:t>
      </w:r>
      <w:r>
        <w:t xml:space="preserve">người </w:t>
      </w:r>
      <w:r>
        <w:t xml:space="preserve">nói </w:t>
      </w:r>
      <w:r>
        <w:t xml:space="preserve">trong </w:t>
      </w:r>
      <w:r>
        <w:t xml:space="preserve">một </w:t>
      </w:r>
      <w:r>
        <w:t xml:space="preserve">hoàn </w:t>
      </w:r>
      <w:r>
        <w:t xml:space="preserve">cảnh </w:t>
      </w:r>
      <w:r>
        <w:t xml:space="preserve">giao </w:t>
      </w:r>
      <w:r>
        <w:t xml:space="preserve">tiếp </w:t>
      </w:r>
      <w:r>
        <w:t xml:space="preserve">cụ </w:t>
      </w:r>
      <w:r>
        <w:t xml:space="preserve">thể </w:t>
      </w:r>
      <w:r>
        <w:t xml:space="preserve">(nói </w:t>
      </w:r>
      <w:r>
        <w:t xml:space="preserve">tổng </w:t>
      </w:r>
      <w:r>
        <w:t xml:space="preserve">quát). </w:t>
      </w:r>
      <w:r>
        <w:t xml:space="preserve">Lời </w:t>
      </w:r>
      <w:r>
        <w:rPr>
          <w:i/>
        </w:rPr>
        <w:t xml:space="preserve">nói </w:t>
      </w:r>
      <w:r>
        <w:t xml:space="preserve">phải </w:t>
      </w:r>
      <w:r>
        <w:t xml:space="preserve">đi </w:t>
      </w:r>
      <w:r>
        <w:t xml:space="preserve">đôi </w:t>
      </w:r>
      <w:r>
        <w:t xml:space="preserve">với </w:t>
      </w:r>
      <w:r>
        <w:rPr>
          <w:i/>
        </w:rPr>
        <w:t xml:space="preserve">uiệc </w:t>
      </w:r>
      <w:r>
        <w:t xml:space="preserve">làm. </w:t>
      </w:r>
      <w:r>
        <w:t xml:space="preserve">Lời </w:t>
      </w:r>
      <w:r>
        <w:rPr>
          <w:i/>
        </w:rPr>
        <w:t xml:space="preserve">nói </w:t>
      </w:r>
      <w:r>
        <w:rPr>
          <w:i/>
        </w:rPr>
        <w:t xml:space="preserve">không </w:t>
      </w:r>
      <w:r>
        <w:rPr>
          <w:i/>
        </w:rPr>
        <w:t xml:space="preserve">mất </w:t>
      </w:r>
      <w:r>
        <w:t xml:space="preserve">tiền </w:t>
      </w:r>
      <w:r>
        <w:t xml:space="preserve">mua... </w:t>
      </w:r>
      <w:r>
        <w:t xml:space="preserve">(ca dao). </w:t>
      </w:r>
      <w:r>
        <w:rPr>
          <w:b/>
        </w:rPr>
        <w:t xml:space="preserve">2 </w:t>
      </w:r>
      <w:r>
        <w:t xml:space="preserve">(chuyên môn). </w:t>
      </w:r>
      <w:r>
        <w:t xml:space="preserve">Sản </w:t>
      </w:r>
      <w:r>
        <w:t xml:space="preserve">phẩm </w:t>
      </w:r>
      <w:r>
        <w:t xml:space="preserve">cụ </w:t>
      </w:r>
      <w:r>
        <w:t xml:space="preserve">thể </w:t>
      </w:r>
      <w:r>
        <w:t xml:space="preserve">của </w:t>
      </w:r>
      <w:r>
        <w:t xml:space="preserve">hoạt </w:t>
      </w:r>
      <w:r>
        <w:t xml:space="preserve">động </w:t>
      </w:r>
      <w:r>
        <w:t xml:space="preserve">ngôn </w:t>
      </w:r>
      <w:r>
        <w:t xml:space="preserve">ngữ, </w:t>
      </w:r>
      <w:r>
        <w:t xml:space="preserve">trong </w:t>
      </w:r>
      <w:r>
        <w:t xml:space="preserve">quan </w:t>
      </w:r>
      <w:r>
        <w:t xml:space="preserve">hệ </w:t>
      </w:r>
      <w:r>
        <w:t xml:space="preserve">đối </w:t>
      </w:r>
      <w:r>
        <w:t xml:space="preserve">lập </w:t>
      </w:r>
      <w:r>
        <w:t xml:space="preserve">với </w:t>
      </w:r>
      <w:r>
        <w:t xml:space="preserve">ngôn </w:t>
      </w:r>
      <w:r>
        <w:t xml:space="preserve">ngữ. </w:t>
      </w:r>
      <w:r>
        <w:t xml:space="preserve">Lời </w:t>
      </w:r>
      <w:r>
        <w:t xml:space="preserve">nói </w:t>
      </w:r>
      <w:r>
        <w:rPr>
          <w:i/>
        </w:rPr>
        <w:t xml:space="preserve">có </w:t>
      </w:r>
      <w:r>
        <w:t xml:space="preserve">tính </w:t>
      </w:r>
      <w:r>
        <w:t xml:space="preserve">chất </w:t>
      </w:r>
      <w:r>
        <w:rPr>
          <w:i/>
        </w:rPr>
        <w:t xml:space="preserve">cá </w:t>
      </w:r>
      <w:r>
        <w:t xml:space="preserve">nhân. </w:t>
      </w:r>
      <w:r>
        <w:br/>
      </w:r>
      <w:r>
        <w:rPr>
          <w:b/>
        </w:rPr>
        <w:t xml:space="preserve">lời </w:t>
      </w:r>
      <w:r>
        <w:rPr>
          <w:b/>
        </w:rPr>
        <w:t xml:space="preserve">nói </w:t>
      </w:r>
      <w:r>
        <w:rPr>
          <w:b/>
        </w:rPr>
        <w:t xml:space="preserve">đầu </w:t>
      </w:r>
      <w:r>
        <w:rPr>
          <w:i/>
        </w:rPr>
        <w:t xml:space="preserve">danh từ </w:t>
      </w:r>
      <w:r>
        <w:t xml:space="preserve">Những </w:t>
      </w:r>
      <w:r>
        <w:t xml:space="preserve">lời </w:t>
      </w:r>
      <w:r>
        <w:t xml:space="preserve">viết </w:t>
      </w:r>
      <w:r>
        <w:t xml:space="preserve">ở </w:t>
      </w:r>
      <w:r>
        <w:t xml:space="preserve">đầu </w:t>
      </w:r>
      <w:r>
        <w:t xml:space="preserve">sách </w:t>
      </w:r>
      <w:r>
        <w:t xml:space="preserve">để </w:t>
      </w:r>
      <w:r>
        <w:t xml:space="preserve">trình </w:t>
      </w:r>
      <w:r>
        <w:t xml:space="preserve">bày </w:t>
      </w:r>
      <w:r>
        <w:t xml:space="preserve">trước </w:t>
      </w:r>
      <w:r>
        <w:t xml:space="preserve">một </w:t>
      </w:r>
      <w:r>
        <w:t xml:space="preserve">số </w:t>
      </w:r>
      <w:r>
        <w:t xml:space="preserve">ý </w:t>
      </w:r>
      <w:r>
        <w:t xml:space="preserve">kiến, </w:t>
      </w:r>
      <w:r>
        <w:t xml:space="preserve">có </w:t>
      </w:r>
      <w:r>
        <w:t xml:space="preserve">liên </w:t>
      </w:r>
      <w:r>
        <w:t xml:space="preserve">quan </w:t>
      </w:r>
      <w:r>
        <w:t xml:space="preserve">đến </w:t>
      </w:r>
      <w:r>
        <w:t xml:space="preserve">nội </w:t>
      </w:r>
      <w:r>
        <w:t xml:space="preserve">dung, </w:t>
      </w:r>
      <w:r>
        <w:t xml:space="preserve">mục </w:t>
      </w:r>
      <w:r>
        <w:t xml:space="preserve">đích </w:t>
      </w:r>
      <w:r>
        <w:t xml:space="preserve">cuốn </w:t>
      </w:r>
      <w:r>
        <w:t xml:space="preserve">sách </w:t>
      </w:r>
      <w:r>
        <w:t xml:space="preserve">(nói </w:t>
      </w:r>
      <w:r>
        <w:t xml:space="preserve">tổng </w:t>
      </w:r>
      <w:r>
        <w:t xml:space="preserve">quát). </w:t>
      </w:r>
      <w:r>
        <w:br/>
      </w:r>
      <w:r>
        <w:rPr>
          <w:b/>
        </w:rPr>
        <w:t xml:space="preserve">lời </w:t>
      </w:r>
      <w:r>
        <w:rPr>
          <w:b/>
        </w:rPr>
        <w:t xml:space="preserve">ong </w:t>
      </w:r>
      <w:r>
        <w:rPr>
          <w:b/>
        </w:rPr>
        <w:t xml:space="preserve">tiếng </w:t>
      </w:r>
      <w:r>
        <w:rPr>
          <w:b/>
        </w:rPr>
        <w:t xml:space="preserve">ve </w:t>
      </w:r>
      <w:r>
        <w:rPr>
          <w:i/>
        </w:rPr>
        <w:t xml:space="preserve">danh từ </w:t>
      </w:r>
      <w:r>
        <w:t xml:space="preserve">(khẩu ngữ). </w:t>
      </w:r>
      <w:r>
        <w:t xml:space="preserve">Như </w:t>
      </w:r>
      <w:r>
        <w:t xml:space="preserve">điều </w:t>
      </w:r>
      <w:r>
        <w:t xml:space="preserve">ong </w:t>
      </w:r>
      <w:r>
        <w:rPr>
          <w:i/>
        </w:rPr>
        <w:t xml:space="preserve">tiếng </w:t>
      </w:r>
      <w:r>
        <w:t xml:space="preserve">Ue. </w:t>
      </w:r>
      <w:r>
        <w:br/>
      </w:r>
      <w:r>
        <w:rPr>
          <w:b/>
        </w:rPr>
        <w:t xml:space="preserve">lời </w:t>
      </w:r>
      <w:r>
        <w:rPr>
          <w:b/>
        </w:rPr>
        <w:t xml:space="preserve">qua </w:t>
      </w:r>
      <w:r>
        <w:rPr>
          <w:b/>
        </w:rPr>
        <w:t xml:space="preserve">tiếng </w:t>
      </w:r>
      <w:r>
        <w:rPr>
          <w:b/>
        </w:rPr>
        <w:t xml:space="preserve">lại </w:t>
      </w:r>
      <w:r>
        <w:rPr>
          <w:i/>
        </w:rPr>
        <w:t xml:space="preserve">danh từ </w:t>
      </w:r>
      <w:r>
        <w:t xml:space="preserve">(khẩu ngữ). </w:t>
      </w:r>
      <w:r>
        <w:t xml:space="preserve">Như </w:t>
      </w:r>
      <w:r>
        <w:rPr>
          <w:i/>
        </w:rPr>
        <w:t xml:space="preserve">điều </w:t>
      </w:r>
      <w:r>
        <w:rPr>
          <w:i/>
        </w:rPr>
        <w:t xml:space="preserve">qua </w:t>
      </w:r>
      <w:r>
        <w:t xml:space="preserve">tiếng </w:t>
      </w:r>
      <w:r>
        <w:rPr>
          <w:i/>
        </w:rPr>
        <w:t xml:space="preserve">lại. </w:t>
      </w:r>
      <w:r>
        <w:br/>
      </w:r>
      <w:r>
        <w:rPr>
          <w:b/>
        </w:rPr>
        <w:t xml:space="preserve">lời </w:t>
      </w:r>
      <w:r>
        <w:rPr>
          <w:b/>
        </w:rPr>
        <w:t xml:space="preserve">ra </w:t>
      </w:r>
      <w:r>
        <w:rPr>
          <w:b/>
        </w:rPr>
        <w:t xml:space="preserve">tiếng </w:t>
      </w:r>
      <w:r>
        <w:rPr>
          <w:b/>
        </w:rPr>
        <w:t xml:space="preserve">vào </w:t>
      </w:r>
      <w:r>
        <w:rPr>
          <w:i/>
        </w:rPr>
        <w:t xml:space="preserve">danh từ </w:t>
      </w:r>
      <w:r>
        <w:t xml:space="preserve">(khẩu ngữ). </w:t>
      </w:r>
      <w:r>
        <w:t xml:space="preserve">Như </w:t>
      </w:r>
      <w:r>
        <w:rPr>
          <w:i/>
        </w:rPr>
        <w:t xml:space="preserve">điều </w:t>
      </w:r>
      <w:r>
        <w:rPr>
          <w:i/>
        </w:rPr>
        <w:t xml:space="preserve">ra </w:t>
      </w:r>
      <w:r>
        <w:t xml:space="preserve">tiếng </w:t>
      </w:r>
      <w:r>
        <w:t xml:space="preserve">uào. </w:t>
      </w:r>
      <w:r>
        <w:br/>
      </w:r>
      <w:r>
        <w:rPr>
          <w:b/>
        </w:rPr>
        <w:t xml:space="preserve">lời </w:t>
      </w:r>
      <w:r>
        <w:rPr>
          <w:b/>
        </w:rPr>
        <w:t xml:space="preserve">toà </w:t>
      </w:r>
      <w:r>
        <w:rPr>
          <w:b/>
        </w:rPr>
        <w:t xml:space="preserve">soạn </w:t>
      </w:r>
      <w:r>
        <w:rPr>
          <w:i/>
        </w:rPr>
        <w:t xml:space="preserve">danh từ </w:t>
      </w:r>
      <w:r>
        <w:t xml:space="preserve">Lời </w:t>
      </w:r>
      <w:r>
        <w:t xml:space="preserve">đề </w:t>
      </w:r>
      <w:r>
        <w:t xml:space="preserve">thêm </w:t>
      </w:r>
      <w:r>
        <w:t xml:space="preserve">của </w:t>
      </w:r>
      <w:r>
        <w:t xml:space="preserve">toà </w:t>
      </w:r>
      <w:r>
        <w:t xml:space="preserve">soạn </w:t>
      </w:r>
      <w:r>
        <w:t xml:space="preserve">ở </w:t>
      </w:r>
      <w:r>
        <w:t xml:space="preserve">một </w:t>
      </w:r>
      <w:r>
        <w:t xml:space="preserve">bài </w:t>
      </w:r>
      <w:r>
        <w:t xml:space="preserve">báo. </w:t>
      </w:r>
      <w:r>
        <w:br/>
      </w:r>
      <w:r>
        <w:rPr>
          <w:b/>
        </w:rPr>
        <w:t xml:space="preserve">lời </w:t>
      </w:r>
      <w:r>
        <w:rPr>
          <w:b/>
        </w:rPr>
        <w:t xml:space="preserve">tựa </w:t>
      </w:r>
      <w:r>
        <w:rPr>
          <w:b/>
        </w:rPr>
        <w:t xml:space="preserve">d.x. </w:t>
      </w:r>
      <w:r>
        <w:rPr>
          <w:b/>
        </w:rPr>
        <w:t xml:space="preserve">tựa. </w:t>
      </w:r>
      <w:r>
        <w:br/>
      </w:r>
      <w:r>
        <w:rPr>
          <w:b/>
        </w:rPr>
        <w:t xml:space="preserve">lời </w:t>
      </w:r>
      <w:r>
        <w:rPr>
          <w:b/>
        </w:rPr>
        <w:t xml:space="preserve">văn </w:t>
      </w:r>
      <w:r>
        <w:rPr>
          <w:i/>
        </w:rPr>
        <w:t xml:space="preserve">danh từ </w:t>
      </w:r>
      <w:r>
        <w:t xml:space="preserve">Hình </w:t>
      </w:r>
      <w:r>
        <w:t xml:space="preserve">thức </w:t>
      </w:r>
      <w:r>
        <w:t xml:space="preserve">diễn </w:t>
      </w:r>
      <w:r>
        <w:t xml:space="preserve">đạt </w:t>
      </w:r>
      <w:r>
        <w:t xml:space="preserve">bằng </w:t>
      </w:r>
      <w:r>
        <w:t xml:space="preserve">ngôn </w:t>
      </w:r>
      <w:r>
        <w:t xml:space="preserve">ngữ </w:t>
      </w:r>
      <w:r>
        <w:t xml:space="preserve">được </w:t>
      </w:r>
      <w:r>
        <w:t xml:space="preserve">viết </w:t>
      </w:r>
      <w:r>
        <w:t xml:space="preserve">thành </w:t>
      </w:r>
      <w:r>
        <w:t xml:space="preserve">văn. </w:t>
      </w:r>
      <w:r>
        <w:t xml:space="preserve">Lời </w:t>
      </w:r>
      <w:r>
        <w:t xml:space="preserve">văn </w:t>
      </w:r>
      <w:r>
        <w:t xml:space="preserve">bóng </w:t>
      </w:r>
      <w:r>
        <w:t xml:space="preserve">bấy. </w:t>
      </w:r>
      <w:r>
        <w:br/>
      </w:r>
      <w:r>
        <w:rPr>
          <w:b/>
        </w:rPr>
        <w:t xml:space="preserve">lỡi </w:t>
      </w:r>
      <w:r>
        <w:rPr>
          <w:i/>
        </w:rPr>
        <w:t xml:space="preserve">danh từ </w:t>
      </w:r>
      <w:r>
        <w:t xml:space="preserve">(ph.; </w:t>
      </w:r>
      <w:r>
        <w:t xml:space="preserve">ít dùng). </w:t>
      </w:r>
      <w:r>
        <w:t xml:space="preserve">Lễ. </w:t>
      </w:r>
      <w:r>
        <w:br/>
      </w:r>
      <w:r>
        <w:rPr>
          <w:b/>
        </w:rPr>
        <w:t xml:space="preserve">lợi, </w:t>
      </w:r>
      <w:r>
        <w:rPr>
          <w:i/>
        </w:rPr>
        <w:t xml:space="preserve">danh từ </w:t>
      </w:r>
      <w:r>
        <w:rPr>
          <w:b/>
        </w:rPr>
        <w:t xml:space="preserve">3 </w:t>
      </w:r>
      <w:r>
        <w:t xml:space="preserve">Phần </w:t>
      </w:r>
      <w:r>
        <w:t xml:space="preserve">thịt </w:t>
      </w:r>
      <w:r>
        <w:t xml:space="preserve">bao </w:t>
      </w:r>
      <w:r>
        <w:t xml:space="preserve">giữ </w:t>
      </w:r>
      <w:r>
        <w:t xml:space="preserve">xung </w:t>
      </w:r>
      <w:r>
        <w:t xml:space="preserve">quanh </w:t>
      </w:r>
      <w:r>
        <w:t xml:space="preserve">chân </w:t>
      </w:r>
      <w:r>
        <w:t xml:space="preserve">răng. </w:t>
      </w:r>
      <w:r>
        <w:t xml:space="preserve">Cười </w:t>
      </w:r>
      <w:r>
        <w:t xml:space="preserve">hở </w:t>
      </w:r>
      <w:r>
        <w:rPr>
          <w:i/>
        </w:rPr>
        <w:t xml:space="preserve">lợi. </w:t>
      </w:r>
      <w:r>
        <w:t xml:space="preserve">Mắm </w:t>
      </w:r>
      <w:r>
        <w:t xml:space="preserve">môi </w:t>
      </w:r>
      <w:r>
        <w:rPr>
          <w:i/>
        </w:rPr>
        <w:t xml:space="preserve">mắm </w:t>
      </w:r>
      <w:r>
        <w:t xml:space="preserve">lợi. </w:t>
      </w:r>
      <w:r>
        <w:rPr>
          <w:b/>
        </w:rPr>
        <w:t xml:space="preserve">2 </w:t>
      </w:r>
      <w:r>
        <w:t xml:space="preserve">(kết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Mép, </w:t>
      </w:r>
      <w:r>
        <w:t xml:space="preserve">bờ. </w:t>
      </w:r>
      <w:r>
        <w:rPr>
          <w:i/>
        </w:rPr>
        <w:t xml:space="preserve">Đi </w:t>
      </w:r>
      <w:r>
        <w:rPr>
          <w:i/>
        </w:rPr>
        <w:t xml:space="preserve">men </w:t>
      </w:r>
      <w:r>
        <w:t xml:space="preserve">theo </w:t>
      </w:r>
      <w:r>
        <w:rPr>
          <w:i/>
        </w:rPr>
        <w:t xml:space="preserve">lợi </w:t>
      </w:r>
      <w:r>
        <w:t xml:space="preserve">nước. </w:t>
      </w:r>
      <w:r>
        <w:rPr>
          <w:i/>
        </w:rPr>
        <w:t xml:space="preserve">Lợi </w:t>
      </w:r>
      <w:r>
        <w:rPr>
          <w:i/>
        </w:rPr>
        <w:t xml:space="preserve">bát. </w:t>
      </w:r>
      <w:r>
        <w:br/>
      </w:r>
      <w:r>
        <w:rPr>
          <w:b/>
        </w:rPr>
        <w:t xml:space="preserve">lợi, </w:t>
      </w:r>
      <w:r>
        <w:rPr>
          <w:b/>
        </w:rPr>
        <w:t xml:space="preserve">I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Cái </w:t>
      </w:r>
      <w:r>
        <w:t xml:space="preserve">có </w:t>
      </w:r>
      <w:r>
        <w:t xml:space="preserve">ích </w:t>
      </w:r>
      <w:r>
        <w:t xml:space="preserve">mà </w:t>
      </w:r>
      <w:r>
        <w:t xml:space="preserve">con </w:t>
      </w:r>
      <w:r>
        <w:t xml:space="preserve">người </w:t>
      </w:r>
      <w:r>
        <w:rPr>
          <w:i/>
        </w:rPr>
        <w:t xml:space="preserve">thu </w:t>
      </w:r>
      <w:r>
        <w:t xml:space="preserve">được </w:t>
      </w:r>
      <w:r>
        <w:t xml:space="preserve">khi </w:t>
      </w:r>
      <w:r>
        <w:t xml:space="preserve">nó </w:t>
      </w:r>
      <w:r>
        <w:t xml:space="preserve">nhiều </w:t>
      </w:r>
      <w:r>
        <w:t xml:space="preserve">hơn </w:t>
      </w:r>
      <w:r>
        <w:t xml:space="preserve">những </w:t>
      </w:r>
      <w:r>
        <w:t xml:space="preserve">gì </w:t>
      </w:r>
      <w:r>
        <w:t xml:space="preserve">mà </w:t>
      </w:r>
      <w:r>
        <w:t xml:space="preserve">con </w:t>
      </w:r>
      <w:r>
        <w:t xml:space="preserve">người </w:t>
      </w:r>
      <w:r>
        <w:t xml:space="preserve">phải </w:t>
      </w:r>
      <w:r>
        <w:t xml:space="preserve">bỏ </w:t>
      </w:r>
      <w:r>
        <w:t xml:space="preserve">ra. </w:t>
      </w:r>
      <w:r>
        <w:t xml:space="preserve">Nguồn </w:t>
      </w:r>
      <w:r>
        <w:rPr>
          <w:i/>
        </w:rPr>
        <w:t xml:space="preserve">lợi. </w:t>
      </w:r>
      <w:r>
        <w:rPr>
          <w:i/>
        </w:rPr>
        <w:t xml:space="preserve">Hám </w:t>
      </w:r>
      <w:r>
        <w:rPr>
          <w:i/>
        </w:rPr>
        <w:t xml:space="preserve">lợi. </w:t>
      </w:r>
      <w:r>
        <w:rPr>
          <w:i/>
        </w:rPr>
        <w:t xml:space="preserve">Hợp </w:t>
      </w:r>
      <w:r>
        <w:t xml:space="preserve">tác </w:t>
      </w:r>
      <w:r>
        <w:t xml:space="preserve">thì </w:t>
      </w:r>
      <w:r>
        <w:t xml:space="preserve">hai </w:t>
      </w:r>
      <w:r>
        <w:rPr>
          <w:i/>
        </w:rPr>
        <w:t xml:space="preserve">bên </w:t>
      </w:r>
      <w:r>
        <w:t xml:space="preserve">cùng </w:t>
      </w:r>
      <w:r>
        <w:t xml:space="preserve">có </w:t>
      </w:r>
      <w:r>
        <w:t xml:space="preserve">lợi. </w:t>
      </w:r>
      <w:r>
        <w:rPr>
          <w:b/>
        </w:rPr>
        <w:t xml:space="preserve">2 </w:t>
      </w:r>
      <w:r>
        <w:t xml:space="preserve">(danh từ). </w:t>
      </w:r>
      <w:r>
        <w:rPr>
          <w:i/>
        </w:rPr>
        <w:t xml:space="preserve">Lãi. </w:t>
      </w:r>
      <w:r>
        <w:t xml:space="preserve">Buôn </w:t>
      </w:r>
      <w:r>
        <w:t xml:space="preserve">gian </w:t>
      </w:r>
      <w:r>
        <w:rPr>
          <w:i/>
        </w:rPr>
        <w:t xml:space="preserve">bán </w:t>
      </w:r>
      <w:r>
        <w:rPr>
          <w:i/>
        </w:rPr>
        <w:t xml:space="preserve">lận, </w:t>
      </w:r>
      <w:r>
        <w:t xml:space="preserve">thu </w:t>
      </w:r>
      <w:r>
        <w:rPr>
          <w:i/>
        </w:rPr>
        <w:t xml:space="preserve">lợi </w:t>
      </w:r>
      <w:r>
        <w:t xml:space="preserve">nhiều. </w:t>
      </w:r>
      <w:r>
        <w:t xml:space="preserve">Mối </w:t>
      </w:r>
      <w:r>
        <w:rPr>
          <w:i/>
        </w:rPr>
        <w:t xml:space="preserve">lợi </w:t>
      </w:r>
      <w:r>
        <w:t xml:space="preserve">lớn. </w:t>
      </w:r>
      <w:r>
        <w:t xml:space="preserve">II </w:t>
      </w:r>
      <w:r>
        <w:t xml:space="preserve">tính từ </w:t>
      </w:r>
      <w:r>
        <w:rPr>
          <w:b/>
        </w:rPr>
        <w:t xml:space="preserve">1 </w:t>
      </w:r>
      <w:r>
        <w:t xml:space="preserve">Có </w:t>
      </w:r>
      <w:r>
        <w:t xml:space="preserve">lợi, </w:t>
      </w:r>
      <w:r>
        <w:t xml:space="preserve">mang </w:t>
      </w:r>
      <w:r>
        <w:t xml:space="preserve">lại </w:t>
      </w:r>
      <w:r>
        <w:t xml:space="preserve">cho </w:t>
      </w:r>
      <w:r>
        <w:t xml:space="preserve">con </w:t>
      </w:r>
      <w:r>
        <w:t xml:space="preserve">người </w:t>
      </w:r>
      <w:r>
        <w:t xml:space="preserve">nhiều </w:t>
      </w:r>
      <w:r>
        <w:t xml:space="preserve">hơn </w:t>
      </w:r>
      <w:r>
        <w:t xml:space="preserve">là </w:t>
      </w:r>
      <w:r>
        <w:t xml:space="preserve">con </w:t>
      </w:r>
      <w:r>
        <w:t xml:space="preserve">người </w:t>
      </w:r>
      <w:r>
        <w:t xml:space="preserve">phải </w:t>
      </w:r>
      <w:r>
        <w:t xml:space="preserve">bỏ </w:t>
      </w:r>
      <w:r>
        <w:t xml:space="preserve">ra. </w:t>
      </w:r>
      <w:r>
        <w:rPr>
          <w:i/>
        </w:rPr>
        <w:t xml:space="preserve">Làm </w:t>
      </w:r>
      <w:r>
        <w:t xml:space="preserve">thế </w:t>
      </w:r>
      <w:r>
        <w:rPr>
          <w:i/>
        </w:rPr>
        <w:t xml:space="preserve">rất </w:t>
      </w:r>
      <w:r>
        <w:t xml:space="preserve">lợi. </w:t>
      </w:r>
      <w:r>
        <w:rPr>
          <w:i/>
        </w:rPr>
        <w:t xml:space="preserve">Lợi </w:t>
      </w:r>
      <w:r>
        <w:rPr>
          <w:i/>
        </w:rPr>
        <w:t xml:space="preserve">lắm. </w:t>
      </w:r>
      <w:r>
        <w:rPr>
          <w:b/>
        </w:rPr>
        <w:t xml:space="preserve">2 </w:t>
      </w:r>
      <w:r>
        <w:t xml:space="preserve">(dùng </w:t>
      </w:r>
      <w:r>
        <w:t xml:space="preserve">trước </w:t>
      </w:r>
      <w:r>
        <w:t xml:space="preserve">danh từ). </w:t>
      </w:r>
      <w:r>
        <w:t xml:space="preserve">Ít </w:t>
      </w:r>
      <w:r>
        <w:t xml:space="preserve">tốn </w:t>
      </w:r>
      <w:r>
        <w:t xml:space="preserve">hơn. </w:t>
      </w:r>
      <w:r>
        <w:t xml:space="preserve">Sắp </w:t>
      </w:r>
      <w:r>
        <w:rPr>
          <w:i/>
        </w:rPr>
        <w:t xml:space="preserve">xếp </w:t>
      </w:r>
      <w:r>
        <w:rPr>
          <w:i/>
        </w:rPr>
        <w:t xml:space="preserve">lại </w:t>
      </w:r>
      <w:r>
        <w:t xml:space="preserve">ghế </w:t>
      </w:r>
      <w:r>
        <w:t xml:space="preserve">ngôi </w:t>
      </w:r>
      <w:r>
        <w:t xml:space="preserve">cho </w:t>
      </w:r>
      <w:r>
        <w:rPr>
          <w:i/>
        </w:rPr>
        <w:t xml:space="preserve">lợi </w:t>
      </w:r>
      <w:r>
        <w:rPr>
          <w:i/>
        </w:rPr>
        <w:t xml:space="preserve">chỗ. </w:t>
      </w:r>
      <w:r>
        <w:t xml:space="preserve">Cắt </w:t>
      </w:r>
      <w:r>
        <w:t xml:space="preserve">như </w:t>
      </w:r>
      <w:r>
        <w:t xml:space="preserve">thế </w:t>
      </w:r>
      <w:r>
        <w:t xml:space="preserve">lợi </w:t>
      </w:r>
      <w:r>
        <w:t xml:space="preserve">uải. </w:t>
      </w:r>
      <w:r>
        <w:rPr>
          <w:i/>
        </w:rPr>
        <w:t xml:space="preserve">Lợi </w:t>
      </w:r>
      <w:r>
        <w:t xml:space="preserve">thì </w:t>
      </w:r>
      <w:r>
        <w:t xml:space="preserve">giờ. </w:t>
      </w:r>
      <w:r>
        <w:br/>
      </w:r>
      <w:r>
        <w:rPr>
          <w:b/>
        </w:rPr>
        <w:t xml:space="preserve">lợi </w:t>
      </w:r>
      <w:r>
        <w:rPr>
          <w:b/>
        </w:rPr>
        <w:t xml:space="preserve">bất </w:t>
      </w:r>
      <w:r>
        <w:rPr>
          <w:b/>
        </w:rPr>
        <w:t xml:space="preserve">cập </w:t>
      </w:r>
      <w:r>
        <w:rPr>
          <w:b/>
        </w:rPr>
        <w:t xml:space="preserve">hại </w:t>
      </w:r>
      <w:r>
        <w:t xml:space="preserve">Cái </w:t>
      </w:r>
      <w:r>
        <w:t xml:space="preserve">lợi </w:t>
      </w:r>
      <w:r>
        <w:t xml:space="preserve">không </w:t>
      </w:r>
      <w:r>
        <w:t xml:space="preserve">bù </w:t>
      </w:r>
      <w:r>
        <w:t xml:space="preserve">được </w:t>
      </w:r>
      <w:r>
        <w:t xml:space="preserve">lợi </w:t>
      </w:r>
      <w:r>
        <w:t xml:space="preserve">danh </w:t>
      </w:r>
      <w:r>
        <w:t xml:space="preserve">danh từ </w:t>
      </w:r>
      <w:r>
        <w:t xml:space="preserve">Như </w:t>
      </w:r>
      <w:r>
        <w:rPr>
          <w:i/>
        </w:rPr>
        <w:t xml:space="preserve">danh </w:t>
      </w:r>
      <w:r>
        <w:t xml:space="preserve">lợi. </w:t>
      </w:r>
      <w:r>
        <w:br/>
      </w:r>
      <w:r>
        <w:rPr>
          <w:b/>
        </w:rPr>
        <w:t xml:space="preserve">lợi </w:t>
      </w:r>
      <w:r>
        <w:rPr>
          <w:b/>
        </w:rPr>
        <w:t xml:space="preserve">dụng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Dựa </w:t>
      </w:r>
      <w:r>
        <w:t xml:space="preserve">vào </w:t>
      </w:r>
      <w:r>
        <w:t xml:space="preserve">điều </w:t>
      </w:r>
      <w:r>
        <w:t xml:space="preserve">kiện </w:t>
      </w:r>
      <w:r>
        <w:t xml:space="preserve">thuận </w:t>
      </w:r>
      <w:r>
        <w:t xml:space="preserve">lợi </w:t>
      </w:r>
      <w:r>
        <w:t xml:space="preserve">nào </w:t>
      </w:r>
      <w:r>
        <w:t xml:space="preserve">đó </w:t>
      </w:r>
      <w:r>
        <w:t xml:space="preserve">để </w:t>
      </w:r>
      <w:r>
        <w:t xml:space="preserve">làm </w:t>
      </w:r>
      <w:r>
        <w:t xml:space="preserve">việc </w:t>
      </w:r>
      <w:r>
        <w:t xml:space="preserve">gì. </w:t>
      </w:r>
      <w:r>
        <w:rPr>
          <w:i/>
        </w:rPr>
        <w:t xml:space="preserve">Lợi </w:t>
      </w:r>
      <w:r>
        <w:rPr>
          <w:i/>
        </w:rPr>
        <w:t xml:space="preserve">dụng </w:t>
      </w:r>
      <w:r>
        <w:t xml:space="preserve">dòng </w:t>
      </w:r>
      <w:r>
        <w:rPr>
          <w:i/>
        </w:rPr>
        <w:t xml:space="preserve">nước </w:t>
      </w:r>
      <w:r>
        <w:rPr>
          <w:i/>
        </w:rPr>
        <w:t xml:space="preserve">để </w:t>
      </w:r>
      <w:r>
        <w:rPr>
          <w:i/>
        </w:rPr>
        <w:t xml:space="preserve">chạy </w:t>
      </w:r>
      <w:r>
        <w:t xml:space="preserve">máy. </w:t>
      </w:r>
      <w:r>
        <w:t xml:space="preserve">Biết </w:t>
      </w:r>
      <w:r>
        <w:rPr>
          <w:i/>
        </w:rPr>
        <w:t xml:space="preserve">lợi </w:t>
      </w:r>
      <w:r>
        <w:rPr>
          <w:i/>
        </w:rPr>
        <w:t xml:space="preserve">dụng </w:t>
      </w:r>
      <w:r>
        <w:rPr>
          <w:i/>
        </w:rPr>
        <w:t xml:space="preserve">thời </w:t>
      </w:r>
      <w:r>
        <w:rPr>
          <w:i/>
        </w:rPr>
        <w:t xml:space="preserve">cơ. </w:t>
      </w:r>
      <w:r>
        <w:rPr>
          <w:b/>
        </w:rPr>
        <w:t xml:space="preserve">2 </w:t>
      </w:r>
      <w:r>
        <w:t xml:space="preserve">Dựa </w:t>
      </w:r>
      <w:r>
        <w:t xml:space="preserve">vào </w:t>
      </w:r>
      <w:r>
        <w:t xml:space="preserve">điều </w:t>
      </w:r>
      <w:r>
        <w:t xml:space="preserve">kiện </w:t>
      </w:r>
      <w:r>
        <w:t xml:space="preserve">thuận </w:t>
      </w:r>
      <w:r>
        <w:t xml:space="preserve">lợi </w:t>
      </w:r>
      <w:r>
        <w:t xml:space="preserve">nào </w:t>
      </w:r>
      <w:r>
        <w:t xml:space="preserve">đó </w:t>
      </w:r>
      <w:r>
        <w:t xml:space="preserve">để </w:t>
      </w:r>
      <w:r>
        <w:t xml:space="preserve">mưu </w:t>
      </w:r>
      <w:r>
        <w:t xml:space="preserve">lợi </w:t>
      </w:r>
      <w:r>
        <w:t xml:space="preserve">riêng </w:t>
      </w:r>
      <w:r>
        <w:t xml:space="preserve">không </w:t>
      </w:r>
      <w:r>
        <w:t xml:space="preserve">chính </w:t>
      </w:r>
      <w:r>
        <w:t xml:space="preserve">đáng. </w:t>
      </w:r>
      <w:r>
        <w:rPr>
          <w:i/>
        </w:rPr>
        <w:t xml:space="preserve">Lợi </w:t>
      </w:r>
      <w:r>
        <w:t xml:space="preserve">dụng </w:t>
      </w:r>
      <w:r>
        <w:rPr>
          <w:i/>
        </w:rPr>
        <w:t xml:space="preserve">lòng </w:t>
      </w:r>
      <w:r>
        <w:rPr>
          <w:i/>
        </w:rPr>
        <w:t xml:space="preserve">tốt </w:t>
      </w:r>
      <w:r>
        <w:t xml:space="preserve">cửa </w:t>
      </w:r>
      <w:r>
        <w:rPr>
          <w:i/>
        </w:rPr>
        <w:t xml:space="preserve">bạn. </w:t>
      </w:r>
      <w:r>
        <w:rPr>
          <w:i/>
        </w:rPr>
        <w:t xml:space="preserve">Lợi </w:t>
      </w:r>
      <w:r>
        <w:rPr>
          <w:i/>
        </w:rPr>
        <w:t xml:space="preserve">dụng </w:t>
      </w:r>
      <w:r>
        <w:rPr>
          <w:i/>
        </w:rPr>
        <w:t xml:space="preserve">chức </w:t>
      </w:r>
      <w:r>
        <w:rPr>
          <w:i/>
        </w:rPr>
        <w:t xml:space="preserve">uụ. </w:t>
      </w:r>
      <w:r>
        <w:br/>
      </w:r>
      <w:r>
        <w:rPr>
          <w:b/>
        </w:rPr>
        <w:t xml:space="preserve">lợi </w:t>
      </w:r>
      <w:r>
        <w:rPr>
          <w:b/>
        </w:rPr>
        <w:t xml:space="preserve">điểm </w:t>
      </w:r>
      <w:r>
        <w:rPr>
          <w:i/>
        </w:rPr>
        <w:t xml:space="preserve">danh từ </w:t>
      </w:r>
      <w:r>
        <w:t xml:space="preserve">Điều </w:t>
      </w:r>
      <w:r>
        <w:t xml:space="preserve">lợi. </w:t>
      </w:r>
      <w:r>
        <w:t xml:space="preserve">Phương </w:t>
      </w:r>
      <w:r>
        <w:rPr>
          <w:i/>
        </w:rPr>
        <w:t xml:space="preserve">pháp </w:t>
      </w:r>
      <w:r>
        <w:rPr>
          <w:i/>
        </w:rPr>
        <w:t xml:space="preserve">chữa </w:t>
      </w:r>
      <w:r>
        <w:rPr>
          <w:i/>
        </w:rPr>
        <w:t xml:space="preserve">trị </w:t>
      </w:r>
      <w:r>
        <w:t xml:space="preserve">Tới </w:t>
      </w:r>
      <w:r>
        <w:t xml:space="preserve">có </w:t>
      </w:r>
      <w:r>
        <w:rPr>
          <w:i/>
        </w:rPr>
        <w:t xml:space="preserve">nhiều </w:t>
      </w:r>
      <w:r>
        <w:rPr>
          <w:i/>
        </w:rPr>
        <w:t xml:space="preserve">lợi </w:t>
      </w:r>
      <w:r>
        <w:rPr>
          <w:i/>
        </w:rPr>
        <w:t xml:space="preserve">điểm. </w:t>
      </w:r>
      <w:r>
        <w:br/>
      </w:r>
      <w:r>
        <w:rPr>
          <w:b/>
        </w:rPr>
        <w:t xml:space="preserve">lợi </w:t>
      </w:r>
      <w:r>
        <w:rPr>
          <w:b/>
        </w:rPr>
        <w:t xml:space="preserve">hai </w:t>
      </w:r>
      <w:r>
        <w:rPr>
          <w:b/>
        </w:rPr>
        <w:t xml:space="preserve">l </w:t>
      </w:r>
      <w:r>
        <w:rPr>
          <w:i/>
        </w:rPr>
        <w:t xml:space="preserve">danh từ </w:t>
      </w:r>
      <w:r>
        <w:t xml:space="preserve">Mặt </w:t>
      </w:r>
      <w:r>
        <w:t xml:space="preserve">lợi </w:t>
      </w:r>
      <w:r>
        <w:t xml:space="preserve">và </w:t>
      </w:r>
      <w:r>
        <w:t xml:space="preserve">mặt </w:t>
      </w:r>
      <w:r>
        <w:t xml:space="preserve">hại </w:t>
      </w:r>
      <w:r>
        <w:t xml:space="preserve">của </w:t>
      </w:r>
      <w:r>
        <w:t xml:space="preserve">một </w:t>
      </w:r>
      <w:r>
        <w:t xml:space="preserve">việc </w:t>
      </w:r>
      <w:r>
        <w:t xml:space="preserve">gì, </w:t>
      </w:r>
      <w:r>
        <w:t xml:space="preserve">trong </w:t>
      </w:r>
      <w:r>
        <w:t xml:space="preserve">quan </w:t>
      </w:r>
      <w:r>
        <w:t xml:space="preserve">hệ </w:t>
      </w:r>
      <w:r>
        <w:t xml:space="preserve">so </w:t>
      </w:r>
      <w:r>
        <w:t xml:space="preserve">sánh </w:t>
      </w:r>
      <w:r>
        <w:t xml:space="preserve">với </w:t>
      </w:r>
      <w:r>
        <w:t xml:space="preserve">nhau </w:t>
      </w:r>
      <w:r>
        <w:t xml:space="preserve">(nói </w:t>
      </w:r>
      <w:r>
        <w:t xml:space="preserve">khái </w:t>
      </w:r>
      <w:r>
        <w:t xml:space="preserve">quát). </w:t>
      </w:r>
      <w:r>
        <w:rPr>
          <w:i/>
        </w:rPr>
        <w:t xml:space="preserve">Tính </w:t>
      </w:r>
      <w:r>
        <w:rPr>
          <w:i/>
        </w:rPr>
        <w:t xml:space="preserve">toán </w:t>
      </w:r>
      <w:r>
        <w:rPr>
          <w:i/>
        </w:rPr>
        <w:t xml:space="preserve">lợi </w:t>
      </w:r>
      <w:r>
        <w:t xml:space="preserve">hại. </w:t>
      </w:r>
      <w:r>
        <w:t xml:space="preserve">lI </w:t>
      </w:r>
      <w:r>
        <w:t xml:space="preserve">tt </w:t>
      </w:r>
      <w:r>
        <w:t xml:space="preserve">Quan </w:t>
      </w:r>
      <w:r>
        <w:t xml:space="preserve">trọng </w:t>
      </w:r>
      <w:r>
        <w:t xml:space="preserve">vì </w:t>
      </w:r>
      <w:r>
        <w:t xml:space="preserve">có </w:t>
      </w:r>
      <w:r>
        <w:t xml:space="preserve">khả </w:t>
      </w:r>
      <w:r>
        <w:t xml:space="preserve">năng </w:t>
      </w:r>
      <w:r>
        <w:t xml:space="preserve">hoặc </w:t>
      </w:r>
      <w:r>
        <w:t xml:space="preserve">tác </w:t>
      </w:r>
      <w:r>
        <w:t xml:space="preserve">dụng </w:t>
      </w:r>
      <w:r>
        <w:t xml:space="preserve">lớn, </w:t>
      </w:r>
      <w:r>
        <w:t xml:space="preserve">có </w:t>
      </w:r>
      <w:r>
        <w:t xml:space="preserve">thể </w:t>
      </w:r>
      <w:r>
        <w:t xml:space="preserve">gây </w:t>
      </w:r>
      <w:r>
        <w:t xml:space="preserve">tốn </w:t>
      </w:r>
      <w:r>
        <w:t xml:space="preserve">thất </w:t>
      </w:r>
      <w:r>
        <w:t xml:space="preserve">đáng </w:t>
      </w:r>
      <w:r>
        <w:t xml:space="preserve">sợ </w:t>
      </w:r>
      <w:r>
        <w:t xml:space="preserve">cho </w:t>
      </w:r>
      <w:r>
        <w:t xml:space="preserve">đối </w:t>
      </w:r>
      <w:r>
        <w:t xml:space="preserve">phương. </w:t>
      </w:r>
      <w:r>
        <w:t xml:space="preserve">Đối </w:t>
      </w:r>
      <w:r>
        <w:rPr>
          <w:i/>
        </w:rPr>
        <w:t xml:space="preserve">thủ </w:t>
      </w:r>
      <w:r>
        <w:t xml:space="preserve">lợi </w:t>
      </w:r>
      <w:r>
        <w:t xml:space="preserve">hại. </w:t>
      </w:r>
      <w:r>
        <w:rPr>
          <w:i/>
        </w:rPr>
        <w:t xml:space="preserve">Địa </w:t>
      </w:r>
      <w:r>
        <w:rPr>
          <w:i/>
        </w:rPr>
        <w:t xml:space="preserve">hình </w:t>
      </w:r>
      <w:r>
        <w:rPr>
          <w:i/>
        </w:rPr>
        <w:t xml:space="preserve">địa </w:t>
      </w:r>
      <w:r>
        <w:rPr>
          <w:i/>
        </w:rPr>
        <w:t xml:space="preserve">thế </w:t>
      </w:r>
      <w:r>
        <w:rPr>
          <w:i/>
        </w:rPr>
        <w:t xml:space="preserve">rất </w:t>
      </w:r>
      <w:r>
        <w:t xml:space="preserve">lợi </w:t>
      </w:r>
      <w:r>
        <w:t xml:space="preserve">hại. </w:t>
      </w:r>
      <w:r>
        <w:br/>
      </w:r>
      <w:r>
        <w:rPr>
          <w:b/>
        </w:rPr>
        <w:t xml:space="preserve">lợi </w:t>
      </w:r>
      <w:r>
        <w:rPr>
          <w:b/>
        </w:rPr>
        <w:t xml:space="preserve">ích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Điều </w:t>
      </w:r>
      <w:r>
        <w:t xml:space="preserve">có </w:t>
      </w:r>
      <w:r>
        <w:t xml:space="preserve">ích, </w:t>
      </w:r>
      <w:r>
        <w:t xml:space="preserve">có </w:t>
      </w:r>
      <w:r>
        <w:t xml:space="preserve">lợi </w:t>
      </w:r>
      <w:r>
        <w:t xml:space="preserve">cho </w:t>
      </w:r>
      <w:r>
        <w:t xml:space="preserve">một </w:t>
      </w:r>
      <w:r>
        <w:t xml:space="preserve">tập </w:t>
      </w:r>
      <w:r>
        <w:t xml:space="preserve">thể </w:t>
      </w:r>
      <w:r>
        <w:t xml:space="preserve">người </w:t>
      </w:r>
      <w:r>
        <w:t xml:space="preserve">nhất </w:t>
      </w:r>
      <w:r>
        <w:t xml:space="preserve">định </w:t>
      </w:r>
      <w:r>
        <w:t xml:space="preserve">hay </w:t>
      </w:r>
      <w:r>
        <w:t xml:space="preserve">cho </w:t>
      </w:r>
      <w:r>
        <w:t xml:space="preserve">một </w:t>
      </w:r>
      <w:r>
        <w:t xml:space="preserve">cá </w:t>
      </w:r>
      <w:r>
        <w:t xml:space="preserve">nhân </w:t>
      </w:r>
      <w:r>
        <w:t xml:space="preserve">trong </w:t>
      </w:r>
      <w:r>
        <w:t xml:space="preserve">đó, </w:t>
      </w:r>
      <w:r>
        <w:t xml:space="preserve">trong </w:t>
      </w:r>
      <w:r>
        <w:t xml:space="preserve">mối </w:t>
      </w:r>
      <w:r>
        <w:t xml:space="preserve">quan </w:t>
      </w:r>
      <w:r>
        <w:t xml:space="preserve">hệ </w:t>
      </w:r>
      <w:r>
        <w:t xml:space="preserve">với </w:t>
      </w:r>
      <w:r>
        <w:t xml:space="preserve">tập </w:t>
      </w:r>
      <w:r>
        <w:t xml:space="preserve">thể </w:t>
      </w:r>
      <w:r>
        <w:t xml:space="preserve">người </w:t>
      </w:r>
      <w:r>
        <w:t xml:space="preserve">ấy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Đặt </w:t>
      </w:r>
      <w:r>
        <w:rPr>
          <w:i/>
        </w:rPr>
        <w:t xml:space="preserve">lợi </w:t>
      </w:r>
      <w:r>
        <w:t xml:space="preserve">ích </w:t>
      </w:r>
      <w:r>
        <w:rPr>
          <w:i/>
        </w:rPr>
        <w:t xml:space="preserve">của </w:t>
      </w:r>
      <w:r>
        <w:rPr>
          <w:i/>
        </w:rPr>
        <w:t xml:space="preserve">dân </w:t>
      </w:r>
      <w:r>
        <w:t xml:space="preserve">tộc </w:t>
      </w:r>
      <w:r>
        <w:rPr>
          <w:i/>
        </w:rPr>
        <w:t xml:space="preserve">lên </w:t>
      </w:r>
      <w:r>
        <w:rPr>
          <w:i/>
        </w:rPr>
        <w:t xml:space="preserve">trên. </w:t>
      </w:r>
      <w:r>
        <w:t xml:space="preserve">Quan </w:t>
      </w:r>
      <w:r>
        <w:rPr>
          <w:i/>
        </w:rPr>
        <w:t xml:space="preserve">hệ </w:t>
      </w:r>
      <w:r>
        <w:t xml:space="preserve">giữa </w:t>
      </w:r>
      <w:r>
        <w:t xml:space="preserve">lợi </w:t>
      </w:r>
      <w:r>
        <w:t xml:space="preserve">ích </w:t>
      </w:r>
      <w:r>
        <w:rPr>
          <w:i/>
        </w:rPr>
        <w:t xml:space="preserve">chung </w:t>
      </w:r>
      <w:r>
        <w:rPr>
          <w:i/>
        </w:rPr>
        <w:t xml:space="preserve">và </w:t>
      </w:r>
      <w:r>
        <w:rPr>
          <w:i/>
        </w:rPr>
        <w:t xml:space="preserve">lợi </w:t>
      </w:r>
      <w:r>
        <w:rPr>
          <w:i/>
        </w:rPr>
        <w:t xml:space="preserve">ích </w:t>
      </w:r>
      <w:r>
        <w:rPr>
          <w:i/>
        </w:rPr>
        <w:t xml:space="preserve">riêng. </w:t>
      </w:r>
      <w:r>
        <w:t xml:space="preserve">Lợi </w:t>
      </w:r>
      <w:r>
        <w:t xml:space="preserve">ích </w:t>
      </w:r>
      <w:r>
        <w:rPr>
          <w:i/>
        </w:rPr>
        <w:t xml:space="preserve">cá </w:t>
      </w:r>
      <w:r>
        <w:rPr>
          <w:i/>
        </w:rPr>
        <w:t xml:space="preserve">nhân. </w:t>
      </w:r>
      <w:r>
        <w:rPr>
          <w:i/>
        </w:rPr>
        <w:t xml:space="preserve">Lợi </w:t>
      </w:r>
      <w:r>
        <w:rPr>
          <w:i/>
        </w:rPr>
        <w:t xml:space="preserve">ích </w:t>
      </w:r>
      <w:r>
        <w:rPr>
          <w:i/>
        </w:rPr>
        <w:t xml:space="preserve">vật </w:t>
      </w:r>
      <w:r>
        <w:rPr>
          <w:i/>
        </w:rPr>
        <w:t xml:space="preserve">chất. </w:t>
      </w:r>
      <w:r>
        <w:rPr>
          <w:b/>
        </w:rPr>
        <w:t xml:space="preserve">2 </w:t>
      </w:r>
      <w:r>
        <w:t xml:space="preserve">Như </w:t>
      </w:r>
      <w:r>
        <w:t xml:space="preserve">ích </w:t>
      </w:r>
      <w:r>
        <w:rPr>
          <w:i/>
        </w:rPr>
        <w:t xml:space="preserve">lợi. </w:t>
      </w:r>
      <w:r>
        <w:rPr>
          <w:i/>
        </w:rPr>
        <w:t xml:space="preserve">Bàn </w:t>
      </w:r>
      <w:r>
        <w:rPr>
          <w:i/>
        </w:rPr>
        <w:t xml:space="preserve">bạc </w:t>
      </w:r>
      <w:r>
        <w:rPr>
          <w:i/>
        </w:rPr>
        <w:t xml:space="preserve">để </w:t>
      </w:r>
      <w:r>
        <w:rPr>
          <w:i/>
        </w:rPr>
        <w:t xml:space="preserve">thấy </w:t>
      </w:r>
      <w:r>
        <w:t xml:space="preserve">rõ </w:t>
      </w:r>
      <w:r>
        <w:rPr>
          <w:i/>
        </w:rPr>
        <w:t xml:space="preserve">lợi </w:t>
      </w:r>
      <w:r>
        <w:rPr>
          <w:i/>
        </w:rPr>
        <w:t xml:space="preserve">ích </w:t>
      </w:r>
      <w:r>
        <w:t xml:space="preserve">của </w:t>
      </w:r>
      <w:r>
        <w:t xml:space="preserve">công </w:t>
      </w:r>
      <w:r>
        <w:rPr>
          <w:i/>
        </w:rPr>
        <w:t xml:space="preserve">uiệc </w:t>
      </w:r>
      <w:r>
        <w:rPr>
          <w:i/>
        </w:rPr>
        <w:t xml:space="preserve">đang </w:t>
      </w:r>
      <w:r>
        <w:t xml:space="preserve">làm. </w:t>
      </w:r>
      <w:r>
        <w:br/>
      </w:r>
      <w:r>
        <w:rPr>
          <w:b/>
        </w:rPr>
        <w:t xml:space="preserve">lợi </w:t>
      </w:r>
      <w:r>
        <w:rPr>
          <w:b/>
        </w:rPr>
        <w:t xml:space="preserve">khí </w:t>
      </w:r>
      <w:r>
        <w:rPr>
          <w:i/>
        </w:rPr>
        <w:t xml:space="preserve">danh từ </w:t>
      </w:r>
      <w:r>
        <w:t xml:space="preserve">Công </w:t>
      </w:r>
      <w:r>
        <w:t xml:space="preserve">cụ </w:t>
      </w:r>
      <w:r>
        <w:t xml:space="preserve">có </w:t>
      </w:r>
      <w:r>
        <w:t xml:space="preserve">hiệu </w:t>
      </w:r>
      <w:r>
        <w:t xml:space="preserve">lực </w:t>
      </w:r>
      <w:r>
        <w:t xml:space="preserve">để </w:t>
      </w:r>
      <w:r>
        <w:t xml:space="preserve">tiến </w:t>
      </w:r>
      <w:r>
        <w:t xml:space="preserve">hành </w:t>
      </w:r>
      <w:r>
        <w:t xml:space="preserve">một </w:t>
      </w:r>
      <w:r>
        <w:t xml:space="preserve">việc </w:t>
      </w:r>
      <w:r>
        <w:t xml:space="preserve">nào </w:t>
      </w:r>
      <w:r>
        <w:t xml:space="preserve">đó. </w:t>
      </w:r>
      <w:r>
        <w:t xml:space="preserve">Báo </w:t>
      </w:r>
      <w:r>
        <w:rPr>
          <w:i/>
        </w:rPr>
        <w:t xml:space="preserve">chí </w:t>
      </w:r>
      <w:r>
        <w:rPr>
          <w:i/>
        </w:rPr>
        <w:t xml:space="preserve">là </w:t>
      </w:r>
      <w:r>
        <w:t xml:space="preserve">một </w:t>
      </w:r>
      <w:r>
        <w:rPr>
          <w:i/>
        </w:rPr>
        <w:t xml:space="preserve">lợi </w:t>
      </w:r>
      <w:r>
        <w:rPr>
          <w:i/>
        </w:rPr>
        <w:t xml:space="preserve">khí </w:t>
      </w:r>
      <w:r>
        <w:rPr>
          <w:i/>
        </w:rPr>
        <w:t xml:space="preserve">tuyên </w:t>
      </w:r>
      <w:r>
        <w:t xml:space="preserve">truyền </w:t>
      </w:r>
      <w:r>
        <w:rPr>
          <w:i/>
        </w:rPr>
        <w:t xml:space="preserve">quan </w:t>
      </w:r>
      <w:r>
        <w:t xml:space="preserve">trọng. </w:t>
      </w:r>
      <w:r>
        <w:br/>
      </w:r>
      <w:r>
        <w:rPr>
          <w:b/>
        </w:rPr>
        <w:t xml:space="preserve">lợi </w:t>
      </w:r>
      <w:r>
        <w:rPr>
          <w:b/>
        </w:rPr>
        <w:t xml:space="preserve">lộc </w:t>
      </w:r>
      <w:r>
        <w:rPr>
          <w:i/>
        </w:rPr>
        <w:t xml:space="preserve">danh từ </w:t>
      </w:r>
      <w:r>
        <w:t xml:space="preserve">Món </w:t>
      </w:r>
      <w:r>
        <w:t xml:space="preserve">lợi </w:t>
      </w:r>
      <w:r>
        <w:t xml:space="preserve">(nói </w:t>
      </w:r>
      <w:r>
        <w:t xml:space="preserve">khái </w:t>
      </w:r>
      <w:r>
        <w:t xml:space="preserve">quát; </w:t>
      </w:r>
      <w:r>
        <w:t xml:space="preserve">thường </w:t>
      </w:r>
      <w:r>
        <w:t xml:space="preserve">hàm </w:t>
      </w:r>
      <w:r>
        <w:t xml:space="preserve">ý </w:t>
      </w:r>
      <w:r>
        <w:t xml:space="preserve">chê </w:t>
      </w:r>
      <w:r>
        <w:t xml:space="preserve">bai). </w:t>
      </w:r>
      <w:r>
        <w:rPr>
          <w:i/>
        </w:rPr>
        <w:t xml:space="preserve">Biết </w:t>
      </w:r>
      <w:r>
        <w:t xml:space="preserve">không </w:t>
      </w:r>
      <w:r>
        <w:t xml:space="preserve">có </w:t>
      </w:r>
      <w:r>
        <w:t xml:space="preserve">lợi </w:t>
      </w:r>
      <w:r>
        <w:rPr>
          <w:i/>
        </w:rPr>
        <w:t xml:space="preserve">lộc </w:t>
      </w:r>
      <w:r>
        <w:t xml:space="preserve">gì </w:t>
      </w:r>
      <w:r>
        <w:t xml:space="preserve">nên </w:t>
      </w:r>
      <w:r>
        <w:rPr>
          <w:i/>
        </w:rPr>
        <w:t xml:space="preserve">không </w:t>
      </w:r>
      <w:r>
        <w:rPr>
          <w:i/>
        </w:rPr>
        <w:t xml:space="preserve">đến. </w:t>
      </w:r>
      <w:r>
        <w:rPr>
          <w:i/>
        </w:rPr>
        <w:t xml:space="preserve">Không </w:t>
      </w:r>
      <w:r>
        <w:rPr>
          <w:i/>
        </w:rPr>
        <w:t xml:space="preserve">cầu </w:t>
      </w:r>
      <w:r>
        <w:rPr>
          <w:i/>
        </w:rPr>
        <w:t xml:space="preserve">danh </w:t>
      </w:r>
      <w:r>
        <w:t xml:space="preserve">uị, </w:t>
      </w:r>
      <w:r>
        <w:rPr>
          <w:i/>
        </w:rPr>
        <w:t xml:space="preserve">lợi </w:t>
      </w:r>
      <w:r>
        <w:rPr>
          <w:i/>
        </w:rPr>
        <w:t xml:space="preserve">lộc. </w:t>
      </w:r>
      <w:r>
        <w:br/>
      </w:r>
      <w:r>
        <w:rPr>
          <w:b/>
        </w:rPr>
        <w:t xml:space="preserve">lợi </w:t>
      </w:r>
      <w:r>
        <w:rPr>
          <w:b/>
        </w:rPr>
        <w:t xml:space="preserve">nhuận </w:t>
      </w:r>
      <w:r>
        <w:rPr>
          <w:i/>
        </w:rPr>
        <w:t xml:space="preserve">danh từ </w:t>
      </w:r>
      <w:r>
        <w:t xml:space="preserve">Khoản </w:t>
      </w:r>
      <w:r>
        <w:t xml:space="preserve">tiền </w:t>
      </w:r>
      <w:r>
        <w:t xml:space="preserve">chênh </w:t>
      </w:r>
      <w:r>
        <w:t xml:space="preserve">lệch </w:t>
      </w:r>
      <w:r>
        <w:t xml:space="preserve">do </w:t>
      </w:r>
      <w:r>
        <w:t xml:space="preserve">thu </w:t>
      </w:r>
      <w:r>
        <w:t xml:space="preserve">vượt </w:t>
      </w:r>
      <w:r>
        <w:t xml:space="preserve">chỉ </w:t>
      </w:r>
      <w:r>
        <w:t xml:space="preserve">sau </w:t>
      </w:r>
      <w:r>
        <w:t xml:space="preserve">một </w:t>
      </w:r>
      <w:r>
        <w:t xml:space="preserve">quá </w:t>
      </w:r>
      <w:r>
        <w:t xml:space="preserve">trình </w:t>
      </w:r>
      <w:r>
        <w:t xml:space="preserve">sản </w:t>
      </w:r>
      <w:r>
        <w:t xml:space="preserve">xuất, </w:t>
      </w:r>
      <w:r>
        <w:t xml:space="preserve">kinh </w:t>
      </w:r>
      <w:r>
        <w:t xml:space="preserve">doanh </w:t>
      </w:r>
      <w:r>
        <w:t xml:space="preserve">(thường </w:t>
      </w:r>
      <w:r>
        <w:t xml:space="preserve">nói </w:t>
      </w:r>
      <w:r>
        <w:t xml:space="preserve">về </w:t>
      </w:r>
      <w:r>
        <w:t xml:space="preserve">những </w:t>
      </w:r>
      <w:r>
        <w:t xml:space="preserve">tổ </w:t>
      </w:r>
      <w:r>
        <w:t xml:space="preserve">chức </w:t>
      </w:r>
      <w:r>
        <w:t xml:space="preserve">kinh </w:t>
      </w:r>
      <w:r>
        <w:t xml:space="preserve">doanh </w:t>
      </w:r>
      <w:r>
        <w:t xml:space="preserve">lớn). </w:t>
      </w:r>
      <w:r>
        <w:rPr>
          <w:i/>
        </w:rPr>
        <w:t xml:space="preserve">Lợi </w:t>
      </w:r>
      <w:r>
        <w:rPr>
          <w:i/>
        </w:rPr>
        <w:t xml:space="preserve">nhuận </w:t>
      </w:r>
      <w:r>
        <w:rPr>
          <w:i/>
        </w:rPr>
        <w:t xml:space="preserve">xí </w:t>
      </w:r>
      <w:r>
        <w:t xml:space="preserve">nghiệp. </w:t>
      </w:r>
      <w:r>
        <w:t xml:space="preserve">Chạy </w:t>
      </w:r>
      <w:r>
        <w:rPr>
          <w:i/>
        </w:rPr>
        <w:t xml:space="preserve">theo </w:t>
      </w:r>
      <w:r>
        <w:rPr>
          <w:i/>
        </w:rPr>
        <w:t xml:space="preserve">lợi </w:t>
      </w:r>
      <w:r>
        <w:rPr>
          <w:i/>
        </w:rPr>
        <w:t xml:space="preserve">nhuận. </w:t>
      </w:r>
      <w:r>
        <w:br/>
      </w:r>
      <w:r>
        <w:rPr>
          <w:b/>
        </w:rPr>
        <w:t xml:space="preserve">lợi </w:t>
      </w:r>
      <w:r>
        <w:rPr>
          <w:b/>
        </w:rPr>
        <w:t xml:space="preserve">quyền </w:t>
      </w:r>
      <w:r>
        <w:rPr>
          <w:i/>
        </w:rPr>
        <w:t xml:space="preserve">danh từ </w:t>
      </w:r>
      <w:r>
        <w:t xml:space="preserve">(cũ). </w:t>
      </w:r>
      <w:r>
        <w:t xml:space="preserve">Như </w:t>
      </w:r>
      <w:r>
        <w:t xml:space="preserve">quyền </w:t>
      </w:r>
      <w:r>
        <w:t xml:space="preserve">lợi. </w:t>
      </w:r>
      <w:r>
        <w:br/>
      </w:r>
      <w:r>
        <w:rPr>
          <w:b/>
        </w:rPr>
        <w:t xml:space="preserve">lợi </w:t>
      </w:r>
      <w:r>
        <w:rPr>
          <w:b/>
        </w:rPr>
        <w:t xml:space="preserve">suất </w:t>
      </w:r>
      <w:r>
        <w:rPr>
          <w:i/>
        </w:rPr>
        <w:t xml:space="preserve">danh từ </w:t>
      </w:r>
      <w:r>
        <w:t xml:space="preserve">Tỉ </w:t>
      </w:r>
      <w:r>
        <w:t xml:space="preserve">lệ </w:t>
      </w:r>
      <w:r>
        <w:t xml:space="preserve">phần </w:t>
      </w:r>
      <w:r>
        <w:t xml:space="preserve">trăm </w:t>
      </w:r>
      <w:r>
        <w:t xml:space="preserve">của </w:t>
      </w:r>
      <w:r>
        <w:t xml:space="preserve">giá </w:t>
      </w:r>
      <w:r>
        <w:t xml:space="preserve">trị </w:t>
      </w:r>
      <w:r>
        <w:t xml:space="preserve">thăng </w:t>
      </w:r>
      <w:r>
        <w:t xml:space="preserve">dư </w:t>
      </w:r>
      <w:r>
        <w:t xml:space="preserve">so </w:t>
      </w:r>
      <w:r>
        <w:t xml:space="preserve">với </w:t>
      </w:r>
      <w:r>
        <w:t xml:space="preserve">toàn </w:t>
      </w:r>
      <w:r>
        <w:t xml:space="preserve">bộ </w:t>
      </w:r>
      <w:r>
        <w:t xml:space="preserve">tư </w:t>
      </w:r>
      <w:r>
        <w:t xml:space="preserve">bản </w:t>
      </w:r>
      <w:r>
        <w:t xml:space="preserve">bỏ </w:t>
      </w:r>
      <w:r>
        <w:t xml:space="preserve">vào </w:t>
      </w:r>
      <w:r>
        <w:t xml:space="preserve">sản </w:t>
      </w:r>
      <w:r>
        <w:t xml:space="preserve">xuất; </w:t>
      </w:r>
      <w:r>
        <w:t xml:space="preserve">tỉ </w:t>
      </w:r>
      <w:r>
        <w:t xml:space="preserve">lệ </w:t>
      </w:r>
      <w:r>
        <w:t xml:space="preserve">lợi </w:t>
      </w:r>
      <w:r>
        <w:t xml:space="preserve">nhuận. </w:t>
      </w:r>
      <w:r>
        <w:br/>
      </w:r>
      <w:r>
        <w:rPr>
          <w:b/>
        </w:rPr>
        <w:t xml:space="preserve">lợi </w:t>
      </w:r>
      <w:r>
        <w:rPr>
          <w:b/>
        </w:rPr>
        <w:t xml:space="preserve">thế </w:t>
      </w:r>
      <w:r>
        <w:rPr>
          <w:i/>
        </w:rPr>
        <w:t xml:space="preserve">danh từ </w:t>
      </w:r>
      <w:r>
        <w:t xml:space="preserve">Thế </w:t>
      </w:r>
      <w:r>
        <w:t xml:space="preserve">có </w:t>
      </w:r>
      <w:r>
        <w:t xml:space="preserve">lợi </w:t>
      </w:r>
      <w:r>
        <w:t xml:space="preserve">hơn </w:t>
      </w:r>
      <w:r>
        <w:t xml:space="preserve">đối </w:t>
      </w:r>
      <w:r>
        <w:t xml:space="preserve">phương. </w:t>
      </w:r>
      <w:r>
        <w:rPr>
          <w:i/>
        </w:rPr>
        <w:t xml:space="preserve">Ở </w:t>
      </w:r>
      <w:r>
        <w:rPr>
          <w:i/>
        </w:rPr>
        <w:t xml:space="preserve">trên </w:t>
      </w:r>
      <w:r>
        <w:rPr>
          <w:i/>
        </w:rPr>
        <w:t xml:space="preserve">cao </w:t>
      </w:r>
      <w:r>
        <w:rPr>
          <w:i/>
        </w:rPr>
        <w:t xml:space="preserve">nên </w:t>
      </w:r>
      <w:r>
        <w:rPr>
          <w:i/>
        </w:rPr>
        <w:t xml:space="preserve">được </w:t>
      </w:r>
      <w:r>
        <w:rPr>
          <w:i/>
        </w:rPr>
        <w:t xml:space="preserve">lợi </w:t>
      </w:r>
      <w:r>
        <w:rPr>
          <w:i/>
        </w:rPr>
        <w:t xml:space="preserve">thế. </w:t>
      </w:r>
      <w:r>
        <w:t xml:space="preserve">Chiếm </w:t>
      </w:r>
      <w:r>
        <w:t xml:space="preserve">lợi </w:t>
      </w:r>
      <w:r>
        <w:rPr>
          <w:i/>
        </w:rPr>
        <w:t xml:space="preserve">thế. </w:t>
      </w:r>
      <w:r>
        <w:br/>
      </w:r>
      <w:r>
        <w:rPr>
          <w:b/>
        </w:rPr>
        <w:t xml:space="preserve">lợi </w:t>
      </w:r>
      <w:r>
        <w:rPr>
          <w:b/>
        </w:rPr>
        <w:t xml:space="preserve">tiểu </w:t>
      </w:r>
      <w:r>
        <w:rPr>
          <w:i/>
        </w:rPr>
        <w:t xml:space="preserve">tính từ </w:t>
      </w:r>
      <w:r>
        <w:t xml:space="preserve">Có </w:t>
      </w:r>
      <w:r>
        <w:t xml:space="preserve">tác </w:t>
      </w:r>
      <w:r>
        <w:t xml:space="preserve">dụng </w:t>
      </w:r>
      <w:r>
        <w:t xml:space="preserve">làm </w:t>
      </w:r>
      <w:r>
        <w:t xml:space="preserve">cho </w:t>
      </w:r>
      <w:r>
        <w:t xml:space="preserve">tiểu </w:t>
      </w:r>
      <w:r>
        <w:t xml:space="preserve">tiện </w:t>
      </w:r>
      <w:r>
        <w:t xml:space="preserve">được </w:t>
      </w:r>
      <w:r>
        <w:t xml:space="preserve">dễ </w:t>
      </w:r>
      <w:r>
        <w:t xml:space="preserve">dàng. </w:t>
      </w:r>
      <w:r>
        <w:rPr>
          <w:i/>
        </w:rPr>
        <w:t xml:space="preserve">Thuốc </w:t>
      </w:r>
      <w:r>
        <w:t xml:space="preserve">lợi </w:t>
      </w:r>
      <w:r>
        <w:rPr>
          <w:i/>
        </w:rPr>
        <w:t xml:space="preserve">tiểu. </w:t>
      </w:r>
      <w:r>
        <w:br w:type="page"/>
      </w:r>
      <w:r>
        <w:rPr>
          <w:b/>
        </w:rPr>
        <w:t xml:space="preserve">lơi </w:t>
      </w:r>
      <w:r>
        <w:rPr>
          <w:b/>
        </w:rPr>
        <w:t xml:space="preserve">tức </w:t>
      </w:r>
      <w:r>
        <w:rPr>
          <w:i/>
        </w:rPr>
        <w:t xml:space="preserve">danh từ </w:t>
      </w:r>
      <w:r>
        <w:t xml:space="preserve">Tiển </w:t>
      </w:r>
      <w:r>
        <w:t xml:space="preserve">lãi </w:t>
      </w:r>
      <w:r>
        <w:t xml:space="preserve">thu </w:t>
      </w:r>
      <w:r>
        <w:t xml:space="preserve">được </w:t>
      </w:r>
      <w:r>
        <w:t xml:space="preserve">do </w:t>
      </w:r>
      <w:r>
        <w:t xml:space="preserve">cho </w:t>
      </w:r>
      <w:r>
        <w:t xml:space="preserve">vay </w:t>
      </w:r>
      <w:r>
        <w:t xml:space="preserve">hoặc </w:t>
      </w:r>
      <w:r>
        <w:t xml:space="preserve">gửi </w:t>
      </w:r>
      <w:r>
        <w:t xml:space="preserve">ngân </w:t>
      </w:r>
      <w:r>
        <w:rPr>
          <w:i/>
        </w:rPr>
        <w:t xml:space="preserve">hàng. </w:t>
      </w:r>
      <w:r>
        <w:rPr>
          <w:i/>
        </w:rPr>
        <w:t xml:space="preserve">Lợi </w:t>
      </w:r>
      <w:r>
        <w:rPr>
          <w:i/>
        </w:rPr>
        <w:t xml:space="preserve">tức </w:t>
      </w:r>
      <w:r>
        <w:t xml:space="preserve">hằng </w:t>
      </w:r>
      <w:r>
        <w:t xml:space="preserve">năm. </w:t>
      </w:r>
      <w:r>
        <w:br/>
      </w:r>
      <w:r>
        <w:rPr>
          <w:b/>
        </w:rPr>
        <w:t xml:space="preserve">lờm </w:t>
      </w:r>
      <w:r>
        <w:rPr>
          <w:b/>
        </w:rPr>
        <w:t xml:space="preserve">lợm </w:t>
      </w:r>
      <w:r>
        <w:rPr>
          <w:i/>
        </w:rPr>
        <w:t xml:space="preserve">tính từ </w:t>
      </w:r>
      <w:r>
        <w:t xml:space="preserve">xem </w:t>
      </w:r>
      <w:r>
        <w:t xml:space="preserve">lợm </w:t>
      </w:r>
      <w:r>
        <w:t xml:space="preserve">(láy). </w:t>
      </w:r>
      <w:r>
        <w:br/>
      </w:r>
      <w:r>
        <w:rPr>
          <w:b/>
        </w:rPr>
        <w:t xml:space="preserve">lờm </w:t>
      </w:r>
      <w:r>
        <w:rPr>
          <w:b/>
        </w:rPr>
        <w:t xml:space="preserve">xờm </w:t>
      </w:r>
      <w:r>
        <w:rPr>
          <w:i/>
        </w:rPr>
        <w:t xml:space="preserve">tính từ </w:t>
      </w:r>
      <w:r>
        <w:t xml:space="preserve">Có </w:t>
      </w:r>
      <w:r>
        <w:t xml:space="preserve">nhiều </w:t>
      </w:r>
      <w:r>
        <w:t xml:space="preserve">lớp </w:t>
      </w:r>
      <w:r>
        <w:t xml:space="preserve">dài </w:t>
      </w:r>
      <w:r>
        <w:t xml:space="preserve">ngắn </w:t>
      </w:r>
      <w:r>
        <w:t xml:space="preserve">không </w:t>
      </w:r>
      <w:r>
        <w:t xml:space="preserve">đều, </w:t>
      </w:r>
      <w:r>
        <w:t xml:space="preserve">trông </w:t>
      </w:r>
      <w:r>
        <w:t xml:space="preserve">không </w:t>
      </w:r>
      <w:r>
        <w:t xml:space="preserve">gọn. </w:t>
      </w:r>
      <w:r>
        <w:t xml:space="preserve">Mái </w:t>
      </w:r>
      <w:r>
        <w:rPr>
          <w:i/>
        </w:rPr>
        <w:t xml:space="preserve">rạ </w:t>
      </w:r>
      <w:r>
        <w:t xml:space="preserve">còn </w:t>
      </w:r>
      <w:r>
        <w:t xml:space="preserve">lờm </w:t>
      </w:r>
      <w:r>
        <w:rPr>
          <w:i/>
        </w:rPr>
        <w:t xml:space="preserve">xờm </w:t>
      </w:r>
      <w:r>
        <w:t xml:space="preserve">chưa </w:t>
      </w:r>
      <w:r>
        <w:rPr>
          <w:i/>
        </w:rPr>
        <w:t xml:space="preserve">kịp </w:t>
      </w:r>
      <w:r>
        <w:t xml:space="preserve">xén. </w:t>
      </w:r>
      <w:r>
        <w:t xml:space="preserve">Râu </w:t>
      </w:r>
      <w:r>
        <w:t xml:space="preserve">tóc </w:t>
      </w:r>
      <w:r>
        <w:rPr>
          <w:i/>
        </w:rPr>
        <w:t xml:space="preserve">lờm </w:t>
      </w:r>
      <w:r>
        <w:t xml:space="preserve">xờm. </w:t>
      </w:r>
      <w:r>
        <w:br/>
      </w:r>
      <w:r>
        <w:rPr>
          <w:b/>
        </w:rPr>
        <w:t xml:space="preserve">lởm </w:t>
      </w:r>
      <w:r>
        <w:rPr>
          <w:b/>
        </w:rPr>
        <w:t xml:space="preserve">chởm </w:t>
      </w:r>
      <w:r>
        <w:rPr>
          <w:i/>
        </w:rPr>
        <w:t xml:space="preserve">tính từ </w:t>
      </w:r>
      <w:r>
        <w:t xml:space="preserve">Có </w:t>
      </w:r>
      <w:r>
        <w:t xml:space="preserve">nhiều </w:t>
      </w:r>
      <w:r>
        <w:t xml:space="preserve">đầu </w:t>
      </w:r>
      <w:r>
        <w:t xml:space="preserve">nhọn, </w:t>
      </w:r>
      <w:r>
        <w:t xml:space="preserve">cứng </w:t>
      </w:r>
      <w:r>
        <w:t xml:space="preserve">nhô </w:t>
      </w:r>
      <w:r>
        <w:t xml:space="preserve">lên </w:t>
      </w:r>
      <w:r>
        <w:t xml:space="preserve">hoặc </w:t>
      </w:r>
      <w:r>
        <w:t xml:space="preserve">đâm </w:t>
      </w:r>
      <w:r>
        <w:t xml:space="preserve">ra, </w:t>
      </w:r>
      <w:r>
        <w:t xml:space="preserve">không </w:t>
      </w:r>
      <w:r>
        <w:t xml:space="preserve">đều. </w:t>
      </w:r>
      <w:r>
        <w:rPr>
          <w:i/>
        </w:rPr>
        <w:t xml:space="preserve">V4ch </w:t>
      </w:r>
      <w:r>
        <w:t xml:space="preserve">núi </w:t>
      </w:r>
      <w:r>
        <w:t xml:space="preserve">đá </w:t>
      </w:r>
      <w:r>
        <w:t xml:space="preserve">lởm </w:t>
      </w:r>
      <w:r>
        <w:t xml:space="preserve">chởớm. </w:t>
      </w:r>
      <w:r>
        <w:rPr>
          <w:i/>
        </w:rPr>
        <w:t xml:space="preserve">Các </w:t>
      </w:r>
      <w:r>
        <w:t xml:space="preserve">gốc </w:t>
      </w:r>
      <w:r>
        <w:t xml:space="preserve">rạ </w:t>
      </w:r>
      <w:r>
        <w:rPr>
          <w:i/>
        </w:rPr>
        <w:t xml:space="preserve">còn </w:t>
      </w:r>
      <w:r>
        <w:t xml:space="preserve">lớm </w:t>
      </w:r>
      <w:r>
        <w:rPr>
          <w:i/>
        </w:rPr>
        <w:t xml:space="preserve">chởm </w:t>
      </w:r>
      <w:r>
        <w:t xml:space="preserve">trên </w:t>
      </w:r>
      <w:r>
        <w:t xml:space="preserve">đám </w:t>
      </w:r>
      <w:r>
        <w:t xml:space="preserve">ruộng. </w:t>
      </w:r>
      <w:r>
        <w:br/>
      </w:r>
      <w:r>
        <w:rPr>
          <w:b/>
        </w:rPr>
        <w:t xml:space="preserve">lỡm </w:t>
      </w:r>
      <w:r>
        <w:rPr>
          <w:i/>
        </w:rPr>
        <w:t xml:space="preserve">động từ </w:t>
      </w:r>
      <w:r>
        <w:t xml:space="preserve">(khẩu ngữ). </w:t>
      </w:r>
      <w:r>
        <w:t xml:space="preserve">Làm </w:t>
      </w:r>
      <w:r>
        <w:t xml:space="preserve">cho </w:t>
      </w:r>
      <w:r>
        <w:t xml:space="preserve">người </w:t>
      </w:r>
      <w:r>
        <w:t xml:space="preserve">ta </w:t>
      </w:r>
      <w:r>
        <w:t xml:space="preserve">mắc </w:t>
      </w:r>
      <w:r>
        <w:t xml:space="preserve">lừa </w:t>
      </w:r>
      <w:r>
        <w:t xml:space="preserve">để </w:t>
      </w:r>
      <w:r>
        <w:t xml:space="preserve">trêu </w:t>
      </w:r>
      <w:r>
        <w:t xml:space="preserve">đùa, </w:t>
      </w:r>
      <w:r>
        <w:t xml:space="preserve">chế </w:t>
      </w:r>
      <w:r>
        <w:t xml:space="preserve">giễu. </w:t>
      </w:r>
      <w:r>
        <w:rPr>
          <w:i/>
        </w:rPr>
        <w:t xml:space="preserve">Bị </w:t>
      </w:r>
      <w:r>
        <w:t xml:space="preserve">mắc </w:t>
      </w:r>
      <w:r>
        <w:rPr>
          <w:i/>
        </w:rPr>
        <w:t xml:space="preserve">lỡm. </w:t>
      </w:r>
      <w:r>
        <w:t xml:space="preserve">Nói </w:t>
      </w:r>
      <w:r>
        <w:rPr>
          <w:i/>
        </w:rPr>
        <w:t xml:space="preserve">nửa </w:t>
      </w:r>
      <w:r>
        <w:t xml:space="preserve">thật </w:t>
      </w:r>
      <w:r>
        <w:t xml:space="preserve">nửa </w:t>
      </w:r>
      <w:r>
        <w:t xml:space="preserve">lỡm. </w:t>
      </w:r>
      <w:r>
        <w:br/>
      </w:r>
      <w:r>
        <w:rPr>
          <w:b/>
        </w:rPr>
        <w:t xml:space="preserve">lơm </w:t>
      </w:r>
      <w:r>
        <w:rPr>
          <w:i/>
        </w:rPr>
        <w:t xml:space="preserve">tính từ </w:t>
      </w:r>
      <w:r>
        <w:t xml:space="preserve">Có </w:t>
      </w:r>
      <w:r>
        <w:t xml:space="preserve">cắm </w:t>
      </w:r>
      <w:r>
        <w:t xml:space="preserve">giác </w:t>
      </w:r>
      <w:r>
        <w:t xml:space="preserve">bị </w:t>
      </w:r>
      <w:r>
        <w:t xml:space="preserve">kích </w:t>
      </w:r>
      <w:r>
        <w:t xml:space="preserve">thích, </w:t>
      </w:r>
      <w:r>
        <w:t xml:space="preserve">cắm </w:t>
      </w:r>
      <w:r>
        <w:t xml:space="preserve">thấy </w:t>
      </w:r>
      <w:r>
        <w:t xml:space="preserve">buồn </w:t>
      </w:r>
      <w:r>
        <w:t xml:space="preserve">nôn, </w:t>
      </w:r>
      <w:r>
        <w:t xml:space="preserve">kinh </w:t>
      </w:r>
      <w:r>
        <w:t xml:space="preserve">tởm. </w:t>
      </w:r>
      <w:r>
        <w:t xml:space="preserve">Tanh </w:t>
      </w:r>
      <w:r>
        <w:rPr>
          <w:i/>
        </w:rPr>
        <w:t xml:space="preserve">lợm. </w:t>
      </w:r>
      <w:r>
        <w:t xml:space="preserve">Hôi </w:t>
      </w:r>
      <w:r>
        <w:t xml:space="preserve">thối </w:t>
      </w:r>
      <w:r>
        <w:t xml:space="preserve">đến </w:t>
      </w:r>
      <w:r>
        <w:t xml:space="preserve">phát </w:t>
      </w:r>
      <w:r>
        <w:t xml:space="preserve">lợm. </w:t>
      </w:r>
      <w:r>
        <w:rPr>
          <w:i/>
        </w:rPr>
        <w:t xml:space="preserve">// </w:t>
      </w:r>
      <w:r>
        <w:t xml:space="preserve">Láy: </w:t>
      </w:r>
      <w:r>
        <w:rPr>
          <w:i/>
        </w:rPr>
        <w:t xml:space="preserve">lờm </w:t>
      </w:r>
      <w:r>
        <w:t xml:space="preserve">lợm </w:t>
      </w:r>
      <w:r>
        <w:t xml:space="preserve">(ý </w:t>
      </w:r>
      <w:r>
        <w:t xml:space="preserve">mức </w:t>
      </w:r>
      <w:r>
        <w:t xml:space="preserve">độ </w:t>
      </w:r>
      <w:r>
        <w:t xml:space="preserve">ít). </w:t>
      </w:r>
      <w:r>
        <w:br/>
      </w:r>
      <w:r>
        <w:rPr>
          <w:b/>
        </w:rPr>
        <w:t xml:space="preserve">lợm </w:t>
      </w:r>
      <w:r>
        <w:rPr>
          <w:b/>
        </w:rPr>
        <w:t xml:space="preserve">giọng </w:t>
      </w:r>
      <w:r>
        <w:rPr>
          <w:i/>
        </w:rPr>
        <w:t xml:space="preserve">tính từ </w:t>
      </w:r>
      <w:r>
        <w:t xml:space="preserve">Có </w:t>
      </w:r>
      <w:r>
        <w:t xml:space="preserve">cảm </w:t>
      </w:r>
      <w:r>
        <w:t xml:space="preserve">giác </w:t>
      </w:r>
      <w:r>
        <w:t xml:space="preserve">buồn </w:t>
      </w:r>
      <w:r>
        <w:t xml:space="preserve">nôn. </w:t>
      </w:r>
      <w:r>
        <w:t xml:space="preserve">Tanh </w:t>
      </w:r>
      <w:r>
        <w:t xml:space="preserve">đến </w:t>
      </w:r>
      <w:r>
        <w:t xml:space="preserve">lợm </w:t>
      </w:r>
      <w:r>
        <w:t xml:space="preserve">giọng. </w:t>
      </w:r>
      <w:r>
        <w:t xml:space="preserve">ốm </w:t>
      </w:r>
      <w:r>
        <w:t xml:space="preserve">nghén, </w:t>
      </w:r>
      <w:r>
        <w:t xml:space="preserve">lợm </w:t>
      </w:r>
      <w:r>
        <w:t xml:space="preserve">giọng </w:t>
      </w:r>
      <w:r>
        <w:t xml:space="preserve">không </w:t>
      </w:r>
      <w:r>
        <w:t xml:space="preserve">muốn </w:t>
      </w:r>
      <w:r>
        <w:t xml:space="preserve">ăn. </w:t>
      </w:r>
      <w:r>
        <w:br/>
      </w:r>
      <w:r>
        <w:rPr>
          <w:b/>
        </w:rPr>
        <w:t xml:space="preserve">lơn </w:t>
      </w:r>
      <w:r>
        <w:rPr>
          <w:b/>
        </w:rPr>
        <w:t xml:space="preserve">tơn </w:t>
      </w:r>
      <w:r>
        <w:rPr>
          <w:i/>
        </w:rPr>
        <w:t xml:space="preserve">tính từ </w:t>
      </w:r>
      <w:r>
        <w:t xml:space="preserve">(phương ngữ). </w:t>
      </w:r>
      <w:r>
        <w:t xml:space="preserve">Nhởn </w:t>
      </w:r>
      <w:r>
        <w:t xml:space="preserve">nhơ, </w:t>
      </w:r>
      <w:r>
        <w:t xml:space="preserve">vừa </w:t>
      </w:r>
      <w:r>
        <w:t xml:space="preserve">đi </w:t>
      </w:r>
      <w:r>
        <w:t xml:space="preserve">vừa </w:t>
      </w:r>
      <w:r>
        <w:t xml:space="preserve">chơi. </w:t>
      </w:r>
      <w:r>
        <w:t xml:space="preserve">Trốn </w:t>
      </w:r>
      <w:r>
        <w:t xml:space="preserve">học </w:t>
      </w:r>
      <w:r>
        <w:t xml:space="preserve">đi </w:t>
      </w:r>
      <w:r>
        <w:rPr>
          <w:i/>
        </w:rPr>
        <w:t xml:space="preserve">lơn </w:t>
      </w:r>
      <w:r>
        <w:t xml:space="preserve">tơn </w:t>
      </w:r>
      <w:r>
        <w:t xml:space="preserve">ngoài </w:t>
      </w:r>
      <w:r>
        <w:t xml:space="preserve">đường. </w:t>
      </w:r>
      <w:r>
        <w:br/>
      </w:r>
      <w:r>
        <w:rPr>
          <w:b/>
        </w:rPr>
        <w:t xml:space="preserve">lờn </w:t>
      </w:r>
      <w:r>
        <w:rPr>
          <w:b/>
        </w:rPr>
        <w:t xml:space="preserve">(phương ngữ). </w:t>
      </w:r>
      <w:r>
        <w:rPr>
          <w:i/>
        </w:rPr>
        <w:t xml:space="preserve">xem </w:t>
      </w:r>
      <w:r>
        <w:t xml:space="preserve">nhờn, </w:t>
      </w:r>
      <w:r>
        <w:br/>
      </w:r>
      <w:r>
        <w:rPr>
          <w:b/>
        </w:rPr>
        <w:t xml:space="preserve">lờn </w:t>
      </w:r>
      <w:r>
        <w:rPr>
          <w:b/>
        </w:rPr>
        <w:t xml:space="preserve">bơn </w:t>
      </w:r>
      <w:r>
        <w:rPr>
          <w:i/>
        </w:rPr>
        <w:t xml:space="preserve">xem </w:t>
      </w:r>
      <w:r>
        <w:t xml:space="preserve">thờn </w:t>
      </w:r>
      <w:r>
        <w:t xml:space="preserve">bơn. </w:t>
      </w:r>
      <w:r>
        <w:br/>
      </w:r>
      <w:r>
        <w:rPr>
          <w:b/>
        </w:rPr>
        <w:t xml:space="preserve">lớn </w:t>
      </w:r>
      <w:r>
        <w:rPr>
          <w:b/>
        </w:rPr>
        <w:t xml:space="preserve">vởn </w:t>
      </w:r>
      <w:r>
        <w:rPr>
          <w:i/>
        </w:rPr>
        <w:t xml:space="preserve">động từ </w:t>
      </w:r>
      <w:r>
        <w:t xml:space="preserve">Quanh </w:t>
      </w:r>
      <w:r>
        <w:t xml:space="preserve">quấn, </w:t>
      </w:r>
      <w:r>
        <w:t xml:space="preserve">không </w:t>
      </w:r>
      <w:r>
        <w:t xml:space="preserve">rời, </w:t>
      </w:r>
      <w:r>
        <w:t xml:space="preserve">khi </w:t>
      </w:r>
      <w:r>
        <w:t xml:space="preserve">gần </w:t>
      </w:r>
      <w:r>
        <w:t xml:space="preserve">khi </w:t>
      </w:r>
      <w:r>
        <w:t xml:space="preserve">xa, </w:t>
      </w:r>
      <w:r>
        <w:t xml:space="preserve">khi </w:t>
      </w:r>
      <w:r>
        <w:t xml:space="preserve">ẩn </w:t>
      </w:r>
      <w:r>
        <w:t xml:space="preserve">khi </w:t>
      </w:r>
      <w:r>
        <w:t xml:space="preserve">hiện. </w:t>
      </w:r>
      <w:r>
        <w:t xml:space="preserve">Đàn </w:t>
      </w:r>
      <w:r>
        <w:t xml:space="preserve">cá </w:t>
      </w:r>
      <w:r>
        <w:t xml:space="preserve">lớn </w:t>
      </w:r>
      <w:r>
        <w:t xml:space="preserve">uởn </w:t>
      </w:r>
      <w:r>
        <w:rPr>
          <w:i/>
        </w:rPr>
        <w:t xml:space="preserve">bên </w:t>
      </w:r>
      <w:r>
        <w:rPr>
          <w:i/>
        </w:rPr>
        <w:t xml:space="preserve">mỗi </w:t>
      </w:r>
      <w:r>
        <w:t xml:space="preserve">câu. </w:t>
      </w:r>
      <w:r>
        <w:t xml:space="preserve">Kẻ </w:t>
      </w:r>
      <w:r>
        <w:t xml:space="preserve">gian </w:t>
      </w:r>
      <w:r>
        <w:t xml:space="preserve">lớn </w:t>
      </w:r>
      <w:r>
        <w:t xml:space="preserve">uởn </w:t>
      </w:r>
      <w:r>
        <w:t xml:space="preserve">quanh </w:t>
      </w:r>
      <w:r>
        <w:t xml:space="preserve">nhà. </w:t>
      </w:r>
      <w:r>
        <w:t xml:space="preserve">Câu </w:t>
      </w:r>
      <w:r>
        <w:t xml:space="preserve">hỏi </w:t>
      </w:r>
      <w:r>
        <w:rPr>
          <w:i/>
        </w:rPr>
        <w:t xml:space="preserve">cứ </w:t>
      </w:r>
      <w:r>
        <w:t xml:space="preserve">lớn </w:t>
      </w:r>
      <w:r>
        <w:rPr>
          <w:i/>
        </w:rPr>
        <w:t xml:space="preserve">uớn </w:t>
      </w:r>
      <w:r>
        <w:t xml:space="preserve">trong </w:t>
      </w:r>
      <w:r>
        <w:t xml:space="preserve">óc. </w:t>
      </w:r>
      <w:r>
        <w:br/>
      </w:r>
      <w:r>
        <w:rPr>
          <w:b/>
        </w:rPr>
        <w:t xml:space="preserve">lớn </w:t>
      </w:r>
      <w:r>
        <w:rPr>
          <w:b/>
        </w:rPr>
        <w:t xml:space="preserve">I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Có </w:t>
      </w:r>
      <w:r>
        <w:t xml:space="preserve">kích </w:t>
      </w:r>
      <w:r>
        <w:t xml:space="preserve">thước, </w:t>
      </w:r>
      <w:r>
        <w:t xml:space="preserve">số </w:t>
      </w:r>
      <w:r>
        <w:t xml:space="preserve">lượng, </w:t>
      </w:r>
      <w:r>
        <w:t xml:space="preserve">phạm </w:t>
      </w:r>
      <w:r>
        <w:t xml:space="preserve">vi, </w:t>
      </w:r>
      <w:r>
        <w:t xml:space="preserve">quy </w:t>
      </w:r>
      <w:r>
        <w:t xml:space="preserve">mô </w:t>
      </w:r>
      <w:r>
        <w:t xml:space="preserve">hoặc </w:t>
      </w:r>
      <w:r>
        <w:t xml:space="preserve">giá </w:t>
      </w:r>
      <w:r>
        <w:t xml:space="preserve">trị, </w:t>
      </w:r>
      <w:r>
        <w:t xml:space="preserve">ý </w:t>
      </w:r>
      <w:r>
        <w:t xml:space="preserve">nghĩa </w:t>
      </w:r>
      <w:r>
        <w:t xml:space="preserve">đáng </w:t>
      </w:r>
      <w:r>
        <w:t xml:space="preserve">kể </w:t>
      </w:r>
      <w:r>
        <w:t xml:space="preserve">hay </w:t>
      </w:r>
      <w:r>
        <w:t xml:space="preserve">hơn </w:t>
      </w:r>
      <w:r>
        <w:t xml:space="preserve">hẳn </w:t>
      </w:r>
      <w:r>
        <w:t xml:space="preserve">so </w:t>
      </w:r>
      <w:r>
        <w:t xml:space="preserve">với </w:t>
      </w:r>
      <w:r>
        <w:t xml:space="preserve">phần </w:t>
      </w:r>
      <w:r>
        <w:t xml:space="preserve">nhiều </w:t>
      </w:r>
      <w:r>
        <w:t xml:space="preserve">những </w:t>
      </w:r>
      <w:r>
        <w:t xml:space="preserve">cái </w:t>
      </w:r>
      <w:r>
        <w:t xml:space="preserve">khác </w:t>
      </w:r>
      <w:r>
        <w:t xml:space="preserve">cùng </w:t>
      </w:r>
      <w:r>
        <w:t xml:space="preserve">loại; </w:t>
      </w:r>
      <w:r>
        <w:t xml:space="preserve">trái </w:t>
      </w:r>
      <w:r>
        <w:t xml:space="preserve">với </w:t>
      </w:r>
      <w:r>
        <w:t xml:space="preserve">nhỏ. </w:t>
      </w:r>
      <w:r>
        <w:t xml:space="preserve">Món </w:t>
      </w:r>
      <w:r>
        <w:rPr>
          <w:i/>
        </w:rPr>
        <w:t xml:space="preserve">tiền </w:t>
      </w:r>
      <w:r>
        <w:t xml:space="preserve">lớn. </w:t>
      </w:r>
      <w:r>
        <w:rPr>
          <w:i/>
        </w:rPr>
        <w:t xml:space="preserve">Thành </w:t>
      </w:r>
      <w:r>
        <w:t xml:space="preserve">phố </w:t>
      </w:r>
      <w:r>
        <w:t xml:space="preserve">lớn. </w:t>
      </w:r>
      <w:r>
        <w:t xml:space="preserve">Sản </w:t>
      </w:r>
      <w:r>
        <w:rPr>
          <w:i/>
        </w:rPr>
        <w:t xml:space="preserve">xuất </w:t>
      </w:r>
      <w:r>
        <w:t xml:space="preserve">lớn. </w:t>
      </w:r>
      <w:r>
        <w:rPr>
          <w:i/>
        </w:rPr>
        <w:t xml:space="preserve">Sai </w:t>
      </w:r>
      <w:r>
        <w:t xml:space="preserve">làm </w:t>
      </w:r>
      <w:r>
        <w:t xml:space="preserve">lớn. </w:t>
      </w:r>
      <w:r>
        <w:rPr>
          <w:b/>
        </w:rPr>
        <w:t xml:space="preserve">2 </w:t>
      </w:r>
      <w:r>
        <w:t xml:space="preserve">(Âm </w:t>
      </w:r>
      <w:r>
        <w:t xml:space="preserve">thanh) </w:t>
      </w:r>
      <w:r>
        <w:t xml:space="preserve">có </w:t>
      </w:r>
      <w:r>
        <w:t xml:space="preserve">cường </w:t>
      </w:r>
      <w:r>
        <w:t xml:space="preserve">độ </w:t>
      </w:r>
      <w:r>
        <w:t xml:space="preserve">mạnh, </w:t>
      </w:r>
      <w:r>
        <w:t xml:space="preserve">vang </w:t>
      </w:r>
      <w:r>
        <w:t xml:space="preserve">xa, </w:t>
      </w:r>
      <w:r>
        <w:t xml:space="preserve">nghe </w:t>
      </w:r>
      <w:r>
        <w:t xml:space="preserve">rõ </w:t>
      </w:r>
      <w:r>
        <w:t xml:space="preserve">hơn </w:t>
      </w:r>
      <w:r>
        <w:t xml:space="preserve">bình </w:t>
      </w:r>
      <w:r>
        <w:t xml:space="preserve">thường. </w:t>
      </w:r>
      <w:r>
        <w:t xml:space="preserve">Tiếng </w:t>
      </w:r>
      <w:r>
        <w:rPr>
          <w:i/>
        </w:rPr>
        <w:t xml:space="preserve">nổ </w:t>
      </w:r>
      <w:r>
        <w:rPr>
          <w:i/>
        </w:rPr>
        <w:t xml:space="preserve">lớn. </w:t>
      </w:r>
      <w:r>
        <w:t xml:space="preserve">Thét </w:t>
      </w:r>
      <w:r>
        <w:rPr>
          <w:i/>
        </w:rPr>
        <w:t xml:space="preserve">lớn. </w:t>
      </w:r>
      <w:r>
        <w:rPr>
          <w:b/>
        </w:rPr>
        <w:t xml:space="preserve">3 </w:t>
      </w:r>
      <w:r>
        <w:t xml:space="preserve">(Người, </w:t>
      </w:r>
      <w:r>
        <w:t xml:space="preserve">sinh </w:t>
      </w:r>
      <w:r>
        <w:t xml:space="preserve">vật) </w:t>
      </w:r>
      <w:r>
        <w:t xml:space="preserve">ở </w:t>
      </w:r>
      <w:r>
        <w:t xml:space="preserve">vào </w:t>
      </w:r>
      <w:r>
        <w:t xml:space="preserve">giai </w:t>
      </w:r>
      <w:r>
        <w:t xml:space="preserve">đoạn </w:t>
      </w:r>
      <w:r>
        <w:t xml:space="preserve">đã </w:t>
      </w:r>
      <w:r>
        <w:t xml:space="preserve">phát </w:t>
      </w:r>
      <w:r>
        <w:t xml:space="preserve">triển </w:t>
      </w:r>
      <w:r>
        <w:t xml:space="preserve">tương </w:t>
      </w:r>
      <w:r>
        <w:t xml:space="preserve">đối </w:t>
      </w:r>
      <w:r>
        <w:t xml:space="preserve">đầy </w:t>
      </w:r>
      <w:r>
        <w:t xml:space="preserve">đủ, </w:t>
      </w:r>
      <w:r>
        <w:t xml:space="preserve">không </w:t>
      </w:r>
      <w:r>
        <w:t xml:space="preserve">còn </w:t>
      </w:r>
      <w:r>
        <w:t xml:space="preserve">non </w:t>
      </w:r>
      <w:r>
        <w:t xml:space="preserve">yếu. </w:t>
      </w:r>
      <w:r>
        <w:t xml:space="preserve">Người </w:t>
      </w:r>
      <w:r>
        <w:rPr>
          <w:i/>
        </w:rPr>
        <w:t xml:space="preserve">lớn?. </w:t>
      </w:r>
      <w:r>
        <w:rPr>
          <w:b/>
        </w:rPr>
        <w:t xml:space="preserve">4 </w:t>
      </w:r>
      <w:r>
        <w:t xml:space="preserve">(cũ; </w:t>
      </w:r>
      <w:r>
        <w:t xml:space="preserve">dùng </w:t>
      </w:r>
      <w:r>
        <w:t xml:space="preserve">sau </w:t>
      </w:r>
      <w:r>
        <w:t xml:space="preserve">danh từ </w:t>
      </w:r>
      <w:r>
        <w:t xml:space="preserve">trong </w:t>
      </w:r>
      <w:r>
        <w:t xml:space="preserve">một </w:t>
      </w:r>
      <w:r>
        <w:t xml:space="preserve">số </w:t>
      </w:r>
      <w:r>
        <w:t xml:space="preserve">tổ </w:t>
      </w:r>
      <w:r>
        <w:t xml:space="preserve">hợp </w:t>
      </w:r>
      <w:r>
        <w:t xml:space="preserve">để </w:t>
      </w:r>
      <w:r>
        <w:t xml:space="preserve">xưng </w:t>
      </w:r>
      <w:r>
        <w:t xml:space="preserve">gọi, </w:t>
      </w:r>
      <w:r>
        <w:t xml:space="preserve">tỏ </w:t>
      </w:r>
      <w:r>
        <w:t xml:space="preserve">ý </w:t>
      </w:r>
      <w:r>
        <w:t xml:space="preserve">tôn </w:t>
      </w:r>
      <w:r>
        <w:t xml:space="preserve">kính). </w:t>
      </w:r>
      <w:r>
        <w:t xml:space="preserve">(Người) </w:t>
      </w:r>
      <w:r>
        <w:t xml:space="preserve">có </w:t>
      </w:r>
      <w:r>
        <w:t xml:space="preserve">chức </w:t>
      </w:r>
      <w:r>
        <w:t xml:space="preserve">vị </w:t>
      </w:r>
      <w:r>
        <w:t xml:space="preserve">cao </w:t>
      </w:r>
      <w:r>
        <w:t xml:space="preserve">trong </w:t>
      </w:r>
      <w:r>
        <w:t xml:space="preserve">chế </w:t>
      </w:r>
      <w:r>
        <w:t xml:space="preserve">độ </w:t>
      </w:r>
      <w:r>
        <w:t xml:space="preserve">phong </w:t>
      </w:r>
      <w:r>
        <w:t xml:space="preserve">kiến. </w:t>
      </w:r>
      <w:r>
        <w:rPr>
          <w:i/>
        </w:rPr>
        <w:t xml:space="preserve">Quan </w:t>
      </w:r>
      <w:r>
        <w:t xml:space="preserve">lớn. </w:t>
      </w:r>
      <w:r>
        <w:rPr>
          <w:i/>
        </w:rPr>
        <w:t xml:space="preserve">Cụ </w:t>
      </w:r>
      <w:r>
        <w:rPr>
          <w:i/>
        </w:rPr>
        <w:t xml:space="preserve">lớn. </w:t>
      </w:r>
      <w:r>
        <w:t xml:space="preserve">II </w:t>
      </w:r>
      <w:r>
        <w:t xml:space="preserve">động từ </w:t>
      </w:r>
      <w:r>
        <w:t xml:space="preserve">(Người, </w:t>
      </w:r>
      <w:r>
        <w:t xml:space="preserve">sinh </w:t>
      </w:r>
      <w:r>
        <w:t xml:space="preserve">vật) </w:t>
      </w:r>
      <w:r>
        <w:t xml:space="preserve">phát </w:t>
      </w:r>
      <w:r>
        <w:t xml:space="preserve">triển, </w:t>
      </w:r>
      <w:r>
        <w:t xml:space="preserve">tăng </w:t>
      </w:r>
      <w:r>
        <w:t xml:space="preserve">lên </w:t>
      </w:r>
      <w:r>
        <w:t xml:space="preserve">về </w:t>
      </w:r>
      <w:r>
        <w:t xml:space="preserve">hình </w:t>
      </w:r>
      <w:r>
        <w:t xml:space="preserve">vóc, </w:t>
      </w:r>
      <w:r>
        <w:t xml:space="preserve">kích </w:t>
      </w:r>
      <w:r>
        <w:t xml:space="preserve">thước, </w:t>
      </w:r>
      <w:r>
        <w:t xml:space="preserve">trọng </w:t>
      </w:r>
      <w:r>
        <w:t xml:space="preserve">lượng, </w:t>
      </w:r>
      <w:r>
        <w:t xml:space="preserve">v.v. </w:t>
      </w:r>
      <w:r>
        <w:t xml:space="preserve">Nó </w:t>
      </w:r>
      <w:r>
        <w:t xml:space="preserve">đang </w:t>
      </w:r>
      <w:r>
        <w:t xml:space="preserve">tuổi </w:t>
      </w:r>
      <w:r>
        <w:rPr>
          <w:i/>
        </w:rPr>
        <w:t xml:space="preserve">lớn. </w:t>
      </w:r>
      <w:r>
        <w:rPr>
          <w:i/>
        </w:rPr>
        <w:t xml:space="preserve">Đàn </w:t>
      </w:r>
      <w:r>
        <w:rPr>
          <w:i/>
        </w:rPr>
        <w:t xml:space="preserve">gà </w:t>
      </w:r>
      <w:r>
        <w:rPr>
          <w:i/>
        </w:rPr>
        <w:t xml:space="preserve">lớn </w:t>
      </w:r>
      <w:r>
        <w:t xml:space="preserve">nhanh </w:t>
      </w:r>
      <w:r>
        <w:t xml:space="preserve">như </w:t>
      </w:r>
      <w:r>
        <w:t xml:space="preserve">thổi. </w:t>
      </w:r>
      <w:r>
        <w:t xml:space="preserve">Cây </w:t>
      </w:r>
      <w:r>
        <w:rPr>
          <w:i/>
        </w:rPr>
        <w:t xml:space="preserve">không </w:t>
      </w:r>
      <w:r>
        <w:rPr>
          <w:i/>
        </w:rPr>
        <w:t xml:space="preserve">lớn </w:t>
      </w:r>
      <w:r>
        <w:t xml:space="preserve">được. </w:t>
      </w:r>
      <w:r>
        <w:br/>
      </w:r>
      <w:r>
        <w:rPr>
          <w:b/>
        </w:rPr>
        <w:t xml:space="preserve">lớn </w:t>
      </w:r>
      <w:r>
        <w:rPr>
          <w:b/>
        </w:rPr>
        <w:t xml:space="preserve">bồng </w:t>
      </w:r>
      <w:r>
        <w:rPr>
          <w:i/>
        </w:rPr>
        <w:t xml:space="preserve">động từ </w:t>
      </w:r>
      <w:r>
        <w:t xml:space="preserve">Lớn </w:t>
      </w:r>
      <w:r>
        <w:t xml:space="preserve">lên </w:t>
      </w:r>
      <w:r>
        <w:t xml:space="preserve">nhanh </w:t>
      </w:r>
      <w:r>
        <w:t xml:space="preserve">trông </w:t>
      </w:r>
      <w:r>
        <w:t xml:space="preserve">thấy </w:t>
      </w:r>
      <w:r>
        <w:t xml:space="preserve">(thường </w:t>
      </w:r>
      <w:r>
        <w:t xml:space="preserve">nói </w:t>
      </w:r>
      <w:r>
        <w:t xml:space="preserve">về </w:t>
      </w:r>
      <w:r>
        <w:t xml:space="preserve">các </w:t>
      </w:r>
      <w:r>
        <w:t xml:space="preserve">em </w:t>
      </w:r>
      <w:r>
        <w:t xml:space="preserve">thiếu </w:t>
      </w:r>
      <w:r>
        <w:t xml:space="preserve">niên). </w:t>
      </w:r>
      <w:r>
        <w:br/>
      </w:r>
      <w:r>
        <w:rPr>
          <w:b/>
        </w:rPr>
        <w:t xml:space="preserve">lớn </w:t>
      </w:r>
      <w:r>
        <w:rPr>
          <w:b/>
        </w:rPr>
        <w:t xml:space="preserve">bổng </w:t>
      </w:r>
      <w:r>
        <w:rPr>
          <w:i/>
        </w:rPr>
        <w:t xml:space="preserve">động từ </w:t>
      </w:r>
      <w:r>
        <w:t xml:space="preserve">Lớn </w:t>
      </w:r>
      <w:r>
        <w:t xml:space="preserve">vượt </w:t>
      </w:r>
      <w:r>
        <w:t xml:space="preserve">hẳn </w:t>
      </w:r>
      <w:r>
        <w:t xml:space="preserve">lên. </w:t>
      </w:r>
      <w:r>
        <w:br/>
      </w:r>
      <w:r>
        <w:rPr>
          <w:b/>
        </w:rPr>
        <w:t xml:space="preserve">lớn </w:t>
      </w:r>
      <w:r>
        <w:rPr>
          <w:b/>
        </w:rPr>
        <w:t xml:space="preserve">lao </w:t>
      </w:r>
      <w:r>
        <w:rPr>
          <w:i/>
        </w:rPr>
        <w:t xml:space="preserve">tính từ </w:t>
      </w:r>
      <w:r>
        <w:t xml:space="preserve">(văn chương). </w:t>
      </w:r>
      <w:r>
        <w:t xml:space="preserve">To </w:t>
      </w:r>
      <w:r>
        <w:t xml:space="preserve">lớn </w:t>
      </w:r>
      <w:r>
        <w:t xml:space="preserve">(về </w:t>
      </w:r>
      <w:r>
        <w:t xml:space="preserve">giá </w:t>
      </w:r>
      <w:r>
        <w:t xml:space="preserve">trị </w:t>
      </w:r>
      <w:r>
        <w:t xml:space="preserve">tỉnh </w:t>
      </w:r>
      <w:r>
        <w:t xml:space="preserve">thần </w:t>
      </w:r>
      <w:r>
        <w:t xml:space="preserve">hay </w:t>
      </w:r>
      <w:r>
        <w:t xml:space="preserve">về </w:t>
      </w:r>
      <w:r>
        <w:t xml:space="preserve">ý </w:t>
      </w:r>
      <w:r>
        <w:t xml:space="preserve">nghĩa, </w:t>
      </w:r>
      <w:r>
        <w:t xml:space="preserve">tác </w:t>
      </w:r>
      <w:r>
        <w:t xml:space="preserve">dụng). </w:t>
      </w:r>
      <w:r>
        <w:t xml:space="preserve">Những </w:t>
      </w:r>
      <w:r>
        <w:rPr>
          <w:i/>
        </w:rPr>
        <w:t xml:space="preserve">đóng </w:t>
      </w:r>
      <w:r>
        <w:t xml:space="preserve">góp </w:t>
      </w:r>
      <w:r>
        <w:rPr>
          <w:i/>
        </w:rPr>
        <w:t xml:space="preserve">lớn </w:t>
      </w:r>
      <w:r>
        <w:rPr>
          <w:i/>
        </w:rPr>
        <w:t xml:space="preserve">lao. </w:t>
      </w:r>
      <w:r>
        <w:rPr>
          <w:i/>
        </w:rPr>
        <w:t xml:space="preserve">Giá </w:t>
      </w:r>
      <w:r>
        <w:t xml:space="preserve">trị </w:t>
      </w:r>
      <w:r>
        <w:t xml:space="preserve">lớn </w:t>
      </w:r>
      <w:r>
        <w:rPr>
          <w:i/>
        </w:rPr>
        <w:t xml:space="preserve">lao. </w:t>
      </w:r>
      <w:r>
        <w:br/>
      </w:r>
      <w:r>
        <w:rPr>
          <w:b/>
        </w:rPr>
        <w:t xml:space="preserve">lớn </w:t>
      </w:r>
      <w:r>
        <w:rPr>
          <w:b/>
        </w:rPr>
        <w:t xml:space="preserve">mạnh </w:t>
      </w:r>
      <w:r>
        <w:rPr>
          <w:i/>
        </w:rPr>
        <w:t xml:space="preserve">động từ </w:t>
      </w:r>
      <w:r>
        <w:t xml:space="preserve">Phát </w:t>
      </w:r>
      <w:r>
        <w:t xml:space="preserve">triển </w:t>
      </w:r>
      <w:r>
        <w:t xml:space="preserve">trở </w:t>
      </w:r>
      <w:r>
        <w:t xml:space="preserve">thành </w:t>
      </w:r>
      <w:r>
        <w:t xml:space="preserve">lực </w:t>
      </w:r>
      <w:r>
        <w:t xml:space="preserve">lượng </w:t>
      </w:r>
      <w:r>
        <w:t xml:space="preserve">mạnh </w:t>
      </w:r>
      <w:r>
        <w:t xml:space="preserve">mẽ. </w:t>
      </w:r>
      <w:r>
        <w:rPr>
          <w:i/>
        </w:rPr>
        <w:t xml:space="preserve">Lực </w:t>
      </w:r>
      <w:r>
        <w:t xml:space="preserve">lượng </w:t>
      </w:r>
      <w:r>
        <w:rPr>
          <w:i/>
        </w:rPr>
        <w:t xml:space="preserve">hoà </w:t>
      </w:r>
      <w:r>
        <w:t xml:space="preserve">bình </w:t>
      </w:r>
      <w:r>
        <w:t xml:space="preserve">không </w:t>
      </w:r>
      <w:r>
        <w:t xml:space="preserve">ngừng </w:t>
      </w:r>
      <w:r>
        <w:t xml:space="preserve">lớn </w:t>
      </w:r>
      <w:r>
        <w:t xml:space="preserve">mạnh. </w:t>
      </w:r>
      <w:r>
        <w:br/>
      </w:r>
      <w:r>
        <w:rPr>
          <w:b/>
        </w:rPr>
        <w:t xml:space="preserve">lớn </w:t>
      </w:r>
      <w:r>
        <w:rPr>
          <w:b/>
        </w:rPr>
        <w:t xml:space="preserve">phống </w:t>
      </w:r>
      <w:r>
        <w:rPr>
          <w:i/>
        </w:rPr>
        <w:t xml:space="preserve">động từ </w:t>
      </w:r>
      <w:r>
        <w:t xml:space="preserve">Lớn </w:t>
      </w:r>
      <w:r>
        <w:t xml:space="preserve">nhanh </w:t>
      </w:r>
      <w:r>
        <w:t xml:space="preserve">khác </w:t>
      </w:r>
      <w:r>
        <w:t xml:space="preserve">thường. </w:t>
      </w:r>
      <w:r>
        <w:rPr>
          <w:i/>
        </w:rPr>
        <w:t xml:space="preserve">Lớn </w:t>
      </w:r>
      <w:r>
        <w:t xml:space="preserve">phổng </w:t>
      </w:r>
      <w:r>
        <w:t xml:space="preserve">lên </w:t>
      </w:r>
      <w:r>
        <w:t xml:space="preserve">trông </w:t>
      </w:r>
      <w:r>
        <w:t xml:space="preserve">thấy. </w:t>
      </w:r>
      <w:r>
        <w:br/>
      </w:r>
      <w:r>
        <w:rPr>
          <w:b/>
        </w:rPr>
        <w:t xml:space="preserve">lớn </w:t>
      </w:r>
      <w:r>
        <w:rPr>
          <w:b/>
        </w:rPr>
        <w:t xml:space="preserve">tiếng </w:t>
      </w:r>
      <w:r>
        <w:rPr>
          <w:i/>
        </w:rPr>
        <w:t xml:space="preserve">tính từ </w:t>
      </w:r>
      <w:r>
        <w:t xml:space="preserve">(thường </w:t>
      </w:r>
      <w:r>
        <w:t xml:space="preserve">dùng </w:t>
      </w:r>
      <w:r>
        <w:t xml:space="preserve">phụ </w:t>
      </w:r>
      <w:r>
        <w:t xml:space="preserve">cho </w:t>
      </w:r>
      <w:r>
        <w:t xml:space="preserve">động từ). </w:t>
      </w:r>
      <w:r>
        <w:t xml:space="preserve">(Phát </w:t>
      </w:r>
      <w:r>
        <w:t xml:space="preserve">biểu </w:t>
      </w:r>
      <w:r>
        <w:t xml:space="preserve">ý </w:t>
      </w:r>
      <w:r>
        <w:t xml:space="preserve">kiến) </w:t>
      </w:r>
      <w:r>
        <w:t xml:space="preserve">công </w:t>
      </w:r>
      <w:r>
        <w:t xml:space="preserve">khai </w:t>
      </w:r>
      <w:r>
        <w:t xml:space="preserve">bằng </w:t>
      </w:r>
      <w:r>
        <w:t xml:space="preserve">những </w:t>
      </w:r>
      <w:r>
        <w:t xml:space="preserve">lời </w:t>
      </w:r>
      <w:r>
        <w:t xml:space="preserve">lẽ </w:t>
      </w:r>
      <w:r>
        <w:t xml:space="preserve">mạnh </w:t>
      </w:r>
      <w:r>
        <w:t xml:space="preserve">mẽ, </w:t>
      </w:r>
      <w:r>
        <w:t xml:space="preserve">kiên </w:t>
      </w:r>
      <w:r>
        <w:t xml:space="preserve">quyết. </w:t>
      </w:r>
      <w:r>
        <w:rPr>
          <w:i/>
        </w:rPr>
        <w:t xml:space="preserve">Lớn </w:t>
      </w:r>
      <w:r>
        <w:t xml:space="preserve">tiếng </w:t>
      </w:r>
      <w:r>
        <w:rPr>
          <w:i/>
        </w:rPr>
        <w:t xml:space="preserve">lên </w:t>
      </w:r>
      <w:r>
        <w:rPr>
          <w:i/>
        </w:rPr>
        <w:t xml:space="preserve">án </w:t>
      </w:r>
      <w:r>
        <w:rPr>
          <w:i/>
        </w:rPr>
        <w:t xml:space="preserve">cường </w:t>
      </w:r>
      <w:r>
        <w:t xml:space="preserve">quyên. </w:t>
      </w:r>
      <w:r>
        <w:br/>
      </w:r>
      <w:r>
        <w:rPr>
          <w:b/>
        </w:rPr>
        <w:t xml:space="preserve">lớn </w:t>
      </w:r>
      <w:r>
        <w:rPr>
          <w:b/>
        </w:rPr>
        <w:t xml:space="preserve">tuổi </w:t>
      </w:r>
      <w:r>
        <w:rPr>
          <w:i/>
        </w:rPr>
        <w:t xml:space="preserve">tính từ </w:t>
      </w:r>
      <w:r>
        <w:t xml:space="preserve">Tương </w:t>
      </w:r>
      <w:r>
        <w:t xml:space="preserve">đối </w:t>
      </w:r>
      <w:r>
        <w:t xml:space="preserve">nhiều </w:t>
      </w:r>
      <w:r>
        <w:t xml:space="preserve">tuổi, </w:t>
      </w:r>
      <w:r>
        <w:t xml:space="preserve">không </w:t>
      </w:r>
      <w:r>
        <w:t xml:space="preserve">còn </w:t>
      </w:r>
      <w:r>
        <w:t xml:space="preserve">trẻ </w:t>
      </w:r>
      <w:r>
        <w:t xml:space="preserve">(nhưng </w:t>
      </w:r>
      <w:r>
        <w:t xml:space="preserve">cũng </w:t>
      </w:r>
      <w:r>
        <w:t xml:space="preserve">chưa </w:t>
      </w:r>
      <w:r>
        <w:t xml:space="preserve">già). </w:t>
      </w:r>
      <w:r>
        <w:rPr>
          <w:i/>
        </w:rPr>
        <w:t xml:space="preserve">Hỏi </w:t>
      </w:r>
      <w:r>
        <w:t xml:space="preserve">kinh </w:t>
      </w:r>
      <w:r>
        <w:t xml:space="preserve">nghiệm </w:t>
      </w:r>
      <w:r>
        <w:rPr>
          <w:i/>
        </w:rPr>
        <w:t xml:space="preserve">những </w:t>
      </w:r>
      <w:r>
        <w:rPr>
          <w:i/>
        </w:rPr>
        <w:t xml:space="preserve">người </w:t>
      </w:r>
      <w:r>
        <w:rPr>
          <w:i/>
        </w:rPr>
        <w:t xml:space="preserve">lớn </w:t>
      </w:r>
      <w:r>
        <w:t xml:space="preserve">tuổi. </w:t>
      </w:r>
      <w:r>
        <w:br/>
      </w:r>
      <w:r>
        <w:rPr>
          <w:b/>
        </w:rPr>
        <w:t xml:space="preserve">lớn </w:t>
      </w:r>
      <w:r>
        <w:rPr>
          <w:b/>
        </w:rPr>
        <w:t xml:space="preserve">tướng </w:t>
      </w:r>
      <w:r>
        <w:rPr>
          <w:i/>
        </w:rPr>
        <w:t xml:space="preserve">tính từ </w:t>
      </w:r>
      <w:r>
        <w:t xml:space="preserve">(khẩu ngữ). </w:t>
      </w:r>
      <w:r>
        <w:t xml:space="preserve">Rất </w:t>
      </w:r>
      <w:r>
        <w:t xml:space="preserve">lớn, </w:t>
      </w:r>
      <w:r>
        <w:t xml:space="preserve">hơn </w:t>
      </w:r>
      <w:r>
        <w:t xml:space="preserve">hẳn </w:t>
      </w:r>
      <w:r>
        <w:t xml:space="preserve">mức </w:t>
      </w:r>
      <w:r>
        <w:t xml:space="preserve">bình </w:t>
      </w:r>
      <w:r>
        <w:t xml:space="preserve">thường. </w:t>
      </w:r>
      <w:r>
        <w:t xml:space="preserve">Lớn </w:t>
      </w:r>
      <w:r>
        <w:t xml:space="preserve">tướng </w:t>
      </w:r>
      <w:r>
        <w:rPr>
          <w:i/>
        </w:rPr>
        <w:t xml:space="preserve">rồi </w:t>
      </w:r>
      <w:r>
        <w:rPr>
          <w:i/>
        </w:rPr>
        <w:t xml:space="preserve">còn </w:t>
      </w:r>
      <w:r>
        <w:t xml:space="preserve">làm </w:t>
      </w:r>
      <w:r>
        <w:t xml:space="preserve">năng </w:t>
      </w:r>
      <w:r>
        <w:t xml:space="preserve">mẹ. </w:t>
      </w:r>
      <w:r>
        <w:br/>
      </w:r>
      <w:r>
        <w:rPr>
          <w:b/>
        </w:rPr>
        <w:t xml:space="preserve">lơn </w:t>
      </w:r>
      <w:r>
        <w:rPr>
          <w:i/>
        </w:rPr>
        <w:t xml:space="preserve">danh từ </w:t>
      </w:r>
      <w:r>
        <w:t xml:space="preserve">Thú </w:t>
      </w:r>
      <w:r>
        <w:t xml:space="preserve">guốc </w:t>
      </w:r>
      <w:r>
        <w:t xml:space="preserve">chẵn, </w:t>
      </w:r>
      <w:r>
        <w:t xml:space="preserve">chân </w:t>
      </w:r>
      <w:r>
        <w:t xml:space="preserve">ngắn, </w:t>
      </w:r>
      <w:r>
        <w:t xml:space="preserve">mõm </w:t>
      </w:r>
      <w:r>
        <w:t xml:space="preserve">dài </w:t>
      </w:r>
      <w:r>
        <w:t xml:space="preserve">và </w:t>
      </w:r>
      <w:r>
        <w:t xml:space="preserve">vềnh, </w:t>
      </w:r>
      <w:r>
        <w:t xml:space="preserve">ăn </w:t>
      </w:r>
      <w:r>
        <w:t xml:space="preserve">tạp, </w:t>
      </w:r>
      <w:r>
        <w:t xml:space="preserve">nuôi </w:t>
      </w:r>
      <w:r>
        <w:t xml:space="preserve">để </w:t>
      </w:r>
      <w:r>
        <w:t xml:space="preserve">lấy </w:t>
      </w:r>
      <w:r>
        <w:t xml:space="preserve">thịt </w:t>
      </w:r>
      <w:r>
        <w:t xml:space="preserve">và </w:t>
      </w:r>
      <w:r>
        <w:t xml:space="preserve">mỡ. </w:t>
      </w:r>
      <w:r>
        <w:br/>
      </w:r>
      <w:r>
        <w:rPr>
          <w:b/>
        </w:rPr>
        <w:t xml:space="preserve">lợn </w:t>
      </w:r>
      <w:r>
        <w:rPr>
          <w:b/>
        </w:rPr>
        <w:t xml:space="preserve">bột </w:t>
      </w:r>
      <w:r>
        <w:rPr>
          <w:i/>
        </w:rPr>
        <w:t xml:space="preserve">danh từ </w:t>
      </w:r>
      <w:r>
        <w:t xml:space="preserve">Lợn </w:t>
      </w:r>
      <w:r>
        <w:t xml:space="preserve">đã </w:t>
      </w:r>
      <w:r>
        <w:t xml:space="preserve">thiến </w:t>
      </w:r>
      <w:r>
        <w:t xml:space="preserve">hoạn, </w:t>
      </w:r>
      <w:r>
        <w:t xml:space="preserve">nuôi </w:t>
      </w:r>
      <w:r>
        <w:t xml:space="preserve">để </w:t>
      </w:r>
      <w:r>
        <w:t xml:space="preserve">lấy </w:t>
      </w:r>
      <w:r>
        <w:t xml:space="preserve">thịt. </w:t>
      </w:r>
      <w:r>
        <w:br/>
      </w:r>
      <w:r>
        <w:rPr>
          <w:b/>
        </w:rPr>
        <w:t xml:space="preserve">lợn </w:t>
      </w:r>
      <w:r>
        <w:rPr>
          <w:b/>
        </w:rPr>
        <w:t xml:space="preserve">cà </w:t>
      </w:r>
      <w:r>
        <w:rPr>
          <w:i/>
        </w:rPr>
        <w:t xml:space="preserve">danh từ </w:t>
      </w:r>
      <w:r>
        <w:t xml:space="preserve">cũng nói </w:t>
      </w:r>
      <w:r>
        <w:t xml:space="preserve">lợn </w:t>
      </w:r>
      <w:r>
        <w:t xml:space="preserve">dái, </w:t>
      </w:r>
      <w:r>
        <w:t xml:space="preserve">lợn </w:t>
      </w:r>
      <w:r>
        <w:t xml:space="preserve">hạch. </w:t>
      </w:r>
      <w:r>
        <w:t xml:space="preserve">Lợn </w:t>
      </w:r>
      <w:r>
        <w:t xml:space="preserve">đực </w:t>
      </w:r>
      <w:r>
        <w:t xml:space="preserve">lớn, </w:t>
      </w:r>
      <w:r>
        <w:t xml:space="preserve">không </w:t>
      </w:r>
      <w:r>
        <w:t xml:space="preserve">thiến, </w:t>
      </w:r>
      <w:r>
        <w:t xml:space="preserve">nuôi </w:t>
      </w:r>
      <w:r>
        <w:t xml:space="preserve">để </w:t>
      </w:r>
      <w:r>
        <w:t xml:space="preserve">lấy </w:t>
      </w:r>
      <w:r>
        <w:t xml:space="preserve">giống. </w:t>
      </w:r>
      <w:r>
        <w:br/>
      </w:r>
      <w:r>
        <w:rPr>
          <w:b/>
        </w:rPr>
        <w:t xml:space="preserve">lợn </w:t>
      </w:r>
      <w:r>
        <w:rPr>
          <w:b/>
        </w:rPr>
        <w:t xml:space="preserve">cấn </w:t>
      </w:r>
      <w:r>
        <w:rPr>
          <w:i/>
        </w:rPr>
        <w:t xml:space="preserve">danh từ </w:t>
      </w:r>
      <w:r>
        <w:t xml:space="preserve">(phương ngữ). </w:t>
      </w:r>
      <w:r>
        <w:t xml:space="preserve">Lợn </w:t>
      </w:r>
      <w:r>
        <w:t xml:space="preserve">bột. </w:t>
      </w:r>
      <w:r>
        <w:br/>
      </w:r>
      <w:r>
        <w:rPr>
          <w:b/>
        </w:rPr>
        <w:t xml:space="preserve">lợn </w:t>
      </w:r>
      <w:r>
        <w:rPr>
          <w:b/>
        </w:rPr>
        <w:t xml:space="preserve">cợn </w:t>
      </w:r>
      <w:r>
        <w:rPr>
          <w:i/>
        </w:rPr>
        <w:t xml:space="preserve">tính từ </w:t>
      </w:r>
      <w:r>
        <w:t xml:space="preserve">(Chất </w:t>
      </w:r>
      <w:r>
        <w:t xml:space="preserve">lỏng) </w:t>
      </w:r>
      <w:r>
        <w:t xml:space="preserve">có </w:t>
      </w:r>
      <w:r>
        <w:t xml:space="preserve">lẫn </w:t>
      </w:r>
      <w:r>
        <w:rPr>
          <w:i/>
        </w:rPr>
        <w:t xml:space="preserve">những </w:t>
      </w:r>
      <w:r>
        <w:t xml:space="preserve">hạt </w:t>
      </w:r>
      <w:r>
        <w:t xml:space="preserve">hay </w:t>
      </w:r>
      <w:r>
        <w:t xml:space="preserve">cặn </w:t>
      </w:r>
      <w:r>
        <w:t xml:space="preserve">nhỏ </w:t>
      </w:r>
      <w:r>
        <w:t xml:space="preserve">làm </w:t>
      </w:r>
      <w:r>
        <w:t xml:space="preserve">cho </w:t>
      </w:r>
      <w:r>
        <w:t xml:space="preserve">không </w:t>
      </w:r>
      <w:r>
        <w:t xml:space="preserve">trong </w:t>
      </w:r>
      <w:r>
        <w:t xml:space="preserve">hoặc </w:t>
      </w:r>
      <w:r>
        <w:t xml:space="preserve">không </w:t>
      </w:r>
      <w:r>
        <w:t xml:space="preserve">mịn, </w:t>
      </w:r>
      <w:r>
        <w:t xml:space="preserve">không </w:t>
      </w:r>
      <w:r>
        <w:t xml:space="preserve">nhuyễn. </w:t>
      </w:r>
      <w:r>
        <w:t xml:space="preserve">Nước </w:t>
      </w:r>
      <w:r>
        <w:t xml:space="preserve">sông </w:t>
      </w:r>
      <w:r>
        <w:t xml:space="preserve">lợn </w:t>
      </w:r>
      <w:r>
        <w:t xml:space="preserve">cợn </w:t>
      </w:r>
      <w:r>
        <w:t xml:space="preserve">phù </w:t>
      </w:r>
      <w:r>
        <w:t xml:space="preserve">sa. </w:t>
      </w:r>
      <w:r>
        <w:t xml:space="preserve">Bột </w:t>
      </w:r>
      <w:r>
        <w:t xml:space="preserve">đánh </w:t>
      </w:r>
      <w:r>
        <w:t xml:space="preserve">không </w:t>
      </w:r>
      <w:r>
        <w:t xml:space="preserve">kĩ </w:t>
      </w:r>
      <w:r>
        <w:t xml:space="preserve">còn </w:t>
      </w:r>
      <w:r>
        <w:t xml:space="preserve">lợn </w:t>
      </w:r>
      <w:r>
        <w:t xml:space="preserve">cọợn. </w:t>
      </w:r>
      <w:r>
        <w:br/>
      </w:r>
      <w:r>
        <w:rPr>
          <w:b/>
        </w:rPr>
        <w:t xml:space="preserve">lơn </w:t>
      </w:r>
      <w:r>
        <w:rPr>
          <w:b/>
        </w:rPr>
        <w:t xml:space="preserve">dái </w:t>
      </w:r>
      <w:r>
        <w:rPr>
          <w:i/>
        </w:rPr>
        <w:t xml:space="preserve">danh từ </w:t>
      </w:r>
      <w:r>
        <w:t xml:space="preserve">xem </w:t>
      </w:r>
      <w:r>
        <w:t xml:space="preserve">lợn </w:t>
      </w:r>
      <w:r>
        <w:t xml:space="preserve">cà. </w:t>
      </w:r>
      <w:r>
        <w:br/>
      </w:r>
      <w:r>
        <w:rPr>
          <w:b/>
        </w:rPr>
        <w:t xml:space="preserve">lợn </w:t>
      </w:r>
      <w:r>
        <w:rPr>
          <w:b/>
        </w:rPr>
        <w:t xml:space="preserve">gao </w:t>
      </w:r>
      <w:r>
        <w:rPr>
          <w:i/>
        </w:rPr>
        <w:t xml:space="preserve">danh từ </w:t>
      </w:r>
      <w:r>
        <w:t xml:space="preserve">Lợn </w:t>
      </w:r>
      <w:r>
        <w:t xml:space="preserve">bị </w:t>
      </w:r>
      <w:r>
        <w:t xml:space="preserve">bệnh </w:t>
      </w:r>
      <w:r>
        <w:t xml:space="preserve">sán, </w:t>
      </w:r>
      <w:r>
        <w:t xml:space="preserve">thịt </w:t>
      </w:r>
      <w:r>
        <w:t xml:space="preserve">có </w:t>
      </w:r>
      <w:r>
        <w:t xml:space="preserve">các </w:t>
      </w:r>
      <w:r>
        <w:t xml:space="preserve">nang </w:t>
      </w:r>
      <w:r>
        <w:t xml:space="preserve">của </w:t>
      </w:r>
      <w:r>
        <w:t xml:space="preserve">sán </w:t>
      </w:r>
      <w:r>
        <w:t xml:space="preserve">lốm </w:t>
      </w:r>
      <w:r>
        <w:t xml:space="preserve">đốm </w:t>
      </w:r>
      <w:r>
        <w:t xml:space="preserve">trắng </w:t>
      </w:r>
      <w:r>
        <w:t xml:space="preserve">như </w:t>
      </w:r>
      <w:r>
        <w:t xml:space="preserve">những </w:t>
      </w:r>
      <w:r>
        <w:t xml:space="preserve">hạt </w:t>
      </w:r>
      <w:r>
        <w:t xml:space="preserve">gạo. </w:t>
      </w:r>
      <w:r>
        <w:br/>
      </w:r>
      <w:r>
        <w:rPr>
          <w:b/>
        </w:rPr>
        <w:t xml:space="preserve">lợn </w:t>
      </w:r>
      <w:r>
        <w:rPr>
          <w:b/>
        </w:rPr>
        <w:t xml:space="preserve">hạch </w:t>
      </w:r>
      <w:r>
        <w:rPr>
          <w:i/>
        </w:rPr>
        <w:t xml:space="preserve">danh từ </w:t>
      </w:r>
      <w:r>
        <w:t xml:space="preserve">xem </w:t>
      </w:r>
      <w:r>
        <w:rPr>
          <w:i/>
        </w:rPr>
        <w:t xml:space="preserve">lợn </w:t>
      </w:r>
      <w:r>
        <w:t xml:space="preserve">cà. </w:t>
      </w:r>
      <w:r>
        <w:br/>
      </w:r>
      <w:r>
        <w:rPr>
          <w:b/>
        </w:rPr>
        <w:t xml:space="preserve">lợn </w:t>
      </w:r>
      <w:r>
        <w:rPr>
          <w:b/>
        </w:rPr>
        <w:t xml:space="preserve">Ï </w:t>
      </w:r>
      <w:r>
        <w:rPr>
          <w:i/>
        </w:rPr>
        <w:t xml:space="preserve">cũng viết </w:t>
      </w:r>
      <w:r>
        <w:rPr>
          <w:i/>
        </w:rPr>
        <w:t xml:space="preserve">lợn </w:t>
      </w:r>
      <w:r>
        <w:rPr>
          <w:i/>
        </w:rPr>
        <w:t xml:space="preserve">ÿ. </w:t>
      </w:r>
      <w:r>
        <w:t xml:space="preserve">danh từ </w:t>
      </w:r>
      <w:r>
        <w:t xml:space="preserve">Lợn </w:t>
      </w:r>
      <w:r>
        <w:t xml:space="preserve">mặt </w:t>
      </w:r>
      <w:r>
        <w:t xml:space="preserve">ngắn </w:t>
      </w:r>
      <w:r>
        <w:t xml:space="preserve">và </w:t>
      </w:r>
      <w:r>
        <w:t xml:space="preserve">nhăn, </w:t>
      </w:r>
      <w:r>
        <w:t xml:space="preserve">tai </w:t>
      </w:r>
      <w:r>
        <w:t xml:space="preserve">vềnh, </w:t>
      </w:r>
      <w:r>
        <w:t xml:space="preserve">lưng </w:t>
      </w:r>
      <w:r>
        <w:t xml:space="preserve">võng, </w:t>
      </w:r>
      <w:r>
        <w:t xml:space="preserve">chân </w:t>
      </w:r>
      <w:r>
        <w:t xml:space="preserve">thấp. </w:t>
      </w:r>
      <w:r>
        <w:br/>
      </w:r>
      <w:r>
        <w:rPr>
          <w:b/>
        </w:rPr>
        <w:t xml:space="preserve">lợn </w:t>
      </w:r>
      <w:r>
        <w:rPr>
          <w:b/>
        </w:rPr>
        <w:t xml:space="preserve">lành </w:t>
      </w:r>
      <w:r>
        <w:rPr>
          <w:b/>
        </w:rPr>
        <w:t xml:space="preserve">chữa </w:t>
      </w:r>
      <w:r>
        <w:rPr>
          <w:b/>
        </w:rPr>
        <w:t xml:space="preserve">thành </w:t>
      </w:r>
      <w:r>
        <w:rPr>
          <w:b/>
        </w:rPr>
        <w:t xml:space="preserve">lợn </w:t>
      </w:r>
      <w:r>
        <w:rPr>
          <w:b/>
        </w:rPr>
        <w:t xml:space="preserve">què </w:t>
      </w:r>
      <w:r>
        <w:t xml:space="preserve">Ví </w:t>
      </w:r>
      <w:r>
        <w:t xml:space="preserve">trường </w:t>
      </w:r>
      <w:r>
        <w:t xml:space="preserve">hợp </w:t>
      </w:r>
      <w:r>
        <w:t xml:space="preserve">dụng </w:t>
      </w:r>
      <w:r>
        <w:t xml:space="preserve">cụ, </w:t>
      </w:r>
      <w:r>
        <w:t xml:space="preserve">máy </w:t>
      </w:r>
      <w:r>
        <w:t xml:space="preserve">móc </w:t>
      </w:r>
      <w:r>
        <w:t xml:space="preserve">vốn </w:t>
      </w:r>
      <w:r>
        <w:t xml:space="preserve">chẳng </w:t>
      </w:r>
      <w:r>
        <w:t xml:space="preserve">hỏng </w:t>
      </w:r>
      <w:r>
        <w:t xml:space="preserve">gì, </w:t>
      </w:r>
      <w:r>
        <w:t xml:space="preserve">nhưng </w:t>
      </w:r>
      <w:r>
        <w:t xml:space="preserve">lại </w:t>
      </w:r>
      <w:r>
        <w:t xml:space="preserve">đem </w:t>
      </w:r>
      <w:r>
        <w:t xml:space="preserve">chữa </w:t>
      </w:r>
      <w:r>
        <w:t xml:space="preserve">làm </w:t>
      </w:r>
      <w:r>
        <w:t xml:space="preserve">cho </w:t>
      </w:r>
      <w:r>
        <w:t xml:space="preserve">hỏng </w:t>
      </w:r>
      <w:r>
        <w:t xml:space="preserve">đi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