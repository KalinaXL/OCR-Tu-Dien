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xinhan </w:t>
      </w:r>
      <w:r>
        <w:rPr>
          <w:i/>
        </w:rPr>
        <w:t xml:space="preserve">cũng viết </w:t>
      </w:r>
      <w:r>
        <w:t xml:space="preserve">xỉ </w:t>
      </w:r>
      <w:r>
        <w:t xml:space="preserve">nhan. </w:t>
      </w:r>
      <w:r>
        <w:t xml:space="preserve">danh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t xml:space="preserve">Tín </w:t>
      </w:r>
      <w:r>
        <w:t xml:space="preserve">hiệu </w:t>
      </w:r>
      <w:r>
        <w:t xml:space="preserve">giao </w:t>
      </w:r>
      <w:r>
        <w:t xml:space="preserve">thông. </w:t>
      </w:r>
      <w:r>
        <w:t xml:space="preserve">Giơ </w:t>
      </w:r>
      <w:r>
        <w:t xml:space="preserve">tay </w:t>
      </w:r>
      <w:r>
        <w:t xml:space="preserve">làm </w:t>
      </w:r>
      <w:r>
        <w:t xml:space="preserve">xinhan. </w:t>
      </w:r>
      <w:r>
        <w:rPr>
          <w:i/>
        </w:rPr>
        <w:t xml:space="preserve">Đánh </w:t>
      </w:r>
      <w:r>
        <w:t xml:space="preserve">xinhan. </w:t>
      </w:r>
      <w:r>
        <w:t xml:space="preserve">Xinhan </w:t>
      </w:r>
      <w:r>
        <w:t xml:space="preserve">cho </w:t>
      </w:r>
      <w:r>
        <w:t xml:space="preserve">xe </w:t>
      </w:r>
      <w:r>
        <w:rPr>
          <w:i/>
        </w:rPr>
        <w:t xml:space="preserve">lùi </w:t>
      </w:r>
      <w:r>
        <w:t xml:space="preserve">lại. </w:t>
      </w:r>
      <w:r>
        <w:br/>
      </w:r>
      <w:r>
        <w:rPr>
          <w:b/>
        </w:rPr>
        <w:t xml:space="preserve">xiphông </w:t>
      </w:r>
      <w:r>
        <w:rPr>
          <w:i/>
        </w:rPr>
        <w:t xml:space="preserve">xem </w:t>
      </w:r>
      <w:r>
        <w:t xml:space="preserve">siphon. </w:t>
      </w:r>
      <w:r>
        <w:br/>
      </w:r>
      <w:r>
        <w:rPr>
          <w:b/>
        </w:rPr>
        <w:t xml:space="preserve">xirô </w:t>
      </w:r>
      <w:r>
        <w:rPr>
          <w:i/>
        </w:rPr>
        <w:t xml:space="preserve">cũng viết </w:t>
      </w:r>
      <w:r>
        <w:t xml:space="preserve">xi </w:t>
      </w:r>
      <w:r>
        <w:t xml:space="preserve">rô. </w:t>
      </w:r>
      <w:r>
        <w:t xml:space="preserve">danh từ </w:t>
      </w:r>
      <w:r>
        <w:t xml:space="preserve">Nước </w:t>
      </w:r>
      <w:r>
        <w:t xml:space="preserve">đường </w:t>
      </w:r>
      <w:r>
        <w:t xml:space="preserve">có </w:t>
      </w:r>
      <w:r>
        <w:t xml:space="preserve">pha </w:t>
      </w:r>
      <w:r>
        <w:t xml:space="preserve">thuốc </w:t>
      </w:r>
      <w:r>
        <w:t xml:space="preserve">hoặc </w:t>
      </w:r>
      <w:r>
        <w:t xml:space="preserve">nước </w:t>
      </w:r>
      <w:r>
        <w:t xml:space="preserve">hoa </w:t>
      </w:r>
      <w:r>
        <w:t xml:space="preserve">quả </w:t>
      </w:r>
      <w:r>
        <w:t xml:space="preserve">để </w:t>
      </w:r>
      <w:r>
        <w:t xml:space="preserve">làm </w:t>
      </w:r>
      <w:r>
        <w:t xml:space="preserve">dược </w:t>
      </w:r>
      <w:r>
        <w:t xml:space="preserve">phẩm </w:t>
      </w:r>
      <w:r>
        <w:t xml:space="preserve">hoặc </w:t>
      </w:r>
      <w:r>
        <w:t xml:space="preserve">đồ </w:t>
      </w:r>
      <w:r>
        <w:t xml:space="preserve">giải </w:t>
      </w:r>
      <w:r>
        <w:t xml:space="preserve">khát. </w:t>
      </w:r>
      <w:r>
        <w:br/>
      </w:r>
      <w:r>
        <w:rPr>
          <w:b/>
        </w:rPr>
        <w:t xml:space="preserve">xít </w:t>
      </w:r>
      <w:r>
        <w:t xml:space="preserve">(ph.).x. </w:t>
      </w:r>
      <w:r>
        <w:t xml:space="preserve">xích; </w:t>
      </w:r>
      <w:r>
        <w:br/>
      </w:r>
      <w:r>
        <w:rPr>
          <w:b/>
        </w:rPr>
        <w:t xml:space="preserve">xịt, </w:t>
      </w:r>
      <w:r>
        <w:rPr>
          <w:i/>
        </w:rPr>
        <w:t xml:space="preserve">động từ </w:t>
      </w:r>
      <w:r>
        <w:t xml:space="preserve">Phun </w:t>
      </w:r>
      <w:r>
        <w:t xml:space="preserve">mạnh </w:t>
      </w:r>
      <w:r>
        <w:t xml:space="preserve">thành </w:t>
      </w:r>
      <w:r>
        <w:t xml:space="preserve">tia, </w:t>
      </w:r>
      <w:r>
        <w:t xml:space="preserve">thành </w:t>
      </w:r>
      <w:r>
        <w:t xml:space="preserve">luồng. </w:t>
      </w:r>
      <w:r>
        <w:t xml:space="preserve">Xịt </w:t>
      </w:r>
      <w:r>
        <w:rPr>
          <w:i/>
        </w:rPr>
        <w:t xml:space="preserve">thuốc </w:t>
      </w:r>
      <w:r>
        <w:rPr>
          <w:i/>
        </w:rPr>
        <w:t xml:space="preserve">trừ </w:t>
      </w:r>
      <w:r>
        <w:t xml:space="preserve">sâu. </w:t>
      </w:r>
      <w:r>
        <w:t xml:space="preserve">Xịt </w:t>
      </w:r>
      <w:r>
        <w:t xml:space="preserve">nước. </w:t>
      </w:r>
      <w:r>
        <w:br/>
      </w:r>
      <w:r>
        <w:rPr>
          <w:b/>
        </w:rPr>
        <w:t xml:space="preserve">xịt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xì </w:t>
      </w:r>
      <w:r>
        <w:t xml:space="preserve">hết </w:t>
      </w:r>
      <w:r>
        <w:t xml:space="preserve">hơi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căng </w:t>
      </w:r>
      <w:r>
        <w:t xml:space="preserve">phỏng </w:t>
      </w:r>
      <w:r>
        <w:t xml:space="preserve">như </w:t>
      </w:r>
      <w:r>
        <w:t xml:space="preserve">trước. </w:t>
      </w:r>
      <w:r>
        <w:t xml:space="preserve">Quả </w:t>
      </w:r>
      <w:r>
        <w:t xml:space="preserve">bóng </w:t>
      </w:r>
      <w:r>
        <w:t xml:space="preserve">xịt. </w:t>
      </w:r>
      <w:r>
        <w:t xml:space="preserve">Xe </w:t>
      </w:r>
      <w:r>
        <w:rPr>
          <w:i/>
        </w:rPr>
        <w:t xml:space="preserve">xịt </w:t>
      </w:r>
      <w:r>
        <w:t xml:space="preserve">lốp </w:t>
      </w:r>
      <w:r>
        <w:rPr>
          <w:i/>
        </w:rPr>
        <w:t xml:space="preserve">không </w:t>
      </w:r>
      <w:r>
        <w:t xml:space="preserve">đi </w:t>
      </w:r>
      <w:r>
        <w:t xml:space="preserve">được. </w:t>
      </w:r>
      <w:r>
        <w:rPr>
          <w:b/>
        </w:rPr>
        <w:t xml:space="preserve">2 </w:t>
      </w:r>
      <w:r>
        <w:t xml:space="preserve">Bị </w:t>
      </w:r>
      <w:r>
        <w:t xml:space="preserve">hỏng, </w:t>
      </w:r>
      <w:r>
        <w:t xml:space="preserve">không </w:t>
      </w:r>
      <w:r>
        <w:t xml:space="preserve">nổ </w:t>
      </w:r>
      <w:r>
        <w:t xml:space="preserve">được. </w:t>
      </w:r>
      <w:r>
        <w:t xml:space="preserve">Pháo </w:t>
      </w:r>
      <w:r>
        <w:t xml:space="preserve">xịt. </w:t>
      </w:r>
      <w:r>
        <w:t xml:space="preserve">Lựu </w:t>
      </w:r>
      <w:r>
        <w:t xml:space="preserve">đạn </w:t>
      </w:r>
      <w:r>
        <w:t xml:space="preserve">xịt, </w:t>
      </w:r>
      <w:r>
        <w:t xml:space="preserve">không </w:t>
      </w:r>
      <w:r>
        <w:rPr>
          <w:i/>
        </w:rPr>
        <w:t xml:space="preserve">nổ. </w:t>
      </w:r>
      <w:r>
        <w:br/>
      </w:r>
      <w:r>
        <w:rPr>
          <w:b/>
        </w:rPr>
        <w:t xml:space="preserve">xịt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rPr>
          <w:i/>
        </w:rP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(Màu </w:t>
      </w:r>
      <w:r>
        <w:t xml:space="preserve">sắc) </w:t>
      </w:r>
      <w:r>
        <w:t xml:space="preserve">đã </w:t>
      </w:r>
      <w:r>
        <w:t xml:space="preserve">mất </w:t>
      </w:r>
      <w:r>
        <w:t xml:space="preserve">hết </w:t>
      </w:r>
      <w:r>
        <w:t xml:space="preserve">vẻ </w:t>
      </w:r>
      <w:r>
        <w:t xml:space="preserve">tươi, </w:t>
      </w:r>
      <w:r>
        <w:t xml:space="preserve">chuyển </w:t>
      </w:r>
      <w:r>
        <w:t xml:space="preserve">sang </w:t>
      </w:r>
      <w:r>
        <w:t xml:space="preserve">đục, </w:t>
      </w:r>
      <w:r>
        <w:t xml:space="preserve">tối, </w:t>
      </w:r>
      <w:r>
        <w:t xml:space="preserve">trông </w:t>
      </w:r>
      <w:r>
        <w:t xml:space="preserve">xấu. </w:t>
      </w:r>
      <w:r>
        <w:rPr>
          <w:i/>
        </w:rPr>
        <w:t xml:space="preserve">Cà </w:t>
      </w:r>
      <w:r>
        <w:t xml:space="preserve">thâm </w:t>
      </w:r>
      <w:r>
        <w:t xml:space="preserve">xịt. </w:t>
      </w:r>
      <w:r>
        <w:t xml:space="preserve">Xám </w:t>
      </w:r>
      <w:r>
        <w:t xml:space="preserve">xịt*. </w:t>
      </w:r>
      <w:r>
        <w:br/>
      </w:r>
      <w:r>
        <w:rPr>
          <w:b/>
        </w:rPr>
        <w:t xml:space="preserve">xita </w:t>
      </w:r>
      <w:r>
        <w:rPr>
          <w:i/>
        </w:rPr>
        <w:t xml:space="preserve">cũng viết </w:t>
      </w:r>
      <w:r>
        <w:t xml:space="preserve">xỉ </w:t>
      </w:r>
      <w:r>
        <w:t xml:space="preserve">ta. </w:t>
      </w:r>
      <w:r>
        <w:t xml:space="preserve">danh từ </w:t>
      </w:r>
      <w:r>
        <w:t xml:space="preserve">Vải </w:t>
      </w:r>
      <w:r>
        <w:t xml:space="preserve">to </w:t>
      </w:r>
      <w:r>
        <w:t xml:space="preserve">sợi, </w:t>
      </w:r>
      <w:r>
        <w:t xml:space="preserve">bền,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Trung </w:t>
      </w:r>
      <w:r>
        <w:t xml:space="preserve">Bộ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Pháp. </w:t>
      </w:r>
      <w:r>
        <w:t xml:space="preserve">Anh </w:t>
      </w:r>
      <w:r>
        <w:rPr>
          <w:i/>
        </w:rPr>
        <w:t xml:space="preserve">bộ </w:t>
      </w:r>
      <w:r>
        <w:t xml:space="preserve">đội </w:t>
      </w:r>
      <w:r>
        <w:t xml:space="preserve">trong </w:t>
      </w:r>
      <w:r>
        <w:t xml:space="preserve">bộ </w:t>
      </w:r>
      <w:r>
        <w:t xml:space="preserve">xita </w:t>
      </w:r>
      <w:r>
        <w:t xml:space="preserve">xám. </w:t>
      </w:r>
      <w:r>
        <w:br/>
      </w:r>
      <w:r>
        <w:rPr>
          <w:b/>
        </w:rPr>
        <w:t xml:space="preserve">xìu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(danh từ). </w:t>
      </w:r>
      <w:r>
        <w:t xml:space="preserve">Mềm, </w:t>
      </w:r>
      <w:r>
        <w:t xml:space="preserve">xẹp </w:t>
      </w:r>
      <w:r>
        <w:t xml:space="preserve">hẳn </w:t>
      </w:r>
      <w:r>
        <w:t xml:space="preserve">xuống, </w:t>
      </w:r>
      <w:r>
        <w:t xml:space="preserve">không </w:t>
      </w:r>
      <w:r>
        <w:t xml:space="preserve">còn </w:t>
      </w:r>
      <w:r>
        <w:t xml:space="preserve">căng </w:t>
      </w:r>
      <w:r>
        <w:t xml:space="preserve">và </w:t>
      </w:r>
      <w:r>
        <w:t xml:space="preserve">cứng </w:t>
      </w:r>
      <w:r>
        <w:t xml:space="preserve">nữa. </w:t>
      </w:r>
      <w:r>
        <w:rPr>
          <w:i/>
        </w:rPr>
        <w:t xml:space="preserve">Lốp </w:t>
      </w:r>
      <w:r>
        <w:t xml:space="preserve">xìu. </w:t>
      </w:r>
      <w:r>
        <w:rPr>
          <w:b/>
        </w:rPr>
        <w:t xml:space="preserve">2 </w:t>
      </w:r>
      <w:r>
        <w:t xml:space="preserve">(khẩu ngữ). </w:t>
      </w:r>
      <w:r>
        <w:t xml:space="preserve">Tỏ </w:t>
      </w:r>
      <w:r>
        <w:t xml:space="preserve">vẻ </w:t>
      </w:r>
      <w:r>
        <w:t xml:space="preserve">buồn </w:t>
      </w:r>
      <w:r>
        <w:t xml:space="preserve">chán,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nhiệt </w:t>
      </w:r>
      <w:r>
        <w:t xml:space="preserve">tình, </w:t>
      </w:r>
      <w:r>
        <w:t xml:space="preserve">hăng </w:t>
      </w:r>
      <w:r>
        <w:t xml:space="preserve">hái </w:t>
      </w:r>
      <w:r>
        <w:t xml:space="preserve">như </w:t>
      </w:r>
      <w:r>
        <w:t xml:space="preserve">trước. </w:t>
      </w:r>
      <w:r>
        <w:rPr>
          <w:i/>
        </w:rPr>
        <w:t xml:space="preserve">Mặt </w:t>
      </w:r>
      <w:r>
        <w:t xml:space="preserve">xìu. </w:t>
      </w:r>
      <w:r>
        <w:t xml:space="preserve">Vừa </w:t>
      </w:r>
      <w:r>
        <w:t xml:space="preserve">gặp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đã </w:t>
      </w:r>
      <w:r>
        <w:t xml:space="preserve">xìu </w:t>
      </w:r>
      <w:r>
        <w:t xml:space="preserve">xuống. </w:t>
      </w:r>
      <w:r>
        <w:br/>
      </w:r>
      <w:r>
        <w:rPr>
          <w:b/>
        </w:rPr>
        <w:t xml:space="preserve">xỉu </w:t>
      </w:r>
      <w:r>
        <w:rPr>
          <w:i/>
        </w:rPr>
        <w:t xml:space="preserve">động từ </w:t>
      </w:r>
      <w:r>
        <w:t xml:space="preserve">Lả </w:t>
      </w:r>
      <w:r>
        <w:t xml:space="preserve">đi, </w:t>
      </w:r>
      <w:r>
        <w:t xml:space="preserve">rũ </w:t>
      </w:r>
      <w:r>
        <w:t xml:space="preserve">xuống,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cử </w:t>
      </w:r>
      <w:r>
        <w:t xml:space="preserve">động. </w:t>
      </w:r>
      <w:r>
        <w:t xml:space="preserve">Mệt </w:t>
      </w:r>
      <w:r>
        <w:t xml:space="preserve">xỉu. </w:t>
      </w:r>
      <w:r>
        <w:t xml:space="preserve">Ngất </w:t>
      </w:r>
      <w:r>
        <w:rPr>
          <w:i/>
        </w:rPr>
        <w:t xml:space="preserve">xíu. </w:t>
      </w:r>
      <w:r>
        <w:t xml:space="preserve">Buồn </w:t>
      </w:r>
      <w:r>
        <w:rPr>
          <w:i/>
        </w:rPr>
        <w:t xml:space="preserve">xỉu. </w:t>
      </w:r>
      <w:r>
        <w:br/>
      </w:r>
      <w:r>
        <w:rPr>
          <w:b/>
        </w:rPr>
        <w:t xml:space="preserve">xíu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Nhỏ, </w:t>
      </w:r>
      <w:r>
        <w:t xml:space="preserve">ít </w:t>
      </w:r>
      <w:r>
        <w:t xml:space="preserve">ở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Chút </w:t>
      </w:r>
      <w:r>
        <w:t xml:space="preserve">xíu*. </w:t>
      </w:r>
      <w:r>
        <w:t xml:space="preserve">Nhỏ </w:t>
      </w:r>
      <w:r>
        <w:t xml:space="preserve">xíu*.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xíu, </w:t>
      </w:r>
      <w:r>
        <w:rPr>
          <w:i/>
        </w:rPr>
        <w:t xml:space="preserve">bề </w:t>
      </w:r>
      <w:r>
        <w:t xml:space="preserve">ngay. </w:t>
      </w:r>
      <w:r>
        <w:br/>
      </w:r>
      <w:r>
        <w:rPr>
          <w:b/>
        </w:rPr>
        <w:t xml:space="preserve">xíu </w:t>
      </w:r>
      <w:r>
        <w:rPr>
          <w:b/>
        </w:rPr>
        <w:t xml:space="preserve">mại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băm </w:t>
      </w:r>
      <w:r>
        <w:t xml:space="preserve">hấp </w:t>
      </w:r>
      <w:r>
        <w:t xml:space="preserve">chín. </w:t>
      </w:r>
      <w:r>
        <w:rPr>
          <w:i/>
        </w:rPr>
        <w:t xml:space="preserve">Bánh </w:t>
      </w:r>
      <w:r>
        <w:rPr>
          <w:i/>
        </w:rPr>
        <w:t xml:space="preserve">mì </w:t>
      </w:r>
      <w:r>
        <w:t xml:space="preserve">xíu </w:t>
      </w:r>
      <w:r>
        <w:t xml:space="preserve">mại </w:t>
      </w:r>
      <w:r>
        <w:t xml:space="preserve">(ăn </w:t>
      </w:r>
      <w:r>
        <w:t xml:space="preserve">với </w:t>
      </w:r>
      <w:r>
        <w:t xml:space="preserve">xíu </w:t>
      </w:r>
      <w:r>
        <w:t xml:space="preserve">mại). </w:t>
      </w:r>
      <w:r>
        <w:br/>
      </w:r>
      <w:r>
        <w:rPr>
          <w:b/>
        </w:rPr>
        <w:t xml:space="preserve">xiu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(Nét </w:t>
      </w:r>
      <w:r>
        <w:t xml:space="preserve">mặt) </w:t>
      </w:r>
      <w:r>
        <w:t xml:space="preserve">trở </w:t>
      </w:r>
      <w:r>
        <w:t xml:space="preserve">nên </w:t>
      </w:r>
      <w:r>
        <w:t xml:space="preserve">ủ </w:t>
      </w:r>
      <w:r>
        <w:t xml:space="preserve">rũ </w:t>
      </w:r>
      <w:r>
        <w:t xml:space="preserve">và </w:t>
      </w:r>
      <w:r>
        <w:t xml:space="preserve">như </w:t>
      </w:r>
      <w:r>
        <w:t xml:space="preserve">sa </w:t>
      </w:r>
      <w:r>
        <w:t xml:space="preserve">xuống, </w:t>
      </w:r>
      <w:r>
        <w:t xml:space="preserve">vì </w:t>
      </w:r>
      <w:r>
        <w:t xml:space="preserve">buồn </w:t>
      </w:r>
      <w:r>
        <w:t xml:space="preserve">nắn, </w:t>
      </w:r>
      <w:r>
        <w:t xml:space="preserve">thất </w:t>
      </w:r>
      <w:r>
        <w:t xml:space="preserve">vọng. </w:t>
      </w:r>
      <w:r>
        <w:rPr>
          <w:i/>
        </w:rPr>
        <w:t xml:space="preserve">Bị </w:t>
      </w:r>
      <w:r>
        <w:t xml:space="preserve">mắng, </w:t>
      </w:r>
      <w:r>
        <w:t xml:space="preserve">mặt </w:t>
      </w:r>
      <w:r>
        <w:t xml:space="preserve">xịu </w:t>
      </w:r>
      <w:r>
        <w:t xml:space="preserve">xuống. </w:t>
      </w:r>
      <w:r>
        <w:t xml:space="preserve">Xịu </w:t>
      </w:r>
      <w:r>
        <w:t xml:space="preserve">mặt. </w:t>
      </w:r>
      <w:r>
        <w:rPr>
          <w:b/>
        </w:rPr>
        <w:t xml:space="preserve">2 </w:t>
      </w:r>
      <w:r>
        <w:t xml:space="preserve">Rũ </w:t>
      </w:r>
      <w:r>
        <w:t xml:space="preserve">người </w:t>
      </w:r>
      <w:r>
        <w:t xml:space="preserve">xuống,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nữa. </w:t>
      </w:r>
      <w:r>
        <w:t xml:space="preserve">Người </w:t>
      </w:r>
      <w:r>
        <w:t xml:space="preserve">xịu </w:t>
      </w:r>
      <w:r>
        <w:t xml:space="preserve">xuống. </w:t>
      </w:r>
      <w:r>
        <w:t xml:space="preserve">Ngã </w:t>
      </w:r>
      <w:r>
        <w:t xml:space="preserve">xịu. </w:t>
      </w:r>
      <w:r>
        <w:br/>
      </w:r>
      <w:r>
        <w:rPr>
          <w:b/>
        </w:rPr>
        <w:t xml:space="preserve">XN </w:t>
      </w:r>
      <w:r>
        <w:t xml:space="preserve">Xí </w:t>
      </w:r>
      <w:r>
        <w:t xml:space="preserve">nghiệp,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xo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(cũ). </w:t>
      </w:r>
      <w:r>
        <w:t xml:space="preserve">So. </w:t>
      </w:r>
      <w:r>
        <w:t xml:space="preserve">Xo </w:t>
      </w:r>
      <w:r>
        <w:t xml:space="preserve">uai. </w:t>
      </w:r>
      <w:r>
        <w:t xml:space="preserve">l| </w:t>
      </w:r>
      <w:r>
        <w:t xml:space="preserve">tính từ </w:t>
      </w:r>
      <w:r>
        <w:t xml:space="preserve">(đùng </w:t>
      </w:r>
      <w:r>
        <w:t xml:space="preserve">sau </w:t>
      </w:r>
      <w:r>
        <w:t xml:space="preserve">t.,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vẻ </w:t>
      </w:r>
      <w:r>
        <w:t xml:space="preserve">ủ </w:t>
      </w:r>
      <w:r>
        <w:t xml:space="preserve">rũ </w:t>
      </w:r>
      <w:r>
        <w:t xml:space="preserve">như </w:t>
      </w:r>
      <w:r>
        <w:t xml:space="preserve">muốn </w:t>
      </w:r>
      <w:r>
        <w:t xml:space="preserve">thu </w:t>
      </w:r>
      <w:r>
        <w:t xml:space="preserve">nhỏ </w:t>
      </w:r>
      <w:r>
        <w:t xml:space="preserve">mình </w:t>
      </w:r>
      <w:r>
        <w:t xml:space="preserve">lại. </w:t>
      </w:r>
      <w:r>
        <w:rPr>
          <w:i/>
        </w:rPr>
        <w:t xml:space="preserve">ốm </w:t>
      </w:r>
      <w:r>
        <w:t xml:space="preserve">xo. </w:t>
      </w:r>
      <w:r>
        <w:t xml:space="preserve">Đói </w:t>
      </w:r>
      <w:r>
        <w:t xml:space="preserve">xo. </w:t>
      </w:r>
      <w:r>
        <w:t xml:space="preserve">Buốn </w:t>
      </w:r>
      <w:r>
        <w:t xml:space="preserve">xo*. </w:t>
      </w:r>
      <w:r>
        <w:rPr>
          <w:i/>
        </w:rPr>
        <w:t xml:space="preserve">Im </w:t>
      </w:r>
      <w:r>
        <w:t xml:space="preserve">xo. </w:t>
      </w:r>
      <w:r>
        <w:br/>
      </w:r>
      <w:r>
        <w:rPr>
          <w:b/>
        </w:rPr>
        <w:t xml:space="preserve">"xo-le-no-it" </w:t>
      </w:r>
      <w:r>
        <w:rPr>
          <w:i/>
        </w:rPr>
        <w:t xml:space="preserve">xem </w:t>
      </w:r>
      <w:r>
        <w:t xml:space="preserve">solenoid. </w:t>
      </w:r>
      <w:r>
        <w:br/>
      </w:r>
      <w:r>
        <w:rPr>
          <w:b/>
        </w:rPr>
        <w:t xml:space="preserve">"xo-nat" </w:t>
      </w:r>
      <w:r>
        <w:rPr>
          <w:i/>
        </w:rPr>
        <w:t xml:space="preserve">xem </w:t>
      </w:r>
      <w:r>
        <w:t xml:space="preserve">sonata. </w:t>
      </w:r>
      <w:r>
        <w:br/>
      </w:r>
      <w:r>
        <w:rPr>
          <w:b/>
        </w:rPr>
        <w:t xml:space="preserve">xo </w:t>
      </w:r>
      <w:r>
        <w:rPr>
          <w:b/>
        </w:rPr>
        <w:t xml:space="preserve">ro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co </w:t>
      </w:r>
      <w:r>
        <w:t xml:space="preserve">người </w:t>
      </w:r>
      <w:r>
        <w:t xml:space="preserve">cố </w:t>
      </w:r>
      <w:r>
        <w:t xml:space="preserve">thu </w:t>
      </w:r>
      <w:r>
        <w:t xml:space="preserve">nhỏ </w:t>
      </w:r>
      <w:r>
        <w:t xml:space="preserve">mình </w:t>
      </w:r>
      <w:r>
        <w:t xml:space="preserve">lại, </w:t>
      </w:r>
      <w:r>
        <w:t xml:space="preserve">thường </w:t>
      </w:r>
      <w:r>
        <w:t xml:space="preserve">vì </w:t>
      </w:r>
      <w:r>
        <w:t xml:space="preserve">lạnh </w:t>
      </w:r>
      <w:r>
        <w:t xml:space="preserve">hoặc </w:t>
      </w:r>
      <w:r>
        <w:t xml:space="preserve">buồn. </w:t>
      </w:r>
      <w:r>
        <w:t xml:space="preserve">Ngồi </w:t>
      </w:r>
      <w:r>
        <w:t xml:space="preserve">xo </w:t>
      </w:r>
      <w:r>
        <w:t xml:space="preserve">ro </w:t>
      </w:r>
      <w:r>
        <w:rPr>
          <w:i/>
        </w:rPr>
        <w:t xml:space="preserve">một </w:t>
      </w:r>
      <w:r>
        <w:t xml:space="preserve">chỗ. </w:t>
      </w:r>
      <w:r>
        <w:t xml:space="preserve">Nằm </w:t>
      </w:r>
      <w:r>
        <w:t xml:space="preserve">xo </w:t>
      </w:r>
      <w:r>
        <w:rPr>
          <w:i/>
        </w:rPr>
        <w:t xml:space="preserve">ro. </w:t>
      </w:r>
      <w:r>
        <w:t xml:space="preserve">Đứng </w:t>
      </w:r>
      <w:r>
        <w:t xml:space="preserve">xo </w:t>
      </w:r>
      <w:r>
        <w:rPr>
          <w:i/>
        </w:rPr>
        <w:t xml:space="preserve">ro. </w:t>
      </w:r>
      <w:r>
        <w:br/>
      </w:r>
      <w:r>
        <w:rPr>
          <w:b/>
        </w:rPr>
        <w:t xml:space="preserve">xỏ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thẳng </w:t>
      </w:r>
      <w:r>
        <w:t xml:space="preserve">một </w:t>
      </w:r>
      <w:r>
        <w:t xml:space="preserve">vật </w:t>
      </w:r>
      <w:r>
        <w:t xml:space="preserve">thường </w:t>
      </w:r>
      <w:r>
        <w:t xml:space="preserve">nhỏ, </w:t>
      </w:r>
      <w:r>
        <w:t xml:space="preserve">dài </w:t>
      </w:r>
      <w:r>
        <w:t xml:space="preserve">luồn </w:t>
      </w:r>
      <w:r>
        <w:t xml:space="preserve">qua, </w:t>
      </w:r>
      <w:r>
        <w:t xml:space="preserve">xuyên </w:t>
      </w:r>
      <w:r>
        <w:t xml:space="preserve">qua </w:t>
      </w:r>
      <w:r>
        <w:t xml:space="preserve">chỗ </w:t>
      </w:r>
      <w:r>
        <w:t xml:space="preserve">thủng, </w:t>
      </w:r>
      <w:r>
        <w:t xml:space="preserve">chỗ </w:t>
      </w:r>
      <w:r>
        <w:t xml:space="preserve">trống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Xó </w:t>
      </w:r>
      <w:r>
        <w:rPr>
          <w:i/>
        </w:rPr>
        <w:t xml:space="preserve">kim. </w:t>
      </w:r>
      <w:r>
        <w:t xml:space="preserve">Xỏ </w:t>
      </w:r>
      <w:r>
        <w:t xml:space="preserve">quang </w:t>
      </w:r>
      <w:r>
        <w:t xml:space="preserve">gánh.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lỗ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xỏ. </w:t>
      </w:r>
      <w:r>
        <w:t xml:space="preserve">Xó </w:t>
      </w:r>
      <w:r>
        <w:rPr>
          <w:i/>
        </w:rPr>
        <w:t xml:space="preserve">mũi </w:t>
      </w:r>
      <w:r>
        <w:rPr>
          <w:i/>
        </w:rPr>
        <w:t xml:space="preserve">trâu. </w:t>
      </w:r>
      <w:r>
        <w:t xml:space="preserve">Xỏ </w:t>
      </w:r>
      <w:r>
        <w:t xml:space="preserve">lỗ </w:t>
      </w:r>
      <w:r>
        <w:rPr>
          <w:i/>
        </w:rPr>
        <w:t xml:space="preserve">tai. </w:t>
      </w:r>
      <w:r>
        <w:rPr>
          <w:b/>
        </w:rPr>
        <w:t xml:space="preserve">3 </w:t>
      </w:r>
      <w:r>
        <w:t xml:space="preserve">Cho </w:t>
      </w:r>
      <w:r>
        <w:t xml:space="preserve">tay, </w:t>
      </w:r>
      <w:r>
        <w:t xml:space="preserve">chân </w:t>
      </w:r>
      <w:r>
        <w:t xml:space="preserve">vào </w:t>
      </w:r>
      <w:r>
        <w:t xml:space="preserve">để </w:t>
      </w:r>
      <w:r>
        <w:t xml:space="preserve">mang </w:t>
      </w:r>
      <w:r>
        <w:t xml:space="preserve">vào </w:t>
      </w:r>
      <w:r>
        <w:t xml:space="preserve">người. </w:t>
      </w:r>
      <w:r>
        <w:t xml:space="preserve">Xỏ </w:t>
      </w:r>
      <w:r>
        <w:t xml:space="preserve">giày. </w:t>
      </w:r>
      <w:r>
        <w:t xml:space="preserve">Xỏ </w:t>
      </w:r>
      <w:r>
        <w:t xml:space="preserve">balô. </w:t>
      </w:r>
      <w:r>
        <w:rPr>
          <w:b/>
        </w:rPr>
        <w:t xml:space="preserve">4 </w:t>
      </w:r>
      <w:r>
        <w:t xml:space="preserve">(khẩu ngữ). </w:t>
      </w:r>
      <w:r>
        <w:t xml:space="preserve">Lợi </w:t>
      </w:r>
      <w:r>
        <w:rPr>
          <w:i/>
        </w:rPr>
        <w:t xml:space="preserve">dụng </w:t>
      </w:r>
      <w:r>
        <w:t xml:space="preserve">chỗ </w:t>
      </w:r>
      <w:r>
        <w:t xml:space="preserve">sơ </w:t>
      </w:r>
      <w:r>
        <w:t xml:space="preserve">hở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sa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bực </w:t>
      </w:r>
      <w:r>
        <w:t xml:space="preserve">mình, </w:t>
      </w:r>
      <w:r>
        <w:t xml:space="preserve">mất </w:t>
      </w:r>
      <w:r>
        <w:t xml:space="preserve">danh </w:t>
      </w:r>
      <w:r>
        <w:t xml:space="preserve">dự </w:t>
      </w:r>
      <w:r>
        <w:t xml:space="preserve">hay </w:t>
      </w:r>
      <w:r>
        <w:t xml:space="preserve">bị </w:t>
      </w:r>
      <w:r>
        <w:t xml:space="preserve">thiệt </w:t>
      </w:r>
      <w:r>
        <w:t xml:space="preserve">hại. </w:t>
      </w:r>
      <w:r>
        <w:t xml:space="preserve">Nói </w:t>
      </w:r>
      <w:r>
        <w:t xml:space="preserve">xỏ </w:t>
      </w:r>
      <w:r>
        <w:t xml:space="preserve">mấy </w:t>
      </w:r>
      <w:r>
        <w:rPr>
          <w:i/>
        </w:rPr>
        <w:t xml:space="preserve">câu. </w:t>
      </w:r>
      <w:r>
        <w:t xml:space="preserve">Chơi </w:t>
      </w:r>
      <w:r>
        <w:t xml:space="preserve">xó*. </w:t>
      </w:r>
      <w:r>
        <w:br/>
      </w:r>
      <w:r>
        <w:rPr>
          <w:b/>
        </w:rPr>
        <w:t xml:space="preserve">xỏ </w:t>
      </w:r>
      <w:r>
        <w:rPr>
          <w:b/>
        </w:rPr>
        <w:t xml:space="preserve">lá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hay </w:t>
      </w:r>
      <w:r>
        <w:t xml:space="preserve">lừa </w:t>
      </w:r>
      <w:r>
        <w:t xml:space="preserve">gạt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tai </w:t>
      </w:r>
      <w:r>
        <w:t xml:space="preserve">quái, </w:t>
      </w:r>
      <w:r>
        <w:t xml:space="preserve">đểu </w:t>
      </w:r>
      <w:r>
        <w:t xml:space="preserve">giả, </w:t>
      </w:r>
      <w:r>
        <w:t xml:space="preserve">dưới </w:t>
      </w:r>
      <w:r>
        <w:t xml:space="preserve">cái </w:t>
      </w:r>
      <w:r>
        <w:t xml:space="preserve">vẻ </w:t>
      </w:r>
      <w:r>
        <w:t xml:space="preserve">tử </w:t>
      </w:r>
      <w:r>
        <w:t xml:space="preserve">tế </w:t>
      </w:r>
      <w:r>
        <w:t xml:space="preserve">bên </w:t>
      </w:r>
      <w:r>
        <w:t xml:space="preserve">ngoài. </w:t>
      </w:r>
      <w:r>
        <w:t xml:space="preserve">Đồ </w:t>
      </w:r>
      <w:r>
        <w:t xml:space="preserve">xỏ </w:t>
      </w:r>
      <w:r>
        <w:rPr>
          <w:i/>
        </w:rPr>
        <w:t xml:space="preserve">lá! </w:t>
      </w:r>
      <w:r>
        <w:t xml:space="preserve">(tiếng </w:t>
      </w:r>
      <w:r>
        <w:t xml:space="preserve">mắng </w:t>
      </w:r>
      <w:r>
        <w:t xml:space="preserve">chửi). </w:t>
      </w:r>
      <w:r>
        <w:t xml:space="preserve">Cái </w:t>
      </w:r>
      <w:r>
        <w:t xml:space="preserve">giỌng </w:t>
      </w:r>
      <w:r>
        <w:t xml:space="preserve">Xỏ </w:t>
      </w:r>
      <w:r>
        <w:t xml:space="preserve">lá. </w:t>
      </w:r>
      <w:r>
        <w:br/>
      </w:r>
      <w:r>
        <w:rPr>
          <w:b/>
        </w:rPr>
        <w:t xml:space="preserve">xỏ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Luồn </w:t>
      </w:r>
      <w:r>
        <w:t xml:space="preserve">thừng </w:t>
      </w:r>
      <w:r>
        <w:t xml:space="preserve">vào </w:t>
      </w:r>
      <w:r>
        <w:t xml:space="preserve">mũi </w:t>
      </w:r>
      <w:r>
        <w:t xml:space="preserve">trâu, </w:t>
      </w:r>
      <w:r>
        <w:t xml:space="preserve">bò </w:t>
      </w:r>
      <w:r>
        <w:t xml:space="preserve">để </w:t>
      </w:r>
      <w:r>
        <w:t xml:space="preserve">dắt </w:t>
      </w:r>
      <w:r>
        <w:t xml:space="preserve">đi;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sai </w:t>
      </w:r>
      <w:r>
        <w:t xml:space="preserve">khiến, </w:t>
      </w:r>
      <w:r>
        <w:t xml:space="preserve">điều </w:t>
      </w:r>
      <w:r>
        <w:t xml:space="preserve">khiển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dễ </w:t>
      </w:r>
      <w:r>
        <w:t xml:space="preserve">dàng. </w:t>
      </w:r>
      <w:r>
        <w:t xml:space="preserve">Hiền </w:t>
      </w:r>
      <w:r>
        <w:rPr>
          <w:i/>
        </w:rPr>
        <w:t xml:space="preserve">quá, </w:t>
      </w:r>
      <w:r>
        <w:rPr>
          <w:i/>
        </w:rPr>
        <w:t xml:space="preserve">bị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xỏ </w:t>
      </w:r>
      <w:r>
        <w:t xml:space="preserve">mũi. </w:t>
      </w:r>
      <w:r>
        <w:br/>
      </w:r>
      <w:r>
        <w:rPr>
          <w:b/>
        </w:rPr>
        <w:t xml:space="preserve">xỏ </w:t>
      </w:r>
      <w:r>
        <w:rPr>
          <w:b/>
        </w:rPr>
        <w:t xml:space="preserve">ngọt </w:t>
      </w:r>
      <w:r>
        <w:rPr>
          <w:i/>
        </w:rPr>
        <w:t xml:space="preserve">động từ </w:t>
      </w:r>
      <w:r>
        <w:t xml:space="preserve">(khẩu ngữ). </w:t>
      </w:r>
      <w:r>
        <w:t xml:space="preserve">Xỏ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nhưng </w:t>
      </w:r>
      <w:r>
        <w:t xml:space="preserve">thẩm </w:t>
      </w:r>
      <w:r>
        <w:t xml:space="preserve">thía. </w:t>
      </w:r>
      <w:r>
        <w:br/>
      </w:r>
      <w:r>
        <w:rPr>
          <w:b/>
        </w:rPr>
        <w:t xml:space="preserve">xỏ </w:t>
      </w:r>
      <w:r>
        <w:rPr>
          <w:b/>
        </w:rPr>
        <w:t xml:space="preserve">xiên </w:t>
      </w:r>
      <w:r>
        <w:rPr>
          <w:i/>
        </w:rPr>
        <w:t xml:space="preserve">động từ </w:t>
      </w:r>
      <w:r>
        <w:t xml:space="preserve">Xỏ </w:t>
      </w:r>
      <w:r>
        <w:t xml:space="preserve">một </w:t>
      </w:r>
      <w:r>
        <w:t xml:space="preserve">cách </w:t>
      </w:r>
      <w:r>
        <w:t xml:space="preserve">bóng </w:t>
      </w:r>
      <w:r>
        <w:t xml:space="preserve">gió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khinh </w:t>
      </w:r>
      <w:r>
        <w:t xml:space="preserve">miệt, </w:t>
      </w:r>
      <w:r>
        <w:t xml:space="preserve">đả </w:t>
      </w:r>
      <w:r>
        <w:t xml:space="preserve">kích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Mượn </w:t>
      </w:r>
      <w:r>
        <w:t xml:space="preserve">chén </w:t>
      </w:r>
      <w:r>
        <w:t xml:space="preserve">rượu </w:t>
      </w:r>
      <w:r>
        <w:rPr>
          <w:i/>
        </w:rPr>
        <w:t xml:space="preserve">để </w:t>
      </w:r>
      <w:r>
        <w:rPr>
          <w:i/>
        </w:rPr>
        <w:t xml:space="preserve">nói </w:t>
      </w:r>
      <w:r>
        <w:t xml:space="preserve">xỏ </w:t>
      </w:r>
      <w:r>
        <w:t xml:space="preserve">xiên. </w:t>
      </w:r>
      <w:r>
        <w:rPr>
          <w:i/>
        </w:rPr>
        <w:t xml:space="preserve">Lối </w:t>
      </w:r>
      <w:r>
        <w:t xml:space="preserve">cười </w:t>
      </w:r>
      <w:r>
        <w:t xml:space="preserve">xỏ </w:t>
      </w:r>
      <w:r>
        <w:rPr>
          <w:i/>
        </w:rPr>
        <w:t xml:space="preserve">xiên. </w:t>
      </w:r>
      <w:r>
        <w:br/>
      </w:r>
      <w:r>
        <w:rPr>
          <w:b/>
        </w:rPr>
        <w:t xml:space="preserve">xó </w:t>
      </w:r>
      <w:r>
        <w:rPr>
          <w:i/>
        </w:rPr>
        <w:t xml:space="preserve">danh từ </w:t>
      </w:r>
      <w:r>
        <w:t xml:space="preserve">Góc </w:t>
      </w:r>
      <w:r>
        <w:t xml:space="preserve">nhỏ </w:t>
      </w:r>
      <w:r>
        <w:t xml:space="preserve">hẹp, </w:t>
      </w:r>
      <w:r>
        <w:t xml:space="preserve">tối </w:t>
      </w:r>
      <w:r>
        <w:t xml:space="preserve">tăm, </w:t>
      </w:r>
      <w:r>
        <w:t xml:space="preserve">ít </w:t>
      </w:r>
      <w:r>
        <w:t xml:space="preserve">được </w:t>
      </w:r>
      <w:r>
        <w:t xml:space="preserve">chú </w:t>
      </w:r>
      <w:r>
        <w:t xml:space="preserve">ý </w:t>
      </w:r>
      <w:r>
        <w:t xml:space="preserve">tới. </w:t>
      </w:r>
      <w:r>
        <w:t xml:space="preserve">Xó </w:t>
      </w:r>
      <w:r>
        <w:rPr>
          <w:i/>
        </w:rPr>
        <w:t xml:space="preserve">bếp. </w:t>
      </w:r>
      <w:r>
        <w:t xml:space="preserve">Xó </w:t>
      </w:r>
      <w:r>
        <w:t xml:space="preserve">uvườn. </w:t>
      </w:r>
      <w:r>
        <w:t xml:space="preserve">Đầu </w:t>
      </w:r>
      <w:r>
        <w:t xml:space="preserve">đường </w:t>
      </w:r>
      <w:r>
        <w:t xml:space="preserve">xó </w:t>
      </w:r>
      <w:r>
        <w:t xml:space="preserve">chợ". </w:t>
      </w:r>
      <w:r>
        <w:rPr>
          <w:i/>
        </w:rPr>
        <w:t xml:space="preserve">ơxó </w:t>
      </w:r>
      <w:r>
        <w:t xml:space="preserve">nhà </w:t>
      </w:r>
      <w:r>
        <w:rPr>
          <w:i/>
        </w:rPr>
        <w:t xml:space="preserve">quê </w:t>
      </w:r>
      <w:r>
        <w:t xml:space="preserve">(bóng (nghĩa bóng)). </w:t>
      </w:r>
      <w:r>
        <w:br/>
      </w:r>
      <w:r>
        <w:rPr>
          <w:b/>
        </w:rPr>
        <w:t xml:space="preserve">xó </w:t>
      </w:r>
      <w:r>
        <w:rPr>
          <w:b/>
        </w:rPr>
        <w:t xml:space="preserve">xinh </w:t>
      </w:r>
      <w:r>
        <w:rPr>
          <w:i/>
        </w:rPr>
        <w:t xml:space="preserve">danh từ </w:t>
      </w:r>
      <w:r>
        <w:t xml:space="preserve">(khẩu ngữ). </w:t>
      </w:r>
      <w:r>
        <w:t xml:space="preserve">Nơi </w:t>
      </w:r>
      <w:r>
        <w:t xml:space="preserve">chật </w:t>
      </w:r>
      <w:r>
        <w:t xml:space="preserve">hẹp, </w:t>
      </w:r>
      <w:r>
        <w:t xml:space="preserve">khuất, </w:t>
      </w:r>
      <w:r>
        <w:t xml:space="preserve">kín, </w:t>
      </w:r>
      <w:r>
        <w:t xml:space="preserve">ít </w:t>
      </w:r>
      <w:r>
        <w:t xml:space="preserve">người </w:t>
      </w:r>
      <w:r>
        <w:t xml:space="preserve">biết </w:t>
      </w:r>
      <w:r>
        <w:t xml:space="preserve">đến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Muỗi </w:t>
      </w:r>
      <w:r>
        <w:t xml:space="preserve">từ </w:t>
      </w:r>
      <w:r>
        <w:rPr>
          <w:i/>
        </w:rPr>
        <w:t xml:space="preserve">các </w:t>
      </w:r>
      <w:r>
        <w:t xml:space="preserve">xó </w:t>
      </w:r>
      <w:r>
        <w:t xml:space="preserve">xinh </w:t>
      </w:r>
      <w:r>
        <w:t xml:space="preserve">bay </w:t>
      </w:r>
      <w:r>
        <w:t xml:space="preserve">ra. </w:t>
      </w:r>
      <w:r>
        <w:t xml:space="preserve">Xó </w:t>
      </w:r>
      <w:r>
        <w:t xml:space="preserve">xinh </w:t>
      </w:r>
      <w:r>
        <w:t xml:space="preserve">nào </w:t>
      </w:r>
      <w:r>
        <w:t xml:space="preserve">hắn </w:t>
      </w:r>
      <w:r>
        <w:t xml:space="preserve">cũng </w:t>
      </w:r>
      <w:r>
        <w:rPr>
          <w:i/>
        </w:rPr>
        <w:t xml:space="preserve">mò </w:t>
      </w:r>
      <w:r>
        <w:rPr>
          <w:i/>
        </w:rPr>
        <w:t xml:space="preserve">tới </w:t>
      </w:r>
      <w:r>
        <w:t xml:space="preserve">(bóng (nghĩa bóng)). </w:t>
      </w:r>
      <w:r>
        <w:br/>
      </w:r>
      <w:r>
        <w:rPr>
          <w:b/>
        </w:rPr>
        <w:t xml:space="preserve">xọ </w:t>
      </w:r>
      <w:r>
        <w:rPr>
          <w:i/>
        </w:rPr>
        <w:t xml:space="preserve">động từ </w:t>
      </w:r>
      <w:r>
        <w:t xml:space="preserve">(kng; </w:t>
      </w:r>
      <w:r>
        <w:t xml:space="preserve">dùng </w:t>
      </w:r>
      <w:r>
        <w:t xml:space="preserve">xen </w:t>
      </w:r>
      <w:r>
        <w:t xml:space="preserve">giữa </w:t>
      </w:r>
      <w:r>
        <w:t xml:space="preserve">nọ </w:t>
      </w:r>
      <w:r>
        <w:t xml:space="preserve">...kia). </w:t>
      </w:r>
      <w:r>
        <w:t xml:space="preserve">Chuyên </w:t>
      </w:r>
      <w:r>
        <w:t xml:space="preserve">đột </w:t>
      </w:r>
      <w:r>
        <w:t xml:space="preserve">ngột </w:t>
      </w:r>
      <w:r>
        <w:t xml:space="preserve">sang </w:t>
      </w:r>
      <w:r>
        <w:t xml:space="preserve">câu </w:t>
      </w:r>
      <w:r>
        <w:t xml:space="preserve">khác, </w:t>
      </w:r>
      <w:r>
        <w:t xml:space="preserve">chuyện </w:t>
      </w:r>
      <w:r>
        <w:t xml:space="preserve">khác, </w:t>
      </w:r>
      <w:r>
        <w:t xml:space="preserve">không </w:t>
      </w:r>
      <w:r>
        <w:t xml:space="preserve">dính </w:t>
      </w:r>
      <w:r>
        <w:t xml:space="preserve">líu </w:t>
      </w:r>
      <w:r>
        <w:t xml:space="preserve">gì. </w:t>
      </w:r>
      <w:r>
        <w:t xml:space="preserve">Nói </w:t>
      </w:r>
      <w:r>
        <w:rPr>
          <w:i/>
        </w:rPr>
        <w:t xml:space="preserve">câu </w:t>
      </w:r>
      <w:r>
        <w:rPr>
          <w:i/>
        </w:rPr>
        <w:t xml:space="preserve">nọ </w:t>
      </w:r>
      <w:r>
        <w:t xml:space="preserve">xọ </w:t>
      </w:r>
      <w:r>
        <w:t xml:space="preserve">câu </w:t>
      </w:r>
      <w:r>
        <w:rPr>
          <w:i/>
        </w:rPr>
        <w:t xml:space="preserve">kia. </w:t>
      </w:r>
      <w:r>
        <w:t xml:space="preserve">Đang </w:t>
      </w:r>
      <w:r>
        <w:t xml:space="preserve">chuyện </w:t>
      </w:r>
      <w:r>
        <w:rPr>
          <w:i/>
        </w:rPr>
        <w:t xml:space="preserve">nọ </w:t>
      </w:r>
      <w:r>
        <w:t xml:space="preserve">lại </w:t>
      </w:r>
      <w:r>
        <w:rPr>
          <w:i/>
        </w:rPr>
        <w:t xml:space="preserve">xọ </w:t>
      </w:r>
      <w:r>
        <w:t xml:space="preserve">sang </w:t>
      </w:r>
      <w:r>
        <w:t xml:space="preserve">chuyện </w:t>
      </w:r>
      <w:r>
        <w:rPr>
          <w:i/>
        </w:rPr>
        <w:t xml:space="preserve">kia. </w:t>
      </w:r>
      <w:r>
        <w:br/>
      </w:r>
      <w:r>
        <w:rPr>
          <w:b/>
        </w:rPr>
        <w:t xml:space="preserve">xoa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áp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vào </w:t>
      </w:r>
      <w:r>
        <w:t xml:space="preserve">và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vật </w:t>
      </w:r>
      <w:r>
        <w:t xml:space="preserve">gì. </w:t>
      </w:r>
      <w:r>
        <w:rPr>
          <w:i/>
        </w:rPr>
        <w:t xml:space="preserve">Xoa </w:t>
      </w:r>
      <w:r>
        <w:t xml:space="preserve">đầu. </w:t>
      </w:r>
      <w:r>
        <w:t xml:space="preserve">Xoa </w:t>
      </w:r>
      <w:r>
        <w:t xml:space="preserve">chỗ </w:t>
      </w:r>
      <w:r>
        <w:rPr>
          <w:i/>
        </w:rPr>
        <w:t xml:space="preserve">đau. </w:t>
      </w:r>
      <w:r>
        <w:t xml:space="preserve">Xoa </w:t>
      </w:r>
      <w:r>
        <w:t xml:space="preserve">tay </w:t>
      </w:r>
      <w:r>
        <w:rPr>
          <w:i/>
        </w:rPr>
        <w:t xml:space="preserve">đắc </w:t>
      </w:r>
      <w:r>
        <w:t xml:space="preserve">ý. </w:t>
      </w:r>
      <w:r>
        <w:t xml:space="preserve">Vừa </w:t>
      </w:r>
      <w:r>
        <w:t xml:space="preserve">đánh </w:t>
      </w:r>
      <w:r>
        <w:t xml:space="preserve">vừa </w:t>
      </w:r>
      <w:r>
        <w:t xml:space="preserve">xoa*. </w:t>
      </w:r>
      <w:r>
        <w:rPr>
          <w:b/>
        </w:rPr>
        <w:t xml:space="preserve">2 </w:t>
      </w:r>
      <w:r>
        <w:t xml:space="preserve">Bôi </w:t>
      </w:r>
      <w:r>
        <w:t xml:space="preserve">đều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lên </w:t>
      </w:r>
      <w:r>
        <w:t xml:space="preserve">bê </w:t>
      </w:r>
      <w:r>
        <w:t xml:space="preserve">mặt. </w:t>
      </w:r>
      <w:r>
        <w:rPr>
          <w:i/>
        </w:rPr>
        <w:t xml:space="preserve">Xoa </w:t>
      </w:r>
      <w:r>
        <w:rPr>
          <w:i/>
        </w:rPr>
        <w:t xml:space="preserve">dầu. </w:t>
      </w:r>
      <w:r>
        <w:t xml:space="preserve">Xoa </w:t>
      </w:r>
      <w:r>
        <w:t xml:space="preserve">phấn </w:t>
      </w:r>
      <w:r>
        <w:rPr>
          <w:i/>
        </w:rPr>
        <w:t xml:space="preserve">rôm. </w:t>
      </w:r>
      <w:r>
        <w:rPr>
          <w:i/>
        </w:rPr>
        <w:t xml:space="preserve">Xoa </w:t>
      </w:r>
      <w:r>
        <w:rPr>
          <w:i/>
        </w:rPr>
        <w:t xml:space="preserve">mỡ </w:t>
      </w:r>
      <w:r>
        <w:rPr>
          <w:i/>
        </w:rPr>
        <w:t xml:space="preserve">uào </w:t>
      </w:r>
      <w:r>
        <w:t xml:space="preserve">khuôn. </w:t>
      </w:r>
      <w:r>
        <w:br w:type="page"/>
      </w:r>
      <w:r>
        <w:rPr>
          <w:b/>
        </w:rPr>
        <w:t xml:space="preserve">xoa </w:t>
      </w:r>
      <w:r>
        <w:rPr>
          <w:b/>
        </w:rPr>
        <w:t xml:space="preserve">bóp </w:t>
      </w:r>
      <w:r>
        <w:rPr>
          <w:i/>
        </w:rPr>
        <w:t xml:space="preserve">động từ </w:t>
      </w:r>
      <w:r>
        <w:t xml:space="preserve">Dùng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bàn </w:t>
      </w:r>
      <w:r>
        <w:t xml:space="preserve">tay, </w:t>
      </w:r>
      <w:r>
        <w:t xml:space="preserve">ngón </w:t>
      </w:r>
      <w:r>
        <w:t xml:space="preserve">tay </w:t>
      </w:r>
      <w:r>
        <w:rPr>
          <w:i/>
        </w:rPr>
        <w:t xml:space="preserve">tác </w:t>
      </w:r>
      <w:r>
        <w:t xml:space="preserve">động </w:t>
      </w:r>
      <w:r>
        <w:t xml:space="preserve">lên </w:t>
      </w:r>
      <w:r>
        <w:t xml:space="preserve">da </w:t>
      </w:r>
      <w:r>
        <w:t xml:space="preserve">thịt, </w:t>
      </w:r>
      <w:r>
        <w:t xml:space="preserve">gân </w:t>
      </w:r>
      <w:r>
        <w:t xml:space="preserve">khớp, </w:t>
      </w:r>
      <w:r>
        <w:t xml:space="preserve">các </w:t>
      </w:r>
      <w:r>
        <w:t xml:space="preserve">huyệt </w:t>
      </w:r>
      <w:r>
        <w:t xml:space="preserve">đế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khoẻ, </w:t>
      </w:r>
      <w:r>
        <w:t xml:space="preserve">phòng </w:t>
      </w:r>
      <w:r>
        <w:t xml:space="preserve">và </w:t>
      </w:r>
      <w:r>
        <w:t xml:space="preserve">chữa </w:t>
      </w:r>
      <w:r>
        <w:t xml:space="preserve">bệnh. </w:t>
      </w:r>
      <w:r>
        <w:t xml:space="preserve">. </w:t>
      </w:r>
      <w:r>
        <w:br/>
      </w:r>
      <w:r>
        <w:rPr>
          <w:b/>
        </w:rPr>
        <w:t xml:space="preserve">xoa </w:t>
      </w:r>
      <w:r>
        <w:rPr>
          <w:b/>
        </w:rPr>
        <w:t xml:space="preserve">dịu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tâm </w:t>
      </w:r>
      <w:r>
        <w:t xml:space="preserve">lí,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giảm </w:t>
      </w:r>
      <w:r>
        <w:t xml:space="preserve">nhẹ </w:t>
      </w:r>
      <w:r>
        <w:t xml:space="preserve">sự </w:t>
      </w:r>
      <w:r>
        <w:t xml:space="preserve">săng </w:t>
      </w:r>
      <w:r>
        <w:t xml:space="preserve">thẳng. </w:t>
      </w:r>
      <w:r>
        <w:rPr>
          <w:i/>
        </w:rPr>
        <w:t xml:space="preserve">An </w:t>
      </w:r>
      <w:r>
        <w:t xml:space="preserve">túi, </w:t>
      </w:r>
      <w:r>
        <w:t xml:space="preserve">xoa </w:t>
      </w:r>
      <w:r>
        <w:rPr>
          <w:i/>
        </w:rPr>
        <w:t xml:space="preserve">dịu </w:t>
      </w:r>
      <w:r>
        <w:t xml:space="preserve">nỗi </w:t>
      </w:r>
      <w:r>
        <w:t xml:space="preserve">đau </w:t>
      </w:r>
      <w:r>
        <w:t xml:space="preserve">buồn </w:t>
      </w:r>
      <w:r>
        <w:rPr>
          <w:i/>
        </w:rPr>
        <w:t xml:space="preserve">:ủa </w:t>
      </w:r>
      <w:r>
        <w:rPr>
          <w:i/>
        </w:rPr>
        <w:t xml:space="preserve">con. </w:t>
      </w:r>
      <w:r>
        <w:rPr>
          <w:i/>
        </w:rPr>
        <w:t xml:space="preserve">Dùng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mua </w:t>
      </w:r>
      <w:r>
        <w:rPr>
          <w:i/>
        </w:rPr>
        <w:t xml:space="preserve">chuộc </w:t>
      </w:r>
      <w:r>
        <w:rPr>
          <w:i/>
        </w:rPr>
        <w:t xml:space="preserve">xoa </w:t>
      </w:r>
      <w:r>
        <w:rPr>
          <w:i/>
        </w:rPr>
        <w:t xml:space="preserve">3ịu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đấu </w:t>
      </w:r>
      <w:r>
        <w:t xml:space="preserve">tranh. </w:t>
      </w:r>
      <w:r>
        <w:br/>
      </w:r>
      <w:r>
        <w:rPr>
          <w:b/>
        </w:rPr>
        <w:t xml:space="preserve">toà </w:t>
      </w:r>
      <w:r>
        <w:rPr>
          <w:i/>
        </w:rPr>
        <w:t xml:space="preserve">động từ </w:t>
      </w:r>
      <w:r>
        <w:t xml:space="preserve">Buông </w:t>
      </w:r>
      <w:r>
        <w:t xml:space="preserve">xuống </w:t>
      </w:r>
      <w:r>
        <w:t xml:space="preserve">và </w:t>
      </w:r>
      <w:r>
        <w:t xml:space="preserve">toả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2È </w:t>
      </w:r>
      <w:r>
        <w:t xml:space="preserve">mặt </w:t>
      </w:r>
      <w:r>
        <w:t xml:space="preserve">rộng. </w:t>
      </w:r>
      <w:r>
        <w:t xml:space="preserve">Tóc </w:t>
      </w:r>
      <w:r>
        <w:t xml:space="preserve">xoà </w:t>
      </w:r>
      <w:r>
        <w:rPr>
          <w:i/>
        </w:rPr>
        <w:t xml:space="preserve">xuống </w:t>
      </w:r>
      <w:r>
        <w:rPr>
          <w:i/>
        </w:rPr>
        <w:t xml:space="preserve">trán. </w:t>
      </w:r>
      <w:r>
        <w:rPr>
          <w:i/>
        </w:rPr>
        <w:t xml:space="preserve">Đổ </w:t>
      </w:r>
      <w:r>
        <w:rPr>
          <w:i/>
        </w:rPr>
        <w:t xml:space="preserve">xoà </w:t>
      </w:r>
      <w:r>
        <w:rPr>
          <w:i/>
        </w:rPr>
        <w:t xml:space="preserve">1ễt </w:t>
      </w:r>
      <w:r>
        <w:rPr>
          <w:i/>
        </w:rPr>
        <w:t xml:space="preserve">ra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toã </w:t>
      </w:r>
      <w:r>
        <w:rPr>
          <w:b/>
        </w:rPr>
        <w:t xml:space="preserve">đgợ. </w:t>
      </w:r>
      <w:r>
        <w:t xml:space="preserve">Buông </w:t>
      </w:r>
      <w:r>
        <w:t xml:space="preserve">thả </w:t>
      </w:r>
      <w:r>
        <w:t xml:space="preserve">xuống </w:t>
      </w:r>
      <w:r>
        <w:t xml:space="preserve">và </w:t>
      </w:r>
      <w:r>
        <w:t xml:space="preserve">xoè </w:t>
      </w:r>
      <w:r>
        <w:t xml:space="preserve">ra </w:t>
      </w:r>
      <w:r>
        <w:t xml:space="preserve">một </w:t>
      </w:r>
      <w:r>
        <w:t xml:space="preserve">:ách </w:t>
      </w:r>
      <w:r>
        <w:t xml:space="preserve">tự </w:t>
      </w:r>
      <w:r>
        <w:t xml:space="preserve">nhiên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tóc). </w:t>
      </w:r>
      <w:r>
        <w:rPr>
          <w:i/>
        </w:rPr>
        <w:t xml:space="preserve">Xoã </w:t>
      </w:r>
      <w:r>
        <w:t xml:space="preserve">tóc </w:t>
      </w:r>
      <w:r>
        <w:rPr>
          <w:i/>
        </w:rPr>
        <w:t xml:space="preserve">'a </w:t>
      </w:r>
      <w:r>
        <w:t xml:space="preserve">chải. </w:t>
      </w:r>
      <w:r>
        <w:rPr>
          <w:i/>
        </w:rPr>
        <w:t xml:space="preserve">Tóc </w:t>
      </w:r>
      <w:r>
        <w:rPr>
          <w:i/>
        </w:rPr>
        <w:t xml:space="preserve">xoã </w:t>
      </w:r>
      <w:r>
        <w:t xml:space="preserve">ngang </w:t>
      </w:r>
      <w:r>
        <w:rPr>
          <w:i/>
        </w:rPr>
        <w:t xml:space="preserve">uai. </w:t>
      </w:r>
      <w:r>
        <w:t xml:space="preserve">Chim </w:t>
      </w:r>
      <w:r>
        <w:rPr>
          <w:i/>
        </w:rPr>
        <w:t xml:space="preserve">xoã </w:t>
      </w:r>
      <w:r>
        <w:rPr>
          <w:i/>
        </w:rPr>
        <w:t xml:space="preserve">cánh. </w:t>
      </w:r>
      <w:r>
        <w:br/>
      </w:r>
      <w:r>
        <w:rPr>
          <w:b/>
        </w:rPr>
        <w:t xml:space="preserve">toá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dấu </w:t>
      </w:r>
      <w:r>
        <w:t xml:space="preserve">vết </w:t>
      </w:r>
      <w:r>
        <w:t xml:space="preserve">trên </w:t>
      </w:r>
      <w:r>
        <w:t xml:space="preserve">bề </w:t>
      </w:r>
      <w:r>
        <w:t xml:space="preserve">nặt. </w:t>
      </w:r>
      <w:r>
        <w:t xml:space="preserve">Xoá </w:t>
      </w:r>
      <w:r>
        <w:t xml:space="preserve">bảng. </w:t>
      </w:r>
      <w:r>
        <w:rPr>
          <w:i/>
        </w:rPr>
        <w:t xml:space="preserve">Xoá </w:t>
      </w:r>
      <w:r>
        <w:rPr>
          <w:i/>
        </w:rPr>
        <w:t xml:space="preserve">uết </w:t>
      </w:r>
      <w:r>
        <w:rPr>
          <w:i/>
        </w:rPr>
        <w:t xml:space="preserve">chân </w:t>
      </w:r>
      <w:r>
        <w:rPr>
          <w:i/>
        </w:rPr>
        <w:t xml:space="preserve">trên </w:t>
      </w:r>
      <w:r>
        <w:rPr>
          <w:i/>
        </w:rPr>
        <w:t xml:space="preserve">bãi </w:t>
      </w:r>
      <w:r>
        <w:rPr>
          <w:i/>
        </w:rPr>
        <w:t xml:space="preserve">cát. </w:t>
      </w:r>
      <w:r>
        <w:br/>
      </w:r>
      <w:r>
        <w:rPr>
          <w:b/>
        </w:rPr>
        <w:t xml:space="preserve">' </w:t>
      </w:r>
      <w:r>
        <w:t xml:space="preserve">Gạch </w:t>
      </w:r>
      <w:r>
        <w:t xml:space="preserve">bỏ </w:t>
      </w:r>
      <w:r>
        <w:t xml:space="preserve">đi. </w:t>
      </w:r>
      <w:r>
        <w:t xml:space="preserve">Xoá </w:t>
      </w:r>
      <w:r>
        <w:t xml:space="preserve">bỏ </w:t>
      </w:r>
      <w:r>
        <w:t xml:space="preserve">một </w:t>
      </w:r>
      <w:r>
        <w:rPr>
          <w:i/>
        </w:rPr>
        <w:t xml:space="preserve">câu. </w:t>
      </w:r>
      <w:r>
        <w:t xml:space="preserve">Xoá </w:t>
      </w:r>
      <w:r>
        <w:rPr>
          <w:i/>
        </w:rPr>
        <w:t xml:space="preserve">tên </w:t>
      </w:r>
      <w:r>
        <w:rPr>
          <w:i/>
        </w:rPr>
        <w:t xml:space="preserve">rong </w:t>
      </w:r>
      <w:r>
        <w:rPr>
          <w:i/>
        </w:rPr>
        <w:t xml:space="preserve">danh </w:t>
      </w:r>
      <w:r>
        <w:rPr>
          <w:i/>
        </w:rPr>
        <w:t xml:space="preserve">sách.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hẳn </w:t>
      </w:r>
      <w:r>
        <w:t xml:space="preserve">đi,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còn </w:t>
      </w:r>
      <w:r>
        <w:rPr>
          <w:b/>
        </w:rPr>
        <w:t xml:space="preserve">tồn </w:t>
      </w:r>
      <w:r>
        <w:rPr>
          <w:b/>
        </w:rPr>
        <w:t xml:space="preserve">tại </w:t>
      </w:r>
      <w:r>
        <w:rPr>
          <w:b/>
        </w:rPr>
        <w:t xml:space="preserve">hoặc </w:t>
      </w:r>
      <w:r>
        <w:rPr>
          <w:b/>
        </w:rPr>
        <w:t xml:space="preserve">không </w:t>
      </w:r>
      <w:r>
        <w:rPr>
          <w:b/>
        </w:rPr>
        <w:t xml:space="preserve">còn </w:t>
      </w:r>
      <w:r>
        <w:rPr>
          <w:b/>
        </w:rPr>
        <w:t xml:space="preserve">tác </w:t>
      </w:r>
      <w:r>
        <w:t xml:space="preserve">lụng </w:t>
      </w:r>
      <w:r>
        <w:t xml:space="preserve">nữa. </w:t>
      </w:r>
      <w:r>
        <w:rPr>
          <w:i/>
        </w:rPr>
        <w:t xml:space="preserve">Xoá </w:t>
      </w:r>
      <w:r>
        <w:rPr>
          <w:i/>
        </w:rPr>
        <w:t xml:space="preserve">nợ. </w:t>
      </w:r>
      <w:r>
        <w:t xml:space="preserve">Xoá </w:t>
      </w:r>
      <w:r>
        <w:rPr>
          <w:i/>
        </w:rPr>
        <w:t xml:space="preserve">nạn </w:t>
      </w:r>
      <w:r>
        <w:rPr>
          <w:i/>
        </w:rPr>
        <w:t xml:space="preserve">mù </w:t>
      </w:r>
      <w:r>
        <w:rPr>
          <w:i/>
        </w:rPr>
        <w:t xml:space="preserve">chữ. </w:t>
      </w:r>
      <w:r>
        <w:rPr>
          <w:i/>
        </w:rPr>
        <w:t xml:space="preserve">Xoá </w:t>
      </w:r>
      <w:r>
        <w:rPr>
          <w:i/>
        </w:rPr>
        <w:t xml:space="preserve">'ó </w:t>
      </w:r>
      <w:r>
        <w:rPr>
          <w:i/>
        </w:rPr>
        <w:t xml:space="preserve">tàn </w:t>
      </w:r>
      <w:r>
        <w:t xml:space="preserve">tích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:oá </w:t>
      </w:r>
      <w:r>
        <w:rPr>
          <w:b/>
        </w:rPr>
        <w:t xml:space="preserve">nhoà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mờ </w:t>
      </w:r>
      <w:r>
        <w:t xml:space="preserve">đi, </w:t>
      </w:r>
      <w:r>
        <w:t xml:space="preserve">cho </w:t>
      </w:r>
      <w:r>
        <w:t xml:space="preserve">không </w:t>
      </w:r>
      <w:r>
        <w:t xml:space="preserve">òn </w:t>
      </w:r>
      <w:r>
        <w:t xml:space="preserve">nhận </w:t>
      </w:r>
      <w:r>
        <w:t xml:space="preserve">rõ,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được. </w:t>
      </w:r>
      <w:r>
        <w:rPr>
          <w:i/>
        </w:rPr>
        <w:t xml:space="preserve">Màn </w:t>
      </w:r>
      <w:r>
        <w:rPr>
          <w:i/>
        </w:rPr>
        <w:t xml:space="preserve">mua </w:t>
      </w:r>
      <w:r>
        <w:rPr>
          <w:i/>
        </w:rPr>
        <w:t xml:space="preserve">oá </w:t>
      </w:r>
      <w:r>
        <w:rPr>
          <w:i/>
        </w:rPr>
        <w:t xml:space="preserve">nhoà </w:t>
      </w:r>
      <w:r>
        <w:t xml:space="preserve">mọi </w:t>
      </w:r>
      <w:r>
        <w:rPr>
          <w:i/>
        </w:rPr>
        <w:t xml:space="preserve">cảnh </w:t>
      </w:r>
      <w:r>
        <w:rPr>
          <w:i/>
        </w:rPr>
        <w:t xml:space="preserve">bật. </w:t>
      </w:r>
      <w:r>
        <w:rPr>
          <w:i/>
        </w:rPr>
        <w:t xml:space="preserve">ấn </w:t>
      </w:r>
      <w:r>
        <w:rPr>
          <w:i/>
        </w:rPr>
        <w:t xml:space="preserve">tượng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oá </w:t>
      </w:r>
      <w:r>
        <w:rPr>
          <w:i/>
        </w:rPr>
        <w:t xml:space="preserve">nhoà </w:t>
      </w:r>
      <w:r>
        <w:t xml:space="preserve">trong </w:t>
      </w:r>
      <w:r>
        <w:t xml:space="preserve">trí </w:t>
      </w:r>
      <w:r>
        <w:rPr>
          <w:i/>
        </w:rPr>
        <w:t xml:space="preserve">óc. </w:t>
      </w:r>
      <w:r>
        <w:t xml:space="preserve">Xoá </w:t>
      </w:r>
      <w:r>
        <w:rPr>
          <w:i/>
        </w:rPr>
        <w:t xml:space="preserve">nhoà </w:t>
      </w:r>
      <w:r>
        <w:rPr>
          <w:i/>
        </w:rPr>
        <w:t xml:space="preserve">ranh </w:t>
      </w:r>
      <w:r>
        <w:rPr>
          <w:i/>
        </w:rPr>
        <w:t xml:space="preserve">giới </w:t>
      </w:r>
      <w:r>
        <w:rPr>
          <w:i/>
        </w:rPr>
        <w:t xml:space="preserve">Tữa </w:t>
      </w:r>
      <w:r>
        <w:rPr>
          <w:i/>
        </w:rPr>
        <w:t xml:space="preserve">cái </w:t>
      </w:r>
      <w:r>
        <w:rPr>
          <w:i/>
        </w:rPr>
        <w:t xml:space="preserve">đúng </w:t>
      </w:r>
      <w:r>
        <w:rPr>
          <w:i/>
        </w:rPr>
        <w:t xml:space="preserve">uà </w:t>
      </w:r>
      <w:r>
        <w:rPr>
          <w:i/>
        </w:rPr>
        <w:t xml:space="preserve">cái </w:t>
      </w:r>
      <w:r>
        <w:rPr>
          <w:i/>
        </w:rPr>
        <w:t xml:space="preserve">sai. </w:t>
      </w:r>
      <w:r>
        <w:br/>
      </w:r>
      <w:r>
        <w:rPr>
          <w:b/>
        </w:rPr>
        <w:t xml:space="preserve">oác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Ôm. </w:t>
      </w:r>
      <w:r>
        <w:t xml:space="preserve">Gốc </w:t>
      </w:r>
      <w:r>
        <w:rPr>
          <w:i/>
        </w:rPr>
        <w:t xml:space="preserve">cây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xoác. </w:t>
      </w:r>
      <w:r>
        <w:br/>
      </w:r>
      <w:r>
        <w:rPr>
          <w:b/>
        </w:rPr>
        <w:t xml:space="preserve">oạc, </w:t>
      </w:r>
      <w:r>
        <w:rPr>
          <w:i/>
        </w:rPr>
        <w:t xml:space="preserve">động từ </w:t>
      </w:r>
      <w:r>
        <w:t xml:space="preserve">Giang </w:t>
      </w:r>
      <w:r>
        <w:t xml:space="preserve">rộng </w:t>
      </w:r>
      <w:r>
        <w:t xml:space="preserve">ra </w:t>
      </w:r>
      <w:r>
        <w:t xml:space="preserve">hết </w:t>
      </w:r>
      <w:r>
        <w:t xml:space="preserve">sức. </w:t>
      </w:r>
      <w:r>
        <w:t xml:space="preserve">Xoạc </w:t>
      </w:r>
      <w:r>
        <w:br/>
      </w:r>
      <w:r>
        <w:rPr>
          <w:b/>
        </w:rPr>
        <w:t xml:space="preserve">hân. </w:t>
      </w:r>
      <w:r>
        <w:rPr>
          <w:i/>
        </w:rPr>
        <w:t xml:space="preserve">Xoạc </w:t>
      </w:r>
      <w:r>
        <w:rPr>
          <w:i/>
        </w:rPr>
        <w:t xml:space="preserve">cẳng </w:t>
      </w:r>
      <w:r>
        <w:rPr>
          <w:i/>
        </w:rPr>
        <w:t xml:space="preserve">bước </w:t>
      </w:r>
      <w:r>
        <w:rPr>
          <w:i/>
        </w:rPr>
        <w:t xml:space="preserve">những </w:t>
      </w:r>
      <w:r>
        <w:rPr>
          <w:i/>
        </w:rPr>
        <w:t xml:space="preserve">bước </w:t>
      </w:r>
      <w:r>
        <w:rPr>
          <w:i/>
        </w:rPr>
        <w:t xml:space="preserve">dài. </w:t>
      </w:r>
      <w:r>
        <w:br/>
      </w:r>
      <w:r>
        <w:rPr>
          <w:b/>
        </w:rPr>
        <w:t xml:space="preserve">oạc, </w:t>
      </w:r>
      <w:r>
        <w:rPr>
          <w:i/>
        </w:rPr>
        <w:t xml:space="preserve">động từ </w:t>
      </w:r>
      <w:r>
        <w:t xml:space="preserve">Rách </w:t>
      </w:r>
      <w:r>
        <w:t xml:space="preserve">toạc </w:t>
      </w:r>
      <w:r>
        <w:t xml:space="preserve">ra.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rPr>
          <w:i/>
        </w:rPr>
        <w:t xml:space="preserve">xoạc </w:t>
      </w:r>
      <w:r>
        <w:t xml:space="preserve">một </w:t>
      </w:r>
      <w:r>
        <w:br/>
      </w:r>
      <w:r>
        <w:rPr>
          <w:b/>
        </w:rPr>
        <w:t xml:space="preserve">1iẾng </w:t>
      </w:r>
      <w:r>
        <w:rPr>
          <w:b/>
        </w:rPr>
        <w:t xml:space="preserve">Ở </w:t>
      </w:r>
      <w:r>
        <w:rPr>
          <w:i/>
        </w:rPr>
        <w:t xml:space="preserve">Uđi. </w:t>
      </w:r>
      <w:r>
        <w:br/>
      </w:r>
      <w:r>
        <w:rPr>
          <w:b/>
        </w:rPr>
        <w:t xml:space="preserve">oai </w:t>
      </w:r>
      <w:r>
        <w:rPr>
          <w:b/>
        </w:rPr>
        <w:t xml:space="preserve">xoải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xodi, </w:t>
      </w:r>
      <w:r>
        <w:t xml:space="preserve">(láy). </w:t>
      </w:r>
      <w:r>
        <w:br/>
      </w:r>
      <w:r>
        <w:rPr>
          <w:b/>
        </w:rPr>
        <w:t xml:space="preserve">oài,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to, </w:t>
      </w:r>
      <w:r>
        <w:t xml:space="preserve">vỏ </w:t>
      </w:r>
      <w:r>
        <w:t xml:space="preserve">nhẫn, </w:t>
      </w:r>
      <w:r>
        <w:t xml:space="preserve">lá </w:t>
      </w:r>
      <w:r>
        <w:t xml:space="preserve">to </w:t>
      </w:r>
      <w:r>
        <w:t xml:space="preserve">hình </w:t>
      </w:r>
      <w:r>
        <w:br/>
      </w:r>
      <w:r>
        <w:rPr>
          <w:b/>
        </w:rPr>
        <w:t xml:space="preserve">'ái </w:t>
      </w:r>
      <w:r>
        <w:rPr>
          <w:b/>
        </w:rPr>
        <w:t xml:space="preserve">xoan </w:t>
      </w:r>
      <w:r>
        <w:rPr>
          <w:b/>
        </w:rPr>
        <w:t xml:space="preserve">dài, </w:t>
      </w:r>
      <w:r>
        <w:rPr>
          <w:b/>
        </w:rPr>
        <w:t xml:space="preserve">quả </w:t>
      </w:r>
      <w:r>
        <w:rPr>
          <w:b/>
        </w:rPr>
        <w:t xml:space="preserve">hình </w:t>
      </w:r>
      <w:r>
        <w:rPr>
          <w:b/>
        </w:rPr>
        <w:t xml:space="preserve">bầu </w:t>
      </w:r>
      <w:r>
        <w:rPr>
          <w:b/>
        </w:rPr>
        <w:t xml:space="preserve">dục, </w:t>
      </w:r>
      <w:r>
        <w:rPr>
          <w:b/>
        </w:rPr>
        <w:t xml:space="preserve">thịt </w:t>
      </w:r>
      <w:r>
        <w:rPr>
          <w:b/>
        </w:rPr>
        <w:t xml:space="preserve">màu </w:t>
      </w:r>
      <w:r>
        <w:br/>
      </w:r>
      <w:r>
        <w:rPr>
          <w:b/>
        </w:rPr>
        <w:t xml:space="preserve">àng, </w:t>
      </w:r>
      <w:r>
        <w:rPr>
          <w:b/>
        </w:rPr>
        <w:t xml:space="preserve">hạt </w:t>
      </w:r>
      <w:r>
        <w:rPr>
          <w:b/>
        </w:rPr>
        <w:t xml:space="preserve">to </w:t>
      </w:r>
      <w:r>
        <w:rPr>
          <w:b/>
        </w:rPr>
        <w:t xml:space="preserve">có </w:t>
      </w:r>
      <w:r>
        <w:rPr>
          <w:b/>
        </w:rPr>
        <w:t xml:space="preserve">bao </w:t>
      </w:r>
      <w:r>
        <w:rPr>
          <w:b/>
        </w:rPr>
        <w:t xml:space="preserve">cứng. </w:t>
      </w:r>
      <w:r>
        <w:br/>
      </w:r>
      <w:r>
        <w:rPr>
          <w:b/>
        </w:rPr>
        <w:t xml:space="preserve">oài, </w:t>
      </w:r>
      <w:r>
        <w:rPr>
          <w:i/>
        </w:rPr>
        <w:t xml:space="preserve">động từ </w:t>
      </w:r>
      <w:r>
        <w:t xml:space="preserve">Duỗi </w:t>
      </w:r>
      <w:r>
        <w:t xml:space="preserve">thẳng </w:t>
      </w:r>
      <w:r>
        <w:t xml:space="preserve">chân </w:t>
      </w:r>
      <w:r>
        <w:t xml:space="preserve">tay. </w:t>
      </w:r>
      <w:r>
        <w:rPr>
          <w:i/>
        </w:rPr>
        <w:t xml:space="preserve">Nằm </w:t>
      </w:r>
      <w:r>
        <w:rPr>
          <w:i/>
        </w:rPr>
        <w:t xml:space="preserve">xoài </w:t>
      </w:r>
      <w:r>
        <w:br/>
      </w:r>
      <w:r>
        <w:rPr>
          <w:b/>
        </w:rPr>
        <w:t xml:space="preserve">t </w:t>
      </w:r>
      <w:r>
        <w:rPr>
          <w:b/>
        </w:rPr>
        <w:t xml:space="preserve">giường. </w:t>
      </w:r>
      <w:r>
        <w:br/>
      </w:r>
      <w:r>
        <w:rPr>
          <w:b/>
        </w:rPr>
        <w:t xml:space="preserve">oài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Xoài </w:t>
      </w:r>
      <w:r>
        <w:t xml:space="preserve">quả </w:t>
      </w:r>
      <w:r>
        <w:t xml:space="preserve">nhỏ </w:t>
      </w:r>
      <w:r>
        <w:t xml:space="preserve">và </w:t>
      </w:r>
      <w:r>
        <w:t xml:space="preserve">tròn, </w:t>
      </w:r>
      <w:r>
        <w:t xml:space="preserve">hạt </w:t>
      </w:r>
      <w:r>
        <w:t xml:space="preserve">to, </w:t>
      </w:r>
      <w:r>
        <w:br/>
      </w:r>
      <w:r>
        <w:rPr>
          <w:b/>
        </w:rPr>
        <w:t xml:space="preserve">Iịt </w:t>
      </w:r>
      <w:r>
        <w:rPr>
          <w:b/>
        </w:rPr>
        <w:t xml:space="preserve">trong </w:t>
      </w:r>
      <w:r>
        <w:rPr>
          <w:b/>
        </w:rPr>
        <w:t xml:space="preserve">và </w:t>
      </w:r>
      <w:r>
        <w:rPr>
          <w:b/>
        </w:rPr>
        <w:t xml:space="preserve">thơm. </w:t>
      </w:r>
      <w:r>
        <w:br/>
      </w:r>
      <w:r>
        <w:rPr>
          <w:b/>
        </w:rPr>
        <w:t xml:space="preserve">5ài </w:t>
      </w:r>
      <w:r>
        <w:rPr>
          <w:b/>
        </w:rPr>
        <w:t xml:space="preserve">quéo </w:t>
      </w:r>
      <w:r>
        <w:rPr>
          <w:i/>
        </w:rPr>
        <w:t xml:space="preserve">danh từ </w:t>
      </w:r>
      <w:r>
        <w:t xml:space="preserve">Xoài </w:t>
      </w:r>
      <w:r>
        <w:t xml:space="preserve">quả </w:t>
      </w:r>
      <w:r>
        <w:t xml:space="preserve">nhỏ, </w:t>
      </w:r>
      <w:r>
        <w:t xml:space="preserve">đầu </w:t>
      </w:r>
      <w:r>
        <w:t xml:space="preserve">nhọn </w:t>
      </w:r>
      <w:r>
        <w:t xml:space="preserve">và </w:t>
      </w:r>
      <w:r>
        <w:br/>
      </w:r>
      <w:r>
        <w:rPr>
          <w:b/>
        </w:rPr>
        <w:t xml:space="preserve">›ng </w:t>
      </w:r>
      <w:r>
        <w:rPr>
          <w:b/>
        </w:rPr>
        <w:t xml:space="preserve">lại, </w:t>
      </w:r>
      <w:r>
        <w:rPr>
          <w:b/>
        </w:rPr>
        <w:t xml:space="preserve">thịt </w:t>
      </w:r>
      <w:r>
        <w:rPr>
          <w:b/>
        </w:rPr>
        <w:t xml:space="preserve">không </w:t>
      </w:r>
      <w:r>
        <w:rPr>
          <w:b/>
        </w:rPr>
        <w:t xml:space="preserve">ngon. </w:t>
      </w:r>
      <w:r>
        <w:br/>
      </w:r>
      <w:r>
        <w:rPr>
          <w:b/>
        </w:rPr>
        <w:t xml:space="preserve">“xoài </w:t>
      </w:r>
      <w:r>
        <w:rPr>
          <w:b/>
        </w:rPr>
        <w:t xml:space="preserve">thanh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Xoài </w:t>
      </w:r>
      <w:r>
        <w:t xml:space="preserve">quả </w:t>
      </w:r>
      <w:r>
        <w:t xml:space="preserve">dài, </w:t>
      </w:r>
      <w:r>
        <w:t xml:space="preserve">đầu </w:t>
      </w:r>
      <w:r>
        <w:t xml:space="preserve">hơi </w:t>
      </w:r>
      <w:r>
        <w:t xml:space="preserve">cong </w:t>
      </w:r>
      <w:r>
        <w:t xml:space="preserve">lại, </w:t>
      </w:r>
      <w:r>
        <w:t xml:space="preserve">thịt </w:t>
      </w:r>
      <w:r>
        <w:t xml:space="preserve">thơm </w:t>
      </w:r>
      <w:r>
        <w:t xml:space="preserve">ngon. </w:t>
      </w:r>
      <w:r>
        <w:br/>
      </w:r>
      <w:r>
        <w:rPr>
          <w:b/>
        </w:rPr>
        <w:t xml:space="preserve">xoài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Xoài </w:t>
      </w:r>
      <w:r>
        <w:t xml:space="preserve">quả </w:t>
      </w:r>
      <w:r>
        <w:t xml:space="preserve">to </w:t>
      </w:r>
      <w:r>
        <w:t xml:space="preserve">và </w:t>
      </w:r>
      <w:r>
        <w:t xml:space="preserve">mập, </w:t>
      </w:r>
      <w:r>
        <w:t xml:space="preserve">nhiều </w:t>
      </w:r>
      <w:r>
        <w:t xml:space="preserve">thịt, </w:t>
      </w:r>
      <w:r>
        <w:t xml:space="preserve">hạt </w:t>
      </w:r>
      <w:r>
        <w:t xml:space="preserve">nhỏ, </w:t>
      </w:r>
      <w:r>
        <w:t xml:space="preserve">lép, </w:t>
      </w:r>
      <w:r>
        <w:t xml:space="preserve">thường </w:t>
      </w:r>
      <w:r>
        <w:t xml:space="preserve">được </w:t>
      </w:r>
      <w:r>
        <w:t xml:space="preserve">ăn </w:t>
      </w:r>
      <w:r>
        <w:t xml:space="preserve">sống. </w:t>
      </w:r>
      <w:r>
        <w:br/>
      </w:r>
      <w:r>
        <w:rPr>
          <w:b/>
        </w:rPr>
        <w:t xml:space="preserve">xoài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Xoài </w:t>
      </w:r>
      <w:r>
        <w:t xml:space="preserve">quả </w:t>
      </w:r>
      <w:r>
        <w:t xml:space="preserve">hơi </w:t>
      </w:r>
      <w:r>
        <w:t xml:space="preserve">tròn, </w:t>
      </w:r>
      <w:r>
        <w:t xml:space="preserve">hạt </w:t>
      </w:r>
      <w:r>
        <w:t xml:space="preserve">to, </w:t>
      </w:r>
      <w:r>
        <w:t xml:space="preserve">thịt </w:t>
      </w:r>
      <w:r>
        <w:t xml:space="preserve">trắng </w:t>
      </w:r>
      <w:r>
        <w:t xml:space="preserve">và </w:t>
      </w:r>
      <w:r>
        <w:t xml:space="preserve">thơm </w:t>
      </w:r>
      <w:r>
        <w:t xml:space="preserve">ngon. </w:t>
      </w:r>
      <w:r>
        <w:br/>
      </w:r>
      <w:r>
        <w:rPr>
          <w:b/>
        </w:rPr>
        <w:t xml:space="preserve">xoải, </w:t>
      </w:r>
      <w:r>
        <w:rPr>
          <w:i/>
        </w:rPr>
        <w:t xml:space="preserve">động từ </w:t>
      </w:r>
      <w:r>
        <w:t xml:space="preserve">Đưa </w:t>
      </w:r>
      <w:r>
        <w:t xml:space="preserve">rộng </w:t>
      </w:r>
      <w:r>
        <w:t xml:space="preserve">ra </w:t>
      </w:r>
      <w:r>
        <w:t xml:space="preserve">hết </w:t>
      </w:r>
      <w:r>
        <w:t xml:space="preserve">sức </w:t>
      </w:r>
      <w:r>
        <w:t xml:space="preserve">về </w:t>
      </w:r>
      <w:r>
        <w:t xml:space="preserve">cả </w:t>
      </w:r>
      <w:r>
        <w:t xml:space="preserve">hai </w:t>
      </w:r>
      <w:r>
        <w:t xml:space="preserve">phía </w:t>
      </w:r>
      <w:r>
        <w:t xml:space="preserve">(thường </w:t>
      </w:r>
      <w:r>
        <w:t xml:space="preserve">là </w:t>
      </w:r>
      <w:r>
        <w:t xml:space="preserve">chân, </w:t>
      </w:r>
      <w:r>
        <w:t xml:space="preserve">cánh). </w:t>
      </w:r>
      <w:r>
        <w:t xml:space="preserve">Xoái </w:t>
      </w:r>
      <w:r>
        <w:rPr>
          <w:i/>
        </w:rPr>
        <w:t xml:space="preserve">chân </w:t>
      </w:r>
      <w:r>
        <w:t xml:space="preserve">bước </w:t>
      </w:r>
      <w:r>
        <w:rPr>
          <w:i/>
        </w:rPr>
        <w:t xml:space="preserve">từng </w:t>
      </w:r>
      <w:r>
        <w:rPr>
          <w:i/>
        </w:rPr>
        <w:t xml:space="preserve">bước </w:t>
      </w:r>
      <w:r>
        <w:rPr>
          <w:i/>
        </w:rPr>
        <w:t xml:space="preserve">dài. </w:t>
      </w:r>
      <w:r>
        <w:t xml:space="preserve">Xoải </w:t>
      </w:r>
      <w:r>
        <w:rPr>
          <w:i/>
        </w:rPr>
        <w:t xml:space="preserve">cánh </w:t>
      </w:r>
      <w:r>
        <w:rPr>
          <w:i/>
        </w:rPr>
        <w:t xml:space="preserve">bay. </w:t>
      </w:r>
      <w:r>
        <w:br/>
      </w:r>
      <w:r>
        <w:rPr>
          <w:b/>
        </w:rPr>
        <w:t xml:space="preserve">xoải, </w:t>
      </w:r>
      <w:r>
        <w:rPr>
          <w:i/>
        </w:rPr>
        <w:t xml:space="preserve">tính từ </w:t>
      </w:r>
      <w:r>
        <w:t xml:space="preserve">Hơi </w:t>
      </w:r>
      <w:r>
        <w:t xml:space="preserve">đốc, </w:t>
      </w:r>
      <w:r>
        <w:t xml:space="preserve">thoai </w:t>
      </w:r>
      <w:r>
        <w:t xml:space="preserve">thoải.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xoải, </w:t>
      </w:r>
      <w:r>
        <w:rPr>
          <w:i/>
        </w:rPr>
        <w:t xml:space="preserve">dễ </w:t>
      </w:r>
      <w:r>
        <w:rPr>
          <w:i/>
        </w:rPr>
        <w:t xml:space="preserve">đi. </w:t>
      </w:r>
      <w:r>
        <w:rPr>
          <w:i/>
        </w:rPr>
        <w:t xml:space="preserve">Mái </w:t>
      </w:r>
      <w:r>
        <w:rPr>
          <w:i/>
        </w:rPr>
        <w:t xml:space="preserve">đê </w:t>
      </w:r>
      <w:r>
        <w:rPr>
          <w:i/>
        </w:rPr>
        <w:t xml:space="preserve">đắp </w:t>
      </w:r>
      <w:r>
        <w:rPr>
          <w:i/>
        </w:rPr>
        <w:t xml:space="preserve">xoải.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xoai </w:t>
      </w:r>
      <w:r>
        <w:rPr>
          <w:i/>
        </w:rPr>
        <w:t xml:space="preserve">xoải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í0. </w:t>
      </w:r>
      <w:r>
        <w:br/>
      </w:r>
      <w:r>
        <w:rPr>
          <w:b/>
        </w:rPr>
        <w:t xml:space="preserve">xoan,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kép, </w:t>
      </w:r>
      <w:r>
        <w:t xml:space="preserve">hoa </w:t>
      </w:r>
      <w:r>
        <w:t xml:space="preserve">tím, </w:t>
      </w:r>
      <w:r>
        <w:t xml:space="preserve">quả </w:t>
      </w:r>
      <w:r>
        <w:t xml:space="preserve">hình </w:t>
      </w:r>
      <w:r>
        <w:t xml:space="preserve">trứng </w:t>
      </w:r>
      <w:r>
        <w:t xml:space="preserve">to </w:t>
      </w:r>
      <w:r>
        <w:t xml:space="preserve">bằng </w:t>
      </w:r>
      <w:r>
        <w:t xml:space="preserve">ngón </w:t>
      </w:r>
      <w:r>
        <w:t xml:space="preserve">tay, </w:t>
      </w:r>
      <w:r>
        <w:t xml:space="preserve">gỗ </w:t>
      </w:r>
      <w:r>
        <w:t xml:space="preserve">có </w:t>
      </w:r>
      <w:r>
        <w:t xml:space="preserve">chất </w:t>
      </w:r>
      <w:r>
        <w:t xml:space="preserve">đắng, </w:t>
      </w:r>
      <w:r>
        <w:t xml:space="preserve">không </w:t>
      </w:r>
      <w:r>
        <w:t xml:space="preserve">mọt,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nhà. </w:t>
      </w:r>
      <w:r>
        <w:br/>
      </w:r>
      <w:r>
        <w:rPr>
          <w:b/>
        </w:rPr>
        <w:t xml:space="preserve">xoan,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Xuân. </w:t>
      </w:r>
      <w:r>
        <w:t xml:space="preserve">Tuổi </w:t>
      </w:r>
      <w:r>
        <w:rPr>
          <w:i/>
        </w:rPr>
        <w:t xml:space="preserve">đang </w:t>
      </w:r>
      <w:r>
        <w:rPr>
          <w:i/>
        </w:rPr>
        <w:t xml:space="preserve">xoan. </w:t>
      </w:r>
      <w:r>
        <w:br/>
      </w:r>
      <w:r>
        <w:rPr>
          <w:b/>
        </w:rPr>
        <w:t xml:space="preserve">xoàn </w:t>
      </w:r>
      <w:r>
        <w:rPr>
          <w:i/>
        </w:rPr>
        <w:t xml:space="preserve">danh từ </w:t>
      </w:r>
      <w:r>
        <w:t xml:space="preserve">(phương ngữ). </w:t>
      </w:r>
      <w:r>
        <w:t xml:space="preserve">Kim </w:t>
      </w:r>
      <w:r>
        <w:t xml:space="preserve">cương. </w:t>
      </w:r>
      <w:r>
        <w:t xml:space="preserve">Chuỗi </w:t>
      </w:r>
      <w:r>
        <w:rPr>
          <w:i/>
        </w:rPr>
        <w:t xml:space="preserve">hột </w:t>
      </w:r>
      <w:r>
        <w:rPr>
          <w:i/>
        </w:rPr>
        <w:t xml:space="preserve">xoàn. </w:t>
      </w:r>
      <w:r>
        <w:br/>
      </w:r>
      <w:r>
        <w:rPr>
          <w:b/>
        </w:rPr>
        <w:t xml:space="preserve">xoang, </w:t>
      </w:r>
      <w:r>
        <w:rPr>
          <w:i/>
        </w:rPr>
        <w:t xml:space="preserve">danh từ </w:t>
      </w:r>
      <w:r>
        <w:t xml:space="preserve">Khoảng </w:t>
      </w:r>
      <w:r>
        <w:t xml:space="preserve">rỗng </w:t>
      </w:r>
      <w:r>
        <w:t xml:space="preserve">thành </w:t>
      </w:r>
      <w:r>
        <w:t xml:space="preserve">hốc </w:t>
      </w:r>
      <w:r>
        <w:t xml:space="preserve">thuộc </w:t>
      </w:r>
      <w:r>
        <w:t xml:space="preserve">vùng </w:t>
      </w:r>
      <w:r>
        <w:t xml:space="preserve">xương </w:t>
      </w:r>
      <w:r>
        <w:t xml:space="preserve">ở </w:t>
      </w:r>
      <w:r>
        <w:t xml:space="preserve">đầu, </w:t>
      </w:r>
      <w:r>
        <w:t xml:space="preserve">mặt. </w:t>
      </w:r>
      <w:r>
        <w:t xml:space="preserve">Xoang </w:t>
      </w:r>
      <w:r>
        <w:rPr>
          <w:i/>
        </w:rPr>
        <w:t xml:space="preserve">trán. </w:t>
      </w:r>
      <w:r>
        <w:rPr>
          <w:i/>
        </w:rPr>
        <w:t xml:space="preserve">Bệnh </w:t>
      </w:r>
      <w:r>
        <w:rPr>
          <w:i/>
        </w:rPr>
        <w:t xml:space="preserve">uiêm </w:t>
      </w:r>
      <w:r>
        <w:t xml:space="preserve">xoang. </w:t>
      </w:r>
      <w:r>
        <w:br/>
      </w:r>
      <w:r>
        <w:rPr>
          <w:b/>
        </w:rPr>
        <w:t xml:space="preserve">xoang;d. </w:t>
      </w:r>
      <w:r>
        <w:t xml:space="preserve">(cũ; </w:t>
      </w:r>
      <w:r>
        <w:t xml:space="preserve">văn chương). </w:t>
      </w:r>
      <w:r>
        <w:t xml:space="preserve">Điệu </w:t>
      </w:r>
      <w:r>
        <w:t xml:space="preserve">đàn, </w:t>
      </w:r>
      <w:r>
        <w:t xml:space="preserve">điệu </w:t>
      </w:r>
      <w:r>
        <w:t xml:space="preserve">hát. </w:t>
      </w:r>
      <w:r>
        <w:br/>
      </w:r>
      <w:r>
        <w:rPr>
          <w:b/>
        </w:rPr>
        <w:t xml:space="preserve">xoàng </w:t>
      </w:r>
      <w:r>
        <w:rPr>
          <w:i/>
        </w:rPr>
        <w:t xml:space="preserve">tính từ </w:t>
      </w:r>
      <w:r>
        <w:t xml:space="preserve">(xug.). </w:t>
      </w:r>
      <w:r>
        <w:t xml:space="preserve">Thường, </w:t>
      </w:r>
      <w:r>
        <w:t xml:space="preserve">tằm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nói. </w:t>
      </w:r>
      <w:r>
        <w:rPr>
          <w:i/>
        </w:rPr>
        <w:t xml:space="preserve">Học </w:t>
      </w:r>
      <w:r>
        <w:rPr>
          <w:i/>
        </w:rPr>
        <w:t xml:space="preserve">uào </w:t>
      </w:r>
      <w:r>
        <w:rPr>
          <w:i/>
        </w:rPr>
        <w:t xml:space="preserve">loại </w:t>
      </w:r>
      <w:r>
        <w:rPr>
          <w:i/>
        </w:rPr>
        <w:t xml:space="preserve">xoàng. </w:t>
      </w:r>
      <w:r>
        <w:t xml:space="preserve">Vở </w:t>
      </w:r>
      <w:r>
        <w:t xml:space="preserve">kịch </w:t>
      </w:r>
      <w:r>
        <w:rPr>
          <w:i/>
        </w:rPr>
        <w:t xml:space="preserve">rất </w:t>
      </w:r>
      <w:r>
        <w:rPr>
          <w:i/>
        </w:rPr>
        <w:t xml:space="preserve">xoàng. </w:t>
      </w:r>
      <w:r>
        <w:rPr>
          <w:i/>
        </w:rPr>
        <w:t xml:space="preserve">ốm </w:t>
      </w:r>
      <w:r>
        <w:t xml:space="preserve">xoàng </w:t>
      </w:r>
      <w:r>
        <w:t xml:space="preserve">thôi. </w:t>
      </w:r>
      <w: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xoàng. </w:t>
      </w:r>
      <w:r>
        <w:br/>
      </w:r>
      <w:r>
        <w:rPr>
          <w:b/>
        </w:rPr>
        <w:t xml:space="preserve">xoàng </w:t>
      </w:r>
      <w:r>
        <w:rPr>
          <w:b/>
        </w:rPr>
        <w:t xml:space="preserve">xĩnh </w:t>
      </w:r>
      <w:r>
        <w:rPr>
          <w:i/>
        </w:rPr>
        <w:t xml:space="preserve">tính từ </w:t>
      </w:r>
      <w:r>
        <w:t xml:space="preserve">(khẩu ngữ). </w:t>
      </w:r>
      <w:r>
        <w:t xml:space="preserve">Xoàng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xoàng </w:t>
      </w:r>
      <w:r>
        <w:rPr>
          <w:i/>
        </w:rPr>
        <w:t xml:space="preserve">xinh. </w:t>
      </w:r>
      <w:r>
        <w:br/>
      </w:r>
      <w:r>
        <w:rPr>
          <w:b/>
        </w:rPr>
        <w:t xml:space="preserve">xoạng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xoạc. </w:t>
      </w:r>
      <w:r>
        <w:rPr>
          <w:i/>
        </w:rPr>
        <w:t xml:space="preserve">Hai </w:t>
      </w:r>
      <w:r>
        <w:rPr>
          <w:i/>
        </w:rPr>
        <w:t xml:space="preserve">chân </w:t>
      </w:r>
      <w:r>
        <w:t xml:space="preserve">xoạng </w:t>
      </w:r>
      <w:r>
        <w:t xml:space="preserve">ra. </w:t>
      </w:r>
      <w:r>
        <w:t xml:space="preserve">xoành </w:t>
      </w:r>
      <w:r>
        <w:t xml:space="preserve">xoạch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đpg.).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một </w:t>
      </w:r>
      <w:r>
        <w:t xml:space="preserve">vài </w:t>
      </w:r>
      <w:r>
        <w:t xml:space="preserve">lần, </w:t>
      </w:r>
      <w:r>
        <w:t xml:space="preserve">mà </w:t>
      </w:r>
      <w:r>
        <w:t xml:space="preserve">xảy </w:t>
      </w:r>
      <w:r>
        <w:t xml:space="preserve">ra </w:t>
      </w:r>
      <w:r>
        <w:t xml:space="preserve">liên </w:t>
      </w:r>
      <w:r>
        <w:t xml:space="preserve">tục, </w:t>
      </w:r>
      <w:r>
        <w:t xml:space="preserve">hết </w:t>
      </w:r>
      <w:r>
        <w:t xml:space="preserve">lần </w:t>
      </w:r>
      <w:r>
        <w:t xml:space="preserve">này </w:t>
      </w:r>
      <w:r>
        <w:t xml:space="preserve">đến </w:t>
      </w:r>
      <w:r>
        <w:t xml:space="preserve">lần </w:t>
      </w:r>
      <w:r>
        <w:t xml:space="preserve">khác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chỗ </w:t>
      </w:r>
      <w:r>
        <w:rPr>
          <w:i/>
        </w:rPr>
        <w:t xml:space="preserve">ở </w:t>
      </w:r>
      <w:r>
        <w:t xml:space="preserve">xoành </w:t>
      </w:r>
      <w:r>
        <w:rPr>
          <w:i/>
        </w:rPr>
        <w:t xml:space="preserve">xoạch. </w:t>
      </w:r>
      <w:r>
        <w:t xml:space="preserve">Máy </w:t>
      </w:r>
      <w:r>
        <w:rPr>
          <w:i/>
        </w:rPr>
        <w:t xml:space="preserve">hỏng </w:t>
      </w:r>
      <w:r>
        <w:rPr>
          <w:i/>
        </w:rPr>
        <w:t xml:space="preserve">xoành </w:t>
      </w:r>
      <w:r>
        <w:rPr>
          <w:i/>
        </w:rPr>
        <w:t xml:space="preserve">xoạch. </w:t>
      </w:r>
      <w:r>
        <w:t xml:space="preserve">Ngã </w:t>
      </w:r>
      <w:r>
        <w:rPr>
          <w:i/>
        </w:rPr>
        <w:t xml:space="preserve">xoành </w:t>
      </w:r>
      <w:r>
        <w:rPr>
          <w:i/>
        </w:rPr>
        <w:t xml:space="preserve">xoạch. </w:t>
      </w:r>
      <w:r>
        <w:br/>
      </w:r>
      <w:r>
        <w:rPr>
          <w:b/>
        </w:rPr>
        <w:t xml:space="preserve">xoay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Quay </w:t>
      </w:r>
      <w:r>
        <w:t xml:space="preserve">tròn.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chút </w:t>
      </w:r>
      <w:r>
        <w:t xml:space="preserve">ít </w:t>
      </w:r>
      <w:r>
        <w:t xml:space="preserve">theo </w:t>
      </w:r>
      <w:r>
        <w:t xml:space="preserve">chiều </w:t>
      </w:r>
      <w:r>
        <w:t xml:space="preserve">của </w:t>
      </w:r>
      <w:r>
        <w:t xml:space="preserve">vòng </w:t>
      </w:r>
      <w:r>
        <w:t xml:space="preserve">quay. </w:t>
      </w:r>
      <w:r>
        <w:rPr>
          <w:i/>
        </w:rPr>
        <w:t xml:space="preserve">Xoay </w:t>
      </w:r>
      <w:r>
        <w:rPr>
          <w:i/>
        </w:rPr>
        <w:t xml:space="preserve">mạnh </w:t>
      </w:r>
      <w:r>
        <w:rPr>
          <w:i/>
        </w:rPr>
        <w:t xml:space="preserve">cái </w:t>
      </w:r>
      <w:r>
        <w:rPr>
          <w:i/>
        </w:rPr>
        <w:t xml:space="preserve">ốc. </w:t>
      </w:r>
      <w:r>
        <w:rPr>
          <w:b/>
        </w:rPr>
        <w:t xml:space="preserve">3 </w:t>
      </w:r>
      <w:r>
        <w:t xml:space="preserve">Đổi </w:t>
      </w:r>
      <w:r>
        <w:t xml:space="preserve">hướng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đổi </w:t>
      </w:r>
      <w:r>
        <w:t xml:space="preserve">hướng. </w:t>
      </w:r>
      <w:r>
        <w:t xml:space="preserve">Ngồi </w:t>
      </w:r>
      <w:r>
        <w:rPr>
          <w:i/>
        </w:rPr>
        <w:t xml:space="preserve">xoay </w:t>
      </w:r>
      <w:r>
        <w:rPr>
          <w:i/>
        </w:rPr>
        <w:t xml:space="preserve">người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mỏi. </w:t>
      </w:r>
      <w:r>
        <w:rPr>
          <w:i/>
        </w:rPr>
        <w:t xml:space="preserve">Xoay </w:t>
      </w:r>
      <w:r>
        <w:rPr>
          <w:i/>
        </w:rPr>
        <w:t xml:space="preserve">cái </w:t>
      </w:r>
      <w:r>
        <w:rPr>
          <w:i/>
        </w:rPr>
        <w:t xml:space="preserve">bàn </w:t>
      </w:r>
      <w:r>
        <w:t xml:space="preserve">ngang </w:t>
      </w:r>
      <w:r>
        <w:rPr>
          <w:i/>
        </w:rPr>
        <w:t xml:space="preserve">ra. </w:t>
      </w:r>
      <w:r>
        <w:rPr>
          <w:i/>
        </w:rPr>
        <w:t xml:space="preserve">Gió </w:t>
      </w:r>
      <w:r>
        <w:rPr>
          <w:i/>
        </w:rPr>
        <w:t xml:space="preserve">đã </w:t>
      </w:r>
      <w:r>
        <w:rPr>
          <w:i/>
        </w:rPr>
        <w:t xml:space="preserve">xoay </w:t>
      </w:r>
      <w:r>
        <w:rPr>
          <w:i/>
        </w:rPr>
        <w:t xml:space="preserve">chiều. </w:t>
      </w:r>
      <w:r>
        <w:rPr>
          <w:i/>
        </w:rPr>
        <w:t xml:space="preserve">Xoay </w:t>
      </w:r>
      <w:r>
        <w:rPr>
          <w:i/>
        </w:rPr>
        <w:t xml:space="preserve">ngược </w:t>
      </w:r>
      <w:r>
        <w:rPr>
          <w:i/>
        </w:rPr>
        <w:t xml:space="preserve">tình </w:t>
      </w:r>
      <w:r>
        <w:rPr>
          <w:i/>
        </w:rPr>
        <w:t xml:space="preserve">thế. </w:t>
      </w:r>
      <w:r>
        <w:t xml:space="preserve">(bóng (nghĩa bóng)). </w:t>
      </w:r>
      <w:r>
        <w:rPr>
          <w:b/>
        </w:rPr>
        <w:t xml:space="preserve">4 </w:t>
      </w:r>
      <w:r>
        <w:t xml:space="preserve">(khẩu ngữ). </w:t>
      </w:r>
      <w:r>
        <w:t xml:space="preserve">Chuyển </w:t>
      </w:r>
      <w:r>
        <w:t xml:space="preserve">hướng </w:t>
      </w:r>
      <w:r>
        <w:t xml:space="preserve">hoạt </w:t>
      </w:r>
      <w:r>
        <w:t xml:space="preserve">động </w:t>
      </w:r>
      <w:r>
        <w:t xml:space="preserve">sau </w:t>
      </w:r>
      <w:r>
        <w:t xml:space="preserve">khi </w:t>
      </w:r>
      <w:r>
        <w:t xml:space="preserve">đã </w:t>
      </w:r>
      <w:r>
        <w:t xml:space="preserve">thất </w:t>
      </w:r>
      <w:r>
        <w:t xml:space="preserve">bại, </w:t>
      </w:r>
      <w:r>
        <w:t xml:space="preserve">để </w:t>
      </w:r>
      <w:r>
        <w:t xml:space="preserve">mong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Doạ </w:t>
      </w:r>
      <w:r>
        <w:rPr>
          <w:i/>
        </w:rPr>
        <w:t xml:space="preserve">dẫm </w:t>
      </w:r>
      <w:r>
        <w:rPr>
          <w:i/>
        </w:rPr>
        <w:t xml:space="preserve">không </w:t>
      </w:r>
      <w:r>
        <w:rPr>
          <w:i/>
        </w:rPr>
        <w:t xml:space="preserve">được, </w:t>
      </w:r>
      <w:r>
        <w:rPr>
          <w:i/>
        </w:rPr>
        <w:t xml:space="preserve">xoay </w:t>
      </w:r>
      <w:r>
        <w:rPr>
          <w:i/>
        </w:rPr>
        <w:t xml:space="preserve">ra </w:t>
      </w:r>
      <w:r>
        <w:rPr>
          <w:i/>
        </w:rPr>
        <w:t xml:space="preserve">dụ </w:t>
      </w:r>
      <w:r>
        <w:rPr>
          <w:i/>
        </w:rPr>
        <w:t xml:space="preserve">dỗ. </w:t>
      </w:r>
      <w:r>
        <w:t xml:space="preserve">Xoay </w:t>
      </w:r>
      <w:r>
        <w:rPr>
          <w:i/>
        </w:rPr>
        <w:t xml:space="preserve">đủ </w:t>
      </w:r>
      <w:r>
        <w:rPr>
          <w:i/>
        </w:rPr>
        <w:t xml:space="preserve">mọi </w:t>
      </w:r>
      <w:r>
        <w:t xml:space="preserve">nghề. </w:t>
      </w:r>
      <w:r>
        <w:rPr>
          <w:b/>
        </w:rPr>
        <w:t xml:space="preserve">5 </w:t>
      </w:r>
      <w:r>
        <w:t xml:space="preserve">(khẩu ngữ). </w:t>
      </w:r>
      <w:r>
        <w:t xml:space="preserve">Tìm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 </w:t>
      </w:r>
      <w:r>
        <w:t xml:space="preserve">để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Xoay </w:t>
      </w:r>
      <w:r>
        <w:t xml:space="preserve">tiền. </w:t>
      </w:r>
      <w:r>
        <w:t xml:space="preserve">Xoay </w:t>
      </w:r>
      <w:r>
        <w:t xml:space="preserve">ué </w:t>
      </w:r>
      <w:r>
        <w:rPr>
          <w:i/>
        </w:rPr>
        <w:t xml:space="preserve">đi </w:t>
      </w:r>
      <w:r>
        <w:t xml:space="preserve">xem </w:t>
      </w:r>
      <w:r>
        <w:rPr>
          <w:i/>
        </w:rPr>
        <w:t xml:space="preserve">đá </w:t>
      </w:r>
      <w:r>
        <w:t xml:space="preserve">bóng.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