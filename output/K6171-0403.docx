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 xml:space="preserve">máy </w:t>
      </w:r>
      <w:r>
        <w:rPr>
          <w:b/>
        </w:rPr>
        <w:t xml:space="preserve">bộ </w:t>
      </w:r>
      <w:r>
        <w:rPr>
          <w:b/>
        </w:rPr>
        <w:t xml:space="preserve">đàm </w:t>
      </w:r>
      <w:r>
        <w:rPr>
          <w:i/>
        </w:rPr>
        <w:t xml:space="preserve">danh từ </w:t>
      </w:r>
      <w:r>
        <w:t xml:space="preserve">Máy </w:t>
      </w:r>
      <w:r>
        <w:t xml:space="preserve">điện </w:t>
      </w:r>
      <w:r>
        <w:t xml:space="preserve">thoại </w:t>
      </w:r>
      <w:r>
        <w:t xml:space="preserve">mang </w:t>
      </w:r>
      <w:r>
        <w:t xml:space="preserve">theo </w:t>
      </w:r>
      <w:r>
        <w:t xml:space="preserve">người, </w:t>
      </w:r>
      <w:r>
        <w:t xml:space="preserve">thu </w:t>
      </w:r>
      <w:r>
        <w:t xml:space="preserve">phát </w:t>
      </w:r>
      <w:r>
        <w:t xml:space="preserve">bằng </w:t>
      </w:r>
      <w:r>
        <w:t xml:space="preserve">vô </w:t>
      </w:r>
      <w:r>
        <w:t xml:space="preserve">tuyến </w:t>
      </w:r>
      <w:r>
        <w:t xml:space="preserve">điện. </w:t>
      </w:r>
      <w:r>
        <w:br/>
      </w:r>
      <w:r>
        <w:rPr>
          <w:b/>
        </w:rPr>
        <w:t xml:space="preserve">máy </w:t>
      </w:r>
      <w:r>
        <w:rPr>
          <w:b/>
        </w:rPr>
        <w:t xml:space="preserve">cái </w:t>
      </w:r>
      <w:r>
        <w:rPr>
          <w:i/>
        </w:rPr>
        <w:t xml:space="preserve">danh từ </w:t>
      </w:r>
      <w:r>
        <w:t xml:space="preserve">Máy </w:t>
      </w:r>
      <w:r>
        <w:t xml:space="preserve">cắt </w:t>
      </w:r>
      <w:r>
        <w:t xml:space="preserve">gọt </w:t>
      </w:r>
      <w:r>
        <w:t xml:space="preserve">kim </w:t>
      </w:r>
      <w:r>
        <w:t xml:space="preserve">loại </w:t>
      </w:r>
      <w:r>
        <w:t xml:space="preserve">có </w:t>
      </w:r>
      <w:r>
        <w:t xml:space="preserve">độ </w:t>
      </w:r>
      <w:r>
        <w:t xml:space="preserve">chính </w:t>
      </w:r>
      <w:r>
        <w:t xml:space="preserve">xác </w:t>
      </w:r>
      <w:r>
        <w:t xml:space="preserve">rất </w:t>
      </w:r>
      <w:r>
        <w:t xml:space="preserve">cao, </w:t>
      </w:r>
      <w:r>
        <w:t xml:space="preserve">dùng </w:t>
      </w:r>
      <w:r>
        <w:t xml:space="preserve">để </w:t>
      </w:r>
      <w:r>
        <w:t xml:space="preserve">chế </w:t>
      </w:r>
      <w:r>
        <w:t xml:space="preserve">tạo </w:t>
      </w:r>
      <w:r>
        <w:t xml:space="preserve">các </w:t>
      </w:r>
      <w:r>
        <w:t xml:space="preserve">chỉ </w:t>
      </w:r>
      <w:r>
        <w:t xml:space="preserve">tiết </w:t>
      </w:r>
      <w:r>
        <w:t xml:space="preserve">chính </w:t>
      </w:r>
      <w:r>
        <w:t xml:space="preserve">xác, </w:t>
      </w:r>
      <w:r>
        <w:t xml:space="preserve">chủ </w:t>
      </w:r>
      <w:r>
        <w:t xml:space="preserve">yếu </w:t>
      </w:r>
      <w:r>
        <w:t xml:space="preserve">của </w:t>
      </w:r>
      <w:r>
        <w:t xml:space="preserve">máy </w:t>
      </w:r>
      <w:r>
        <w:t xml:space="preserve">công </w:t>
      </w:r>
      <w:r>
        <w:t xml:space="preserve">cụ. </w:t>
      </w:r>
      <w:r>
        <w:br/>
      </w:r>
      <w:r>
        <w:rPr>
          <w:b/>
        </w:rPr>
        <w:t xml:space="preserve">máy </w:t>
      </w:r>
      <w:r>
        <w:rPr>
          <w:b/>
        </w:rPr>
        <w:t xml:space="preserve">cán </w:t>
      </w:r>
      <w:r>
        <w:rPr>
          <w:i/>
        </w:rPr>
        <w:t xml:space="preserve">danh từ </w:t>
      </w:r>
      <w:r>
        <w:t xml:space="preserve">Hệ </w:t>
      </w:r>
      <w:r>
        <w:t xml:space="preserve">thống </w:t>
      </w:r>
      <w:r>
        <w:t xml:space="preserve">các </w:t>
      </w:r>
      <w:r>
        <w:t xml:space="preserve">máy </w:t>
      </w:r>
      <w:r>
        <w:t xml:space="preserve">để </w:t>
      </w:r>
      <w:r>
        <w:t xml:space="preserve">gia </w:t>
      </w:r>
      <w:r>
        <w:t xml:space="preserve">công </w:t>
      </w:r>
      <w:r>
        <w:t xml:space="preserve">kim </w:t>
      </w:r>
      <w:r>
        <w:t xml:space="preserve">loại </w:t>
      </w:r>
      <w:r>
        <w:t xml:space="preserve">bằng </w:t>
      </w:r>
      <w:r>
        <w:t xml:space="preserve">áp </w:t>
      </w:r>
      <w:r>
        <w:t xml:space="preserve">lực </w:t>
      </w:r>
      <w:r>
        <w:t xml:space="preserve">giữa </w:t>
      </w:r>
      <w:r>
        <w:t xml:space="preserve">các </w:t>
      </w:r>
      <w:r>
        <w:t xml:space="preserve">trục </w:t>
      </w:r>
      <w:r>
        <w:t xml:space="preserve">quay. </w:t>
      </w:r>
      <w:r>
        <w:br/>
      </w:r>
      <w:r>
        <w:rPr>
          <w:b/>
        </w:rPr>
        <w:t xml:space="preserve">máy </w:t>
      </w:r>
      <w:r>
        <w:rPr>
          <w:b/>
        </w:rPr>
        <w:t xml:space="preserve">cắt </w:t>
      </w:r>
      <w:r>
        <w:rPr>
          <w:b/>
        </w:rPr>
        <w:t xml:space="preserve">gọt </w:t>
      </w:r>
      <w:r>
        <w:rPr>
          <w:b/>
        </w:rPr>
        <w:t xml:space="preserve">kim </w:t>
      </w:r>
      <w:r>
        <w:rPr>
          <w:b/>
        </w:rPr>
        <w:t xml:space="preserve">loại </w:t>
      </w:r>
      <w:r>
        <w:rPr>
          <w:i/>
        </w:rPr>
        <w:t xml:space="preserve">danh từ </w:t>
      </w:r>
      <w:r>
        <w:t xml:space="preserve">Tên </w:t>
      </w:r>
      <w:r>
        <w:t xml:space="preserve">gọi </w:t>
      </w:r>
      <w:r>
        <w:t xml:space="preserve">chung </w:t>
      </w:r>
      <w:r>
        <w:t xml:space="preserve">các </w:t>
      </w:r>
      <w:r>
        <w:t xml:space="preserve">máy </w:t>
      </w:r>
      <w:r>
        <w:t xml:space="preserve">để </w:t>
      </w:r>
      <w:r>
        <w:t xml:space="preserve">gia </w:t>
      </w:r>
      <w:r>
        <w:t xml:space="preserve">công </w:t>
      </w:r>
      <w:r>
        <w:t xml:space="preserve">các </w:t>
      </w:r>
      <w:r>
        <w:t xml:space="preserve">sắn </w:t>
      </w:r>
      <w:r>
        <w:t xml:space="preserve">phẩm </w:t>
      </w:r>
      <w:r>
        <w:t xml:space="preserve">kim </w:t>
      </w:r>
      <w:r>
        <w:t xml:space="preserve">loại </w:t>
      </w:r>
      <w:r>
        <w:t xml:space="preserve">và </w:t>
      </w:r>
      <w:r>
        <w:t xml:space="preserve">cả </w:t>
      </w:r>
      <w:r>
        <w:t xml:space="preserve">sắn </w:t>
      </w:r>
      <w:r>
        <w:t xml:space="preserve">phẩm </w:t>
      </w:r>
      <w:r>
        <w:t xml:space="preserve">phi </w:t>
      </w:r>
      <w:r>
        <w:t xml:space="preserve">kim </w:t>
      </w:r>
      <w:r>
        <w:t xml:space="preserve">loại, </w:t>
      </w:r>
      <w:r>
        <w:t xml:space="preserve">chủ </w:t>
      </w:r>
      <w:r>
        <w:t xml:space="preserve">yếu </w:t>
      </w:r>
      <w:r>
        <w:t xml:space="preserve">bằng </w:t>
      </w:r>
      <w:r>
        <w:t xml:space="preserve">sử </w:t>
      </w:r>
      <w:r>
        <w:t xml:space="preserve">dụng </w:t>
      </w:r>
      <w:r>
        <w:t xml:space="preserve">các </w:t>
      </w:r>
      <w:r>
        <w:t xml:space="preserve">dụng </w:t>
      </w:r>
      <w:r>
        <w:t xml:space="preserve">cụ </w:t>
      </w:r>
      <w:r>
        <w:t xml:space="preserve">cắt. </w:t>
      </w:r>
      <w:r>
        <w:br/>
      </w:r>
      <w:r>
        <w:rPr>
          <w:b/>
        </w:rPr>
        <w:t xml:space="preserve">máy </w:t>
      </w:r>
      <w:r>
        <w:rPr>
          <w:b/>
        </w:rPr>
        <w:t xml:space="preserve">chém </w:t>
      </w:r>
      <w:r>
        <w:rPr>
          <w:i/>
        </w:rPr>
        <w:t xml:space="preserve">danh từ </w:t>
      </w:r>
      <w:r>
        <w:t xml:space="preserve">Dụng </w:t>
      </w:r>
      <w:r>
        <w:t xml:space="preserve">cụ </w:t>
      </w:r>
      <w:r>
        <w:t xml:space="preserve">có </w:t>
      </w:r>
      <w:r>
        <w:t xml:space="preserve">gắn </w:t>
      </w:r>
      <w:r>
        <w:t xml:space="preserve">lưỡi </w:t>
      </w:r>
      <w:r>
        <w:t xml:space="preserve">sắc </w:t>
      </w:r>
      <w:r>
        <w:t xml:space="preserve">dùng </w:t>
      </w:r>
      <w:r>
        <w:t xml:space="preserve">để </w:t>
      </w:r>
      <w:r>
        <w:t xml:space="preserve">chặt </w:t>
      </w:r>
      <w:r>
        <w:t xml:space="preserve">đầu </w:t>
      </w:r>
      <w:r>
        <w:t xml:space="preserve">người </w:t>
      </w:r>
      <w:r>
        <w:t xml:space="preserve">bị </w:t>
      </w:r>
      <w:r>
        <w:t xml:space="preserve">án </w:t>
      </w:r>
      <w:r>
        <w:t xml:space="preserve">tử </w:t>
      </w:r>
      <w:r>
        <w:t xml:space="preserve">hình. </w:t>
      </w:r>
      <w:r>
        <w:br/>
      </w:r>
      <w:r>
        <w:rPr>
          <w:b/>
        </w:rPr>
        <w:t xml:space="preserve">máy </w:t>
      </w:r>
      <w:r>
        <w:rPr>
          <w:b/>
        </w:rPr>
        <w:t xml:space="preserve">chiếu </w:t>
      </w:r>
      <w:r>
        <w:rPr>
          <w:b/>
        </w:rPr>
        <w:t xml:space="preserve">hình </w:t>
      </w:r>
      <w:r>
        <w:rPr>
          <w:i/>
        </w:rPr>
        <w:t xml:space="preserve">danh từ </w:t>
      </w:r>
      <w:r>
        <w:t xml:space="preserve">Dụng </w:t>
      </w:r>
      <w:r>
        <w:t xml:space="preserve">cụ </w:t>
      </w:r>
      <w:r>
        <w:t xml:space="preserve">quang </w:t>
      </w:r>
      <w:r>
        <w:t xml:space="preserve">học </w:t>
      </w:r>
      <w:r>
        <w:t xml:space="preserve">dùng </w:t>
      </w:r>
      <w:r>
        <w:t xml:space="preserve">để </w:t>
      </w:r>
      <w:r>
        <w:t xml:space="preserve">chiếu </w:t>
      </w:r>
      <w:r>
        <w:t xml:space="preserve">lên </w:t>
      </w:r>
      <w:r>
        <w:t xml:space="preserve">màn </w:t>
      </w:r>
      <w:r>
        <w:t xml:space="preserve">ảnh </w:t>
      </w:r>
      <w:r>
        <w:t xml:space="preserve">những </w:t>
      </w:r>
      <w:r>
        <w:t xml:space="preserve">hình </w:t>
      </w:r>
      <w:r>
        <w:t xml:space="preserve">ảnh </w:t>
      </w:r>
      <w:r>
        <w:t xml:space="preserve">để </w:t>
      </w:r>
      <w:r>
        <w:t xml:space="preserve">minh </w:t>
      </w:r>
      <w:r>
        <w:t xml:space="preserve">hoạ </w:t>
      </w:r>
      <w:r>
        <w:t xml:space="preserve">tưliệu </w:t>
      </w:r>
      <w:r>
        <w:t xml:space="preserve">khi </w:t>
      </w:r>
      <w:r>
        <w:t xml:space="preserve">giảng </w:t>
      </w:r>
      <w:r>
        <w:t xml:space="preserve">bài, </w:t>
      </w:r>
      <w:r>
        <w:t xml:space="preserve">báo </w:t>
      </w:r>
      <w:r>
        <w:t xml:space="preserve">cáo, </w:t>
      </w:r>
      <w:r>
        <w:t xml:space="preserve">v.v. </w:t>
      </w:r>
      <w:r>
        <w:br/>
      </w:r>
      <w:r>
        <w:rPr>
          <w:b/>
        </w:rPr>
        <w:t xml:space="preserve">máy </w:t>
      </w:r>
      <w:r>
        <w:rPr>
          <w:b/>
        </w:rPr>
        <w:t xml:space="preserve">chiếu </w:t>
      </w:r>
      <w:r>
        <w:rPr>
          <w:b/>
        </w:rPr>
        <w:t xml:space="preserve">phim </w:t>
      </w:r>
      <w:r>
        <w:rPr>
          <w:i/>
        </w:rPr>
        <w:t xml:space="preserve">danh từ </w:t>
      </w:r>
      <w:r>
        <w:t xml:space="preserve">Thiết </w:t>
      </w:r>
      <w:r>
        <w:t xml:space="preserve">bị </w:t>
      </w:r>
      <w:r>
        <w:t xml:space="preserve">để </w:t>
      </w:r>
      <w:r>
        <w:t xml:space="preserve">chiếu </w:t>
      </w:r>
      <w:r>
        <w:t xml:space="preserve">phim </w:t>
      </w:r>
      <w:r>
        <w:t xml:space="preserve">lên </w:t>
      </w:r>
      <w:r>
        <w:t xml:space="preserve">màn </w:t>
      </w:r>
      <w:r>
        <w:t xml:space="preserve">ảnh. </w:t>
      </w:r>
      <w:r>
        <w:br/>
      </w:r>
      <w:r>
        <w:rPr>
          <w:b/>
        </w:rPr>
        <w:t xml:space="preserve">máy </w:t>
      </w:r>
      <w:r>
        <w:rPr>
          <w:b/>
        </w:rPr>
        <w:t xml:space="preserve">chủ </w:t>
      </w:r>
      <w:r>
        <w:rPr>
          <w:i/>
        </w:rPr>
        <w:t xml:space="preserve">danh từ </w:t>
      </w:r>
      <w:r>
        <w:t xml:space="preserve">Máy </w:t>
      </w:r>
      <w:r>
        <w:t xml:space="preserve">tính </w:t>
      </w:r>
      <w:r>
        <w:t xml:space="preserve">có </w:t>
      </w:r>
      <w:r>
        <w:t xml:space="preserve">lưu </w:t>
      </w:r>
      <w:r>
        <w:t xml:space="preserve">trữ </w:t>
      </w:r>
      <w:r>
        <w:t xml:space="preserve">các </w:t>
      </w:r>
      <w:r>
        <w:t xml:space="preserve">tệp </w:t>
      </w:r>
      <w:r>
        <w:t xml:space="preserve">chương </w:t>
      </w:r>
      <w:r>
        <w:t xml:space="preserve">trình </w:t>
      </w:r>
      <w:r>
        <w:t xml:space="preserve">và </w:t>
      </w:r>
      <w:r>
        <w:t xml:space="preserve">dữ </w:t>
      </w:r>
      <w:r>
        <w:t xml:space="preserve">liệu </w:t>
      </w:r>
      <w:r>
        <w:t xml:space="preserve">chương </w:t>
      </w:r>
      <w:r>
        <w:t xml:space="preserve">trình </w:t>
      </w:r>
      <w:r>
        <w:t xml:space="preserve">trên </w:t>
      </w:r>
      <w:r>
        <w:t xml:space="preserve">đĩa </w:t>
      </w:r>
      <w:r>
        <w:t xml:space="preserve">cứng </w:t>
      </w:r>
      <w:r>
        <w:t xml:space="preserve">để </w:t>
      </w:r>
      <w:r>
        <w:t xml:space="preserve">dùng </w:t>
      </w:r>
      <w:r>
        <w:t xml:space="preserve">cho </w:t>
      </w:r>
      <w:r>
        <w:t xml:space="preserve">tất </w:t>
      </w:r>
      <w:r>
        <w:t xml:space="preserve">cả </w:t>
      </w:r>
      <w:r>
        <w:t xml:space="preserve">các </w:t>
      </w:r>
      <w:r>
        <w:t xml:space="preserve">máy </w:t>
      </w:r>
      <w:r>
        <w:t xml:space="preserve">khác </w:t>
      </w:r>
      <w:r>
        <w:t xml:space="preserve">trên </w:t>
      </w:r>
      <w:r>
        <w:t xml:space="preserve">mạng. </w:t>
      </w:r>
      <w:r>
        <w:br/>
      </w:r>
      <w:r>
        <w:rPr>
          <w:b/>
        </w:rPr>
        <w:t xml:space="preserve">máy </w:t>
      </w:r>
      <w:r>
        <w:rPr>
          <w:b/>
        </w:rPr>
        <w:t xml:space="preserve">chữ </w:t>
      </w:r>
      <w:r>
        <w:rPr>
          <w:i/>
        </w:rPr>
        <w:t xml:space="preserve">danh từ </w:t>
      </w:r>
      <w:r>
        <w:t xml:space="preserve">Dụng </w:t>
      </w:r>
      <w:r>
        <w:t xml:space="preserve">cụ </w:t>
      </w:r>
      <w:r>
        <w:t xml:space="preserve">dùng </w:t>
      </w:r>
      <w:r>
        <w:t xml:space="preserve">để </w:t>
      </w:r>
      <w:r>
        <w:t xml:space="preserve">in </w:t>
      </w:r>
      <w:r>
        <w:t xml:space="preserve">chữ </w:t>
      </w:r>
      <w:r>
        <w:t xml:space="preserve">bằng </w:t>
      </w:r>
      <w:r>
        <w:t xml:space="preserve">cách </w:t>
      </w:r>
      <w:r>
        <w:t xml:space="preserve">đập </w:t>
      </w:r>
      <w:r>
        <w:t xml:space="preserve">những </w:t>
      </w:r>
      <w:r>
        <w:t xml:space="preserve">chữ </w:t>
      </w:r>
      <w:r>
        <w:t xml:space="preserve">đúc </w:t>
      </w:r>
      <w:r>
        <w:t xml:space="preserve">nổi </w:t>
      </w:r>
      <w:r>
        <w:t xml:space="preserve">lên </w:t>
      </w:r>
      <w:r>
        <w:t xml:space="preserve">giấy </w:t>
      </w:r>
      <w:r>
        <w:t xml:space="preserve">qua </w:t>
      </w:r>
      <w:r>
        <w:t xml:space="preserve">một </w:t>
      </w:r>
      <w:r>
        <w:t xml:space="preserve">băng </w:t>
      </w:r>
      <w:r>
        <w:t xml:space="preserve">tẩm </w:t>
      </w:r>
      <w:r>
        <w:t xml:space="preserve">mực, </w:t>
      </w:r>
      <w:r>
        <w:t xml:space="preserve">có </w:t>
      </w:r>
      <w:r>
        <w:t xml:space="preserve">thể </w:t>
      </w:r>
      <w:r>
        <w:t xml:space="preserve">có </w:t>
      </w:r>
      <w:r>
        <w:t xml:space="preserve">được </w:t>
      </w:r>
      <w:r>
        <w:t xml:space="preserve">nhiều </w:t>
      </w:r>
      <w:r>
        <w:t xml:space="preserve">bản </w:t>
      </w:r>
      <w:r>
        <w:t xml:space="preserve">trong </w:t>
      </w:r>
      <w:r>
        <w:t xml:space="preserve">một </w:t>
      </w:r>
      <w:r>
        <w:t xml:space="preserve">lúc </w:t>
      </w:r>
      <w:r>
        <w:t xml:space="preserve">bằng </w:t>
      </w:r>
      <w:r>
        <w:t xml:space="preserve">cách </w:t>
      </w:r>
      <w:r>
        <w:t xml:space="preserve">lót </w:t>
      </w:r>
      <w:r>
        <w:t xml:space="preserve">giấy </w:t>
      </w:r>
      <w:r>
        <w:rPr>
          <w:i/>
        </w:rPr>
        <w:t xml:space="preserve">than </w:t>
      </w:r>
      <w:r>
        <w:t xml:space="preserve">giữa </w:t>
      </w:r>
      <w:r>
        <w:t xml:space="preserve">các </w:t>
      </w:r>
      <w:r>
        <w:t xml:space="preserve">tờ </w:t>
      </w:r>
      <w:r>
        <w:t xml:space="preserve">giấy </w:t>
      </w:r>
      <w:r>
        <w:t xml:space="preserve">trắng. </w:t>
      </w:r>
      <w:r>
        <w:t xml:space="preserve">Đánh </w:t>
      </w:r>
      <w:r>
        <w:rPr>
          <w:i/>
        </w:rPr>
        <w:t xml:space="preserve">máy </w:t>
      </w:r>
      <w:r>
        <w:rPr>
          <w:i/>
        </w:rPr>
        <w:t xml:space="preserve">chữ. </w:t>
      </w:r>
      <w:r>
        <w:br/>
      </w:r>
      <w:r>
        <w:rPr>
          <w:b/>
        </w:rPr>
        <w:t xml:space="preserve">máy </w:t>
      </w:r>
      <w:r>
        <w:rPr>
          <w:b/>
        </w:rPr>
        <w:t xml:space="preserve">công </w:t>
      </w:r>
      <w:r>
        <w:rPr>
          <w:b/>
        </w:rPr>
        <w:t xml:space="preserve">cụ </w:t>
      </w:r>
      <w:r>
        <w:rPr>
          <w:i/>
        </w:rPr>
        <w:t xml:space="preserve">danh từ </w:t>
      </w:r>
      <w:r>
        <w:t xml:space="preserve">Máy </w:t>
      </w:r>
      <w:r>
        <w:t xml:space="preserve">để </w:t>
      </w:r>
      <w:r>
        <w:t xml:space="preserve">gia </w:t>
      </w:r>
      <w:r>
        <w:t xml:space="preserve">công </w:t>
      </w:r>
      <w:r>
        <w:t xml:space="preserve">các </w:t>
      </w:r>
      <w:r>
        <w:t xml:space="preserve">loại </w:t>
      </w:r>
      <w:r>
        <w:t xml:space="preserve">vật </w:t>
      </w:r>
      <w:r>
        <w:t xml:space="preserve">liệu </w:t>
      </w:r>
      <w:r>
        <w:t xml:space="preserve">bằng </w:t>
      </w:r>
      <w:r>
        <w:t xml:space="preserve">cắt </w:t>
      </w:r>
      <w:r>
        <w:t xml:space="preserve">gọt </w:t>
      </w:r>
      <w:r>
        <w:t xml:space="preserve">hoặc </w:t>
      </w:r>
      <w:r>
        <w:t xml:space="preserve">bằng </w:t>
      </w:r>
      <w:r>
        <w:t xml:space="preserve">áp </w:t>
      </w:r>
      <w:r>
        <w:t xml:space="preserve">lực. </w:t>
      </w:r>
      <w:r>
        <w:br/>
      </w:r>
      <w:r>
        <w:rPr>
          <w:b/>
        </w:rPr>
        <w:t xml:space="preserve">máy </w:t>
      </w:r>
      <w:r>
        <w:rPr>
          <w:b/>
        </w:rPr>
        <w:t xml:space="preserve">doa </w:t>
      </w:r>
      <w:r>
        <w:rPr>
          <w:i/>
        </w:rPr>
        <w:t xml:space="preserve">danh từ </w:t>
      </w:r>
      <w:r>
        <w:t xml:space="preserve">Máy </w:t>
      </w:r>
      <w:r>
        <w:t xml:space="preserve">cắt </w:t>
      </w:r>
      <w:r>
        <w:t xml:space="preserve">gọt </w:t>
      </w:r>
      <w:r>
        <w:t xml:space="preserve">kim </w:t>
      </w:r>
      <w:r>
        <w:t xml:space="preserve">loại </w:t>
      </w:r>
      <w:r>
        <w:t xml:space="preserve">để </w:t>
      </w:r>
      <w:r>
        <w:t xml:space="preserve">gia </w:t>
      </w:r>
      <w:r>
        <w:t xml:space="preserve">công </w:t>
      </w:r>
      <w:r>
        <w:t xml:space="preserve">các </w:t>
      </w:r>
      <w:r>
        <w:t xml:space="preserve">lỗ </w:t>
      </w:r>
      <w:r>
        <w:t xml:space="preserve">có </w:t>
      </w:r>
      <w:r>
        <w:t xml:space="preserve">sẵn </w:t>
      </w:r>
      <w:r>
        <w:t xml:space="preserve">bằng </w:t>
      </w:r>
      <w:r>
        <w:t xml:space="preserve">dụng </w:t>
      </w:r>
      <w:r>
        <w:t xml:space="preserve">cụ </w:t>
      </w:r>
      <w:r>
        <w:t xml:space="preserve">cắt </w:t>
      </w:r>
      <w:r>
        <w:t xml:space="preserve">quay </w:t>
      </w:r>
      <w:r>
        <w:t xml:space="preserve">tròn. </w:t>
      </w:r>
      <w:r>
        <w:br/>
      </w:r>
      <w:r>
        <w:rPr>
          <w:b/>
        </w:rPr>
        <w:t xml:space="preserve">máy </w:t>
      </w:r>
      <w:r>
        <w:rPr>
          <w:b/>
        </w:rPr>
        <w:t xml:space="preserve">điện </w:t>
      </w:r>
      <w:r>
        <w:rPr>
          <w:i/>
        </w:rPr>
        <w:t xml:space="preserve">danh từ </w:t>
      </w:r>
      <w:r>
        <w:t xml:space="preserve">Tên </w:t>
      </w:r>
      <w:r>
        <w:t xml:space="preserve">gọi </w:t>
      </w:r>
      <w:r>
        <w:t xml:space="preserve">chung </w:t>
      </w:r>
      <w:r>
        <w:t xml:space="preserve">máy </w:t>
      </w:r>
      <w:r>
        <w:t xml:space="preserve">phát </w:t>
      </w:r>
      <w:r>
        <w:t xml:space="preserve">điện </w:t>
      </w:r>
      <w:r>
        <w:t xml:space="preserve">và </w:t>
      </w:r>
      <w:r>
        <w:t xml:space="preserve">động </w:t>
      </w:r>
      <w:r>
        <w:t xml:space="preserve">cơ </w:t>
      </w:r>
      <w:r>
        <w:t xml:space="preserve">điện. </w:t>
      </w:r>
      <w:r>
        <w:br/>
      </w:r>
      <w:r>
        <w:rPr>
          <w:b/>
        </w:rPr>
        <w:t xml:space="preserve">máy </w:t>
      </w:r>
      <w:r>
        <w:rPr>
          <w:b/>
        </w:rPr>
        <w:t xml:space="preserve">điện </w:t>
      </w:r>
      <w:r>
        <w:rPr>
          <w:b/>
        </w:rPr>
        <w:t xml:space="preserve">toán </w:t>
      </w:r>
      <w:r>
        <w:rPr>
          <w:i/>
        </w:rPr>
        <w:t xml:space="preserve">danh từ </w:t>
      </w:r>
      <w:r>
        <w:t xml:space="preserve">(id). </w:t>
      </w:r>
      <w:r>
        <w:t xml:space="preserve">Máy </w:t>
      </w:r>
      <w:r>
        <w:t xml:space="preserve">tính. </w:t>
      </w:r>
      <w:r>
        <w:br/>
      </w:r>
      <w:r>
        <w:rPr>
          <w:b/>
        </w:rPr>
        <w:t xml:space="preserve">máy </w:t>
      </w:r>
      <w:r>
        <w:rPr>
          <w:b/>
        </w:rPr>
        <w:t xml:space="preserve">điểu </w:t>
      </w:r>
      <w:r>
        <w:rPr>
          <w:b/>
        </w:rPr>
        <w:t xml:space="preserve">hoà </w:t>
      </w:r>
      <w:r>
        <w:rPr>
          <w:i/>
        </w:rPr>
        <w:t xml:space="preserve">danh từ </w:t>
      </w:r>
      <w:r>
        <w:t xml:space="preserve">Máy </w:t>
      </w:r>
      <w:r>
        <w:t xml:space="preserve">để </w:t>
      </w:r>
      <w:r>
        <w:t xml:space="preserve">xử </w:t>
      </w:r>
      <w:r>
        <w:t xml:space="preserve">lí </w:t>
      </w:r>
      <w:r>
        <w:t xml:space="preserve">và </w:t>
      </w:r>
      <w:r>
        <w:t xml:space="preserve">di </w:t>
      </w:r>
      <w:r>
        <w:t xml:space="preserve">chuyển </w:t>
      </w:r>
      <w:r>
        <w:t xml:space="preserve">không </w:t>
      </w:r>
      <w:r>
        <w:t xml:space="preserve">khí </w:t>
      </w:r>
      <w:r>
        <w:t xml:space="preserve">trong </w:t>
      </w:r>
      <w:r>
        <w:t xml:space="preserve">các </w:t>
      </w:r>
      <w:r>
        <w:t xml:space="preserve">hệ </w:t>
      </w:r>
      <w:r>
        <w:t xml:space="preserve">thống </w:t>
      </w:r>
      <w:r>
        <w:t xml:space="preserve">điều </w:t>
      </w:r>
      <w:r>
        <w:t xml:space="preserve">hoà </w:t>
      </w:r>
      <w:r>
        <w:t xml:space="preserve">không </w:t>
      </w:r>
      <w:r>
        <w:t xml:space="preserve">khí. </w:t>
      </w:r>
      <w:r>
        <w:br/>
      </w:r>
      <w:r>
        <w:rPr>
          <w:b/>
        </w:rPr>
        <w:t xml:space="preserve">máy </w:t>
      </w:r>
      <w:r>
        <w:rPr>
          <w:b/>
        </w:rPr>
        <w:t xml:space="preserve">điểu </w:t>
      </w:r>
      <w:r>
        <w:rPr>
          <w:b/>
        </w:rPr>
        <w:t xml:space="preserve">hoà </w:t>
      </w:r>
      <w:r>
        <w:rPr>
          <w:b/>
        </w:rPr>
        <w:t xml:space="preserve">nhiệt </w:t>
      </w:r>
      <w:r>
        <w:rPr>
          <w:b/>
        </w:rPr>
        <w:t xml:space="preserve">độ </w:t>
      </w:r>
      <w:r>
        <w:rPr>
          <w:i/>
        </w:rPr>
        <w:t xml:space="preserve">danh từ </w:t>
      </w:r>
      <w:r>
        <w:t xml:space="preserve">Máy </w:t>
      </w:r>
      <w:r>
        <w:t xml:space="preserve">điều </w:t>
      </w:r>
      <w:r>
        <w:t xml:space="preserve">hoà </w:t>
      </w:r>
      <w:r>
        <w:t xml:space="preserve">để </w:t>
      </w:r>
      <w:r>
        <w:t xml:space="preserve">làm </w:t>
      </w:r>
      <w:r>
        <w:t xml:space="preserve">ấm, </w:t>
      </w:r>
      <w:r>
        <w:t xml:space="preserve">làm </w:t>
      </w:r>
      <w:r>
        <w:t xml:space="preserve">lạnh </w:t>
      </w:r>
      <w:r>
        <w:t xml:space="preserve">một </w:t>
      </w:r>
      <w:r>
        <w:t xml:space="preserve">phần </w:t>
      </w:r>
      <w:r>
        <w:t xml:space="preserve">và </w:t>
      </w:r>
      <w:r>
        <w:t xml:space="preserve">làm </w:t>
      </w:r>
      <w:r>
        <w:t xml:space="preserve">không </w:t>
      </w:r>
      <w:r>
        <w:t xml:space="preserve">khí </w:t>
      </w:r>
      <w:r>
        <w:t xml:space="preserve">trong </w:t>
      </w:r>
      <w:r>
        <w:t xml:space="preserve">phòng </w:t>
      </w:r>
      <w:r>
        <w:t xml:space="preserve">sạch </w:t>
      </w:r>
      <w:r>
        <w:t xml:space="preserve">bụi. </w:t>
      </w:r>
      <w:r>
        <w:br/>
      </w:r>
      <w:r>
        <w:rPr>
          <w:b/>
        </w:rPr>
        <w:t xml:space="preserve">máy </w:t>
      </w:r>
      <w:r>
        <w:rPr>
          <w:b/>
        </w:rPr>
        <w:t xml:space="preserve">ghi </w:t>
      </w:r>
      <w:r>
        <w:rPr>
          <w:b/>
        </w:rPr>
        <w:t xml:space="preserve">âm </w:t>
      </w:r>
      <w:r>
        <w:rPr>
          <w:i/>
        </w:rPr>
        <w:t xml:space="preserve">danh từ </w:t>
      </w:r>
      <w:r>
        <w:t xml:space="preserve">Máy </w:t>
      </w:r>
      <w:r>
        <w:t xml:space="preserve">ghi </w:t>
      </w:r>
      <w:r>
        <w:t xml:space="preserve">và </w:t>
      </w:r>
      <w:r>
        <w:t xml:space="preserve">phát </w:t>
      </w:r>
      <w:r>
        <w:t xml:space="preserve">lại </w:t>
      </w:r>
      <w:r>
        <w:t xml:space="preserve">âm </w:t>
      </w:r>
      <w:r>
        <w:t xml:space="preserve">thanh. </w:t>
      </w:r>
      <w:r>
        <w:t xml:space="preserve">máy </w:t>
      </w:r>
      <w:r>
        <w:t xml:space="preserve">ghi </w:t>
      </w:r>
      <w:r>
        <w:t xml:space="preserve">âm </w:t>
      </w:r>
      <w:r>
        <w:t xml:space="preserve">từ </w:t>
      </w:r>
      <w:r>
        <w:t xml:space="preserve">danh từ </w:t>
      </w:r>
      <w:r>
        <w:t xml:space="preserve">Thiết </w:t>
      </w:r>
      <w:r>
        <w:t xml:space="preserve">bị </w:t>
      </w:r>
      <w:r>
        <w:t xml:space="preserve">để </w:t>
      </w:r>
      <w:r>
        <w:t xml:space="preserve">ghi </w:t>
      </w:r>
      <w:r>
        <w:t xml:space="preserve">âm </w:t>
      </w:r>
      <w:r>
        <w:t xml:space="preserve">thanh </w:t>
      </w:r>
      <w:r>
        <w:t xml:space="preserve">vào </w:t>
      </w:r>
      <w:r>
        <w:t xml:space="preserve">băng </w:t>
      </w:r>
      <w:r>
        <w:t xml:space="preserve">hoặc </w:t>
      </w:r>
      <w:r>
        <w:t xml:space="preserve">dây </w:t>
      </w:r>
      <w:r>
        <w:t xml:space="preserve">từ </w:t>
      </w:r>
      <w:r>
        <w:t xml:space="preserve">để </w:t>
      </w:r>
      <w:r>
        <w:t xml:space="preserve">sau </w:t>
      </w:r>
      <w:r>
        <w:t xml:space="preserve">đó </w:t>
      </w:r>
      <w:r>
        <w:t xml:space="preserve">phát </w:t>
      </w:r>
      <w:r>
        <w:t xml:space="preserve">lại. </w:t>
      </w:r>
      <w:r>
        <w:br/>
      </w:r>
      <w:r>
        <w:rPr>
          <w:b/>
        </w:rPr>
        <w:t xml:space="preserve">máy </w:t>
      </w:r>
      <w:r>
        <w:rPr>
          <w:b/>
        </w:rPr>
        <w:t xml:space="preserve">ghi </w:t>
      </w:r>
      <w:r>
        <w:rPr>
          <w:b/>
        </w:rPr>
        <w:t xml:space="preserve">hình </w:t>
      </w:r>
      <w:r>
        <w:rPr>
          <w:b/>
        </w:rPr>
        <w:t xml:space="preserve">từ </w:t>
      </w:r>
      <w:r>
        <w:rPr>
          <w:i/>
        </w:rPr>
        <w:t xml:space="preserve">danh từ </w:t>
      </w:r>
      <w:r>
        <w:t xml:space="preserve">Thiết </w:t>
      </w:r>
      <w:r>
        <w:t xml:space="preserve">bị </w:t>
      </w:r>
      <w:r>
        <w:t xml:space="preserve">để </w:t>
      </w:r>
      <w:r>
        <w:t xml:space="preserve">ghi </w:t>
      </w:r>
      <w:r>
        <w:t xml:space="preserve">vào </w:t>
      </w:r>
      <w:r>
        <w:t xml:space="preserve">băng </w:t>
      </w:r>
      <w:r>
        <w:t xml:space="preserve">từ </w:t>
      </w:r>
      <w:r>
        <w:t xml:space="preserve">các </w:t>
      </w:r>
      <w:r>
        <w:t xml:space="preserve">chương </w:t>
      </w:r>
      <w:r>
        <w:t xml:space="preserve">trình </w:t>
      </w:r>
      <w:r>
        <w:t xml:space="preserve">truyền </w:t>
      </w:r>
      <w:r>
        <w:t xml:space="preserve">hình </w:t>
      </w:r>
      <w:r>
        <w:t xml:space="preserve">có </w:t>
      </w:r>
      <w:r>
        <w:t xml:space="preserve">kèm </w:t>
      </w:r>
      <w:r>
        <w:t xml:space="preserve">âm </w:t>
      </w:r>
      <w:r>
        <w:t xml:space="preserve">thanh </w:t>
      </w:r>
      <w:r>
        <w:t xml:space="preserve">để </w:t>
      </w:r>
      <w:r>
        <w:t xml:space="preserve">sau </w:t>
      </w:r>
      <w:r>
        <w:t xml:space="preserve">đó </w:t>
      </w:r>
      <w:r>
        <w:t xml:space="preserve">phát </w:t>
      </w:r>
      <w:r>
        <w:t xml:space="preserve">lại. </w:t>
      </w:r>
      <w:r>
        <w:br/>
      </w:r>
      <w:r>
        <w:rPr>
          <w:b/>
        </w:rPr>
        <w:t xml:space="preserve">máy </w:t>
      </w:r>
      <w:r>
        <w:rPr>
          <w:b/>
        </w:rPr>
        <w:t xml:space="preserve">gia </w:t>
      </w:r>
      <w:r>
        <w:rPr>
          <w:b/>
        </w:rPr>
        <w:t xml:space="preserve">tốc </w:t>
      </w:r>
      <w:r>
        <w:rPr>
          <w:i/>
        </w:rPr>
        <w:t xml:space="preserve">danh từ </w:t>
      </w:r>
      <w:r>
        <w:t xml:space="preserve">Máy </w:t>
      </w:r>
      <w:r>
        <w:t xml:space="preserve">dùng </w:t>
      </w:r>
      <w:r>
        <w:t xml:space="preserve">để </w:t>
      </w:r>
      <w:r>
        <w:t xml:space="preserve">làm </w:t>
      </w:r>
      <w:r>
        <w:t xml:space="preserve">tăng </w:t>
      </w:r>
      <w:r>
        <w:t xml:space="preserve">tốc </w:t>
      </w:r>
      <w:r>
        <w:t xml:space="preserve">độ </w:t>
      </w:r>
      <w:r>
        <w:t xml:space="preserve">các </w:t>
      </w:r>
      <w:r>
        <w:t xml:space="preserve">hạt </w:t>
      </w:r>
      <w:r>
        <w:t xml:space="preserve">mang </w:t>
      </w:r>
      <w:r>
        <w:t xml:space="preserve">điện. </w:t>
      </w:r>
      <w:r>
        <w:br/>
      </w:r>
      <w:r>
        <w:rPr>
          <w:b/>
        </w:rPr>
        <w:t xml:space="preserve">máy </w:t>
      </w:r>
      <w:r>
        <w:rPr>
          <w:b/>
        </w:rPr>
        <w:t xml:space="preserve">hát </w:t>
      </w:r>
      <w:r>
        <w:rPr>
          <w:i/>
        </w:rPr>
        <w:t xml:space="preserve">danh từ </w:t>
      </w:r>
      <w:r>
        <w:t xml:space="preserve">(cũ). </w:t>
      </w:r>
      <w:r>
        <w:t xml:space="preserve">Máy </w:t>
      </w:r>
      <w:r>
        <w:t xml:space="preserve">quay </w:t>
      </w:r>
      <w:r>
        <w:t xml:space="preserve">đĩa. </w:t>
      </w:r>
      <w:r>
        <w:br/>
      </w:r>
      <w:r>
        <w:rPr>
          <w:b/>
        </w:rPr>
        <w:t xml:space="preserve">máy </w:t>
      </w:r>
      <w:r>
        <w:rPr>
          <w:b/>
        </w:rPr>
        <w:t xml:space="preserve">hơi </w:t>
      </w:r>
      <w:r>
        <w:rPr>
          <w:b/>
        </w:rPr>
        <w:t xml:space="preserve">nước </w:t>
      </w:r>
      <w:r>
        <w:rPr>
          <w:i/>
        </w:rPr>
        <w:t xml:space="preserve">danh từ </w:t>
      </w:r>
      <w:r>
        <w:t xml:space="preserve">Động </w:t>
      </w:r>
      <w:r>
        <w:t xml:space="preserve">cơ </w:t>
      </w:r>
      <w:r>
        <w:t xml:space="preserve">nhiệt </w:t>
      </w:r>
      <w:r>
        <w:t xml:space="preserve">kiểu </w:t>
      </w:r>
      <w:r>
        <w:t xml:space="preserve">pittông, </w:t>
      </w:r>
      <w:r>
        <w:t xml:space="preserve">biến </w:t>
      </w:r>
      <w:r>
        <w:t xml:space="preserve">đổi </w:t>
      </w:r>
      <w:r>
        <w:t xml:space="preserve">năng </w:t>
      </w:r>
      <w:r>
        <w:t xml:space="preserve">lượng </w:t>
      </w:r>
      <w:r>
        <w:t xml:space="preserve">của </w:t>
      </w:r>
      <w:r>
        <w:t xml:space="preserve">hơi </w:t>
      </w:r>
      <w:r>
        <w:t xml:space="preserve">nước </w:t>
      </w:r>
      <w:r>
        <w:t xml:space="preserve">thành </w:t>
      </w:r>
      <w:r>
        <w:t xml:space="preserve">cơ </w:t>
      </w:r>
      <w:r>
        <w:t xml:space="preserve">năng. </w:t>
      </w:r>
      <w:r>
        <w:br/>
      </w:r>
      <w:r>
        <w:rPr>
          <w:b/>
        </w:rPr>
        <w:t xml:space="preserve">máy </w:t>
      </w:r>
      <w:r>
        <w:rPr>
          <w:b/>
        </w:rPr>
        <w:t xml:space="preserve">huyền </w:t>
      </w:r>
      <w:r>
        <w:rPr>
          <w:b/>
        </w:rPr>
        <w:t xml:space="preserve">vi </w:t>
      </w:r>
      <w:r>
        <w:rPr>
          <w:i/>
        </w:rPr>
        <w:t xml:space="preserve">danh từ </w:t>
      </w:r>
      <w:r>
        <w:t xml:space="preserve">(cũ; </w:t>
      </w:r>
      <w:r>
        <w:t xml:space="preserve">văn chương). </w:t>
      </w:r>
      <w:r>
        <w:t xml:space="preserve">Tạo </w:t>
      </w:r>
      <w:r>
        <w:t xml:space="preserve">hoá. </w:t>
      </w:r>
      <w:r>
        <w:br/>
      </w:r>
      <w:r>
        <w:rPr>
          <w:b/>
        </w:rPr>
        <w:t xml:space="preserve">máy </w:t>
      </w:r>
      <w:r>
        <w:rPr>
          <w:b/>
        </w:rPr>
        <w:t xml:space="preserve">kéo </w:t>
      </w:r>
      <w:r>
        <w:rPr>
          <w:i/>
        </w:rPr>
        <w:t xml:space="preserve">danh từ </w:t>
      </w:r>
      <w:r>
        <w:t xml:space="preserve">Máy </w:t>
      </w:r>
      <w:r>
        <w:t xml:space="preserve">chạy </w:t>
      </w:r>
      <w:r>
        <w:t xml:space="preserve">bằng </w:t>
      </w:r>
      <w:r>
        <w:t xml:space="preserve">động </w:t>
      </w:r>
      <w:r>
        <w:t xml:space="preserve">cơ </w:t>
      </w:r>
      <w:r>
        <w:t xml:space="preserve">dùng </w:t>
      </w:r>
      <w:r>
        <w:t xml:space="preserve">để </w:t>
      </w:r>
      <w:r>
        <w:t xml:space="preserve">kéo </w:t>
      </w:r>
      <w:r>
        <w:t xml:space="preserve">các </w:t>
      </w:r>
      <w:r>
        <w:t xml:space="preserve">máy </w:t>
      </w:r>
      <w:r>
        <w:t xml:space="preserve">móc </w:t>
      </w:r>
      <w:r>
        <w:t xml:space="preserve">khác </w:t>
      </w:r>
      <w:r>
        <w:t xml:space="preserve">trong </w:t>
      </w:r>
      <w:r>
        <w:t xml:space="preserve">nông </w:t>
      </w:r>
      <w:r>
        <w:t xml:space="preserve">nghiệp. </w:t>
      </w:r>
      <w:r>
        <w:br/>
      </w:r>
      <w:r>
        <w:rPr>
          <w:b/>
        </w:rPr>
        <w:t xml:space="preserve">máy </w:t>
      </w:r>
      <w:r>
        <w:rPr>
          <w:b/>
        </w:rPr>
        <w:t xml:space="preserve">kế </w:t>
      </w:r>
      <w:r>
        <w:rPr>
          <w:b/>
        </w:rPr>
        <w:t xml:space="preserve">toán </w:t>
      </w:r>
      <w:r>
        <w:rPr>
          <w:i/>
        </w:rPr>
        <w:t xml:space="preserve">danh từ </w:t>
      </w:r>
      <w:r>
        <w:t xml:space="preserve">Máy </w:t>
      </w:r>
      <w:r>
        <w:t xml:space="preserve">tính </w:t>
      </w:r>
      <w:r>
        <w:t xml:space="preserve">để </w:t>
      </w:r>
      <w:r>
        <w:t xml:space="preserve">bàn, </w:t>
      </w:r>
      <w:r>
        <w:t xml:space="preserve">dùng </w:t>
      </w:r>
      <w:r>
        <w:t xml:space="preserve">để </w:t>
      </w:r>
      <w:r>
        <w:t xml:space="preserve">thực </w:t>
      </w:r>
      <w:r>
        <w:t xml:space="preserve">hiện </w:t>
      </w:r>
      <w:r>
        <w:t xml:space="preserve">các </w:t>
      </w:r>
      <w:r>
        <w:rPr>
          <w:i/>
        </w:rPr>
        <w:t xml:space="preserve">phép </w:t>
      </w:r>
      <w:r>
        <w:t xml:space="preserve">tính </w:t>
      </w:r>
      <w:r>
        <w:t xml:space="preserve">số </w:t>
      </w:r>
      <w:r>
        <w:t xml:space="preserve">học. </w:t>
      </w:r>
      <w:r>
        <w:br/>
      </w:r>
      <w:r>
        <w:rPr>
          <w:b/>
        </w:rPr>
        <w:t xml:space="preserve">máy </w:t>
      </w:r>
      <w:r>
        <w:rPr>
          <w:b/>
        </w:rPr>
        <w:t xml:space="preserve">khâu </w:t>
      </w:r>
      <w:r>
        <w:rPr>
          <w:i/>
        </w:rPr>
        <w:t xml:space="preserve">danh từ </w:t>
      </w:r>
      <w:r>
        <w:t xml:space="preserve">Máy </w:t>
      </w:r>
      <w:r>
        <w:t xml:space="preserve">dùng </w:t>
      </w:r>
      <w:r>
        <w:t xml:space="preserve">để </w:t>
      </w:r>
      <w:r>
        <w:t xml:space="preserve">khâu, </w:t>
      </w:r>
      <w:r>
        <w:t xml:space="preserve">may </w:t>
      </w:r>
      <w:r>
        <w:t xml:space="preserve">đồ </w:t>
      </w:r>
      <w:r>
        <w:t xml:space="preserve">bằng </w:t>
      </w:r>
      <w:r>
        <w:t xml:space="preserve">vải, </w:t>
      </w:r>
      <w:r>
        <w:t xml:space="preserve">da. </w:t>
      </w:r>
      <w:r>
        <w:t xml:space="preserve">: </w:t>
      </w:r>
      <w:r>
        <w:br/>
      </w:r>
      <w:r>
        <w:rPr>
          <w:b/>
        </w:rPr>
        <w:t xml:space="preserve">máy </w:t>
      </w:r>
      <w:r>
        <w:rPr>
          <w:b/>
        </w:rPr>
        <w:t xml:space="preserve">khoan </w:t>
      </w:r>
      <w:r>
        <w:rPr>
          <w:i/>
        </w:rPr>
        <w:t xml:space="preserve">danh từ </w:t>
      </w:r>
      <w:r>
        <w:t xml:space="preserve">Máy </w:t>
      </w:r>
      <w:r>
        <w:t xml:space="preserve">công </w:t>
      </w:r>
      <w:r>
        <w:t xml:space="preserve">cụ </w:t>
      </w:r>
      <w:r>
        <w:t xml:space="preserve">dùng </w:t>
      </w:r>
      <w:r>
        <w:t xml:space="preserve">để </w:t>
      </w:r>
      <w:r>
        <w:t xml:space="preserve">khoan </w:t>
      </w:r>
      <w:r>
        <w:t xml:space="preserve">lỗ. </w:t>
      </w:r>
      <w:r>
        <w:t xml:space="preserve">máy </w:t>
      </w:r>
      <w:r>
        <w:t xml:space="preserve">lạnh </w:t>
      </w:r>
      <w:r>
        <w:t xml:space="preserve">danh từ </w:t>
      </w:r>
      <w:r>
        <w:t xml:space="preserve">Máy </w:t>
      </w:r>
      <w:r>
        <w:t xml:space="preserve">thực </w:t>
      </w:r>
      <w:r>
        <w:t xml:space="preserve">hiện </w:t>
      </w:r>
      <w:r>
        <w:t xml:space="preserve">việc </w:t>
      </w:r>
      <w:r>
        <w:t xml:space="preserve">làm </w:t>
      </w:r>
      <w:r>
        <w:t xml:space="preserve">lạnh </w:t>
      </w:r>
      <w:r>
        <w:t xml:space="preserve">nhân </w:t>
      </w:r>
      <w:r>
        <w:t xml:space="preserve">tạo. </w:t>
      </w:r>
      <w:r>
        <w:br/>
      </w:r>
      <w:r>
        <w:rPr>
          <w:b/>
        </w:rPr>
        <w:t xml:space="preserve">máy </w:t>
      </w:r>
      <w:r>
        <w:rPr>
          <w:b/>
        </w:rPr>
        <w:t xml:space="preserve">liên </w:t>
      </w:r>
      <w:r>
        <w:rPr>
          <w:b/>
        </w:rPr>
        <w:t xml:space="preserve">hợp </w:t>
      </w:r>
      <w:r>
        <w:rPr>
          <w:i/>
        </w:rPr>
        <w:t xml:space="preserve">danh từ </w:t>
      </w:r>
      <w:r>
        <w:t xml:space="preserve">Tổ </w:t>
      </w:r>
      <w:r>
        <w:t xml:space="preserve">hợp </w:t>
      </w:r>
      <w:r>
        <w:t xml:space="preserve">máy </w:t>
      </w:r>
      <w:r>
        <w:t xml:space="preserve">phức </w:t>
      </w:r>
      <w:r>
        <w:t xml:space="preserve">tạp </w:t>
      </w:r>
      <w:r>
        <w:t xml:space="preserve">gồm </w:t>
      </w:r>
      <w:r>
        <w:t xml:space="preserve">nhiều </w:t>
      </w:r>
      <w:r>
        <w:t xml:space="preserve">máy, </w:t>
      </w:r>
      <w:r>
        <w:t xml:space="preserve">thực </w:t>
      </w:r>
      <w:r>
        <w:t xml:space="preserve">hiện </w:t>
      </w:r>
      <w:r>
        <w:t xml:space="preserve">đồng </w:t>
      </w:r>
      <w:r>
        <w:t xml:space="preserve">thời </w:t>
      </w:r>
      <w:r>
        <w:t xml:space="preserve">nhiều </w:t>
      </w:r>
      <w:r>
        <w:t xml:space="preserve">loại </w:t>
      </w:r>
      <w:r>
        <w:t xml:space="preserve">công </w:t>
      </w:r>
      <w:r>
        <w:t xml:space="preserve">việc </w:t>
      </w:r>
      <w:r>
        <w:t xml:space="preserve">khác </w:t>
      </w:r>
      <w:r>
        <w:t xml:space="preserve">nhau. </w:t>
      </w:r>
      <w:r>
        <w:t xml:space="preserve">Máy </w:t>
      </w:r>
      <w:r>
        <w:t xml:space="preserve">liên </w:t>
      </w:r>
      <w:r>
        <w:rPr>
          <w:i/>
        </w:rPr>
        <w:t xml:space="preserve">hợp </w:t>
      </w:r>
      <w:r>
        <w:t xml:space="preserve">gặt-đập. </w:t>
      </w:r>
      <w:r>
        <w:br/>
      </w:r>
      <w:r>
        <w:rPr>
          <w:b/>
        </w:rPr>
        <w:t xml:space="preserve">máy </w:t>
      </w:r>
      <w:r>
        <w:rPr>
          <w:b/>
        </w:rPr>
        <w:t xml:space="preserve">lửa </w:t>
      </w:r>
      <w:r>
        <w:rPr>
          <w:i/>
        </w:rPr>
        <w:t xml:space="preserve">danh từ </w:t>
      </w:r>
      <w:r>
        <w:t xml:space="preserve">(cũ; </w:t>
      </w:r>
      <w:r>
        <w:t xml:space="preserve">ít dùng). </w:t>
      </w:r>
      <w:r>
        <w:t xml:space="preserve">Bật </w:t>
      </w:r>
      <w:r>
        <w:t xml:space="preserve">lửa. </w:t>
      </w:r>
      <w:r>
        <w:br/>
      </w:r>
      <w:r>
        <w:rPr>
          <w:b/>
        </w:rPr>
        <w:t xml:space="preserve">máy </w:t>
      </w:r>
      <w:r>
        <w:rPr>
          <w:b/>
        </w:rPr>
        <w:t xml:space="preserve">may </w:t>
      </w:r>
      <w:r>
        <w:rPr>
          <w:i/>
        </w:rPr>
        <w:t xml:space="preserve">danh từ </w:t>
      </w:r>
      <w:r>
        <w:t xml:space="preserve">(phương ngữ). </w:t>
      </w:r>
      <w:r>
        <w:t xml:space="preserve">Máy </w:t>
      </w:r>
      <w:r>
        <w:t xml:space="preserve">khâu. </w:t>
      </w:r>
      <w:r>
        <w:br/>
      </w:r>
      <w:r>
        <w:rPr>
          <w:b/>
        </w:rPr>
        <w:t xml:space="preserve">máy </w:t>
      </w:r>
      <w:r>
        <w:rPr>
          <w:b/>
        </w:rPr>
        <w:t xml:space="preserve">miệng </w:t>
      </w:r>
      <w:r>
        <w:rPr>
          <w:i/>
        </w:rPr>
        <w:t xml:space="preserve">động từ </w:t>
      </w:r>
      <w:r>
        <w:t xml:space="preserve">(khẩu ngữ). </w:t>
      </w:r>
      <w:r>
        <w:t xml:space="preserve">Tự </w:t>
      </w:r>
      <w:r>
        <w:t xml:space="preserve">nhiên </w:t>
      </w:r>
      <w:r>
        <w:t xml:space="preserve">gặp </w:t>
      </w:r>
      <w:r>
        <w:t xml:space="preserve">chuyện </w:t>
      </w:r>
      <w:r>
        <w:t xml:space="preserve">thì </w:t>
      </w:r>
      <w:r>
        <w:t xml:space="preserve">nói, </w:t>
      </w:r>
      <w:r>
        <w:t xml:space="preserve">ngoài </w:t>
      </w:r>
      <w:r>
        <w:t xml:space="preserve">ý </w:t>
      </w:r>
      <w:r>
        <w:t xml:space="preserve">định, </w:t>
      </w:r>
      <w:r>
        <w:t xml:space="preserve">thường </w:t>
      </w:r>
      <w:r>
        <w:t xml:space="preserve">là </w:t>
      </w:r>
      <w:r>
        <w:t xml:space="preserve">chuyện </w:t>
      </w:r>
      <w:r>
        <w:t xml:space="preserve">không </w:t>
      </w:r>
      <w:r>
        <w:t xml:space="preserve">dính </w:t>
      </w:r>
      <w:r>
        <w:t xml:space="preserve">líu </w:t>
      </w:r>
      <w:r>
        <w:t xml:space="preserve">gì </w:t>
      </w:r>
      <w:r>
        <w:t xml:space="preserve">đến </w:t>
      </w:r>
      <w:r>
        <w:t xml:space="preserve">mình. </w:t>
      </w:r>
      <w:r>
        <w:t xml:space="preserve">Máy </w:t>
      </w:r>
      <w:r>
        <w:t xml:space="preserve">miệng </w:t>
      </w:r>
      <w:r>
        <w:t xml:space="preserve">nói </w:t>
      </w:r>
      <w:r>
        <w:t xml:space="preserve">chêm </w:t>
      </w:r>
      <w:r>
        <w:t xml:space="preserve">uào </w:t>
      </w:r>
      <w:r>
        <w:rPr>
          <w:i/>
        </w:rPr>
        <w:t xml:space="preserve">một </w:t>
      </w:r>
      <w:r>
        <w:t xml:space="preserve">câu. </w:t>
      </w:r>
      <w:r>
        <w:br/>
      </w:r>
      <w:r>
        <w:rPr>
          <w:b/>
        </w:rPr>
        <w:t xml:space="preserve">máy </w:t>
      </w:r>
      <w:r>
        <w:rPr>
          <w:b/>
        </w:rPr>
        <w:t xml:space="preserve">mó </w:t>
      </w:r>
      <w:r>
        <w:rPr>
          <w:i/>
        </w:rPr>
        <w:t xml:space="preserve">động từ </w:t>
      </w:r>
      <w:r>
        <w:t xml:space="preserve">(ít dùng). </w:t>
      </w:r>
      <w:r>
        <w:t xml:space="preserve">Như </w:t>
      </w:r>
      <w:r>
        <w:t xml:space="preserve">mó </w:t>
      </w:r>
      <w:r>
        <w:t xml:space="preserve">máy. </w:t>
      </w:r>
      <w:r>
        <w:br/>
      </w:r>
      <w:r>
        <w:rPr>
          <w:b/>
        </w:rPr>
        <w:t xml:space="preserve">máy </w:t>
      </w:r>
      <w:r>
        <w:rPr>
          <w:b/>
        </w:rPr>
        <w:t xml:space="preserve">móc </w:t>
      </w:r>
      <w:r>
        <w:rPr>
          <w:b/>
        </w:rPr>
        <w:t xml:space="preserve">I </w:t>
      </w:r>
      <w:r>
        <w:rPr>
          <w:i/>
        </w:rPr>
        <w:t xml:space="preserve">danh từ </w:t>
      </w:r>
      <w:r>
        <w:t xml:space="preserve">Máy </w:t>
      </w:r>
      <w:r>
        <w:t xml:space="preserve">(nói </w:t>
      </w:r>
      <w:r>
        <w:t xml:space="preserve">khái </w:t>
      </w:r>
      <w:r>
        <w:t xml:space="preserve">quát). </w:t>
      </w:r>
      <w:r>
        <w:t xml:space="preserve">Máy </w:t>
      </w:r>
      <w:r>
        <w:t xml:space="preserve">móc </w:t>
      </w:r>
      <w:r>
        <w:t xml:space="preserve">hoạt </w:t>
      </w:r>
      <w:r>
        <w:t xml:space="preserve">động </w:t>
      </w:r>
      <w:r>
        <w:t xml:space="preserve">bình </w:t>
      </w:r>
      <w:r>
        <w:t xml:space="preserve">thường. </w:t>
      </w:r>
      <w:r>
        <w:t xml:space="preserve">Máy </w:t>
      </w:r>
      <w:r>
        <w:rPr>
          <w:i/>
        </w:rPr>
        <w:t xml:space="preserve">móc </w:t>
      </w:r>
      <w:r>
        <w:rPr>
          <w:i/>
        </w:rPr>
        <w:t xml:space="preserve">hiện </w:t>
      </w:r>
      <w:r>
        <w:t xml:space="preserve">đại. </w:t>
      </w:r>
      <w:r>
        <w:t xml:space="preserve">II </w:t>
      </w:r>
      <w:r>
        <w:t xml:space="preserve">tính từ </w:t>
      </w:r>
      <w:r>
        <w:t xml:space="preserve">Thiếu </w:t>
      </w:r>
      <w:r>
        <w:t xml:space="preserve">linh </w:t>
      </w:r>
      <w:r>
        <w:t xml:space="preserve">hoạt, </w:t>
      </w:r>
      <w:r>
        <w:t xml:space="preserve">sáng </w:t>
      </w:r>
      <w:r>
        <w:t xml:space="preserve">tạo, </w:t>
      </w:r>
      <w:r>
        <w:t xml:space="preserve">chỉ </w:t>
      </w:r>
      <w:r>
        <w:t xml:space="preserve">biết </w:t>
      </w:r>
      <w:r>
        <w:t xml:space="preserve">theo </w:t>
      </w:r>
      <w:r>
        <w:t xml:space="preserve">đúng </w:t>
      </w:r>
      <w:r>
        <w:t xml:space="preserve">những </w:t>
      </w:r>
      <w:r>
        <w:t xml:space="preserve">gì </w:t>
      </w:r>
      <w:r>
        <w:t xml:space="preserve">đã </w:t>
      </w:r>
      <w:r>
        <w:t xml:space="preserve">có </w:t>
      </w:r>
      <w:r>
        <w:t xml:space="preserve">sẵn, </w:t>
      </w:r>
      <w:r>
        <w:t xml:space="preserve">đã </w:t>
      </w:r>
      <w:r>
        <w:t xml:space="preserve">quy </w:t>
      </w:r>
      <w:r>
        <w:t xml:space="preserve">định. </w:t>
      </w:r>
      <w:r>
        <w:t xml:space="preserve">Áp </w:t>
      </w:r>
      <w:r>
        <w:t xml:space="preserve">dụng </w:t>
      </w:r>
      <w:r>
        <w:t xml:space="preserve">nguyên </w:t>
      </w:r>
      <w:r>
        <w:t xml:space="preserve">tắc </w:t>
      </w:r>
      <w:r>
        <w:t xml:space="preserve">một </w:t>
      </w:r>
      <w:r>
        <w:t xml:space="preserve">cách </w:t>
      </w:r>
      <w:r>
        <w:t xml:space="preserve">máy </w:t>
      </w:r>
      <w:r>
        <w:rPr>
          <w:i/>
        </w:rPr>
        <w:t xml:space="preserve">móc. </w:t>
      </w:r>
      <w:r>
        <w:rPr>
          <w:i/>
        </w:rPr>
        <w:t xml:space="preserve">Lối </w:t>
      </w:r>
      <w:r>
        <w:rPr>
          <w:i/>
        </w:rPr>
        <w:t xml:space="preserve">suy </w:t>
      </w:r>
      <w:r>
        <w:t xml:space="preserve">luận </w:t>
      </w:r>
      <w:r>
        <w:t xml:space="preserve">máy </w:t>
      </w:r>
      <w:r>
        <w:t xml:space="preserve">móc. </w:t>
      </w:r>
      <w:r>
        <w:br/>
      </w:r>
      <w:r>
        <w:rPr>
          <w:b/>
        </w:rPr>
        <w:t xml:space="preserve">máy </w:t>
      </w:r>
      <w:r>
        <w:rPr>
          <w:b/>
        </w:rPr>
        <w:t xml:space="preserve">nhắn </w:t>
      </w:r>
      <w:r>
        <w:rPr>
          <w:b/>
        </w:rPr>
        <w:t xml:space="preserve">tin </w:t>
      </w:r>
      <w:r>
        <w:rPr>
          <w:i/>
        </w:rPr>
        <w:t xml:space="preserve">danh từ </w:t>
      </w:r>
      <w:r>
        <w:t xml:space="preserve">Máy </w:t>
      </w:r>
      <w:r>
        <w:t xml:space="preserve">thu </w:t>
      </w:r>
      <w:r>
        <w:t xml:space="preserve">vô </w:t>
      </w:r>
      <w:r>
        <w:t xml:space="preserve">tuyến </w:t>
      </w:r>
      <w:r>
        <w:t xml:space="preserve">một </w:t>
      </w:r>
      <w:r>
        <w:t xml:space="preserve">chiều, </w:t>
      </w:r>
      <w:r>
        <w:t xml:space="preserve">cỡ </w:t>
      </w:r>
      <w:r>
        <w:t xml:space="preserve">nhỏ, </w:t>
      </w:r>
      <w:r>
        <w:t xml:space="preserve">mang </w:t>
      </w:r>
      <w:r>
        <w:t xml:space="preserve">theo </w:t>
      </w:r>
      <w:r>
        <w:t xml:space="preserve">người </w:t>
      </w:r>
      <w:r>
        <w:t xml:space="preserve">để </w:t>
      </w:r>
      <w:r>
        <w:t xml:space="preserve">nhận </w:t>
      </w:r>
      <w:r>
        <w:t xml:space="preserve">tin </w:t>
      </w:r>
      <w:r>
        <w:t xml:space="preserve">người </w:t>
      </w:r>
      <w:r>
        <w:t xml:space="preserve">khác </w:t>
      </w:r>
      <w:r>
        <w:t xml:space="preserve">nhăn. </w:t>
      </w:r>
      <w:r>
        <w:br/>
      </w:r>
      <w:r>
        <w:rPr>
          <w:b/>
        </w:rPr>
        <w:t xml:space="preserve">"máy </w:t>
      </w:r>
      <w:r>
        <w:rPr>
          <w:b/>
        </w:rPr>
        <w:t xml:space="preserve">ni-vô" </w:t>
      </w:r>
      <w:r>
        <w:rPr>
          <w:i/>
        </w:rPr>
        <w:t xml:space="preserve">xem </w:t>
      </w:r>
      <w:r>
        <w:t xml:space="preserve">;áy </w:t>
      </w:r>
      <w:r>
        <w:t xml:space="preserve">niuô. </w:t>
      </w:r>
      <w:r>
        <w:br/>
      </w:r>
      <w:r>
        <w:rPr>
          <w:b/>
        </w:rPr>
        <w:t xml:space="preserve">máy </w:t>
      </w:r>
      <w:r>
        <w:rPr>
          <w:b/>
        </w:rPr>
        <w:t xml:space="preserve">nivô </w:t>
      </w:r>
      <w:r>
        <w:rPr>
          <w:i/>
        </w:rPr>
        <w:t xml:space="preserve">danh từ </w:t>
      </w:r>
      <w:r>
        <w:t xml:space="preserve">cũng nói </w:t>
      </w:r>
      <w:r>
        <w:rPr>
          <w:i/>
        </w:rPr>
        <w:t xml:space="preserve">máy </w:t>
      </w:r>
      <w:r>
        <w:t xml:space="preserve">thuỷ </w:t>
      </w:r>
      <w:r>
        <w:t xml:space="preserve">bình. </w:t>
      </w:r>
      <w:r>
        <w:t xml:space="preserve">Máy </w:t>
      </w:r>
      <w:r>
        <w:t xml:space="preserve">trắc </w:t>
      </w:r>
      <w:r>
        <w:t xml:space="preserve">địa </w:t>
      </w:r>
      <w:r>
        <w:t xml:space="preserve">dựa </w:t>
      </w:r>
      <w:r>
        <w:t xml:space="preserve">trên </w:t>
      </w:r>
      <w:r>
        <w:t xml:space="preserve">nguyên </w:t>
      </w:r>
      <w:r>
        <w:t xml:space="preserve">lí </w:t>
      </w:r>
      <w:r>
        <w:t xml:space="preserve">tỉa </w:t>
      </w:r>
      <w:r>
        <w:t xml:space="preserve">ngắm </w:t>
      </w:r>
      <w:r>
        <w:t xml:space="preserve">nằm </w:t>
      </w:r>
      <w:r>
        <w:t xml:space="preserve">ngang </w:t>
      </w:r>
      <w:r>
        <w:t xml:space="preserve">để </w:t>
      </w:r>
      <w:r>
        <w:t xml:space="preserve">xác </w:t>
      </w:r>
      <w:r>
        <w:t xml:space="preserve">định </w:t>
      </w:r>
      <w:r>
        <w:t xml:space="preserve">hiệu </w:t>
      </w:r>
      <w:r>
        <w:t xml:space="preserve">số </w:t>
      </w:r>
      <w:r>
        <w:t xml:space="preserve">độ </w:t>
      </w:r>
      <w:r>
        <w:t xml:space="preserve">cao </w:t>
      </w:r>
      <w:r>
        <w:t xml:space="preserve">giữa </w:t>
      </w:r>
      <w:r>
        <w:t xml:space="preserve">hai </w:t>
      </w:r>
      <w:r>
        <w:t xml:space="preserve">điểm. </w:t>
      </w:r>
      <w:r>
        <w:t xml:space="preserve">máy </w:t>
      </w:r>
      <w:r>
        <w:t xml:space="preserve">nói </w:t>
      </w:r>
      <w:r>
        <w:t xml:space="preserve">danh từ </w:t>
      </w:r>
      <w:r>
        <w:t xml:space="preserve">(cũ; </w:t>
      </w:r>
      <w:r>
        <w:t xml:space="preserve">khẩu ngữ). </w:t>
      </w:r>
      <w:r>
        <w:t xml:space="preserve">Điện </w:t>
      </w:r>
      <w:r>
        <w:t xml:space="preserve">thoại. </w:t>
      </w:r>
      <w:r>
        <w:br w:type="page"/>
      </w:r>
      <w:r>
        <w:rPr>
          <w:b/>
        </w:rPr>
        <w:t xml:space="preserve">máy </w:t>
      </w:r>
      <w:r>
        <w:rPr>
          <w:b/>
        </w:rPr>
        <w:t xml:space="preserve">nổ </w:t>
      </w:r>
      <w:r>
        <w:rPr>
          <w:i/>
        </w:rPr>
        <w:t xml:space="preserve">danh từ </w:t>
      </w:r>
      <w:r>
        <w:t xml:space="preserve">Máy </w:t>
      </w:r>
      <w:r>
        <w:t xml:space="preserve">chuyển </w:t>
      </w:r>
      <w:r>
        <w:t xml:space="preserve">động </w:t>
      </w:r>
      <w:r>
        <w:t xml:space="preserve">nhờ </w:t>
      </w:r>
      <w:r>
        <w:t xml:space="preserve">đốt </w:t>
      </w:r>
      <w:r>
        <w:t xml:space="preserve">cháy </w:t>
      </w:r>
      <w:r>
        <w:t xml:space="preserve">một </w:t>
      </w:r>
      <w:r>
        <w:t xml:space="preserve">hỗn </w:t>
      </w:r>
      <w:r>
        <w:t xml:space="preserve">hợp </w:t>
      </w:r>
      <w:r>
        <w:t xml:space="preserve">khí </w:t>
      </w:r>
      <w:r>
        <w:t xml:space="preserve">nổ </w:t>
      </w:r>
      <w:r>
        <w:t xml:space="preserve">do </w:t>
      </w:r>
      <w:r>
        <w:t xml:space="preserve">xăng, </w:t>
      </w:r>
      <w:r>
        <w:t xml:space="preserve">hơi </w:t>
      </w:r>
      <w:r>
        <w:t xml:space="preserve">cồn, </w:t>
      </w:r>
      <w:r>
        <w:t xml:space="preserve">v.v. </w:t>
      </w:r>
      <w:r>
        <w:t xml:space="preserve">với </w:t>
      </w:r>
      <w:r>
        <w:t xml:space="preserve">không </w:t>
      </w:r>
      <w:r>
        <w:t xml:space="preserve">khí </w:t>
      </w:r>
      <w:r>
        <w:t xml:space="preserve">tạo </w:t>
      </w:r>
      <w:r>
        <w:t xml:space="preserve">nên. </w:t>
      </w:r>
      <w:r>
        <w:br/>
      </w:r>
      <w:r>
        <w:rPr>
          <w:b/>
        </w:rPr>
        <w:t xml:space="preserve">máy </w:t>
      </w:r>
      <w:r>
        <w:rPr>
          <w:b/>
        </w:rPr>
        <w:t xml:space="preserve">nước </w:t>
      </w:r>
      <w:r>
        <w:rPr>
          <w:i/>
        </w:rPr>
        <w:t xml:space="preserve">danh từ </w:t>
      </w:r>
      <w:r>
        <w:t xml:space="preserve">(cũ, </w:t>
      </w:r>
      <w:r>
        <w:t xml:space="preserve">hoặc </w:t>
      </w:r>
      <w:r>
        <w:t xml:space="preserve">phương ngữ). </w:t>
      </w:r>
      <w:r>
        <w:t xml:space="preserve">Chỗ </w:t>
      </w:r>
      <w:r>
        <w:t xml:space="preserve">có </w:t>
      </w:r>
      <w:r>
        <w:t xml:space="preserve">lắp </w:t>
      </w:r>
      <w:r>
        <w:t xml:space="preserve">vòi </w:t>
      </w:r>
      <w:r>
        <w:t xml:space="preserve">nước </w:t>
      </w:r>
      <w:r>
        <w:t xml:space="preserve">để </w:t>
      </w:r>
      <w:r>
        <w:t xml:space="preserve">lấy </w:t>
      </w:r>
      <w:r>
        <w:t xml:space="preserve">nước </w:t>
      </w:r>
      <w:r>
        <w:t xml:space="preserve">máy </w:t>
      </w:r>
      <w:r>
        <w:t xml:space="preserve">nơi </w:t>
      </w:r>
      <w:r>
        <w:t xml:space="preserve">công </w:t>
      </w:r>
      <w:r>
        <w:t xml:space="preserve">cộng. </w:t>
      </w:r>
      <w:r>
        <w:br/>
      </w:r>
      <w:r>
        <w:rPr>
          <w:b/>
        </w:rPr>
        <w:t xml:space="preserve">máy </w:t>
      </w:r>
      <w:r>
        <w:rPr>
          <w:b/>
        </w:rPr>
        <w:t xml:space="preserve">phát </w:t>
      </w:r>
      <w:r>
        <w:rPr>
          <w:b/>
        </w:rPr>
        <w:t xml:space="preserve">điện </w:t>
      </w:r>
      <w:r>
        <w:rPr>
          <w:i/>
        </w:rPr>
        <w:t xml:space="preserve">danh từ </w:t>
      </w:r>
      <w:r>
        <w:t xml:space="preserve">Máy </w:t>
      </w:r>
      <w:r>
        <w:t xml:space="preserve">biến </w:t>
      </w:r>
      <w:r>
        <w:t xml:space="preserve">đổi </w:t>
      </w:r>
      <w:r>
        <w:t xml:space="preserve">cơ </w:t>
      </w:r>
      <w:r>
        <w:t xml:space="preserve">năng </w:t>
      </w:r>
      <w:r>
        <w:t xml:space="preserve">thành </w:t>
      </w:r>
      <w:r>
        <w:t xml:space="preserve">điện </w:t>
      </w:r>
      <w:r>
        <w:t xml:space="preserve">năng. </w:t>
      </w:r>
      <w:r>
        <w:br/>
      </w:r>
      <w:r>
        <w:rPr>
          <w:b/>
        </w:rPr>
        <w:t xml:space="preserve">máy </w:t>
      </w:r>
      <w:r>
        <w:rPr>
          <w:b/>
        </w:rPr>
        <w:t xml:space="preserve">phay </w:t>
      </w:r>
      <w:r>
        <w:rPr>
          <w:i/>
        </w:rPr>
        <w:t xml:space="preserve">danh từ </w:t>
      </w:r>
      <w:r>
        <w:t xml:space="preserve">Máy </w:t>
      </w:r>
      <w:r>
        <w:t xml:space="preserve">công </w:t>
      </w:r>
      <w:r>
        <w:t xml:space="preserve">cụ </w:t>
      </w:r>
      <w:r>
        <w:t xml:space="preserve">để </w:t>
      </w:r>
      <w:r>
        <w:t xml:space="preserve">gia </w:t>
      </w:r>
      <w:r>
        <w:t xml:space="preserve">công </w:t>
      </w:r>
      <w:r>
        <w:t xml:space="preserve">sản </w:t>
      </w:r>
      <w:r>
        <w:t xml:space="preserve">phẩm </w:t>
      </w:r>
      <w:r>
        <w:t xml:space="preserve">bằng </w:t>
      </w:r>
      <w:r>
        <w:t xml:space="preserve">dao </w:t>
      </w:r>
      <w:r>
        <w:t xml:space="preserve">phay </w:t>
      </w:r>
      <w:r>
        <w:t xml:space="preserve">khi </w:t>
      </w:r>
      <w:r>
        <w:t xml:space="preserve">phôi </w:t>
      </w:r>
      <w:r>
        <w:t xml:space="preserve">di </w:t>
      </w:r>
      <w:r>
        <w:t xml:space="preserve">động </w:t>
      </w:r>
      <w:r>
        <w:t xml:space="preserve">tịnh </w:t>
      </w:r>
      <w:r>
        <w:t xml:space="preserve">tiền. </w:t>
      </w:r>
      <w:r>
        <w:br/>
      </w:r>
      <w:r>
        <w:rPr>
          <w:b/>
        </w:rPr>
        <w:t xml:space="preserve">máy </w:t>
      </w:r>
      <w:r>
        <w:rPr>
          <w:b/>
        </w:rPr>
        <w:t xml:space="preserve">quay </w:t>
      </w:r>
      <w:r>
        <w:rPr>
          <w:b/>
        </w:rPr>
        <w:t xml:space="preserve">đĩa </w:t>
      </w:r>
      <w:r>
        <w:rPr>
          <w:i/>
        </w:rPr>
        <w:t xml:space="preserve">danh từ </w:t>
      </w:r>
      <w:r>
        <w:t xml:space="preserve">Máy </w:t>
      </w:r>
      <w:r>
        <w:t xml:space="preserve">quay </w:t>
      </w:r>
      <w:r>
        <w:t xml:space="preserve">đĩa </w:t>
      </w:r>
      <w:r>
        <w:t xml:space="preserve">ghi </w:t>
      </w:r>
      <w:r>
        <w:t xml:space="preserve">âm </w:t>
      </w:r>
      <w:r>
        <w:t xml:space="preserve">để </w:t>
      </w:r>
      <w:r>
        <w:t xml:space="preserve">phát </w:t>
      </w:r>
      <w:r>
        <w:t xml:space="preserve">lại </w:t>
      </w:r>
      <w:r>
        <w:t xml:space="preserve">những </w:t>
      </w:r>
      <w:r>
        <w:t xml:space="preserve">bài </w:t>
      </w:r>
      <w:r>
        <w:t xml:space="preserve">hát, </w:t>
      </w:r>
      <w:r>
        <w:t xml:space="preserve">bản </w:t>
      </w:r>
      <w:r>
        <w:t xml:space="preserve">nhạc, </w:t>
      </w:r>
      <w:r>
        <w:t xml:space="preserve">v.v. </w:t>
      </w:r>
      <w:r>
        <w:t xml:space="preserve">đã </w:t>
      </w:r>
      <w:r>
        <w:t xml:space="preserve">được </w:t>
      </w:r>
      <w:r>
        <w:t xml:space="preserve">ghi </w:t>
      </w:r>
      <w:r>
        <w:t xml:space="preserve">trên </w:t>
      </w:r>
      <w:r>
        <w:t xml:space="preserve">đĩa. </w:t>
      </w:r>
      <w:r>
        <w:br/>
      </w:r>
      <w:r>
        <w:rPr>
          <w:b/>
        </w:rPr>
        <w:t xml:space="preserve">máy </w:t>
      </w:r>
      <w:r>
        <w:rPr>
          <w:b/>
        </w:rPr>
        <w:t xml:space="preserve">tay </w:t>
      </w:r>
      <w:r>
        <w:rPr>
          <w:i/>
        </w:rPr>
        <w:t xml:space="preserve">động từ </w:t>
      </w:r>
      <w:r>
        <w:t xml:space="preserve">(khẩu ngữ). </w:t>
      </w:r>
      <w:r>
        <w:t xml:space="preserve">Tiện </w:t>
      </w:r>
      <w:r>
        <w:t xml:space="preserve">tay </w:t>
      </w:r>
      <w:r>
        <w:t xml:space="preserve">làm </w:t>
      </w:r>
      <w:r>
        <w:t xml:space="preserve">một </w:t>
      </w:r>
      <w:r>
        <w:t xml:space="preserve">cách </w:t>
      </w:r>
      <w:r>
        <w:t xml:space="preserve">tự </w:t>
      </w:r>
      <w:r>
        <w:t xml:space="preserve">nhiên, </w:t>
      </w:r>
      <w:r>
        <w:t xml:space="preserve">ngoài </w:t>
      </w:r>
      <w:r>
        <w:t xml:space="preserve">ý </w:t>
      </w:r>
      <w:r>
        <w:t xml:space="preserve">định. </w:t>
      </w:r>
      <w:r>
        <w:rPr>
          <w:i/>
        </w:rPr>
        <w:t xml:space="preserve">Nhân </w:t>
      </w:r>
      <w:r>
        <w:rPr>
          <w:i/>
        </w:rPr>
        <w:t xml:space="preserve">đi </w:t>
      </w:r>
      <w:r>
        <w:rPr>
          <w:i/>
        </w:rPr>
        <w:t xml:space="preserve">qua </w:t>
      </w:r>
      <w:r>
        <w:rPr>
          <w:i/>
        </w:rPr>
        <w:t xml:space="preserve">máy </w:t>
      </w:r>
      <w:r>
        <w:t xml:space="preserve">tay </w:t>
      </w:r>
      <w:r>
        <w:t xml:space="preserve">ngăt </w:t>
      </w:r>
      <w:r>
        <w:t xml:space="preserve">một </w:t>
      </w:r>
      <w:r>
        <w:t xml:space="preserve">cành. </w:t>
      </w:r>
      <w:r>
        <w:br/>
      </w:r>
      <w:r>
        <w:rPr>
          <w:b/>
        </w:rPr>
        <w:t xml:space="preserve">máy </w:t>
      </w:r>
      <w:r>
        <w:rPr>
          <w:b/>
        </w:rPr>
        <w:t xml:space="preserve">thu </w:t>
      </w:r>
      <w:r>
        <w:rPr>
          <w:b/>
        </w:rPr>
        <w:t xml:space="preserve">hình </w:t>
      </w:r>
      <w:r>
        <w:rPr>
          <w:i/>
        </w:rPr>
        <w:t xml:space="preserve">danh từ </w:t>
      </w:r>
      <w:r>
        <w:t xml:space="preserve">(ít dùng). </w:t>
      </w:r>
      <w:r>
        <w:t xml:space="preserve">Máy </w:t>
      </w:r>
      <w:r>
        <w:t xml:space="preserve">thu </w:t>
      </w:r>
      <w:r>
        <w:t xml:space="preserve">sóng </w:t>
      </w:r>
      <w:r>
        <w:t xml:space="preserve">vô </w:t>
      </w:r>
      <w:r>
        <w:t xml:space="preserve">tuyến </w:t>
      </w:r>
      <w:r>
        <w:t xml:space="preserve">truyền </w:t>
      </w:r>
      <w:r>
        <w:t xml:space="preserve">hình; </w:t>
      </w:r>
      <w:r>
        <w:t xml:space="preserve">tivi. </w:t>
      </w:r>
      <w:r>
        <w:br/>
      </w:r>
      <w:r>
        <w:rPr>
          <w:b/>
        </w:rPr>
        <w:t xml:space="preserve">máy </w:t>
      </w:r>
      <w:r>
        <w:rPr>
          <w:b/>
        </w:rPr>
        <w:t xml:space="preserve">thu </w:t>
      </w:r>
      <w:r>
        <w:rPr>
          <w:b/>
        </w:rPr>
        <w:t xml:space="preserve">thanh </w:t>
      </w:r>
      <w:r>
        <w:rPr>
          <w:i/>
        </w:rPr>
        <w:t xml:space="preserve">danh từ </w:t>
      </w:r>
      <w:r>
        <w:t xml:space="preserve">(ít dùng). </w:t>
      </w:r>
      <w:r>
        <w:rPr>
          <w:i/>
        </w:rPr>
        <w:t xml:space="preserve">Máy </w:t>
      </w:r>
      <w:r>
        <w:t xml:space="preserve">thu </w:t>
      </w:r>
      <w:r>
        <w:t xml:space="preserve">sóng </w:t>
      </w:r>
      <w:r>
        <w:t xml:space="preserve">vô </w:t>
      </w:r>
      <w:r>
        <w:t xml:space="preserve">tuyến </w:t>
      </w:r>
      <w:r>
        <w:t xml:space="preserve">truyền </w:t>
      </w:r>
      <w:r>
        <w:t xml:space="preserve">thanh; </w:t>
      </w:r>
      <w:r>
        <w:t xml:space="preserve">radio. </w:t>
      </w:r>
      <w:r>
        <w:br/>
      </w:r>
      <w:r>
        <w:rPr>
          <w:b/>
        </w:rPr>
        <w:t xml:space="preserve">máy </w:t>
      </w:r>
      <w:r>
        <w:rPr>
          <w:b/>
        </w:rPr>
        <w:t xml:space="preserve">thuỷ </w:t>
      </w:r>
      <w:r>
        <w:rPr>
          <w:b/>
        </w:rPr>
        <w:t xml:space="preserve">bình </w:t>
      </w:r>
      <w:r>
        <w:rPr>
          <w:i/>
        </w:rPr>
        <w:t xml:space="preserve">danh từ </w:t>
      </w:r>
      <w:r>
        <w:t xml:space="preserve">xem </w:t>
      </w:r>
      <w:r>
        <w:rPr>
          <w:i/>
        </w:rPr>
        <w:t xml:space="preserve">máy </w:t>
      </w:r>
      <w:r>
        <w:rPr>
          <w:i/>
        </w:rPr>
        <w:t xml:space="preserve">niuô. </w:t>
      </w:r>
      <w:r>
        <w:br/>
      </w:r>
      <w:r>
        <w:rPr>
          <w:b/>
        </w:rPr>
        <w:t xml:space="preserve">máy </w:t>
      </w:r>
      <w:r>
        <w:rPr>
          <w:b/>
        </w:rPr>
        <w:t xml:space="preserve">tiện </w:t>
      </w:r>
      <w:r>
        <w:rPr>
          <w:i/>
        </w:rPr>
        <w:t xml:space="preserve">danh từ </w:t>
      </w:r>
      <w:r>
        <w:t xml:space="preserve">Máy </w:t>
      </w:r>
      <w:r>
        <w:t xml:space="preserve">để </w:t>
      </w:r>
      <w:r>
        <w:t xml:space="preserve">gia </w:t>
      </w:r>
      <w:r>
        <w:t xml:space="preserve">công </w:t>
      </w:r>
      <w:r>
        <w:t xml:space="preserve">các </w:t>
      </w:r>
      <w:r>
        <w:t xml:space="preserve">sản </w:t>
      </w:r>
      <w:r>
        <w:t xml:space="preserve">phẩm </w:t>
      </w:r>
      <w:r>
        <w:t xml:space="preserve">có </w:t>
      </w:r>
      <w:r>
        <w:t xml:space="preserve">dạng </w:t>
      </w:r>
      <w:r>
        <w:t xml:space="preserve">vật </w:t>
      </w:r>
      <w:r>
        <w:t xml:space="preserve">quay </w:t>
      </w:r>
      <w:r>
        <w:t xml:space="preserve">tròn </w:t>
      </w:r>
      <w:r>
        <w:t xml:space="preserve">bằng </w:t>
      </w:r>
      <w:r>
        <w:t xml:space="preserve">cách </w:t>
      </w:r>
      <w:r>
        <w:t xml:space="preserve">hớt </w:t>
      </w:r>
      <w:r>
        <w:t xml:space="preserve">lớp </w:t>
      </w:r>
      <w:r>
        <w:t xml:space="preserve">phoi. </w:t>
      </w:r>
      <w:r>
        <w:br/>
      </w:r>
      <w:r>
        <w:rPr>
          <w:b/>
        </w:rPr>
        <w:t xml:space="preserve">náy </w:t>
      </w:r>
      <w:r>
        <w:rPr>
          <w:b/>
        </w:rPr>
        <w:t xml:space="preserve">tính </w:t>
      </w:r>
      <w:r>
        <w:rPr>
          <w:i/>
        </w:rPr>
        <w:t xml:space="preserve">danh từ </w:t>
      </w:r>
      <w:r>
        <w:t xml:space="preserve">Máy </w:t>
      </w:r>
      <w:r>
        <w:t xml:space="preserve">thực </w:t>
      </w:r>
      <w:r>
        <w:t xml:space="preserve">hiện </w:t>
      </w:r>
      <w:r>
        <w:t xml:space="preserve">tự </w:t>
      </w:r>
      <w:r>
        <w:t xml:space="preserve">động </w:t>
      </w:r>
      <w:r>
        <w:t xml:space="preserve">các </w:t>
      </w:r>
      <w:r>
        <w:t xml:space="preserve">2hép </w:t>
      </w:r>
      <w:r>
        <w:t xml:space="preserve">tính. </w:t>
      </w:r>
      <w:r>
        <w:br/>
      </w:r>
      <w:r>
        <w:rPr>
          <w:b/>
        </w:rPr>
        <w:t xml:space="preserve">náy </w:t>
      </w:r>
      <w:r>
        <w:rPr>
          <w:b/>
        </w:rPr>
        <w:t xml:space="preserve">tính </w:t>
      </w:r>
      <w:r>
        <w:rPr>
          <w:b/>
        </w:rPr>
        <w:t xml:space="preserve">điện </w:t>
      </w:r>
      <w:r>
        <w:rPr>
          <w:b/>
        </w:rPr>
        <w:t xml:space="preserve">tử </w:t>
      </w:r>
      <w:r>
        <w:rPr>
          <w:i/>
        </w:rPr>
        <w:t xml:space="preserve">danh từ </w:t>
      </w:r>
      <w:r>
        <w:t xml:space="preserve">Máy </w:t>
      </w:r>
      <w:r>
        <w:t xml:space="preserve">tính </w:t>
      </w:r>
      <w:r>
        <w:t xml:space="preserve">làm </w:t>
      </w:r>
      <w:r>
        <w:t xml:space="preserve">bằng </w:t>
      </w:r>
      <w:r>
        <w:t xml:space="preserve">:ác </w:t>
      </w:r>
      <w:r>
        <w:t xml:space="preserve">thiết </w:t>
      </w:r>
      <w:r>
        <w:t xml:space="preserve">bị </w:t>
      </w:r>
      <w:r>
        <w:t xml:space="preserve">điện </w:t>
      </w:r>
      <w:r>
        <w:t xml:space="preserve">tử </w:t>
      </w:r>
      <w:r>
        <w:t xml:space="preserve">để </w:t>
      </w:r>
      <w:r>
        <w:t xml:space="preserve">giải </w:t>
      </w:r>
      <w:r>
        <w:t xml:space="preserve">các </w:t>
      </w:r>
      <w:r>
        <w:t xml:space="preserve">bài </w:t>
      </w:r>
      <w:r>
        <w:t xml:space="preserve">toán </w:t>
      </w:r>
      <w:r>
        <w:t xml:space="preserve">heo </w:t>
      </w:r>
      <w:r>
        <w:t xml:space="preserve">chương </w:t>
      </w:r>
      <w:r>
        <w:t xml:space="preserve">trình. </w:t>
      </w:r>
      <w:r>
        <w:br/>
      </w:r>
      <w:r>
        <w:rPr>
          <w:b/>
        </w:rPr>
        <w:t xml:space="preserve">náy </w:t>
      </w:r>
      <w:r>
        <w:rPr>
          <w:b/>
        </w:rPr>
        <w:t xml:space="preserve">trợ </w:t>
      </w:r>
      <w:r>
        <w:rPr>
          <w:b/>
        </w:rPr>
        <w:t xml:space="preserve">thính </w:t>
      </w:r>
      <w:r>
        <w:rPr>
          <w:i/>
        </w:rPr>
        <w:t xml:space="preserve">danh từ </w:t>
      </w:r>
      <w:r>
        <w:t xml:space="preserve">Dụng </w:t>
      </w:r>
      <w:r>
        <w:t xml:space="preserve">cụ </w:t>
      </w:r>
      <w:r>
        <w:t xml:space="preserve">khuếch </w:t>
      </w:r>
      <w:r>
        <w:t xml:space="preserve">đại </w:t>
      </w:r>
      <w:r>
        <w:t xml:space="preserve">âm </w:t>
      </w:r>
      <w:r>
        <w:t xml:space="preserve">hanh, </w:t>
      </w:r>
      <w:r>
        <w:t xml:space="preserve">dùng </w:t>
      </w:r>
      <w:r>
        <w:t xml:space="preserve">cho </w:t>
      </w:r>
      <w:r>
        <w:t xml:space="preserve">người </w:t>
      </w:r>
      <w:r>
        <w:t xml:space="preserve">tai </w:t>
      </w:r>
      <w:r>
        <w:t xml:space="preserve">nghe </w:t>
      </w:r>
      <w:r>
        <w:t xml:space="preserve">kém. </w:t>
      </w:r>
      <w:r>
        <w:br/>
      </w:r>
      <w:r>
        <w:rPr>
          <w:b/>
        </w:rPr>
        <w:t xml:space="preserve">náy </w:t>
      </w:r>
      <w:r>
        <w:rPr>
          <w:b/>
        </w:rPr>
        <w:t xml:space="preserve">ủi </w:t>
      </w:r>
      <w:r>
        <w:rPr>
          <w:i/>
        </w:rPr>
        <w:t xml:space="preserve">danh từ </w:t>
      </w:r>
      <w:r>
        <w:t xml:space="preserve">Thiết </w:t>
      </w:r>
      <w:r>
        <w:t xml:space="preserve">bị </w:t>
      </w:r>
      <w:r>
        <w:t xml:space="preserve">có </w:t>
      </w:r>
      <w:r>
        <w:t xml:space="preserve">thể </w:t>
      </w:r>
      <w:r>
        <w:t xml:space="preserve">tháo </w:t>
      </w:r>
      <w:r>
        <w:t xml:space="preserve">rời </w:t>
      </w:r>
      <w:r>
        <w:t xml:space="preserve">được, </w:t>
      </w:r>
      <w:r>
        <w:t xml:space="preserve">áp </w:t>
      </w:r>
      <w:r>
        <w:t xml:space="preserve">trên </w:t>
      </w:r>
      <w:r>
        <w:t xml:space="preserve">các </w:t>
      </w:r>
      <w:r>
        <w:t xml:space="preserve">máy </w:t>
      </w:r>
      <w:r>
        <w:t xml:space="preserve">kéo, </w:t>
      </w:r>
      <w:r>
        <w:t xml:space="preserve">dùng </w:t>
      </w:r>
      <w:r>
        <w:t xml:space="preserve">để </w:t>
      </w:r>
      <w:r>
        <w:t xml:space="preserve">ủi </w:t>
      </w:r>
      <w:r>
        <w:t xml:space="preserve">và </w:t>
      </w:r>
      <w:r>
        <w:t xml:space="preserve">san </w:t>
      </w:r>
      <w:r>
        <w:t xml:space="preserve">đất. </w:t>
      </w:r>
      <w:r>
        <w:br/>
      </w:r>
      <w:r>
        <w:rPr>
          <w:b/>
        </w:rPr>
        <w:t xml:space="preserve">náy </w:t>
      </w:r>
      <w:r>
        <w:rPr>
          <w:b/>
        </w:rPr>
        <w:t xml:space="preserve">vi </w:t>
      </w:r>
      <w:r>
        <w:rPr>
          <w:b/>
        </w:rPr>
        <w:t xml:space="preserve">tính </w:t>
      </w:r>
      <w:r>
        <w:rPr>
          <w:i/>
        </w:rPr>
        <w:t xml:space="preserve">danh từ </w:t>
      </w:r>
      <w:r>
        <w:t xml:space="preserve">Máy </w:t>
      </w:r>
      <w:r>
        <w:t xml:space="preserve">tính </w:t>
      </w:r>
      <w:r>
        <w:t xml:space="preserve">điện </w:t>
      </w:r>
      <w:r>
        <w:t xml:space="preserve">tử </w:t>
      </w:r>
      <w:r>
        <w:t xml:space="preserve">cỡ </w:t>
      </w:r>
      <w:r>
        <w:t xml:space="preserve">nhỏ, </w:t>
      </w:r>
      <w:r>
        <w:t xml:space="preserve">hường </w:t>
      </w:r>
      <w:r>
        <w:t xml:space="preserve">dùng </w:t>
      </w:r>
      <w:r>
        <w:t xml:space="preserve">cho </w:t>
      </w:r>
      <w:r>
        <w:t xml:space="preserve">cá </w:t>
      </w:r>
      <w:r>
        <w:t xml:space="preserve">nhân. </w:t>
      </w:r>
      <w:r>
        <w:br/>
      </w:r>
      <w:r>
        <w:rPr>
          <w:b/>
        </w:rPr>
        <w:t xml:space="preserve">náy </w:t>
      </w:r>
      <w:r>
        <w:rPr>
          <w:b/>
        </w:rPr>
        <w:t xml:space="preserve">xúc </w:t>
      </w:r>
      <w:r>
        <w:rPr>
          <w:i/>
        </w:rPr>
        <w:t xml:space="preserve">danh từ </w:t>
      </w:r>
      <w:r>
        <w:t xml:space="preserve">Máy </w:t>
      </w:r>
      <w:r>
        <w:t xml:space="preserve">đào </w:t>
      </w:r>
      <w:r>
        <w:t xml:space="preserve">bốc </w:t>
      </w:r>
      <w:r>
        <w:t xml:space="preserve">đất </w:t>
      </w:r>
      <w:r>
        <w:t xml:space="preserve">đá, </w:t>
      </w:r>
      <w:r>
        <w:t xml:space="preserve">dùng </w:t>
      </w:r>
      <w:r>
        <w:t xml:space="preserve">trong </w:t>
      </w:r>
      <w:r>
        <w:t xml:space="preserve">ây </w:t>
      </w:r>
      <w:r>
        <w:t xml:space="preserve">dựng </w:t>
      </w:r>
      <w:r>
        <w:t xml:space="preserve">và </w:t>
      </w:r>
      <w:r>
        <w:t xml:space="preserve">trong </w:t>
      </w:r>
      <w:r>
        <w:t xml:space="preserve">khai </w:t>
      </w:r>
      <w:r>
        <w:t xml:space="preserve">thác </w:t>
      </w:r>
      <w:r>
        <w:t xml:space="preserve">mỏ </w:t>
      </w:r>
      <w:r>
        <w:t xml:space="preserve">lộ </w:t>
      </w:r>
      <w:r>
        <w:t xml:space="preserve">thiên. </w:t>
      </w:r>
      <w:r>
        <w:br/>
      </w:r>
      <w:r>
        <w:rPr>
          <w:b/>
        </w:rPr>
        <w:t xml:space="preserve">xay </w:t>
      </w:r>
      <w:r>
        <w:rPr>
          <w:i/>
        </w:rPr>
        <w:t xml:space="preserve">danh từ </w:t>
      </w:r>
      <w:r>
        <w:t xml:space="preserve">Tre </w:t>
      </w:r>
      <w:r>
        <w:t xml:space="preserve">nhỏ </w:t>
      </w:r>
      <w:r>
        <w:t xml:space="preserve">đặc </w:t>
      </w:r>
      <w:r>
        <w:t xml:space="preserve">ruột, </w:t>
      </w:r>
      <w:r>
        <w:t xml:space="preserve">thường </w:t>
      </w:r>
      <w:r>
        <w:t xml:space="preserve">trồng </w:t>
      </w:r>
      <w:r>
        <w:t xml:space="preserve">ìm </w:t>
      </w:r>
      <w:r>
        <w:t xml:space="preserve">hàng </w:t>
      </w:r>
      <w:r>
        <w:t xml:space="preserve">rào </w:t>
      </w:r>
      <w:r>
        <w:t xml:space="preserve">quanh </w:t>
      </w:r>
      <w:r>
        <w:t xml:space="preserve">nhà. </w:t>
      </w:r>
      <w:r>
        <w:br/>
      </w:r>
      <w:r>
        <w:rPr>
          <w:b/>
        </w:rPr>
        <w:t xml:space="preserve">1ayô </w:t>
      </w:r>
      <w:r>
        <w:rPr>
          <w:i/>
        </w:rPr>
        <w:t xml:space="preserve">cũng viết </w:t>
      </w:r>
      <w:r>
        <w:t xml:space="preserve">may </w:t>
      </w:r>
      <w:r>
        <w:t xml:space="preserve">ô. </w:t>
      </w:r>
      <w:r>
        <w:t xml:space="preserve">danh từ </w:t>
      </w:r>
      <w:r>
        <w:t xml:space="preserve">Áo </w:t>
      </w:r>
      <w:r>
        <w:t xml:space="preserve">dệt </w:t>
      </w:r>
      <w:r>
        <w:t xml:space="preserve">kim </w:t>
      </w:r>
      <w:r>
        <w:t xml:space="preserve">ngắn, </w:t>
      </w:r>
      <w:r>
        <w:t xml:space="preserve">chỉ </w:t>
      </w:r>
      <w:r>
        <w:t xml:space="preserve">ến </w:t>
      </w:r>
      <w:r>
        <w:t xml:space="preserve">quãng </w:t>
      </w:r>
      <w:r>
        <w:t xml:space="preserve">dưới </w:t>
      </w:r>
      <w:r>
        <w:t xml:space="preserve">thắt </w:t>
      </w:r>
      <w:r>
        <w:t xml:space="preserve">lưng, </w:t>
      </w:r>
      <w:r>
        <w:t xml:space="preserve">dùng </w:t>
      </w:r>
      <w:r>
        <w:t xml:space="preserve">mặc </w:t>
      </w:r>
      <w:r>
        <w:t xml:space="preserve">lót </w:t>
      </w:r>
      <w:r>
        <w:br/>
      </w:r>
      <w:r>
        <w:rPr>
          <w:b/>
        </w:rPr>
        <w:t xml:space="preserve">ên </w:t>
      </w:r>
      <w:r>
        <w:rPr>
          <w:b/>
        </w:rPr>
        <w:t xml:space="preserve">trong </w:t>
      </w:r>
      <w:r>
        <w:rPr>
          <w:b/>
        </w:rPr>
        <w:t xml:space="preserve">sơmi. </w:t>
      </w:r>
      <w:r>
        <w:br/>
      </w:r>
      <w:r>
        <w:rPr>
          <w:b/>
        </w:rPr>
        <w:t xml:space="preserve">mayso </w:t>
      </w:r>
      <w:r>
        <w:rPr>
          <w:i/>
        </w:rPr>
        <w:t xml:space="preserve">danh từ </w:t>
      </w:r>
      <w:r>
        <w:t xml:space="preserve">Hợp </w:t>
      </w:r>
      <w:r>
        <w:t xml:space="preserve">kim </w:t>
      </w:r>
      <w:r>
        <w:t xml:space="preserve">đồng, </w:t>
      </w:r>
      <w:r>
        <w:t xml:space="preserve">nickel, </w:t>
      </w:r>
      <w:r>
        <w:t xml:space="preserve">kẽm, </w:t>
      </w:r>
      <w:r>
        <w:t xml:space="preserve">c‹ </w:t>
      </w:r>
      <w:r>
        <w:t xml:space="preserve">; </w:t>
      </w:r>
      <w:r>
        <w:t xml:space="preserve">màu </w:t>
      </w:r>
      <w:r>
        <w:t xml:space="preserve">trắng </w:t>
      </w:r>
      <w:r>
        <w:t xml:space="preserve">giống </w:t>
      </w:r>
      <w:r>
        <w:t xml:space="preserve">như </w:t>
      </w:r>
      <w:r>
        <w:t xml:space="preserve">bạc, </w:t>
      </w:r>
      <w:r>
        <w:t xml:space="preserve">thường </w:t>
      </w:r>
      <w:r>
        <w:t xml:space="preserve">dùng </w:t>
      </w:r>
      <w:r>
        <w:t xml:space="preserve">làmdâynungcủabànlà,bếpđiện </w:t>
      </w:r>
      <w:r>
        <w:t xml:space="preserve">maze </w:t>
      </w:r>
      <w:r>
        <w:t xml:space="preserve">xem </w:t>
      </w:r>
      <w:r>
        <w:rPr>
          <w:i/>
        </w:rPr>
        <w:t xml:space="preserve">;naser. </w:t>
      </w:r>
      <w:r>
        <w:br/>
      </w:r>
      <w:r>
        <w:rPr>
          <w:b/>
        </w:rPr>
        <w:t xml:space="preserve">mazut </w:t>
      </w:r>
      <w:r>
        <w:rPr>
          <w:i/>
        </w:rPr>
        <w:t xml:space="preserve">danh từ </w:t>
      </w:r>
      <w:r>
        <w:t xml:space="preserve">Chất </w:t>
      </w:r>
      <w:r>
        <w:t xml:space="preserve">đốt </w:t>
      </w:r>
      <w:r>
        <w:t xml:space="preserve">lỏng, </w:t>
      </w:r>
      <w:r>
        <w:t xml:space="preserve">sánh, </w:t>
      </w:r>
      <w:r>
        <w:t xml:space="preserve">còn </w:t>
      </w:r>
      <w:r>
        <w:t xml:space="preserve">lại </w:t>
      </w:r>
      <w:r>
        <w:t xml:space="preserve">sau </w:t>
      </w:r>
      <w:r>
        <w:t xml:space="preserve">khi </w:t>
      </w:r>
      <w:r>
        <w:t xml:space="preserve">chưng </w:t>
      </w:r>
      <w:r>
        <w:t xml:space="preserve">cất </w:t>
      </w:r>
      <w:r>
        <w:t xml:space="preserve">dầu </w:t>
      </w:r>
      <w:r>
        <w:t xml:space="preserve">mỏ, </w:t>
      </w:r>
      <w:r>
        <w:t xml:space="preserve">có </w:t>
      </w:r>
      <w:r>
        <w:t xml:space="preserve">màu </w:t>
      </w:r>
      <w:r>
        <w:t xml:space="preserve">nâu </w:t>
      </w:r>
      <w:r>
        <w:t xml:space="preserve">sẫm, </w:t>
      </w:r>
      <w:r>
        <w:t xml:space="preserve">mùi </w:t>
      </w:r>
      <w:r>
        <w:t xml:space="preserve">hắc, </w:t>
      </w:r>
      <w:r>
        <w:t xml:space="preserve">dùng </w:t>
      </w:r>
      <w:r>
        <w:t xml:space="preserve">để </w:t>
      </w:r>
      <w:r>
        <w:t xml:space="preserve">chạy </w:t>
      </w:r>
      <w:r>
        <w:t xml:space="preserve">máy </w:t>
      </w:r>
      <w:r>
        <w:t xml:space="preserve">nổ. </w:t>
      </w:r>
      <w:r>
        <w:br/>
      </w:r>
      <w:r>
        <w:rPr>
          <w:b/>
        </w:rPr>
        <w:t xml:space="preserve">mắc, </w:t>
      </w:r>
      <w:r>
        <w:rPr>
          <w:b/>
        </w:rPr>
        <w:t xml:space="preserve">Ì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Móc </w:t>
      </w:r>
      <w:r>
        <w:t xml:space="preserve">vào </w:t>
      </w:r>
      <w:r>
        <w:t xml:space="preserve">để </w:t>
      </w:r>
      <w:r>
        <w:t xml:space="preserve">treo, </w:t>
      </w:r>
      <w:r>
        <w:t xml:space="preserve">giữ. </w:t>
      </w:r>
      <w:r>
        <w:rPr>
          <w:i/>
        </w:rPr>
        <w:t xml:space="preserve">Mốc </w:t>
      </w:r>
      <w:r>
        <w:rPr>
          <w:i/>
        </w:rPr>
        <w:t xml:space="preserve">quân </w:t>
      </w:r>
      <w:r>
        <w:rPr>
          <w:i/>
        </w:rPr>
        <w:t xml:space="preserve">áo </w:t>
      </w:r>
      <w:r>
        <w:rPr>
          <w:i/>
        </w:rPr>
        <w:t xml:space="preserve">lên </w:t>
      </w:r>
      <w:r>
        <w:rPr>
          <w:i/>
        </w:rPr>
        <w:t xml:space="preserve">giá. </w:t>
      </w:r>
      <w:r>
        <w:rPr>
          <w:i/>
        </w:rPr>
        <w:t xml:space="preserve">Mắc </w:t>
      </w:r>
      <w:r>
        <w:rPr>
          <w:i/>
        </w:rPr>
        <w:t xml:space="preserve">màn. </w:t>
      </w:r>
      <w:r>
        <w:rPr>
          <w:i/>
        </w:rPr>
        <w:t xml:space="preserve">Mắc </w:t>
      </w:r>
      <w:r>
        <w:rPr>
          <w:i/>
        </w:rPr>
        <w:t xml:space="preserve">uống. </w:t>
      </w:r>
      <w:r>
        <w:t xml:space="preserve">Mắc </w:t>
      </w:r>
      <w:r>
        <w:rPr>
          <w:i/>
        </w:rPr>
        <w:t xml:space="preserve">bại </w:t>
      </w:r>
      <w:r>
        <w:rPr>
          <w:i/>
        </w:rPr>
        <w:t xml:space="preserve">cây </w:t>
      </w:r>
      <w:r>
        <w:rPr>
          <w:i/>
        </w:rPr>
        <w:t xml:space="preserve">UÀO </w:t>
      </w:r>
      <w:r>
        <w:rPr>
          <w:i/>
        </w:rPr>
        <w:t xml:space="preserve">trâu. </w:t>
      </w:r>
      <w:r>
        <w:rPr>
          <w:b/>
        </w:rPr>
        <w:t xml:space="preserve">2 </w:t>
      </w:r>
      <w:r>
        <w:t xml:space="preserve">Bị </w:t>
      </w:r>
      <w:r>
        <w:t xml:space="preserve">giữ </w:t>
      </w:r>
      <w:r>
        <w:t xml:space="preserve">lại, </w:t>
      </w:r>
      <w:r>
        <w:t xml:space="preserve">bị </w:t>
      </w:r>
      <w:r>
        <w:t xml:space="preserve">cản </w:t>
      </w:r>
      <w:r>
        <w:t xml:space="preserve">trở </w:t>
      </w:r>
      <w:r>
        <w:t xml:space="preserve">hoạt </w:t>
      </w:r>
      <w:r>
        <w:t xml:space="preserve">động </w:t>
      </w:r>
      <w:r>
        <w:t xml:space="preserve">đến </w:t>
      </w:r>
      <w:r>
        <w:t xml:space="preserve">mức </w:t>
      </w:r>
      <w:r>
        <w:t xml:space="preserve">khó </w:t>
      </w:r>
      <w:r>
        <w:t xml:space="preserve">pỡ </w:t>
      </w:r>
      <w:r>
        <w:t xml:space="preserve">ra, </w:t>
      </w:r>
      <w:r>
        <w:t xml:space="preserve">khó </w:t>
      </w:r>
      <w:r>
        <w:t xml:space="preserve">thoát </w:t>
      </w:r>
      <w:r>
        <w:t xml:space="preserve">khỏi. </w:t>
      </w:r>
      <w:r>
        <w:rPr>
          <w:i/>
        </w:rPr>
        <w:t xml:space="preserve">Mắc </w:t>
      </w:r>
      <w:r>
        <w:rPr>
          <w:i/>
        </w:rPr>
        <w:t xml:space="preserve">bẫy. </w:t>
      </w:r>
      <w:r>
        <w:rPr>
          <w:i/>
        </w:rPr>
        <w:t xml:space="preserve">Mắc </w:t>
      </w:r>
      <w:r>
        <w:rPr>
          <w:i/>
        </w:rPr>
        <w:t xml:space="preserve">mưa </w:t>
      </w:r>
      <w:r>
        <w:rPr>
          <w:i/>
        </w:rPr>
        <w:t xml:space="preserve">không </w:t>
      </w:r>
      <w:r>
        <w:rPr>
          <w:i/>
        </w:rPr>
        <w:t xml:space="preserve">uề </w:t>
      </w:r>
      <w:r>
        <w:rPr>
          <w:i/>
        </w:rPr>
        <w:t xml:space="preserve">được. </w:t>
      </w:r>
      <w:r>
        <w:rPr>
          <w:i/>
        </w:rPr>
        <w:t xml:space="preserve">LấẤn </w:t>
      </w:r>
      <w:r>
        <w:rPr>
          <w:i/>
        </w:rPr>
        <w:t xml:space="preserve">cấn </w:t>
      </w:r>
      <w:r>
        <w:rPr>
          <w:i/>
        </w:rPr>
        <w:t xml:space="preserve">như </w:t>
      </w:r>
      <w:r>
        <w:rPr>
          <w:i/>
        </w:rPr>
        <w:t xml:space="preserve">gà </w:t>
      </w:r>
      <w:r>
        <w:rPr>
          <w:i/>
        </w:rPr>
        <w:t xml:space="preserve">mắc </w:t>
      </w:r>
      <w:r>
        <w:rPr>
          <w:i/>
        </w:rPr>
        <w:t xml:space="preserve">tóc. </w:t>
      </w:r>
      <w:r>
        <w:rPr>
          <w:i/>
        </w:rPr>
        <w:t xml:space="preserve">Mắc </w:t>
      </w:r>
      <w:r>
        <w:t xml:space="preserve">muuS, </w:t>
      </w:r>
      <w:r>
        <w:rPr>
          <w:b/>
        </w:rPr>
        <w:t xml:space="preserve">3 </w:t>
      </w:r>
      <w:r>
        <w:t xml:space="preserve">Dàn </w:t>
      </w:r>
      <w:r>
        <w:t xml:space="preserve">sợi </w:t>
      </w:r>
      <w:r>
        <w:t xml:space="preserve">ra </w:t>
      </w:r>
      <w:r>
        <w:t xml:space="preserve">và </w:t>
      </w:r>
      <w:r>
        <w:t xml:space="preserve">quấn </w:t>
      </w:r>
      <w:r>
        <w:t xml:space="preserve">vào </w:t>
      </w:r>
      <w:r>
        <w:t xml:space="preserve">trục </w:t>
      </w:r>
      <w:r>
        <w:t xml:space="preserve">cho </w:t>
      </w:r>
      <w:r>
        <w:t xml:space="preserve">đủ </w:t>
      </w:r>
      <w:r>
        <w:t xml:space="preserve">số </w:t>
      </w:r>
      <w:r>
        <w:t xml:space="preserve">sợi </w:t>
      </w:r>
      <w:r>
        <w:t xml:space="preserve">dệt </w:t>
      </w:r>
      <w:r>
        <w:t xml:space="preserve">một </w:t>
      </w:r>
      <w:r>
        <w:t xml:space="preserve">khổ </w:t>
      </w:r>
      <w:r>
        <w:t xml:space="preserve">vải. </w:t>
      </w:r>
      <w:r>
        <w:rPr>
          <w:b/>
        </w:rPr>
        <w:t xml:space="preserve">4 </w:t>
      </w:r>
      <w:r>
        <w:t xml:space="preserve">(phương ngữ). </w:t>
      </w:r>
      <w:r>
        <w:t xml:space="preserve">Bận. </w:t>
      </w:r>
      <w:r>
        <w:rPr>
          <w:i/>
        </w:rPr>
        <w:t xml:space="preserve">Mắc </w:t>
      </w:r>
      <w:r>
        <w:rPr>
          <w:i/>
        </w:rPr>
        <w:t xml:space="preserve">công </w:t>
      </w:r>
      <w:r>
        <w:rPr>
          <w:i/>
        </w:rPr>
        <w:t xml:space="preserve">biệc. </w:t>
      </w:r>
      <w:r>
        <w:rPr>
          <w:i/>
        </w:rPr>
        <w:t xml:space="preserve">Đang </w:t>
      </w:r>
      <w:r>
        <w:rPr>
          <w:i/>
        </w:rPr>
        <w:t xml:space="preserve">mắc, </w:t>
      </w:r>
      <w:r>
        <w:rPr>
          <w:i/>
        </w:rPr>
        <w:t xml:space="preserve">không </w:t>
      </w:r>
      <w:r>
        <w:rPr>
          <w:i/>
        </w:rPr>
        <w:t xml:space="preserve">đi </w:t>
      </w:r>
      <w:r>
        <w:t xml:space="preserve">chơi </w:t>
      </w:r>
      <w:r>
        <w:rPr>
          <w:i/>
        </w:rPr>
        <w:t xml:space="preserve">được. </w:t>
      </w:r>
      <w:r>
        <w:rPr>
          <w:b/>
        </w:rPr>
        <w:t xml:space="preserve">5 </w:t>
      </w:r>
      <w:r>
        <w:t xml:space="preserve">(ph). </w:t>
      </w:r>
      <w:r>
        <w:t xml:space="preserve">Nợ, </w:t>
      </w:r>
      <w:r>
        <w:t xml:space="preserve">thiếu </w:t>
      </w:r>
      <w:r>
        <w:t xml:space="preserve">nợ. </w:t>
      </w:r>
      <w:r>
        <w:rPr>
          <w:i/>
        </w:rPr>
        <w:t xml:space="preserve">Tôi </w:t>
      </w:r>
      <w:r>
        <w:rPr>
          <w:i/>
        </w:rPr>
        <w:t xml:space="preserve">mắc </w:t>
      </w:r>
      <w:r>
        <w:rPr>
          <w:i/>
        </w:rPr>
        <w:t xml:space="preserve">anh </w:t>
      </w:r>
      <w:r>
        <w:rPr>
          <w:i/>
        </w:rPr>
        <w:t xml:space="preserve">ấy </w:t>
      </w:r>
      <w:r>
        <w:rPr>
          <w:i/>
        </w:rPr>
        <w:t xml:space="preserve">một </w:t>
      </w:r>
      <w:r>
        <w:t xml:space="preserve">ngàn </w:t>
      </w:r>
      <w:r>
        <w:rPr>
          <w:i/>
        </w:rPr>
        <w:t xml:space="preserve">đồng. </w:t>
      </w:r>
      <w:r>
        <w:rPr>
          <w:i/>
        </w:rPr>
        <w:t xml:space="preserve">Mắc </w:t>
      </w:r>
      <w:r>
        <w:rPr>
          <w:i/>
        </w:rPr>
        <w:t xml:space="preserve">nợ. </w:t>
      </w:r>
      <w:r>
        <w:rPr>
          <w:b/>
        </w:rPr>
        <w:t xml:space="preserve">6 </w:t>
      </w:r>
      <w:r>
        <w:t xml:space="preserve">(phương ngữ). </w:t>
      </w:r>
      <w:r>
        <w:t xml:space="preserve">Mót </w:t>
      </w:r>
      <w:r>
        <w:t xml:space="preserve">(ia, </w:t>
      </w:r>
      <w:r>
        <w:t xml:space="preserve">đái). </w:t>
      </w:r>
      <w:r>
        <w:t xml:space="preserve">II </w:t>
      </w:r>
      <w:r>
        <w:t xml:space="preserve">danh từ </w:t>
      </w:r>
      <w:r>
        <w:t xml:space="preserve">Mắcáo </w:t>
      </w:r>
      <w:r>
        <w:t xml:space="preserve">(nóitắt).7reoáolênmốc </w:t>
      </w:r>
      <w:r>
        <w:t xml:space="preserve">mãce; </w:t>
      </w:r>
      <w:r>
        <w:t xml:space="preserve">tính từ </w:t>
      </w:r>
      <w:r>
        <w:t xml:space="preserve">(phương ngữ). </w:t>
      </w:r>
      <w:r>
        <w:t xml:space="preserve">Đắt. </w:t>
      </w:r>
      <w:r>
        <w:rPr>
          <w:i/>
        </w:rPr>
        <w:t xml:space="preserve">Giá </w:t>
      </w:r>
      <w:r>
        <w:rPr>
          <w:i/>
        </w:rPr>
        <w:t xml:space="preserve">mắc. </w:t>
      </w:r>
      <w:r>
        <w:rPr>
          <w:i/>
        </w:rPr>
        <w:t xml:space="preserve">Mua </w:t>
      </w:r>
      <w:r>
        <w:rPr>
          <w:i/>
        </w:rPr>
        <w:t xml:space="preserve">mắc. </w:t>
      </w:r>
      <w:r>
        <w:br/>
      </w:r>
      <w:r>
        <w:rPr>
          <w:b/>
        </w:rPr>
        <w:t xml:space="preserve">mắc </w:t>
      </w:r>
      <w:r>
        <w:rPr>
          <w:b/>
        </w:rPr>
        <w:t xml:space="preserve">áo </w:t>
      </w:r>
      <w:r>
        <w:rPr>
          <w:i/>
        </w:rPr>
        <w:t xml:space="preserve">danh từ </w:t>
      </w:r>
      <w:r>
        <w:t xml:space="preserve">Đồ </w:t>
      </w:r>
      <w:r>
        <w:t xml:space="preserve">dùng </w:t>
      </w:r>
      <w:r>
        <w:t xml:space="preserve">để </w:t>
      </w:r>
      <w:r>
        <w:t xml:space="preserve">treo </w:t>
      </w:r>
      <w:r>
        <w:t xml:space="preserve">áo, </w:t>
      </w:r>
      <w:r>
        <w:t xml:space="preserve">mũ. </w:t>
      </w:r>
      <w:r>
        <w:br/>
      </w:r>
      <w:r>
        <w:rPr>
          <w:b/>
        </w:rPr>
        <w:t xml:space="preserve">mắc </w:t>
      </w:r>
      <w:r>
        <w:rPr>
          <w:b/>
        </w:rPr>
        <w:t xml:space="preserve">cạn </w:t>
      </w:r>
      <w:r>
        <w:rPr>
          <w:i/>
        </w:rPr>
        <w:t xml:space="preserve">động từ </w:t>
      </w:r>
      <w:r>
        <w:t xml:space="preserve">(Tàu, </w:t>
      </w:r>
      <w:r>
        <w:t xml:space="preserve">thuyền) </w:t>
      </w:r>
      <w:r>
        <w:t xml:space="preserve">vướng </w:t>
      </w:r>
      <w:r>
        <w:t xml:space="preserve">vào </w:t>
      </w:r>
      <w:r>
        <w:t xml:space="preserve">chỗ </w:t>
      </w:r>
      <w:r>
        <w:t xml:space="preserve">nước </w:t>
      </w:r>
      <w:r>
        <w:t xml:space="preserve">cạn </w:t>
      </w:r>
      <w:r>
        <w:t xml:space="preserve">không </w:t>
      </w:r>
      <w:r>
        <w:t xml:space="preserve">đi </w:t>
      </w:r>
      <w:r>
        <w:t xml:space="preserve">được. </w:t>
      </w:r>
      <w:r>
        <w:t xml:space="preserve">c </w:t>
      </w:r>
      <w:r>
        <w:br/>
      </w:r>
      <w:r>
        <w:rPr>
          <w:b/>
        </w:rPr>
        <w:t xml:space="preserve">mắc </w:t>
      </w:r>
      <w:r>
        <w:rPr>
          <w:b/>
        </w:rPr>
        <w:t xml:space="preserve">coọc </w:t>
      </w:r>
      <w:r>
        <w:rPr>
          <w:i/>
        </w:rPr>
        <w:t xml:space="preserve">danh từ </w:t>
      </w:r>
      <w:r>
        <w:t xml:space="preserve">Cây </w:t>
      </w:r>
      <w:r>
        <w:t xml:space="preserve">thuộc </w:t>
      </w:r>
      <w:r>
        <w:t xml:space="preserve">loại </w:t>
      </w:r>
      <w:r>
        <w:t xml:space="preserve">lê, </w:t>
      </w:r>
      <w:r>
        <w:t xml:space="preserve">thịt </w:t>
      </w:r>
      <w:r>
        <w:t xml:space="preserve">quả </w:t>
      </w:r>
      <w:r>
        <w:t xml:space="preserve">mắc </w:t>
      </w:r>
      <w:r>
        <w:t xml:space="preserve">cỡ </w:t>
      </w:r>
      <w:r>
        <w:t xml:space="preserve">l </w:t>
      </w:r>
      <w:r>
        <w:t xml:space="preserve">động từ </w:t>
      </w:r>
      <w:r>
        <w:t xml:space="preserve">(phương ngữ). </w:t>
      </w:r>
      <w:r>
        <w:t xml:space="preserve">Thẹn, </w:t>
      </w:r>
      <w:r>
        <w:t xml:space="preserve">xấu </w:t>
      </w:r>
      <w:r>
        <w:t xml:space="preserve">hổ. </w:t>
      </w:r>
      <w:r>
        <w:t xml:space="preserve">II </w:t>
      </w:r>
      <w:r>
        <w:t xml:space="preserve">danh từ </w:t>
      </w:r>
      <w:r>
        <w:t xml:space="preserve">(phương ngữ). </w:t>
      </w:r>
      <w:r>
        <w:t xml:space="preserve">Cây </w:t>
      </w:r>
      <w:r>
        <w:t xml:space="preserve">xấu </w:t>
      </w:r>
      <w:r>
        <w:t xml:space="preserve">hố. </w:t>
      </w:r>
      <w:r>
        <w:t xml:space="preserve">s </w:t>
      </w:r>
      <w:r>
        <w:br/>
      </w:r>
      <w:r>
        <w:rPr>
          <w:b/>
        </w:rPr>
        <w:t xml:space="preserve">mắc </w:t>
      </w:r>
      <w:r>
        <w:rPr>
          <w:b/>
        </w:rPr>
        <w:t xml:space="preserve">cửi </w:t>
      </w:r>
      <w:r>
        <w:rPr>
          <w:i/>
        </w:rPr>
        <w:t xml:space="preserve">động từ </w:t>
      </w:r>
      <w:r>
        <w:t xml:space="preserve">Mắc </w:t>
      </w:r>
      <w:r>
        <w:t xml:space="preserve">sợi </w:t>
      </w:r>
      <w:r>
        <w:t xml:space="preserve">trên </w:t>
      </w:r>
      <w:r>
        <w:t xml:space="preserve">khung </w:t>
      </w:r>
      <w:r>
        <w:t xml:space="preserve">cửi; </w:t>
      </w:r>
      <w:r>
        <w:t xml:space="preserve">thường </w:t>
      </w:r>
      <w:r>
        <w:t xml:space="preserve">dùng </w:t>
      </w:r>
      <w:r>
        <w:t xml:space="preserve">để </w:t>
      </w:r>
      <w:r>
        <w:t xml:space="preserve">ví </w:t>
      </w:r>
      <w:r>
        <w:t xml:space="preserve">hoạt </w:t>
      </w:r>
      <w:r>
        <w:t xml:space="preserve">động </w:t>
      </w:r>
      <w:r>
        <w:t xml:space="preserve">qua </w:t>
      </w:r>
      <w:r>
        <w:t xml:space="preserve">lại </w:t>
      </w:r>
      <w:r>
        <w:t xml:space="preserve">nhiều </w:t>
      </w:r>
      <w:r>
        <w:t xml:space="preserve">chiều, </w:t>
      </w:r>
      <w:r>
        <w:t xml:space="preserve">đông, </w:t>
      </w:r>
      <w:r>
        <w:t xml:space="preserve">không </w:t>
      </w:r>
      <w:r>
        <w:t xml:space="preserve">lúc </w:t>
      </w:r>
      <w:r>
        <w:t xml:space="preserve">nào </w:t>
      </w:r>
      <w:r>
        <w:t xml:space="preserve">ngớt </w:t>
      </w:r>
      <w:r>
        <w:t xml:space="preserve">Xe </w:t>
      </w:r>
      <w:r>
        <w:rPr>
          <w:i/>
        </w:rPr>
        <w:t xml:space="preserve">chạy </w:t>
      </w:r>
      <w:r>
        <w:rPr>
          <w:i/>
        </w:rPr>
        <w:t xml:space="preserve">như </w:t>
      </w:r>
      <w:r>
        <w:t xml:space="preserve">mắc </w:t>
      </w:r>
      <w:r>
        <w:t xml:space="preserve">cửi. </w:t>
      </w:r>
      <w:r>
        <w:rPr>
          <w:i/>
        </w:rPr>
        <w:t xml:space="preserve">Kế </w:t>
      </w:r>
      <w:r>
        <w:rPr>
          <w:i/>
        </w:rPr>
        <w:t xml:space="preserve">qua </w:t>
      </w:r>
      <w:r>
        <w:rPr>
          <w:i/>
        </w:rPr>
        <w:t xml:space="preserve">người </w:t>
      </w:r>
      <w:r>
        <w:rPr>
          <w:i/>
        </w:rPr>
        <w:t xml:space="preserve">lại </w:t>
      </w:r>
      <w:r>
        <w:rPr>
          <w:i/>
        </w:rPr>
        <w:t xml:space="preserve">như </w:t>
      </w:r>
      <w:r>
        <w:rPr>
          <w:i/>
        </w:rPr>
        <w:t xml:space="preserve">mắc </w:t>
      </w:r>
      <w:r>
        <w:t xml:space="preserve">cửi.. </w:t>
      </w:r>
      <w:r>
        <w:br/>
      </w:r>
      <w:r>
        <w:rPr>
          <w:b/>
        </w:rPr>
        <w:t xml:space="preserve">mắc </w:t>
      </w:r>
      <w:r>
        <w:rPr>
          <w:b/>
        </w:rPr>
        <w:t xml:space="preserve">kẹt </w:t>
      </w:r>
      <w:r>
        <w:rPr>
          <w:i/>
        </w:rPr>
        <w:t xml:space="preserve">động từ </w:t>
      </w:r>
      <w:r>
        <w:t xml:space="preserve">Bị </w:t>
      </w:r>
      <w:r>
        <w:t xml:space="preserve">kẹt </w:t>
      </w:r>
      <w:r>
        <w:t xml:space="preserve">vào </w:t>
      </w:r>
      <w:r>
        <w:t xml:space="preserve">giữa </w:t>
      </w:r>
      <w:r>
        <w:t xml:space="preserve">không </w:t>
      </w:r>
      <w:r>
        <w:rPr>
          <w:i/>
        </w:rPr>
        <w:t xml:space="preserve">thoát </w:t>
      </w:r>
      <w:r>
        <w:t xml:space="preserve">ra, </w:t>
      </w:r>
      <w:r>
        <w:t xml:space="preserve">không </w:t>
      </w:r>
      <w:r>
        <w:t xml:space="preserve">qua </w:t>
      </w:r>
      <w:r>
        <w:t xml:space="preserve">được. </w:t>
      </w:r>
      <w:r>
        <w:rPr>
          <w:i/>
        </w:rPr>
        <w:t xml:space="preserve">Mắc </w:t>
      </w:r>
      <w:r>
        <w:rPr>
          <w:i/>
        </w:rPr>
        <w:t xml:space="preserve">kẹt </w:t>
      </w:r>
      <w:r>
        <w:rPr>
          <w:i/>
        </w:rPr>
        <w:t xml:space="preserve">trong </w:t>
      </w:r>
      <w:r>
        <w:rPr>
          <w:i/>
        </w:rPr>
        <w:t xml:space="preserve">thành </w:t>
      </w:r>
      <w:r>
        <w:rPr>
          <w:i/>
        </w:rPr>
        <w:t xml:space="preserve">phố </w:t>
      </w:r>
      <w:r>
        <w:rPr>
          <w:i/>
        </w:rPr>
        <w:t xml:space="preserve">bị </w:t>
      </w:r>
      <w:r>
        <w:rPr>
          <w:i/>
        </w:rPr>
        <w:t xml:space="preserve">chiếm </w:t>
      </w:r>
      <w:r>
        <w:rPr>
          <w:i/>
        </w:rPr>
        <w:t xml:space="preserve">đóng. </w:t>
      </w:r>
      <w:r>
        <w:t xml:space="preserve">| </w:t>
      </w:r>
      <w:r>
        <w:t xml:space="preserve">I </w:t>
      </w:r>
      <w:r>
        <w:br/>
      </w:r>
      <w:r>
        <w:rPr>
          <w:b/>
        </w:rPr>
        <w:t xml:space="preserve">mắc </w:t>
      </w:r>
      <w:r>
        <w:rPr>
          <w:b/>
        </w:rPr>
        <w:t xml:space="preserve">lừa </w:t>
      </w:r>
      <w:r>
        <w:rPr>
          <w:i/>
        </w:rPr>
        <w:t xml:space="preserve">động từ </w:t>
      </w:r>
      <w:r>
        <w:t xml:space="preserve">(khẩu ngữ). </w:t>
      </w:r>
      <w:r>
        <w:t xml:space="preserve">Bị </w:t>
      </w:r>
      <w:r>
        <w:t xml:space="preserve">đánh </w:t>
      </w:r>
      <w:r>
        <w:t xml:space="preserve">lừa. </w:t>
      </w:r>
      <w:r>
        <w:br/>
      </w:r>
      <w:r>
        <w:rPr>
          <w:b/>
        </w:rPr>
        <w:t xml:space="preserve">mắc </w:t>
      </w:r>
      <w:r>
        <w:rPr>
          <w:b/>
        </w:rPr>
        <w:t xml:space="preserve">míu </w:t>
      </w:r>
      <w:r>
        <w:rPr>
          <w:i/>
        </w:rPr>
        <w:t xml:space="preserve">động từ </w:t>
      </w:r>
      <w:r>
        <w:t xml:space="preserve">(và </w:t>
      </w:r>
      <w:r>
        <w:t xml:space="preserve">d.).x. </w:t>
      </w:r>
      <w:r>
        <w:t xml:space="preserve">mắc </w:t>
      </w:r>
      <w:r>
        <w:rPr>
          <w:i/>
        </w:rPr>
        <w:t xml:space="preserve">mứu. </w:t>
      </w:r>
      <w:r>
        <w:br/>
      </w:r>
      <w:r>
        <w:rPr>
          <w:b/>
        </w:rPr>
        <w:t xml:space="preserve">mắc </w:t>
      </w:r>
      <w:r>
        <w:rPr>
          <w:b/>
        </w:rPr>
        <w:t xml:space="preserve">mó </w:t>
      </w:r>
      <w:r>
        <w:rPr>
          <w:i/>
        </w:rPr>
        <w:t xml:space="preserve">tính từ </w:t>
      </w:r>
      <w:r>
        <w:t xml:space="preserve">(phương ngữ). </w:t>
      </w:r>
      <w:r>
        <w:t xml:space="preserve">Đắt </w:t>
      </w:r>
      <w:r>
        <w:t xml:space="preserve">đỏ. </w:t>
      </w:r>
      <w:r>
        <w:br/>
      </w:r>
      <w:r>
        <w:rPr>
          <w:b/>
        </w:rPr>
        <w:t xml:space="preserve">mắc </w:t>
      </w:r>
      <w:r>
        <w:rPr>
          <w:b/>
        </w:rPr>
        <w:t xml:space="preserve">mớ </w:t>
      </w:r>
      <w:r>
        <w:rPr>
          <w:i/>
        </w:rPr>
        <w:t xml:space="preserve">động từ </w:t>
      </w:r>
      <w:r>
        <w:t xml:space="preserve">(phương ngữ). </w:t>
      </w:r>
      <w:r>
        <w:rPr>
          <w:b/>
        </w:rPr>
        <w:t xml:space="preserve">1 </w:t>
      </w:r>
      <w:r>
        <w:t xml:space="preserve">(dùng </w:t>
      </w:r>
      <w:r>
        <w:t xml:space="preserve">có </w:t>
      </w:r>
      <w:r>
        <w:t xml:space="preserve">kèm </w:t>
      </w:r>
      <w:r>
        <w:t xml:space="preserve">ý </w:t>
      </w:r>
      <w:r>
        <w:t xml:space="preserve">phủ </w:t>
      </w:r>
      <w:r>
        <w:t xml:space="preserve">định, </w:t>
      </w:r>
      <w:r>
        <w:t xml:space="preserve">trước </w:t>
      </w:r>
      <w:r>
        <w:t xml:space="preserve">chi, </w:t>
      </w:r>
      <w:r>
        <w:t xml:space="preserve">gì </w:t>
      </w:r>
      <w:r>
        <w:rPr>
          <w:i/>
        </w:rPr>
        <w:t xml:space="preserve">). </w:t>
      </w:r>
      <w:r>
        <w:t xml:space="preserve">Có </w:t>
      </w:r>
      <w:r>
        <w:t xml:space="preserve">quan </w:t>
      </w:r>
      <w:r>
        <w:t xml:space="preserve">hệ </w:t>
      </w:r>
      <w:r>
        <w:t xml:space="preserve">đến, </w:t>
      </w:r>
      <w:r>
        <w:t xml:space="preserve">có </w:t>
      </w:r>
      <w:r>
        <w:t xml:space="preserve">dính </w:t>
      </w:r>
      <w:r>
        <w:t xml:space="preserve">dáng </w:t>
      </w:r>
      <w:r>
        <w:t xml:space="preserve">đến. </w:t>
      </w:r>
      <w:r>
        <w:rPr>
          <w:i/>
        </w:rPr>
        <w:t xml:space="preserve">Việc </w:t>
      </w:r>
      <w:r>
        <w:rPr>
          <w:i/>
        </w:rPr>
        <w:t xml:space="preserve">đó </w:t>
      </w:r>
      <w:r>
        <w:rPr>
          <w:i/>
        </w:rPr>
        <w:t xml:space="preserve">mắc </w:t>
      </w:r>
      <w:r>
        <w:rPr>
          <w:i/>
        </w:rPr>
        <w:t xml:space="preserve">mớ </w:t>
      </w:r>
      <w:r>
        <w:t xml:space="preserve">chỉ </w:t>
      </w:r>
      <w:r>
        <w:rPr>
          <w:i/>
        </w:rPr>
        <w:t xml:space="preserve">đến </w:t>
      </w:r>
      <w:r>
        <w:rPr>
          <w:i/>
        </w:rPr>
        <w:t xml:space="preserve">anh?2 </w:t>
      </w:r>
      <w:r>
        <w:t xml:space="preserve">(hoặc </w:t>
      </w:r>
      <w:r>
        <w:t xml:space="preserve">danh từ). </w:t>
      </w:r>
      <w:r>
        <w:t xml:space="preserve">Như </w:t>
      </w:r>
      <w:r>
        <w:t xml:space="preserve">mắc </w:t>
      </w:r>
      <w:r>
        <w:rPr>
          <w:i/>
        </w:rPr>
        <w:t xml:space="preserve">mứu </w:t>
      </w:r>
      <w:r>
        <w:rPr>
          <w:i/>
        </w:rPr>
        <w:t xml:space="preserve">(ng.ID. </w:t>
      </w:r>
      <w:r>
        <w:t xml:space="preserve">c </w:t>
      </w:r>
      <w:r>
        <w:t xml:space="preserve">mắc </w:t>
      </w:r>
      <w:r>
        <w:t xml:space="preserve">mưu </w:t>
      </w:r>
      <w:r>
        <w:t xml:space="preserve">động từ </w:t>
      </w:r>
      <w:r>
        <w:t xml:space="preserve">Bị </w:t>
      </w:r>
      <w:r>
        <w:t xml:space="preserve">lừa </w:t>
      </w:r>
      <w:r>
        <w:t xml:space="preserve">trúng </w:t>
      </w:r>
      <w:r>
        <w:t xml:space="preserve">vào </w:t>
      </w:r>
      <w:r>
        <w:t xml:space="preserve">mưu </w:t>
      </w:r>
      <w:r>
        <w:t xml:space="preserve">kế </w:t>
      </w:r>
      <w:r>
        <w:t xml:space="preserve">của </w:t>
      </w:r>
      <w:r>
        <w:t xml:space="preserve">đối </w:t>
      </w:r>
      <w:r>
        <w:t xml:space="preserve">phương. </w:t>
      </w:r>
      <w:r>
        <w:rPr>
          <w:i/>
        </w:rPr>
        <w:t xml:space="preserve">Mắc </w:t>
      </w:r>
      <w:r>
        <w:t xml:space="preserve">mưu </w:t>
      </w:r>
      <w:r>
        <w:rPr>
          <w:i/>
        </w:rPr>
        <w:t xml:space="preserve">chia </w:t>
      </w:r>
      <w:r>
        <w:rPr>
          <w:i/>
        </w:rPr>
        <w:t xml:space="preserve">rẽ.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 New Roman" w:hAnsi="Time New Roman"/>
      <w:sz w:val="1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