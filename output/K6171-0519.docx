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quan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Quan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t xml:space="preserve">Hàng </w:t>
      </w:r>
      <w:r>
        <w:rPr>
          <w:i/>
        </w:rPr>
        <w:t xml:space="preserve">ngũ </w:t>
      </w:r>
      <w:r>
        <w:rPr>
          <w:i/>
        </w:rPr>
        <w:t xml:space="preserve">quan </w:t>
      </w:r>
      <w:r>
        <w:t xml:space="preserve">lại.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tầng </w:t>
      </w:r>
      <w:r>
        <w:t xml:space="preserve">lớp </w:t>
      </w:r>
      <w:r>
        <w:t xml:space="preserve">quý </w:t>
      </w:r>
      <w:r>
        <w:t xml:space="preserve">tộc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Mường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liêu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quan </w:t>
      </w:r>
      <w:r>
        <w:t xml:space="preserve">lại. </w:t>
      </w:r>
      <w:r>
        <w:rPr>
          <w:i/>
        </w:rPr>
        <w:t xml:space="preserve">Bộ </w:t>
      </w:r>
      <w:r>
        <w:rPr>
          <w:i/>
        </w:rPr>
        <w:t xml:space="preserve">máy </w:t>
      </w:r>
      <w:r>
        <w:rPr>
          <w:i/>
        </w:rPr>
        <w:t xml:space="preserve">quan </w:t>
      </w:r>
      <w:r>
        <w:rPr>
          <w:i/>
        </w:rPr>
        <w:t xml:space="preserve">liêu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t xml:space="preserve">ll </w:t>
      </w:r>
      <w:r>
        <w:t xml:space="preserve">tính từ </w:t>
      </w:r>
      <w:r>
        <w:t xml:space="preserve">(Cách </w:t>
      </w:r>
      <w:r>
        <w:t xml:space="preserve">lãnh </w:t>
      </w:r>
      <w:r>
        <w:t xml:space="preserve">đạo, </w:t>
      </w:r>
      <w:r>
        <w:t xml:space="preserve">chỉ </w:t>
      </w:r>
      <w:r>
        <w:t xml:space="preserve">đạo) </w:t>
      </w:r>
      <w:r>
        <w:t xml:space="preserve">thiên </w:t>
      </w:r>
      <w:r>
        <w:t xml:space="preserve">về </w:t>
      </w:r>
      <w:r>
        <w:t xml:space="preserve">dùng </w:t>
      </w:r>
      <w:r>
        <w:t xml:space="preserve">mệnh </w:t>
      </w:r>
      <w:r>
        <w:t xml:space="preserve">lệnh, </w:t>
      </w:r>
      <w:r>
        <w:t xml:space="preserve">giấy </w:t>
      </w:r>
      <w:r>
        <w:t xml:space="preserve">tờ, </w:t>
      </w:r>
      <w:r>
        <w:t xml:space="preserve">xa </w:t>
      </w:r>
      <w:r>
        <w:t xml:space="preserve">thực </w:t>
      </w:r>
      <w:r>
        <w:t xml:space="preserve">tế, </w:t>
      </w:r>
      <w:r>
        <w:t xml:space="preserve">xa </w:t>
      </w:r>
      <w:r>
        <w:t xml:space="preserve">quần </w:t>
      </w:r>
      <w:r>
        <w:t xml:space="preserve">chúng. </w:t>
      </w:r>
      <w:r>
        <w:t xml:space="preserve">Tác </w:t>
      </w:r>
      <w:r>
        <w:t xml:space="preserve">phong </w:t>
      </w:r>
      <w:r>
        <w:rPr>
          <w:i/>
        </w:rPr>
        <w:t xml:space="preserve">quan </w:t>
      </w:r>
      <w:r>
        <w:rPr>
          <w:i/>
        </w:rPr>
        <w:t xml:space="preserve">liêu. </w:t>
      </w:r>
      <w:r>
        <w:rPr>
          <w:i/>
        </w:rPr>
        <w:t xml:space="preserve">Bệnh </w:t>
      </w:r>
      <w:r>
        <w:rPr>
          <w:i/>
        </w:rPr>
        <w:t xml:space="preserve">quan </w:t>
      </w:r>
      <w:r>
        <w:rPr>
          <w:i/>
        </w:rPr>
        <w:t xml:space="preserve">liêu.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Quan </w:t>
      </w:r>
      <w:r>
        <w:t xml:space="preserve">tâm </w:t>
      </w:r>
      <w:r>
        <w:t xml:space="preserve">và </w:t>
      </w:r>
      <w:r>
        <w:t xml:space="preserve">lo </w:t>
      </w:r>
      <w:r>
        <w:t xml:space="preserve">ngại. </w:t>
      </w:r>
      <w:r>
        <w:t xml:space="preserve">Quan </w:t>
      </w:r>
      <w:r>
        <w:rPr>
          <w:i/>
        </w:rPr>
        <w:t xml:space="preserve">ngại </w:t>
      </w:r>
      <w:r>
        <w:t xml:space="preserve">uvỀ </w:t>
      </w:r>
      <w:r>
        <w:rPr>
          <w:i/>
        </w:rPr>
        <w:t xml:space="preserve">mức </w:t>
      </w:r>
      <w:r>
        <w:t xml:space="preserve">thâm </w:t>
      </w:r>
      <w:r>
        <w:rPr>
          <w:i/>
        </w:rPr>
        <w:t xml:space="preserve">hụt </w:t>
      </w:r>
      <w:r>
        <w:rPr>
          <w:i/>
        </w:rPr>
        <w:t xml:space="preserve">trong </w:t>
      </w:r>
      <w:r>
        <w:rPr>
          <w:i/>
        </w:rPr>
        <w:t xml:space="preserve">cán </w:t>
      </w:r>
      <w:r>
        <w:rPr>
          <w:i/>
        </w:rPr>
        <w:t xml:space="preserve">cân </w:t>
      </w:r>
      <w:r>
        <w:rPr>
          <w:i/>
        </w:rPr>
        <w:t xml:space="preserve">thanh </w:t>
      </w:r>
      <w:r>
        <w:rPr>
          <w:i/>
        </w:rPr>
        <w:t xml:space="preserve">toán. </w:t>
      </w:r>
      <w:r>
        <w:rPr>
          <w:i/>
        </w:rPr>
        <w:t xml:space="preserve">Bày </w:t>
      </w:r>
      <w:r>
        <w:rPr>
          <w:i/>
        </w:rPr>
        <w:t xml:space="preserve">tỏ </w:t>
      </w:r>
      <w:r>
        <w:t xml:space="preserve">mối </w:t>
      </w:r>
      <w:r>
        <w:rPr>
          <w:i/>
        </w:rPr>
        <w:t xml:space="preserve">quan </w:t>
      </w:r>
      <w:r>
        <w:t xml:space="preserve">ngại.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nha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quan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Đến </w:t>
      </w:r>
      <w:r>
        <w:rPr>
          <w:i/>
        </w:rPr>
        <w:t xml:space="preserve">chỗ </w:t>
      </w:r>
      <w:r>
        <w:rPr>
          <w:i/>
        </w:rPr>
        <w:t xml:space="preserve">quan </w:t>
      </w:r>
      <w:r>
        <w:rPr>
          <w:i/>
        </w:rPr>
        <w:t xml:space="preserve">nha. </w:t>
      </w:r>
      <w:r>
        <w:rPr>
          <w:b/>
        </w:rPr>
        <w:t xml:space="preserve">2 </w:t>
      </w:r>
      <w:r>
        <w:t xml:space="preserve">Quan </w:t>
      </w:r>
      <w:r>
        <w:t xml:space="preserve">lại </w:t>
      </w:r>
      <w:r>
        <w:t xml:space="preserve">và </w:t>
      </w:r>
      <w:r>
        <w:t xml:space="preserve">nha </w:t>
      </w:r>
      <w:r>
        <w:t xml:space="preserve">lại. </w:t>
      </w:r>
      <w:r>
        <w:rPr>
          <w:i/>
        </w:rPr>
        <w:t xml:space="preserve">Quan </w:t>
      </w:r>
      <w:r>
        <w:t xml:space="preserve">nha </w:t>
      </w:r>
      <w:r>
        <w:rPr>
          <w:i/>
        </w:rPr>
        <w:t xml:space="preserve">sách </w:t>
      </w:r>
      <w:r>
        <w:t xml:space="preserve">nhiễu.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niệm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Hiểu, </w:t>
      </w:r>
      <w:r>
        <w:t xml:space="preserve">nhận </w:t>
      </w:r>
      <w:r>
        <w:t xml:space="preserve">thức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t xml:space="preserve">Chúng </w:t>
      </w:r>
      <w:r>
        <w:rPr>
          <w:i/>
        </w:rPr>
        <w:t xml:space="preserve">ta </w:t>
      </w:r>
      <w:r>
        <w:rPr>
          <w:i/>
        </w:rPr>
        <w:t xml:space="preserve">quan </w:t>
      </w:r>
      <w:r>
        <w:rPr>
          <w:i/>
        </w:rPr>
        <w:t xml:space="preserve">niệm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rPr>
          <w:i/>
        </w:rPr>
        <w:t xml:space="preserve">đúng. </w:t>
      </w:r>
      <w:r>
        <w:t xml:space="preserve">II </w:t>
      </w:r>
      <w:r>
        <w:t xml:space="preserve">di </w:t>
      </w:r>
      <w:r>
        <w:t xml:space="preserve">Sự </w:t>
      </w:r>
      <w:r>
        <w:t xml:space="preserve">nhận </w:t>
      </w:r>
      <w:r>
        <w:t xml:space="preserve">thức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đề, </w:t>
      </w:r>
      <w:r>
        <w:t xml:space="preserve">một </w:t>
      </w:r>
      <w:r>
        <w:t xml:space="preserve">sự </w:t>
      </w:r>
      <w:r>
        <w:t xml:space="preserve">kiện. </w:t>
      </w:r>
      <w:r>
        <w:rPr>
          <w:i/>
        </w:rPr>
        <w:t xml:space="preserve">Một </w:t>
      </w:r>
      <w:r>
        <w:rPr>
          <w:i/>
        </w:rPr>
        <w:t xml:space="preserve">quan </w:t>
      </w:r>
      <w:r>
        <w:rPr>
          <w:i/>
        </w:rPr>
        <w:t xml:space="preserve">niệm </w:t>
      </w:r>
      <w:r>
        <w:t xml:space="preserve">sai </w:t>
      </w:r>
      <w:r>
        <w:rPr>
          <w:i/>
        </w:rPr>
        <w:t xml:space="preserve">làm. </w:t>
      </w:r>
      <w:r>
        <w:t xml:space="preserve">Những </w:t>
      </w:r>
      <w:r>
        <w:rPr>
          <w:i/>
        </w:rPr>
        <w:t xml:space="preserve">quan </w:t>
      </w:r>
      <w:r>
        <w:rPr>
          <w:i/>
        </w:rPr>
        <w:t xml:space="preserve">niệm </w:t>
      </w:r>
      <w:r>
        <w:rPr>
          <w:i/>
        </w:rPr>
        <w:t xml:space="preserve">đúng </w:t>
      </w:r>
      <w:r>
        <w:rPr>
          <w:i/>
        </w:rPr>
        <w:t xml:space="preserve">đắn </w:t>
      </w:r>
      <w:r>
        <w:t xml:space="preserve">uề </w:t>
      </w:r>
      <w:r>
        <w:rPr>
          <w:i/>
        </w:rPr>
        <w:t xml:space="preserve">cuộc </w:t>
      </w:r>
      <w:r>
        <w:t xml:space="preserve">sống.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ôn </w:t>
      </w:r>
      <w:r>
        <w:rPr>
          <w:i/>
        </w:rPr>
        <w:t xml:space="preserve">danh từ </w:t>
      </w:r>
      <w:r>
        <w:t xml:space="preserve">Ác </w:t>
      </w:r>
      <w:r>
        <w:t xml:space="preserve">thần </w:t>
      </w:r>
      <w:r>
        <w:t xml:space="preserve">gây </w:t>
      </w:r>
      <w:r>
        <w:t xml:space="preserve">ra </w:t>
      </w:r>
      <w:r>
        <w:t xml:space="preserve">bệnh </w:t>
      </w:r>
      <w:r>
        <w:t xml:space="preserve">dịch,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Cúng </w:t>
      </w:r>
      <w:r>
        <w:rPr>
          <w:i/>
        </w:rPr>
        <w:t xml:space="preserve">tiễn </w:t>
      </w:r>
      <w:r>
        <w:rPr>
          <w:i/>
        </w:rPr>
        <w:t xml:space="preserve">quan </w:t>
      </w:r>
      <w:r>
        <w:rPr>
          <w:i/>
        </w:rPr>
        <w:t xml:space="preserve">ôn.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phụ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Quan </w:t>
      </w:r>
      <w:r>
        <w:t xml:space="preserve">cai </w:t>
      </w:r>
      <w:r>
        <w:t xml:space="preserve">trị </w:t>
      </w:r>
      <w:r>
        <w:t xml:space="preserve">(coi </w:t>
      </w:r>
      <w:r>
        <w:t xml:space="preserve">như </w:t>
      </w:r>
      <w:r>
        <w:t xml:space="preserve">là </w:t>
      </w:r>
      <w:r>
        <w:t xml:space="preserve">bậc </w:t>
      </w:r>
      <w:r>
        <w:t xml:space="preserve">cha </w:t>
      </w:r>
      <w:r>
        <w:t xml:space="preserve">mẹ </w:t>
      </w:r>
      <w:r>
        <w:t xml:space="preserve">của </w:t>
      </w:r>
      <w:r>
        <w:t xml:space="preserve">dân,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nho </w:t>
      </w:r>
      <w:r>
        <w:t xml:space="preserve">giáo,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phương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nhà </w:t>
      </w:r>
      <w:r>
        <w:t xml:space="preserve">nước, </w:t>
      </w:r>
      <w:r>
        <w:t xml:space="preserve">chính </w:t>
      </w:r>
      <w:r>
        <w:t xml:space="preserve">thống. </w:t>
      </w:r>
      <w:r>
        <w:t xml:space="preserve">Văn </w:t>
      </w:r>
      <w:r>
        <w:rPr>
          <w:i/>
        </w:rPr>
        <w:t xml:space="preserve">học </w:t>
      </w:r>
      <w:r>
        <w:rPr>
          <w:i/>
        </w:rPr>
        <w:t xml:space="preserve">quan </w:t>
      </w:r>
      <w:r>
        <w:t xml:space="preserve">phương.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Quyền </w:t>
      </w:r>
      <w:r>
        <w:t xml:space="preserve">thế, </w:t>
      </w:r>
      <w:r>
        <w:t xml:space="preserve">quyền </w:t>
      </w:r>
      <w:r>
        <w:t xml:space="preserve">hành </w:t>
      </w:r>
      <w:r>
        <w:t xml:space="preserve">của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quan </w:t>
      </w:r>
      <w:r>
        <w:t xml:space="preserve">sơn. </w:t>
      </w:r>
      <w:r>
        <w:t xml:space="preserve">(cũ; </w:t>
      </w:r>
      <w:r>
        <w:t xml:space="preserve">văn chương). </w:t>
      </w:r>
      <w:r>
        <w:t xml:space="preserve">Cửa </w:t>
      </w:r>
      <w:r>
        <w:t xml:space="preserve">ải </w:t>
      </w:r>
      <w:r>
        <w:t xml:space="preserve">và </w:t>
      </w:r>
      <w:r>
        <w:t xml:space="preserve">núi </w:t>
      </w:r>
      <w:r>
        <w:t xml:space="preserve">non;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đường </w:t>
      </w:r>
      <w:r>
        <w:t xml:space="preserve">sá </w:t>
      </w:r>
      <w:r>
        <w:rPr>
          <w:i/>
        </w:rPr>
        <w:t xml:space="preserve">xa </w:t>
      </w:r>
      <w:r>
        <w:t xml:space="preserve">xôi, </w:t>
      </w:r>
      <w:r>
        <w:t xml:space="preserve">núi </w:t>
      </w:r>
      <w:r>
        <w:t xml:space="preserve">non </w:t>
      </w:r>
      <w:r>
        <w:t xml:space="preserve">cách </w:t>
      </w:r>
      <w:r>
        <w:t xml:space="preserve">trở. </w:t>
      </w:r>
      <w:r>
        <w:t xml:space="preserve">Quan </w:t>
      </w:r>
      <w:r>
        <w:rPr>
          <w:i/>
        </w:rPr>
        <w:t xml:space="preserve">san </w:t>
      </w:r>
      <w:r>
        <w:rPr>
          <w:i/>
        </w:rPr>
        <w:t xml:space="preserve">muôn </w:t>
      </w:r>
      <w:r>
        <w:rPr>
          <w:i/>
        </w:rPr>
        <w:t xml:space="preserve">dặm.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thấy, </w:t>
      </w:r>
      <w:r>
        <w:t xml:space="preserve">để </w:t>
      </w:r>
      <w:r>
        <w:t xml:space="preserve">biết </w:t>
      </w:r>
      <w:r>
        <w:t xml:space="preserve">rõ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nào </w:t>
      </w:r>
      <w:r>
        <w:t xml:space="preserve">đó. </w:t>
      </w:r>
      <w:r>
        <w:t xml:space="preserve">Quan </w:t>
      </w:r>
      <w:r>
        <w:rPr>
          <w:i/>
        </w:rPr>
        <w:t xml:space="preserve">sát </w:t>
      </w:r>
      <w:r>
        <w:rPr>
          <w:i/>
        </w:rPr>
        <w:t xml:space="preserve">địa </w:t>
      </w:r>
      <w:r>
        <w:rPr>
          <w:i/>
        </w:rPr>
        <w:t xml:space="preserve">hình. </w:t>
      </w:r>
      <w:r>
        <w:rPr>
          <w:i/>
        </w:rPr>
        <w:t xml:space="preserve">Đài </w:t>
      </w:r>
      <w:r>
        <w:rPr>
          <w:i/>
        </w:rPr>
        <w:t xml:space="preserve">quan </w:t>
      </w:r>
      <w:r>
        <w:rPr>
          <w:i/>
        </w:rPr>
        <w:t xml:space="preserve">sát. </w:t>
      </w:r>
      <w:r>
        <w:rPr>
          <w:i/>
        </w:rPr>
        <w:t xml:space="preserve">Ớc </w:t>
      </w:r>
      <w:r>
        <w:rPr>
          <w:i/>
        </w:rPr>
        <w:t xml:space="preserve">quan </w:t>
      </w:r>
      <w:r>
        <w:rPr>
          <w:i/>
        </w:rPr>
        <w:t xml:space="preserve">sát </w:t>
      </w:r>
      <w:r>
        <w:rPr>
          <w:i/>
        </w:rPr>
        <w:t xml:space="preserve">tỉnh </w:t>
      </w:r>
      <w:r>
        <w:t xml:space="preserve">tế.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sát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Đại </w:t>
      </w:r>
      <w:r>
        <w:t xml:space="preserve">diện </w:t>
      </w:r>
      <w:r>
        <w:t xml:space="preserve">của </w:t>
      </w:r>
      <w:r>
        <w:t xml:space="preserve">một </w:t>
      </w:r>
      <w:r>
        <w:t xml:space="preserve">quốc </w:t>
      </w:r>
      <w:r>
        <w:t xml:space="preserve">gia </w:t>
      </w:r>
      <w:r>
        <w:t xml:space="preserve">bên </w:t>
      </w:r>
      <w:r>
        <w:t xml:space="preserve">cạnh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quốc </w:t>
      </w:r>
      <w:r>
        <w:t xml:space="preserve">tế </w:t>
      </w:r>
      <w:r>
        <w:t xml:space="preserve">hoặc </w:t>
      </w:r>
      <w:r>
        <w:t xml:space="preserve">hội </w:t>
      </w:r>
      <w:r>
        <w:t xml:space="preserve">nghị </w:t>
      </w:r>
      <w:r>
        <w:t xml:space="preserve">quốc </w:t>
      </w:r>
      <w:r>
        <w:t xml:space="preserve">tế, </w:t>
      </w:r>
      <w:r>
        <w:t xml:space="preserve">được </w:t>
      </w:r>
      <w:r>
        <w:t xml:space="preserve">tham </w:t>
      </w:r>
      <w:r>
        <w:t xml:space="preserve">gia,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và </w:t>
      </w:r>
      <w:r>
        <w:t xml:space="preserve">hưởng </w:t>
      </w:r>
      <w:r>
        <w:t xml:space="preserve">đây </w:t>
      </w:r>
      <w:r>
        <w:t xml:space="preserve">đủ </w:t>
      </w:r>
      <w:r>
        <w:t xml:space="preserve">các </w:t>
      </w:r>
      <w:r>
        <w:t xml:space="preserve">quyền </w:t>
      </w:r>
      <w:r>
        <w:t xml:space="preserve">ưu </w:t>
      </w:r>
      <w:r>
        <w:t xml:space="preserve">đãi </w:t>
      </w:r>
      <w:r>
        <w:t xml:space="preserve">như </w:t>
      </w:r>
      <w:r>
        <w:t xml:space="preserve">những </w:t>
      </w:r>
      <w:r>
        <w:t xml:space="preserve">thành </w:t>
      </w:r>
      <w:r>
        <w:t xml:space="preserve">viên </w:t>
      </w:r>
      <w:r>
        <w:t xml:space="preserve">chính </w:t>
      </w:r>
      <w:r>
        <w:t xml:space="preserve">thức, </w:t>
      </w:r>
      <w:r>
        <w:t xml:space="preserve">song </w:t>
      </w:r>
      <w:r>
        <w:t xml:space="preserve">không </w:t>
      </w:r>
      <w:r>
        <w:t xml:space="preserve">có </w:t>
      </w:r>
      <w:r>
        <w:t xml:space="preserve">quyền </w:t>
      </w:r>
      <w:r>
        <w:t xml:space="preserve">biểu </w:t>
      </w:r>
      <w:r>
        <w:t xml:space="preserve">quyết, </w:t>
      </w:r>
      <w:r>
        <w:t xml:space="preserve">kí </w:t>
      </w:r>
      <w:r>
        <w:t xml:space="preserve">kết </w:t>
      </w:r>
      <w:r>
        <w:t xml:space="preserve">các </w:t>
      </w:r>
      <w:r>
        <w:t xml:space="preserve">văn </w:t>
      </w:r>
      <w:r>
        <w:t xml:space="preserve">bản.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sơn </w:t>
      </w:r>
      <w:r>
        <w:rPr>
          <w:i/>
        </w:rPr>
        <w:t xml:space="preserve">xem </w:t>
      </w:r>
      <w:r>
        <w:t xml:space="preserve">quan </w:t>
      </w:r>
      <w:r>
        <w:t xml:space="preserve">san.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Áo </w:t>
      </w:r>
      <w:r>
        <w:t xml:space="preserve">quan.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Để </w:t>
      </w:r>
      <w:r>
        <w:t xml:space="preserve">tâm, </w:t>
      </w:r>
      <w:r>
        <w:t xml:space="preserve">chú </w:t>
      </w:r>
      <w:r>
        <w:t xml:space="preserve">ý </w:t>
      </w:r>
      <w:r>
        <w:t xml:space="preserve">thường </w:t>
      </w:r>
      <w:r>
        <w:t xml:space="preserve">xuyên </w:t>
      </w:r>
      <w:r>
        <w:t xml:space="preserve">đến. </w:t>
      </w:r>
      <w:r>
        <w:t xml:space="preserve">Quan </w:t>
      </w:r>
      <w:r>
        <w:rPr>
          <w:i/>
        </w:rPr>
        <w:t xml:space="preserve">tâm </w:t>
      </w:r>
      <w:r>
        <w:t xml:space="preserve">đến </w:t>
      </w:r>
      <w:r>
        <w:t xml:space="preserve">uiệc </w:t>
      </w:r>
      <w:r>
        <w:t xml:space="preserve">chăm </w:t>
      </w:r>
      <w:r>
        <w:t xml:space="preserve">sóc, </w:t>
      </w:r>
      <w:r>
        <w:t xml:space="preserve">giáo </w:t>
      </w:r>
      <w:r>
        <w:t xml:space="preserve">dục </w:t>
      </w:r>
      <w:r>
        <w:rPr>
          <w:i/>
        </w:rPr>
        <w:t xml:space="preserve">thiếu </w:t>
      </w:r>
      <w:r>
        <w:t xml:space="preserve">nhỉ.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đáng </w:t>
      </w:r>
      <w:r>
        <w:rPr>
          <w:i/>
        </w:rPr>
        <w:t xml:space="preserve">được </w:t>
      </w:r>
      <w:r>
        <w:rPr>
          <w:i/>
        </w:rPr>
        <w:t xml:space="preserve">quan </w:t>
      </w:r>
      <w:r>
        <w:t xml:space="preserve">tâm.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thầy </w:t>
      </w:r>
      <w:r>
        <w:rPr>
          <w:i/>
        </w:rPr>
        <w:t xml:space="preserve">danh từ </w:t>
      </w:r>
      <w:r>
        <w:t xml:space="preserve">Kẻ </w:t>
      </w:r>
      <w:r>
        <w:t xml:space="preserve">có </w:t>
      </w:r>
      <w:r>
        <w:t xml:space="preserve">thế </w:t>
      </w:r>
      <w:r>
        <w:t xml:space="preserve">lực, </w:t>
      </w:r>
      <w:r>
        <w:t xml:space="preserve">dùng </w:t>
      </w:r>
      <w:r>
        <w:t xml:space="preserve">kẻ </w:t>
      </w:r>
      <w:r>
        <w:t xml:space="preserve">khác </w:t>
      </w:r>
      <w:r>
        <w:t xml:space="preserve">làm </w:t>
      </w:r>
      <w:r>
        <w:t xml:space="preserve">tay </w:t>
      </w:r>
      <w:r>
        <w:t xml:space="preserve">sai </w:t>
      </w:r>
      <w:r>
        <w:t xml:space="preserve">để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phi </w:t>
      </w:r>
      <w:r>
        <w:t xml:space="preserve">nghĩa,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tay </w:t>
      </w:r>
      <w:r>
        <w:t xml:space="preserve">sai </w:t>
      </w:r>
      <w:r>
        <w:t xml:space="preserve">của </w:t>
      </w:r>
      <w:r>
        <w:t xml:space="preserve">mình. </w:t>
      </w:r>
      <w:r>
        <w:t xml:space="preserve">Bọn </w:t>
      </w:r>
      <w:r>
        <w:t xml:space="preserve">bù </w:t>
      </w:r>
      <w:r>
        <w:t xml:space="preserve">nhìn </w:t>
      </w:r>
      <w:r>
        <w:t xml:space="preserve">uâng </w:t>
      </w:r>
      <w:r>
        <w:t xml:space="preserve">lệnh </w:t>
      </w:r>
      <w:r>
        <w:t xml:space="preserve">quan </w:t>
      </w:r>
      <w:r>
        <w:rPr>
          <w:i/>
        </w:rPr>
        <w:t xml:space="preserve">thầy.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thiết </w:t>
      </w:r>
      <w:r>
        <w:rPr>
          <w:i/>
        </w:rPr>
        <w:t xml:space="preserve">tính từ </w:t>
      </w:r>
      <w:r>
        <w:t xml:space="preserve">(¡d.).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mật </w:t>
      </w:r>
      <w:r>
        <w:t xml:space="preserve">thiết. </w:t>
      </w:r>
      <w:r>
        <w:t xml:space="preserve">Những </w:t>
      </w:r>
      <w:r>
        <w:t xml:space="preserve">uấn </w:t>
      </w:r>
      <w:r>
        <w:rPr>
          <w:i/>
        </w:rPr>
        <w:t xml:space="preserve">đề </w:t>
      </w:r>
      <w:r>
        <w:t xml:space="preserve">quan </w:t>
      </w:r>
      <w:r>
        <w:t xml:space="preserve">thiết </w:t>
      </w:r>
      <w:r>
        <w:t xml:space="preserve">đến </w:t>
      </w:r>
      <w:r>
        <w:rPr>
          <w:i/>
        </w:rPr>
        <w:t xml:space="preserve">đời </w:t>
      </w:r>
      <w:r>
        <w:t xml:space="preserve">sống </w:t>
      </w:r>
      <w:r>
        <w:t xml:space="preserve">của </w:t>
      </w:r>
      <w: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thuế </w:t>
      </w:r>
      <w:r>
        <w:rPr>
          <w:i/>
        </w:rPr>
        <w:t xml:space="preserve">danh từ </w:t>
      </w:r>
      <w:r>
        <w:t xml:space="preserve">(cũ). </w:t>
      </w:r>
      <w:r>
        <w:t xml:space="preserve">Thuế </w:t>
      </w:r>
      <w:r>
        <w:t xml:space="preserve">quan. </w:t>
      </w:r>
      <w:r>
        <w:t xml:space="preserve">Hàng </w:t>
      </w:r>
      <w:r>
        <w:t xml:space="preserve">rào </w:t>
      </w:r>
      <w:r>
        <w:rPr>
          <w:i/>
        </w:rPr>
        <w:t xml:space="preserve">quan </w:t>
      </w:r>
      <w:r>
        <w:t xml:space="preserve">thuế.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xem </w:t>
      </w:r>
      <w:r>
        <w:t xml:space="preserve">quan; </w:t>
      </w:r>
      <w:r>
        <w:t xml:space="preserve">(ng.1).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toà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xét </w:t>
      </w:r>
      <w:r>
        <w:t xml:space="preserve">xử </w:t>
      </w:r>
      <w:r>
        <w:t xml:space="preserve">ở </w:t>
      </w:r>
      <w:r>
        <w:t xml:space="preserve">toà </w:t>
      </w:r>
      <w:r>
        <w:t xml:space="preserve">án; </w:t>
      </w:r>
      <w:r>
        <w:t xml:space="preserve">thầm </w:t>
      </w:r>
      <w:r>
        <w:t xml:space="preserve">phán.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Có </w:t>
      </w:r>
      <w:r>
        <w:t xml:space="preserve">ý </w:t>
      </w:r>
      <w:r>
        <w:t xml:space="preserve">nghĩa, </w:t>
      </w:r>
      <w:r>
        <w:t xml:space="preserve">tác </w:t>
      </w:r>
      <w:r>
        <w:t xml:space="preserve">dụng </w:t>
      </w:r>
      <w:r>
        <w:t xml:space="preserve">hoặc </w:t>
      </w:r>
      <w:r>
        <w:t xml:space="preserve">ảnh </w:t>
      </w:r>
      <w:r>
        <w:t xml:space="preserve">hưởng </w:t>
      </w:r>
      <w:r>
        <w:t xml:space="preserve">lớn, </w:t>
      </w:r>
      <w:r>
        <w:t xml:space="preserve">đáng </w:t>
      </w:r>
      <w:r>
        <w:t xml:space="preserve">được </w:t>
      </w:r>
      <w:r>
        <w:t xml:space="preserve">coi </w:t>
      </w:r>
      <w:r>
        <w:t xml:space="preserve">trọng. </w:t>
      </w:r>
      <w:r>
        <w:rPr>
          <w:i/>
        </w:rPr>
        <w:t xml:space="preserve">Chăm </w:t>
      </w:r>
      <w:r>
        <w:t xml:space="preserve">sóc, </w:t>
      </w:r>
      <w:r>
        <w:t xml:space="preserve">giáo </w:t>
      </w:r>
      <w:r>
        <w:t xml:space="preserve">dục </w:t>
      </w:r>
      <w:r>
        <w:t xml:space="preserve">thiếu </w:t>
      </w:r>
      <w:r>
        <w:t xml:space="preserve">nhỉ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nhiệm </w:t>
      </w:r>
      <w:r>
        <w:rPr>
          <w:i/>
        </w:rPr>
        <w:t xml:space="preserve">uụ </w:t>
      </w:r>
      <w:r>
        <w:t xml:space="preserve">quan </w:t>
      </w:r>
      <w:r>
        <w:t xml:space="preserve">trọng </w:t>
      </w:r>
      <w:r>
        <w:t xml:space="preserve">của </w:t>
      </w:r>
      <w:r>
        <w:rPr>
          <w:i/>
        </w:rPr>
        <w:t xml:space="preserve">toàn </w:t>
      </w:r>
      <w:r>
        <w:t xml:space="preserve">xã </w:t>
      </w:r>
      <w:r>
        <w:t xml:space="preserve">hội. </w:t>
      </w:r>
      <w:r>
        <w:t xml:space="preserve">Biện </w:t>
      </w:r>
      <w:r>
        <w:t xml:space="preserve">pháp </w:t>
      </w:r>
      <w:r>
        <w:t xml:space="preserve">quan </w:t>
      </w:r>
      <w:r>
        <w:t xml:space="preserve">trọng. </w:t>
      </w:r>
      <w:r>
        <w:t xml:space="preserve">Vai </w:t>
      </w:r>
      <w:r>
        <w:t xml:space="preserve">trò </w:t>
      </w:r>
      <w:r>
        <w:rPr>
          <w:i/>
        </w:rPr>
        <w:t xml:space="preserve">quan </w:t>
      </w:r>
      <w:r>
        <w:t xml:space="preserve">trọng.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trọng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vẻ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khi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quan </w:t>
      </w:r>
      <w:r>
        <w:t xml:space="preserve">trọng </w:t>
      </w:r>
      <w:r>
        <w:t xml:space="preserve">cả. </w:t>
      </w:r>
      <w:r>
        <w:rPr>
          <w:i/>
        </w:rPr>
        <w:t xml:space="preserve">Quan </w:t>
      </w:r>
      <w:r>
        <w:t xml:space="preserve">trọng </w:t>
      </w:r>
      <w:r>
        <w:t xml:space="preserve">hoá </w:t>
      </w:r>
      <w: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(cũ). </w:t>
      </w:r>
      <w:r>
        <w:t xml:space="preserve">Giới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Người </w:t>
      </w:r>
      <w:r>
        <w:t xml:space="preserve">làm </w:t>
      </w:r>
      <w:r>
        <w:t xml:space="preserve">quan,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ở </w:t>
      </w:r>
      <w:r>
        <w:t xml:space="preserve">làng </w:t>
      </w:r>
      <w:r>
        <w:t xml:space="preserve">xã, </w:t>
      </w:r>
      <w:r>
        <w:t xml:space="preserve">được </w:t>
      </w:r>
      <w:r>
        <w:t xml:space="preserve">miễn </w:t>
      </w:r>
      <w:r>
        <w:t xml:space="preserve">phu </w:t>
      </w:r>
      <w:r>
        <w:t xml:space="preserve">phen, </w:t>
      </w:r>
      <w:r>
        <w:t xml:space="preserve">tạp </w:t>
      </w:r>
      <w:r>
        <w:t xml:space="preserve">dịch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đen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Các </w:t>
      </w:r>
      <w:r>
        <w:t xml:space="preserve">quan </w:t>
      </w:r>
      <w:r>
        <w:t xml:space="preserve">uiên </w:t>
      </w:r>
      <w:r>
        <w:t xml:space="preserve">trong </w:t>
      </w:r>
      <w:r>
        <w:t xml:space="preserve">làng </w:t>
      </w:r>
      <w:r>
        <w:rPr>
          <w:b/>
        </w:rPr>
        <w:t xml:space="preserve">3 </w:t>
      </w:r>
      <w:r>
        <w:t xml:space="preserve">Người </w:t>
      </w:r>
      <w:r>
        <w:t xml:space="preserve">chơi </w:t>
      </w:r>
      <w:r>
        <w:t xml:space="preserve">hát </w:t>
      </w:r>
      <w:r>
        <w:t xml:space="preserve">ả </w:t>
      </w:r>
      <w:r>
        <w:t xml:space="preserve">đào,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ả </w:t>
      </w:r>
      <w:r>
        <w:t xml:space="preserve">đào. </w:t>
      </w:r>
      <w:r>
        <w:rPr>
          <w:b/>
        </w:rPr>
        <w:t xml:space="preserve">4 </w:t>
      </w:r>
      <w:r>
        <w:t xml:space="preserve">đào </w:t>
      </w:r>
      <w:r>
        <w:t xml:space="preserve">chuốc </w:t>
      </w:r>
      <w:r>
        <w:rPr>
          <w:i/>
        </w:rPr>
        <w:t xml:space="preserve">rượu </w:t>
      </w:r>
      <w:r>
        <w:rPr>
          <w:i/>
        </w:rPr>
        <w:t xml:space="preserve">quan </w:t>
      </w:r>
      <w:r>
        <w:rPr>
          <w:i/>
        </w:rPr>
        <w:t xml:space="preserve">uiêr. </w:t>
      </w:r>
      <w:r>
        <w:br/>
      </w:r>
      <w:r>
        <w:rPr>
          <w:b/>
        </w:rPr>
        <w:t xml:space="preserve">quan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(cũ). </w:t>
      </w:r>
      <w:r>
        <w:rPr>
          <w:i/>
        </w:rPr>
        <w:t xml:space="preserve">Như </w:t>
      </w:r>
      <w:r>
        <w:t xml:space="preserve">quan </w:t>
      </w:r>
      <w:r>
        <w:rPr>
          <w:i/>
        </w:rPr>
        <w:t xml:space="preserve">trọng. </w:t>
      </w:r>
      <w:r>
        <w:br/>
      </w:r>
      <w:r>
        <w:rPr>
          <w:b/>
        </w:rPr>
        <w:t xml:space="preserve">quàn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tạm </w:t>
      </w:r>
      <w:r>
        <w:t xml:space="preserve">linh </w:t>
      </w:r>
      <w:r>
        <w:t xml:space="preserve">cữu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để </w:t>
      </w:r>
      <w:r>
        <w:t xml:space="preserve">làm </w:t>
      </w:r>
      <w:r>
        <w:t xml:space="preserve">lễ </w:t>
      </w:r>
      <w:r>
        <w:t xml:space="preserve">trước </w:t>
      </w:r>
      <w:r>
        <w:t xml:space="preserve">khi </w:t>
      </w:r>
      <w:r>
        <w:t xml:space="preserve">mai </w:t>
      </w:r>
      <w:r>
        <w:t xml:space="preserve">táng. </w:t>
      </w:r>
      <w:r>
        <w:t xml:space="preserve">Linh </w:t>
      </w:r>
      <w:r>
        <w:rPr>
          <w:i/>
        </w:rPr>
        <w:t xml:space="preserve">cữu </w:t>
      </w:r>
      <w:r>
        <w:rPr>
          <w:i/>
        </w:rPr>
        <w:t xml:space="preserve">quàn </w:t>
      </w:r>
      <w:r>
        <w:rPr>
          <w:i/>
        </w:rPr>
        <w:t xml:space="preserve">tại </w:t>
      </w:r>
      <w:r>
        <w:t xml:space="preserve">nhà. </w:t>
      </w:r>
      <w:r>
        <w:rPr>
          <w:b/>
        </w:rPr>
        <w:t xml:space="preserve">2 </w:t>
      </w:r>
      <w:r>
        <w:t xml:space="preserve">Chôn </w:t>
      </w:r>
      <w:r>
        <w:t xml:space="preserve">tạm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trước </w:t>
      </w:r>
      <w:r>
        <w:t xml:space="preserve">khi </w:t>
      </w:r>
      <w:r>
        <w:t xml:space="preserve">đưa </w:t>
      </w:r>
      <w:r>
        <w:t xml:space="preserve">đi </w:t>
      </w:r>
      <w:r>
        <w:t xml:space="preserve">mai </w:t>
      </w:r>
      <w:r>
        <w:t xml:space="preserve">táng, </w:t>
      </w:r>
      <w:r>
        <w:t xml:space="preserve">theo </w:t>
      </w:r>
      <w:r>
        <w:t xml:space="preserve">một </w:t>
      </w:r>
      <w:r>
        <w:t xml:space="preserve">phong </w:t>
      </w:r>
      <w:r>
        <w:t xml:space="preserve">tục </w:t>
      </w:r>
      <w:r>
        <w:t xml:space="preserve">thời </w:t>
      </w:r>
      <w:r>
        <w:t xml:space="preserve">trước. </w:t>
      </w:r>
      <w:r>
        <w:t xml:space="preserve">Xác </w:t>
      </w:r>
      <w:r>
        <w:t xml:space="preserve">quàn </w:t>
      </w:r>
      <w:r>
        <w:t xml:space="preserve">một </w:t>
      </w:r>
      <w:r>
        <w:t xml:space="preserve">tháng </w:t>
      </w:r>
      <w:r>
        <w:rPr>
          <w:i/>
        </w:rPr>
        <w:t xml:space="preserve">mới </w:t>
      </w:r>
      <w:r>
        <w:t xml:space="preserve">làm </w:t>
      </w:r>
      <w:r>
        <w:rPr>
          <w:i/>
        </w:rPr>
        <w:t xml:space="preserve">lô </w:t>
      </w:r>
      <w:r>
        <w:t xml:space="preserve">mai </w:t>
      </w:r>
      <w:r>
        <w:t xml:space="preserve">táng. </w:t>
      </w:r>
      <w:r>
        <w:br w:type="page"/>
      </w:r>
      <w:r>
        <w:rPr>
          <w:b/>
        </w:rPr>
        <w:t xml:space="preserve">quản,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Trông </w:t>
      </w:r>
      <w:r>
        <w:t xml:space="preserve">coi, </w:t>
      </w:r>
      <w:r>
        <w:t xml:space="preserve">điều </w:t>
      </w:r>
      <w:r>
        <w:t xml:space="preserve">khiến. </w:t>
      </w:r>
      <w:r>
        <w:rPr>
          <w:i/>
        </w:rPr>
        <w:t xml:space="preserve">Quản </w:t>
      </w:r>
      <w:r>
        <w:t xml:space="preserve">được </w:t>
      </w:r>
      <w:r>
        <w:t xml:space="preserve">lũ </w:t>
      </w:r>
      <w:r>
        <w:t xml:space="preserve">trẻ </w:t>
      </w:r>
      <w:r>
        <w:t xml:space="preserve">cũng </w:t>
      </w:r>
      <w:r>
        <w:rPr>
          <w:i/>
        </w:rPr>
        <w:t xml:space="preserve">đến </w:t>
      </w:r>
      <w:r>
        <w:rPr>
          <w:i/>
        </w:rPr>
        <w:t xml:space="preserve">mệt.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Pháp, </w:t>
      </w:r>
      <w:r>
        <w:t xml:space="preserve">trên </w:t>
      </w:r>
      <w:r>
        <w:t xml:space="preserve">cấp </w:t>
      </w:r>
      <w:r>
        <w:t xml:space="preserve">đội. </w:t>
      </w:r>
      <w:r>
        <w:rPr>
          <w:i/>
        </w:rPr>
        <w:t xml:space="preserve">Quản </w:t>
      </w:r>
      <w:r>
        <w:rPr>
          <w:i/>
        </w:rPr>
        <w:t xml:space="preserve">khốxanh. </w:t>
      </w:r>
      <w:r>
        <w:rPr>
          <w:b/>
        </w:rPr>
        <w:t xml:space="preserve">2 </w:t>
      </w:r>
      <w:r>
        <w:t xml:space="preserve">Quản </w:t>
      </w:r>
      <w:r>
        <w:t xml:space="preserve">cơ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quản, </w:t>
      </w:r>
      <w:r>
        <w:rPr>
          <w:i/>
        </w:rPr>
        <w:t xml:space="preserve">động từ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Tính </w:t>
      </w:r>
      <w:r>
        <w:t xml:space="preserve">đến </w:t>
      </w:r>
      <w:r>
        <w:t xml:space="preserve">và </w:t>
      </w:r>
      <w:r>
        <w:t xml:space="preserve">ngại. </w:t>
      </w:r>
      <w:r>
        <w:t xml:space="preserve">Không </w:t>
      </w:r>
      <w:r>
        <w:t xml:space="preserve">quản </w:t>
      </w:r>
      <w:r>
        <w:t xml:space="preserve">nắng </w:t>
      </w:r>
      <w:r>
        <w:t xml:space="preserve">mưa.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Cán </w:t>
      </w:r>
      <w:r>
        <w:t xml:space="preserve">để </w:t>
      </w:r>
      <w:r>
        <w:t xml:space="preserve">cắm </w:t>
      </w:r>
      <w:r>
        <w:t xml:space="preserve">ngòi </w:t>
      </w:r>
      <w:r>
        <w:t xml:space="preserve">bút </w:t>
      </w:r>
      <w:r>
        <w:t xml:space="preserve">vào </w:t>
      </w:r>
      <w:r>
        <w:t xml:space="preserve">mà </w:t>
      </w:r>
      <w:r>
        <w:t xml:space="preserve">viết.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điều </w:t>
      </w:r>
      <w:r>
        <w:t xml:space="preserve">khiển </w:t>
      </w:r>
      <w:r>
        <w:t xml:space="preserve">và </w:t>
      </w:r>
      <w:r>
        <w:t xml:space="preserve">huấn </w:t>
      </w:r>
      <w:r>
        <w:t xml:space="preserve">luyện </w:t>
      </w:r>
      <w:r>
        <w:t xml:space="preserve">một </w:t>
      </w:r>
      <w:r>
        <w:t xml:space="preserve">nhóm </w:t>
      </w:r>
      <w:r>
        <w:t xml:space="preserve">hát.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Bắt </w:t>
      </w:r>
      <w:r>
        <w:t xml:space="preserve">kẻ </w:t>
      </w:r>
      <w:r>
        <w:t xml:space="preserve">phạm </w:t>
      </w:r>
      <w:r>
        <w:t xml:space="preserve">tội </w:t>
      </w:r>
      <w:r>
        <w:t xml:space="preserve">phải </w:t>
      </w:r>
      <w:r>
        <w:t xml:space="preserve">chịu </w:t>
      </w:r>
      <w:r>
        <w:t xml:space="preserve">một </w:t>
      </w:r>
      <w:r>
        <w:t xml:space="preserve">số </w:t>
      </w:r>
      <w:r>
        <w:t xml:space="preserve">ràng </w:t>
      </w:r>
      <w:r>
        <w:t xml:space="preserve">buộc </w:t>
      </w:r>
      <w:r>
        <w:t xml:space="preserve">về </w:t>
      </w:r>
      <w:r>
        <w:t xml:space="preserve">đi </w:t>
      </w:r>
      <w:r>
        <w:t xml:space="preserve">lại, </w:t>
      </w:r>
      <w:r>
        <w:t xml:space="preserve">làm </w:t>
      </w:r>
      <w:r>
        <w:t xml:space="preserve">ăn, </w:t>
      </w:r>
      <w:r>
        <w:t xml:space="preserve">cư </w:t>
      </w:r>
      <w:r>
        <w:t xml:space="preserve">trú </w:t>
      </w:r>
      <w:r>
        <w:t xml:space="preserve">(một </w:t>
      </w:r>
      <w:r>
        <w:t xml:space="preserve">hình </w:t>
      </w:r>
      <w:r>
        <w:t xml:space="preserve">phạt </w:t>
      </w:r>
      <w:r>
        <w:t xml:space="preserve">nhẹ, </w:t>
      </w:r>
      <w:r>
        <w:t xml:space="preserve">không </w:t>
      </w:r>
      <w:r>
        <w:t xml:space="preserve">giam </w:t>
      </w:r>
      <w:r>
        <w:t xml:space="preserve">giữ).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Chức </w:t>
      </w:r>
      <w:r>
        <w:t xml:space="preserve">vụ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cơ </w:t>
      </w:r>
      <w:r>
        <w:t xml:space="preserve">lính.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quản </w:t>
      </w:r>
      <w:r>
        <w:t xml:space="preserve">lí </w:t>
      </w:r>
      <w:r>
        <w:t xml:space="preserve">một </w:t>
      </w:r>
      <w:r>
        <w:t xml:space="preserve">phân </w:t>
      </w:r>
      <w:r>
        <w:t xml:space="preserve">xưởng </w:t>
      </w:r>
      <w:r>
        <w:t xml:space="preserve">hay </w:t>
      </w:r>
      <w:r>
        <w:t xml:space="preserve">một </w:t>
      </w:r>
      <w:r>
        <w:t xml:space="preserve">xưởng </w:t>
      </w:r>
      <w:r>
        <w:t xml:space="preserve">trong </w:t>
      </w:r>
      <w:r>
        <w:t xml:space="preserve">nhà </w:t>
      </w:r>
      <w:r>
        <w:t xml:space="preserve">máy, </w:t>
      </w:r>
      <w:r>
        <w:t xml:space="preserve">xí </w:t>
      </w:r>
      <w:r>
        <w:t xml:space="preserve">nghiệp. </w:t>
      </w:r>
      <w:r>
        <w:t xml:space="preserve">Quản </w:t>
      </w:r>
      <w:r>
        <w:t xml:space="preserve">đốc </w:t>
      </w:r>
      <w:r>
        <w:t xml:space="preserve">phân </w:t>
      </w:r>
      <w:r>
        <w:rPr>
          <w:i/>
        </w:rPr>
        <w:t xml:space="preserve">xưởng </w:t>
      </w:r>
      <w:r>
        <w:t xml:space="preserve">cơ </w:t>
      </w:r>
      <w:r>
        <w:t xml:space="preserve">điện.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thuê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nhà </w:t>
      </w:r>
      <w:r>
        <w:t xml:space="preserve">cho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giàu </w:t>
      </w:r>
      <w:r>
        <w:t xml:space="preserve">sang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Lão </w:t>
      </w:r>
      <w:r>
        <w:rPr>
          <w:i/>
        </w:rPr>
        <w:t xml:space="preserve">quản </w:t>
      </w:r>
      <w:r>
        <w:rPr>
          <w:i/>
        </w:rPr>
        <w:t xml:space="preserve">gia.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quản </w:t>
      </w:r>
      <w:r>
        <w:t xml:space="preserve">lí </w:t>
      </w:r>
      <w:r>
        <w:t xml:space="preserve">và </w:t>
      </w:r>
      <w:r>
        <w:t xml:space="preserve">giáo </w:t>
      </w:r>
      <w:r>
        <w:t xml:space="preserve">dục </w:t>
      </w:r>
      <w:r>
        <w:t xml:space="preserve">phạm </w:t>
      </w:r>
      <w:r>
        <w:t xml:space="preserve">nhân.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quản </w:t>
      </w:r>
      <w:r>
        <w:t xml:space="preserve">giáo. </w:t>
      </w:r>
      <w:r>
        <w:t xml:space="preserve">Làm </w:t>
      </w:r>
      <w:r>
        <w:t xml:space="preserve">quản </w:t>
      </w:r>
      <w:r>
        <w:t xml:space="preserve">giáo </w:t>
      </w:r>
      <w:r>
        <w:t xml:space="preserve">ở </w:t>
      </w:r>
      <w:r>
        <w:t xml:space="preserve">trại </w:t>
      </w:r>
      <w:r>
        <w:t xml:space="preserve">giam.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quản </w:t>
      </w:r>
      <w:r>
        <w:t xml:space="preserve">lý! </w:t>
      </w:r>
      <w:r>
        <w:t xml:space="preserve">động từ </w:t>
      </w:r>
      <w:r>
        <w:rPr>
          <w:b/>
        </w:rPr>
        <w:t xml:space="preserve">1 </w:t>
      </w:r>
      <w:r>
        <w:t xml:space="preserve">Trông </w:t>
      </w:r>
      <w:r>
        <w:t xml:space="preserve">coi </w:t>
      </w:r>
      <w:r>
        <w:t xml:space="preserve">và </w:t>
      </w:r>
      <w:r>
        <w:t xml:space="preserve">giữ </w:t>
      </w:r>
      <w:r>
        <w:t xml:space="preserve">gìn </w:t>
      </w:r>
      <w:r>
        <w:t xml:space="preserve">theo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nhất </w:t>
      </w:r>
      <w:r>
        <w:t xml:space="preserve">định. </w:t>
      </w:r>
      <w:r>
        <w:rPr>
          <w:i/>
        </w:rPr>
        <w:t xml:space="preserve">Quản </w:t>
      </w:r>
      <w:r>
        <w:rPr>
          <w:i/>
        </w:rPr>
        <w:t xml:space="preserve">lí </w:t>
      </w:r>
      <w:r>
        <w:rPr>
          <w:i/>
        </w:rPr>
        <w:t xml:space="preserve">hồ </w:t>
      </w:r>
      <w:r>
        <w:t xml:space="preserve">sơ. </w:t>
      </w:r>
      <w:r>
        <w:t xml:space="preserve">Quản </w:t>
      </w:r>
      <w:r>
        <w:rPr>
          <w:i/>
        </w:rPr>
        <w:t xml:space="preserve">lí </w:t>
      </w:r>
      <w:r>
        <w:t xml:space="preserve">uật </w:t>
      </w:r>
      <w:r>
        <w:rPr>
          <w:i/>
        </w:rPr>
        <w:t xml:space="preserve">tư </w:t>
      </w:r>
      <w:r>
        <w:rPr>
          <w:b/>
        </w:rPr>
        <w:t xml:space="preserve">2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nhất </w:t>
      </w:r>
      <w:r>
        <w:t xml:space="preserve">định. </w:t>
      </w:r>
      <w:r>
        <w:t xml:space="preserve">Quản </w:t>
      </w:r>
      <w:r>
        <w:rPr>
          <w:i/>
        </w:rPr>
        <w:t xml:space="preserve">lí </w:t>
      </w:r>
      <w:r>
        <w:rPr>
          <w:i/>
        </w:rPr>
        <w:t xml:space="preserve">lao </w:t>
      </w:r>
      <w:r>
        <w:t xml:space="preserve">động. </w:t>
      </w:r>
      <w:r>
        <w:t xml:space="preserve">Người </w:t>
      </w:r>
      <w:r>
        <w:t xml:space="preserve">quản </w:t>
      </w:r>
      <w:r>
        <w:t xml:space="preserve">lí </w:t>
      </w:r>
      <w:r>
        <w:t xml:space="preserve">lì </w:t>
      </w:r>
      <w:r>
        <w:t xml:space="preserve">d </w:t>
      </w:r>
      <w:r>
        <w:rPr>
          <w:b/>
        </w:rPr>
        <w:t xml:space="preserve">1 </w:t>
      </w:r>
      <w:r>
        <w:t xml:space="preserve">Sự </w:t>
      </w:r>
      <w:r>
        <w:t xml:space="preserve">quản </w:t>
      </w:r>
      <w:r>
        <w:t xml:space="preserve">lí. </w:t>
      </w:r>
      <w:r>
        <w:t xml:space="preserve">Cải </w:t>
      </w:r>
      <w:r>
        <w:t xml:space="preserve">tiến </w:t>
      </w:r>
      <w:r>
        <w:rPr>
          <w:i/>
        </w:rPr>
        <w:t xml:space="preserve">quản </w:t>
      </w:r>
      <w:r>
        <w:rPr>
          <w:i/>
        </w:rPr>
        <w:t xml:space="preserve">lí </w:t>
      </w:r>
      <w:r>
        <w:t xml:space="preserve">Quản </w:t>
      </w:r>
      <w:r>
        <w:t xml:space="preserve">lí </w:t>
      </w:r>
      <w:r>
        <w:t xml:space="preserve">vĩ </w:t>
      </w:r>
      <w:r>
        <w:t xml:space="preserve">mô. </w:t>
      </w:r>
      <w:r>
        <w:rPr>
          <w:b/>
        </w:rPr>
        <w:t xml:space="preserve">2 </w:t>
      </w:r>
      <w:r>
        <w:t xml:space="preserve">Người </w:t>
      </w:r>
      <w:r>
        <w:t xml:space="preserve">quản </w:t>
      </w:r>
      <w:r>
        <w:t xml:space="preserve">lí </w:t>
      </w:r>
      <w:r>
        <w:t xml:space="preserve">công </w:t>
      </w:r>
      <w:r>
        <w:t xml:space="preserve">việc </w:t>
      </w:r>
      <w:r>
        <w:t xml:space="preserve">phục </w:t>
      </w:r>
      <w:r>
        <w:t xml:space="preserve">vụ </w:t>
      </w:r>
      <w:r>
        <w:t xml:space="preserve">ăn </w:t>
      </w:r>
      <w:r>
        <w:t xml:space="preserve">uống </w:t>
      </w:r>
      <w:r>
        <w:t xml:space="preserve">cho </w:t>
      </w:r>
      <w:r>
        <w:t xml:space="preserve">một </w:t>
      </w:r>
      <w:r>
        <w:t xml:space="preserve">tập </w:t>
      </w:r>
      <w:r>
        <w:t xml:space="preserve">thể. </w:t>
      </w:r>
      <w:r>
        <w:rPr>
          <w:i/>
        </w:rPr>
        <w:t xml:space="preserve">Làm </w:t>
      </w:r>
      <w:r>
        <w:t xml:space="preserve">quản </w:t>
      </w:r>
      <w:r>
        <w:t xml:space="preserve">lí </w:t>
      </w:r>
      <w:r>
        <w:t xml:space="preserve">cho </w:t>
      </w:r>
      <w:r>
        <w:t xml:space="preserve">đơn </w:t>
      </w:r>
      <w:r>
        <w:t xml:space="preserve">vị.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lí </w:t>
      </w:r>
      <w:r>
        <w:rPr>
          <w:b/>
        </w:rPr>
        <w:t xml:space="preserve">nhà </w:t>
      </w:r>
      <w:r>
        <w:rPr>
          <w:b/>
        </w:rPr>
        <w:t xml:space="preserve">nước </w:t>
      </w:r>
      <w:r>
        <w:rPr>
          <w:i/>
        </w:rPr>
        <w:t xml:space="preserve">cũng viết </w:t>
      </w:r>
      <w:r>
        <w:t xml:space="preserve">quản </w:t>
      </w:r>
      <w:r>
        <w:t xml:space="preserve">lý </w:t>
      </w:r>
      <w:r>
        <w:t xml:space="preserve">nhà </w:t>
      </w:r>
      <w:r>
        <w:t xml:space="preserve">nước </w:t>
      </w:r>
      <w:r>
        <w:t xml:space="preserve">động từ </w:t>
      </w:r>
      <w:r>
        <w:t xml:space="preserve">Tổ </w:t>
      </w:r>
      <w:r>
        <w:t xml:space="preserve">chức </w:t>
      </w:r>
      <w:r>
        <w:t xml:space="preserve">điều </w:t>
      </w:r>
      <w:r>
        <w:t xml:space="preserve">hành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kinh </w:t>
      </w:r>
      <w:r>
        <w:t xml:space="preserve">tế </w:t>
      </w:r>
      <w:r>
        <w:t xml:space="preserve">- </w:t>
      </w:r>
      <w:r>
        <w:t xml:space="preserve">xã </w:t>
      </w:r>
      <w:r>
        <w:t xml:space="preserve">hội </w:t>
      </w:r>
      <w:r>
        <w:t xml:space="preserve">theo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quản </w:t>
      </w:r>
      <w:r>
        <w:t xml:space="preserve">Ìí.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lý </w:t>
      </w:r>
      <w:r>
        <w:rPr>
          <w:b/>
        </w:rPr>
        <w:t xml:space="preserve">nhà </w:t>
      </w:r>
      <w:r>
        <w:rPr>
          <w:b/>
        </w:rPr>
        <w:t xml:space="preserve">nước </w:t>
      </w:r>
      <w:r>
        <w:rPr>
          <w:i/>
        </w:rPr>
        <w:t xml:space="preserve">xem </w:t>
      </w:r>
      <w:r>
        <w:t xml:space="preserve">quản </w:t>
      </w:r>
      <w:r>
        <w:t xml:space="preserve">lí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Ngại </w:t>
      </w:r>
      <w:r>
        <w:t xml:space="preserve">ngần, </w:t>
      </w:r>
      <w:r>
        <w:t xml:space="preserve">coi </w:t>
      </w:r>
      <w:r>
        <w:t xml:space="preserve">là </w:t>
      </w:r>
      <w:r>
        <w:t xml:space="preserve">đáng </w:t>
      </w:r>
      <w:r>
        <w:t xml:space="preserve">kể. </w:t>
      </w:r>
      <w:r>
        <w:t xml:space="preserve">Chẳng </w:t>
      </w:r>
      <w:r>
        <w:t xml:space="preserve">quản </w:t>
      </w:r>
      <w:r>
        <w:t xml:space="preserve">ngại </w:t>
      </w:r>
      <w:r>
        <w:t xml:space="preserve">gian </w:t>
      </w:r>
      <w:r>
        <w:rPr>
          <w:i/>
        </w:rPr>
        <w:t xml:space="preserve">lao </w:t>
      </w:r>
      <w:r>
        <w:t xml:space="preserve">uất </w:t>
      </w:r>
      <w:r>
        <w:t xml:space="preserve">vả. </w:t>
      </w:r>
      <w:r>
        <w:t xml:space="preserve">Nào </w:t>
      </w:r>
      <w:r>
        <w:t xml:space="preserve">quản </w:t>
      </w:r>
      <w:r>
        <w:t xml:space="preserve">ngại </w:t>
      </w:r>
      <w:r>
        <w:t xml:space="preserve">gì.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t xml:space="preserve">(cũ). </w:t>
      </w:r>
      <w:r>
        <w:t xml:space="preserve">Quản </w:t>
      </w:r>
      <w:r>
        <w:t xml:space="preserve">chế.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(ít dùng). </w:t>
      </w:r>
      <w:r>
        <w:t xml:space="preserve">Người </w:t>
      </w:r>
      <w:r>
        <w:t xml:space="preserve">quản </w:t>
      </w:r>
      <w:r>
        <w:t xml:space="preserve">lí </w:t>
      </w:r>
      <w:r>
        <w:t xml:space="preserve">nghĩa </w:t>
      </w:r>
      <w:r>
        <w:t xml:space="preserve">trang. </w:t>
      </w:r>
      <w:r>
        <w:t xml:space="preserve">Làm </w:t>
      </w:r>
      <w:r>
        <w:t xml:space="preserve">quản </w:t>
      </w:r>
      <w:r>
        <w:t xml:space="preserve">trang </w:t>
      </w:r>
      <w:r>
        <w:t xml:space="preserve">ở </w:t>
      </w:r>
      <w:r>
        <w:t xml:space="preserve">nghĩa </w:t>
      </w:r>
      <w:r>
        <w:rPr>
          <w:i/>
        </w:rPr>
        <w:t xml:space="preserve">trang </w:t>
      </w:r>
      <w:r>
        <w:t xml:space="preserve">liệt </w:t>
      </w:r>
      <w:r>
        <w:rPr>
          <w:i/>
        </w:rPr>
        <w:t xml:space="preserve">sĩ.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Quản </w:t>
      </w:r>
      <w:r>
        <w:t xml:space="preserve">lí </w:t>
      </w:r>
      <w:r>
        <w:t xml:space="preserve">và </w:t>
      </w:r>
      <w:r>
        <w:t xml:space="preserve">điều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thường </w:t>
      </w:r>
      <w:r>
        <w:t xml:space="preserve">ngày </w:t>
      </w:r>
      <w:r>
        <w:t xml:space="preserve">(thường </w:t>
      </w:r>
      <w:r>
        <w:t xml:space="preserve">về </w:t>
      </w:r>
      <w:r>
        <w:t xml:space="preserve">sản </w:t>
      </w:r>
      <w:r>
        <w:t xml:space="preserve">xuất, </w:t>
      </w:r>
      <w:r>
        <w:t xml:space="preserve">kinh </w:t>
      </w:r>
      <w:r>
        <w:t xml:space="preserve">doanh </w:t>
      </w:r>
      <w:r>
        <w:t xml:space="preserve">hoặc </w:t>
      </w:r>
      <w:r>
        <w:t xml:space="preserve">về </w:t>
      </w:r>
      <w:r>
        <w:t xml:space="preserve">sinh </w:t>
      </w:r>
      <w:r>
        <w:t xml:space="preserve">hoạt). </w:t>
      </w:r>
      <w:r>
        <w:rPr>
          <w:i/>
        </w:rPr>
        <w:t xml:space="preserve">Ban </w:t>
      </w:r>
      <w:r>
        <w:rPr>
          <w:i/>
        </w:rPr>
        <w:t xml:space="preserve">quán </w:t>
      </w:r>
      <w:r>
        <w:t xml:space="preserve">trị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xã. </w:t>
      </w:r>
      <w:r>
        <w:rPr>
          <w:i/>
        </w:rP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quản </w:t>
      </w:r>
      <w:r>
        <w:rPr>
          <w:i/>
        </w:rPr>
        <w:t xml:space="preserve">trị </w:t>
      </w:r>
      <w:r>
        <w:rPr>
          <w:i/>
        </w:rPr>
        <w:t xml:space="preserve">của </w:t>
      </w:r>
      <w:r>
        <w:rPr>
          <w:i/>
        </w:rPr>
        <w:t xml:space="preserve">công </w:t>
      </w:r>
      <w:r>
        <w:t xml:space="preserve">tỉ. </w:t>
      </w:r>
      <w:r>
        <w:rPr>
          <w:i/>
        </w:rPr>
        <w:t xml:space="preserve">Phòng </w:t>
      </w:r>
      <w:r>
        <w:t xml:space="preserve">quan </w:t>
      </w:r>
      <w:r>
        <w:t xml:space="preserve">trị. </w:t>
      </w:r>
      <w:r>
        <w:br/>
      </w:r>
      <w:r>
        <w:rPr>
          <w:b/>
        </w:rPr>
        <w:t xml:space="preserve">quản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Người </w:t>
      </w:r>
      <w:r>
        <w:t xml:space="preserve">trông </w:t>
      </w:r>
      <w:r>
        <w:t xml:space="preserve">nom </w:t>
      </w:r>
      <w:r>
        <w:t xml:space="preserve">và </w:t>
      </w:r>
      <w:r>
        <w:t xml:space="preserve">điều </w:t>
      </w:r>
      <w:r>
        <w:t xml:space="preserve">khiến </w:t>
      </w:r>
      <w:r>
        <w:t xml:space="preserve">voi. </w:t>
      </w:r>
      <w:r>
        <w:br/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Nhà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bán </w:t>
      </w:r>
      <w:r>
        <w:t xml:space="preserve">hàng. </w:t>
      </w:r>
      <w:r>
        <w:t xml:space="preserve">Quán </w:t>
      </w:r>
      <w:r>
        <w:rPr>
          <w:i/>
        </w:rPr>
        <w:t xml:space="preserve">nước. </w:t>
      </w:r>
      <w:r>
        <w:rPr>
          <w:i/>
        </w:rPr>
        <w:t xml:space="preserve">Quán </w:t>
      </w:r>
      <w:r>
        <w:rPr>
          <w:i/>
        </w:rPr>
        <w:t xml:space="preserve">bán </w:t>
      </w:r>
      <w:r>
        <w:rPr>
          <w:i/>
        </w:rPr>
        <w:t xml:space="preserve">báo. </w:t>
      </w:r>
      <w:r>
        <w:rPr>
          <w:i/>
        </w:rPr>
        <w:t xml:space="preserve">Dọn </w:t>
      </w:r>
      <w:r>
        <w:rPr>
          <w:i/>
        </w:rPr>
        <w:t xml:space="preserve">quán </w:t>
      </w:r>
      <w:r>
        <w:rPr>
          <w:i/>
        </w:rPr>
        <w:t xml:space="preserve">bán </w:t>
      </w:r>
      <w:r>
        <w:t xml:space="preserve">hàng. </w:t>
      </w:r>
      <w:r>
        <w:t xml:space="preserve">quán </w:t>
      </w:r>
      <w:r>
        <w:t xml:space="preserve">cóc </w:t>
      </w:r>
      <w:r>
        <w:t xml:space="preserve">danh từ </w:t>
      </w:r>
      <w:r>
        <w:t xml:space="preserve">(khẩu ngữ). </w:t>
      </w:r>
      <w:r>
        <w:t xml:space="preserve">Quán </w:t>
      </w:r>
      <w:r>
        <w:t xml:space="preserve">nhỏ,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tạm </w:t>
      </w:r>
      <w:r>
        <w:t xml:space="preserve">bợ. </w:t>
      </w:r>
      <w:r>
        <w:t xml:space="preserve">. </w:t>
      </w:r>
      <w:r>
        <w:br/>
      </w:r>
      <w:r>
        <w:rPr>
          <w:b/>
        </w:rPr>
        <w:t xml:space="preserve">quán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cố </w:t>
      </w:r>
      <w:r>
        <w:t xml:space="preserve">định </w:t>
      </w:r>
      <w:r>
        <w:t xml:space="preserve">đã </w:t>
      </w:r>
      <w:r>
        <w:t xml:space="preserve">dùng </w:t>
      </w:r>
      <w:r>
        <w:t xml:space="preserve">lâu </w:t>
      </w:r>
      <w:r>
        <w:t xml:space="preserve">thành </w:t>
      </w:r>
      <w:r>
        <w:t xml:space="preserve">quen, </w:t>
      </w:r>
      <w:r>
        <w:t xml:space="preserve">nghĩa </w:t>
      </w:r>
      <w:r>
        <w:t xml:space="preserve">có </w:t>
      </w:r>
      <w:r>
        <w:t xml:space="preserve">thể </w:t>
      </w:r>
      <w:r>
        <w:t xml:space="preserve">suy </w:t>
      </w:r>
      <w:r>
        <w:t xml:space="preserve">ra </w:t>
      </w:r>
      <w:r>
        <w:t xml:space="preserve">từ </w:t>
      </w:r>
      <w:r>
        <w:t xml:space="preserve">nghĩa </w:t>
      </w:r>
      <w:r>
        <w:t xml:space="preserve">của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hợp </w:t>
      </w:r>
      <w:r>
        <w:t xml:space="preserve">thành. </w:t>
      </w:r>
      <w:r>
        <w:t xml:space="preserve">"Lên </w:t>
      </w:r>
      <w:r>
        <w:t xml:space="preserve">lớp", </w:t>
      </w:r>
      <w:r>
        <w:t xml:space="preserve">"lên </w:t>
      </w:r>
      <w:r>
        <w:t xml:space="preserve">mặt", </w:t>
      </w:r>
      <w:r>
        <w:t xml:space="preserve">"lên </w:t>
      </w:r>
      <w:r>
        <w:t xml:space="preserve">tiếng" </w:t>
      </w:r>
      <w:r>
        <w:t xml:space="preserve">đều </w:t>
      </w:r>
      <w:r>
        <w:t xml:space="preserve">là </w:t>
      </w:r>
      <w:r>
        <w:t xml:space="preserve">những </w:t>
      </w:r>
      <w:r>
        <w:t xml:space="preserve">quán </w:t>
      </w:r>
      <w:r>
        <w:t xml:space="preserve">ngữ </w:t>
      </w:r>
      <w:r>
        <w:t xml:space="preserve">trong </w:t>
      </w:r>
      <w:r>
        <w:t xml:space="preserve">tiếng </w:t>
      </w:r>
      <w:r>
        <w:t xml:space="preserve">Việt. </w:t>
      </w:r>
      <w:r>
        <w:t xml:space="preserve">| </w:t>
      </w:r>
      <w:r>
        <w:br/>
      </w:r>
      <w:r>
        <w:rPr>
          <w:b/>
        </w:rPr>
        <w:t xml:space="preserve">quán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chiếm </w:t>
      </w:r>
      <w:r>
        <w:t xml:space="preserve">giải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 </w:t>
      </w:r>
      <w:r>
        <w:t xml:space="preserve">đặc </w:t>
      </w:r>
      <w:r>
        <w:t xml:space="preserve">biệt. </w:t>
      </w:r>
      <w:r>
        <w:t xml:space="preserve">Quán </w:t>
      </w:r>
      <w:r>
        <w:rPr>
          <w:i/>
        </w:rPr>
        <w:t xml:space="preserve">quân </w:t>
      </w:r>
      <w:r>
        <w:t xml:space="preserve">uê </w:t>
      </w:r>
      <w:r>
        <w:rPr>
          <w:i/>
        </w:rPr>
        <w:t xml:space="preserve">bơi </w:t>
      </w:r>
      <w:r>
        <w:rPr>
          <w:i/>
        </w:rPr>
        <w:t xml:space="preserve">lội. </w:t>
      </w:r>
      <w:r>
        <w:rPr>
          <w:i/>
        </w:rPr>
        <w:t xml:space="preserve">Chiếm </w:t>
      </w:r>
      <w:r>
        <w:rPr>
          <w:i/>
        </w:rPr>
        <w:t xml:space="preserve">giải </w:t>
      </w:r>
      <w:r>
        <w:rPr>
          <w:i/>
        </w:rPr>
        <w:t xml:space="preserve">quán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quán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Tính </w:t>
      </w:r>
      <w:r>
        <w:t xml:space="preserve">chất </w:t>
      </w:r>
      <w:r>
        <w:t xml:space="preserve">không </w:t>
      </w:r>
      <w:r>
        <w:t xml:space="preserve">tự </w:t>
      </w:r>
      <w:r>
        <w:t xml:space="preserve">thay </w:t>
      </w:r>
      <w:r>
        <w:t xml:space="preserve">đối </w:t>
      </w:r>
      <w:r>
        <w:t xml:space="preserve">trạng </w:t>
      </w:r>
      <w:r>
        <w:t xml:space="preserve">thái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đứng </w:t>
      </w:r>
      <w:r>
        <w:t xml:space="preserve">vên </w:t>
      </w:r>
      <w:r>
        <w:t xml:space="preserve">của </w:t>
      </w:r>
      <w:r>
        <w:t xml:space="preserve">vật. </w:t>
      </w:r>
      <w:r>
        <w:rPr>
          <w:i/>
        </w:rPr>
        <w:t xml:space="preserve">Đã </w:t>
      </w:r>
      <w:r>
        <w:t xml:space="preserve">tắt </w:t>
      </w:r>
      <w:r>
        <w:t xml:space="preserve">máy, </w:t>
      </w:r>
      <w:r>
        <w:t xml:space="preserve">nhưng </w:t>
      </w:r>
      <w:r>
        <w:rPr>
          <w:i/>
        </w:rPr>
        <w:t xml:space="preserve">theo </w:t>
      </w:r>
      <w:r>
        <w:rPr>
          <w:i/>
        </w:rPr>
        <w:t xml:space="preserve">quán </w:t>
      </w:r>
      <w:r>
        <w:t xml:space="preserve">tính </w:t>
      </w:r>
      <w:r>
        <w:t xml:space="preserve">xe </w:t>
      </w:r>
      <w:r>
        <w:rPr>
          <w:i/>
        </w:rPr>
        <w:t xml:space="preserve">uẫn </w:t>
      </w:r>
      <w:r>
        <w:rPr>
          <w:i/>
        </w:rPr>
        <w:t xml:space="preserve">còn </w:t>
      </w:r>
      <w:r>
        <w:t xml:space="preserve">chạy </w:t>
      </w:r>
      <w: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quãng </w:t>
      </w:r>
      <w:r>
        <w:rPr>
          <w:i/>
        </w:rPr>
        <w:t xml:space="preserve">nữa. </w:t>
      </w:r>
      <w:r>
        <w:rPr>
          <w:b/>
        </w:rPr>
        <w:t xml:space="preserve">2 </w:t>
      </w:r>
      <w:r>
        <w:t xml:space="preserve">Phản </w:t>
      </w:r>
      <w:r>
        <w:t xml:space="preserve">ứng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tự </w:t>
      </w:r>
      <w:r>
        <w:t xml:space="preserve">nhiên, </w:t>
      </w:r>
      <w:r>
        <w:t xml:space="preserve">theo </w:t>
      </w:r>
      <w:r>
        <w:t xml:space="preserve">thói </w:t>
      </w:r>
      <w:r>
        <w:t xml:space="preserve">quen </w:t>
      </w:r>
      <w:r>
        <w:t xml:space="preserve">của </w:t>
      </w:r>
      <w:r>
        <w:t xml:space="preserve">cơ </w:t>
      </w:r>
      <w:r>
        <w:t xml:space="preserve">thể. </w:t>
      </w:r>
      <w:r>
        <w:rPr>
          <w:i/>
        </w:rPr>
        <w:t xml:space="preserve">Giơ </w:t>
      </w:r>
      <w:r>
        <w:t xml:space="preserve">tay </w:t>
      </w:r>
      <w:r>
        <w:rPr>
          <w:i/>
        </w:rPr>
        <w:t xml:space="preserve">lên </w:t>
      </w:r>
      <w:r>
        <w:rPr>
          <w:i/>
        </w:rPr>
        <w:t xml:space="preserve">đỡ, </w:t>
      </w:r>
      <w:r>
        <w:rPr>
          <w:i/>
        </w:rPr>
        <w:t xml:space="preserve">theo </w:t>
      </w:r>
      <w:r>
        <w:rPr>
          <w:i/>
        </w:rPr>
        <w:t xml:space="preserve">quán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quán </w:t>
      </w:r>
      <w:r>
        <w:rPr>
          <w:b/>
        </w:rPr>
        <w:t xml:space="preserve">triệt </w:t>
      </w:r>
      <w:r>
        <w:rPr>
          <w:i/>
        </w:rPr>
        <w:t xml:space="preserve">động từ </w:t>
      </w:r>
      <w:r>
        <w:t xml:space="preserve">Hiểu </w:t>
      </w:r>
      <w:r>
        <w:t xml:space="preserve">thấu </w:t>
      </w:r>
      <w:r>
        <w:t xml:space="preserve">đáo </w:t>
      </w:r>
      <w:r>
        <w:t xml:space="preserve">và </w:t>
      </w:r>
      <w:r>
        <w:t xml:space="preserve">thể </w:t>
      </w:r>
      <w:r>
        <w:t xml:space="preserve">hiện </w:t>
      </w:r>
      <w:r>
        <w:t xml:space="preserve">đây </w:t>
      </w:r>
      <w:r>
        <w:t xml:space="preserve">đủ </w:t>
      </w:r>
      <w:r>
        <w:t xml:space="preserve">trong </w:t>
      </w:r>
      <w:r>
        <w:t xml:space="preserve">hoạt </w:t>
      </w:r>
      <w:r>
        <w:t xml:space="preserve">động. </w:t>
      </w:r>
      <w:r>
        <w:t xml:space="preserve">Quán </w:t>
      </w:r>
      <w:r>
        <w:t xml:space="preserve">triệt </w:t>
      </w:r>
      <w:r>
        <w:rPr>
          <w:i/>
        </w:rPr>
        <w:t xml:space="preserve">đường </w:t>
      </w:r>
      <w:r>
        <w:rPr>
          <w:i/>
        </w:rPr>
        <w:t xml:space="preserve">lối. </w:t>
      </w:r>
      <w:r>
        <w:rPr>
          <w:i/>
        </w:rPr>
        <w:t xml:space="preserve">Quán </w:t>
      </w:r>
      <w:r>
        <w:rPr>
          <w:i/>
        </w:rPr>
        <w:t xml:space="preserve">triệt </w:t>
      </w:r>
      <w:r>
        <w:t xml:space="preserve">phương </w:t>
      </w:r>
      <w:r>
        <w:rPr>
          <w:i/>
        </w:rPr>
        <w:t xml:space="preserve">châm. </w:t>
      </w:r>
      <w:r>
        <w:br/>
      </w:r>
      <w:r>
        <w:rPr>
          <w:b/>
        </w:rPr>
        <w:t xml:space="preserve">quán </w:t>
      </w:r>
      <w:r>
        <w:rPr>
          <w:b/>
        </w:rPr>
        <w:t xml:space="preserve">tro </w:t>
      </w:r>
      <w:r>
        <w:rPr>
          <w:i/>
        </w:rPr>
        <w:t xml:space="preserve">danh từ </w:t>
      </w:r>
      <w:r>
        <w:t xml:space="preserve">Nhà </w:t>
      </w:r>
      <w:r>
        <w:t xml:space="preserve">trọ </w:t>
      </w:r>
      <w:r>
        <w:t xml:space="preserve">loại </w:t>
      </w:r>
      <w:r>
        <w:t xml:space="preserve">nhỏ. </w:t>
      </w:r>
      <w:r>
        <w:br/>
      </w:r>
      <w:r>
        <w:rPr>
          <w:b/>
        </w:rPr>
        <w:t xml:space="preserve">quán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mạo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quán </w:t>
      </w:r>
      <w:r>
        <w:rPr>
          <w:b/>
        </w:rPr>
        <w:t xml:space="preserve">xuyến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Trông </w:t>
      </w:r>
      <w:r>
        <w:t xml:space="preserve">coi, </w:t>
      </w:r>
      <w:r>
        <w:t xml:space="preserve">đảm </w:t>
      </w:r>
      <w:r>
        <w:t xml:space="preserve">đương </w:t>
      </w:r>
      <w:r>
        <w:t xml:space="preserve">được </w:t>
      </w:r>
      <w:r>
        <w:t xml:space="preserve">hết </w:t>
      </w:r>
      <w:r>
        <w:t xml:space="preserve">cả. </w:t>
      </w:r>
      <w:r>
        <w:t xml:space="preserve">Một </w:t>
      </w:r>
      <w:r>
        <w:t xml:space="preserve">mình </w:t>
      </w:r>
      <w:r>
        <w:t xml:space="preserve">quán </w:t>
      </w:r>
      <w:r>
        <w:t xml:space="preserve">xuyến </w:t>
      </w:r>
      <w:r>
        <w:t xml:space="preserve">công </w:t>
      </w:r>
      <w:r>
        <w:t xml:space="preserve">việc </w:t>
      </w:r>
      <w:r>
        <w:t xml:space="preserve">gia </w:t>
      </w:r>
      <w:r>
        <w:t xml:space="preserve">đình. </w:t>
      </w:r>
      <w:r>
        <w:rPr>
          <w:b/>
        </w:rPr>
        <w:t xml:space="preserve">2 </w:t>
      </w:r>
      <w:r>
        <w:t xml:space="preserve">(Quan </w:t>
      </w:r>
      <w:r>
        <w:t xml:space="preserve">điểm, </w:t>
      </w:r>
      <w:r>
        <w:t xml:space="preserve">tư </w:t>
      </w:r>
      <w:r>
        <w:t xml:space="preserve">tưởng) </w:t>
      </w:r>
      <w:r>
        <w:t xml:space="preserve">bao </w:t>
      </w:r>
      <w:r>
        <w:t xml:space="preserve">trùm </w:t>
      </w:r>
      <w:r>
        <w:t xml:space="preserve">và </w:t>
      </w:r>
      <w:r>
        <w:t xml:space="preserve">chỉ </w:t>
      </w:r>
      <w:r>
        <w:t xml:space="preserve">phối </w:t>
      </w:r>
      <w:r>
        <w:t xml:space="preserve">toàn </w:t>
      </w:r>
      <w:r>
        <w:t xml:space="preserve">bộ. </w:t>
      </w:r>
      <w:r>
        <w:t xml:space="preserve">Tư </w:t>
      </w:r>
      <w:r>
        <w:t xml:space="preserve">tưởng </w:t>
      </w:r>
      <w:r>
        <w:rPr>
          <w:i/>
        </w:rPr>
        <w:t xml:space="preserve">nhân </w:t>
      </w:r>
      <w:r>
        <w:rPr>
          <w:i/>
        </w:rPr>
        <w:t xml:space="preserve">đạo </w:t>
      </w:r>
      <w:r>
        <w:rPr>
          <w:i/>
        </w:rPr>
        <w:t xml:space="preserve">quán </w:t>
      </w:r>
      <w:r>
        <w:rPr>
          <w:i/>
        </w:rPr>
        <w:t xml:space="preserve">xuyến </w:t>
      </w:r>
      <w:r>
        <w:t xml:space="preserve">trong </w:t>
      </w:r>
      <w:r>
        <w:t xml:space="preserve">toàn </w:t>
      </w:r>
      <w:r>
        <w:rPr>
          <w:i/>
        </w:rPr>
        <w:t xml:space="preserve">bộ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quang,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tết </w:t>
      </w:r>
      <w:r>
        <w:t xml:space="preserve">bằng </w:t>
      </w:r>
      <w:r>
        <w:t xml:space="preserve">những </w:t>
      </w:r>
      <w:r>
        <w:t xml:space="preserve">sợi </w:t>
      </w:r>
      <w:r>
        <w:t xml:space="preserve">dây </w:t>
      </w:r>
      <w:r>
        <w:t xml:space="preserve">bền </w:t>
      </w:r>
      <w:r>
        <w:t xml:space="preserve">để </w:t>
      </w:r>
      <w:r>
        <w:t xml:space="preserve">đặt </w:t>
      </w:r>
      <w:r>
        <w:t xml:space="preserve">vật </w:t>
      </w:r>
      <w:r>
        <w:t xml:space="preserve">gánh </w:t>
      </w:r>
      <w:r>
        <w:t xml:space="preserve">đi </w:t>
      </w:r>
      <w:r>
        <w:t xml:space="preserve">hoặc </w:t>
      </w:r>
      <w:r>
        <w:t xml:space="preserve">treo </w:t>
      </w:r>
      <w:r>
        <w:t xml:space="preserve">lên. </w:t>
      </w:r>
      <w:r>
        <w:t xml:space="preserve">Đôi </w:t>
      </w:r>
      <w:r>
        <w:rPr>
          <w:i/>
        </w:rPr>
        <w:t xml:space="preserve">quang </w:t>
      </w:r>
      <w:r>
        <w:t xml:space="preserve">mêây. </w:t>
      </w:r>
      <w:r>
        <w:br/>
      </w:r>
      <w:r>
        <w:rPr>
          <w:b/>
        </w:rPr>
        <w:t xml:space="preserve">quang, </w:t>
      </w:r>
      <w:r>
        <w:rPr>
          <w:i/>
        </w:rPr>
        <w:t xml:space="preserve">tính từ </w:t>
      </w:r>
      <w:r>
        <w:t xml:space="preserve">Sáng </w:t>
      </w:r>
      <w:r>
        <w:t xml:space="preserve">sủa, </w:t>
      </w:r>
      <w:r>
        <w:t xml:space="preserve">không </w:t>
      </w:r>
      <w:r>
        <w:t xml:space="preserve">bị </w:t>
      </w:r>
      <w:r>
        <w:t xml:space="preserve">che </w:t>
      </w:r>
      <w:r>
        <w:t xml:space="preserve">chắn </w:t>
      </w:r>
      <w:r>
        <w:t xml:space="preserve">ánh </w:t>
      </w:r>
      <w:r>
        <w:t xml:space="preserve">sáng </w:t>
      </w:r>
      <w:r>
        <w:t xml:space="preserve">mặt </w:t>
      </w:r>
      <w:r>
        <w:t xml:space="preserve">trời. </w:t>
      </w:r>
      <w:r>
        <w:t xml:space="preserve">Trời </w:t>
      </w:r>
      <w:r>
        <w:rPr>
          <w:i/>
        </w:rPr>
        <w:t xml:space="preserve">quang </w:t>
      </w:r>
      <w:r>
        <w:rPr>
          <w:i/>
        </w:rPr>
        <w:t xml:space="preserve">mây </w:t>
      </w:r>
      <w:r>
        <w:rPr>
          <w:i/>
        </w:rPr>
        <w:t xml:space="preserve">tạnh. </w:t>
      </w:r>
      <w:r>
        <w:t xml:space="preserve">Đường </w:t>
      </w:r>
      <w:r>
        <w:rPr>
          <w:i/>
        </w:rPr>
        <w:t xml:space="preserve">quang, </w:t>
      </w:r>
      <w:r>
        <w:rPr>
          <w:i/>
        </w:rP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bóng </w:t>
      </w:r>
      <w:r>
        <w:rPr>
          <w:i/>
        </w:rPr>
        <w:t xml:space="preserve">cây. </w:t>
      </w:r>
      <w:r>
        <w:rPr>
          <w:i/>
        </w:rPr>
        <w:t xml:space="preserve">Phát </w:t>
      </w:r>
      <w:r>
        <w:rPr>
          <w:i/>
        </w:rPr>
        <w:t xml:space="preserve">quang*.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