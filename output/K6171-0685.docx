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tuẫn </w:t>
      </w:r>
      <w:r>
        <w:rPr>
          <w:b/>
        </w:rPr>
        <w:t xml:space="preserve">tiết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Tự </w:t>
      </w:r>
      <w:r>
        <w:t xml:space="preserve">tử </w:t>
      </w:r>
      <w:r>
        <w:t xml:space="preserve">để </w:t>
      </w:r>
      <w:r>
        <w:t xml:space="preserve">bảo </w:t>
      </w:r>
      <w:r>
        <w:t xml:space="preserve">toài </w:t>
      </w:r>
      <w:r>
        <w:t xml:space="preserve">khí </w:t>
      </w:r>
      <w:r>
        <w:t xml:space="preserve">tiết. </w:t>
      </w:r>
      <w:r>
        <w:rPr>
          <w:i/>
        </w:rPr>
        <w:t xml:space="preserve">Tuẫn </w:t>
      </w:r>
      <w:r>
        <w:t xml:space="preserve">tiết </w:t>
      </w:r>
      <w:r>
        <w:rPr>
          <w:i/>
        </w:rPr>
        <w:t xml:space="preserve">để </w:t>
      </w:r>
      <w:r>
        <w:rPr>
          <w:i/>
        </w:rPr>
        <w:t xml:space="preserve">khỏi </w:t>
      </w:r>
      <w:r>
        <w:t xml:space="preserve">rơi </w:t>
      </w:r>
      <w:r>
        <w:t xml:space="preserve">uào </w:t>
      </w:r>
      <w:r>
        <w:t xml:space="preserve">tay </w:t>
      </w:r>
      <w:r>
        <w:t xml:space="preserve">giặc. </w:t>
      </w:r>
      <w:r>
        <w:t xml:space="preserve">tuấn </w:t>
      </w:r>
      <w:r>
        <w:t xml:space="preserve">kiệt </w:t>
      </w:r>
      <w:r>
        <w:t xml:space="preserve">danh từ </w:t>
      </w:r>
      <w:r>
        <w:t xml:space="preserve">(văn chương). </w:t>
      </w:r>
      <w:r>
        <w:t xml:space="preserve">Người </w:t>
      </w:r>
      <w:r>
        <w:t xml:space="preserve">có </w:t>
      </w:r>
      <w:r>
        <w:t xml:space="preserve">tài </w:t>
      </w:r>
      <w:r>
        <w:t xml:space="preserve">trí </w:t>
      </w:r>
      <w:r>
        <w:t xml:space="preserve">hơi </w:t>
      </w:r>
      <w:r>
        <w:t xml:space="preserve">hẳn </w:t>
      </w:r>
      <w:r>
        <w:t xml:space="preserve">người </w:t>
      </w:r>
      <w:r>
        <w:t xml:space="preserve">thường. </w:t>
      </w:r>
      <w:r>
        <w:t xml:space="preserve">Một </w:t>
      </w:r>
      <w:r>
        <w:t xml:space="preserve">trang </w:t>
      </w:r>
      <w:r>
        <w:rPr>
          <w:i/>
        </w:rPr>
        <w:t xml:space="preserve">tuấn </w:t>
      </w:r>
      <w:r>
        <w:t xml:space="preserve">kiệt. </w:t>
      </w:r>
      <w:r>
        <w:br/>
      </w:r>
      <w:r>
        <w:rPr>
          <w:b/>
        </w:rPr>
        <w:t xml:space="preserve">tuấn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Ngựa </w:t>
      </w:r>
      <w:r>
        <w:t xml:space="preserve">đẹp </w:t>
      </w:r>
      <w:r>
        <w:t xml:space="preserve">và </w:t>
      </w:r>
      <w:r>
        <w:t xml:space="preserve">khoẻ, </w:t>
      </w:r>
      <w:r>
        <w:t xml:space="preserve">phi </w:t>
      </w:r>
      <w:r>
        <w:t xml:space="preserve">nhanh. </w:t>
      </w:r>
      <w:r>
        <w:t xml:space="preserve">tuấn </w:t>
      </w:r>
      <w:r>
        <w:t xml:space="preserve">tú </w:t>
      </w:r>
      <w:r>
        <w:t xml:space="preserve">tính từ </w:t>
      </w:r>
      <w:r>
        <w:t xml:space="preserve">(Người </w:t>
      </w:r>
      <w:r>
        <w:t xml:space="preserve">thanh </w:t>
      </w:r>
      <w:r>
        <w:t xml:space="preserve">niên, </w:t>
      </w:r>
      <w:r>
        <w:t xml:space="preserve">con </w:t>
      </w:r>
      <w:r>
        <w:t xml:space="preserve">trai) </w:t>
      </w:r>
      <w:r>
        <w:t xml:space="preserve">cé </w:t>
      </w:r>
      <w:r>
        <w:t xml:space="preserve">vẻ </w:t>
      </w:r>
      <w:r>
        <w:t xml:space="preserve">mặt </w:t>
      </w:r>
      <w:r>
        <w:t xml:space="preserve">đẹp </w:t>
      </w:r>
      <w:r>
        <w:t xml:space="preserve">và </w:t>
      </w:r>
      <w:r>
        <w:t xml:space="preserve">sáng </w:t>
      </w:r>
      <w:r>
        <w:t xml:space="preserve">sủa, </w:t>
      </w:r>
      <w:r>
        <w:t xml:space="preserve">thông </w:t>
      </w:r>
      <w:r>
        <w:t xml:space="preserve">minh. </w:t>
      </w:r>
      <w:r>
        <w:t xml:space="preserve">Chàng </w:t>
      </w:r>
      <w:r>
        <w:rPr>
          <w:i/>
        </w:rPr>
        <w:t xml:space="preserve">trai </w:t>
      </w:r>
      <w:r>
        <w:rPr>
          <w:i/>
        </w:rPr>
        <w:t xml:space="preserve">tuấn </w:t>
      </w:r>
      <w:r>
        <w:t xml:space="preserve">tú. </w:t>
      </w:r>
      <w:r>
        <w:t xml:space="preserve">Khôi </w:t>
      </w:r>
      <w:r>
        <w:t xml:space="preserve">ngô </w:t>
      </w:r>
      <w:r>
        <w:t xml:space="preserve">tuấn </w:t>
      </w:r>
      <w:r>
        <w:t xml:space="preserve">tú. </w:t>
      </w:r>
      <w:r>
        <w:br/>
      </w:r>
      <w:r>
        <w:rPr>
          <w:b/>
        </w:rPr>
        <w:t xml:space="preserve">tuất,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mười </w:t>
      </w:r>
      <w:r>
        <w:t xml:space="preserve">một </w:t>
      </w:r>
      <w:r>
        <w:t xml:space="preserve">(lấy </w:t>
      </w:r>
      <w:r>
        <w:t xml:space="preserve">chó </w:t>
      </w:r>
      <w:r>
        <w:t xml:space="preserve">làm </w:t>
      </w:r>
      <w:r>
        <w:t xml:space="preserve">tượng </w:t>
      </w:r>
      <w:r>
        <w:t xml:space="preserve">trung) </w:t>
      </w:r>
      <w:r>
        <w:t xml:space="preserve">trong </w:t>
      </w:r>
      <w:r>
        <w:t xml:space="preserve">mười </w:t>
      </w:r>
      <w:r>
        <w:t xml:space="preserve">hai </w:t>
      </w:r>
      <w:r>
        <w:t xml:space="preserve">chỉ, </w:t>
      </w:r>
      <w:r>
        <w:t xml:space="preserve">dùng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t xml:space="preserve">Giờ </w:t>
      </w:r>
      <w:r>
        <w:rPr>
          <w:i/>
        </w:rPr>
        <w:t xml:space="preserve">tuất </w:t>
      </w:r>
      <w:r>
        <w:t xml:space="preserve">(từ </w:t>
      </w:r>
      <w:r>
        <w:rPr>
          <w:b/>
        </w:rPr>
        <w:t xml:space="preserve">19 </w:t>
      </w:r>
      <w:r>
        <w:rPr>
          <w:i/>
        </w:rPr>
        <w:t xml:space="preserve">đến </w:t>
      </w:r>
      <w:r>
        <w:rPr>
          <w:i/>
        </w:rPr>
        <w:t xml:space="preserve">21 </w:t>
      </w:r>
      <w:r>
        <w:t xml:space="preserve">giờ). </w:t>
      </w:r>
      <w:r>
        <w:t xml:space="preserve">Năm </w:t>
      </w:r>
      <w:r>
        <w:t xml:space="preserve">Tuất </w:t>
      </w:r>
      <w:r>
        <w:rPr>
          <w:i/>
        </w:rPr>
        <w:t xml:space="preserve">(thí </w:t>
      </w:r>
      <w:r>
        <w:t xml:space="preserve">dụ, </w:t>
      </w:r>
      <w:r>
        <w:t xml:space="preserve">năm </w:t>
      </w:r>
      <w:r>
        <w:t xml:space="preserve">Nhâm </w:t>
      </w:r>
      <w:r>
        <w:t xml:space="preserve">Tuất, </w:t>
      </w:r>
      <w:r>
        <w:t xml:space="preserve">nói </w:t>
      </w:r>
      <w:r>
        <w:rPr>
          <w:i/>
        </w:rPr>
        <w:t xml:space="preserve">tắt). </w:t>
      </w:r>
      <w:r>
        <w:t xml:space="preserve">Tuổi </w:t>
      </w:r>
      <w:r>
        <w:rPr>
          <w:i/>
        </w:rPr>
        <w:t xml:space="preserve">Tuất </w:t>
      </w:r>
      <w:r>
        <w:t xml:space="preserve">(sinh </w:t>
      </w:r>
      <w:r>
        <w:t xml:space="preserve">bào </w:t>
      </w:r>
      <w:r>
        <w:rPr>
          <w:i/>
        </w:rPr>
        <w:t xml:space="preserve">một </w:t>
      </w:r>
      <w:r>
        <w:t xml:space="preserve">năm </w:t>
      </w:r>
      <w:r>
        <w:t xml:space="preserve">Tuất). </w:t>
      </w:r>
      <w:r>
        <w:br/>
      </w:r>
      <w:r>
        <w:rPr>
          <w:b/>
        </w:rPr>
        <w:t xml:space="preserve">tuất,x. </w:t>
      </w:r>
      <w:r>
        <w:rPr>
          <w:b/>
        </w:rPr>
        <w:t xml:space="preserve">tiền </w:t>
      </w:r>
      <w:r>
        <w:rPr>
          <w:b/>
        </w:rPr>
        <w:t xml:space="preserve">tuất. </w:t>
      </w:r>
      <w:r>
        <w:br/>
      </w:r>
      <w:r>
        <w:rPr>
          <w:b/>
        </w:rPr>
        <w:t xml:space="preserve">túc,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Đánh, </w:t>
      </w:r>
      <w:r>
        <w:t xml:space="preserve">thối </w:t>
      </w:r>
      <w:r>
        <w:t xml:space="preserve">cho </w:t>
      </w:r>
      <w:r>
        <w:t xml:space="preserve">kêu. </w:t>
      </w:r>
      <w:r>
        <w:rPr>
          <w:i/>
        </w:rPr>
        <w:t xml:space="preserve">Tức </w:t>
      </w:r>
      <w:r>
        <w:t xml:space="preserve">chiêng. </w:t>
      </w:r>
      <w:r>
        <w:t xml:space="preserve">Tiếng </w:t>
      </w:r>
      <w:r>
        <w:t xml:space="preserve">tù </w:t>
      </w:r>
      <w:r>
        <w:rPr>
          <w:i/>
        </w:rPr>
        <w:t xml:space="preserve">và </w:t>
      </w:r>
      <w:r>
        <w:t xml:space="preserve">túc </w:t>
      </w:r>
      <w:r>
        <w:rPr>
          <w:i/>
        </w:rPr>
        <w:t xml:space="preserve">uang </w:t>
      </w:r>
      <w:r>
        <w:t xml:space="preserve">núi </w:t>
      </w:r>
      <w:r>
        <w:t xml:space="preserve">rừng. </w:t>
      </w:r>
      <w:r>
        <w:br/>
      </w:r>
      <w:r>
        <w:rPr>
          <w:b/>
        </w:rPr>
        <w:t xml:space="preserve">túc;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rPr>
          <w:i/>
        </w:rP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gọi </w:t>
      </w:r>
      <w:r>
        <w:t xml:space="preserve">gà </w:t>
      </w:r>
      <w:r>
        <w:t xml:space="preserve">hoặc </w:t>
      </w:r>
      <w:r>
        <w:t xml:space="preserve">tiếng </w:t>
      </w:r>
      <w:r>
        <w:t xml:space="preserve">gà </w:t>
      </w:r>
      <w:r>
        <w:t xml:space="preserve">mái </w:t>
      </w:r>
      <w:r>
        <w:t xml:space="preserve">gọi </w:t>
      </w:r>
      <w:r>
        <w:t xml:space="preserve">con. </w:t>
      </w:r>
      <w:r>
        <w:t xml:space="preserve">Tiếng </w:t>
      </w:r>
      <w:r>
        <w:t xml:space="preserve">gà </w:t>
      </w:r>
      <w:r>
        <w:t xml:space="preserve">mẹ </w:t>
      </w:r>
      <w:r>
        <w:t xml:space="preserve">túc </w:t>
      </w:r>
      <w:r>
        <w:t xml:space="preserve">túc </w:t>
      </w:r>
      <w:r>
        <w:t xml:space="preserve">gọi </w:t>
      </w:r>
      <w:r>
        <w:t xml:space="preserve">con. </w:t>
      </w:r>
      <w:r>
        <w:br/>
      </w:r>
      <w:r>
        <w:rPr>
          <w:b/>
        </w:rPr>
        <w:t xml:space="preserve">túc </w:t>
      </w:r>
      <w:r>
        <w:rPr>
          <w:b/>
        </w:rPr>
        <w:t xml:space="preserve">hạ </w:t>
      </w:r>
      <w:r>
        <w:rPr>
          <w:i/>
        </w:rPr>
        <w:t xml:space="preserve">danh từ </w:t>
      </w:r>
      <w:r>
        <w:t xml:space="preserve">(cũ). </w:t>
      </w:r>
      <w:r>
        <w:t xml:space="preserve">Từ </w:t>
      </w:r>
      <w:r>
        <w:t xml:space="preserve">dùng, </w:t>
      </w:r>
      <w:r>
        <w:t xml:space="preserve">thường </w:t>
      </w:r>
      <w:r>
        <w:t xml:space="preserve">là </w:t>
      </w:r>
      <w:r>
        <w:t xml:space="preserve">khi </w:t>
      </w:r>
      <w:r>
        <w:t xml:space="preserve">viết </w:t>
      </w:r>
      <w:r>
        <w:t xml:space="preserve">thư,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hàng </w:t>
      </w:r>
      <w:r>
        <w:t xml:space="preserve">bạn </w:t>
      </w:r>
      <w:r>
        <w:t xml:space="preserve">bè,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ấy. </w:t>
      </w:r>
      <w:r>
        <w:br/>
      </w:r>
      <w:r>
        <w:rPr>
          <w:b/>
        </w:rPr>
        <w:t xml:space="preserve">túc </w:t>
      </w:r>
      <w:r>
        <w:rPr>
          <w:b/>
        </w:rPr>
        <w:t xml:space="preserve">học </w:t>
      </w:r>
      <w:r>
        <w:rPr>
          <w:b/>
        </w:rPr>
        <w:t xml:space="preserve">d </w:t>
      </w:r>
      <w:r>
        <w:t xml:space="preserve">(cũ; </w:t>
      </w:r>
      <w:r>
        <w:t xml:space="preserve">id). </w:t>
      </w:r>
      <w:r>
        <w:t xml:space="preserve">Học </w:t>
      </w:r>
      <w:r>
        <w:t xml:space="preserve">vấn </w:t>
      </w:r>
      <w:r>
        <w:t xml:space="preserve">cao, </w:t>
      </w:r>
      <w:r>
        <w:t xml:space="preserve">uyên </w:t>
      </w:r>
      <w:r>
        <w:t xml:space="preserve">thâm. </w:t>
      </w:r>
      <w:r>
        <w:rPr>
          <w:i/>
        </w:rPr>
        <w:t xml:space="preserve">Bậc </w:t>
      </w:r>
      <w:r>
        <w:t xml:space="preserve">túc </w:t>
      </w:r>
      <w:r>
        <w:t xml:space="preserve">học. </w:t>
      </w:r>
      <w:r>
        <w:br/>
      </w:r>
      <w:r>
        <w:rPr>
          <w:b/>
        </w:rPr>
        <w:t xml:space="preserve">túc </w:t>
      </w:r>
      <w:r>
        <w:rPr>
          <w:b/>
        </w:rPr>
        <w:t xml:space="preserve">khiên </w:t>
      </w:r>
      <w:r>
        <w:rPr>
          <w:i/>
        </w:rPr>
        <w:t xml:space="preserve">danh từ </w:t>
      </w:r>
      <w:r>
        <w:t xml:space="preserve">Tội </w:t>
      </w:r>
      <w:r>
        <w:t xml:space="preserve">lỗi </w:t>
      </w:r>
      <w:r>
        <w:t xml:space="preserve">từ </w:t>
      </w:r>
      <w:r>
        <w:t xml:space="preserve">kiếp </w:t>
      </w:r>
      <w:r>
        <w:t xml:space="preserve">trước,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túc </w:t>
      </w:r>
      <w:r>
        <w:rPr>
          <w:b/>
        </w:rPr>
        <w:t xml:space="preserve">nho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nho </w:t>
      </w:r>
      <w:r>
        <w:t xml:space="preserve">có </w:t>
      </w:r>
      <w:r>
        <w:t xml:space="preserve">học </w:t>
      </w:r>
      <w:r>
        <w:t xml:space="preserve">vấn </w:t>
      </w:r>
      <w:r>
        <w:t xml:space="preserve">uyên </w:t>
      </w:r>
      <w:r>
        <w:t xml:space="preserve">túc </w:t>
      </w:r>
      <w:r>
        <w:t xml:space="preserve">tắc </w:t>
      </w:r>
      <w:r>
        <w:t xml:space="preserve">phụ từ </w:t>
      </w:r>
      <w:r>
        <w:t xml:space="preserve">(khẩu ngữ)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thong </w:t>
      </w:r>
      <w:r>
        <w:t xml:space="preserve">thả, </w:t>
      </w:r>
      <w:r>
        <w:t xml:space="preserve">không </w:t>
      </w:r>
      <w:r>
        <w:t xml:space="preserve">vội </w:t>
      </w:r>
      <w:r>
        <w:t xml:space="preserve">vàng </w:t>
      </w:r>
      <w:r>
        <w:t xml:space="preserve">nhưng </w:t>
      </w:r>
      <w:r>
        <w:t xml:space="preserve">đều </w:t>
      </w:r>
      <w:r>
        <w:t xml:space="preserve">đặn. </w:t>
      </w:r>
      <w:r>
        <w:rPr>
          <w:i/>
        </w:rPr>
        <w:t xml:space="preserve">Buôn </w:t>
      </w:r>
      <w:r>
        <w:rPr>
          <w:i/>
        </w:rPr>
        <w:t xml:space="preserve">bán </w:t>
      </w:r>
      <w:r>
        <w:t xml:space="preserve">túc </w:t>
      </w:r>
      <w:r>
        <w:t xml:space="preserve">tắc </w:t>
      </w:r>
      <w:r>
        <w:rPr>
          <w:i/>
        </w:rPr>
        <w:t xml:space="preserve">cũng </w:t>
      </w:r>
      <w:r>
        <w:rPr>
          <w:i/>
        </w:rPr>
        <w:t xml:space="preserve">đủ </w:t>
      </w:r>
      <w:r>
        <w:t xml:space="preserve">sống. </w:t>
      </w:r>
      <w:r>
        <w:t xml:space="preserve">Ngày </w:t>
      </w:r>
      <w:r>
        <w:t xml:space="preserve">ngày </w:t>
      </w:r>
      <w:r>
        <w:t xml:space="preserve">túc </w:t>
      </w:r>
      <w:r>
        <w:rPr>
          <w:i/>
        </w:rPr>
        <w:t xml:space="preserve">tắc </w:t>
      </w:r>
      <w:r>
        <w:t xml:space="preserve">vác </w:t>
      </w:r>
      <w:r>
        <w:rPr>
          <w:i/>
        </w:rPr>
        <w:t xml:space="preserve">cần </w:t>
      </w:r>
      <w:r>
        <w:rPr>
          <w:i/>
        </w:rPr>
        <w:t xml:space="preserve">đi </w:t>
      </w:r>
      <w:r>
        <w:t xml:space="preserve">câu. </w:t>
      </w:r>
      <w:r>
        <w:br/>
      </w:r>
      <w:r>
        <w:rPr>
          <w:b/>
        </w:rPr>
        <w:t xml:space="preserve">túc </w:t>
      </w:r>
      <w:r>
        <w:rPr>
          <w:b/>
        </w:rPr>
        <w:t xml:space="preserve">trái </w:t>
      </w:r>
      <w:r>
        <w:rPr>
          <w:i/>
        </w:rPr>
        <w:t xml:space="preserve">danh từ </w:t>
      </w:r>
      <w:r>
        <w:t xml:space="preserve">Nợ </w:t>
      </w:r>
      <w:r>
        <w:t xml:space="preserve">từ </w:t>
      </w:r>
      <w:r>
        <w:t xml:space="preserve">kiếp </w:t>
      </w:r>
      <w:r>
        <w:t xml:space="preserve">trước,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túc </w:t>
      </w:r>
      <w:r>
        <w:rPr>
          <w:b/>
        </w:rPr>
        <w:t xml:space="preserve">trực </w:t>
      </w:r>
      <w:r>
        <w:rPr>
          <w:i/>
        </w:rPr>
        <w:t xml:space="preserve">động từ </w:t>
      </w:r>
      <w:r>
        <w:t xml:space="preserve">Có </w:t>
      </w:r>
      <w:r>
        <w:t xml:space="preserve">mặt </w:t>
      </w:r>
      <w:r>
        <w:t xml:space="preserve">thường </w:t>
      </w:r>
      <w:r>
        <w:t xml:space="preserve">xuyên </w:t>
      </w:r>
      <w:r>
        <w:t xml:space="preserve">ở </w:t>
      </w:r>
      <w:r>
        <w:t xml:space="preserve">bên </w:t>
      </w:r>
      <w:r>
        <w:t xml:space="preserve">cạnh </w:t>
      </w:r>
      <w:r>
        <w:t xml:space="preserve">để </w:t>
      </w:r>
      <w:r>
        <w:t xml:space="preserve">trông </w:t>
      </w:r>
      <w:r>
        <w:t xml:space="preserve">nom </w:t>
      </w:r>
      <w:r>
        <w:t xml:space="preserve">hoặc </w:t>
      </w:r>
      <w:r>
        <w:t xml:space="preserve">sẵn </w:t>
      </w:r>
      <w:r>
        <w:t xml:space="preserve">sàng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Túc </w:t>
      </w:r>
      <w:r>
        <w:t xml:space="preserve">trực </w:t>
      </w:r>
      <w:r>
        <w:rPr>
          <w:i/>
        </w:rPr>
        <w:t xml:space="preserve">ngày </w:t>
      </w:r>
      <w:r>
        <w:rPr>
          <w:i/>
        </w:rPr>
        <w:t xml:space="preserve">đêm </w:t>
      </w:r>
      <w:r>
        <w:rPr>
          <w:i/>
        </w:rPr>
        <w:t xml:space="preserve">bên </w:t>
      </w:r>
      <w:r>
        <w:t xml:space="preserve">giường </w:t>
      </w:r>
      <w:r>
        <w:t xml:space="preserve">bệnh. </w:t>
      </w:r>
      <w:r>
        <w:t xml:space="preserve">Thay </w:t>
      </w:r>
      <w:r>
        <w:t xml:space="preserve">nhau </w:t>
      </w:r>
      <w:r>
        <w:rPr>
          <w:i/>
        </w:rPr>
        <w:t xml:space="preserve">túc </w:t>
      </w:r>
      <w:r>
        <w:rPr>
          <w:i/>
        </w:rPr>
        <w:t xml:space="preserve">trực </w:t>
      </w:r>
      <w:r>
        <w:rPr>
          <w:i/>
        </w:rPr>
        <w:t xml:space="preserve">bên </w:t>
      </w:r>
      <w:r>
        <w:t xml:space="preserve">linh </w:t>
      </w:r>
      <w:r>
        <w:rPr>
          <w:i/>
        </w:rPr>
        <w:t xml:space="preserve">cữu </w:t>
      </w:r>
      <w:r>
        <w:t xml:space="preserve">(biểu </w:t>
      </w:r>
      <w:r>
        <w:t xml:space="preserve">thị </w:t>
      </w:r>
      <w:r>
        <w:t xml:space="preserve">lòng </w:t>
      </w:r>
      <w:r>
        <w:t xml:space="preserve">tôn </w:t>
      </w:r>
      <w:r>
        <w:t xml:space="preserve">kính </w:t>
      </w:r>
      <w:r>
        <w:t xml:space="preserve">và </w:t>
      </w:r>
      <w:r>
        <w:t xml:space="preserve">tiếc </w:t>
      </w:r>
      <w:r>
        <w:t xml:space="preserve">thương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đã </w:t>
      </w:r>
      <w:r>
        <w:t xml:space="preserve">khuất). </w:t>
      </w:r>
      <w:r>
        <w:br/>
      </w:r>
      <w:r>
        <w:rPr>
          <w:b/>
        </w:rPr>
        <w:t xml:space="preserve">túc </w:t>
      </w:r>
      <w:r>
        <w:rPr>
          <w:b/>
        </w:rPr>
        <w:t xml:space="preserve">vệ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(Quân </w:t>
      </w:r>
      <w:r>
        <w:t xml:space="preserve">lính) </w:t>
      </w:r>
      <w:r>
        <w:t xml:space="preserve">bảo </w:t>
      </w:r>
      <w:r>
        <w:t xml:space="preserve">vệ </w:t>
      </w:r>
      <w:r>
        <w:t xml:space="preserve">trong </w:t>
      </w:r>
      <w:r>
        <w:t xml:space="preserve">cung </w:t>
      </w:r>
      <w:r>
        <w:t xml:space="preserve">vua. </w:t>
      </w:r>
      <w:r>
        <w:t xml:space="preserve">Được </w:t>
      </w:r>
      <w:r>
        <w:rPr>
          <w:i/>
        </w:rPr>
        <w:t xml:space="preserve">sung </w:t>
      </w:r>
      <w:r>
        <w:t xml:space="preserve">uào </w:t>
      </w:r>
      <w:r>
        <w:rPr>
          <w:i/>
        </w:rPr>
        <w:t xml:space="preserve">quân </w:t>
      </w:r>
      <w:r>
        <w:rPr>
          <w:i/>
        </w:rPr>
        <w:t xml:space="preserve">túc </w:t>
      </w:r>
      <w:r>
        <w:rPr>
          <w:i/>
        </w:rPr>
        <w:t xml:space="preserve">uệ. </w:t>
      </w:r>
      <w:r>
        <w:rPr>
          <w:i/>
        </w:rPr>
        <w:t xml:space="preserve">Đội </w:t>
      </w:r>
      <w:r>
        <w:t xml:space="preserve">túc </w:t>
      </w:r>
      <w:r>
        <w:t xml:space="preserve">uệ. </w:t>
      </w:r>
      <w:r>
        <w:br/>
      </w:r>
      <w:r>
        <w:rPr>
          <w:b/>
        </w:rPr>
        <w:t xml:space="preserve">n </w:t>
      </w:r>
      <w:r>
        <w:rPr>
          <w:b/>
        </w:rPr>
        <w:t xml:space="preserve">tục </w:t>
      </w:r>
      <w:r>
        <w:rPr>
          <w:i/>
        </w:rPr>
        <w:t xml:space="preserve">danh từ </w:t>
      </w:r>
      <w:r>
        <w:t xml:space="preserve">“Thói </w:t>
      </w:r>
      <w:r>
        <w:t xml:space="preserve">quen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lâu </w:t>
      </w:r>
      <w:r>
        <w:t xml:space="preserve">đời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nhân </w:t>
      </w:r>
      <w:r>
        <w:t xml:space="preserve">dân, </w:t>
      </w:r>
      <w:r>
        <w:t xml:space="preserve">được </w:t>
      </w:r>
      <w:r>
        <w:t xml:space="preserve">mọi </w:t>
      </w:r>
      <w:r>
        <w:t xml:space="preserve">người </w:t>
      </w:r>
      <w:r>
        <w:t xml:space="preserve">1+ </w:t>
      </w:r>
      <w:r>
        <w:t xml:space="preserve">nói </w:t>
      </w:r>
      <w:r>
        <w:t xml:space="preserve">chung </w:t>
      </w:r>
      <w:r>
        <w:t xml:space="preserve">công </w:t>
      </w:r>
      <w:r>
        <w:t xml:space="preserve">nhận </w:t>
      </w:r>
      <w:r>
        <w:t xml:space="preserve">và </w:t>
      </w:r>
      <w:r>
        <w:t xml:space="preserve">làm </w:t>
      </w:r>
      <w:r>
        <w:t xml:space="preserve">theo. </w:t>
      </w:r>
      <w:r>
        <w:t xml:space="preserve">7yzc </w:t>
      </w:r>
      <w:r>
        <w:t xml:space="preserve">đốt </w:t>
      </w:r>
      <w:r>
        <w:t xml:space="preserve">pháo </w:t>
      </w:r>
      <w:r>
        <w:rPr>
          <w:i/>
        </w:rPr>
        <w:t xml:space="preserve">mừng </w:t>
      </w:r>
      <w:r>
        <w:rPr>
          <w:i/>
        </w:rPr>
        <w:t xml:space="preserve">xuân. </w:t>
      </w:r>
      <w:r>
        <w:rPr>
          <w:i/>
        </w:rPr>
        <w:t xml:space="preserve">Tục </w:t>
      </w:r>
      <w:r>
        <w:t xml:space="preserve">cúng </w:t>
      </w:r>
      <w:r>
        <w:t xml:space="preserve">bái. </w:t>
      </w:r>
      <w:r>
        <w:t xml:space="preserve">mm </w:t>
      </w:r>
      <w:r>
        <w:t xml:space="preserve">tục; </w:t>
      </w:r>
      <w:r>
        <w:t xml:space="preserve">l </w:t>
      </w:r>
      <w:r>
        <w:t xml:space="preserve">d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chết). </w:t>
      </w:r>
      <w:r>
        <w:t xml:space="preserve">Cõi </w:t>
      </w:r>
      <w:r>
        <w:t xml:space="preserve">đời </w:t>
      </w:r>
      <w:r>
        <w:t xml:space="preserve">trên </w:t>
      </w:r>
      <w:r>
        <w:t xml:space="preserve">„N+ </w:t>
      </w:r>
      <w:r>
        <w:t xml:space="preserve">mặt </w:t>
      </w:r>
      <w:r>
        <w:t xml:space="preserve">đất, </w:t>
      </w:r>
      <w:r>
        <w:t xml:space="preserve">coi </w:t>
      </w:r>
      <w:r>
        <w:t xml:space="preserve">là </w:t>
      </w:r>
      <w:r>
        <w:t xml:space="preserve">vật </w:t>
      </w:r>
      <w:r>
        <w:t xml:space="preserve">chất, </w:t>
      </w:r>
      <w:r>
        <w:t xml:space="preserve">tầm </w:t>
      </w:r>
      <w:r>
        <w:t xml:space="preserve">thường. </w:t>
      </w:r>
      <w:r>
        <w:t xml:space="preserve">không </w:t>
      </w:r>
      <w:r>
        <w:t xml:space="preserve">thanh </w:t>
      </w:r>
      <w:r>
        <w:t xml:space="preserve">cao,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thế </w:t>
      </w:r>
      <w:r>
        <w:t xml:space="preserve">giới </w:t>
      </w:r>
      <w:r>
        <w:t xml:space="preserve">thần </w:t>
      </w:r>
      <w:r>
        <w:t xml:space="preserve">] </w:t>
      </w:r>
      <w:r>
        <w:t xml:space="preserve">tiên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một </w:t>
      </w:r>
      <w:r>
        <w:t xml:space="preserve">thế </w:t>
      </w:r>
      <w:r>
        <w:t xml:space="preserve">giới </w:t>
      </w:r>
      <w:r>
        <w:t xml:space="preserve">tưởng </w:t>
      </w:r>
      <w:r>
        <w:t xml:space="preserve">tượng </w:t>
      </w:r>
      <w:r>
        <w:t xml:space="preserve">nào </w:t>
      </w:r>
      <w:r>
        <w:t xml:space="preserve">đó. </w:t>
      </w:r>
      <w:r>
        <w:rPr>
          <w:i/>
        </w:rPr>
        <w:t xml:space="preserve">Thoát </w:t>
      </w:r>
      <w:r>
        <w:rPr>
          <w:i/>
        </w:rPr>
        <w:t xml:space="preserve">tục.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rPr>
          <w:i/>
        </w:rPr>
        <w:t xml:space="preserve">số </w:t>
      </w:r>
      <w:r>
        <w:t xml:space="preserve">tổ </w:t>
      </w:r>
      <w:r>
        <w:t xml:space="preserve">hợp). </w:t>
      </w:r>
      <w:r>
        <w:t xml:space="preserve">Người </w:t>
      </w:r>
      <w:r>
        <w:rPr>
          <w:i/>
        </w:rPr>
        <w:t xml:space="preserve">đời; </w:t>
      </w:r>
      <w:r>
        <w:t xml:space="preserve">trong </w:t>
      </w:r>
      <w:r>
        <w:t xml:space="preserve">dân </w:t>
      </w:r>
      <w:r>
        <w:t xml:space="preserve">gian,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trong </w:t>
      </w:r>
      <w:r>
        <w:t xml:space="preserve">sách </w:t>
      </w:r>
      <w:r>
        <w:t xml:space="preserve">vỡ. </w:t>
      </w:r>
      <w:r>
        <w:t xml:space="preserve">Làng </w:t>
      </w:r>
      <w:r>
        <w:t xml:space="preserve">Phù </w:t>
      </w:r>
      <w:r>
        <w:rPr>
          <w:i/>
        </w:rPr>
        <w:t xml:space="preserve">Đống, </w:t>
      </w:r>
      <w:r>
        <w:rPr>
          <w:i/>
        </w:rPr>
        <w:t xml:space="preserve">tục </w:t>
      </w:r>
      <w:r>
        <w:t xml:space="preserve">gọi </w:t>
      </w:r>
      <w:r>
        <w:t xml:space="preserve">là </w:t>
      </w:r>
      <w:r>
        <w:t xml:space="preserve">làng </w:t>
      </w:r>
      <w:r>
        <w:t xml:space="preserve">Gióng. </w:t>
      </w:r>
      <w:r>
        <w:t xml:space="preserve">l </w:t>
      </w:r>
      <w:r>
        <w:t xml:space="preserve">t </w:t>
      </w:r>
      <w:r>
        <w:t xml:space="preserve">Thô </w:t>
      </w:r>
      <w:r>
        <w:t xml:space="preserve">bi, </w:t>
      </w:r>
      <w:r>
        <w:t xml:space="preserve">tỏ </w:t>
      </w:r>
      <w:r>
        <w:t xml:space="preserve">ra </w:t>
      </w:r>
      <w:r>
        <w:t xml:space="preserve">thiếu </w:t>
      </w:r>
      <w:r>
        <w:t xml:space="preserve">lịch </w:t>
      </w:r>
      <w:r>
        <w:t xml:space="preserve">sự, </w:t>
      </w:r>
      <w:r>
        <w:t xml:space="preserve">thiếu </w:t>
      </w:r>
      <w:r>
        <w:t xml:space="preserve">văn </w:t>
      </w:r>
      <w:r>
        <w:t xml:space="preserve">hoá. </w:t>
      </w:r>
      <w:r>
        <w:t xml:space="preserve">Nóitục </w:t>
      </w:r>
      <w:r>
        <w:t xml:space="preserve">Chử </w:t>
      </w:r>
      <w:r>
        <w:t xml:space="preserve">tục. </w:t>
      </w:r>
      <w:r>
        <w:t xml:space="preserve">Ăntựcnóiphét </w:t>
      </w:r>
      <w:r>
        <w:br/>
      </w:r>
      <w:r>
        <w:rPr>
          <w:b/>
        </w:rPr>
        <w:t xml:space="preserve">tục </w:t>
      </w:r>
      <w:r>
        <w:rPr>
          <w:b/>
        </w:rPr>
        <w:t xml:space="preserve">bản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(Báo </w:t>
      </w:r>
      <w:r>
        <w:t xml:space="preserve">hoặc </w:t>
      </w:r>
      <w:r>
        <w:t xml:space="preserve">tạp </w:t>
      </w:r>
      <w:r>
        <w:t xml:space="preserve">chí) </w:t>
      </w:r>
      <w:r>
        <w:t xml:space="preserve">được </w:t>
      </w:r>
      <w:r>
        <w:t xml:space="preserve">xuất </w:t>
      </w:r>
      <w:r>
        <w:t xml:space="preserve">bản </w:t>
      </w:r>
      <w:r>
        <w:t xml:space="preserve">tiếp </w:t>
      </w:r>
      <w:r>
        <w:t xml:space="preserve">tục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gián </w:t>
      </w:r>
      <w:r>
        <w:t xml:space="preserve">đoạn. </w:t>
      </w:r>
      <w:r>
        <w:t xml:space="preserve">. </w:t>
      </w:r>
      <w:r>
        <w:t xml:space="preserve">tục </w:t>
      </w:r>
      <w:r>
        <w:t xml:space="preserve">biên </w:t>
      </w:r>
      <w:r>
        <w:t xml:space="preserve">động từ </w:t>
      </w:r>
      <w:r>
        <w:t xml:space="preserve">(cũ). </w:t>
      </w:r>
      <w:r>
        <w:t xml:space="preserve">(Sách) </w:t>
      </w:r>
      <w:r>
        <w:t xml:space="preserve">được </w:t>
      </w:r>
      <w:r>
        <w:t xml:space="preserve">biên </w:t>
      </w:r>
      <w:r>
        <w:t xml:space="preserve">soạn </w:t>
      </w:r>
      <w:r>
        <w:t xml:space="preserve">tiếp </w:t>
      </w:r>
      <w:r>
        <w:t xml:space="preserve">để </w:t>
      </w:r>
      <w:r>
        <w:t xml:space="preserve">bổ </w:t>
      </w:r>
      <w:r>
        <w:t xml:space="preserve">sung </w:t>
      </w:r>
      <w:r>
        <w:t xml:space="preserve">cho </w:t>
      </w:r>
      <w:r>
        <w:t xml:space="preserve">tác </w:t>
      </w:r>
      <w:r>
        <w:t xml:space="preserve">phẩm </w:t>
      </w:r>
      <w:r>
        <w:t xml:space="preserve">đã </w:t>
      </w:r>
      <w:r>
        <w:t xml:space="preserve">có </w:t>
      </w:r>
      <w:r>
        <w:t xml:space="preserve">trước. </w:t>
      </w:r>
      <w:r>
        <w:t xml:space="preserve">tục </w:t>
      </w:r>
      <w:r>
        <w:t xml:space="preserve">danh </w:t>
      </w:r>
      <w:r>
        <w:t xml:space="preserve">danh từ </w:t>
      </w:r>
      <w:r>
        <w:t xml:space="preserve">(trang trọng). </w:t>
      </w:r>
      <w:r>
        <w:t xml:space="preserve">Tên </w:t>
      </w:r>
      <w:r>
        <w:t xml:space="preserve">tục. </w:t>
      </w:r>
      <w:r>
        <w:br/>
      </w:r>
      <w:r>
        <w:rPr>
          <w:b/>
        </w:rPr>
        <w:t xml:space="preserve">tục </w:t>
      </w:r>
      <w:r>
        <w:rPr>
          <w:b/>
        </w:rPr>
        <w:t xml:space="preserve">hôn </w:t>
      </w:r>
      <w:r>
        <w:rPr>
          <w:i/>
        </w:rPr>
        <w:t xml:space="preserve">động từ </w:t>
      </w:r>
      <w:r>
        <w:t xml:space="preserve">(cũ). </w:t>
      </w:r>
      <w:r>
        <w:t xml:space="preserve">Lấy </w:t>
      </w:r>
      <w:r>
        <w:t xml:space="preserve">vợ </w:t>
      </w:r>
      <w:r>
        <w:t xml:space="preserve">hay </w:t>
      </w:r>
      <w:r>
        <w:t xml:space="preserve">lấy </w:t>
      </w:r>
      <w:r>
        <w:t xml:space="preserve">chồng </w:t>
      </w:r>
      <w:r>
        <w:t xml:space="preserve">lại, </w:t>
      </w:r>
      <w:r>
        <w:t xml:space="preserve">sau </w:t>
      </w:r>
      <w:r>
        <w:t xml:space="preserve">khi </w:t>
      </w:r>
      <w:r>
        <w:t xml:space="preserve">chông </w:t>
      </w:r>
      <w:r>
        <w:t xml:space="preserve">hay </w:t>
      </w:r>
      <w:r>
        <w:t xml:space="preserve">vợ </w:t>
      </w:r>
      <w:r>
        <w:t xml:space="preserve">trước </w:t>
      </w:r>
      <w:r>
        <w:t xml:space="preserve">chết. </w:t>
      </w:r>
      <w:r>
        <w:t xml:space="preserve">con </w:t>
      </w:r>
      <w:r>
        <w:t xml:space="preserve">tục </w:t>
      </w:r>
      <w:r>
        <w:t xml:space="preserve">huyền </w:t>
      </w:r>
      <w:r>
        <w:t xml:space="preserve">động từ </w:t>
      </w:r>
      <w:r>
        <w:t xml:space="preserve">(cũ; </w:t>
      </w:r>
      <w:r>
        <w:t xml:space="preserve">văn chương). </w:t>
      </w:r>
      <w:r>
        <w:t xml:space="preserve">Lấy </w:t>
      </w:r>
      <w:r>
        <w:t xml:space="preserve">vợ </w:t>
      </w:r>
      <w:r>
        <w:t xml:space="preserve">lại, </w:t>
      </w:r>
      <w:r>
        <w:t xml:space="preserve">sau </w:t>
      </w:r>
      <w:r>
        <w:t xml:space="preserve">khi </w:t>
      </w:r>
      <w:r>
        <w:t xml:space="preserve">vợ </w:t>
      </w:r>
      <w:r>
        <w:t xml:space="preserve">trước </w:t>
      </w:r>
      <w:r>
        <w:t xml:space="preserve">chết.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tục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có </w:t>
      </w:r>
      <w:r>
        <w:t xml:space="preserve">từ </w:t>
      </w:r>
      <w:r>
        <w:t xml:space="preserve">lâu </w:t>
      </w:r>
      <w:r>
        <w:t xml:space="preserve">đời,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thói </w:t>
      </w:r>
      <w:r>
        <w:t xml:space="preserve">quen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Tục </w:t>
      </w:r>
      <w:r>
        <w:rPr>
          <w:i/>
        </w:rPr>
        <w:t xml:space="preserve">lệ </w:t>
      </w:r>
      <w:r>
        <w:t xml:space="preserve">cổ </w:t>
      </w:r>
      <w:r>
        <w:t xml:space="preserve">truyền </w:t>
      </w:r>
      <w:r>
        <w:rPr>
          <w:i/>
        </w:rPr>
        <w:t xml:space="preserve">của </w:t>
      </w:r>
      <w:r>
        <w:t xml:space="preserve">dân </w:t>
      </w:r>
      <w:r>
        <w:t xml:space="preserve">tộc. </w:t>
      </w:r>
      <w:r>
        <w:t xml:space="preserve">"Một </w:t>
      </w:r>
      <w:r>
        <w:rPr>
          <w:i/>
        </w:rPr>
        <w:t xml:space="preserve">tục </w:t>
      </w:r>
      <w:r>
        <w:t xml:space="preserve">lệ </w:t>
      </w:r>
      <w:r>
        <w:rPr>
          <w:i/>
        </w:rPr>
        <w:t xml:space="preserve">có </w:t>
      </w:r>
      <w:r>
        <w:t xml:space="preserve">từ </w:t>
      </w:r>
      <w:r>
        <w:t xml:space="preserve">lâu </w:t>
      </w:r>
      <w:r>
        <w:t xml:space="preserve">đời. </w:t>
      </w:r>
      <w:r>
        <w:t xml:space="preserve">Bỏ </w:t>
      </w:r>
      <w:r>
        <w:rPr>
          <w:i/>
        </w:rPr>
        <w:t xml:space="preserve">bớt </w:t>
      </w:r>
      <w:r>
        <w:t xml:space="preserve">những </w:t>
      </w:r>
      <w:r>
        <w:rPr>
          <w:i/>
        </w:rPr>
        <w:t xml:space="preserve">tục </w:t>
      </w:r>
      <w:r>
        <w:t xml:space="preserve">lệ </w:t>
      </w:r>
      <w:r>
        <w:rPr>
          <w:i/>
        </w:rPr>
        <w:t xml:space="preserve">phiền </w:t>
      </w:r>
      <w:r>
        <w:rPr>
          <w:i/>
        </w:rPr>
        <w:t xml:space="preserve">phức. </w:t>
      </w:r>
      <w:r>
        <w:t xml:space="preserve">in </w:t>
      </w:r>
      <w:r>
        <w:br/>
      </w:r>
      <w:r>
        <w:rPr>
          <w:b/>
        </w:rPr>
        <w:t xml:space="preserve">tục </w:t>
      </w:r>
      <w:r>
        <w:rPr>
          <w:b/>
        </w:rPr>
        <w:t xml:space="preserve">luy </w:t>
      </w:r>
      <w:r>
        <w:rPr>
          <w:i/>
        </w:rPr>
        <w:t xml:space="preserve">danh từ </w:t>
      </w:r>
      <w:r>
        <w:t xml:space="preserve">(văn chương). </w:t>
      </w:r>
      <w:r>
        <w:t xml:space="preserve">Mối </w:t>
      </w:r>
      <w:r>
        <w:t xml:space="preserve">ràng </w:t>
      </w:r>
      <w:r>
        <w:t xml:space="preserve">buộc </w:t>
      </w:r>
      <w:r>
        <w:t xml:space="preserve">ở </w:t>
      </w:r>
      <w:r>
        <w:t xml:space="preserve">cõi </w:t>
      </w:r>
      <w:r>
        <w:t xml:space="preserve">đời </w:t>
      </w:r>
      <w:r>
        <w:t xml:space="preserve">làm </w:t>
      </w:r>
      <w:r>
        <w:t xml:space="preserve">con </w:t>
      </w:r>
      <w:r>
        <w:t xml:space="preserve">người </w:t>
      </w:r>
      <w:r>
        <w:t xml:space="preserve">phải </w:t>
      </w:r>
      <w:r>
        <w:t xml:space="preserve">chịu </w:t>
      </w:r>
      <w:r>
        <w:t xml:space="preserve">nhiều </w:t>
      </w:r>
      <w:r>
        <w:t xml:space="preserve">khổ </w:t>
      </w:r>
      <w:r>
        <w:t xml:space="preserve">ải. </w:t>
      </w:r>
      <w:r>
        <w:br/>
      </w:r>
      <w:r>
        <w:rPr>
          <w:b/>
        </w:rPr>
        <w:t xml:space="preserve">tục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Câu </w:t>
      </w:r>
      <w:r>
        <w:t xml:space="preserve">ngắn </w:t>
      </w:r>
      <w:r>
        <w:t xml:space="preserve">gọn, </w:t>
      </w:r>
      <w:r>
        <w:t xml:space="preserve">thường </w:t>
      </w:r>
      <w:r>
        <w:t xml:space="preserve">có </w:t>
      </w:r>
      <w:r>
        <w:t xml:space="preserve">vẫn </w:t>
      </w:r>
      <w:r>
        <w:t xml:space="preserve">điệu, </w:t>
      </w:r>
      <w:r>
        <w:t xml:space="preserve">đúc </w:t>
      </w:r>
      <w:r>
        <w:t xml:space="preserve">kết </w:t>
      </w:r>
      <w:r>
        <w:t xml:space="preserve">tri </w:t>
      </w:r>
      <w:r>
        <w:t xml:space="preserve">thức, </w:t>
      </w:r>
      <w:r>
        <w:t xml:space="preserve">kinh </w:t>
      </w:r>
      <w:r>
        <w:t xml:space="preserve">nghiệm </w:t>
      </w:r>
      <w:r>
        <w:t xml:space="preserve">sống </w:t>
      </w:r>
      <w:r>
        <w:t xml:space="preserve">và </w:t>
      </w:r>
      <w:r>
        <w:t xml:space="preserve">đạo </w:t>
      </w:r>
      <w:r>
        <w:t xml:space="preserve">đức </w:t>
      </w:r>
      <w:r>
        <w:t xml:space="preserve">thực </w:t>
      </w:r>
      <w:r>
        <w:t xml:space="preserve">tiễn </w:t>
      </w:r>
      <w:r>
        <w:t xml:space="preserve">của </w:t>
      </w:r>
      <w:r>
        <w:t xml:space="preserve">nhân </w:t>
      </w:r>
      <w:r>
        <w:t xml:space="preserve">dân. </w:t>
      </w:r>
      <w:r>
        <w:rPr>
          <w:i/>
        </w:rPr>
        <w:t xml:space="preserve">Tục </w:t>
      </w:r>
      <w:r>
        <w:t xml:space="preserve">ngữ </w:t>
      </w:r>
      <w:r>
        <w:t xml:space="preserve">có </w:t>
      </w:r>
      <w:r>
        <w:rPr>
          <w:i/>
        </w:rPr>
        <w:t xml:space="preserve">câu </w:t>
      </w:r>
      <w:r>
        <w:t xml:space="preserve">"đói </w:t>
      </w:r>
      <w:r>
        <w:rPr>
          <w:i/>
        </w:rPr>
        <w:t xml:space="preserve">cho </w:t>
      </w:r>
      <w:r>
        <w:t xml:space="preserve">sạch, </w:t>
      </w:r>
      <w:r>
        <w:t xml:space="preserve">rách </w:t>
      </w:r>
      <w:r>
        <w:t xml:space="preserve">cho </w:t>
      </w:r>
      <w:r>
        <w:rPr>
          <w:i/>
        </w:rPr>
        <w:t xml:space="preserve">thơm </w:t>
      </w:r>
      <w:r>
        <w:t xml:space="preserve">” </w:t>
      </w:r>
      <w:r>
        <w:t xml:space="preserve">tục </w:t>
      </w:r>
      <w:r>
        <w:t xml:space="preserve">tác </w:t>
      </w:r>
      <w:r>
        <w:t xml:space="preserve">động từ </w:t>
      </w:r>
      <w:r>
        <w:t xml:space="preserve">(ít dùng). </w:t>
      </w:r>
      <w:r>
        <w:t xml:space="preserve">Như </w:t>
      </w:r>
      <w:r>
        <w:t xml:space="preserve">cục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tục </w:t>
      </w:r>
      <w:r>
        <w:rPr>
          <w:b/>
        </w:rPr>
        <w:t xml:space="preserve">tằn </w:t>
      </w:r>
      <w:r>
        <w:rPr>
          <w:i/>
        </w:rPr>
        <w:t xml:space="preserve">tính từ </w:t>
      </w:r>
      <w:r>
        <w:t xml:space="preserve">Tục, </w:t>
      </w:r>
      <w:r>
        <w:t xml:space="preserve">thô </w:t>
      </w:r>
      <w:r>
        <w:t xml:space="preserve">lỗ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Ăz </w:t>
      </w:r>
      <w:r>
        <w:rPr>
          <w:i/>
        </w:rPr>
        <w:t xml:space="preserve">nóitụctằn. </w:t>
      </w:r>
      <w:r>
        <w:rPr>
          <w:i/>
        </w:rPr>
        <w:t xml:space="preserve">Chửirủa </w:t>
      </w:r>
      <w:r>
        <w:rPr>
          <w:i/>
        </w:rPr>
        <w:t xml:space="preserve">tuc </w:t>
      </w:r>
      <w:r>
        <w:t xml:space="preserve">tần. </w:t>
      </w:r>
      <w:r>
        <w:t xml:space="preserve">II </w:t>
      </w:r>
      <w:r>
        <w:br/>
      </w:r>
      <w:r>
        <w:rPr>
          <w:b/>
        </w:rPr>
        <w:t xml:space="preserve">tục </w:t>
      </w:r>
      <w:r>
        <w:rPr>
          <w:b/>
        </w:rPr>
        <w:t xml:space="preserve">tu </w:t>
      </w:r>
      <w:r>
        <w:rPr>
          <w:b/>
        </w:rPr>
        <w:t xml:space="preserve">L </w:t>
      </w:r>
      <w:r>
        <w:t xml:space="preserve">Tục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đáng </w:t>
      </w:r>
      <w:r>
        <w:t xml:space="preserve">và </w:t>
      </w:r>
      <w:r>
        <w:t xml:space="preserve">lộ </w:t>
      </w:r>
      <w:r>
        <w:t xml:space="preserve">liều, </w:t>
      </w:r>
      <w:r>
        <w:t xml:space="preserve">trắng </w:t>
      </w:r>
      <w:r>
        <w:t xml:space="preserve">trợn. </w:t>
      </w:r>
      <w:r>
        <w:t xml:space="preserve">Chửi </w:t>
      </w:r>
      <w:r>
        <w:rPr>
          <w:i/>
        </w:rPr>
        <w:t xml:space="preserve">bới </w:t>
      </w:r>
      <w:r>
        <w:t xml:space="preserve">tục </w:t>
      </w:r>
      <w:r>
        <w:rPr>
          <w:i/>
        </w:rPr>
        <w:t xml:space="preserve">fĩu. </w:t>
      </w:r>
      <w:r>
        <w:t xml:space="preserve">Những </w:t>
      </w:r>
      <w:r>
        <w:t xml:space="preserve">hình </w:t>
      </w:r>
      <w:r>
        <w:rPr>
          <w:i/>
        </w:rPr>
        <w:t xml:space="preserve">vẽ </w:t>
      </w:r>
      <w:r>
        <w:rPr>
          <w:i/>
        </w:rPr>
        <w:t xml:space="preserve">tục </w:t>
      </w:r>
      <w:r>
        <w:t xml:space="preserve">fĩu. </w:t>
      </w:r>
      <w:r>
        <w:t xml:space="preserve">c </w:t>
      </w:r>
      <w:r>
        <w:br/>
      </w:r>
      <w:r>
        <w:rPr>
          <w:b/>
        </w:rPr>
        <w:t xml:space="preserve">tục </w:t>
      </w:r>
      <w:r>
        <w:rPr>
          <w:b/>
        </w:rPr>
        <w:t xml:space="preserve">truyền </w:t>
      </w:r>
      <w:r>
        <w:rPr>
          <w:i/>
        </w:rPr>
        <w:t xml:space="preserve">động từ </w:t>
      </w:r>
      <w:r>
        <w:t xml:space="preserve">Truyền </w:t>
      </w:r>
      <w:r>
        <w:t xml:space="preserve">khẩu </w:t>
      </w:r>
      <w:r>
        <w:t xml:space="preserve">lại </w:t>
      </w:r>
      <w:r>
        <w:t xml:space="preserve">từ </w:t>
      </w:r>
      <w:r>
        <w:t xml:space="preserve">xưa </w:t>
      </w:r>
      <w:r>
        <w:t xml:space="preserve">trong </w:t>
      </w:r>
      <w:r>
        <w:t xml:space="preserve">dân </w:t>
      </w:r>
      <w:r>
        <w:t xml:space="preserve">gian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đầu </w:t>
      </w:r>
      <w:r>
        <w:rPr>
          <w:i/>
        </w:rPr>
        <w:t xml:space="preserve">lời </w:t>
      </w:r>
      <w:r>
        <w:t xml:space="preserve">kể </w:t>
      </w:r>
      <w:r>
        <w:t xml:space="preserve">một </w:t>
      </w:r>
      <w:r>
        <w:t xml:space="preserve">truyền </w:t>
      </w:r>
      <w:r>
        <w:t xml:space="preserve">thuyết). </w:t>
      </w:r>
      <w:r>
        <w:t xml:space="preserve">7c </w:t>
      </w:r>
      <w:r>
        <w:t xml:space="preserve">truyền </w:t>
      </w:r>
      <w:r>
        <w:rPr>
          <w:i/>
        </w:rPr>
        <w:t xml:space="preserve">rằng </w:t>
      </w:r>
      <w:r>
        <w:t xml:space="preserve">uùng </w:t>
      </w:r>
      <w:r>
        <w:rPr>
          <w:i/>
        </w:rPr>
        <w:t xml:space="preserve">này </w:t>
      </w:r>
      <w:r>
        <w:rPr>
          <w:i/>
        </w:rPr>
        <w:t xml:space="preserve">xưa </w:t>
      </w:r>
      <w:r>
        <w:t xml:space="preserve">kia </w:t>
      </w:r>
      <w:r>
        <w:t xml:space="preserve">là </w:t>
      </w:r>
      <w:r>
        <w:t xml:space="preserve">biển. </w:t>
      </w:r>
      <w:r>
        <w:t xml:space="preserve">. </w:t>
      </w:r>
      <w:r>
        <w:t xml:space="preserve">CỐ </w:t>
      </w:r>
      <w:r>
        <w:br w:type="page"/>
      </w:r>
      <w:r>
        <w:rPr>
          <w:b/>
        </w:rPr>
        <w:t xml:space="preserve">tục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(cũ). </w:t>
      </w:r>
      <w:r>
        <w:t xml:space="preserve">Kẻ </w:t>
      </w:r>
      <w:r>
        <w:t xml:space="preserve">tầm </w:t>
      </w:r>
      <w:r>
        <w:t xml:space="preserve">thường, </w:t>
      </w:r>
      <w:r>
        <w:t xml:space="preserve">thô </w:t>
      </w:r>
      <w:r>
        <w:t xml:space="preserve">tục. </w:t>
      </w:r>
      <w:r>
        <w:t xml:space="preserve">Phường </w:t>
      </w:r>
      <w:r>
        <w:t xml:space="preserve">tục </w:t>
      </w:r>
      <w:r>
        <w:t xml:space="preserve">tứ. </w:t>
      </w:r>
      <w:r>
        <w:br/>
      </w:r>
      <w:r>
        <w:rPr>
          <w:b/>
        </w:rPr>
        <w:t xml:space="preserve">tuế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hạt </w:t>
      </w:r>
      <w:r>
        <w:t xml:space="preserve">trần </w:t>
      </w:r>
      <w:r>
        <w:t xml:space="preserve">(như </w:t>
      </w:r>
      <w:r>
        <w:t xml:space="preserve">thiên </w:t>
      </w:r>
      <w:r>
        <w:t xml:space="preserve">tuế, </w:t>
      </w:r>
      <w:r>
        <w:t xml:space="preserve">vạn </w:t>
      </w:r>
      <w:r>
        <w:t xml:space="preserve">tuế), </w:t>
      </w:r>
      <w:r>
        <w:t xml:space="preserve">có </w:t>
      </w:r>
      <w:r>
        <w:t xml:space="preserve">thân </w:t>
      </w:r>
      <w:r>
        <w:t xml:space="preserve">hình </w:t>
      </w:r>
      <w:r>
        <w:t xml:space="preserve">cột </w:t>
      </w:r>
      <w:r>
        <w:t xml:space="preserve">ngắn, </w:t>
      </w:r>
      <w:r>
        <w:t xml:space="preserve">đầu </w:t>
      </w:r>
      <w:r>
        <w:t xml:space="preserve">thân </w:t>
      </w:r>
      <w:r>
        <w:t xml:space="preserve">có </w:t>
      </w:r>
      <w:r>
        <w:t xml:space="preserve">nhiều </w:t>
      </w:r>
      <w:r>
        <w:t xml:space="preserve">lá </w:t>
      </w:r>
      <w:r>
        <w:t xml:space="preserve">to, </w:t>
      </w:r>
      <w:r>
        <w:t xml:space="preserve">hình </w:t>
      </w:r>
      <w:r>
        <w:t xml:space="preserve">lông </w:t>
      </w:r>
      <w:r>
        <w:t xml:space="preserve">chim,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tuế </w:t>
      </w:r>
      <w:r>
        <w:rPr>
          <w:b/>
        </w:rPr>
        <w:t xml:space="preserve">cống </w:t>
      </w:r>
      <w:r>
        <w:rPr>
          <w:i/>
        </w:rPr>
        <w:t xml:space="preserve">động từ </w:t>
      </w:r>
      <w:r>
        <w:t xml:space="preserve">Nộp </w:t>
      </w:r>
      <w:r>
        <w:t xml:space="preserve">cống </w:t>
      </w:r>
      <w:r>
        <w:t xml:space="preserve">hằng </w:t>
      </w:r>
      <w:r>
        <w:t xml:space="preserve">năm. </w:t>
      </w:r>
      <w:r>
        <w:br/>
      </w:r>
      <w:r>
        <w:rPr>
          <w:b/>
        </w:rPr>
        <w:t xml:space="preserve">tuế </w:t>
      </w:r>
      <w:r>
        <w:rPr>
          <w:b/>
        </w:rPr>
        <w:t xml:space="preserve">nguyệt </w:t>
      </w:r>
      <w:r>
        <w:rPr>
          <w:i/>
        </w:rPr>
        <w:t xml:space="preserve">danh từ </w:t>
      </w:r>
      <w:r>
        <w:t xml:space="preserve">(cũ). </w:t>
      </w:r>
      <w:r>
        <w:t xml:space="preserve">Năm </w:t>
      </w:r>
      <w:r>
        <w:t xml:space="preserve">và </w:t>
      </w:r>
      <w:r>
        <w:t xml:space="preserve">tháng;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chỉ </w:t>
      </w:r>
      <w:r>
        <w:t xml:space="preserve">sự </w:t>
      </w:r>
      <w:r>
        <w:t xml:space="preserve">vận </w:t>
      </w:r>
      <w:r>
        <w:t xml:space="preserve">động </w:t>
      </w:r>
      <w:r>
        <w:t xml:space="preserve">của </w:t>
      </w:r>
      <w:r>
        <w:t xml:space="preserve">thời </w:t>
      </w:r>
      <w:r>
        <w:t xml:space="preserve">gian,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tuế </w:t>
      </w:r>
      <w:r>
        <w:rPr>
          <w:b/>
        </w:rPr>
        <w:t xml:space="preserve">toá </w:t>
      </w:r>
      <w:r>
        <w:rPr>
          <w:i/>
        </w:rPr>
        <w:t xml:space="preserve">tính từ </w:t>
      </w:r>
      <w:r>
        <w:t xml:space="preserve">(khẩu ngữ). </w:t>
      </w:r>
      <w:r>
        <w:t xml:space="preserve">(Nói </w:t>
      </w:r>
      <w:r>
        <w:t xml:space="preserve">năng) </w:t>
      </w:r>
      <w:r>
        <w:t xml:space="preserve">có </w:t>
      </w:r>
      <w:r>
        <w:t xml:space="preserve">vẻ </w:t>
      </w:r>
      <w:r>
        <w:t xml:space="preserve">dễ </w:t>
      </w:r>
      <w:r>
        <w:t xml:space="preserve">dãi, </w:t>
      </w:r>
      <w:r>
        <w:t xml:space="preserve">cốt </w:t>
      </w:r>
      <w:r>
        <w:t xml:space="preserve">cho </w:t>
      </w:r>
      <w:r>
        <w:t xml:space="preserve">xong, </w:t>
      </w:r>
      <w:r>
        <w:t xml:space="preserve">cho </w:t>
      </w:r>
      <w:r>
        <w:t xml:space="preserve">qua. </w:t>
      </w:r>
      <w:r>
        <w:t xml:space="preserve">Tuế </w:t>
      </w:r>
      <w:r>
        <w:t xml:space="preserve">toá </w:t>
      </w:r>
      <w:r>
        <w:rPr>
          <w:i/>
        </w:rPr>
        <w:t xml:space="preserve">cho </w:t>
      </w:r>
      <w:r>
        <w:rPr>
          <w:i/>
        </w:rPr>
        <w:t xml:space="preserve">qua </w:t>
      </w:r>
      <w:r>
        <w:t xml:space="preserve">chuyện. </w:t>
      </w:r>
      <w:r>
        <w:t xml:space="preserve">Cười </w:t>
      </w:r>
      <w:r>
        <w:rPr>
          <w:i/>
        </w:rPr>
        <w:t xml:space="preserve">tuế </w:t>
      </w:r>
      <w:r>
        <w:rPr>
          <w:i/>
        </w:rPr>
        <w:t xml:space="preserve">toá, </w:t>
      </w:r>
      <w:r>
        <w:t xml:space="preserve">đánh </w:t>
      </w:r>
      <w:r>
        <w:t xml:space="preserve">trống </w:t>
      </w:r>
      <w:r>
        <w:rPr>
          <w:i/>
        </w:rPr>
        <w:t xml:space="preserve">láng. </w:t>
      </w:r>
      <w:r>
        <w:br/>
      </w:r>
      <w:r>
        <w:rPr>
          <w:b/>
        </w:rPr>
        <w:t xml:space="preserve">tuế </w:t>
      </w:r>
      <w:r>
        <w:rPr>
          <w:b/>
        </w:rPr>
        <w:t xml:space="preserve">toái </w:t>
      </w:r>
      <w:r>
        <w:rPr>
          <w:i/>
        </w:rPr>
        <w:t xml:space="preserve">tính từ </w:t>
      </w:r>
      <w:r>
        <w:t xml:space="preserve">Qua </w:t>
      </w:r>
      <w:r>
        <w:t xml:space="preserve">loa, </w:t>
      </w:r>
      <w:r>
        <w:t xml:space="preserve">sơ </w:t>
      </w:r>
      <w:r>
        <w:t xml:space="preserve">sài. </w:t>
      </w:r>
      <w:r>
        <w:t xml:space="preserve">Làm </w:t>
      </w:r>
      <w:r>
        <w:t xml:space="preserve">tuế </w:t>
      </w:r>
      <w:r>
        <w:rPr>
          <w:i/>
        </w:rPr>
        <w:t xml:space="preserve">toái </w:t>
      </w:r>
      <w:r>
        <w:t xml:space="preserve">cho </w:t>
      </w:r>
      <w:r>
        <w:t xml:space="preserve">xong. </w:t>
      </w:r>
      <w:r>
        <w:rPr>
          <w:i/>
        </w:rPr>
        <w:t xml:space="preserve">Trả </w:t>
      </w:r>
      <w:r>
        <w:t xml:space="preserve">lời </w:t>
      </w:r>
      <w:r>
        <w:t xml:space="preserve">tuế </w:t>
      </w:r>
      <w:r>
        <w:t xml:space="preserve">toái. </w:t>
      </w:r>
      <w:r>
        <w:br/>
      </w:r>
      <w:r>
        <w:rPr>
          <w:b/>
        </w:rPr>
        <w:t xml:space="preserve">tuệ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(cũ). </w:t>
      </w:r>
      <w:r>
        <w:t xml:space="preserve">Sao </w:t>
      </w:r>
      <w:r>
        <w:t xml:space="preserve">chổi. </w:t>
      </w:r>
      <w:r>
        <w:br/>
      </w:r>
      <w:r>
        <w:rPr>
          <w:b/>
        </w:rPr>
        <w:t xml:space="preserve">tuếch </w:t>
      </w:r>
      <w:r>
        <w:rPr>
          <w:b/>
        </w:rPr>
        <w:t xml:space="preserve">toác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Rỗng </w:t>
      </w:r>
      <w:r>
        <w:t xml:space="preserve">tuếch, </w:t>
      </w:r>
      <w:r>
        <w:t xml:space="preserve">trống </w:t>
      </w:r>
      <w:r>
        <w:t xml:space="preserve">tuếch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Nhà </w:t>
      </w:r>
      <w:r>
        <w:t xml:space="preserve">cửa </w:t>
      </w:r>
      <w:r>
        <w:t xml:space="preserve">tuếch </w:t>
      </w:r>
      <w:r>
        <w:t xml:space="preserve">toác. </w:t>
      </w:r>
      <w:r>
        <w:br/>
      </w:r>
      <w:r>
        <w:rPr>
          <w:b/>
        </w:rPr>
        <w:t xml:space="preserve">tuệch </w:t>
      </w:r>
      <w:r>
        <w:rPr>
          <w:b/>
        </w:rPr>
        <w:t xml:space="preserve">toạc </w:t>
      </w:r>
      <w:r>
        <w:rPr>
          <w:i/>
        </w:rPr>
        <w:t xml:space="preserve">tính từ </w:t>
      </w:r>
      <w:r>
        <w:t xml:space="preserve">(khẩu ngữ). </w:t>
      </w:r>
      <w:r>
        <w:t xml:space="preserve">Bộc </w:t>
      </w:r>
      <w:r>
        <w:t xml:space="preserve">tuệch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Ăn </w:t>
      </w:r>
      <w:r>
        <w:t xml:space="preserve">nói </w:t>
      </w:r>
      <w:r>
        <w:t xml:space="preserve">tuộch </w:t>
      </w:r>
      <w:r>
        <w:rPr>
          <w:i/>
        </w:rPr>
        <w:t xml:space="preserve">toạc. </w:t>
      </w:r>
      <w:r>
        <w:rPr>
          <w:i/>
        </w:rPr>
        <w:t xml:space="preserve">Tính </w:t>
      </w:r>
      <w:r>
        <w:rPr>
          <w:i/>
        </w:rPr>
        <w:t xml:space="preserve">người </w:t>
      </w:r>
      <w:r>
        <w:t xml:space="preserve">tuệch </w:t>
      </w:r>
      <w:r>
        <w:t xml:space="preserve">tuềnh </w:t>
      </w:r>
      <w:r>
        <w:t xml:space="preserve">toàng </w:t>
      </w:r>
      <w: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Đơn </w:t>
      </w:r>
      <w:r>
        <w:t xml:space="preserve">sơ, </w:t>
      </w:r>
      <w:r>
        <w:t xml:space="preserve">trống </w:t>
      </w:r>
      <w:r>
        <w:t xml:space="preserve">trải, </w:t>
      </w:r>
      <w:r>
        <w:t xml:space="preserve">vẻ </w:t>
      </w:r>
      <w:r>
        <w:t xml:space="preserve">tạm </w:t>
      </w:r>
      <w:r>
        <w:t xml:space="preserve">bợ. </w:t>
      </w:r>
      <w:r>
        <w:t xml:space="preserve">Nhà </w:t>
      </w:r>
      <w:r>
        <w:t xml:space="preserve">của </w:t>
      </w:r>
      <w:r>
        <w:t xml:space="preserve">tuênh </w:t>
      </w:r>
      <w:r>
        <w:t xml:space="preserve">toàng. </w:t>
      </w:r>
      <w:r>
        <w:rPr>
          <w:i/>
        </w:rPr>
        <w:t xml:space="preserve">Đô </w:t>
      </w:r>
      <w:r>
        <w:t xml:space="preserve">đạc </w:t>
      </w:r>
      <w:r>
        <w:t xml:space="preserve">tuênh </w:t>
      </w:r>
      <w:r>
        <w:t xml:space="preserve">toàng </w:t>
      </w:r>
      <w:r>
        <w:rPr>
          <w:i/>
        </w:rPr>
        <w:t xml:space="preserve">vài </w:t>
      </w:r>
      <w:r>
        <w:t xml:space="preserve">thứ. </w:t>
      </w:r>
      <w:r>
        <w:rPr>
          <w:b/>
        </w:rPr>
        <w:t xml:space="preserve">2 </w:t>
      </w:r>
      <w:r>
        <w:t xml:space="preserve">(Tính </w:t>
      </w:r>
      <w:r>
        <w:t xml:space="preserve">người) </w:t>
      </w:r>
      <w:r>
        <w:t xml:space="preserve">đơn </w:t>
      </w:r>
      <w:r>
        <w:t xml:space="preserve">giản </w:t>
      </w:r>
      <w:r>
        <w:t xml:space="preserve">và </w:t>
      </w:r>
      <w:r>
        <w:t xml:space="preserve">dễ </w:t>
      </w:r>
      <w:r>
        <w:t xml:space="preserve">dãi </w:t>
      </w:r>
      <w:r>
        <w:t xml:space="preserve">đến </w:t>
      </w:r>
      <w:r>
        <w:t xml:space="preserve">mức </w:t>
      </w:r>
      <w:r>
        <w:t xml:space="preserve">thiếu </w:t>
      </w:r>
      <w:r>
        <w:t xml:space="preserve">cẩn </w:t>
      </w:r>
      <w:r>
        <w:t xml:space="preserve">thận, </w:t>
      </w:r>
      <w:r>
        <w:t xml:space="preserve">thiếu </w:t>
      </w:r>
      <w:r>
        <w:t xml:space="preserve">chu </w:t>
      </w:r>
      <w:r>
        <w:t xml:space="preserve">đáo. </w:t>
      </w:r>
      <w:r>
        <w:t xml:space="preserve">Ăn </w:t>
      </w:r>
      <w:r>
        <w:t xml:space="preserve">mặc </w:t>
      </w:r>
      <w:r>
        <w:t xml:space="preserve">tuổnh </w:t>
      </w:r>
      <w:r>
        <w:t xml:space="preserve">toàng. </w:t>
      </w:r>
      <w:r>
        <w:t xml:space="preserve">Tính </w:t>
      </w:r>
      <w:r>
        <w:rPr>
          <w:i/>
        </w:rPr>
        <w:t xml:space="preserve">nết </w:t>
      </w:r>
      <w:r>
        <w:t xml:space="preserve">tuênh </w:t>
      </w:r>
      <w:r>
        <w:rPr>
          <w:i/>
        </w:rPr>
        <w:t xml:space="preserve">toàng, </w:t>
      </w:r>
      <w:r>
        <w:rPr>
          <w:i/>
        </w:rPr>
        <w:t xml:space="preserve">để </w:t>
      </w:r>
      <w:r>
        <w:rPr>
          <w:i/>
        </w:rPr>
        <w:t xml:space="preserve">đâu </w:t>
      </w:r>
      <w:r>
        <w:t xml:space="preserve">quên </w:t>
      </w:r>
      <w:r>
        <w:t xml:space="preserve">đấy. </w:t>
      </w:r>
      <w:r>
        <w:br/>
      </w:r>
      <w:r>
        <w:rPr>
          <w:b/>
        </w:rPr>
        <w:t xml:space="preserve">tugrik </w:t>
      </w:r>
      <w:r>
        <w:rPr>
          <w:b/>
        </w:rPr>
        <w:t xml:space="preserve">[tugrích]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Mông </w:t>
      </w:r>
      <w:r>
        <w:t xml:space="preserve">Cố. </w:t>
      </w:r>
      <w:r>
        <w:br/>
      </w:r>
      <w:r>
        <w:rPr>
          <w:b/>
        </w:rPr>
        <w:t xml:space="preserve">tui </w:t>
      </w:r>
      <w:r>
        <w:rPr>
          <w:b/>
        </w:rPr>
        <w:t xml:space="preserve">d </w:t>
      </w:r>
      <w:r>
        <w:t xml:space="preserve">(phương ngữ). </w:t>
      </w:r>
      <w:r>
        <w:t xml:space="preserve">Tôi. </w:t>
      </w:r>
      <w:r>
        <w:t xml:space="preserve">Bây </w:t>
      </w:r>
      <w:r>
        <w:t xml:space="preserve">tui </w:t>
      </w:r>
      <w:r>
        <w:t xml:space="preserve">(chúng </w:t>
      </w:r>
      <w:r>
        <w:t xml:space="preserve">tôi, </w:t>
      </w:r>
      <w:r>
        <w:t xml:space="preserve">bọn </w:t>
      </w:r>
      <w:r>
        <w:t xml:space="preserve">tôi). </w:t>
      </w:r>
      <w:r>
        <w:br/>
      </w:r>
      <w:r>
        <w:rPr>
          <w:b/>
        </w:rPr>
        <w:t xml:space="preserve">tủi </w:t>
      </w:r>
      <w:r>
        <w:rPr>
          <w:i/>
        </w:rPr>
        <w:t xml:space="preserve">động từ </w:t>
      </w:r>
      <w:r>
        <w:t xml:space="preserve">Tự </w:t>
      </w:r>
      <w:r>
        <w:t xml:space="preserve">cảm </w:t>
      </w:r>
      <w:r>
        <w:t xml:space="preserve">thấy </w:t>
      </w:r>
      <w:r>
        <w:t xml:space="preserve">thương </w:t>
      </w:r>
      <w:r>
        <w:t xml:space="preserve">xót </w:t>
      </w:r>
      <w:r>
        <w:t xml:space="preserve">và </w:t>
      </w:r>
      <w:r>
        <w:t xml:space="preserve">buồn </w:t>
      </w:r>
      <w:r>
        <w:t xml:space="preserve">cho </w:t>
      </w:r>
      <w:r>
        <w:t xml:space="preserve">mình. </w:t>
      </w:r>
      <w:r>
        <w:rPr>
          <w:i/>
        </w:rPr>
        <w:t xml:space="preserve">Thấy </w:t>
      </w:r>
      <w:r>
        <w:t xml:space="preserve">tủi </w:t>
      </w:r>
      <w:r>
        <w:t xml:space="preserve">vì </w:t>
      </w:r>
      <w:r>
        <w:t xml:space="preserve">thua </w:t>
      </w:r>
      <w:r>
        <w:rPr>
          <w:i/>
        </w:rPr>
        <w:t xml:space="preserve">chị </w:t>
      </w:r>
      <w:r>
        <w:rPr>
          <w:i/>
        </w:rPr>
        <w:t xml:space="preserve">kém </w:t>
      </w:r>
      <w:r>
        <w:t xml:space="preserve">em. </w:t>
      </w:r>
      <w:r>
        <w:rPr>
          <w:i/>
        </w:rPr>
        <w:t xml:space="preserve">Lâu </w:t>
      </w:r>
      <w:r>
        <w:t xml:space="preserve">ngày </w:t>
      </w:r>
      <w:r>
        <w:t xml:space="preserve">gặp </w:t>
      </w:r>
      <w:r>
        <w:t xml:space="preserve">lại </w:t>
      </w:r>
      <w:r>
        <w:rPr>
          <w:i/>
        </w:rPr>
        <w:t xml:space="preserve">con, </w:t>
      </w:r>
      <w:r>
        <w:rPr>
          <w:i/>
        </w:rPr>
        <w:t xml:space="preserve">uừa </w:t>
      </w:r>
      <w:r>
        <w:t xml:space="preserve">mừng </w:t>
      </w:r>
      <w:r>
        <w:t xml:space="preserve">uừa </w:t>
      </w:r>
      <w:r>
        <w:t xml:space="preserve">túi. </w:t>
      </w:r>
      <w:r>
        <w:t xml:space="preserve">Túi </w:t>
      </w:r>
      <w:r>
        <w:t xml:space="preserve">phận. </w:t>
      </w:r>
      <w:r>
        <w:br/>
      </w:r>
      <w:r>
        <w:rPr>
          <w:b/>
        </w:rPr>
        <w:t xml:space="preserve">tủi </w:t>
      </w:r>
      <w:r>
        <w:rPr>
          <w:b/>
        </w:rPr>
        <w:t xml:space="preserve">cực </w:t>
      </w:r>
      <w:r>
        <w:rPr>
          <w:i/>
        </w:rPr>
        <w:t xml:space="preserve">tính từ </w:t>
      </w:r>
      <w:r>
        <w:t xml:space="preserve">Tự </w:t>
      </w:r>
      <w:r>
        <w:t xml:space="preserve">cảm </w:t>
      </w:r>
      <w:r>
        <w:t xml:space="preserve">thấy </w:t>
      </w:r>
      <w:r>
        <w:t xml:space="preserve">xót </w:t>
      </w:r>
      <w:r>
        <w:t xml:space="preserve">xa </w:t>
      </w:r>
      <w:r>
        <w:t xml:space="preserve">cho </w:t>
      </w:r>
      <w:r>
        <w:t xml:space="preserve">nỗi </w:t>
      </w:r>
      <w:r>
        <w:t xml:space="preserve">cực </w:t>
      </w:r>
      <w:r>
        <w:t xml:space="preserve">khổ </w:t>
      </w:r>
      <w:r>
        <w:t xml:space="preserve">của </w:t>
      </w:r>
      <w:r>
        <w:t xml:space="preserve">mình. </w:t>
      </w:r>
      <w:r>
        <w:t xml:space="preserve">Nỗi </w:t>
      </w:r>
      <w:r>
        <w:t xml:space="preserve">tủi </w:t>
      </w:r>
      <w:r>
        <w:t xml:space="preserve">cực </w:t>
      </w:r>
      <w:r>
        <w:rPr>
          <w:i/>
        </w:rPr>
        <w:t xml:space="preserve">của </w:t>
      </w:r>
      <w:r>
        <w:t xml:space="preserve">người </w:t>
      </w:r>
      <w:r>
        <w:t xml:space="preserve">dân </w:t>
      </w:r>
      <w:r>
        <w:t xml:space="preserve">mếất </w:t>
      </w:r>
      <w:r>
        <w:t xml:space="preserve">nước. </w:t>
      </w:r>
      <w:r>
        <w:br/>
      </w:r>
      <w:r>
        <w:rPr>
          <w:b/>
        </w:rPr>
        <w:t xml:space="preserve">tủi </w:t>
      </w:r>
      <w:r>
        <w:rPr>
          <w:b/>
        </w:rPr>
        <w:t xml:space="preserve">hổ </w:t>
      </w:r>
      <w:r>
        <w:rPr>
          <w:i/>
        </w:rPr>
        <w:t xml:space="preserve">tính từ </w:t>
      </w:r>
      <w:r>
        <w:t xml:space="preserve">Tự </w:t>
      </w:r>
      <w:r>
        <w:t xml:space="preserve">lấy </w:t>
      </w:r>
      <w:r>
        <w:t xml:space="preserve">làm </w:t>
      </w:r>
      <w:r>
        <w:t xml:space="preserve">hồ </w:t>
      </w:r>
      <w:r>
        <w:t xml:space="preserve">thẹn </w:t>
      </w:r>
      <w:r>
        <w:t xml:space="preserve">và </w:t>
      </w:r>
      <w:r>
        <w:t xml:space="preserve">buồn </w:t>
      </w:r>
      <w:r>
        <w:t xml:space="preserve">cho </w:t>
      </w:r>
      <w:r>
        <w:t xml:space="preserve">mình. </w:t>
      </w:r>
      <w:r>
        <w:t xml:space="preserve">Thấy </w:t>
      </w:r>
      <w:r>
        <w:rPr>
          <w:i/>
        </w:rPr>
        <w:t xml:space="preserve">tủi </w:t>
      </w:r>
      <w:r>
        <w:t xml:space="preserve">hổ </w:t>
      </w:r>
      <w:r>
        <w:rPr>
          <w:i/>
        </w:rPr>
        <w:t xml:space="preserve">trong </w:t>
      </w:r>
      <w:r>
        <w:t xml:space="preserve">lòng. </w:t>
      </w:r>
      <w:r>
        <w:br/>
      </w:r>
      <w:r>
        <w:rPr>
          <w:b/>
        </w:rPr>
        <w:t xml:space="preserve">tủi </w:t>
      </w:r>
      <w:r>
        <w:rPr>
          <w:b/>
        </w:rPr>
        <w:t xml:space="preserve">hờn </w:t>
      </w:r>
      <w:r>
        <w:rPr>
          <w:i/>
        </w:rPr>
        <w:t xml:space="preserve">động từ </w:t>
      </w:r>
      <w:r>
        <w:t xml:space="preserve">(và </w:t>
      </w:r>
      <w:r>
        <w:t xml:space="preserve">danh từ). </w:t>
      </w:r>
      <w:r>
        <w:t xml:space="preserve">Cảm </w:t>
      </w:r>
      <w:r>
        <w:t xml:space="preserve">thấy </w:t>
      </w:r>
      <w:r>
        <w:t xml:space="preserve">buồn </w:t>
      </w:r>
      <w:r>
        <w:t xml:space="preserve">bã, </w:t>
      </w:r>
      <w:r>
        <w:t xml:space="preserve">xót </w:t>
      </w:r>
      <w:r>
        <w:t xml:space="preserve">xa </w:t>
      </w:r>
      <w:r>
        <w:t xml:space="preserve">cho </w:t>
      </w:r>
      <w:r>
        <w:t xml:space="preserve">thân </w:t>
      </w:r>
      <w:r>
        <w:t xml:space="preserve">phận </w:t>
      </w:r>
      <w:r>
        <w:t xml:space="preserve">và </w:t>
      </w:r>
      <w:r>
        <w:t xml:space="preserve">có </w:t>
      </w:r>
      <w:r>
        <w:t xml:space="preserve">ý </w:t>
      </w:r>
      <w:r>
        <w:t xml:space="preserve">như </w:t>
      </w:r>
      <w:r>
        <w:t xml:space="preserve">oán </w:t>
      </w:r>
      <w:r>
        <w:t xml:space="preserve">trách. </w:t>
      </w:r>
      <w:r>
        <w:t xml:space="preserve">Khóc </w:t>
      </w:r>
      <w:r>
        <w:rPr>
          <w:i/>
        </w:rPr>
        <w:t xml:space="preserve">vì </w:t>
      </w:r>
      <w:r>
        <w:rPr>
          <w:i/>
        </w:rPr>
        <w:t xml:space="preserve">uất </w:t>
      </w:r>
      <w:r>
        <w:t xml:space="preserve">ức, </w:t>
      </w:r>
      <w:r>
        <w:t xml:space="preserve">tủi </w:t>
      </w:r>
      <w:r>
        <w:t xml:space="preserve">hờn. </w:t>
      </w:r>
      <w:r>
        <w:t xml:space="preserve">Mang </w:t>
      </w:r>
      <w:r>
        <w:t xml:space="preserve">nặng </w:t>
      </w:r>
      <w:r>
        <w:t xml:space="preserve">tủi </w:t>
      </w:r>
      <w:r>
        <w:t xml:space="preserve">hờn </w:t>
      </w:r>
      <w:r>
        <w:t xml:space="preserve">uì </w:t>
      </w:r>
      <w:r>
        <w:rPr>
          <w:i/>
        </w:rPr>
        <w:t xml:space="preserve">bị </w:t>
      </w:r>
      <w:r>
        <w:t xml:space="preserve">bỏ </w:t>
      </w:r>
      <w:r>
        <w:rPr>
          <w:i/>
        </w:rPr>
        <w:t xml:space="preserve">rơi. </w:t>
      </w:r>
      <w:r>
        <w:br/>
      </w:r>
      <w:r>
        <w:rPr>
          <w:b/>
        </w:rPr>
        <w:t xml:space="preserve">tủi </w:t>
      </w:r>
      <w:r>
        <w:rPr>
          <w:b/>
        </w:rPr>
        <w:t xml:space="preserve">nhục </w:t>
      </w:r>
      <w:r>
        <w:rPr>
          <w:i/>
        </w:rPr>
        <w:t xml:space="preserve">tính từ </w:t>
      </w:r>
      <w:r>
        <w:t xml:space="preserve">Tự </w:t>
      </w:r>
      <w:r>
        <w:t xml:space="preserve">thấy </w:t>
      </w:r>
      <w:r>
        <w:t xml:space="preserve">nhục </w:t>
      </w:r>
      <w:r>
        <w:t xml:space="preserve">nhã </w:t>
      </w:r>
      <w:r>
        <w:t xml:space="preserve">một </w:t>
      </w:r>
      <w:r>
        <w:t xml:space="preserve">cách </w:t>
      </w:r>
      <w:r>
        <w:t xml:space="preserve">xót </w:t>
      </w:r>
      <w:r>
        <w:t xml:space="preserve">xa. </w:t>
      </w:r>
      <w:r>
        <w:rPr>
          <w:i/>
        </w:rPr>
        <w:t xml:space="preserve">Cuộc </w:t>
      </w:r>
      <w:r>
        <w:t xml:space="preserve">sống </w:t>
      </w:r>
      <w:r>
        <w:t xml:space="preserve">túi </w:t>
      </w:r>
      <w:r>
        <w:t xml:space="preserve">nhực. </w:t>
      </w:r>
      <w:r>
        <w:br/>
      </w:r>
      <w:r>
        <w:rPr>
          <w:b/>
        </w:rPr>
        <w:t xml:space="preserve">tủi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Tủi </w:t>
      </w:r>
      <w:r>
        <w:t xml:space="preserve">cho </w:t>
      </w:r>
      <w:r>
        <w:t xml:space="preserve">bắn </w:t>
      </w:r>
      <w:r>
        <w:t xml:space="preserve">thân </w:t>
      </w:r>
      <w:r>
        <w:t xml:space="preserve">mình. </w:t>
      </w:r>
      <w:r>
        <w:t xml:space="preserve">Mở </w:t>
      </w:r>
      <w:r>
        <w:t xml:space="preserve">côi </w:t>
      </w:r>
      <w:r>
        <w:t xml:space="preserve">sớm </w:t>
      </w:r>
      <w:r>
        <w:t xml:space="preserve">nên </w:t>
      </w:r>
      <w:r>
        <w:t xml:space="preserve">hay </w:t>
      </w:r>
      <w:r>
        <w:t xml:space="preserve">tủi </w:t>
      </w:r>
      <w:r>
        <w:t xml:space="preserve">thân. </w:t>
      </w:r>
      <w:r>
        <w:rPr>
          <w:i/>
        </w:rPr>
        <w:t xml:space="preserve">Túi </w:t>
      </w:r>
      <w:r>
        <w:t xml:space="preserve">thân </w:t>
      </w:r>
      <w:r>
        <w:t xml:space="preserve">tủi </w:t>
      </w:r>
      <w:r>
        <w:t xml:space="preserve">phận. </w:t>
      </w:r>
      <w:r>
        <w:t xml:space="preserve">Khóc </w:t>
      </w:r>
      <w:r>
        <w:rPr>
          <w:i/>
        </w:rPr>
        <w:t xml:space="preserve">tấm </w:t>
      </w:r>
      <w:r>
        <w:t xml:space="preserve">tức </w:t>
      </w:r>
      <w:r>
        <w:t xml:space="preserve">mãi </w:t>
      </w:r>
      <w:r>
        <w:t xml:space="preserve">uì </w:t>
      </w:r>
      <w:r>
        <w:rPr>
          <w:i/>
        </w:rPr>
        <w:t xml:space="preserve">túi </w:t>
      </w:r>
      <w:r>
        <w:t xml:space="preserve">thân. </w:t>
      </w:r>
      <w:r>
        <w:br/>
      </w:r>
      <w:r>
        <w:rPr>
          <w:b/>
        </w:rPr>
        <w:t xml:space="preserve">túi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may </w:t>
      </w:r>
      <w:r>
        <w:t xml:space="preserve">liền </w:t>
      </w:r>
      <w:r>
        <w:t xml:space="preserve">vào </w:t>
      </w:r>
      <w:r>
        <w:t xml:space="preserve">áo </w:t>
      </w:r>
      <w:r>
        <w:t xml:space="preserve">hay </w:t>
      </w:r>
      <w:r>
        <w:t xml:space="preserve">quần,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vật </w:t>
      </w:r>
      <w:r>
        <w:t xml:space="preserve">nhỏ </w:t>
      </w:r>
      <w:r>
        <w:t xml:space="preserve">đem </w:t>
      </w:r>
      <w:r>
        <w:t xml:space="preserve">theo </w:t>
      </w:r>
      <w:r>
        <w:t xml:space="preserve">người. </w:t>
      </w:r>
      <w:r>
        <w:t xml:space="preserve">Túi </w:t>
      </w:r>
      <w:r>
        <w:rPr>
          <w:i/>
        </w:rPr>
        <w:t xml:space="preserve">áo. </w:t>
      </w:r>
      <w:r>
        <w:t xml:space="preserve">Thọc </w:t>
      </w:r>
      <w:r>
        <w:t xml:space="preserve">tay </w:t>
      </w:r>
      <w:r>
        <w:rPr>
          <w:i/>
        </w:rPr>
        <w:t xml:space="preserve">vào </w:t>
      </w:r>
      <w:r>
        <w:rPr>
          <w:i/>
        </w:rPr>
        <w:t xml:space="preserve">túi. </w:t>
      </w:r>
      <w:r>
        <w:t xml:space="preserve">Cháy </w:t>
      </w:r>
      <w:r>
        <w:t xml:space="preserve">túi*. </w:t>
      </w:r>
      <w:r>
        <w:rPr>
          <w:b/>
        </w:rPr>
        <w:t xml:space="preserve">2 </w:t>
      </w:r>
      <w:r>
        <w:t xml:space="preserve">Đồ </w:t>
      </w:r>
      <w:r>
        <w:t xml:space="preserve">đựng </w:t>
      </w:r>
      <w:r>
        <w:t xml:space="preserve">bằng </w:t>
      </w:r>
      <w:r>
        <w:t xml:space="preserve">vải </w:t>
      </w:r>
      <w:r>
        <w:t xml:space="preserve">hoặc </w:t>
      </w:r>
      <w:r>
        <w:t xml:space="preserve">da, </w:t>
      </w:r>
      <w:r>
        <w:t xml:space="preserve">thường </w:t>
      </w:r>
      <w:r>
        <w:t xml:space="preserve">có </w:t>
      </w:r>
      <w:r>
        <w:t xml:space="preserve">quai </w:t>
      </w:r>
      <w:r>
        <w:t xml:space="preserve">xách. </w:t>
      </w:r>
      <w:r>
        <w:rPr>
          <w:i/>
        </w:rPr>
        <w:t xml:space="preserve">Túi </w:t>
      </w:r>
      <w:r>
        <w:t xml:space="preserve">thuốc. </w:t>
      </w:r>
      <w:r>
        <w:t xml:space="preserve">Xách </w:t>
      </w:r>
      <w:r>
        <w:rPr>
          <w:i/>
        </w:rPr>
        <w:t xml:space="preserve">túi </w:t>
      </w:r>
      <w:r>
        <w:rPr>
          <w:i/>
        </w:rPr>
        <w:t xml:space="preserve">đi </w:t>
      </w:r>
      <w:r>
        <w:t xml:space="preserve">làm. </w:t>
      </w:r>
      <w:r>
        <w:rPr>
          <w:i/>
        </w:rPr>
        <w:t xml:space="preserve">Túi </w:t>
      </w:r>
      <w:r>
        <w:t xml:space="preserve">gạo. </w:t>
      </w:r>
      <w:r>
        <w:rPr>
          <w:i/>
        </w:rPr>
        <w:t xml:space="preserve">Túi </w:t>
      </w:r>
      <w:r>
        <w:rPr>
          <w:i/>
        </w:rPr>
        <w:t xml:space="preserve">tham </w:t>
      </w:r>
      <w:r>
        <w:rPr>
          <w:i/>
        </w:rPr>
        <w:t xml:space="preserve">không </w:t>
      </w:r>
      <w:r>
        <w:t xml:space="preserve">đáy </w:t>
      </w:r>
      <w:r>
        <w:t xml:space="preserve">(bóng (nghĩa bóng)). </w:t>
      </w:r>
      <w:r>
        <w:br/>
      </w:r>
      <w:r>
        <w:rPr>
          <w:b/>
        </w:rPr>
        <w:t xml:space="preserve">túi </w:t>
      </w:r>
      <w:r>
        <w:rPr>
          <w:b/>
        </w:rPr>
        <w:t xml:space="preserve">bụi </w:t>
      </w:r>
      <w:r>
        <w:rPr>
          <w:i/>
        </w:rPr>
        <w:t xml:space="preserve">tính từ </w:t>
      </w:r>
      <w:r>
        <w:t xml:space="preserve">Dồn </w:t>
      </w:r>
      <w:r>
        <w:t xml:space="preserve">dập, </w:t>
      </w:r>
      <w:r>
        <w:t xml:space="preserve">chưa </w:t>
      </w:r>
      <w:r>
        <w:t xml:space="preserve">hết </w:t>
      </w:r>
      <w:r>
        <w:t xml:space="preserve">cái </w:t>
      </w:r>
      <w:r>
        <w:t xml:space="preserve">này </w:t>
      </w:r>
      <w:r>
        <w:t xml:space="preserve">đã </w:t>
      </w:r>
      <w:r>
        <w:t xml:space="preserve">tiếp </w:t>
      </w:r>
      <w:r>
        <w:t xml:space="preserve">đến </w:t>
      </w:r>
      <w:r>
        <w:t xml:space="preserve">cái </w:t>
      </w:r>
      <w:r>
        <w:t xml:space="preserve">khác,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kịp </w:t>
      </w:r>
      <w:r>
        <w:t xml:space="preserve">ứng </w:t>
      </w:r>
      <w:r>
        <w:t xml:space="preserve">phó </w:t>
      </w:r>
      <w:r>
        <w:t xml:space="preserve">hoặc </w:t>
      </w:r>
      <w:r>
        <w:t xml:space="preserve">đối </w:t>
      </w:r>
      <w:r>
        <w:t xml:space="preserve">phó.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túi </w:t>
      </w:r>
      <w:r>
        <w:rPr>
          <w:i/>
        </w:rPr>
        <w:t xml:space="preserve">bụi. </w:t>
      </w:r>
      <w:r>
        <w:rPr>
          <w:i/>
        </w:rPr>
        <w:t xml:space="preserve">Bận </w:t>
      </w:r>
      <w:r>
        <w:t xml:space="preserve">túi </w:t>
      </w:r>
      <w:r>
        <w:rPr>
          <w:i/>
        </w:rPr>
        <w:t xml:space="preserve">bụi. </w:t>
      </w:r>
      <w:r>
        <w:rPr>
          <w:i/>
        </w:rPr>
        <w:t xml:space="preserve">Bị </w:t>
      </w:r>
      <w:r>
        <w:t xml:space="preserve">đánh </w:t>
      </w:r>
      <w:r>
        <w:rPr>
          <w:i/>
        </w:rPr>
        <w:t xml:space="preserve">túi </w:t>
      </w:r>
      <w:r>
        <w:rPr>
          <w:i/>
        </w:rPr>
        <w:t xml:space="preserve">bụi. </w:t>
      </w:r>
      <w:r>
        <w:br/>
      </w:r>
      <w:r>
        <w:rPr>
          <w:b/>
        </w:rPr>
        <w:t xml:space="preserve">túi </w:t>
      </w:r>
      <w:r>
        <w:rPr>
          <w:b/>
        </w:rPr>
        <w:t xml:space="preserve">dết </w:t>
      </w:r>
      <w:r>
        <w:rPr>
          <w:i/>
        </w:rPr>
        <w:t xml:space="preserve">danh từ </w:t>
      </w:r>
      <w:r>
        <w:t xml:space="preserve">Túi </w:t>
      </w:r>
      <w:r>
        <w:t xml:space="preserve">bằng </w:t>
      </w:r>
      <w:r>
        <w:t xml:space="preserve">vải </w:t>
      </w:r>
      <w:r>
        <w:t xml:space="preserve">dày </w:t>
      </w:r>
      <w:r>
        <w:t xml:space="preserve">hoặc </w:t>
      </w:r>
      <w:r>
        <w:t xml:space="preserve">da, </w:t>
      </w:r>
      <w:r>
        <w:t xml:space="preserve">có </w:t>
      </w:r>
      <w:r>
        <w:t xml:space="preserve">quai </w:t>
      </w:r>
      <w:r>
        <w:t xml:space="preserve">dài </w:t>
      </w:r>
      <w:r>
        <w:t xml:space="preserve">để </w:t>
      </w:r>
      <w:r>
        <w:t xml:space="preserve">đeo. </w:t>
      </w:r>
      <w:r>
        <w:br/>
      </w:r>
      <w:r>
        <w:rPr>
          <w:b/>
        </w:rPr>
        <w:t xml:space="preserve">túi </w:t>
      </w:r>
      <w:r>
        <w:rPr>
          <w:b/>
        </w:rPr>
        <w:t xml:space="preserve">du </w:t>
      </w:r>
      <w:r>
        <w:rPr>
          <w:b/>
        </w:rPr>
        <w:t xml:space="preserve">lịch </w:t>
      </w:r>
      <w:r>
        <w:rPr>
          <w:i/>
        </w:rPr>
        <w:t xml:space="preserve">danh từ </w:t>
      </w:r>
      <w:r>
        <w:t xml:space="preserve">Túi </w:t>
      </w:r>
      <w:r>
        <w:t xml:space="preserve">xách </w:t>
      </w:r>
      <w:r>
        <w:t xml:space="preserve">loại </w:t>
      </w:r>
      <w:r>
        <w:t xml:space="preserve">lớn, </w:t>
      </w:r>
      <w:r>
        <w:t xml:space="preserve">đáy </w:t>
      </w:r>
      <w:r>
        <w:t xml:space="preserve">rộng, </w:t>
      </w:r>
      <w:r>
        <w:t xml:space="preserve">miệng </w:t>
      </w:r>
      <w:r>
        <w:t xml:space="preserve">thường </w:t>
      </w:r>
      <w:r>
        <w:t xml:space="preserve">có </w:t>
      </w:r>
      <w:r>
        <w:t xml:space="preserve">khoá, </w:t>
      </w:r>
      <w:r>
        <w:t xml:space="preserve">dùng </w:t>
      </w:r>
      <w:r>
        <w:t xml:space="preserve">để </w:t>
      </w:r>
      <w:r>
        <w:t xml:space="preserve">mang </w:t>
      </w:r>
      <w:r>
        <w:t xml:space="preserve">hành </w:t>
      </w:r>
      <w:r>
        <w:t xml:space="preserve">lí </w:t>
      </w:r>
      <w:r>
        <w:t xml:space="preserve">theo </w:t>
      </w:r>
      <w:r>
        <w:t xml:space="preserve">mình </w:t>
      </w:r>
      <w:r>
        <w:t xml:space="preserve">khi </w:t>
      </w:r>
      <w:r>
        <w:t xml:space="preserve">đi </w:t>
      </w:r>
      <w:r>
        <w:t xml:space="preserve">đường </w:t>
      </w:r>
      <w:r>
        <w:t xml:space="preserve">xa. </w:t>
      </w:r>
      <w:r>
        <w:br/>
      </w:r>
      <w:r>
        <w:rPr>
          <w:b/>
        </w:rPr>
        <w:t xml:space="preserve">túi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Túi </w:t>
      </w:r>
      <w:r>
        <w:t xml:space="preserve">chứa </w:t>
      </w:r>
      <w:r>
        <w:t xml:space="preserve">mật, </w:t>
      </w:r>
      <w:r>
        <w:t xml:space="preserve">hình </w:t>
      </w:r>
      <w:r>
        <w:t xml:space="preserve">quả </w:t>
      </w:r>
      <w:r>
        <w:t xml:space="preserve">trứng, </w:t>
      </w:r>
      <w:r>
        <w:t xml:space="preserve">năm </w:t>
      </w:r>
      <w:r>
        <w:t xml:space="preserve">ở </w:t>
      </w:r>
      <w:r>
        <w:t xml:space="preserve">dưới </w:t>
      </w:r>
      <w:r>
        <w:t xml:space="preserve">gan. </w:t>
      </w:r>
      <w:r>
        <w:br/>
      </w:r>
      <w:r>
        <w:rPr>
          <w:b/>
        </w:rPr>
        <w:t xml:space="preserve">túi </w:t>
      </w:r>
      <w:r>
        <w:rPr>
          <w:b/>
        </w:rPr>
        <w:t xml:space="preserve">tiền </w:t>
      </w:r>
      <w:r>
        <w:rPr>
          <w:i/>
        </w:rPr>
        <w:t xml:space="preserve">danh từ </w:t>
      </w:r>
      <w:r>
        <w:t xml:space="preserve">(khẩu ngữ). </w:t>
      </w:r>
      <w:r>
        <w:t xml:space="preserve">Số </w:t>
      </w:r>
      <w:r>
        <w:t xml:space="preserve">tiền </w:t>
      </w:r>
      <w:r>
        <w:t xml:space="preserve">đại </w:t>
      </w:r>
      <w:r>
        <w:t xml:space="preserve">khái </w:t>
      </w:r>
      <w:r>
        <w:t xml:space="preserve">có </w:t>
      </w:r>
      <w:r>
        <w:t xml:space="preserve">trong </w:t>
      </w:r>
      <w:r>
        <w:t xml:space="preserve">tay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chỉ </w:t>
      </w:r>
      <w:r>
        <w:t xml:space="preserve">tiêu. </w:t>
      </w:r>
      <w:r>
        <w:t xml:space="preserve">Loại </w:t>
      </w:r>
      <w:r>
        <w:rPr>
          <w:i/>
        </w:rPr>
        <w:t xml:space="preserve">hàng </w:t>
      </w:r>
      <w:r>
        <w:rPr>
          <w:i/>
        </w:rPr>
        <w:t xml:space="preserve">hợp </w:t>
      </w:r>
      <w:r>
        <w:t xml:space="preserve">với </w:t>
      </w:r>
      <w:r>
        <w:t xml:space="preserve">túi </w:t>
      </w:r>
      <w:r>
        <w:t xml:space="preserve">tiên </w:t>
      </w:r>
      <w:r>
        <w:rPr>
          <w:i/>
        </w:rPr>
        <w:t xml:space="preserve">của </w:t>
      </w:r>
      <w:r>
        <w:t xml:space="preserve">nhiều </w:t>
      </w:r>
      <w:r>
        <w:t xml:space="preserve">người. </w:t>
      </w:r>
      <w:r>
        <w:br/>
      </w:r>
      <w:r>
        <w:rPr>
          <w:b/>
        </w:rPr>
        <w:t xml:space="preserve">túi </w:t>
      </w:r>
      <w:r>
        <w:rPr>
          <w:b/>
        </w:rPr>
        <w:t xml:space="preserve">xách </w:t>
      </w:r>
      <w:r>
        <w:rPr>
          <w:i/>
        </w:rPr>
        <w:t xml:space="preserve">danh từ </w:t>
      </w:r>
      <w:r>
        <w:t xml:space="preserve">Túi </w:t>
      </w:r>
      <w:r>
        <w:t xml:space="preserve">dùng </w:t>
      </w:r>
      <w:r>
        <w:t xml:space="preserve">để </w:t>
      </w:r>
      <w:r>
        <w:t xml:space="preserve">xách </w:t>
      </w:r>
      <w:r>
        <w:t xml:space="preserve">tay. </w:t>
      </w:r>
      <w:r>
        <w:br/>
      </w:r>
      <w:r>
        <w:rPr>
          <w:b/>
        </w:rPr>
        <w:t xml:space="preserve">tụi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t xml:space="preserve">bọn </w:t>
      </w:r>
      <w:r>
        <w:t xml:space="preserve">(nghĩa </w:t>
      </w:r>
      <w:r>
        <w:rPr>
          <w:i/>
        </w:rPr>
        <w:t xml:space="preserve">2) </w:t>
      </w:r>
      <w:r>
        <w:t xml:space="preserve">nhưng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 </w:t>
      </w:r>
      <w:r>
        <w:t xml:space="preserve">hơn </w:t>
      </w:r>
      <w:r>
        <w:t xml:space="preserve">hoặc </w:t>
      </w:r>
      <w:r>
        <w:t xml:space="preserve">thân </w:t>
      </w:r>
      <w:r>
        <w:t xml:space="preserve">mật </w:t>
      </w:r>
      <w:r>
        <w:t xml:space="preserve">hơn). </w:t>
      </w:r>
      <w:r>
        <w:rPr>
          <w:i/>
        </w:rPr>
        <w:t xml:space="preserve">Tụi </w:t>
      </w:r>
      <w:r>
        <w:t xml:space="preserve">lưu </w:t>
      </w:r>
      <w:r>
        <w:t xml:space="preserve">manh. </w:t>
      </w:r>
      <w:r>
        <w:t xml:space="preserve">Tụi </w:t>
      </w:r>
      <w:r>
        <w:t xml:space="preserve">chúng </w:t>
      </w:r>
      <w:r>
        <w:t xml:space="preserve">nó. </w:t>
      </w:r>
      <w:r>
        <w:t xml:space="preserve">Tụi </w:t>
      </w:r>
      <w:r>
        <w:t xml:space="preserve">mình. </w:t>
      </w:r>
      <w:r>
        <w:br/>
      </w:r>
      <w:r>
        <w:rPr>
          <w:b/>
        </w:rPr>
        <w:t xml:space="preserve">tulip </w:t>
      </w:r>
      <w:r>
        <w:rPr>
          <w:i/>
        </w:rPr>
        <w:t xml:space="preserve">xem </w:t>
      </w:r>
      <w:r>
        <w:t xml:space="preserve">Tuy </w:t>
      </w:r>
      <w:r>
        <w:t xml:space="preserve">lip. </w:t>
      </w:r>
      <w:r>
        <w:br/>
      </w:r>
      <w:r>
        <w:rPr>
          <w:b/>
        </w:rPr>
        <w:t xml:space="preserve">tulơkhơ </w:t>
      </w:r>
      <w:r>
        <w:rPr>
          <w:i/>
        </w:rPr>
        <w:t xml:space="preserve">danh từ </w:t>
      </w:r>
      <w:r>
        <w:t xml:space="preserve">Bài </w:t>
      </w:r>
      <w:r>
        <w:t xml:space="preserve">lá </w:t>
      </w:r>
      <w:r>
        <w:t xml:space="preserve">gồm </w:t>
      </w:r>
      <w:r>
        <w:t xml:space="preserve">năm </w:t>
      </w:r>
      <w:r>
        <w:t xml:space="preserve">mươi </w:t>
      </w:r>
      <w:r>
        <w:t xml:space="preserve">bốn </w:t>
      </w:r>
      <w:r>
        <w:t xml:space="preserve">quân, </w:t>
      </w:r>
      <w:r>
        <w:t xml:space="preserve">dùng </w:t>
      </w:r>
      <w:r>
        <w:t xml:space="preserve">cho </w:t>
      </w:r>
      <w:r>
        <w:t xml:space="preserve">nhiều </w:t>
      </w:r>
      <w:r>
        <w:t xml:space="preserve">lối </w:t>
      </w:r>
      <w:r>
        <w:t xml:space="preserve">chơi </w:t>
      </w:r>
      <w:r>
        <w:t xml:space="preserve">bài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tum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Lều </w:t>
      </w:r>
      <w:r>
        <w:t xml:space="preserve">nhỏ, </w:t>
      </w:r>
      <w:r>
        <w:t xml:space="preserve">dựng </w:t>
      </w:r>
      <w:r>
        <w:t xml:space="preserve">sơ </w:t>
      </w:r>
      <w:r>
        <w:t xml:space="preserve">sài </w:t>
      </w:r>
      <w:r>
        <w:t xml:space="preserve">bằng </w:t>
      </w:r>
      <w:r>
        <w:t xml:space="preserve">cây, </w:t>
      </w:r>
      <w:r>
        <w:t xml:space="preserve">14, </w:t>
      </w:r>
      <w:r>
        <w:t xml:space="preserve">buộc </w:t>
      </w:r>
      <w:r>
        <w:t xml:space="preserve">túm </w:t>
      </w:r>
      <w:r>
        <w:t xml:space="preserve">lại. </w:t>
      </w:r>
      <w:r>
        <w:t xml:space="preserve">Che </w:t>
      </w:r>
      <w:r>
        <w:rPr>
          <w:i/>
        </w:rPr>
        <w:t xml:space="preserve">turn </w:t>
      </w:r>
      <w:r>
        <w:rPr>
          <w:i/>
        </w:rPr>
        <w:t xml:space="preserve">ở </w:t>
      </w:r>
      <w:r>
        <w:t xml:space="preserve">tạm </w:t>
      </w:r>
      <w:r>
        <w:rPr>
          <w:i/>
        </w:rPr>
        <w:t xml:space="preserve">giữa </w:t>
      </w:r>
      <w:r>
        <w:t xml:space="preserve">đồng. </w:t>
      </w:r>
      <w:r>
        <w:rPr>
          <w:b/>
        </w:rPr>
        <w:t xml:space="preserve">2 </w:t>
      </w:r>
      <w:r>
        <w:t xml:space="preserve">Buông </w:t>
      </w:r>
      <w:r>
        <w:t xml:space="preserve">nhỏ </w:t>
      </w:r>
      <w:r>
        <w:t xml:space="preserve">trên </w:t>
      </w:r>
      <w:r>
        <w:t xml:space="preserve">nóc </w:t>
      </w:r>
      <w:r>
        <w:t xml:space="preserve">nhà </w:t>
      </w:r>
      <w:r>
        <w:t xml:space="preserve">mái </w:t>
      </w:r>
      <w:r>
        <w:t xml:space="preserve">bằng, </w:t>
      </w:r>
      <w:r>
        <w:t xml:space="preserve">dùng </w:t>
      </w:r>
      <w:r>
        <w:t xml:space="preserve">để </w:t>
      </w:r>
      <w:r>
        <w:t xml:space="preserve">che </w:t>
      </w:r>
      <w:r>
        <w:t xml:space="preserve">cầu </w:t>
      </w:r>
      <w:r>
        <w:t xml:space="preserve">thang </w:t>
      </w:r>
      <w:r>
        <w:t xml:space="preserve">dẫn </w:t>
      </w:r>
      <w:r>
        <w:t xml:space="preserve">lên </w:t>
      </w:r>
      <w:r>
        <w:t xml:space="preserve">sân </w:t>
      </w:r>
      <w:r>
        <w:t xml:space="preserve">thượng. </w:t>
      </w:r>
      <w:r>
        <w:br/>
      </w:r>
      <w:r>
        <w:rPr>
          <w:b/>
        </w:rPr>
        <w:t xml:space="preserve">tum </w:t>
      </w:r>
      <w:r>
        <w:rPr>
          <w:b/>
        </w:rPr>
        <w:t xml:space="preserve">húp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húp2. </w:t>
      </w:r>
      <w:r>
        <w:t xml:space="preserve">Mắt </w:t>
      </w:r>
      <w:r>
        <w:t xml:space="preserve">sưng </w:t>
      </w:r>
      <w:r>
        <w:rPr>
          <w:i/>
        </w:rPr>
        <w:t xml:space="preserve">turm </w:t>
      </w:r>
      <w:r>
        <w:t xml:space="preserve">húp. </w:t>
      </w:r>
      <w:r>
        <w:br/>
      </w:r>
      <w:r>
        <w:rPr>
          <w:b/>
        </w:rPr>
        <w:t xml:space="preserve">tùm, </w:t>
      </w:r>
      <w:r>
        <w:rPr>
          <w:i/>
        </w:rPr>
        <w:t xml:space="preserve">danh từ </w:t>
      </w:r>
      <w:r>
        <w:t xml:space="preserve">(ít dùng). </w:t>
      </w:r>
      <w:r>
        <w:t xml:space="preserve">Đám </w:t>
      </w:r>
      <w:r>
        <w:t xml:space="preserve">cành </w:t>
      </w:r>
      <w:r>
        <w:t xml:space="preserve">lá </w:t>
      </w:r>
      <w:r>
        <w:t xml:space="preserve">hay </w:t>
      </w:r>
      <w:r>
        <w:t xml:space="preserve">cây </w:t>
      </w:r>
      <w:r>
        <w:t xml:space="preserve">nhỏ </w:t>
      </w:r>
      <w:r>
        <w:t xml:space="preserve">liền </w:t>
      </w:r>
      <w:r>
        <w:t xml:space="preserve">sát </w:t>
      </w:r>
      <w:r>
        <w:t xml:space="preserve">vào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khối. </w:t>
      </w:r>
      <w:r>
        <w:t xml:space="preserve">Con </w:t>
      </w:r>
      <w:r>
        <w:t xml:space="preserve">chim </w:t>
      </w:r>
      <w:r>
        <w:t xml:space="preserve">đậu </w:t>
      </w:r>
      <w:r>
        <w:t xml:space="preserve">giữa </w:t>
      </w:r>
      <w:r>
        <w:rPr>
          <w:i/>
        </w:rPr>
        <w:t xml:space="preserve">tùm </w:t>
      </w:r>
      <w:r>
        <w:rPr>
          <w:i/>
        </w:rPr>
        <w:t xml:space="preserve">lá. </w:t>
      </w:r>
      <w:r>
        <w:br/>
      </w:r>
      <w:r>
        <w:rPr>
          <w:b/>
        </w:rPr>
        <w:t xml:space="preserve">tùm,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vật </w:t>
      </w:r>
      <w:r>
        <w:t xml:space="preserve">to </w:t>
      </w:r>
      <w:r>
        <w:t xml:space="preserve">và </w:t>
      </w:r>
      <w:r>
        <w:t xml:space="preserve">nặng </w:t>
      </w:r>
      <w:r>
        <w:t xml:space="preserve">rơi </w:t>
      </w:r>
      <w:r>
        <w:t xml:space="preserve">xuống </w:t>
      </w:r>
      <w:r>
        <w:t xml:space="preserve">nước. </w:t>
      </w:r>
      <w:r>
        <w:t xml:space="preserve">Nhảy </w:t>
      </w:r>
      <w:r>
        <w:t xml:space="preserve">tùm </w:t>
      </w:r>
      <w:r>
        <w:rPr>
          <w:i/>
        </w:rPr>
        <w:t xml:space="preserve">xuống </w:t>
      </w:r>
      <w:r>
        <w:t xml:space="preserve">sông.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