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hiện </w:t>
      </w:r>
      <w:r>
        <w:rPr>
          <w:b/>
        </w:rPr>
        <w:t xml:space="preserve">thực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t xml:space="preserve">Cái </w:t>
      </w:r>
      <w:r>
        <w:t xml:space="preserve">tồn </w:t>
      </w:r>
      <w:r>
        <w:t xml:space="preserve">tại </w:t>
      </w:r>
      <w:r>
        <w:t xml:space="preserve">trong </w:t>
      </w:r>
      <w:r>
        <w:t xml:space="preserve">thực </w:t>
      </w:r>
      <w:r>
        <w:t xml:space="preserve">tế. </w:t>
      </w:r>
      <w:r>
        <w:t xml:space="preserve">Khả </w:t>
      </w:r>
      <w:r>
        <w:t xml:space="preserve">năng </w:t>
      </w:r>
      <w:r>
        <w:rPr>
          <w:i/>
        </w:rPr>
        <w:t xml:space="preserve">đã </w:t>
      </w:r>
      <w:r>
        <w:t xml:space="preserve">biến </w:t>
      </w:r>
      <w:r>
        <w:t xml:space="preserve">thành </w:t>
      </w:r>
      <w:r>
        <w:t xml:space="preserve">hiện </w:t>
      </w:r>
      <w:r>
        <w:rPr>
          <w:i/>
        </w:rPr>
        <w:t xml:space="preserve">thực. </w:t>
      </w:r>
      <w:r>
        <w:rPr>
          <w:i/>
        </w:rPr>
        <w:t xml:space="preserve">Hiện </w:t>
      </w:r>
      <w:r>
        <w:t xml:space="preserve">thực </w:t>
      </w:r>
      <w:r>
        <w:rPr>
          <w:i/>
        </w:rPr>
        <w:t xml:space="preserve">cuộc </w:t>
      </w:r>
      <w:r>
        <w:t xml:space="preserve">sống. </w:t>
      </w:r>
      <w: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rất </w:t>
      </w:r>
      <w:r>
        <w:t xml:space="preserve">hiện </w:t>
      </w:r>
      <w:r>
        <w:t xml:space="preserve">thực. </w:t>
      </w:r>
      <w:r>
        <w:t xml:space="preserve">hiện </w:t>
      </w:r>
      <w:r>
        <w:t xml:space="preserve">thực </w:t>
      </w:r>
      <w:r>
        <w:t xml:space="preserve">khách </w:t>
      </w:r>
      <w:r>
        <w:t xml:space="preserve">quan </w:t>
      </w:r>
      <w:r>
        <w:t xml:space="preserve">danh từ </w:t>
      </w:r>
      <w:r>
        <w:t xml:space="preserve">Tự </w:t>
      </w:r>
      <w:r>
        <w:t xml:space="preserve">nhiên, </w:t>
      </w:r>
      <w:r>
        <w:t xml:space="preserve">thế </w:t>
      </w:r>
      <w:r>
        <w:t xml:space="preserve">giới </w:t>
      </w:r>
      <w:r>
        <w:t xml:space="preserve">vật </w:t>
      </w:r>
      <w:r>
        <w:t xml:space="preserve">chất </w:t>
      </w:r>
      <w:r>
        <w:t xml:space="preserve">tồn </w:t>
      </w:r>
      <w:r>
        <w:t xml:space="preserve">tại </w:t>
      </w:r>
      <w:r>
        <w:t xml:space="preserve">ở </w:t>
      </w:r>
      <w:r>
        <w:t xml:space="preserve">bên </w:t>
      </w:r>
      <w:r>
        <w:t xml:space="preserve">ngoài </w:t>
      </w:r>
      <w:r>
        <w:t xml:space="preserve">và </w:t>
      </w:r>
      <w:r>
        <w:t xml:space="preserve">độc </w:t>
      </w:r>
      <w:r>
        <w:t xml:space="preserve">lập </w:t>
      </w:r>
      <w:r>
        <w:t xml:space="preserve">đối </w:t>
      </w:r>
      <w:r>
        <w:t xml:space="preserve">với </w:t>
      </w:r>
      <w:r>
        <w:t xml:space="preserve">ý </w:t>
      </w:r>
      <w:r>
        <w:t xml:space="preserve">thức </w:t>
      </w:r>
      <w:r>
        <w:t xml:space="preserve">con </w:t>
      </w:r>
      <w:r>
        <w:t xml:space="preserve">người. </w:t>
      </w:r>
      <w:r>
        <w:br/>
      </w:r>
      <w:r>
        <w:rPr>
          <w:b/>
        </w:rPr>
        <w:t xml:space="preserve">hiện </w:t>
      </w:r>
      <w:r>
        <w:rPr>
          <w:b/>
        </w:rPr>
        <w:t xml:space="preserve">tình </w:t>
      </w:r>
      <w:r>
        <w:rPr>
          <w:i/>
        </w:rPr>
        <w:t xml:space="preserve">danh từ </w:t>
      </w:r>
      <w:r>
        <w:t xml:space="preserve">Tình </w:t>
      </w:r>
      <w:r>
        <w:t xml:space="preserve">hình </w:t>
      </w:r>
      <w:r>
        <w:t xml:space="preserve">hiện </w:t>
      </w:r>
      <w:r>
        <w:t xml:space="preserve">nay. </w:t>
      </w:r>
      <w:r>
        <w:rPr>
          <w:i/>
        </w:rPr>
        <w:t xml:space="preserve">Lo </w:t>
      </w:r>
      <w:r>
        <w:t xml:space="preserve">lắng </w:t>
      </w:r>
      <w:r>
        <w:rPr>
          <w:i/>
        </w:rPr>
        <w:t xml:space="preserve">trước </w:t>
      </w:r>
      <w:r>
        <w:t xml:space="preserve">hiện </w:t>
      </w:r>
      <w:r>
        <w:t xml:space="preserve">tình </w:t>
      </w:r>
      <w:r>
        <w:rPr>
          <w:i/>
        </w:rPr>
        <w:t xml:space="preserve">của </w:t>
      </w:r>
      <w:r>
        <w:rPr>
          <w:i/>
        </w:rPr>
        <w:t xml:space="preserve">bệnh </w:t>
      </w:r>
      <w:r>
        <w:rPr>
          <w:i/>
        </w:rPr>
        <w:t xml:space="preserve">nhân. </w:t>
      </w:r>
      <w:r>
        <w:br/>
      </w:r>
      <w:r>
        <w:rPr>
          <w:b/>
        </w:rPr>
        <w:t xml:space="preserve">hiện </w:t>
      </w:r>
      <w:r>
        <w:rPr>
          <w:b/>
        </w:rPr>
        <w:t xml:space="preserve">trạng </w:t>
      </w:r>
      <w:r>
        <w:rPr>
          <w:i/>
        </w:rPr>
        <w:t xml:space="preserve">danh từ </w:t>
      </w:r>
      <w:r>
        <w:t xml:space="preserve">Tình </w:t>
      </w:r>
      <w:r>
        <w:t xml:space="preserve">trạng </w:t>
      </w:r>
      <w:r>
        <w:t xml:space="preserve">hiện </w:t>
      </w:r>
      <w:r>
        <w:t xml:space="preserve">nay. </w:t>
      </w:r>
      <w:r>
        <w:t xml:space="preserve">Hiện </w:t>
      </w:r>
      <w:r>
        <w:t xml:space="preserve">trạng </w:t>
      </w:r>
      <w:r>
        <w:t xml:space="preserve">xã </w:t>
      </w:r>
      <w:r>
        <w:t xml:space="preserve">hội. </w:t>
      </w:r>
      <w:r>
        <w:t xml:space="preserve">Kiểm </w:t>
      </w:r>
      <w:r>
        <w:rPr>
          <w:i/>
        </w:rPr>
        <w:t xml:space="preserve">tra </w:t>
      </w:r>
      <w:r>
        <w:rPr>
          <w:i/>
        </w:rPr>
        <w:t xml:space="preserve">hiện </w:t>
      </w:r>
      <w:r>
        <w:t xml:space="preserve">trạng </w:t>
      </w:r>
      <w:r>
        <w:t xml:space="preserve">máy </w:t>
      </w:r>
      <w:r>
        <w:rPr>
          <w:i/>
        </w:rPr>
        <w:t xml:space="preserve">móc. </w:t>
      </w:r>
      <w:r>
        <w:br/>
      </w:r>
      <w:r>
        <w:rPr>
          <w:b/>
        </w:rPr>
        <w:t xml:space="preserve">hiện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Nơi </w:t>
      </w:r>
      <w:r>
        <w:t xml:space="preserve">diễn </w:t>
      </w:r>
      <w:r>
        <w:t xml:space="preserve">ra </w:t>
      </w:r>
      <w:r>
        <w:t xml:space="preserve">sự </w:t>
      </w:r>
      <w:r>
        <w:t xml:space="preserve">việc </w:t>
      </w:r>
      <w:r>
        <w:t xml:space="preserve">hay </w:t>
      </w:r>
      <w:r>
        <w:t xml:space="preserve">hoạt </w:t>
      </w:r>
      <w:r>
        <w:t xml:space="preserve">động </w:t>
      </w:r>
      <w:r>
        <w:t xml:space="preserve">thực </w:t>
      </w:r>
      <w:r>
        <w:t xml:space="preserve">tế. </w:t>
      </w:r>
      <w:r>
        <w:rPr>
          <w:i/>
        </w:rPr>
        <w:t xml:space="preserve">Hiện </w:t>
      </w:r>
      <w:r>
        <w:t xml:space="preserve">trường </w:t>
      </w:r>
      <w:r>
        <w:t xml:space="preserve">sản </w:t>
      </w:r>
      <w:r>
        <w:t xml:space="preserve">xuất. </w:t>
      </w:r>
      <w:r>
        <w:t xml:space="preserve">Hiện </w:t>
      </w:r>
      <w:r>
        <w:t xml:space="preserve">trường </w:t>
      </w:r>
      <w:r>
        <w:t xml:space="preserve">thi </w:t>
      </w:r>
      <w:r>
        <w:t xml:space="preserve">công. </w:t>
      </w:r>
      <w:r>
        <w:t xml:space="preserve">Giữ </w:t>
      </w:r>
      <w:r>
        <w:t xml:space="preserve">nguyên </w:t>
      </w:r>
      <w:r>
        <w:rPr>
          <w:i/>
        </w:rPr>
        <w:t xml:space="preserve">hiện </w:t>
      </w:r>
      <w:r>
        <w:t xml:space="preserve">trường. </w:t>
      </w:r>
      <w:r>
        <w:t xml:space="preserve">hiện </w:t>
      </w:r>
      <w:r>
        <w:t xml:space="preserve">tượng </w:t>
      </w:r>
      <w:r>
        <w:t xml:space="preserve">danh từ </w:t>
      </w:r>
      <w:r>
        <w:rPr>
          <w:b/>
        </w:rPr>
        <w:t xml:space="preserve">1 </w:t>
      </w:r>
      <w:r>
        <w:t xml:space="preserve">Cái </w:t>
      </w:r>
      <w:r>
        <w:t xml:space="preserve">xảy </w:t>
      </w:r>
      <w:r>
        <w:t xml:space="preserve">ra </w:t>
      </w:r>
      <w:r>
        <w:t xml:space="preserve">trong </w:t>
      </w:r>
      <w:r>
        <w:t xml:space="preserve">không </w:t>
      </w:r>
      <w:r>
        <w:t xml:space="preserve">gian, </w:t>
      </w:r>
      <w:r>
        <w:t xml:space="preserve">thời </w:t>
      </w:r>
      <w:r>
        <w:t xml:space="preserve">gian </w:t>
      </w:r>
      <w:r>
        <w:t xml:space="preserve">mà </w:t>
      </w:r>
      <w:r>
        <w:t xml:space="preserve">người </w:t>
      </w:r>
      <w:r>
        <w:t xml:space="preserve">ta </w:t>
      </w:r>
      <w:r>
        <w:t xml:space="preserve">nhận </w:t>
      </w:r>
      <w:r>
        <w:rPr>
          <w:i/>
        </w:rPr>
        <w:t xml:space="preserve">thấy. </w:t>
      </w:r>
      <w:r>
        <w:rPr>
          <w:i/>
        </w:rPr>
        <w:t xml:space="preserve">M1zz </w:t>
      </w:r>
      <w:r>
        <w:t xml:space="preserve">là </w:t>
      </w:r>
      <w:r>
        <w:rPr>
          <w:i/>
        </w:rPr>
        <w:t xml:space="preserve">một </w:t>
      </w:r>
      <w:r>
        <w:rPr>
          <w:i/>
        </w:rPr>
        <w:t xml:space="preserve">hiện </w:t>
      </w:r>
      <w:r>
        <w:rPr>
          <w:i/>
        </w:rPr>
        <w:t xml:space="preserve">tượng </w:t>
      </w:r>
      <w:r>
        <w:t xml:space="preserve">tự </w:t>
      </w:r>
      <w:r>
        <w:rPr>
          <w:i/>
        </w:rPr>
        <w:t xml:space="preserve">nhiên. </w:t>
      </w:r>
      <w:r>
        <w:t xml:space="preserve">Chiến </w:t>
      </w:r>
      <w:r>
        <w:rPr>
          <w:i/>
        </w:rPr>
        <w:t xml:space="preserve">tranh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hiện </w:t>
      </w:r>
      <w:r>
        <w:rPr>
          <w:i/>
        </w:rPr>
        <w:t xml:space="preserve">tượng </w:t>
      </w:r>
      <w:r>
        <w:rPr>
          <w:i/>
        </w:rPr>
        <w:t xml:space="preserve">xã </w:t>
      </w:r>
      <w:r>
        <w:t xml:space="preserve">hội. </w:t>
      </w:r>
      <w:r>
        <w:rPr>
          <w:b/>
        </w:rPr>
        <w:t xml:space="preserve">2 </w:t>
      </w:r>
      <w:r>
        <w:t xml:space="preserve">(chuyên môn). </w:t>
      </w:r>
      <w:r>
        <w:t xml:space="preserve">Hình </w:t>
      </w:r>
      <w:r>
        <w:t xml:space="preserve">thức </w:t>
      </w:r>
      <w:r>
        <w:t xml:space="preserve">biểu </w:t>
      </w:r>
      <w:r>
        <w:t xml:space="preserve">hiện </w:t>
      </w:r>
      <w:r>
        <w:rPr>
          <w:i/>
        </w:rPr>
        <w:t xml:space="preserve">ra </w:t>
      </w:r>
      <w:r>
        <w:t xml:space="preserve">bên </w:t>
      </w:r>
      <w:r>
        <w:t xml:space="preserve">ngoài </w:t>
      </w:r>
      <w:r>
        <w:t xml:space="preserve">của </w:t>
      </w:r>
      <w:r>
        <w:t xml:space="preserve">sự </w:t>
      </w:r>
      <w:r>
        <w:t xml:space="preserve">vật </w:t>
      </w:r>
      <w:r>
        <w:t xml:space="preserve">mà </w:t>
      </w:r>
      <w:r>
        <w:t xml:space="preserve">giác </w:t>
      </w:r>
      <w:r>
        <w:t xml:space="preserve">quan </w:t>
      </w:r>
      <w:r>
        <w:t xml:space="preserve">thu </w:t>
      </w:r>
      <w:r>
        <w:t xml:space="preserve">nhận </w:t>
      </w:r>
      <w:r>
        <w:t xml:space="preserve">được </w:t>
      </w:r>
      <w:r>
        <w:t xml:space="preserve">một </w:t>
      </w:r>
      <w:r>
        <w:t xml:space="preserve">cách </w:t>
      </w:r>
      <w:r>
        <w:t xml:space="preserve">trực </w:t>
      </w:r>
      <w:r>
        <w:t xml:space="preserve">tiếp. </w:t>
      </w:r>
      <w:r>
        <w:rPr>
          <w:i/>
        </w:rPr>
        <w:t xml:space="preserve">Phân </w:t>
      </w:r>
      <w:r>
        <w:rPr>
          <w:i/>
        </w:rPr>
        <w:t xml:space="preserve">biệt </w:t>
      </w:r>
      <w:r>
        <w:t xml:space="preserve">hiện </w:t>
      </w:r>
      <w:r>
        <w:rPr>
          <w:i/>
        </w:rPr>
        <w:t xml:space="preserve">tượng </w:t>
      </w:r>
      <w:r>
        <w:rPr>
          <w:i/>
        </w:rPr>
        <w:t xml:space="preserve">với </w:t>
      </w:r>
      <w:r>
        <w:rPr>
          <w:i/>
        </w:rPr>
        <w:t xml:space="preserve">bản </w:t>
      </w:r>
      <w:r>
        <w:rPr>
          <w:i/>
        </w:rPr>
        <w:t xml:space="preserve">chất. </w:t>
      </w:r>
      <w:r>
        <w:br/>
      </w:r>
      <w:r>
        <w:rPr>
          <w:b/>
        </w:rPr>
        <w:t xml:space="preserve">hiện </w:t>
      </w:r>
      <w:r>
        <w:rPr>
          <w:b/>
        </w:rPr>
        <w:t xml:space="preserve">tượng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Học </w:t>
      </w:r>
      <w:r>
        <w:t xml:space="preserve">thuyết </w:t>
      </w:r>
      <w:r>
        <w:t xml:space="preserve">triết </w:t>
      </w:r>
      <w:r>
        <w:t xml:space="preserve">học </w:t>
      </w:r>
      <w:r>
        <w:t xml:space="preserve">duy </w:t>
      </w:r>
      <w:r>
        <w:t xml:space="preserve">tâm </w:t>
      </w:r>
      <w:r>
        <w:t xml:space="preserve">nghiên </w:t>
      </w:r>
      <w:r>
        <w:t xml:space="preserve">cứu </w:t>
      </w:r>
      <w:r>
        <w:t xml:space="preserve">những </w:t>
      </w:r>
      <w:r>
        <w:t xml:space="preserve">hiện </w:t>
      </w:r>
      <w:r>
        <w:t xml:space="preserve">tượng </w:t>
      </w:r>
      <w:r>
        <w:t xml:space="preserve">của </w:t>
      </w:r>
      <w:r>
        <w:t xml:space="preserve">ý </w:t>
      </w:r>
      <w:r>
        <w:t xml:space="preserve">thức </w:t>
      </w:r>
      <w:r>
        <w:t xml:space="preserve">con </w:t>
      </w:r>
      <w:r>
        <w:t xml:space="preserve">người, </w:t>
      </w:r>
      <w:r>
        <w:t xml:space="preserve">coi </w:t>
      </w:r>
      <w:r>
        <w:t xml:space="preserve">ý </w:t>
      </w:r>
      <w:r>
        <w:t xml:space="preserve">thức </w:t>
      </w:r>
      <w:r>
        <w:t xml:space="preserve">là </w:t>
      </w:r>
      <w:r>
        <w:t xml:space="preserve">"thuần </w:t>
      </w:r>
      <w:r>
        <w:t xml:space="preserve">tuý", </w:t>
      </w:r>
      <w:r>
        <w:t xml:space="preserve">tách </w:t>
      </w:r>
      <w:r>
        <w:t xml:space="preserve">rời </w:t>
      </w:r>
      <w:r>
        <w:t xml:space="preserve">hoạt </w:t>
      </w:r>
      <w:r>
        <w:t xml:space="preserve">động </w:t>
      </w:r>
      <w:r>
        <w:t xml:space="preserve">thực </w:t>
      </w:r>
      <w:r>
        <w:t xml:space="preserve">tiễn </w:t>
      </w:r>
      <w:r>
        <w:t xml:space="preserve">và </w:t>
      </w:r>
      <w:r>
        <w:t xml:space="preserve">môi </w:t>
      </w:r>
      <w:r>
        <w:t xml:space="preserve">trường </w:t>
      </w:r>
      <w:r>
        <w:t xml:space="preserve">xã </w:t>
      </w:r>
      <w:r>
        <w:t xml:space="preserve">hội. </w:t>
      </w:r>
      <w:r>
        <w:br/>
      </w:r>
      <w:r>
        <w:rPr>
          <w:b/>
        </w:rPr>
        <w:t xml:space="preserve">hiện </w:t>
      </w:r>
      <w:r>
        <w:rPr>
          <w:b/>
        </w:rPr>
        <w:t xml:space="preserve">tượng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x </w:t>
      </w:r>
      <w:r>
        <w:t xml:space="preserve">chủ </w:t>
      </w:r>
      <w:r>
        <w:rPr>
          <w:i/>
        </w:rPr>
        <w:t xml:space="preserve">nghĩa </w:t>
      </w:r>
      <w:r>
        <w:rPr>
          <w:i/>
        </w:rPr>
        <w:t xml:space="preserve">hiện </w:t>
      </w:r>
      <w:r>
        <w:t xml:space="preserve">tượng. </w:t>
      </w:r>
      <w:r>
        <w:br/>
      </w:r>
      <w:r>
        <w:rPr>
          <w:b/>
        </w:rPr>
        <w:t xml:space="preserve">hiện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có </w:t>
      </w:r>
      <w:r>
        <w:t xml:space="preserve">thực,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tiền </w:t>
      </w:r>
      <w:r>
        <w:t xml:space="preserve">bạc </w:t>
      </w:r>
      <w:r>
        <w:t xml:space="preserve">tương </w:t>
      </w:r>
      <w:r>
        <w:t xml:space="preserve">ứng. </w:t>
      </w:r>
      <w:r>
        <w:t xml:space="preserve">Trả </w:t>
      </w:r>
      <w:r>
        <w:t xml:space="preserve">lương </w:t>
      </w:r>
      <w:r>
        <w:t xml:space="preserve">bằng </w:t>
      </w:r>
      <w:r>
        <w:t xml:space="preserve">hiện </w:t>
      </w:r>
      <w:r>
        <w:rPr>
          <w:i/>
        </w:rPr>
        <w:t xml:space="preserve">vật. </w:t>
      </w:r>
      <w:r>
        <w:rPr>
          <w:b/>
        </w:rPr>
        <w:t xml:space="preserve">2 </w:t>
      </w:r>
      <w:r>
        <w:t xml:space="preserve">Vật </w:t>
      </w:r>
      <w:r>
        <w:t xml:space="preserve">có </w:t>
      </w:r>
      <w:r>
        <w:t xml:space="preserve">thực </w:t>
      </w:r>
      <w:r>
        <w:t xml:space="preserve">để </w:t>
      </w:r>
      <w:r>
        <w:t xml:space="preserve">làm </w:t>
      </w:r>
      <w:r>
        <w:t xml:space="preserve">bằng </w:t>
      </w:r>
      <w:r>
        <w:rPr>
          <w:i/>
        </w:rPr>
        <w:t xml:space="preserve">cớ, </w:t>
      </w:r>
      <w:r>
        <w:t xml:space="preserve">để </w:t>
      </w:r>
      <w:r>
        <w:t xml:space="preserve">chứng </w:t>
      </w:r>
      <w:r>
        <w:t xml:space="preserve">minh. </w:t>
      </w:r>
      <w:r>
        <w:t xml:space="preserve">Hiện </w:t>
      </w:r>
      <w:r>
        <w:t xml:space="preserve">uật </w:t>
      </w:r>
      <w:r>
        <w:t xml:space="preserve">trưng </w:t>
      </w:r>
      <w:r>
        <w:t xml:space="preserve">bày </w:t>
      </w:r>
      <w:r>
        <w:t xml:space="preserve">tại </w:t>
      </w:r>
      <w:r>
        <w:t xml:space="preserve">uiện </w:t>
      </w:r>
      <w:r>
        <w:rPr>
          <w:i/>
        </w:rPr>
        <w:t xml:space="preserve">bảo </w:t>
      </w:r>
      <w:r>
        <w:rPr>
          <w:i/>
        </w:rPr>
        <w:t xml:space="preserve">tàng. </w:t>
      </w:r>
      <w:r>
        <w:rPr>
          <w:i/>
        </w:rPr>
        <w:t xml:space="preserve">Những </w:t>
      </w:r>
      <w:r>
        <w:t xml:space="preserve">hiện </w:t>
      </w:r>
      <w:r>
        <w:t xml:space="preserve">uật </w:t>
      </w:r>
      <w:r>
        <w:rPr>
          <w:i/>
        </w:rPr>
        <w:t xml:space="preserve">của </w:t>
      </w:r>
      <w:r>
        <w:rPr>
          <w:i/>
        </w:rPr>
        <w:t xml:space="preserve">thời </w:t>
      </w:r>
      <w:r>
        <w:rPr>
          <w:i/>
        </w:rPr>
        <w:t xml:space="preserve">đại </w:t>
      </w:r>
      <w:r>
        <w:rPr>
          <w:i/>
        </w:rPr>
        <w:t xml:space="preserve">đồ </w:t>
      </w:r>
      <w:r>
        <w:t xml:space="preserve">đá. </w:t>
      </w:r>
      <w:r>
        <w:br/>
      </w:r>
      <w:r>
        <w:rPr>
          <w:b/>
        </w:rPr>
        <w:t xml:space="preserve">hiêng </w:t>
      </w:r>
      <w:r>
        <w:rPr>
          <w:b/>
        </w:rPr>
        <w:t xml:space="preserve">hiếng </w:t>
      </w:r>
      <w:r>
        <w:rPr>
          <w:i/>
        </w:rPr>
        <w:t xml:space="preserve">tính từ </w:t>
      </w:r>
      <w:r>
        <w:t xml:space="preserve">xem </w:t>
      </w:r>
      <w:r>
        <w:t xml:space="preserve">hiếng </w:t>
      </w:r>
      <w:r>
        <w:t xml:space="preserve">(láy). </w:t>
      </w:r>
      <w:r>
        <w:br/>
      </w:r>
      <w:r>
        <w:rPr>
          <w:b/>
        </w:rPr>
        <w:t xml:space="preserve">hiếng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(Mắt) </w:t>
      </w:r>
      <w:r>
        <w:t xml:space="preserve">nhìn </w:t>
      </w:r>
      <w:r>
        <w:t xml:space="preserve">lệch </w:t>
      </w:r>
      <w:r>
        <w:t xml:space="preserve">về </w:t>
      </w:r>
      <w:r>
        <w:t xml:space="preserve">một </w:t>
      </w:r>
      <w:r>
        <w:t xml:space="preserve">bên, </w:t>
      </w:r>
      <w:r>
        <w:t xml:space="preserve">do </w:t>
      </w:r>
      <w:r>
        <w:t xml:space="preserve">bị </w:t>
      </w:r>
      <w:r>
        <w:t xml:space="preserve">tật </w:t>
      </w:r>
      <w:r>
        <w:t xml:space="preserve">Mắt </w:t>
      </w:r>
      <w:r>
        <w:t xml:space="preserve">hiếng.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t xml:space="preserve">hiêng </w:t>
      </w:r>
      <w:r>
        <w:rPr>
          <w:i/>
        </w:rPr>
        <w:t xml:space="preserve">hiếng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t xml:space="preserve">l </w:t>
      </w:r>
      <w:r>
        <w:t xml:space="preserve">động từ </w:t>
      </w:r>
      <w:r>
        <w:t xml:space="preserve">Ngước </w:t>
      </w:r>
      <w:r>
        <w:t xml:space="preserve">(mắt) </w:t>
      </w:r>
      <w:r>
        <w:t xml:space="preserve">nhìn </w:t>
      </w:r>
      <w:r>
        <w:t xml:space="preserve">lệch </w:t>
      </w:r>
      <w:r>
        <w:t xml:space="preserve">về </w:t>
      </w:r>
      <w:r>
        <w:t xml:space="preserve">một </w:t>
      </w:r>
      <w:r>
        <w:t xml:space="preserve">bên. </w:t>
      </w:r>
      <w:r>
        <w:rPr>
          <w:i/>
        </w:rPr>
        <w:t xml:space="preserve">Hiếng </w:t>
      </w:r>
      <w:r>
        <w:rPr>
          <w:i/>
        </w:rPr>
        <w:t xml:space="preserve">mắt </w:t>
      </w:r>
      <w:r>
        <w:rPr>
          <w:i/>
        </w:rPr>
        <w:t xml:space="preserve">nhìn </w:t>
      </w:r>
      <w:r>
        <w:t xml:space="preserve">lên. </w:t>
      </w:r>
      <w:r>
        <w:t xml:space="preserve">Mắt </w:t>
      </w:r>
      <w:r>
        <w:t xml:space="preserve">cứ </w:t>
      </w:r>
      <w:r>
        <w:t xml:space="preserve">hiếng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hiếp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Dùng </w:t>
      </w:r>
      <w:r>
        <w:t xml:space="preserve">sức </w:t>
      </w:r>
      <w:r>
        <w:t xml:space="preserve">mạnh </w:t>
      </w:r>
      <w:r>
        <w:t xml:space="preserve">hoặc </w:t>
      </w:r>
      <w:r>
        <w:t xml:space="preserve">quyền </w:t>
      </w:r>
      <w:r>
        <w:t xml:space="preserve">thế </w:t>
      </w:r>
      <w:r>
        <w:t xml:space="preserve">bắt </w:t>
      </w:r>
      <w:r>
        <w:rPr>
          <w:i/>
        </w:rPr>
        <w:t xml:space="preserve">người </w:t>
      </w:r>
      <w:r>
        <w:t xml:space="preserve">khác </w:t>
      </w:r>
      <w:r>
        <w:t xml:space="preserve">phải </w:t>
      </w:r>
      <w:r>
        <w:t xml:space="preserve">đành </w:t>
      </w:r>
      <w:r>
        <w:t xml:space="preserve">chịu </w:t>
      </w:r>
      <w:r>
        <w:t xml:space="preserve">thua </w:t>
      </w:r>
      <w:r>
        <w:t xml:space="preserve">thiệt </w:t>
      </w:r>
      <w:r>
        <w:t xml:space="preserve">mà </w:t>
      </w:r>
      <w:r>
        <w:t xml:space="preserve">không </w:t>
      </w:r>
      <w:r>
        <w:t xml:space="preserve">dám </w:t>
      </w:r>
      <w:r>
        <w:t xml:space="preserve">làm </w:t>
      </w:r>
      <w:r>
        <w:t xml:space="preserve">gì. </w:t>
      </w:r>
      <w:r>
        <w:t xml:space="preserve">Ýmạnh </w:t>
      </w:r>
      <w:r>
        <w:rPr>
          <w:i/>
        </w:rPr>
        <w:t xml:space="preserve">hiếp </w:t>
      </w:r>
      <w:r>
        <w:t xml:space="preserve">yếu. </w:t>
      </w:r>
      <w:r>
        <w:t xml:space="preserve">Cha </w:t>
      </w:r>
      <w:r>
        <w:t xml:space="preserve">mẹ </w:t>
      </w:r>
      <w:r>
        <w:t xml:space="preserve">nói </w:t>
      </w:r>
      <w:r>
        <w:rPr>
          <w:i/>
        </w:rPr>
        <w:t xml:space="preserve">oan, </w:t>
      </w:r>
      <w:r>
        <w:t xml:space="preserve">quan </w:t>
      </w:r>
      <w:r>
        <w:rPr>
          <w:i/>
        </w:rPr>
        <w:t xml:space="preserve">nói </w:t>
      </w:r>
      <w:r>
        <w:rPr>
          <w:i/>
        </w:rPr>
        <w:t xml:space="preserve">hiếp </w:t>
      </w:r>
      <w:r>
        <w:t xml:space="preserve">(tng,). </w:t>
      </w:r>
      <w:r>
        <w:t xml:space="preserve">2Hiếp </w:t>
      </w:r>
      <w:r>
        <w:t xml:space="preserve">dâm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hiếp </w:t>
      </w:r>
      <w:r>
        <w:rPr>
          <w:b/>
        </w:rPr>
        <w:t xml:space="preserve">bức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bức </w:t>
      </w:r>
      <w:r>
        <w:t xml:space="preserve">hiếp. </w:t>
      </w:r>
      <w:r>
        <w:br/>
      </w:r>
      <w:r>
        <w:rPr>
          <w:b/>
        </w:rPr>
        <w:t xml:space="preserve">hiếp </w:t>
      </w:r>
      <w:r>
        <w:rPr>
          <w:b/>
        </w:rPr>
        <w:t xml:space="preserve">chế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bức </w:t>
      </w:r>
      <w:r>
        <w:t xml:space="preserve">hiếp. </w:t>
      </w:r>
      <w:r>
        <w:br/>
      </w:r>
      <w:r>
        <w:rPr>
          <w:b/>
        </w:rPr>
        <w:t xml:space="preserve">hiếp </w:t>
      </w:r>
      <w:r>
        <w:rPr>
          <w:b/>
        </w:rPr>
        <w:t xml:space="preserve">dâm </w:t>
      </w:r>
      <w:r>
        <w:rPr>
          <w:i/>
        </w:rPr>
        <w:t xml:space="preserve">động từ </w:t>
      </w:r>
      <w:r>
        <w:t xml:space="preserve">Dùng </w:t>
      </w:r>
      <w:r>
        <w:t xml:space="preserve">sức </w:t>
      </w:r>
      <w:r>
        <w:t xml:space="preserve">mạnh </w:t>
      </w:r>
      <w:r>
        <w:t xml:space="preserve">bắt </w:t>
      </w:r>
      <w:r>
        <w:t xml:space="preserve">phải </w:t>
      </w:r>
      <w:r>
        <w:t xml:space="preserve">để </w:t>
      </w:r>
      <w:r>
        <w:t xml:space="preserve">cho </w:t>
      </w:r>
      <w:r>
        <w:t xml:space="preserve">thoả </w:t>
      </w:r>
      <w:r>
        <w:t xml:space="preserve">sự </w:t>
      </w:r>
      <w:r>
        <w:t xml:space="preserve">dâm </w:t>
      </w:r>
      <w:r>
        <w:t xml:space="preserve">dục. </w:t>
      </w:r>
      <w:r>
        <w:br/>
      </w:r>
      <w:r>
        <w:rPr>
          <w:b/>
        </w:rPr>
        <w:t xml:space="preserve">hiếp </w:t>
      </w:r>
      <w:r>
        <w:rPr>
          <w:b/>
        </w:rPr>
        <w:t xml:space="preserve">đáp </w:t>
      </w:r>
      <w:r>
        <w:rPr>
          <w:i/>
        </w:rPr>
        <w:t xml:space="preserve">động từ </w:t>
      </w:r>
      <w:r>
        <w:t xml:space="preserve">Hiếp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Chúa </w:t>
      </w:r>
      <w:r>
        <w:t xml:space="preserve">Trịnh </w:t>
      </w:r>
      <w:r>
        <w:rPr>
          <w:i/>
        </w:rPr>
        <w:t xml:space="preserve">hiếp </w:t>
      </w:r>
      <w:r>
        <w:rPr>
          <w:i/>
        </w:rPr>
        <w:t xml:space="preserve">đáp </w:t>
      </w:r>
      <w:r>
        <w:rPr>
          <w:i/>
        </w:rPr>
        <w:t xml:space="preserve">uua </w:t>
      </w:r>
      <w:r>
        <w:rPr>
          <w:i/>
        </w:rPr>
        <w:t xml:space="preserve">Lê. </w:t>
      </w:r>
      <w:r>
        <w:br/>
      </w:r>
      <w:r>
        <w:rPr>
          <w:b/>
        </w:rPr>
        <w:t xml:space="preserve">hiếp </w:t>
      </w:r>
      <w:r>
        <w:rPr>
          <w:b/>
        </w:rPr>
        <w:t xml:space="preserve">tróc </w:t>
      </w:r>
      <w:r>
        <w:rPr>
          <w:i/>
        </w:rPr>
        <w:t xml:space="preserve">động từ </w:t>
      </w:r>
      <w:r>
        <w:t xml:space="preserve">(ít dùng). </w:t>
      </w:r>
      <w:r>
        <w:t xml:space="preserve">Dùng </w:t>
      </w:r>
      <w:r>
        <w:t xml:space="preserve">sức </w:t>
      </w:r>
      <w:r>
        <w:t xml:space="preserve">mạnh </w:t>
      </w:r>
      <w:r>
        <w:t xml:space="preserve">đến </w:t>
      </w:r>
      <w:r>
        <w:t xml:space="preserve">mức </w:t>
      </w:r>
      <w:r>
        <w:t xml:space="preserve">hung </w:t>
      </w:r>
      <w:r>
        <w:t xml:space="preserve">bạo </w:t>
      </w:r>
      <w:r>
        <w:t xml:space="preserve">để </w:t>
      </w:r>
      <w:r>
        <w:t xml:space="preserve">bắt </w:t>
      </w:r>
      <w:r>
        <w:t xml:space="preserve">những </w:t>
      </w:r>
      <w:r>
        <w:t xml:space="preserve">người </w:t>
      </w:r>
      <w:r>
        <w:t xml:space="preserve">khác </w:t>
      </w:r>
      <w:r>
        <w:t xml:space="preserve">phải </w:t>
      </w:r>
      <w:r>
        <w:t xml:space="preserve">chịu </w:t>
      </w:r>
      <w:r>
        <w:t xml:space="preserve">để </w:t>
      </w:r>
      <w:r>
        <w:t xml:space="preserve">cho </w:t>
      </w:r>
      <w:r>
        <w:t xml:space="preserve">muốn </w:t>
      </w:r>
      <w:r>
        <w:t xml:space="preserve">làm </w:t>
      </w:r>
      <w:r>
        <w:t xml:space="preserve">gì </w:t>
      </w:r>
      <w:r>
        <w:t xml:space="preserve">thì </w:t>
      </w:r>
      <w:r>
        <w:t xml:space="preserve">làm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Giặc </w:t>
      </w:r>
      <w:r>
        <w:rPr>
          <w:i/>
        </w:rPr>
        <w:t xml:space="preserve">vào </w:t>
      </w:r>
      <w:r>
        <w:rPr>
          <w:i/>
        </w:rPr>
        <w:t xml:space="preserve">làng, </w:t>
      </w:r>
      <w:r>
        <w:rPr>
          <w:i/>
        </w:rPr>
        <w:t xml:space="preserve">hiếp </w:t>
      </w:r>
      <w:r>
        <w:t xml:space="preserve">tróc </w:t>
      </w:r>
      <w:r>
        <w:rPr>
          <w:i/>
        </w:rPr>
        <w:t xml:space="preserve">nhân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hiệp, </w:t>
      </w:r>
      <w:r>
        <w:rPr>
          <w:i/>
        </w:rPr>
        <w:t xml:space="preserve">danh từ </w:t>
      </w:r>
      <w:r>
        <w:t xml:space="preserve">Nhóm </w:t>
      </w:r>
      <w:r>
        <w:t xml:space="preserve">những </w:t>
      </w:r>
      <w:r>
        <w:t xml:space="preserve">người </w:t>
      </w:r>
      <w:r>
        <w:t xml:space="preserve">thợ </w:t>
      </w:r>
      <w:r>
        <w:t xml:space="preserve">cùng </w:t>
      </w:r>
      <w:r>
        <w:t xml:space="preserve">phối </w:t>
      </w:r>
      <w:r>
        <w:t xml:space="preserve">hợp </w:t>
      </w:r>
      <w:r>
        <w:t xml:space="preserve">với </w:t>
      </w:r>
      <w:r>
        <w:t xml:space="preserve">nhau </w:t>
      </w:r>
      <w:r>
        <w:t xml:space="preserve">làm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định. </w:t>
      </w:r>
      <w:r>
        <w:rPr>
          <w:i/>
        </w:rPr>
        <w:t xml:space="preserve">Hiệp </w:t>
      </w:r>
      <w:r>
        <w:rPr>
          <w:i/>
        </w:rPr>
        <w:t xml:space="preserve">thợ </w:t>
      </w:r>
      <w:r>
        <w:rPr>
          <w:i/>
        </w:rPr>
        <w:t xml:space="preserve">mộc. </w:t>
      </w:r>
      <w:r>
        <w:t xml:space="preserve">Phải </w:t>
      </w:r>
      <w:r>
        <w:t xml:space="preserve">bốn </w:t>
      </w:r>
      <w:r>
        <w:rPr>
          <w:i/>
        </w:rPr>
        <w:t xml:space="preserve">hiệp </w:t>
      </w:r>
      <w:r>
        <w:rPr>
          <w:i/>
        </w:rPr>
        <w:t xml:space="preserve">thợ </w:t>
      </w:r>
      <w:r>
        <w:rPr>
          <w:i/>
        </w:rPr>
        <w:t xml:space="preserve">làm </w:t>
      </w:r>
      <w:r>
        <w:rPr>
          <w:i/>
        </w:rPr>
        <w:t xml:space="preserve">trong </w:t>
      </w:r>
      <w:r>
        <w:rPr>
          <w:i/>
        </w:rPr>
        <w:t xml:space="preserve">ba </w:t>
      </w:r>
      <w:r>
        <w:t xml:space="preserve">ngày. </w:t>
      </w:r>
      <w:r>
        <w:br/>
      </w:r>
      <w:r>
        <w:rPr>
          <w:b/>
        </w:rPr>
        <w:t xml:space="preserve">hiệp.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thời </w:t>
      </w:r>
      <w:r>
        <w:t xml:space="preserve">gian </w:t>
      </w:r>
      <w:r>
        <w:t xml:space="preserve">ngắt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đều </w:t>
      </w:r>
      <w:r>
        <w:t xml:space="preserve">đặn </w:t>
      </w:r>
      <w:r>
        <w:t xml:space="preserve">trong </w:t>
      </w:r>
      <w:r>
        <w:t xml:space="preserve">trận </w:t>
      </w:r>
      <w:r>
        <w:t xml:space="preserve">đọ </w:t>
      </w:r>
      <w:r>
        <w:t xml:space="preserve">sức </w:t>
      </w:r>
      <w:r>
        <w:t xml:space="preserve">hoặc </w:t>
      </w:r>
      <w:r>
        <w:t xml:space="preserve">thi </w:t>
      </w:r>
      <w:r>
        <w:t xml:space="preserve">đấu </w:t>
      </w:r>
      <w:r>
        <w:t xml:space="preserve">thế </w:t>
      </w:r>
      <w:r>
        <w:t xml:space="preserve">thao. </w:t>
      </w:r>
      <w:r>
        <w:t xml:space="preserve">Mỗi </w:t>
      </w:r>
      <w:r>
        <w:rPr>
          <w:i/>
        </w:rPr>
        <w:t xml:space="preserve">trận </w:t>
      </w:r>
      <w:r>
        <w:rPr>
          <w:i/>
        </w:rPr>
        <w:t xml:space="preserve">đấu </w:t>
      </w:r>
      <w:r>
        <w:rPr>
          <w:i/>
        </w:rPr>
        <w:t xml:space="preserve">chia </w:t>
      </w:r>
      <w:r>
        <w:rPr>
          <w:i/>
        </w:rPr>
        <w:t xml:space="preserve">làm </w:t>
      </w:r>
      <w:r>
        <w:rPr>
          <w:i/>
        </w:rPr>
        <w:t xml:space="preserve">hai </w:t>
      </w:r>
      <w:r>
        <w:rPr>
          <w:i/>
        </w:rPr>
        <w:t xml:space="preserve">hiệp. </w:t>
      </w:r>
      <w:r>
        <w:rPr>
          <w:i/>
        </w:rPr>
        <w:t xml:space="preserve">Thắng </w:t>
      </w:r>
      <w:r>
        <w:rPr>
          <w:i/>
        </w:rPr>
        <w:t xml:space="preserve">cả </w:t>
      </w:r>
      <w:r>
        <w:rPr>
          <w:i/>
        </w:rPr>
        <w:t xml:space="preserve">năm </w:t>
      </w:r>
      <w:r>
        <w:rPr>
          <w:i/>
        </w:rPr>
        <w:t xml:space="preserve">hiệp.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diễn </w:t>
      </w:r>
      <w:r>
        <w:t xml:space="preserve">ra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sôi </w:t>
      </w:r>
      <w:r>
        <w:t xml:space="preserve">nối, </w:t>
      </w:r>
      <w:r>
        <w:t xml:space="preserve">ở </w:t>
      </w:r>
      <w:r>
        <w:t xml:space="preserve">giữa </w:t>
      </w:r>
      <w:r>
        <w:t xml:space="preserve">có </w:t>
      </w:r>
      <w:r>
        <w:t xml:space="preserve">nghỉ, </w:t>
      </w:r>
      <w:r>
        <w:t xml:space="preserve">như </w:t>
      </w:r>
      <w:r>
        <w:t xml:space="preserve">đợt. </w:t>
      </w:r>
      <w:r>
        <w:rPr>
          <w:i/>
        </w:rPr>
        <w:t xml:space="preserve">Gà </w:t>
      </w:r>
      <w:r>
        <w:rPr>
          <w:i/>
        </w:rPr>
        <w:t xml:space="preserve">gáy </w:t>
      </w:r>
      <w:r>
        <w:rPr>
          <w:i/>
        </w:rPr>
        <w:t xml:space="preserve">hiệp </w:t>
      </w:r>
      <w:r>
        <w:rPr>
          <w:i/>
        </w:rPr>
        <w:t xml:space="preserve">nhất. </w:t>
      </w:r>
      <w:r>
        <w:rPr>
          <w:i/>
        </w:rPr>
        <w:t xml:space="preserve">Đổ </w:t>
      </w:r>
      <w:r>
        <w:rPr>
          <w:i/>
        </w:rPr>
        <w:t xml:space="preserve">bêtông </w:t>
      </w:r>
      <w:r>
        <w:rPr>
          <w:i/>
        </w:rPr>
        <w:t xml:space="preserve">hiệp </w:t>
      </w:r>
      <w:r>
        <w:rPr>
          <w:i/>
        </w:rPr>
        <w:t xml:space="preserve">thứ </w:t>
      </w:r>
      <w:r>
        <w:t xml:space="preserve">hai. </w:t>
      </w:r>
      <w:r>
        <w:br/>
      </w:r>
      <w:r>
        <w:rPr>
          <w:b/>
        </w:rPr>
        <w:t xml:space="preserve">hiệp;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hợp; </w:t>
      </w:r>
      <w:r>
        <w:t xml:space="preserve">(ng.I). </w:t>
      </w:r>
      <w:r>
        <w:br/>
      </w:r>
      <w:r>
        <w:rPr>
          <w:b/>
        </w:rPr>
        <w:t xml:space="preserve">hiệp </w:t>
      </w:r>
      <w:r>
        <w:rPr>
          <w:b/>
        </w:rPr>
        <w:t xml:space="preserve">biện </w:t>
      </w:r>
      <w:r>
        <w:rPr>
          <w:b/>
        </w:rPr>
        <w:t xml:space="preserve">Ở. </w:t>
      </w:r>
      <w:r>
        <w:rPr>
          <w:i/>
        </w:rPr>
        <w:t xml:space="preserve">xem </w:t>
      </w:r>
      <w:r>
        <w:rPr>
          <w:i/>
        </w:rPr>
        <w:t xml:space="preserve">hiệp </w:t>
      </w:r>
      <w:r>
        <w:rPr>
          <w:i/>
        </w:rPr>
        <w:t xml:space="preserve">tá. </w:t>
      </w:r>
      <w:r>
        <w:br/>
      </w:r>
      <w:r>
        <w:rPr>
          <w:b/>
        </w:rPr>
        <w:t xml:space="preserve">hiệp </w:t>
      </w:r>
      <w:r>
        <w:rPr>
          <w:b/>
        </w:rPr>
        <w:t xml:space="preserve">định </w:t>
      </w:r>
      <w:r>
        <w:rPr>
          <w:i/>
        </w:rPr>
        <w:t xml:space="preserve">danh từ </w:t>
      </w:r>
      <w:r>
        <w:t xml:space="preserve">Điều </w:t>
      </w:r>
      <w:r>
        <w:t xml:space="preserve">ước </w:t>
      </w:r>
      <w:r>
        <w:t xml:space="preserve">loại </w:t>
      </w:r>
      <w:r>
        <w:t xml:space="preserve">thông </w:t>
      </w:r>
      <w:r>
        <w:t xml:space="preserve">dụng </w:t>
      </w:r>
      <w:r>
        <w:t xml:space="preserve">nhất </w:t>
      </w:r>
      <w:r>
        <w:t xml:space="preserve">do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nước </w:t>
      </w:r>
      <w:r>
        <w:t xml:space="preserve">kí </w:t>
      </w:r>
      <w:r>
        <w:t xml:space="preserve">kết </w:t>
      </w:r>
      <w:r>
        <w:t xml:space="preserve">để </w:t>
      </w:r>
      <w:r>
        <w:t xml:space="preserve">giải </w:t>
      </w:r>
      <w:r>
        <w:t xml:space="preserve">quyết </w:t>
      </w:r>
      <w:r>
        <w:t xml:space="preserve">những </w:t>
      </w:r>
      <w:r>
        <w:t xml:space="preserve">vấn </w:t>
      </w:r>
      <w:r>
        <w:t xml:space="preserve">đề </w:t>
      </w:r>
      <w:r>
        <w:t xml:space="preserve">chính </w:t>
      </w:r>
      <w:r>
        <w:t xml:space="preserve">trị, </w:t>
      </w:r>
      <w:r>
        <w:t xml:space="preserve">kinh </w:t>
      </w:r>
      <w:r>
        <w:t xml:space="preserve">tế, </w:t>
      </w:r>
      <w:r>
        <w:t xml:space="preserve">quân </w:t>
      </w:r>
      <w:r>
        <w:t xml:space="preserve">sự, </w:t>
      </w:r>
      <w:r>
        <w:t xml:space="preserve">văn </w:t>
      </w:r>
      <w:r>
        <w:t xml:space="preserve">hoá, </w:t>
      </w:r>
      <w:r>
        <w:t xml:space="preserve">v.v., </w:t>
      </w:r>
      <w:r>
        <w:t xml:space="preserve">tằm </w:t>
      </w:r>
      <w:r>
        <w:t xml:space="preserve">quan </w:t>
      </w:r>
      <w:r>
        <w:t xml:space="preserve">trọng </w:t>
      </w:r>
      <w:r>
        <w:t xml:space="preserve">dưới </w:t>
      </w:r>
      <w:r>
        <w:t xml:space="preserve">hiệp </w:t>
      </w:r>
      <w:r>
        <w:t xml:space="preserve">ước. </w:t>
      </w:r>
      <w:r>
        <w:br/>
      </w:r>
      <w:r>
        <w:rPr>
          <w:b/>
        </w:rPr>
        <w:t xml:space="preserve">hiệp </w:t>
      </w:r>
      <w:r>
        <w:rPr>
          <w:b/>
        </w:rPr>
        <w:t xml:space="preserve">định </w:t>
      </w:r>
      <w:r>
        <w:rPr>
          <w:b/>
        </w:rPr>
        <w:t xml:space="preserve">khung </w:t>
      </w:r>
      <w:r>
        <w:rPr>
          <w:i/>
        </w:rPr>
        <w:t xml:space="preserve">danh từ </w:t>
      </w:r>
      <w:r>
        <w:t xml:space="preserve">Hiệp </w:t>
      </w:r>
      <w:r>
        <w:t xml:space="preserve">định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nguyên </w:t>
      </w:r>
      <w:r>
        <w:t xml:space="preserve">tắc </w:t>
      </w:r>
      <w:r>
        <w:t xml:space="preserve">chung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lớn, </w:t>
      </w:r>
      <w:r>
        <w:t xml:space="preserve">thường </w:t>
      </w:r>
      <w:r>
        <w:t xml:space="preserve">được </w:t>
      </w:r>
      <w:r>
        <w:t xml:space="preserve">kí </w:t>
      </w:r>
      <w:r>
        <w:t xml:space="preserve">kết </w:t>
      </w:r>
      <w:r>
        <w:t xml:space="preserve">giữa </w:t>
      </w:r>
      <w:r>
        <w:t xml:space="preserve">hai </w:t>
      </w:r>
      <w:r>
        <w:t xml:space="preserve">chính </w:t>
      </w:r>
      <w:r>
        <w:t xml:space="preserve">phủ, </w:t>
      </w:r>
      <w:r>
        <w:t xml:space="preserve">dựa </w:t>
      </w:r>
      <w:r>
        <w:t xml:space="preserve">vào </w:t>
      </w:r>
      <w:r>
        <w:t xml:space="preserve">đó </w:t>
      </w:r>
      <w:r>
        <w:t xml:space="preserve">có </w:t>
      </w:r>
      <w:r>
        <w:t xml:space="preserve">thể </w:t>
      </w:r>
      <w:r>
        <w:t xml:space="preserve">có </w:t>
      </w:r>
      <w:r>
        <w:t xml:space="preserve">những </w:t>
      </w:r>
      <w:r>
        <w:t xml:space="preserve">kí </w:t>
      </w:r>
      <w:r>
        <w:t xml:space="preserve">kết </w:t>
      </w:r>
      <w:r>
        <w:t xml:space="preserve">về </w:t>
      </w:r>
      <w:r>
        <w:t xml:space="preserve">những </w:t>
      </w:r>
      <w:r>
        <w:t xml:space="preserve">vấn </w:t>
      </w:r>
      <w:r>
        <w:t xml:space="preserve">đề </w:t>
      </w:r>
      <w:r>
        <w:t xml:space="preserve">cụ </w:t>
      </w:r>
      <w:r>
        <w:t xml:space="preserve">thể. </w:t>
      </w:r>
      <w:r>
        <w:rPr>
          <w:i/>
        </w:rPr>
        <w:t xml:space="preserve">Kĩ </w:t>
      </w:r>
      <w:r>
        <w:rPr>
          <w:i/>
        </w:rPr>
        <w:t xml:space="preserve">kết </w:t>
      </w:r>
      <w:r>
        <w:rPr>
          <w:i/>
        </w:rPr>
        <w:t xml:space="preserve">hiệp </w:t>
      </w:r>
      <w:r>
        <w:rPr>
          <w:i/>
        </w:rPr>
        <w:t xml:space="preserve">định </w:t>
      </w:r>
      <w:r>
        <w:t xml:space="preserve">khung </w:t>
      </w:r>
      <w:r>
        <w:t xml:space="preserve">về </w:t>
      </w:r>
      <w:r>
        <w:rPr>
          <w:i/>
        </w:rPr>
        <w:t xml:space="preserve">hợp </w:t>
      </w:r>
      <w:r>
        <w:rPr>
          <w:i/>
        </w:rPr>
        <w:t xml:space="preserve">tác </w:t>
      </w:r>
      <w:r>
        <w:rPr>
          <w:i/>
        </w:rPr>
        <w:t xml:space="preserve">kinh </w:t>
      </w:r>
      <w:r>
        <w:rPr>
          <w:i/>
        </w:rPr>
        <w:t xml:space="preserve">tế </w:t>
      </w:r>
      <w:r>
        <w:br/>
      </w:r>
      <w:r>
        <w:rPr>
          <w:b/>
        </w:rPr>
        <w:t xml:space="preserve">hiệp </w:t>
      </w:r>
      <w:r>
        <w:rPr>
          <w:b/>
        </w:rPr>
        <w:t xml:space="preserve">định </w:t>
      </w:r>
      <w:r>
        <w:rPr>
          <w:b/>
        </w:rPr>
        <w:t xml:space="preserve">sơ </w:t>
      </w:r>
      <w:r>
        <w:rPr>
          <w:b/>
        </w:rPr>
        <w:t xml:space="preserve">bộ </w:t>
      </w:r>
      <w:r>
        <w:rPr>
          <w:i/>
        </w:rPr>
        <w:t xml:space="preserve">danh từ </w:t>
      </w:r>
      <w:r>
        <w:t xml:space="preserve">Hiệp </w:t>
      </w:r>
      <w:r>
        <w:t xml:space="preserve">định </w:t>
      </w:r>
      <w:r>
        <w:t xml:space="preserve">tạm </w:t>
      </w:r>
      <w:r>
        <w:t xml:space="preserve">thời </w:t>
      </w:r>
      <w:r>
        <w:t xml:space="preserve">để </w:t>
      </w:r>
      <w:r>
        <w:t xml:space="preserve">đi </w:t>
      </w:r>
      <w:r>
        <w:t xml:space="preserve">tới </w:t>
      </w:r>
      <w:r>
        <w:t xml:space="preserve">hiệp </w:t>
      </w:r>
      <w:r>
        <w:t xml:space="preserve">định </w:t>
      </w:r>
      <w:r>
        <w:t xml:space="preserve">chính </w:t>
      </w:r>
      <w:r>
        <w:t xml:space="preserve">thức. </w:t>
      </w:r>
      <w:r>
        <w:br/>
      </w:r>
      <w:r>
        <w:rPr>
          <w:b/>
        </w:rPr>
        <w:t xml:space="preserve">hiệp </w:t>
      </w:r>
      <w:r>
        <w:rPr>
          <w:b/>
        </w:rPr>
        <w:t xml:space="preserve">đoàn </w:t>
      </w:r>
      <w:r>
        <w:rPr>
          <w:b/>
        </w:rPr>
        <w:t xml:space="preserve">1 </w:t>
      </w:r>
      <w:r>
        <w:rPr>
          <w:i/>
        </w:rPr>
        <w:t xml:space="preserve">động từ </w:t>
      </w:r>
      <w:r>
        <w:t xml:space="preserve">(cũ). </w:t>
      </w:r>
      <w:r>
        <w:t xml:space="preserve">Tập </w:t>
      </w:r>
      <w:r>
        <w:t xml:space="preserve">hợp </w:t>
      </w:r>
      <w:r>
        <w:t xml:space="preserve">lại </w:t>
      </w:r>
      <w:r>
        <w:t xml:space="preserve">thành </w:t>
      </w:r>
      <w:r>
        <w:t xml:space="preserve">đoàn </w:t>
      </w:r>
      <w:r>
        <w:t xml:space="preserve">thể. </w:t>
      </w:r>
      <w:r>
        <w:t xml:space="preserve">II </w:t>
      </w:r>
      <w:r>
        <w:t xml:space="preserve">danh từ </w:t>
      </w:r>
      <w:r>
        <w:t xml:space="preserve">(cũ). </w:t>
      </w:r>
      <w:r>
        <w:t xml:space="preserve">Tổ </w:t>
      </w:r>
      <w:r>
        <w:t xml:space="preserve">chức </w:t>
      </w:r>
      <w:r>
        <w:t xml:space="preserve">quần </w:t>
      </w:r>
      <w:r>
        <w:t xml:space="preserve">chúng </w:t>
      </w:r>
      <w:r>
        <w:t xml:space="preserve">gồm </w:t>
      </w:r>
      <w:r>
        <w:t xml:space="preserve">nhiều </w:t>
      </w:r>
      <w:r>
        <w:t xml:space="preserve">tổ </w:t>
      </w:r>
      <w:r>
        <w:t xml:space="preserve">chức </w:t>
      </w:r>
      <w:r>
        <w:t xml:space="preserve">nhỏ </w:t>
      </w:r>
      <w:r>
        <w:t xml:space="preserve">hơn,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như </w:t>
      </w:r>
      <w:r>
        <w:t xml:space="preserve">một </w:t>
      </w:r>
      <w:r>
        <w:t xml:space="preserve">đoàn </w:t>
      </w:r>
      <w:r>
        <w:t xml:space="preserve">thể. </w:t>
      </w:r>
      <w:r>
        <w:br/>
      </w:r>
      <w:r>
        <w:rPr>
          <w:b/>
        </w:rPr>
        <w:t xml:space="preserve">hiệp </w:t>
      </w:r>
      <w:r>
        <w:rPr>
          <w:b/>
        </w:rPr>
        <w:t xml:space="preserve">đồng </w:t>
      </w:r>
      <w:r>
        <w:rPr>
          <w:i/>
        </w:rPr>
        <w:t xml:space="preserve">động từ </w:t>
      </w:r>
      <w:r>
        <w:t xml:space="preserve">Phối </w:t>
      </w:r>
      <w:r>
        <w:t xml:space="preserve">hợp </w:t>
      </w:r>
      <w:r>
        <w:t xml:space="preserve">hành </w:t>
      </w:r>
      <w:r>
        <w:t xml:space="preserve">động </w:t>
      </w:r>
      <w:r>
        <w:t xml:space="preserve">trong </w:t>
      </w:r>
      <w:r>
        <w:t xml:space="preserve">chiến </w:t>
      </w:r>
      <w:r>
        <w:t xml:space="preserve">đấu. </w:t>
      </w:r>
      <w:r>
        <w:t xml:space="preserve">Bộ </w:t>
      </w:r>
      <w:r>
        <w:t xml:space="preserve">binh </w:t>
      </w:r>
      <w:r>
        <w:rPr>
          <w:i/>
        </w:rPr>
        <w:t xml:space="preserve">uà </w:t>
      </w:r>
      <w:r>
        <w:rPr>
          <w:i/>
        </w:rPr>
        <w:t xml:space="preserve">pháo </w:t>
      </w:r>
      <w:r>
        <w:t xml:space="preserve">binh </w:t>
      </w:r>
      <w:r>
        <w:rPr>
          <w:i/>
        </w:rPr>
        <w:t xml:space="preserve">hiệp </w:t>
      </w:r>
      <w:r>
        <w:rPr>
          <w:i/>
        </w:rPr>
        <w:t xml:space="preserve">đồng </w:t>
      </w:r>
      <w:r>
        <w:rPr>
          <w:i/>
        </w:rPr>
        <w:t xml:space="preserve">chặt </w:t>
      </w:r>
      <w:r>
        <w:rPr>
          <w:i/>
        </w:rPr>
        <w:t xml:space="preserve">chẽ. </w:t>
      </w:r>
      <w:r>
        <w:rPr>
          <w:i/>
        </w:rPr>
        <w:t xml:space="preserve">Hiệp </w:t>
      </w:r>
      <w:r>
        <w:rPr>
          <w:i/>
        </w:rPr>
        <w:t xml:space="preserve">đồng </w:t>
      </w:r>
      <w:r>
        <w:t xml:space="preserve">tác </w:t>
      </w:r>
      <w:r>
        <w:t xml:space="preserve">chiến. </w:t>
      </w:r>
      <w:r>
        <w:br/>
      </w:r>
      <w:r>
        <w:rPr>
          <w:b/>
        </w:rPr>
        <w:t xml:space="preserve">.. </w:t>
      </w:r>
      <w:r>
        <w:rPr>
          <w:b/>
        </w:rPr>
        <w:t xml:space="preserve">hiệp </w:t>
      </w:r>
      <w:r>
        <w:rPr>
          <w:b/>
        </w:rPr>
        <w:t xml:space="preserve">hội </w:t>
      </w:r>
      <w:r>
        <w:rPr>
          <w:i/>
        </w:rPr>
        <w:t xml:space="preserve">danh từ </w:t>
      </w:r>
      <w:r>
        <w:t xml:space="preserve">(cũ). </w:t>
      </w:r>
      <w:r>
        <w:t xml:space="preserve">Tổ </w:t>
      </w:r>
      <w:r>
        <w:t xml:space="preserve">chức </w:t>
      </w:r>
      <w:r>
        <w:t xml:space="preserve">quản </w:t>
      </w:r>
      <w:r>
        <w:t xml:space="preserve">chúng </w:t>
      </w:r>
      <w:r>
        <w:t xml:space="preserve">gồm </w:t>
      </w:r>
      <w:r>
        <w:t xml:space="preserve">. </w:t>
      </w:r>
      <w:r>
        <w:t xml:space="preserve">nhiều </w:t>
      </w:r>
      <w:r>
        <w:t xml:space="preserve">tổ </w:t>
      </w:r>
      <w:r>
        <w:t xml:space="preserve">chức </w:t>
      </w:r>
      <w:r>
        <w:t xml:space="preserve">nhỏ </w:t>
      </w:r>
      <w:r>
        <w:t xml:space="preserve">hơn,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như </w:t>
      </w:r>
      <w:r>
        <w:t xml:space="preserve">một </w:t>
      </w:r>
      <w:r>
        <w:t xml:space="preserve">hội. </w:t>
      </w:r>
      <w:r>
        <w:br w:type="page"/>
      </w:r>
      <w:r>
        <w:rPr>
          <w:b/>
        </w:rPr>
        <w:t xml:space="preserve">hiệp </w:t>
      </w:r>
      <w:r>
        <w:rPr>
          <w:b/>
        </w:rPr>
        <w:t xml:space="preserve">khách </w:t>
      </w:r>
      <w:r>
        <w:rPr>
          <w:i/>
        </w:rPr>
        <w:t xml:space="preserve">danh từ </w:t>
      </w:r>
      <w:r>
        <w:t xml:space="preserve">(cũ). </w:t>
      </w:r>
      <w:r>
        <w:t xml:space="preserve">Như </w:t>
      </w:r>
      <w:r>
        <w:t xml:space="preserve">hiệp </w:t>
      </w:r>
      <w:r>
        <w:rPr>
          <w:i/>
        </w:rPr>
        <w:t xml:space="preserve">sĩ. </w:t>
      </w:r>
      <w:r>
        <w:br/>
      </w:r>
      <w:r>
        <w:rPr>
          <w:b/>
        </w:rPr>
        <w:t xml:space="preserve">hiệp </w:t>
      </w:r>
      <w:r>
        <w:rPr>
          <w:b/>
        </w:rPr>
        <w:t xml:space="preserve">lực </w:t>
      </w:r>
      <w:r>
        <w:rPr>
          <w:i/>
        </w:rPr>
        <w:t xml:space="preserve">động từ </w:t>
      </w:r>
      <w:r>
        <w:t xml:space="preserve">Cùng </w:t>
      </w:r>
      <w:r>
        <w:t xml:space="preserve">góp </w:t>
      </w:r>
      <w:r>
        <w:t xml:space="preserve">sức </w:t>
      </w:r>
      <w:r>
        <w:t xml:space="preserve">vào </w:t>
      </w:r>
      <w:r>
        <w:t xml:space="preserve">một </w:t>
      </w:r>
      <w:r>
        <w:t xml:space="preserve">việc </w:t>
      </w:r>
      <w:r>
        <w:t xml:space="preserve">gì. </w:t>
      </w:r>
      <w:r>
        <w:t xml:space="preserve">Hiệp </w:t>
      </w:r>
      <w:r>
        <w:rPr>
          <w:i/>
        </w:rPr>
        <w:t xml:space="preserve">lực </w:t>
      </w:r>
      <w:r>
        <w:rPr>
          <w:i/>
        </w:rPr>
        <w:t xml:space="preserve">với </w:t>
      </w:r>
      <w:r>
        <w:rPr>
          <w:i/>
        </w:rPr>
        <w:t xml:space="preserve">đơn </w:t>
      </w:r>
      <w:r>
        <w:rPr>
          <w:i/>
        </w:rPr>
        <w:t xml:space="preserve">uị </w:t>
      </w:r>
      <w:r>
        <w:rPr>
          <w:i/>
        </w:rPr>
        <w:t xml:space="preserve">bạn. </w:t>
      </w:r>
      <w:r>
        <w:rPr>
          <w:i/>
        </w:rPr>
        <w:t xml:space="preserve">Đông </w:t>
      </w:r>
      <w:r>
        <w:rPr>
          <w:i/>
        </w:rPr>
        <w:t xml:space="preserve">tâm </w:t>
      </w:r>
      <w:r>
        <w:rPr>
          <w:i/>
        </w:rPr>
        <w:t xml:space="preserve">hiệp </w:t>
      </w:r>
      <w:r>
        <w:t xml:space="preserve">lực*. </w:t>
      </w:r>
      <w:r>
        <w:br/>
      </w:r>
      <w:r>
        <w:rPr>
          <w:b/>
        </w:rPr>
        <w:t xml:space="preserve">hiệp </w:t>
      </w:r>
      <w:r>
        <w:rPr>
          <w:b/>
        </w:rPr>
        <w:t xml:space="preserve">nghị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hiệp </w:t>
      </w:r>
      <w:r>
        <w:rPr>
          <w:i/>
        </w:rPr>
        <w:t xml:space="preserve">định. </w:t>
      </w:r>
      <w:r>
        <w:br/>
      </w:r>
      <w:r>
        <w:rPr>
          <w:b/>
        </w:rPr>
        <w:t xml:space="preserve">hiệp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sức </w:t>
      </w:r>
      <w:r>
        <w:t xml:space="preserve">mạnh </w:t>
      </w:r>
      <w:r>
        <w:t xml:space="preserve">và </w:t>
      </w:r>
      <w:r>
        <w:t xml:space="preserve">lòng </w:t>
      </w:r>
      <w:r>
        <w:t xml:space="preserve">hào </w:t>
      </w:r>
      <w:r>
        <w:t xml:space="preserve">niệp, </w:t>
      </w:r>
      <w:r>
        <w:t xml:space="preserve">hay </w:t>
      </w:r>
      <w:r>
        <w:t xml:space="preserve">bênh </w:t>
      </w:r>
      <w:r>
        <w:t xml:space="preserve">vực </w:t>
      </w:r>
      <w:r>
        <w:t xml:space="preserve">kẻ </w:t>
      </w:r>
      <w:r>
        <w:t xml:space="preserve">yếu, </w:t>
      </w:r>
      <w:r>
        <w:t xml:space="preserve">cứu </w:t>
      </w:r>
      <w:r>
        <w:t xml:space="preserve">giúp </w:t>
      </w:r>
      <w:r>
        <w:t xml:space="preserve">người </w:t>
      </w:r>
      <w:r>
        <w:t xml:space="preserve">zặp </w:t>
      </w:r>
      <w:r>
        <w:t xml:space="preserve">nạn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 </w:t>
      </w:r>
      <w:r>
        <w:t xml:space="preserve">(một </w:t>
      </w:r>
      <w:r>
        <w:t xml:space="preserve">loại </w:t>
      </w:r>
      <w:r>
        <w:t xml:space="preserve">nhân </w:t>
      </w:r>
      <w:r>
        <w:t xml:space="preserve">rật </w:t>
      </w:r>
      <w:r>
        <w:t xml:space="preserve">lí </w:t>
      </w:r>
      <w:r>
        <w:t xml:space="preserve">tưởng </w:t>
      </w:r>
      <w:r>
        <w:t xml:space="preserve">trong </w:t>
      </w:r>
      <w:r>
        <w:t xml:space="preserve">tiếu </w:t>
      </w:r>
      <w:r>
        <w:t xml:space="preserve">thuyết </w:t>
      </w:r>
      <w:r>
        <w:t xml:space="preserve">cũ). </w:t>
      </w:r>
      <w:r>
        <w:t xml:space="preserve">Hiệp </w:t>
      </w:r>
      <w:r>
        <w:rPr>
          <w:i/>
        </w:rPr>
        <w:t xml:space="preserve">sĩ </w:t>
      </w:r>
      <w:r>
        <w:rPr>
          <w:i/>
        </w:rPr>
        <w:t xml:space="preserve">thời </w:t>
      </w:r>
      <w:r>
        <w:t xml:space="preserve">Trung </w:t>
      </w:r>
      <w:r>
        <w:rPr>
          <w:i/>
        </w:rPr>
        <w:t xml:space="preserve">Cổ. </w:t>
      </w:r>
      <w:r>
        <w:t xml:space="preserve">Tỉnh </w:t>
      </w:r>
      <w:r>
        <w:rPr>
          <w:i/>
        </w:rPr>
        <w:t xml:space="preserve">thần </w:t>
      </w:r>
      <w:r>
        <w:rPr>
          <w:i/>
        </w:rPr>
        <w:t xml:space="preserve">hiệp </w:t>
      </w:r>
      <w:r>
        <w:t xml:space="preserve">sĩ. </w:t>
      </w:r>
      <w:r>
        <w:t xml:space="preserve">. </w:t>
      </w:r>
      <w:r>
        <w:br/>
      </w:r>
      <w:r>
        <w:rPr>
          <w:b/>
        </w:rPr>
        <w:t xml:space="preserve">niệp </w:t>
      </w:r>
      <w:r>
        <w:rPr>
          <w:b/>
        </w:rPr>
        <w:t xml:space="preserve">tá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văn </w:t>
      </w:r>
      <w:r>
        <w:t xml:space="preserve">cấp </w:t>
      </w:r>
      <w:r>
        <w:t xml:space="preserve">cao </w:t>
      </w:r>
      <w:r>
        <w:t xml:space="preserve">dưới </w:t>
      </w:r>
      <w:r>
        <w:t xml:space="preserve">xiều </w:t>
      </w:r>
      <w:r>
        <w:t xml:space="preserve">Nguyên. </w:t>
      </w:r>
      <w:r>
        <w:br/>
      </w:r>
      <w:r>
        <w:rPr>
          <w:b/>
        </w:rPr>
        <w:t xml:space="preserve">xiệp </w:t>
      </w:r>
      <w:r>
        <w:rPr>
          <w:b/>
        </w:rPr>
        <w:t xml:space="preserve">tác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(Người, </w:t>
      </w:r>
      <w:r>
        <w:t xml:space="preserve">đơn </w:t>
      </w:r>
      <w:r>
        <w:t xml:space="preserve">vị </w:t>
      </w:r>
      <w:r>
        <w:t xml:space="preserve">sản </w:t>
      </w:r>
      <w:r>
        <w:t xml:space="preserve">xuất) </w:t>
      </w:r>
      <w:r>
        <w:t xml:space="preserve">rùng </w:t>
      </w:r>
      <w:r>
        <w:t xml:space="preserve">tham </w:t>
      </w:r>
      <w:r>
        <w:t xml:space="preserve">gia </w:t>
      </w:r>
      <w:r>
        <w:t xml:space="preserve">một </w:t>
      </w:r>
      <w:r>
        <w:t xml:space="preserve">cách </w:t>
      </w:r>
      <w:r>
        <w:t xml:space="preserve">có </w:t>
      </w:r>
      <w:r>
        <w:t xml:space="preserve">kế </w:t>
      </w:r>
      <w:r>
        <w:t xml:space="preserve">hoạch </w:t>
      </w:r>
      <w:r>
        <w:t xml:space="preserve">vào </w:t>
      </w:r>
      <w:r>
        <w:t xml:space="preserve">nột </w:t>
      </w:r>
      <w:r>
        <w:t xml:space="preserve">quá </w:t>
      </w:r>
      <w:r>
        <w:t xml:space="preserve">trình </w:t>
      </w:r>
      <w:r>
        <w:t xml:space="preserve">lao </w:t>
      </w:r>
      <w:r>
        <w:t xml:space="preserve">động </w:t>
      </w:r>
      <w:r>
        <w:t xml:space="preserve">hay </w:t>
      </w:r>
      <w:r>
        <w:t xml:space="preserve">vào </w:t>
      </w:r>
      <w:r>
        <w:t xml:space="preserve">nhiều </w:t>
      </w:r>
      <w:r>
        <w:t xml:space="preserve">Juá </w:t>
      </w:r>
      <w:r>
        <w:t xml:space="preserve">trình </w:t>
      </w:r>
      <w:r>
        <w:t xml:space="preserve">lao </w:t>
      </w:r>
      <w:r>
        <w:t xml:space="preserve">động </w:t>
      </w:r>
      <w:r>
        <w:t xml:space="preserve">khác </w:t>
      </w:r>
      <w:r>
        <w:t xml:space="preserve">nhau </w:t>
      </w:r>
      <w:r>
        <w:t xml:space="preserve">có </w:t>
      </w:r>
      <w:r>
        <w:t xml:space="preserve">quan </w:t>
      </w:r>
      <w:r>
        <w:t xml:space="preserve">hệ </w:t>
      </w:r>
      <w:r>
        <w:t xml:space="preserve">nật </w:t>
      </w:r>
      <w:r>
        <w:t xml:space="preserve">thiết </w:t>
      </w:r>
      <w:r>
        <w:t xml:space="preserve">với </w:t>
      </w:r>
      <w:r>
        <w:t xml:space="preserve">nhau, </w:t>
      </w:r>
      <w:r>
        <w:t xml:space="preserve">để </w:t>
      </w:r>
      <w:r>
        <w:t xml:space="preserve">bổ </w:t>
      </w:r>
      <w:r>
        <w:t xml:space="preserve">sung </w:t>
      </w:r>
      <w:r>
        <w:t xml:space="preserve">cho </w:t>
      </w:r>
      <w:r>
        <w:t xml:space="preserve">nhau </w:t>
      </w:r>
      <w:r>
        <w:t xml:space="preserve">àm </w:t>
      </w:r>
      <w:r>
        <w:t xml:space="preserve">ra </w:t>
      </w:r>
      <w:r>
        <w:t xml:space="preserve">một </w:t>
      </w:r>
      <w:r>
        <w:t xml:space="preserve">sản </w:t>
      </w:r>
      <w:r>
        <w:t xml:space="preserve">phẩm </w:t>
      </w:r>
      <w:r>
        <w:t xml:space="preserve">hay </w:t>
      </w:r>
      <w:r>
        <w:t xml:space="preserve">hoàn </w:t>
      </w:r>
      <w:r>
        <w:t xml:space="preserve">thành </w:t>
      </w:r>
      <w:r>
        <w:t xml:space="preserve">nột </w:t>
      </w:r>
      <w:r>
        <w:t xml:space="preserve">công </w:t>
      </w:r>
      <w:r>
        <w:t xml:space="preserve">việc </w:t>
      </w:r>
      <w:r>
        <w:t xml:space="preserve">nhất </w:t>
      </w:r>
      <w:r>
        <w:t xml:space="preserve">định. </w:t>
      </w:r>
      <w:r>
        <w:t xml:space="preserve">Tiến </w:t>
      </w:r>
      <w:r>
        <w:rPr>
          <w:i/>
        </w:rPr>
        <w:t xml:space="preserve">hành </w:t>
      </w:r>
      <w:r>
        <w:rPr>
          <w:i/>
        </w:rPr>
        <w:t xml:space="preserve">hiệp </w:t>
      </w:r>
      <w:r>
        <w:rPr>
          <w:i/>
        </w:rPr>
        <w:t xml:space="preserve">ác </w:t>
      </w:r>
      <w:r>
        <w:t xml:space="preserve">lao </w:t>
      </w:r>
      <w:r>
        <w:rPr>
          <w:i/>
        </w:rPr>
        <w:t xml:space="preserve">động. </w:t>
      </w:r>
      <w:r>
        <w:rPr>
          <w:b/>
        </w:rPr>
        <w:t xml:space="preserve">2 </w:t>
      </w:r>
      <w:r>
        <w:t xml:space="preserve">(cũ). </w:t>
      </w:r>
      <w:r>
        <w:t xml:space="preserve">Hợp </w:t>
      </w:r>
      <w:r>
        <w:t xml:space="preserve">tác. </w:t>
      </w:r>
      <w:r>
        <w:br/>
      </w:r>
      <w:r>
        <w:rPr>
          <w:b/>
        </w:rPr>
        <w:t xml:space="preserve">tệp </w:t>
      </w:r>
      <w:r>
        <w:rPr>
          <w:b/>
        </w:rPr>
        <w:t xml:space="preserve">tác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Tổ </w:t>
      </w:r>
      <w:r>
        <w:t xml:space="preserve">chức </w:t>
      </w:r>
      <w:r>
        <w:t xml:space="preserve">sản </w:t>
      </w:r>
      <w:r>
        <w:t xml:space="preserve">xuất, </w:t>
      </w:r>
      <w:r>
        <w:t xml:space="preserve">lao </w:t>
      </w:r>
      <w:r>
        <w:t xml:space="preserve">lộng </w:t>
      </w:r>
      <w:r>
        <w:t xml:space="preserve">theo </w:t>
      </w:r>
      <w:r>
        <w:t xml:space="preserve">lối </w:t>
      </w:r>
      <w:r>
        <w:t xml:space="preserve">hiệp </w:t>
      </w:r>
      <w:r>
        <w:t xml:space="preserve">tác. </w:t>
      </w:r>
      <w:r>
        <w:br/>
      </w:r>
      <w:r>
        <w:rPr>
          <w:b/>
        </w:rPr>
        <w:t xml:space="preserve">tệp </w:t>
      </w:r>
      <w:r>
        <w:rPr>
          <w:b/>
        </w:rPr>
        <w:t xml:space="preserve">thương </w:t>
      </w:r>
      <w:r>
        <w:rPr>
          <w:i/>
        </w:rPr>
        <w:t xml:space="preserve">động từ </w:t>
      </w:r>
      <w:r>
        <w:t xml:space="preserve">Họp </w:t>
      </w:r>
      <w:r>
        <w:t xml:space="preserve">thương </w:t>
      </w:r>
      <w:r>
        <w:t xml:space="preserve">lượng </w:t>
      </w:r>
      <w:r>
        <w:t xml:space="preserve">về </w:t>
      </w:r>
      <w:r>
        <w:t xml:space="preserve">thững </w:t>
      </w:r>
      <w:r>
        <w:t xml:space="preserve">vấn </w:t>
      </w:r>
      <w:r>
        <w:t xml:space="preserve">đề </w:t>
      </w:r>
      <w:r>
        <w:t xml:space="preserve">chính </w:t>
      </w:r>
      <w:r>
        <w:t xml:space="preserve">trị, </w:t>
      </w:r>
      <w:r>
        <w:t xml:space="preserve">kinh </w:t>
      </w:r>
      <w:r>
        <w:t xml:space="preserve">tế </w:t>
      </w:r>
      <w:r>
        <w:t xml:space="preserve">có </w:t>
      </w:r>
      <w:r>
        <w:t xml:space="preserve">liên </w:t>
      </w:r>
      <w:r>
        <w:t xml:space="preserve">tuuan </w:t>
      </w:r>
      <w:r>
        <w:t xml:space="preserve">chung </w:t>
      </w:r>
      <w:r>
        <w:t xml:space="preserve">tới </w:t>
      </w:r>
      <w:r>
        <w:t xml:space="preserve">các </w:t>
      </w:r>
      <w:r>
        <w:t xml:space="preserve">bên. </w:t>
      </w:r>
      <w:r>
        <w:rPr>
          <w:i/>
        </w:rPr>
        <w:t xml:space="preserve">Hội </w:t>
      </w:r>
      <w:r>
        <w:rPr>
          <w:i/>
        </w:rPr>
        <w:t xml:space="preserve">nghị </w:t>
      </w:r>
      <w:r>
        <w:rPr>
          <w:i/>
        </w:rPr>
        <w:t xml:space="preserve">hiệp </w:t>
      </w:r>
      <w:r>
        <w:rPr>
          <w:i/>
        </w:rPr>
        <w:t xml:space="preserve">hương </w:t>
      </w:r>
      <w:r>
        <w:rPr>
          <w:i/>
        </w:rPr>
        <w:t xml:space="preserve">chính </w:t>
      </w:r>
      <w:r>
        <w:rPr>
          <w:i/>
        </w:rPr>
        <w:t xml:space="preserve">trị. </w:t>
      </w:r>
      <w:r>
        <w:rPr>
          <w:i/>
        </w:rPr>
        <w:t xml:space="preserve">Hiệp </w:t>
      </w:r>
      <w:r>
        <w:rPr>
          <w:i/>
        </w:rPr>
        <w:t xml:space="preserve">thương </w:t>
      </w:r>
      <w:r>
        <w:rPr>
          <w:i/>
        </w:rPr>
        <w:t xml:space="preserve">kí </w:t>
      </w:r>
      <w:r>
        <w:rPr>
          <w:i/>
        </w:rPr>
        <w:t xml:space="preserve">kết </w:t>
      </w:r>
      <w:r>
        <w:rPr>
          <w:i/>
        </w:rPr>
        <w:t xml:space="preserve">các </w:t>
      </w:r>
      <w:r>
        <w:rPr>
          <w:i/>
        </w:rPr>
        <w:t xml:space="preserve">lợp </w:t>
      </w:r>
      <w:r>
        <w:rPr>
          <w:i/>
        </w:rPr>
        <w:t xml:space="preserve">đồng </w:t>
      </w:r>
      <w:r>
        <w:rPr>
          <w:i/>
        </w:rPr>
        <w:t xml:space="preserve">kinh </w:t>
      </w:r>
      <w:r>
        <w:rPr>
          <w:i/>
        </w:rPr>
        <w:t xml:space="preserve">tế. </w:t>
      </w:r>
      <w:r>
        <w:br/>
      </w:r>
      <w:r>
        <w:rPr>
          <w:b/>
        </w:rPr>
        <w:t xml:space="preserve">iệp </w:t>
      </w:r>
      <w:r>
        <w:rPr>
          <w:b/>
        </w:rPr>
        <w:t xml:space="preserve">ước </w:t>
      </w:r>
      <w:r>
        <w:rPr>
          <w:i/>
        </w:rPr>
        <w:t xml:space="preserve">danh từ </w:t>
      </w:r>
      <w:r>
        <w:t xml:space="preserve">Điều </w:t>
      </w:r>
      <w:r>
        <w:t xml:space="preserve">ước </w:t>
      </w:r>
      <w:r>
        <w:t xml:space="preserve">loại </w:t>
      </w:r>
      <w:r>
        <w:t xml:space="preserve">quan </w:t>
      </w:r>
      <w:r>
        <w:t xml:space="preserve">trọng </w:t>
      </w:r>
      <w:r>
        <w:t xml:space="preserve">hất </w:t>
      </w:r>
      <w:r>
        <w:t xml:space="preserve">do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nước </w:t>
      </w:r>
      <w:r>
        <w:t xml:space="preserve">kí </w:t>
      </w:r>
      <w:r>
        <w:t xml:space="preserve">kết, </w:t>
      </w:r>
      <w:r>
        <w:t xml:space="preserve">trong </w:t>
      </w:r>
      <w:r>
        <w:t xml:space="preserve">ó </w:t>
      </w:r>
      <w:r>
        <w:t xml:space="preserve">ghi </w:t>
      </w:r>
      <w:r>
        <w:t xml:space="preserve">rõ </w:t>
      </w:r>
      <w:r>
        <w:t xml:space="preserve">những </w:t>
      </w:r>
      <w:r>
        <w:t xml:space="preserve">điều </w:t>
      </w:r>
      <w:r>
        <w:t xml:space="preserve">cam </w:t>
      </w:r>
      <w:r>
        <w:rPr>
          <w:i/>
        </w:rPr>
        <w:t xml:space="preserve">kết </w:t>
      </w:r>
      <w:r>
        <w:t xml:space="preserve">của </w:t>
      </w:r>
      <w:r>
        <w:t xml:space="preserve">các </w:t>
      </w:r>
      <w:r>
        <w:t xml:space="preserve">bên </w:t>
      </w:r>
      <w:r>
        <w:br/>
      </w:r>
      <w:r>
        <w:rPr>
          <w:b/>
        </w:rPr>
        <w:t xml:space="preserve">ề </w:t>
      </w:r>
      <w:r>
        <w:rPr>
          <w:b/>
        </w:rPr>
        <w:t xml:space="preserve">những </w:t>
      </w:r>
      <w:r>
        <w:rPr>
          <w:b/>
        </w:rPr>
        <w:t xml:space="preserve">vấn </w:t>
      </w:r>
      <w:r>
        <w:rPr>
          <w:b/>
        </w:rPr>
        <w:t xml:space="preserve">đề </w:t>
      </w:r>
      <w:r>
        <w:rPr>
          <w:b/>
        </w:rPr>
        <w:t xml:space="preserve">chính </w:t>
      </w:r>
      <w:r>
        <w:rPr>
          <w:b/>
        </w:rPr>
        <w:t xml:space="preserve">trị, </w:t>
      </w:r>
      <w:r>
        <w:rPr>
          <w:b/>
        </w:rPr>
        <w:t xml:space="preserve">quân </w:t>
      </w:r>
      <w:r>
        <w:rPr>
          <w:b/>
        </w:rPr>
        <w:t xml:space="preserve">sự, </w:t>
      </w:r>
      <w:r>
        <w:rPr>
          <w:b/>
        </w:rPr>
        <w:t xml:space="preserve">kinh </w:t>
      </w:r>
      <w:r>
        <w:br/>
      </w:r>
      <w:r>
        <w:rPr>
          <w:b/>
        </w:rPr>
        <w:t xml:space="preserve">š </w:t>
      </w:r>
      <w:r>
        <w:rPr>
          <w:b/>
        </w:rPr>
        <w:t xml:space="preserve">văn </w:t>
      </w:r>
      <w:r>
        <w:rPr>
          <w:b/>
        </w:rPr>
        <w:t xml:space="preserve">hoá. </w:t>
      </w:r>
      <w:r>
        <w:rPr>
          <w:i/>
        </w:rPr>
        <w:t xml:space="preserve">Hiệp </w:t>
      </w:r>
      <w:r>
        <w:rPr>
          <w:i/>
        </w:rPr>
        <w:t xml:space="preserve">ước </w:t>
      </w:r>
      <w:r>
        <w:rPr>
          <w:i/>
        </w:rPr>
        <w:t xml:space="preserve">hữu </w:t>
      </w:r>
      <w:r>
        <w:rPr>
          <w:i/>
        </w:rPr>
        <w:t xml:space="preserve">nghị </w:t>
      </w:r>
      <w:r>
        <w:rPr>
          <w:i/>
        </w:rPr>
        <w:t xml:space="preserve">uà </w:t>
      </w:r>
      <w:r>
        <w:rPr>
          <w:i/>
        </w:rPr>
        <w:t xml:space="preserve">hợp </w:t>
      </w:r>
      <w:r>
        <w:rPr>
          <w:i/>
        </w:rPr>
        <w:t xml:space="preserve">tác </w:t>
      </w:r>
      <w:r>
        <w:t xml:space="preserve">lữa </w:t>
      </w:r>
      <w:r>
        <w:rPr>
          <w:i/>
        </w:rPr>
        <w:t xml:space="preserve">hai </w:t>
      </w:r>
      <w:r>
        <w:rPr>
          <w:i/>
        </w:rPr>
        <w:t xml:space="preserve">rước. </w:t>
      </w:r>
      <w:r>
        <w:rPr>
          <w:i/>
        </w:rPr>
        <w:t xml:space="preserve">Hiệp </w:t>
      </w:r>
      <w:r>
        <w:rPr>
          <w:i/>
        </w:rPr>
        <w:t xml:space="preserve">ước </w:t>
      </w:r>
      <w:r>
        <w:rPr>
          <w:i/>
        </w:rPr>
        <w:t xml:space="preserve">quân </w:t>
      </w:r>
      <w:r>
        <w:rPr>
          <w:i/>
        </w:rPr>
        <w:t xml:space="preserve">sự. </w:t>
      </w:r>
      <w:r>
        <w:rPr>
          <w:i/>
        </w:rPr>
        <w:t xml:space="preserve">Hiệp </w:t>
      </w:r>
      <w:r>
        <w:rPr>
          <w:i/>
        </w:rPr>
        <w:t xml:space="preserve">ước </w:t>
      </w:r>
      <w:r>
        <w:br/>
      </w:r>
      <w:r>
        <w:rPr>
          <w:b/>
        </w:rPr>
        <w:t xml:space="preserve">iệp </w:t>
      </w:r>
      <w:r>
        <w:rPr>
          <w:b/>
        </w:rPr>
        <w:t xml:space="preserve">vận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câu </w:t>
      </w:r>
      <w:r>
        <w:rPr>
          <w:i/>
        </w:rPr>
        <w:t xml:space="preserve">thơ </w:t>
      </w:r>
      <w:r>
        <w:t xml:space="preserve">có </w:t>
      </w:r>
      <w:r>
        <w:t xml:space="preserve">vần </w:t>
      </w:r>
      <w:r>
        <w:t xml:space="preserve">với </w:t>
      </w:r>
      <w:r>
        <w:br/>
      </w:r>
      <w:r>
        <w:rPr>
          <w:b/>
        </w:rPr>
        <w:t xml:space="preserve">iểu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Nhận </w:t>
      </w:r>
      <w:r>
        <w:t xml:space="preserve">ra </w:t>
      </w:r>
      <w:r>
        <w:t xml:space="preserve">ý </w:t>
      </w:r>
      <w:r>
        <w:t xml:space="preserve">nghĩa, </w:t>
      </w:r>
      <w:r>
        <w:t xml:space="preserve">bản </w:t>
      </w:r>
      <w:r>
        <w:t xml:space="preserve">chất, </w:t>
      </w:r>
      <w:r>
        <w:t xml:space="preserve">lí </w:t>
      </w:r>
      <w:r>
        <w:t xml:space="preserve">lẽ </w:t>
      </w:r>
      <w:r>
        <w:br/>
      </w:r>
      <w:r>
        <w:rPr>
          <w:b/>
        </w:rPr>
        <w:t xml:space="preserve">ia </w:t>
      </w:r>
      <w:r>
        <w:rPr>
          <w:b/>
        </w:rPr>
        <w:t xml:space="preserve">cái </w:t>
      </w:r>
      <w:r>
        <w:rPr>
          <w:b/>
        </w:rPr>
        <w:t xml:space="preserve">gì, </w:t>
      </w:r>
      <w:r>
        <w:rPr>
          <w:b/>
        </w:rPr>
        <w:t xml:space="preserve">bằng </w:t>
      </w:r>
      <w:r>
        <w:rPr>
          <w:b/>
        </w:rPr>
        <w:t xml:space="preserve">sự </w:t>
      </w:r>
      <w:r>
        <w:rPr>
          <w:b/>
        </w:rPr>
        <w:t xml:space="preserve">vận </w:t>
      </w:r>
      <w:r>
        <w:rPr>
          <w:b/>
        </w:rPr>
        <w:t xml:space="preserve">dụng </w:t>
      </w:r>
      <w:r>
        <w:rPr>
          <w:b/>
        </w:rPr>
        <w:t xml:space="preserve">trí </w:t>
      </w:r>
      <w:r>
        <w:rPr>
          <w:b/>
        </w:rPr>
        <w:t xml:space="preserve">tuệ. </w:t>
      </w:r>
      <w:r>
        <w:rPr>
          <w:i/>
        </w:rPr>
        <w:t xml:space="preserve">Hiểu </w:t>
      </w:r>
      <w:r>
        <w:br/>
      </w:r>
      <w:r>
        <w:rPr>
          <w:b/>
        </w:rPr>
        <w:t xml:space="preserve">ìu </w:t>
      </w:r>
      <w:r>
        <w:rPr>
          <w:b/>
        </w:rPr>
        <w:t xml:space="preserve">thơ. </w:t>
      </w:r>
      <w:r>
        <w:rPr>
          <w:i/>
        </w:rPr>
        <w:t xml:space="preserve">Hiểu </w:t>
      </w:r>
      <w:r>
        <w:rPr>
          <w:i/>
        </w:rPr>
        <w:t xml:space="preserve">upấn </w:t>
      </w:r>
      <w:r>
        <w:rPr>
          <w:i/>
        </w:rPr>
        <w:t xml:space="preserve">để </w:t>
      </w:r>
      <w:r>
        <w:t xml:space="preserve">Đọc </w:t>
      </w:r>
      <w:r>
        <w:t xml:space="preserve">thuộc </w:t>
      </w:r>
      <w:r>
        <w:rPr>
          <w:i/>
        </w:rPr>
        <w:t xml:space="preserve">nhưng </w:t>
      </w:r>
      <w:r>
        <w:br/>
      </w:r>
      <w:r>
        <w:rPr>
          <w:b/>
        </w:rPr>
        <w:t xml:space="preserve">sông </w:t>
      </w:r>
      <w:r>
        <w:rPr>
          <w:b/>
        </w:rPr>
        <w:t xml:space="preserve">hiểu. </w:t>
      </w:r>
      <w:r>
        <w:rPr>
          <w:b/>
        </w:rPr>
        <w:t xml:space="preserve">2 </w:t>
      </w:r>
      <w:r>
        <w:t xml:space="preserve">Biết </w:t>
      </w:r>
      <w:r>
        <w:t xml:space="preserve">được </w:t>
      </w:r>
      <w:r>
        <w:t xml:space="preserve">ý </w:t>
      </w:r>
      <w:r>
        <w:t xml:space="preserve">nghĩ, </w:t>
      </w:r>
      <w:r>
        <w:t xml:space="preserve">tình </w:t>
      </w:r>
      <w:r>
        <w:t xml:space="preserve">cảm, </w:t>
      </w:r>
      <w:r>
        <w:br/>
      </w:r>
      <w:r>
        <w:rPr>
          <w:b/>
        </w:rPr>
        <w:t xml:space="preserve">1an </w:t>
      </w:r>
      <w:r>
        <w:rPr>
          <w:b/>
        </w:rPr>
        <w:t xml:space="preserve">điểm </w:t>
      </w:r>
      <w:r>
        <w:rPr>
          <w:b/>
        </w:rPr>
        <w:t xml:space="preserve">của </w:t>
      </w:r>
      <w:r>
        <w:rPr>
          <w:b/>
        </w:rPr>
        <w:t xml:space="preserve">người </w:t>
      </w:r>
      <w:r>
        <w:rPr>
          <w:b/>
        </w:rPr>
        <w:t xml:space="preserve">khác. </w:t>
      </w:r>
      <w:r>
        <w:t xml:space="preserve">Tôi </w:t>
      </w:r>
      <w:r>
        <w:rPr>
          <w:i/>
        </w:rPr>
        <w:t xml:space="preserve">rất </w:t>
      </w:r>
      <w:r>
        <w:rPr>
          <w:i/>
        </w:rPr>
        <w:t xml:space="preserve">hiểu </w:t>
      </w:r>
      <w:r>
        <w:br/>
      </w:r>
      <w:r>
        <w:rPr>
          <w:b/>
        </w:rPr>
        <w:t xml:space="preserve">ềh </w:t>
      </w:r>
      <w:r>
        <w:rPr>
          <w:b/>
        </w:rPr>
        <w:t xml:space="preserve">ấy. </w:t>
      </w:r>
      <w:r>
        <w:t xml:space="preserve">Một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khó </w:t>
      </w:r>
      <w:r>
        <w:rPr>
          <w:i/>
        </w:rPr>
        <w:t xml:space="preserve">hiểu. </w:t>
      </w:r>
      <w:r>
        <w:br/>
      </w:r>
      <w:r>
        <w:rPr>
          <w:b/>
        </w:rPr>
        <w:t xml:space="preserve">ểu </w:t>
      </w:r>
      <w:r>
        <w:rPr>
          <w:b/>
        </w:rPr>
        <w:t xml:space="preserve">biết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Biết </w:t>
      </w:r>
      <w:r>
        <w:t xml:space="preserve">rõ, </w:t>
      </w:r>
      <w:r>
        <w:t xml:space="preserve">hiểu </w:t>
      </w:r>
      <w:r>
        <w:rPr>
          <w:i/>
        </w:rPr>
        <w:t xml:space="preserve">thấu. </w:t>
      </w:r>
      <w:r>
        <w:t xml:space="preserve">Hiểu </w:t>
      </w:r>
      <w:r>
        <w:br/>
      </w:r>
      <w:r>
        <w:rPr>
          <w:b/>
        </w:rPr>
        <w:t xml:space="preserve">ết </w:t>
      </w:r>
      <w:r>
        <w:rPr>
          <w:b/>
        </w:rPr>
        <w:t xml:space="preserve">khá </w:t>
      </w:r>
      <w:r>
        <w:rPr>
          <w:b/>
        </w:rPr>
        <w:t xml:space="preserve">đây </w:t>
      </w:r>
      <w:r>
        <w:rPr>
          <w:b/>
        </w:rPr>
        <w:t xml:space="preserve">đủ </w:t>
      </w:r>
      <w:r>
        <w:rPr>
          <w:b/>
        </w:rPr>
        <w:t xml:space="preserve">vê </w:t>
      </w:r>
      <w:r>
        <w:rPr>
          <w:b/>
        </w:rPr>
        <w:t xml:space="preserve">tình </w:t>
      </w:r>
      <w:r>
        <w:rPr>
          <w:b/>
        </w:rPr>
        <w:t xml:space="preserve">hình. </w:t>
      </w:r>
      <w:r>
        <w:rPr>
          <w:b/>
        </w:rPr>
        <w:t xml:space="preserve">2 </w:t>
      </w:r>
      <w:r>
        <w:t xml:space="preserve">Biết </w:t>
      </w:r>
      <w:r>
        <w:t xml:space="preserve">và </w:t>
      </w:r>
      <w:r>
        <w:t xml:space="preserve">có </w:t>
      </w:r>
      <w:r>
        <w:br/>
      </w:r>
      <w:r>
        <w:rPr>
          <w:b/>
        </w:rPr>
        <w:t xml:space="preserve">ái </w:t>
      </w:r>
      <w:r>
        <w:rPr>
          <w:b/>
        </w:rPr>
        <w:t xml:space="preserve">độ </w:t>
      </w:r>
      <w:r>
        <w:rPr>
          <w:b/>
        </w:rPr>
        <w:t xml:space="preserve">cảm </w:t>
      </w:r>
      <w:r>
        <w:rPr>
          <w:b/>
        </w:rPr>
        <w:t xml:space="preserve">thông </w:t>
      </w:r>
      <w:r>
        <w:rPr>
          <w:b/>
        </w:rPr>
        <w:t xml:space="preserve">với </w:t>
      </w:r>
      <w:r>
        <w:rPr>
          <w:b/>
        </w:rPr>
        <w:t xml:space="preserve">người </w:t>
      </w:r>
      <w:r>
        <w:rPr>
          <w:b/>
        </w:rPr>
        <w:t xml:space="preserve">khác. </w:t>
      </w:r>
      <w:r>
        <w:rPr>
          <w:i/>
        </w:rPr>
        <w:t xml:space="preserve">Thái </w:t>
      </w:r>
      <w:r>
        <w:br/>
      </w:r>
      <w:r>
        <w:rPr>
          <w:b/>
        </w:rPr>
        <w:t xml:space="preserve">độ </w:t>
      </w:r>
      <w:r>
        <w:rPr>
          <w:b/>
        </w:rPr>
        <w:t xml:space="preserve">hiểu </w:t>
      </w:r>
      <w:r>
        <w:rPr>
          <w:b/>
        </w:rPr>
        <w:t xml:space="preserve">biết </w:t>
      </w:r>
      <w:r>
        <w:rPr>
          <w:b/>
        </w:rPr>
        <w:t xml:space="preserve">lẫn </w:t>
      </w:r>
      <w:r>
        <w:rPr>
          <w:b/>
        </w:rPr>
        <w:t xml:space="preserve">nhau. </w:t>
      </w:r>
      <w:r>
        <w:rPr>
          <w:b/>
        </w:rPr>
        <w:t xml:space="preserve">l| </w:t>
      </w:r>
      <w:r>
        <w:rPr>
          <w:i/>
        </w:rPr>
        <w:t xml:space="preserve">danh từ </w:t>
      </w:r>
      <w:r>
        <w:t xml:space="preserve">Điều </w:t>
      </w:r>
      <w:r>
        <w:t xml:space="preserve">hiểu </w:t>
      </w:r>
      <w:r>
        <w:t xml:space="preserve">biết. </w:t>
      </w:r>
      <w:r>
        <w:rPr>
          <w:i/>
        </w:rPr>
        <w:t xml:space="preserve">Những </w:t>
      </w:r>
      <w:r>
        <w:rPr>
          <w:i/>
        </w:rPr>
        <w:t xml:space="preserve">hiểu </w:t>
      </w:r>
      <w:r>
        <w:t xml:space="preserve">biết </w:t>
      </w:r>
      <w:r>
        <w:rPr>
          <w:i/>
        </w:rPr>
        <w:t xml:space="preserve">cơ </w:t>
      </w:r>
      <w:r>
        <w:rPr>
          <w:i/>
        </w:rPr>
        <w:t xml:space="preserve">bản. </w:t>
      </w:r>
      <w:r>
        <w:t xml:space="preserve">Theo </w:t>
      </w:r>
      <w:r>
        <w:rPr>
          <w:i/>
        </w:rPr>
        <w:t xml:space="preserve">hiểu </w:t>
      </w:r>
      <w:r>
        <w:rPr>
          <w:i/>
        </w:rPr>
        <w:t xml:space="preserve">biết </w:t>
      </w:r>
      <w:r>
        <w:t xml:space="preserve">của </w:t>
      </w:r>
      <w:r>
        <w:rPr>
          <w:i/>
        </w:rPr>
        <w:t xml:space="preserve">tôi </w:t>
      </w:r>
      <w:r>
        <w:rPr>
          <w:i/>
        </w:rPr>
        <w:t xml:space="preserve">thì </w:t>
      </w:r>
      <w:r>
        <w:rPr>
          <w:i/>
        </w:rPr>
        <w:t xml:space="preserve">thế </w:t>
      </w:r>
      <w:r>
        <w:rPr>
          <w:i/>
        </w:rPr>
        <w:t xml:space="preserve">là </w:t>
      </w:r>
      <w:r>
        <w:rPr>
          <w:i/>
        </w:rPr>
        <w:t xml:space="preserve">đúng. </w:t>
      </w:r>
      <w:r>
        <w:br/>
      </w:r>
      <w:r>
        <w:rPr>
          <w:b/>
        </w:rPr>
        <w:t xml:space="preserve">hiểu </w:t>
      </w:r>
      <w:r>
        <w:rPr>
          <w:b/>
        </w:rPr>
        <w:t xml:space="preserve">dụ </w:t>
      </w:r>
      <w:r>
        <w:rPr>
          <w:i/>
        </w:rPr>
        <w:t xml:space="preserve">động từ </w:t>
      </w:r>
      <w:r>
        <w:t xml:space="preserve">(Quan </w:t>
      </w:r>
      <w:r>
        <w:t xml:space="preserve">lại) </w:t>
      </w:r>
      <w:r>
        <w:t xml:space="preserve">nói </w:t>
      </w:r>
      <w:r>
        <w:t xml:space="preserve">chuyện </w:t>
      </w:r>
      <w:r>
        <w:t xml:space="preserve">trước </w:t>
      </w:r>
      <w:r>
        <w:t xml:space="preserve">dân </w:t>
      </w:r>
      <w:r>
        <w:t xml:space="preserve">chúng, </w:t>
      </w:r>
      <w:r>
        <w:t xml:space="preserve">giải </w:t>
      </w:r>
      <w:r>
        <w:t xml:space="preserve">thích </w:t>
      </w:r>
      <w:r>
        <w:t xml:space="preserve">cho </w:t>
      </w:r>
      <w:r>
        <w:t xml:space="preserve">thấy </w:t>
      </w:r>
      <w:r>
        <w:t xml:space="preserve">rõ </w:t>
      </w:r>
      <w:r>
        <w:t xml:space="preserve">ý </w:t>
      </w:r>
      <w:r>
        <w:t xml:space="preserve">nghĩa </w:t>
      </w:r>
      <w:r>
        <w:t xml:space="preserve">của </w:t>
      </w:r>
      <w:r>
        <w:t xml:space="preserve">việc </w:t>
      </w:r>
      <w:r>
        <w:t xml:space="preserve">cần </w:t>
      </w:r>
      <w:r>
        <w:t xml:space="preserve">làm. </w:t>
      </w:r>
      <w:r>
        <w:br/>
      </w:r>
      <w:r>
        <w:rPr>
          <w:b/>
        </w:rPr>
        <w:t xml:space="preserve">hiểu </w:t>
      </w:r>
      <w:r>
        <w:rPr>
          <w:b/>
        </w:rPr>
        <w:t xml:space="preserve">thị </w:t>
      </w:r>
      <w:r>
        <w:rPr>
          <w:i/>
        </w:rPr>
        <w:t xml:space="preserve">động từ </w:t>
      </w:r>
      <w:r>
        <w:t xml:space="preserve">(cũ). </w:t>
      </w:r>
      <w:r>
        <w:t xml:space="preserve">Như </w:t>
      </w:r>
      <w:r>
        <w:rPr>
          <w:i/>
        </w:rPr>
        <w:t xml:space="preserve">hiểu </w:t>
      </w:r>
      <w:r>
        <w:rPr>
          <w:i/>
        </w:rPr>
        <w:t xml:space="preserve">dụ. </w:t>
      </w:r>
      <w:r>
        <w:br/>
      </w:r>
      <w:r>
        <w:rPr>
          <w:b/>
        </w:rPr>
        <w:t xml:space="preserve">hiếu,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Lòng </w:t>
      </w:r>
      <w:r>
        <w:t xml:space="preserve">kính </w:t>
      </w:r>
      <w:r>
        <w:t xml:space="preserve">yêu </w:t>
      </w:r>
      <w:r>
        <w:t xml:space="preserve">và </w:t>
      </w:r>
      <w:r>
        <w:t xml:space="preserve">biết </w:t>
      </w:r>
      <w:r>
        <w:t xml:space="preserve">ơn </w:t>
      </w:r>
      <w:r>
        <w:t xml:space="preserve">cha </w:t>
      </w:r>
      <w:r>
        <w:t xml:space="preserve">mẹ. </w:t>
      </w:r>
      <w:r>
        <w:t xml:space="preserve">Ởcho </w:t>
      </w:r>
      <w:r>
        <w:rPr>
          <w:i/>
        </w:rPr>
        <w:t xml:space="preserve">tròn </w:t>
      </w:r>
      <w:r>
        <w:rPr>
          <w:i/>
        </w:rPr>
        <w:t xml:space="preserve">đạo </w:t>
      </w:r>
      <w:r>
        <w:rPr>
          <w:i/>
        </w:rPr>
        <w:t xml:space="preserve">hiếu. </w:t>
      </w:r>
      <w:r>
        <w:t xml:space="preserve">Có </w:t>
      </w:r>
      <w:r>
        <w:rPr>
          <w:i/>
        </w:rPr>
        <w:t xml:space="preserve">hiếu*.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Lễ </w:t>
      </w:r>
      <w:r>
        <w:t xml:space="preserve">tang </w:t>
      </w:r>
      <w:r>
        <w:t xml:space="preserve">cha </w:t>
      </w:r>
      <w:r>
        <w:t xml:space="preserve">mẹ; </w:t>
      </w:r>
      <w:r>
        <w:t xml:space="preserve">lễ </w:t>
      </w:r>
      <w:r>
        <w:t xml:space="preserve">tang </w:t>
      </w:r>
      <w:r>
        <w:t xml:space="preserve">người </w:t>
      </w:r>
      <w:r>
        <w:t xml:space="preserve">hàng </w:t>
      </w:r>
      <w:r>
        <w:t xml:space="preserve">trên </w:t>
      </w:r>
      <w:r>
        <w:t xml:space="preserve">trong </w:t>
      </w:r>
      <w:r>
        <w:t xml:space="preserve">gia </w:t>
      </w:r>
      <w:r>
        <w:t xml:space="preserve">đình, </w:t>
      </w:r>
      <w:r>
        <w:t xml:space="preserve">nói </w:t>
      </w:r>
      <w:r>
        <w:t xml:space="preserve">chung. </w:t>
      </w:r>
      <w:r>
        <w:t xml:space="preserve">Việc </w:t>
      </w:r>
      <w:r>
        <w:rPr>
          <w:i/>
        </w:rPr>
        <w:t xml:space="preserve">hiếu. </w:t>
      </w:r>
      <w:r>
        <w:t xml:space="preserve">II </w:t>
      </w:r>
      <w: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lòng </w:t>
      </w:r>
      <w:r>
        <w:t xml:space="preserve">kính </w:t>
      </w:r>
      <w:r>
        <w:t xml:space="preserve">yêu, </w:t>
      </w:r>
      <w:r>
        <w:t xml:space="preserve">hết </w:t>
      </w:r>
      <w:r>
        <w:t xml:space="preserve">lòng </w:t>
      </w:r>
      <w:r>
        <w:t xml:space="preserve">chăm </w:t>
      </w:r>
      <w:r>
        <w:t xml:space="preserve">sóc </w:t>
      </w:r>
      <w:r>
        <w:t xml:space="preserve">cha </w:t>
      </w:r>
      <w:r>
        <w:t xml:space="preserve">mẹ. </w:t>
      </w:r>
      <w:r>
        <w:t xml:space="preserve">Người </w:t>
      </w:r>
      <w:r>
        <w:rPr>
          <w:i/>
        </w:rPr>
        <w:t xml:space="preserve">con </w:t>
      </w:r>
      <w:r>
        <w:rPr>
          <w:i/>
        </w:rPr>
        <w:t xml:space="preserve">hiểu. </w:t>
      </w:r>
      <w:r>
        <w:br/>
      </w:r>
      <w:r>
        <w:rPr>
          <w:b/>
        </w:rPr>
        <w:t xml:space="preserve">hiếu.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tính </w:t>
      </w:r>
      <w:r>
        <w:t xml:space="preserve">từ, </w:t>
      </w:r>
      <w:r>
        <w:t xml:space="preserve">có </w:t>
      </w:r>
      <w:r>
        <w:t xml:space="preserve">nghĩa </w:t>
      </w:r>
      <w:r>
        <w:t xml:space="preserve">"ham </w:t>
      </w:r>
      <w:r>
        <w:t xml:space="preserve">thích, </w:t>
      </w:r>
      <w:r>
        <w:t xml:space="preserve">coi </w:t>
      </w:r>
      <w:r>
        <w:t xml:space="preserve">trọng". </w:t>
      </w:r>
      <w:r>
        <w:rPr>
          <w:i/>
        </w:rPr>
        <w:t xml:space="preserve">Hiếu </w:t>
      </w:r>
      <w:r>
        <w:rPr>
          <w:i/>
        </w:rPr>
        <w:t xml:space="preserve">học*. </w:t>
      </w:r>
      <w:r>
        <w:t xml:space="preserve">Hiếu </w:t>
      </w:r>
      <w:r>
        <w:t xml:space="preserve">khách*. </w:t>
      </w:r>
      <w:r>
        <w:br/>
      </w:r>
      <w:r>
        <w:rPr>
          <w:b/>
        </w:rPr>
        <w:t xml:space="preserve">hiếu </w:t>
      </w:r>
      <w:r>
        <w:rPr>
          <w:b/>
        </w:rPr>
        <w:t xml:space="preserve">chiến </w:t>
      </w:r>
      <w:r>
        <w:rPr>
          <w:i/>
        </w:rPr>
        <w:t xml:space="preserve">tính từ </w:t>
      </w:r>
      <w:r>
        <w:t xml:space="preserve">Có </w:t>
      </w:r>
      <w:r>
        <w:t xml:space="preserve">thái </w:t>
      </w:r>
      <w:r>
        <w:t xml:space="preserve">độ </w:t>
      </w:r>
      <w:r>
        <w:t xml:space="preserve">thích </w:t>
      </w:r>
      <w:r>
        <w:t xml:space="preserve">gây </w:t>
      </w:r>
      <w:r>
        <w:t xml:space="preserve">chiến </w:t>
      </w:r>
      <w:r>
        <w:t xml:space="preserve">tranh, </w:t>
      </w:r>
      <w:r>
        <w:t xml:space="preserve">chủ </w:t>
      </w:r>
      <w:r>
        <w:t xml:space="preserve">trương </w:t>
      </w:r>
      <w:r>
        <w:t xml:space="preserve">giải </w:t>
      </w:r>
      <w:r>
        <w:t xml:space="preserve">quyết </w:t>
      </w:r>
      <w:r>
        <w:t xml:space="preserve">mọi </w:t>
      </w:r>
      <w:r>
        <w:t xml:space="preserve">sự </w:t>
      </w:r>
      <w:r>
        <w:t xml:space="preserve">xung </w:t>
      </w:r>
      <w:r>
        <w:t xml:space="preserve">đột, </w:t>
      </w:r>
      <w:r>
        <w:t xml:space="preserve">mọi </w:t>
      </w:r>
      <w:r>
        <w:t xml:space="preserve">mâu </w:t>
      </w:r>
      <w:r>
        <w:t xml:space="preserve">thuẫn </w:t>
      </w:r>
      <w:r>
        <w:t xml:space="preserve">bằng </w:t>
      </w:r>
      <w:r>
        <w:t xml:space="preserve">chiến </w:t>
      </w:r>
      <w:r>
        <w:t xml:space="preserve">tranh. </w:t>
      </w:r>
      <w:r>
        <w:t xml:space="preserve">Chính </w:t>
      </w:r>
      <w:r>
        <w:rPr>
          <w:i/>
        </w:rPr>
        <w:t xml:space="preserve">sách </w:t>
      </w:r>
      <w:r>
        <w:rPr>
          <w:i/>
        </w:rPr>
        <w:t xml:space="preserve">hiếu </w:t>
      </w:r>
      <w:r>
        <w:t xml:space="preserve">chiến. </w:t>
      </w:r>
      <w:r>
        <w:br/>
      </w:r>
      <w:r>
        <w:rPr>
          <w:b/>
        </w:rPr>
        <w:t xml:space="preserve">hiếu </w:t>
      </w:r>
      <w:r>
        <w:rPr>
          <w:b/>
        </w:rPr>
        <w:t xml:space="preserve">chủ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tang </w:t>
      </w:r>
      <w:r>
        <w:rPr>
          <w:i/>
        </w:rPr>
        <w:t xml:space="preserve">chủ. </w:t>
      </w:r>
      <w:r>
        <w:br/>
      </w:r>
      <w:r>
        <w:rPr>
          <w:b/>
        </w:rPr>
        <w:t xml:space="preserve">hiếu </w:t>
      </w:r>
      <w:r>
        <w:rPr>
          <w:b/>
        </w:rPr>
        <w:t xml:space="preserve">danh </w:t>
      </w:r>
      <w:r>
        <w:rPr>
          <w:i/>
        </w:rPr>
        <w:t xml:space="preserve">tính từ </w:t>
      </w:r>
      <w:r>
        <w:t xml:space="preserve">Có </w:t>
      </w:r>
      <w:r>
        <w:t xml:space="preserve">tư </w:t>
      </w:r>
      <w:r>
        <w:t xml:space="preserve">tưởng </w:t>
      </w:r>
      <w:r>
        <w:t xml:space="preserve">ham </w:t>
      </w:r>
      <w:r>
        <w:t xml:space="preserve">danh </w:t>
      </w:r>
      <w:r>
        <w:t xml:space="preserve">vọng, </w:t>
      </w:r>
      <w:r>
        <w:t xml:space="preserve">tiếng </w:t>
      </w:r>
      <w:r>
        <w:t xml:space="preserve">tăm. </w:t>
      </w:r>
      <w:r>
        <w:t xml:space="preserve">Anh </w:t>
      </w:r>
      <w:r>
        <w:rPr>
          <w:i/>
        </w:rPr>
        <w:t xml:space="preserve">chàng </w:t>
      </w:r>
      <w:r>
        <w:rPr>
          <w:i/>
        </w:rPr>
        <w:t xml:space="preserve">hiếu </w:t>
      </w:r>
      <w:r>
        <w:rPr>
          <w:i/>
        </w:rPr>
        <w:t xml:space="preserve">danh, </w:t>
      </w:r>
      <w:r>
        <w:rPr>
          <w:i/>
        </w:rPr>
        <w:t xml:space="preserve">chỉ </w:t>
      </w:r>
      <w:r>
        <w:t xml:space="preserve">thích </w:t>
      </w:r>
      <w:r>
        <w:t xml:space="preserve">có </w:t>
      </w:r>
      <w:r>
        <w:rPr>
          <w:i/>
        </w:rPr>
        <w:t xml:space="preserve">tên </w:t>
      </w:r>
      <w:r>
        <w:t xml:space="preserve">tuổi. </w:t>
      </w:r>
      <w:r>
        <w:br/>
      </w:r>
      <w:r>
        <w:rPr>
          <w:b/>
        </w:rPr>
        <w:t xml:space="preserve">hiếu </w:t>
      </w:r>
      <w:r>
        <w:rPr>
          <w:b/>
        </w:rPr>
        <w:t xml:space="preserve">đễ </w:t>
      </w:r>
      <w:r>
        <w:rPr>
          <w:i/>
        </w:rPr>
        <w:t xml:space="preserve">tính từ </w:t>
      </w:r>
      <w:r>
        <w:t xml:space="preserve">(¡d.). </w:t>
      </w:r>
      <w:r>
        <w:t xml:space="preserve">Có </w:t>
      </w:r>
      <w:r>
        <w:t xml:space="preserve">hiếu </w:t>
      </w:r>
      <w:r>
        <w:t xml:space="preserve">với </w:t>
      </w:r>
      <w:r>
        <w:t xml:space="preserve">cha </w:t>
      </w:r>
      <w:r>
        <w:t xml:space="preserve">mẹ </w:t>
      </w:r>
      <w:r>
        <w:t xml:space="preserve">và </w:t>
      </w:r>
      <w:r>
        <w:t xml:space="preserve">biết </w:t>
      </w:r>
      <w:r>
        <w:t xml:space="preserve">kính </w:t>
      </w:r>
      <w:r>
        <w:t xml:space="preserve">nhường </w:t>
      </w:r>
      <w:r>
        <w:t xml:space="preserve">các </w:t>
      </w:r>
      <w:r>
        <w:t xml:space="preserve">anh </w:t>
      </w:r>
      <w:r>
        <w:t xml:space="preserve">chị </w:t>
      </w:r>
      <w:r>
        <w:t xml:space="preserve">trong </w:t>
      </w:r>
      <w:r>
        <w:t xml:space="preserve">gia </w:t>
      </w:r>
      <w:r>
        <w:t xml:space="preserve">đình. </w:t>
      </w:r>
      <w:r>
        <w:br/>
      </w:r>
      <w:r>
        <w:rPr>
          <w:b/>
        </w:rPr>
        <w:t xml:space="preserve">hiếu </w:t>
      </w:r>
      <w:r>
        <w:rPr>
          <w:b/>
        </w:rPr>
        <w:t xml:space="preserve">động </w:t>
      </w:r>
      <w:r>
        <w:rPr>
          <w:i/>
        </w:rPr>
        <w:t xml:space="preserve">tính từ </w:t>
      </w:r>
      <w:r>
        <w:t xml:space="preserve">Có </w:t>
      </w:r>
      <w:r>
        <w:t xml:space="preserve">bản </w:t>
      </w:r>
      <w:r>
        <w:t xml:space="preserve">tính </w:t>
      </w:r>
      <w:r>
        <w:t xml:space="preserve">thích </w:t>
      </w:r>
      <w:r>
        <w:t xml:space="preserve">hoạt </w:t>
      </w:r>
      <w:r>
        <w:t xml:space="preserve">động, </w:t>
      </w:r>
      <w:r>
        <w:t xml:space="preserve">không </w:t>
      </w:r>
      <w:r>
        <w:t xml:space="preserve">chịu </w:t>
      </w:r>
      <w:r>
        <w:t xml:space="preserve">ngồi </w:t>
      </w:r>
      <w:r>
        <w:t xml:space="preserve">yên. </w:t>
      </w:r>
      <w:r>
        <w:t xml:space="preserve">Đứa </w:t>
      </w:r>
      <w:r>
        <w:rPr>
          <w:i/>
        </w:rPr>
        <w:t xml:space="preserve">bé </w:t>
      </w:r>
      <w:r>
        <w:t xml:space="preserve">hiếu </w:t>
      </w:r>
      <w:r>
        <w:rPr>
          <w:i/>
        </w:rPr>
        <w:t xml:space="preserve">động. </w:t>
      </w:r>
      <w:r>
        <w:t xml:space="preserve">Tính </w:t>
      </w:r>
      <w:r>
        <w:rPr>
          <w:i/>
        </w:rPr>
        <w:t xml:space="preserve">hiếu </w:t>
      </w:r>
      <w:r>
        <w:rPr>
          <w:i/>
        </w:rPr>
        <w:t xml:space="preserve">động </w:t>
      </w:r>
      <w:r>
        <w:t xml:space="preserve">của </w:t>
      </w:r>
      <w:r>
        <w:t xml:space="preserve">thanh </w:t>
      </w:r>
      <w:r>
        <w:rPr>
          <w:i/>
        </w:rPr>
        <w:t xml:space="preserve">niên. </w:t>
      </w:r>
      <w:r>
        <w:br/>
      </w:r>
      <w:r>
        <w:rPr>
          <w:b/>
        </w:rPr>
        <w:t xml:space="preserve">hiếu </w:t>
      </w:r>
      <w:r>
        <w:rPr>
          <w:b/>
        </w:rPr>
        <w:t xml:space="preserve">hạnh </w:t>
      </w:r>
      <w:r>
        <w:rPr>
          <w:i/>
        </w:rPr>
        <w:t xml:space="preserve">tính từ </w:t>
      </w:r>
      <w:r>
        <w:t xml:space="preserve">(¡d.). </w:t>
      </w:r>
      <w:r>
        <w:t xml:space="preserve">Như </w:t>
      </w:r>
      <w:r>
        <w:rPr>
          <w:i/>
        </w:rPr>
        <w:t xml:space="preserve">hiếu </w:t>
      </w:r>
      <w:r>
        <w:rPr>
          <w:i/>
        </w:rPr>
        <w:t xml:space="preserve">thảo. </w:t>
      </w:r>
      <w:r>
        <w:br/>
      </w:r>
      <w:r>
        <w:rPr>
          <w:b/>
        </w:rPr>
        <w:t xml:space="preserve">hiếu </w:t>
      </w:r>
      <w:r>
        <w:rPr>
          <w:b/>
        </w:rPr>
        <w:t xml:space="preserve">hÏ </w:t>
      </w:r>
      <w:r>
        <w:rPr>
          <w:i/>
        </w:rPr>
        <w:t xml:space="preserve">danh từ </w:t>
      </w:r>
      <w:r>
        <w:t xml:space="preserve">Việc </w:t>
      </w:r>
      <w:r>
        <w:t xml:space="preserve">tang </w:t>
      </w:r>
      <w:r>
        <w:t xml:space="preserve">và </w:t>
      </w:r>
      <w:r>
        <w:t xml:space="preserve">việc </w:t>
      </w:r>
      <w:r>
        <w:t xml:space="preserve">cưới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Lo </w:t>
      </w:r>
      <w:r>
        <w:rPr>
          <w:i/>
        </w:rPr>
        <w:t xml:space="preserve">uiệc </w:t>
      </w:r>
      <w:r>
        <w:rPr>
          <w:i/>
        </w:rPr>
        <w:t xml:space="preserve">hiếu </w:t>
      </w:r>
      <w:r>
        <w:rPr>
          <w:i/>
        </w:rPr>
        <w:t xml:space="preserve">hỉ. </w:t>
      </w:r>
      <w:r>
        <w:br/>
      </w:r>
      <w:r>
        <w:rPr>
          <w:b/>
        </w:rPr>
        <w:t xml:space="preserve">hiếu </w:t>
      </w:r>
      <w:r>
        <w:rPr>
          <w:b/>
        </w:rPr>
        <w:t xml:space="preserve">hoà </w:t>
      </w:r>
      <w:r>
        <w:rPr>
          <w:i/>
        </w:rPr>
        <w:t xml:space="preserve">tính từ </w:t>
      </w:r>
      <w:r>
        <w:t xml:space="preserve">(Id.). </w:t>
      </w:r>
      <w:r>
        <w:t xml:space="preserve">Như </w:t>
      </w:r>
      <w:r>
        <w:t xml:space="preserve">hoà </w:t>
      </w:r>
      <w:r>
        <w:rPr>
          <w:i/>
        </w:rPr>
        <w:t xml:space="preserve">hiếu. </w:t>
      </w:r>
      <w:r>
        <w:br/>
      </w:r>
      <w:r>
        <w:rPr>
          <w:b/>
        </w:rPr>
        <w:t xml:space="preserve">hiếu </w:t>
      </w:r>
      <w:r>
        <w:rPr>
          <w:b/>
        </w:rPr>
        <w:t xml:space="preserve">học </w:t>
      </w:r>
      <w:r>
        <w:rPr>
          <w:i/>
        </w:rPr>
        <w:t xml:space="preserve">tính từ </w:t>
      </w:r>
      <w:r>
        <w:t xml:space="preserve">Có </w:t>
      </w:r>
      <w:r>
        <w:t xml:space="preserve">thái </w:t>
      </w:r>
      <w:r>
        <w:t xml:space="preserve">độ </w:t>
      </w:r>
      <w:r>
        <w:t xml:space="preserve">ham </w:t>
      </w:r>
      <w:r>
        <w:t xml:space="preserve">học. </w:t>
      </w:r>
      <w:r>
        <w:rPr>
          <w:i/>
        </w:rPr>
        <w:t xml:space="preserve">Một </w:t>
      </w:r>
      <w:r>
        <w:rPr>
          <w:i/>
        </w:rPr>
        <w:t xml:space="preserve">người </w:t>
      </w:r>
      <w:r>
        <w:rPr>
          <w:i/>
        </w:rPr>
        <w:t xml:space="preserve">hiếu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hiếu </w:t>
      </w:r>
      <w:r>
        <w:rPr>
          <w:b/>
        </w:rPr>
        <w:t xml:space="preserve">hỷ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t xml:space="preserve">hiếu </w:t>
      </w:r>
      <w:r>
        <w:rPr>
          <w:i/>
        </w:rPr>
        <w:t xml:space="preserve">hỉ. </w:t>
      </w:r>
      <w:r>
        <w:br/>
      </w:r>
      <w:r>
        <w:rPr>
          <w:b/>
        </w:rPr>
        <w:t xml:space="preserve">hiếu </w:t>
      </w:r>
      <w:r>
        <w:rPr>
          <w:b/>
        </w:rPr>
        <w:t xml:space="preserve">khách </w:t>
      </w:r>
      <w:r>
        <w:rPr>
          <w:i/>
        </w:rPr>
        <w:t xml:space="preserve">tính từ </w:t>
      </w:r>
      <w:r>
        <w:t xml:space="preserve">Có </w:t>
      </w:r>
      <w:r>
        <w:t xml:space="preserve">thái </w:t>
      </w:r>
      <w:r>
        <w:t xml:space="preserve">độ </w:t>
      </w:r>
      <w:r>
        <w:t xml:space="preserve">mến </w:t>
      </w:r>
      <w:r>
        <w:t xml:space="preserve">khách. </w:t>
      </w:r>
      <w:r>
        <w:t xml:space="preserve">Người </w:t>
      </w:r>
      <w:r>
        <w:rPr>
          <w:i/>
        </w:rPr>
        <w:t xml:space="preserve">chủ </w:t>
      </w:r>
      <w:r>
        <w:rPr>
          <w:i/>
        </w:rPr>
        <w:t xml:space="preserve">nhà </w:t>
      </w:r>
      <w:r>
        <w:rPr>
          <w:i/>
        </w:rPr>
        <w:t xml:space="preserve">hiếu </w:t>
      </w:r>
      <w:r>
        <w:rPr>
          <w:i/>
        </w:rPr>
        <w:t xml:space="preserve">khách. </w:t>
      </w:r>
      <w:r>
        <w:br/>
      </w:r>
      <w:r>
        <w:rPr>
          <w:b/>
        </w:rPr>
        <w:t xml:space="preserve">hiếu </w:t>
      </w:r>
      <w:r>
        <w:rPr>
          <w:b/>
        </w:rPr>
        <w:t xml:space="preserve">khí </w:t>
      </w:r>
      <w:r>
        <w:rPr>
          <w:i/>
        </w:rPr>
        <w:t xml:space="preserve">tính từ </w:t>
      </w:r>
      <w:r>
        <w:t xml:space="preserve">(¡d.). </w:t>
      </w:r>
      <w:r>
        <w:t xml:space="preserve">Háo </w:t>
      </w:r>
      <w:r>
        <w:t xml:space="preserve">khí. </w:t>
      </w:r>
      <w:r>
        <w:br/>
      </w:r>
      <w:r>
        <w:rPr>
          <w:b/>
        </w:rPr>
        <w:t xml:space="preserve">hiếu </w:t>
      </w:r>
      <w:r>
        <w:rPr>
          <w:b/>
        </w:rPr>
        <w:t xml:space="preserve">kì </w:t>
      </w:r>
      <w:r>
        <w:rPr>
          <w:i/>
        </w:rPr>
        <w:t xml:space="preserve">cũng viết </w:t>
      </w:r>
      <w:r>
        <w:t xml:space="preserve">hiếu </w:t>
      </w:r>
      <w:r>
        <w:t xml:space="preserve">kỳ </w:t>
      </w:r>
      <w:r>
        <w:t xml:space="preserve">tính từ </w:t>
      </w:r>
      <w:r>
        <w:t xml:space="preserve">Có </w:t>
      </w:r>
      <w:r>
        <w:t xml:space="preserve">tính </w:t>
      </w:r>
      <w:r>
        <w:t xml:space="preserve">ham </w:t>
      </w:r>
      <w:r>
        <w:t xml:space="preserve">thích </w:t>
      </w:r>
      <w:r>
        <w:t xml:space="preserve">những </w:t>
      </w:r>
      <w:r>
        <w:t xml:space="preserve">điều </w:t>
      </w:r>
      <w:r>
        <w:t xml:space="preserve">mới </w:t>
      </w:r>
      <w:r>
        <w:t xml:space="preserve">lạ. </w:t>
      </w:r>
      <w:r>
        <w:rPr>
          <w:i/>
        </w:rPr>
        <w:t xml:space="preserve">Thoả </w:t>
      </w:r>
      <w:r>
        <w:rPr>
          <w:i/>
        </w:rPr>
        <w:t xml:space="preserve">mãn </w:t>
      </w:r>
      <w:r>
        <w:rPr>
          <w:i/>
        </w:rPr>
        <w:t xml:space="preserve">tính </w:t>
      </w:r>
      <w:r>
        <w:rPr>
          <w:i/>
        </w:rPr>
        <w:t xml:space="preserve">hiếu </w:t>
      </w:r>
      <w:r>
        <w:rPr>
          <w:i/>
        </w:rPr>
        <w:t xml:space="preserve">kì. </w:t>
      </w:r>
      <w:r>
        <w:t xml:space="preserve">Cậu </w:t>
      </w:r>
      <w:r>
        <w:rPr>
          <w:i/>
        </w:rPr>
        <w:t xml:space="preserve">bé </w:t>
      </w:r>
      <w:r>
        <w:rPr>
          <w:i/>
        </w:rPr>
        <w:t xml:space="preserve">hiếu </w:t>
      </w:r>
      <w:r>
        <w:rPr>
          <w:i/>
        </w:rPr>
        <w:t xml:space="preserve">kì.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