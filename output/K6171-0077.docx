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cách </w:t>
      </w:r>
      <w:r>
        <w:rPr>
          <w:b/>
        </w:rPr>
        <w:t xml:space="preserve">cú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vui </w:t>
      </w:r>
      <w:r>
        <w:t xml:space="preserve">trong </w:t>
      </w:r>
      <w:r>
        <w:t xml:space="preserve">chèo </w:t>
      </w:r>
      <w:r>
        <w:t xml:space="preserve">phổ </w:t>
      </w:r>
      <w:r>
        <w:t xml:space="preserve">theo </w:t>
      </w:r>
      <w:r>
        <w:t xml:space="preserve">thể </w:t>
      </w:r>
      <w:r>
        <w:t xml:space="preserve">thơ </w:t>
      </w:r>
      <w:r>
        <w:t xml:space="preserve">bốn </w:t>
      </w:r>
      <w:r>
        <w:t xml:space="preserve">chữ. </w:t>
      </w:r>
      <w:r>
        <w:rPr>
          <w:i/>
        </w:rPr>
        <w:t xml:space="preserve">Hát </w:t>
      </w:r>
      <w:r>
        <w:t xml:space="preserve">cách </w:t>
      </w:r>
      <w:r>
        <w:t xml:space="preserve">cú.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Ngăn </w:t>
      </w:r>
      <w:r>
        <w:t xml:space="preserve">không </w:t>
      </w:r>
      <w:r>
        <w:t xml:space="preserve">cho </w:t>
      </w:r>
      <w:r>
        <w:t xml:space="preserve">dòng </w:t>
      </w:r>
      <w:r>
        <w:t xml:space="preserve">điện </w:t>
      </w:r>
      <w:r>
        <w:t xml:space="preserve">chạy </w:t>
      </w:r>
      <w:r>
        <w:t xml:space="preserve">qua. </w:t>
      </w:r>
      <w:r>
        <w:t xml:space="preserve">Sứ </w:t>
      </w:r>
      <w:r>
        <w:t xml:space="preserve">cách </w:t>
      </w:r>
      <w:r>
        <w:rPr>
          <w:i/>
        </w:rPr>
        <w:t xml:space="preserve">điện. </w:t>
      </w:r>
      <w:r>
        <w:rPr>
          <w:i/>
        </w:rPr>
        <w:t xml:space="preserve">Dùng </w:t>
      </w:r>
      <w:r>
        <w:rPr>
          <w:i/>
        </w:rPr>
        <w:t xml:space="preserve">caosu </w:t>
      </w:r>
      <w:r>
        <w:t xml:space="preserve">làm </w:t>
      </w:r>
      <w:r>
        <w:rPr>
          <w:i/>
        </w:rPr>
        <w:t xml:space="preserve">chất </w:t>
      </w:r>
      <w:r>
        <w:t xml:space="preserve">cách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(ít dùng). </w:t>
      </w:r>
      <w:r>
        <w:t xml:space="preserve">Cách </w:t>
      </w:r>
      <w:r>
        <w:t xml:space="preserve">điệu </w:t>
      </w:r>
      <w:r>
        <w:t xml:space="preserve">hoá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điệu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thành </w:t>
      </w:r>
      <w:r>
        <w:t xml:space="preserve">hình </w:t>
      </w:r>
      <w:r>
        <w:t xml:space="preserve">tượng </w:t>
      </w:r>
      <w:r>
        <w:t xml:space="preserve">nghệ </w:t>
      </w:r>
      <w:r>
        <w:t xml:space="preserve">thuật </w:t>
      </w:r>
      <w:r>
        <w:t xml:space="preserve">bằng </w:t>
      </w:r>
      <w:r>
        <w:t xml:space="preserve">cách </w:t>
      </w:r>
      <w:r>
        <w:t xml:space="preserve">chọn </w:t>
      </w:r>
      <w:r>
        <w:t xml:space="preserve">và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những </w:t>
      </w:r>
      <w:r>
        <w:t xml:space="preserve">nét </w:t>
      </w:r>
      <w:r>
        <w:t xml:space="preserve">tiêu </w:t>
      </w:r>
      <w:r>
        <w:t xml:space="preserve">biểu </w:t>
      </w:r>
      <w:r>
        <w:t xml:space="preserve">về </w:t>
      </w:r>
      <w:r>
        <w:t xml:space="preserve">tính </w:t>
      </w:r>
      <w:r>
        <w:t xml:space="preserve">cách. </w:t>
      </w:r>
      <w:r>
        <w:rPr>
          <w:i/>
        </w:rPr>
        <w:t xml:space="preserve">Hình </w:t>
      </w:r>
      <w:r>
        <w:rPr>
          <w:i/>
        </w:rPr>
        <w:t xml:space="preserve">hoa </w:t>
      </w:r>
      <w:r>
        <w:rPr>
          <w:i/>
        </w:rPr>
        <w:t xml:space="preserve">lá </w:t>
      </w:r>
      <w:r>
        <w:t xml:space="preserve">trên </w:t>
      </w:r>
      <w:r>
        <w:rPr>
          <w:i/>
        </w:rPr>
        <w:t xml:space="preserve">bức </w:t>
      </w:r>
      <w:r>
        <w:rPr>
          <w:i/>
        </w:rPr>
        <w:t xml:space="preserve">chạm </w:t>
      </w:r>
      <w:r>
        <w:rPr>
          <w:i/>
        </w:rPr>
        <w:t xml:space="preserve">cổ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cách </w:t>
      </w:r>
      <w:r>
        <w:rPr>
          <w:i/>
        </w:rPr>
        <w:t xml:space="preserve">điệu </w:t>
      </w:r>
      <w:r>
        <w:rPr>
          <w:i/>
        </w:rPr>
        <w:t xml:space="preserve">hoá. </w:t>
      </w:r>
      <w:r>
        <w:t xml:space="preserve">Những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t xml:space="preserve">cách </w:t>
      </w:r>
      <w:r>
        <w:rPr>
          <w:i/>
        </w:rPr>
        <w:t xml:space="preserve">điệu </w:t>
      </w:r>
      <w:r>
        <w:rPr>
          <w:i/>
        </w:rPr>
        <w:t xml:space="preserve">hoá </w:t>
      </w:r>
      <w:r>
        <w:t xml:space="preserve">trong </w:t>
      </w:r>
      <w:r>
        <w:t xml:space="preserve">chèo.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cách </w:t>
      </w:r>
      <w:r>
        <w:t xml:space="preserve">ly. </w:t>
      </w:r>
      <w:r>
        <w:t xml:space="preserve">động từ </w:t>
      </w:r>
      <w:r>
        <w:t xml:space="preserve">Để </w:t>
      </w:r>
      <w:r>
        <w:t xml:space="preserve">ở </w:t>
      </w:r>
      <w:r>
        <w:t xml:space="preserve">nơi </w:t>
      </w:r>
      <w:r>
        <w:t xml:space="preserve">riêng </w:t>
      </w:r>
      <w:r>
        <w:t xml:space="preserve">biệt,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xung </w:t>
      </w:r>
      <w:r>
        <w:t xml:space="preserve">quanh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ngừa </w:t>
      </w:r>
      <w:r>
        <w:t xml:space="preserve">trước </w:t>
      </w:r>
      <w:r>
        <w:t xml:space="preserve">điều </w:t>
      </w:r>
      <w:r>
        <w:t xml:space="preserve">gì, </w:t>
      </w:r>
      <w:r>
        <w:t xml:space="preserve">thường </w:t>
      </w:r>
      <w:r>
        <w:t xml:space="preserve">là </w:t>
      </w:r>
      <w:r>
        <w:t xml:space="preserve">nhằm </w:t>
      </w:r>
      <w:r>
        <w:t xml:space="preserve">tránh </w:t>
      </w:r>
      <w:r>
        <w:t xml:space="preserve">lây </w:t>
      </w:r>
      <w:r>
        <w:t xml:space="preserve">bệnh. </w:t>
      </w:r>
      <w:r>
        <w:t xml:space="preserve">Cách </w:t>
      </w:r>
      <w:r>
        <w:t xml:space="preserve">li </w:t>
      </w:r>
      <w:r>
        <w:rPr>
          <w:i/>
        </w:rPr>
        <w:t xml:space="preserve">người </w:t>
      </w:r>
      <w:r>
        <w:rPr>
          <w:i/>
        </w:rPr>
        <w:t xml:space="preserve">bệnh. </w:t>
      </w:r>
      <w:r>
        <w:rPr>
          <w:i/>
        </w:rPr>
        <w:t xml:space="preserve">Buông </w:t>
      </w:r>
      <w:r>
        <w:rPr>
          <w:i/>
        </w:rPr>
        <w:t xml:space="preserve">cách </w:t>
      </w:r>
      <w:r>
        <w:rPr>
          <w:i/>
        </w:rPr>
        <w:t xml:space="preserve">li. </w:t>
      </w:r>
      <w:r>
        <w:rPr>
          <w:i/>
        </w:rPr>
        <w:t xml:space="preserve">Lợn </w:t>
      </w:r>
      <w:r>
        <w:rPr>
          <w:i/>
        </w:rPr>
        <w:t xml:space="preserve">ốm </w:t>
      </w:r>
      <w:r>
        <w:t xml:space="preserve">được </w:t>
      </w:r>
      <w:r>
        <w:t xml:space="preserve">cách </w:t>
      </w:r>
      <w:r>
        <w:t xml:space="preserve">li.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quy </w:t>
      </w:r>
      <w:r>
        <w:t xml:space="preserve">tắc </w:t>
      </w:r>
      <w:r>
        <w:t xml:space="preserve">về </w:t>
      </w:r>
      <w:r>
        <w:t xml:space="preserve">vần, </w:t>
      </w:r>
      <w:r>
        <w:t xml:space="preserve">đối, </w:t>
      </w:r>
      <w:r>
        <w:t xml:space="preserve">niêm </w:t>
      </w:r>
      <w:r>
        <w:t xml:space="preserve">luật </w:t>
      </w:r>
      <w:r>
        <w:t xml:space="preserve">và </w:t>
      </w:r>
      <w:r>
        <w:t xml:space="preserve">sự </w:t>
      </w:r>
      <w:r>
        <w:t xml:space="preserve">hạn </w:t>
      </w:r>
      <w:r>
        <w:t xml:space="preserve">định </w:t>
      </w:r>
      <w:r>
        <w:t xml:space="preserve">số </w:t>
      </w:r>
      <w:r>
        <w:t xml:space="preserve">câu, </w:t>
      </w:r>
      <w:r>
        <w:t xml:space="preserve">số </w:t>
      </w:r>
      <w:r>
        <w:t xml:space="preserve">chữ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thể </w:t>
      </w:r>
      <w:r>
        <w:t xml:space="preserve">văn </w:t>
      </w:r>
      <w:r>
        <w:t xml:space="preserve">vần </w:t>
      </w:r>
      <w:r>
        <w:t xml:space="preserve">hoặc </w:t>
      </w:r>
      <w:r>
        <w:t xml:space="preserve">văn </w:t>
      </w:r>
      <w:r>
        <w:t xml:space="preserve">biển </w:t>
      </w:r>
      <w:r>
        <w:t xml:space="preserve">ngâu.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lyx. </w:t>
      </w:r>
      <w:r>
        <w:rPr>
          <w:b/>
        </w:rPr>
        <w:t xml:space="preserve">cách </w:t>
      </w:r>
      <w:r>
        <w:rPr>
          <w:i/>
        </w:rPr>
        <w:t xml:space="preserve">H.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Cuộc </w:t>
      </w:r>
      <w:r>
        <w:t xml:space="preserve">biến </w:t>
      </w:r>
      <w:r>
        <w:t xml:space="preserve">đổi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lớn </w:t>
      </w:r>
      <w:r>
        <w:t xml:space="preserve">và </w:t>
      </w:r>
      <w:r>
        <w:t xml:space="preserve">căn </w:t>
      </w:r>
      <w:r>
        <w:t xml:space="preserve">bản, </w:t>
      </w:r>
      <w:r>
        <w:t xml:space="preserve">thực </w:t>
      </w:r>
      <w:r>
        <w:t xml:space="preserve">hiện </w:t>
      </w:r>
      <w:r>
        <w:t xml:space="preserve">bằng </w:t>
      </w:r>
      <w:r>
        <w:t xml:space="preserve">việc </w:t>
      </w:r>
      <w:r>
        <w:t xml:space="preserve">lật </w:t>
      </w:r>
      <w:r>
        <w:t xml:space="preserve">đổ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 </w:t>
      </w:r>
      <w:r>
        <w:t xml:space="preserve">lỗi </w:t>
      </w:r>
      <w:r>
        <w:t xml:space="preserve">thời, </w:t>
      </w:r>
      <w:r>
        <w:t xml:space="preserve">lập </w:t>
      </w:r>
      <w:r>
        <w:t xml:space="preserve">nên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xã </w:t>
      </w:r>
      <w:r>
        <w:t xml:space="preserve">hội </w:t>
      </w:r>
      <w:r>
        <w:t xml:space="preserve">mới, </w:t>
      </w:r>
      <w:r>
        <w:t xml:space="preserve">tiến </w:t>
      </w:r>
      <w:r>
        <w:t xml:space="preserve">bộ. </w:t>
      </w:r>
      <w:r>
        <w:t xml:space="preserve">Cách </w:t>
      </w:r>
      <w:r>
        <w:rPr>
          <w:i/>
        </w:rPr>
        <w:t xml:space="preserve">mạng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nghĩa* </w:t>
      </w:r>
      <w:r>
        <w:rPr>
          <w:i/>
        </w:rPr>
        <w:t xml:space="preserve">Cách </w:t>
      </w:r>
      <w:r>
        <w:t xml:space="preserve">mạng </w:t>
      </w:r>
      <w:r>
        <w:t xml:space="preserve">tháng </w:t>
      </w:r>
      <w:r>
        <w:rPr>
          <w:i/>
        </w:rPr>
        <w:t xml:space="preserve">Tám. </w:t>
      </w:r>
      <w:r>
        <w:rPr>
          <w:b/>
        </w:rPr>
        <w:t xml:space="preserve">2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cuộc </w:t>
      </w:r>
      <w:r>
        <w:t xml:space="preserve">cách </w:t>
      </w:r>
      <w:r>
        <w:t xml:space="preserve">mạng </w:t>
      </w:r>
      <w:r>
        <w:t xml:space="preserve">xã </w:t>
      </w:r>
      <w:r>
        <w:t xml:space="preserve">hội. </w:t>
      </w:r>
      <w:r>
        <w:rPr>
          <w:i/>
        </w:rPr>
        <w:t xml:space="preserve">Tham </w:t>
      </w:r>
      <w:r>
        <w:t xml:space="preserve">gia </w:t>
      </w:r>
      <w:r>
        <w:t xml:space="preserve">cách </w:t>
      </w:r>
      <w:r>
        <w:t xml:space="preserve">mạng.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là </w:t>
      </w:r>
      <w:r>
        <w:t xml:space="preserve">sự </w:t>
      </w:r>
      <w:r>
        <w:t xml:space="preserve">nghiệp </w:t>
      </w:r>
      <w:r>
        <w:rPr>
          <w:i/>
        </w:rPr>
        <w:t xml:space="preserve">của </w:t>
      </w:r>
      <w:r>
        <w:rPr>
          <w:i/>
        </w:rPr>
        <w:t xml:space="preserve">quần </w:t>
      </w:r>
      <w:r>
        <w:t xml:space="preserve">chúng. </w:t>
      </w:r>
      <w:r>
        <w:rPr>
          <w:b/>
        </w:rPr>
        <w:t xml:space="preserve">3 </w:t>
      </w:r>
      <w:r>
        <w:t xml:space="preserve">Quá </w:t>
      </w:r>
      <w:r>
        <w:t xml:space="preserve">trình </w:t>
      </w:r>
      <w:r>
        <w:t xml:space="preserve">thay </w:t>
      </w:r>
      <w:r>
        <w:t xml:space="preserve">đổi </w:t>
      </w:r>
      <w:r>
        <w:t xml:space="preserve">lớn </w:t>
      </w:r>
      <w:r>
        <w:t xml:space="preserve">và </w:t>
      </w:r>
      <w:r>
        <w:t xml:space="preserve">căn </w:t>
      </w:r>
      <w:r>
        <w:t xml:space="preserve">bản </w:t>
      </w:r>
      <w:r>
        <w:t xml:space="preserve">theo </w:t>
      </w:r>
      <w:r>
        <w:t xml:space="preserve">hướng </w:t>
      </w:r>
      <w:r>
        <w:t xml:space="preserve">tiến </w:t>
      </w:r>
      <w:r>
        <w:t xml:space="preserve">bộ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đó.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kĩ </w:t>
      </w:r>
      <w:r>
        <w:rPr>
          <w:i/>
        </w:rPr>
        <w:t xml:space="preserve">thuật*.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t xml:space="preserve">tư </w:t>
      </w:r>
      <w:r>
        <w:t xml:space="preserve">tưởng. </w:t>
      </w:r>
      <w:r>
        <w:t xml:space="preserve">Một </w:t>
      </w:r>
      <w:r>
        <w:rPr>
          <w:i/>
        </w:rPr>
        <w:t xml:space="preserve">cuộc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trong </w:t>
      </w:r>
      <w:r>
        <w:rPr>
          <w:i/>
        </w:rPr>
        <w:t xml:space="preserve">ngành </w:t>
      </w:r>
      <w:r>
        <w:rPr>
          <w:i/>
        </w:rPr>
        <w:t xml:space="preserve">uật </w:t>
      </w:r>
      <w:r>
        <w:t xml:space="preserve">lí </w:t>
      </w:r>
      <w:r>
        <w:t xml:space="preserve">học. </w:t>
      </w:r>
      <w:r>
        <w:rPr>
          <w:b/>
        </w:rPr>
        <w:t xml:space="preserve">4 </w:t>
      </w:r>
      <w:r>
        <w:t xml:space="preserve">(viết </w:t>
      </w:r>
      <w:r>
        <w:t xml:space="preserve">hoa).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 </w:t>
      </w:r>
      <w:r>
        <w:t xml:space="preserve">(nói </w:t>
      </w:r>
      <w:r>
        <w:t xml:space="preserve">tắt). </w:t>
      </w:r>
      <w:r>
        <w:t xml:space="preserve">Thời </w:t>
      </w:r>
      <w:r>
        <w:t xml:space="preserve">trước </w:t>
      </w:r>
      <w:r>
        <w:rPr>
          <w:i/>
        </w:rPr>
        <w:t xml:space="preserve">Cách </w:t>
      </w:r>
      <w:r>
        <w:t xml:space="preserve">mạng. </w:t>
      </w:r>
      <w:r>
        <w:t xml:space="preserve">lI </w:t>
      </w:r>
      <w:r>
        <w:t xml:space="preserve">tt. </w:t>
      </w:r>
      <w:r>
        <w:t xml:space="preserve">Thuộc </w:t>
      </w:r>
      <w:r>
        <w:t xml:space="preserve">về </w:t>
      </w:r>
      <w:r>
        <w:t xml:space="preserve">cách </w:t>
      </w:r>
      <w:r>
        <w:t xml:space="preserve">mạng,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cách </w:t>
      </w:r>
      <w:r>
        <w:t xml:space="preserve">mạng. </w:t>
      </w:r>
      <w:r>
        <w:t xml:space="preserve">Chính </w:t>
      </w:r>
      <w:r>
        <w:t xml:space="preserve">quyền </w:t>
      </w:r>
      <w:r>
        <w:t xml:space="preserve">cách </w:t>
      </w:r>
      <w:r>
        <w:t xml:space="preserve">mạng. </w:t>
      </w:r>
      <w:r>
        <w:t xml:space="preserve">cách </w:t>
      </w:r>
      <w:r>
        <w:t xml:space="preserve">mạng </w:t>
      </w:r>
      <w:r>
        <w:t xml:space="preserve">công </w:t>
      </w:r>
      <w:r>
        <w:t xml:space="preserve">nghiệp </w:t>
      </w:r>
      <w:r>
        <w:t xml:space="preserve">danh từ </w:t>
      </w:r>
      <w:r>
        <w:t xml:space="preserve">Bước </w:t>
      </w:r>
      <w:r>
        <w:t xml:space="preserve">nhảy </w:t>
      </w:r>
      <w:r>
        <w:t xml:space="preserve">vọt </w:t>
      </w:r>
      <w:r>
        <w:t xml:space="preserve">trong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lực </w:t>
      </w:r>
      <w:r>
        <w:rPr>
          <w:i/>
        </w:rPr>
        <w:t xml:space="preserve">lượng </w:t>
      </w:r>
      <w:r>
        <w:t xml:space="preserve">sản </w:t>
      </w:r>
      <w:r>
        <w:t xml:space="preserve">xuất </w:t>
      </w:r>
      <w:r>
        <w:t xml:space="preserve">do </w:t>
      </w:r>
      <w:r>
        <w:t xml:space="preserve">chuyển </w:t>
      </w:r>
      <w:r>
        <w:t xml:space="preserve">từ </w:t>
      </w:r>
      <w:r>
        <w:t xml:space="preserve">công </w:t>
      </w:r>
      <w:r>
        <w:t xml:space="preserve">trường </w:t>
      </w:r>
      <w:r>
        <w:t xml:space="preserve">thủ </w:t>
      </w:r>
      <w:r>
        <w:t xml:space="preserve">công </w:t>
      </w:r>
      <w:r>
        <w:t xml:space="preserve">sang </w:t>
      </w:r>
      <w:r>
        <w:t xml:space="preserve">sản </w:t>
      </w:r>
      <w:r>
        <w:t xml:space="preserve">xuất </w:t>
      </w:r>
      <w:r>
        <w:t xml:space="preserve">bằng </w:t>
      </w:r>
      <w:r>
        <w:t xml:space="preserve">máy </w:t>
      </w:r>
      <w:r>
        <w:t xml:space="preserve">móc, </w:t>
      </w:r>
      <w:r>
        <w:t xml:space="preserve">trong </w:t>
      </w:r>
      <w:r>
        <w:t xml:space="preserve">nửa </w:t>
      </w:r>
      <w:r>
        <w:t xml:space="preserve">sau </w:t>
      </w:r>
      <w:r>
        <w:t xml:space="preserve">thế </w:t>
      </w:r>
      <w:r>
        <w:t xml:space="preserve">kỉ </w:t>
      </w:r>
      <w:r>
        <w:t xml:space="preserve">XVIII </w:t>
      </w:r>
      <w:r>
        <w:t xml:space="preserve">và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XIX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 </w:t>
      </w:r>
      <w:r>
        <w:t xml:space="preserve">chủ </w:t>
      </w:r>
      <w:r>
        <w:t xml:space="preserve">nghĩa </w:t>
      </w:r>
      <w:r>
        <w:t xml:space="preserve">phương </w:t>
      </w:r>
      <w:r>
        <w:t xml:space="preserve">Tây, </w:t>
      </w:r>
      <w:r>
        <w:t xml:space="preserve">dẫn </w:t>
      </w:r>
      <w:r>
        <w:t xml:space="preserve">đến </w:t>
      </w:r>
      <w:r>
        <w:rPr>
          <w:i/>
        </w:rPr>
        <w:t xml:space="preserve">sự </w:t>
      </w:r>
      <w:r>
        <w:t xml:space="preserve">thiết </w:t>
      </w:r>
      <w:r>
        <w:t xml:space="preserve">lập </w:t>
      </w:r>
      <w:r>
        <w:t xml:space="preserve">hoàn </w:t>
      </w:r>
      <w:r>
        <w:t xml:space="preserve">toàn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b/>
        </w:rPr>
        <w:t xml:space="preserve">tư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Cách </w:t>
      </w:r>
      <w:r>
        <w:t xml:space="preserve">mạng </w:t>
      </w:r>
      <w:r>
        <w:t xml:space="preserve">tư </w:t>
      </w:r>
      <w:r>
        <w:t xml:space="preserve">sản </w:t>
      </w:r>
      <w:r>
        <w:t xml:space="preserve">trong </w:t>
      </w:r>
      <w:r>
        <w:t xml:space="preserve">đó </w:t>
      </w:r>
      <w:r>
        <w:t xml:space="preserve">đông </w:t>
      </w:r>
      <w:r>
        <w:t xml:space="preserve">đảo </w:t>
      </w:r>
      <w:r>
        <w:t xml:space="preserve">quần </w:t>
      </w:r>
      <w:r>
        <w:t xml:space="preserve">chúng </w:t>
      </w:r>
      <w:r>
        <w:t xml:space="preserve">nông </w:t>
      </w:r>
      <w:r>
        <w:t xml:space="preserve">dân, </w:t>
      </w:r>
      <w:r>
        <w:t xml:space="preserve">dân </w:t>
      </w:r>
      <w:r>
        <w:t xml:space="preserve">nghèo </w:t>
      </w:r>
      <w:r>
        <w:t xml:space="preserve">thành </w:t>
      </w:r>
      <w:r>
        <w:t xml:space="preserve">thị </w:t>
      </w:r>
      <w:r>
        <w:t xml:space="preserve">và </w:t>
      </w:r>
      <w:r>
        <w:t xml:space="preserve">công </w:t>
      </w:r>
      <w:r>
        <w:t xml:space="preserve">nhân </w:t>
      </w:r>
      <w:r>
        <w:t xml:space="preserve">tham </w:t>
      </w:r>
      <w:r>
        <w:t xml:space="preserve">gia </w:t>
      </w:r>
      <w:r>
        <w:t xml:space="preserve">như </w:t>
      </w:r>
      <w:r>
        <w:t xml:space="preserve">một </w:t>
      </w:r>
      <w:r>
        <w:t xml:space="preserve">lực </w:t>
      </w:r>
      <w:r>
        <w:t xml:space="preserve">lượng </w:t>
      </w:r>
      <w:r>
        <w:t xml:space="preserve">độc </w:t>
      </w:r>
      <w:r>
        <w:t xml:space="preserve">lập </w:t>
      </w:r>
      <w:r>
        <w:t xml:space="preserve">và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xu </w:t>
      </w:r>
      <w:r>
        <w:t xml:space="preserve">thế </w:t>
      </w:r>
      <w:r>
        <w:t xml:space="preserve">của </w:t>
      </w:r>
      <w:r>
        <w:t xml:space="preserve">cuộc </w:t>
      </w:r>
      <w:r>
        <w:t xml:space="preserve">cách </w:t>
      </w:r>
      <w:r>
        <w:t xml:space="preserve">mạng </w:t>
      </w:r>
      <w:r>
        <w:t xml:space="preserve">bằng </w:t>
      </w:r>
      <w:r>
        <w:t xml:space="preserve">những </w:t>
      </w:r>
      <w:r>
        <w:t xml:space="preserve">yêu </w:t>
      </w:r>
      <w:r>
        <w:t xml:space="preserve">sách </w:t>
      </w:r>
      <w:r>
        <w:rPr>
          <w:i/>
        </w:rPr>
        <w:t xml:space="preserve">của </w:t>
      </w:r>
      <w:r>
        <w:t xml:space="preserve">riêng </w:t>
      </w:r>
      <w:r>
        <w:t xml:space="preserve">mình.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dân </w:t>
      </w:r>
      <w:r>
        <w:t xml:space="preserve">chủ </w:t>
      </w:r>
      <w:r>
        <w:t xml:space="preserve">tư </w:t>
      </w:r>
      <w:r>
        <w:t xml:space="preserve">sản </w:t>
      </w:r>
      <w:r>
        <w:t xml:space="preserve">Pháp </w:t>
      </w:r>
      <w:r>
        <w:rPr>
          <w:i/>
        </w:rPr>
        <w:t xml:space="preserve">1789.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Cách </w:t>
      </w:r>
      <w:r>
        <w:t xml:space="preserve">mạng </w:t>
      </w:r>
      <w:r>
        <w:t xml:space="preserve">chống </w:t>
      </w:r>
      <w:r>
        <w:t xml:space="preserve">đế </w:t>
      </w:r>
      <w:r>
        <w:rPr>
          <w:i/>
        </w:rPr>
        <w:t xml:space="preserve">quốc </w:t>
      </w:r>
      <w:r>
        <w:t xml:space="preserve">và </w:t>
      </w:r>
      <w:r>
        <w:t xml:space="preserve">phong </w:t>
      </w:r>
      <w:r>
        <w:t xml:space="preserve">kiến, </w:t>
      </w:r>
      <w:r>
        <w:t xml:space="preserve">giành </w:t>
      </w:r>
      <w:r>
        <w:t xml:space="preserve">độc </w:t>
      </w:r>
      <w:r>
        <w:t xml:space="preserve">lập </w:t>
      </w:r>
      <w:r>
        <w:t xml:space="preserve">dân </w:t>
      </w:r>
      <w:r>
        <w:t xml:space="preserve">tộc </w:t>
      </w:r>
      <w:r>
        <w:t xml:space="preserve">và </w:t>
      </w:r>
      <w:r>
        <w:t xml:space="preserve">dân </w:t>
      </w:r>
      <w:r>
        <w:t xml:space="preserve">chủ,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của </w:t>
      </w:r>
      <w:r>
        <w:t xml:space="preserve">cách </w:t>
      </w:r>
      <w:r>
        <w:t xml:space="preserve">mạng </w:t>
      </w:r>
      <w:r>
        <w:t xml:space="preserve">dân </w:t>
      </w:r>
      <w:r>
        <w:t xml:space="preserve">chủ </w:t>
      </w:r>
      <w:r>
        <w:t xml:space="preserve">tư </w:t>
      </w:r>
      <w:r>
        <w:t xml:space="preserve">sản.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giải </w:t>
      </w:r>
      <w:r>
        <w:rPr>
          <w:b/>
        </w:rPr>
        <w:t xml:space="preserve">phóng </w:t>
      </w:r>
      <w:r>
        <w:rPr>
          <w:b/>
        </w:rPr>
        <w:t xml:space="preserve">dân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Cách </w:t>
      </w:r>
      <w:r>
        <w:t xml:space="preserve">mạng </w:t>
      </w:r>
      <w:r>
        <w:t xml:space="preserve">nhằm </w:t>
      </w:r>
      <w:r>
        <w:t xml:space="preserve">giải </w:t>
      </w:r>
      <w:r>
        <w:t xml:space="preserve">phóng </w:t>
      </w:r>
      <w:r>
        <w:t xml:space="preserve">dân </w:t>
      </w:r>
      <w:r>
        <w:t xml:space="preserve">tộc </w:t>
      </w:r>
      <w:r>
        <w:t xml:space="preserve">khỏi </w:t>
      </w:r>
      <w:r>
        <w:rPr>
          <w:i/>
        </w:rPr>
        <w:t xml:space="preserve">ách </w:t>
      </w:r>
      <w:r>
        <w:t xml:space="preserve">thống </w:t>
      </w:r>
      <w:r>
        <w:t xml:space="preserve">trị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đế </w:t>
      </w:r>
      <w:r>
        <w:t xml:space="preserve">quốc, </w:t>
      </w:r>
      <w:r>
        <w:t xml:space="preserve">giành </w:t>
      </w:r>
      <w:r>
        <w:t xml:space="preserve">độc </w:t>
      </w:r>
      <w:r>
        <w:t xml:space="preserve">lập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cách </w:t>
      </w:r>
      <w:r>
        <w:t xml:space="preserve">mạng. </w:t>
      </w:r>
      <w:r>
        <w:t xml:space="preserve">Cách </w:t>
      </w:r>
      <w:r>
        <w:t xml:space="preserve">mạng </w:t>
      </w:r>
      <w:r>
        <w:t xml:space="preserve">hoá </w:t>
      </w:r>
      <w:r>
        <w:t xml:space="preserve">tư </w:t>
      </w:r>
      <w:r>
        <w:t xml:space="preserve">tướng.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khoa </w:t>
      </w:r>
      <w:r>
        <w:rPr>
          <w:b/>
        </w:rPr>
        <w:t xml:space="preserve">học </w:t>
      </w:r>
      <w:r>
        <w:rPr>
          <w:b/>
        </w:rPr>
        <w:t xml:space="preserve">- </w:t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t xml:space="preserve">cách </w:t>
      </w:r>
      <w:r>
        <w:t xml:space="preserve">mạng </w:t>
      </w:r>
      <w:r>
        <w:t xml:space="preserve">khoa </w:t>
      </w:r>
      <w:r>
        <w:t xml:space="preserve">học </w:t>
      </w:r>
      <w:r>
        <w:t xml:space="preserve">- </w:t>
      </w:r>
      <w:r>
        <w:t xml:space="preserve">kỹ </w:t>
      </w:r>
      <w:r>
        <w:t xml:space="preserve">thuật. </w:t>
      </w:r>
      <w:r>
        <w:t xml:space="preserve">danh từ </w:t>
      </w:r>
      <w:r>
        <w:t xml:space="preserve">Sự </w:t>
      </w:r>
      <w:r>
        <w:t xml:space="preserve">biến </w:t>
      </w:r>
      <w:r>
        <w:t xml:space="preserve">đối </w:t>
      </w:r>
      <w:r>
        <w:t xml:space="preserve">căn </w:t>
      </w:r>
      <w:r>
        <w:t xml:space="preserve">bản </w:t>
      </w:r>
      <w:r>
        <w:t xml:space="preserve">về </w:t>
      </w:r>
      <w:r>
        <w:t xml:space="preserve">chất </w:t>
      </w:r>
      <w:r>
        <w:t xml:space="preserve">của </w:t>
      </w:r>
      <w:r>
        <w:t xml:space="preserve">lực </w:t>
      </w:r>
      <w:r>
        <w:rPr>
          <w:i/>
        </w:rPr>
        <w:t xml:space="preserve">lượng </w:t>
      </w:r>
      <w:r>
        <w:t xml:space="preserve">sản </w:t>
      </w:r>
      <w:r>
        <w:t xml:space="preserve">xuất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biến </w:t>
      </w:r>
      <w:r>
        <w:t xml:space="preserve">khoa </w:t>
      </w:r>
      <w:r>
        <w:t xml:space="preserve">học </w:t>
      </w:r>
      <w:r>
        <w:t xml:space="preserve">thành </w:t>
      </w:r>
      <w:r>
        <w:t xml:space="preserve">yếu </w:t>
      </w:r>
      <w:r>
        <w:t xml:space="preserve">tố </w:t>
      </w:r>
      <w:r>
        <w:t xml:space="preserve">hàng </w:t>
      </w:r>
      <w:r>
        <w:t xml:space="preserve">đầu </w:t>
      </w:r>
      <w:r>
        <w:t xml:space="preserve">của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sản </w:t>
      </w:r>
      <w:r>
        <w:t xml:space="preserve">xuất </w:t>
      </w:r>
      <w:r>
        <w:t xml:space="preserve">xã </w:t>
      </w:r>
      <w:r>
        <w:t xml:space="preserve">hội,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sản </w:t>
      </w:r>
      <w:r>
        <w:t xml:space="preserve">xuất </w:t>
      </w:r>
      <w:r>
        <w:t xml:space="preserve">trực </w:t>
      </w:r>
      <w:r>
        <w:t xml:space="preserve">tiếp. </w:t>
      </w:r>
      <w:r>
        <w:rPr>
          <w:i/>
        </w:rPr>
        <w:t xml:space="preserve">Cuộc </w:t>
      </w:r>
      <w:r>
        <w:rPr>
          <w:i/>
        </w:rPr>
        <w:t xml:space="preserve">cách </w:t>
      </w:r>
      <w:r>
        <w:t xml:space="preserve">mạng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-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t xml:space="preserve">hiện </w:t>
      </w:r>
      <w:r>
        <w:rPr>
          <w:i/>
        </w:rPr>
        <w:t xml:space="preserve">đại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từ </w:t>
      </w:r>
      <w:r>
        <w:rPr>
          <w:i/>
        </w:rPr>
        <w:t xml:space="preserve">giữa </w:t>
      </w:r>
      <w:r>
        <w:rPr>
          <w:i/>
        </w:rPr>
        <w:t xml:space="preserve">thế </w:t>
      </w:r>
      <w:r>
        <w:rPr>
          <w:i/>
        </w:rPr>
        <w:t xml:space="preserve">kí </w:t>
      </w:r>
      <w:r>
        <w:rPr>
          <w:i/>
        </w:rPr>
        <w:t xml:space="preserve">XX.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kĩ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t xml:space="preserve">cách </w:t>
      </w:r>
      <w:r>
        <w:t xml:space="preserve">mạng </w:t>
      </w:r>
      <w:r>
        <w:t xml:space="preserve">kỹ </w:t>
      </w:r>
      <w:r>
        <w:t xml:space="preserve">thuật. </w:t>
      </w:r>
      <w:r>
        <w:t xml:space="preserve">danh từ </w:t>
      </w:r>
      <w:r>
        <w:t xml:space="preserve">Quá </w:t>
      </w:r>
      <w:r>
        <w:t xml:space="preserve">trình </w:t>
      </w:r>
      <w:r>
        <w:t xml:space="preserve">thay </w:t>
      </w:r>
      <w:r>
        <w:t xml:space="preserve">đổi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cách </w:t>
      </w:r>
      <w:r>
        <w:t xml:space="preserve">mạng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sản </w:t>
      </w:r>
      <w:r>
        <w:t xml:space="preserve">xuất </w:t>
      </w:r>
      <w:r>
        <w:t xml:space="preserve">vật </w:t>
      </w:r>
      <w:r>
        <w:t xml:space="preserve">chất, </w:t>
      </w:r>
      <w:r>
        <w:t xml:space="preserve">nhằm </w:t>
      </w:r>
      <w:r>
        <w:t xml:space="preserve">biến </w:t>
      </w:r>
      <w:r>
        <w:t xml:space="preserve">lao </w:t>
      </w:r>
      <w:r>
        <w:t xml:space="preserve">động </w:t>
      </w:r>
      <w:r>
        <w:t xml:space="preserve">thủ </w:t>
      </w:r>
      <w:r>
        <w:t xml:space="preserve">công </w:t>
      </w:r>
      <w:r>
        <w:t xml:space="preserve">thành </w:t>
      </w:r>
      <w:r>
        <w:t xml:space="preserve">lao </w:t>
      </w:r>
      <w:r>
        <w:t xml:space="preserve">động </w:t>
      </w:r>
      <w:r>
        <w:t xml:space="preserve">dùng </w:t>
      </w:r>
      <w:r>
        <w:t xml:space="preserve">máy </w:t>
      </w:r>
      <w:r>
        <w:t xml:space="preserve">móc, </w:t>
      </w:r>
      <w:r>
        <w:t xml:space="preserve">và </w:t>
      </w:r>
      <w:r>
        <w:t xml:space="preserve">được </w:t>
      </w:r>
      <w:r>
        <w:t xml:space="preserve">thực </w:t>
      </w:r>
      <w:r>
        <w:t xml:space="preserve">hiện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công </w:t>
      </w:r>
      <w:r>
        <w:t xml:space="preserve">nghiệp </w:t>
      </w:r>
      <w:r>
        <w:t xml:space="preserve">hoá.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cách </w:t>
      </w:r>
      <w:r>
        <w:t xml:space="preserve">mạng </w:t>
      </w:r>
      <w:r>
        <w:t xml:space="preserve">xoá </w:t>
      </w:r>
      <w:r>
        <w:t xml:space="preserve">bỏ </w:t>
      </w:r>
      <w:r>
        <w:t xml:space="preserve">hoặc </w:t>
      </w:r>
      <w:r>
        <w:t xml:space="preserve">cải </w:t>
      </w:r>
      <w:r>
        <w:t xml:space="preserve">tạo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cũ, </w:t>
      </w:r>
      <w:r>
        <w:t xml:space="preserve">lỗi </w:t>
      </w:r>
      <w:r>
        <w:t xml:space="preserve">thời, </w:t>
      </w:r>
      <w:r>
        <w:t xml:space="preserve">thiết </w:t>
      </w:r>
      <w:r>
        <w:t xml:space="preserve">lập </w:t>
      </w:r>
      <w:r>
        <w:t xml:space="preserve">và </w:t>
      </w:r>
      <w:r>
        <w:t xml:space="preserve">củng </w:t>
      </w:r>
      <w:r>
        <w:t xml:space="preserve">cố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mới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sản </w:t>
      </w:r>
      <w:r>
        <w:t xml:space="preserve">xuất. </w:t>
      </w:r>
      <w:r>
        <w:t xml:space="preserve">cách </w:t>
      </w:r>
      <w:r>
        <w:t xml:space="preserve">mạng </w:t>
      </w:r>
      <w:r>
        <w:t xml:space="preserve">tư </w:t>
      </w:r>
      <w:r>
        <w:t xml:space="preserve">sản </w:t>
      </w:r>
      <w:r>
        <w:t xml:space="preserve">danh từ </w:t>
      </w:r>
      <w:r>
        <w:t xml:space="preserve">Cách </w:t>
      </w:r>
      <w:r>
        <w:t xml:space="preserve">mạng </w:t>
      </w:r>
      <w:r>
        <w:t xml:space="preserve">nhằm </w:t>
      </w:r>
      <w:r>
        <w:t xml:space="preserve">xoá </w:t>
      </w:r>
      <w:r>
        <w:t xml:space="preserve">bỏ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hoặc </w:t>
      </w:r>
      <w:r>
        <w:t xml:space="preserve">tàn </w:t>
      </w:r>
      <w:r>
        <w:t xml:space="preserve">tích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tư </w:t>
      </w:r>
      <w:r>
        <w:rPr>
          <w:b/>
        </w:rPr>
        <w:t xml:space="preserve">sản </w:t>
      </w:r>
      <w:r>
        <w:rPr>
          <w:b/>
        </w:rPr>
        <w:t xml:space="preserve">dân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dân </w:t>
      </w:r>
      <w:r>
        <w:rPr>
          <w:i/>
        </w:rPr>
        <w:t xml:space="preserve">chủ </w:t>
      </w:r>
      <w:r>
        <w:rPr>
          <w:i/>
        </w:rPr>
        <w:t xml:space="preserve">tư </w:t>
      </w:r>
      <w:r>
        <w:rPr>
          <w:i/>
        </w:rPr>
        <w:t xml:space="preserve">sản. </w:t>
      </w:r>
      <w:r>
        <w:br w:type="page"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b/>
        </w:rPr>
        <w:t xml:space="preserve">và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Như </w:t>
      </w:r>
      <w:r>
        <w:t xml:space="preserve">cách </w:t>
      </w:r>
      <w:r>
        <w:t xml:space="preserve">mạng </w:t>
      </w:r>
      <w:r>
        <w:t xml:space="preserve">văn </w:t>
      </w:r>
      <w:r>
        <w:t xml:space="preserve">hoá </w:t>
      </w:r>
      <w:r>
        <w:t xml:space="preserve">(nhưng </w:t>
      </w:r>
      <w:r>
        <w:t xml:space="preserve">với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hai </w:t>
      </w:r>
      <w:r>
        <w:t xml:space="preserve">mặt </w:t>
      </w:r>
      <w:r>
        <w:t xml:space="preserve">song </w:t>
      </w:r>
      <w:r>
        <w:t xml:space="preserve">song </w:t>
      </w:r>
      <w:r>
        <w:t xml:space="preserve">và </w:t>
      </w:r>
      <w:r>
        <w:t xml:space="preserve">không </w:t>
      </w:r>
      <w:r>
        <w:t xml:space="preserve">tách </w:t>
      </w:r>
      <w:r>
        <w:t xml:space="preserve">rời </w:t>
      </w:r>
      <w:r>
        <w:t xml:space="preserve">nhau: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văn </w:t>
      </w:r>
      <w:r>
        <w:t xml:space="preserve">hoá).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cách </w:t>
      </w:r>
      <w:r>
        <w:t xml:space="preserve">mạng </w:t>
      </w:r>
      <w:r>
        <w:t xml:space="preserve">trong </w:t>
      </w:r>
      <w:r>
        <w:t xml:space="preserve">lĩnh </w:t>
      </w:r>
      <w:r>
        <w:t xml:space="preserve">vực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vô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xã </w:t>
      </w:r>
      <w:r>
        <w:t xml:space="preserve">hội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Cách </w:t>
      </w:r>
      <w:r>
        <w:t xml:space="preserve">mạng </w:t>
      </w:r>
      <w:r>
        <w:t xml:space="preserve">nhằm </w:t>
      </w:r>
      <w:r>
        <w:t xml:space="preserve">thủ </w:t>
      </w:r>
      <w:r>
        <w:t xml:space="preserve">tiêu </w:t>
      </w:r>
      <w:r>
        <w:t xml:space="preserve">chế </w:t>
      </w:r>
      <w:r>
        <w:t xml:space="preserve">độ </w:t>
      </w:r>
      <w:r>
        <w:t xml:space="preserve">người </w:t>
      </w:r>
      <w:r>
        <w:t xml:space="preserve">bóc </w:t>
      </w:r>
      <w:r>
        <w:t xml:space="preserve">lột </w:t>
      </w:r>
      <w:r>
        <w:t xml:space="preserve">người </w:t>
      </w:r>
      <w:r>
        <w:t xml:space="preserve">và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hội.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rPr>
          <w:i/>
        </w:rPr>
        <w:t xml:space="preserve">tháng </w:t>
      </w:r>
      <w:r>
        <w:t xml:space="preserve">Mười </w:t>
      </w:r>
      <w:r>
        <w:t xml:space="preserve">1917.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mạng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Cách </w:t>
      </w:r>
      <w:r>
        <w:t xml:space="preserve">mạng </w:t>
      </w:r>
      <w:r>
        <w:t xml:space="preserve">kĩ </w:t>
      </w:r>
      <w:r>
        <w:t xml:space="preserve">thuật </w:t>
      </w:r>
      <w:r>
        <w:t xml:space="preserve">trong </w:t>
      </w:r>
      <w:r>
        <w:t xml:space="preserve">nông </w:t>
      </w:r>
      <w:r>
        <w:t xml:space="preserve">nghiệp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đang </w:t>
      </w:r>
      <w:r>
        <w:t xml:space="preserve">phát </w:t>
      </w:r>
      <w:r>
        <w:t xml:space="preserve">triển, </w:t>
      </w:r>
      <w:r>
        <w:t xml:space="preserve">thực </w:t>
      </w:r>
      <w:r>
        <w:t xml:space="preserve">hiện </w:t>
      </w:r>
      <w:r>
        <w:t xml:space="preserve">bằng </w:t>
      </w:r>
      <w:r>
        <w:t xml:space="preserve">gieo </w:t>
      </w:r>
      <w:r>
        <w:t xml:space="preserve">trồng </w:t>
      </w:r>
      <w:r>
        <w:t xml:space="preserve">giống </w:t>
      </w:r>
      <w:r>
        <w:t xml:space="preserve">mới, </w:t>
      </w:r>
      <w:r>
        <w:t xml:space="preserve">thâm </w:t>
      </w:r>
      <w:r>
        <w:t xml:space="preserve">canh </w:t>
      </w:r>
      <w:r>
        <w:t xml:space="preserve">và </w:t>
      </w:r>
      <w:r>
        <w:t xml:space="preserve">áp </w:t>
      </w:r>
      <w:r>
        <w:t xml:space="preserve">dụng </w:t>
      </w:r>
      <w:r>
        <w:t xml:space="preserve">những </w:t>
      </w:r>
      <w:r>
        <w:t xml:space="preserve">kĩ </w:t>
      </w:r>
      <w:r>
        <w:t xml:space="preserve">thuật </w:t>
      </w:r>
      <w:r>
        <w:t xml:space="preserve">nông </w:t>
      </w:r>
      <w:r>
        <w:t xml:space="preserve">nghiệp </w:t>
      </w:r>
      <w:r>
        <w:t xml:space="preserve">tiên </w:t>
      </w:r>
      <w:r>
        <w:t xml:space="preserve">tiến.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mệnh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cách </w:t>
      </w:r>
      <w:r>
        <w:t xml:space="preserve">mạng.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Câu </w:t>
      </w:r>
      <w:r>
        <w:t xml:space="preserve">nói </w:t>
      </w:r>
      <w:r>
        <w:t xml:space="preserve">ngắn </w:t>
      </w:r>
      <w:r>
        <w:t xml:space="preserve">gọn </w:t>
      </w:r>
      <w:r>
        <w:t xml:space="preserve">được </w:t>
      </w:r>
      <w:r>
        <w:t xml:space="preserve">lưu </w:t>
      </w:r>
      <w:r>
        <w:t xml:space="preserve">truyền,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giáo </w:t>
      </w:r>
      <w:r>
        <w:t xml:space="preserve">dục </w:t>
      </w:r>
      <w:r>
        <w:t xml:space="preserve">về </w:t>
      </w:r>
      <w:r>
        <w:t xml:space="preserve">đạo </w:t>
      </w:r>
      <w:r>
        <w:t xml:space="preserve">đức. </w:t>
      </w:r>
      <w:r>
        <w:t xml:space="preserve">Cách </w:t>
      </w:r>
      <w:r>
        <w:t xml:space="preserve">ngôn </w:t>
      </w:r>
      <w:r>
        <w:t xml:space="preserve">có </w:t>
      </w:r>
      <w:r>
        <w:t xml:space="preserve">câu: </w:t>
      </w:r>
      <w:r>
        <w:rPr>
          <w:i/>
        </w:rPr>
        <w:t xml:space="preserve">"Gần </w:t>
      </w:r>
      <w:r>
        <w:rPr>
          <w:i/>
        </w:rPr>
        <w:t xml:space="preserve">mực </w:t>
      </w:r>
      <w:r>
        <w:t xml:space="preserve">thì </w:t>
      </w:r>
      <w:r>
        <w:rPr>
          <w:i/>
        </w:rPr>
        <w:t xml:space="preserve">đen, </w:t>
      </w:r>
      <w:r>
        <w:t xml:space="preserve">gần </w:t>
      </w:r>
      <w:r>
        <w:rPr>
          <w:i/>
        </w:rPr>
        <w:t xml:space="preserve">đền </w:t>
      </w:r>
      <w:r>
        <w:t xml:space="preserve">thì </w:t>
      </w:r>
      <w:r>
        <w:t xml:space="preserve">rạng”.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nhật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Cách </w:t>
      </w:r>
      <w:r>
        <w:t xml:space="preserve">một </w:t>
      </w:r>
      <w:r>
        <w:t xml:space="preserve">ngày </w:t>
      </w:r>
      <w:r>
        <w:t xml:space="preserve">lại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lần. </w:t>
      </w:r>
      <w:r>
        <w:t xml:space="preserve">Sốt </w:t>
      </w:r>
      <w:r>
        <w:rPr>
          <w:i/>
        </w:rPr>
        <w:t xml:space="preserve">cách </w:t>
      </w:r>
      <w:r>
        <w:t xml:space="preserve">nhật.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nhiệt </w:t>
      </w:r>
      <w:r>
        <w:rPr>
          <w:i/>
        </w:rPr>
        <w:t xml:space="preserve">động từ </w:t>
      </w:r>
      <w:r>
        <w:t xml:space="preserve">Ngăn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nhiệt </w:t>
      </w:r>
      <w:r>
        <w:t xml:space="preserve">truyền </w:t>
      </w:r>
      <w:r>
        <w:t xml:space="preserve">qua.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quãng </w:t>
      </w:r>
      <w:r>
        <w:rPr>
          <w:i/>
        </w:rPr>
        <w:t xml:space="preserve">tính từ </w:t>
      </w:r>
      <w:r>
        <w:t xml:space="preserve">Cách </w:t>
      </w:r>
      <w:r>
        <w:t xml:space="preserve">nhau </w:t>
      </w:r>
      <w:r>
        <w:t xml:space="preserve">từng </w:t>
      </w:r>
      <w:r>
        <w:t xml:space="preserve">quãng, </w:t>
      </w:r>
      <w:r>
        <w:t xml:space="preserve">không </w:t>
      </w:r>
      <w:r>
        <w:t xml:space="preserve">liền </w:t>
      </w:r>
      <w:r>
        <w:t xml:space="preserve">nhau, </w:t>
      </w:r>
      <w:r>
        <w:t xml:space="preserve">không </w:t>
      </w:r>
      <w:r>
        <w:t xml:space="preserve">liên </w:t>
      </w:r>
      <w:r>
        <w:t xml:space="preserve">tục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Không </w:t>
      </w:r>
      <w:r>
        <w:rPr>
          <w:i/>
        </w:rPr>
        <w:t xml:space="preserve">đủ </w:t>
      </w:r>
      <w:r>
        <w:rPr>
          <w:i/>
        </w:rPr>
        <w:t xml:space="preserve">hạt </w:t>
      </w:r>
      <w:r>
        <w:rPr>
          <w:i/>
        </w:rPr>
        <w:t xml:space="preserve">phải </w:t>
      </w:r>
      <w:r>
        <w:t xml:space="preserve">gieo </w:t>
      </w:r>
      <w:r>
        <w:t xml:space="preserve">cách </w:t>
      </w:r>
      <w:r>
        <w:rPr>
          <w:i/>
        </w:rPr>
        <w:t xml:space="preserve">quãng.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học </w:t>
      </w:r>
      <w:r>
        <w:rPr>
          <w:i/>
        </w:rPr>
        <w:t xml:space="preserve">bị </w:t>
      </w:r>
      <w:r>
        <w:t xml:space="preserve">cách </w:t>
      </w:r>
      <w:r>
        <w:t xml:space="preserve">quãng.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rách </w:t>
      </w:r>
      <w:r>
        <w:rPr>
          <w:i/>
        </w:rPr>
        <w:t xml:space="preserve">tính từ </w:t>
      </w:r>
      <w:r>
        <w:t xml:space="preserve">(kng). </w:t>
      </w:r>
      <w:r>
        <w:t xml:space="preserve">Phiển </w:t>
      </w:r>
      <w:r>
        <w:t xml:space="preserve">phức, </w:t>
      </w:r>
      <w:r>
        <w:t xml:space="preserve">rẩy </w:t>
      </w:r>
      <w:r>
        <w:t xml:space="preserve">rà. </w:t>
      </w:r>
      <w:r>
        <w:rPr>
          <w:i/>
        </w:rPr>
        <w:t xml:space="preserve">Mang </w:t>
      </w:r>
      <w:r>
        <w:rPr>
          <w:i/>
        </w:rPr>
        <w:t xml:space="preserve">theo </w:t>
      </w:r>
      <w:r>
        <w:t xml:space="preserve">nhiều </w:t>
      </w:r>
      <w:r>
        <w:rPr>
          <w:i/>
        </w:rPr>
        <w:t xml:space="preserve">thứ </w:t>
      </w:r>
      <w:r>
        <w:rPr>
          <w:i/>
        </w:rPr>
        <w:t xml:space="preserve">cách </w:t>
      </w:r>
      <w:r>
        <w:rPr>
          <w:i/>
        </w:rPr>
        <w:t xml:space="preserve">rách.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t xml:space="preserve">Đổi </w:t>
      </w:r>
      <w:r>
        <w:t xml:space="preserve">mới, </w:t>
      </w:r>
      <w:r>
        <w:t xml:space="preserve">thường </w:t>
      </w:r>
      <w:r>
        <w:t xml:space="preserve">về </w:t>
      </w:r>
      <w:r>
        <w:t xml:space="preserve">văn </w:t>
      </w:r>
      <w:r>
        <w:t xml:space="preserve">hoá, </w:t>
      </w:r>
      <w:r>
        <w:t xml:space="preserve">nghệ </w:t>
      </w:r>
      <w:r>
        <w:t xml:space="preserve">thuật. </w:t>
      </w:r>
      <w:r>
        <w:t xml:space="preserve">Cách </w:t>
      </w:r>
      <w:r>
        <w:rPr>
          <w:i/>
        </w:rPr>
        <w:t xml:space="preserve">tân </w:t>
      </w:r>
      <w:r>
        <w:rPr>
          <w:i/>
        </w:rPr>
        <w:t xml:space="preserve">nên </w:t>
      </w:r>
      <w:r>
        <w:t xml:space="preserve">uăn </w:t>
      </w:r>
      <w:r>
        <w:t xml:space="preserve">hoá.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thuỷ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(Cách </w:t>
      </w:r>
      <w:r>
        <w:t xml:space="preserve">nấu) </w:t>
      </w:r>
      <w:r>
        <w:t xml:space="preserve">dùng </w:t>
      </w:r>
      <w:r>
        <w:t xml:space="preserve">sức </w:t>
      </w:r>
      <w:r>
        <w:t xml:space="preserve">nóng </w:t>
      </w:r>
      <w:r>
        <w:t xml:space="preserve">của </w:t>
      </w:r>
      <w:r>
        <w:t xml:space="preserve">nước </w:t>
      </w:r>
      <w:r>
        <w:t xml:space="preserve">đun </w:t>
      </w:r>
      <w:r>
        <w:t xml:space="preserve">sôi, </w:t>
      </w:r>
      <w:r>
        <w:t xml:space="preserve">nhưng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nước </w:t>
      </w:r>
      <w:r>
        <w:t xml:space="preserve">tiếp </w:t>
      </w:r>
      <w:r>
        <w:t xml:space="preserve">xúc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vật </w:t>
      </w:r>
      <w:r>
        <w:t xml:space="preserve">nấu. </w:t>
      </w:r>
      <w:r>
        <w:t xml:space="preserve">Nấu </w:t>
      </w:r>
      <w:r>
        <w:t xml:space="preserve">cách </w:t>
      </w:r>
      <w:r>
        <w:t xml:space="preserve">thuỷ. </w:t>
      </w:r>
      <w:r>
        <w:t xml:space="preserve">Chưng </w:t>
      </w:r>
      <w:r>
        <w:t xml:space="preserve">cách </w:t>
      </w:r>
      <w:r>
        <w:t xml:space="preserve">thuỷ.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hành </w:t>
      </w:r>
      <w:r>
        <w:t xml:space="preserve">động; </w:t>
      </w:r>
      <w:r>
        <w:t xml:space="preserve">cách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Cách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t xml:space="preserve">mặc. </w:t>
      </w:r>
      <w:r>
        <w:t xml:space="preserve">Cách </w:t>
      </w:r>
      <w:r>
        <w:rPr>
          <w:i/>
        </w:rPr>
        <w:t xml:space="preserve">thức </w:t>
      </w:r>
      <w:r>
        <w:t xml:space="preserve">học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cách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t xml:space="preserve">Ngăn </w:t>
      </w:r>
      <w:r>
        <w:t xml:space="preserve">cách </w:t>
      </w:r>
      <w:r>
        <w:t xml:space="preserve">và </w:t>
      </w:r>
      <w:r>
        <w:t xml:space="preserve">gây </w:t>
      </w:r>
      <w:r>
        <w:t xml:space="preserve">trở </w:t>
      </w:r>
      <w:r>
        <w:t xml:space="preserve">ngại </w:t>
      </w:r>
      <w:r>
        <w:t xml:space="preserve">trong </w:t>
      </w:r>
      <w:r>
        <w:t xml:space="preserve">việc </w:t>
      </w:r>
      <w:r>
        <w:t xml:space="preserve">đi </w:t>
      </w:r>
      <w:r>
        <w:t xml:space="preserve">lại </w:t>
      </w:r>
      <w:r>
        <w:t xml:space="preserve">liên </w:t>
      </w:r>
      <w:r>
        <w:t xml:space="preserve">lạc </w:t>
      </w:r>
      <w:r>
        <w:t xml:space="preserve">với </w:t>
      </w:r>
      <w:r>
        <w:t xml:space="preserve">nhau. </w:t>
      </w:r>
      <w:r>
        <w:t xml:space="preserve">Đò </w:t>
      </w:r>
      <w:r>
        <w:rPr>
          <w:i/>
        </w:rPr>
        <w:t xml:space="preserve">giang </w:t>
      </w:r>
      <w:r>
        <w:rPr>
          <w:i/>
        </w:rPr>
        <w:t xml:space="preserve">cách </w:t>
      </w:r>
      <w:r>
        <w:rPr>
          <w:i/>
        </w:rPr>
        <w:t xml:space="preserve">tró. </w:t>
      </w:r>
      <w:r>
        <w:t xml:space="preserve">cạch </w:t>
      </w:r>
      <w:r>
        <w:t xml:space="preserve">động từ </w:t>
      </w:r>
      <w:r>
        <w:t xml:space="preserve">(khẩu ngữ). </w:t>
      </w:r>
      <w:r>
        <w:t xml:space="preserve">Chừa, </w:t>
      </w:r>
      <w:r>
        <w:t xml:space="preserve">từ </w:t>
      </w:r>
      <w:r>
        <w:t xml:space="preserve">bỏ </w:t>
      </w:r>
      <w:r>
        <w:t xml:space="preserve">vì </w:t>
      </w:r>
      <w:r>
        <w:t xml:space="preserve">sợ </w:t>
      </w:r>
      <w:r>
        <w:t xml:space="preserve">hoặc </w:t>
      </w:r>
      <w:r>
        <w:t xml:space="preserve">vì </w:t>
      </w:r>
      <w:r>
        <w:t xml:space="preserve">ghét. </w:t>
      </w:r>
      <w:r>
        <w:rPr>
          <w:i/>
        </w:rPr>
        <w:t xml:space="preserve">Cạch </w:t>
      </w:r>
      <w:r>
        <w:t xml:space="preserve">đến </w:t>
      </w:r>
      <w:r>
        <w:t xml:space="preserve">già. </w:t>
      </w:r>
      <w:r>
        <w:br/>
      </w:r>
      <w:r>
        <w:rPr>
          <w:b/>
        </w:rPr>
        <w:t xml:space="preserve">cacten </w:t>
      </w:r>
      <w:r>
        <w:rPr>
          <w:i/>
        </w:rPr>
        <w:t xml:space="preserve">xem </w:t>
      </w:r>
      <w:r>
        <w:t xml:space="preserve">cartel. </w:t>
      </w:r>
      <w:r>
        <w:br/>
      </w:r>
      <w:r>
        <w:rPr>
          <w:b/>
        </w:rPr>
        <w:t xml:space="preserve">cactông </w:t>
      </w:r>
      <w:r>
        <w:rPr>
          <w:i/>
        </w:rPr>
        <w:t xml:space="preserve">cũng viết </w:t>
      </w:r>
      <w:r>
        <w:rPr>
          <w:i/>
        </w:rPr>
        <w:t xml:space="preserve">các </w:t>
      </w:r>
      <w:r>
        <w:t xml:space="preserve">tông. </w:t>
      </w:r>
      <w:r>
        <w:t xml:space="preserve">danh từ </w:t>
      </w:r>
      <w:r>
        <w:t xml:space="preserve">Giấy </w:t>
      </w:r>
      <w:r>
        <w:t xml:space="preserve">dày, </w:t>
      </w:r>
      <w:r>
        <w:t xml:space="preserve">xốp,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nguyên </w:t>
      </w:r>
      <w:r>
        <w:t xml:space="preserve">liệu </w:t>
      </w:r>
      <w:r>
        <w:t xml:space="preserve">xấu,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bìa </w:t>
      </w:r>
      <w:r>
        <w:t xml:space="preserve">sách, </w:t>
      </w:r>
      <w:r>
        <w:t xml:space="preserve">làm </w:t>
      </w:r>
      <w:r>
        <w:t xml:space="preserve">hộp, </w:t>
      </w:r>
      <w:r>
        <w:t xml:space="preserve">v.v. </w:t>
      </w:r>
      <w:r>
        <w:br/>
      </w:r>
      <w:r>
        <w:rPr>
          <w:b/>
        </w:rPr>
        <w:t xml:space="preserve">cactông </w:t>
      </w:r>
      <w:r>
        <w:rPr>
          <w:b/>
        </w:rPr>
        <w:t xml:space="preserve">chun </w:t>
      </w:r>
      <w:r>
        <w:rPr>
          <w:i/>
        </w:rPr>
        <w:t xml:space="preserve">cũng viết </w:t>
      </w:r>
      <w:r>
        <w:rPr>
          <w:i/>
        </w:rPr>
        <w:t xml:space="preserve">các </w:t>
      </w:r>
      <w:r>
        <w:rPr>
          <w:i/>
        </w:rPr>
        <w:t xml:space="preserve">tông </w:t>
      </w:r>
      <w:r>
        <w:rPr>
          <w:i/>
        </w:rPr>
        <w:t xml:space="preserve">chun. </w:t>
      </w:r>
      <w:r>
        <w:t xml:space="preserve">danh từ </w:t>
      </w:r>
      <w:r>
        <w:t xml:space="preserve">Cactông </w:t>
      </w:r>
      <w:r>
        <w:t xml:space="preserve">có </w:t>
      </w:r>
      <w:r>
        <w:t xml:space="preserve">dán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mỏng, </w:t>
      </w:r>
      <w:r>
        <w:t xml:space="preserve">nén </w:t>
      </w:r>
      <w:r>
        <w:t xml:space="preserve">thành </w:t>
      </w:r>
      <w:r>
        <w:t xml:space="preserve">các </w:t>
      </w:r>
      <w:r>
        <w:t xml:space="preserve">nếp </w:t>
      </w:r>
      <w:r>
        <w:t xml:space="preserve">sóng, </w:t>
      </w:r>
      <w:r>
        <w:t xml:space="preserve">dùng </w:t>
      </w:r>
      <w:r>
        <w:t xml:space="preserve">để </w:t>
      </w:r>
      <w:r>
        <w:t xml:space="preserve">bọc, </w:t>
      </w:r>
      <w:r>
        <w:t xml:space="preserve">lót </w:t>
      </w:r>
      <w:r>
        <w:t xml:space="preserve">các </w:t>
      </w:r>
      <w:r>
        <w:rPr>
          <w:i/>
        </w:rPr>
        <w:t xml:space="preserve">thứ </w:t>
      </w:r>
      <w:r>
        <w:t xml:space="preserve">hàng </w:t>
      </w:r>
      <w:r>
        <w:t xml:space="preserve">dễ </w:t>
      </w:r>
      <w:r>
        <w:t xml:space="preserve">vỡ. </w:t>
      </w:r>
      <w:r>
        <w:t xml:space="preserve">cadmium </w:t>
      </w:r>
      <w:r>
        <w:t xml:space="preserve">cũng viết </w:t>
      </w:r>
      <w:r>
        <w:rPr>
          <w:i/>
        </w:rPr>
        <w:t xml:space="preserve">cađimi.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xanh, </w:t>
      </w:r>
      <w:r>
        <w:t xml:space="preserve">mềm, </w:t>
      </w:r>
      <w:r>
        <w:t xml:space="preserve">dễ </w:t>
      </w:r>
      <w:r>
        <w:t xml:space="preserve">kéo </w:t>
      </w:r>
      <w:r>
        <w:t xml:space="preserve">sợi,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kim, </w:t>
      </w:r>
      <w:r>
        <w:t xml:space="preserve">có </w:t>
      </w:r>
      <w:r>
        <w:t xml:space="preserve">hợp </w:t>
      </w:r>
      <w:r>
        <w:t xml:space="preserve">chất </w:t>
      </w:r>
      <w:r>
        <w:t xml:space="preserve">dùng </w:t>
      </w:r>
      <w:r>
        <w:t xml:space="preserve">chế </w:t>
      </w:r>
      <w:r>
        <w:t xml:space="preserve">bột </w:t>
      </w:r>
      <w:r>
        <w:t xml:space="preserve">sơn. </w:t>
      </w:r>
      <w:r>
        <w:t xml:space="preserve">cafein </w:t>
      </w:r>
      <w:r>
        <w:t xml:space="preserve">danh từ </w:t>
      </w:r>
      <w:r>
        <w:t xml:space="preserve">Alcaloid </w:t>
      </w:r>
      <w:r>
        <w:t xml:space="preserve">trong </w:t>
      </w:r>
      <w:r>
        <w:t xml:space="preserve">hạt </w:t>
      </w:r>
      <w:r>
        <w:t xml:space="preserve">cà </w:t>
      </w:r>
      <w:r>
        <w:t xml:space="preserve">phê, </w:t>
      </w:r>
      <w:r>
        <w:t xml:space="preserve">lá </w:t>
      </w:r>
      <w:r>
        <w:t xml:space="preserve">chè, </w:t>
      </w:r>
      <w:r>
        <w:t xml:space="preserve">v.v.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1á.. </w:t>
      </w:r>
      <w:r>
        <w:br/>
      </w:r>
      <w:r>
        <w:rPr>
          <w:b/>
        </w:rPr>
        <w:t xml:space="preserve">cafê </w:t>
      </w:r>
      <w:r>
        <w:rPr>
          <w:i/>
        </w:rPr>
        <w:t xml:space="preserve">xem </w:t>
      </w:r>
      <w:r>
        <w:rPr>
          <w:i/>
        </w:rPr>
        <w:t xml:space="preserve">cà </w:t>
      </w:r>
      <w:r>
        <w:t xml:space="preserve">phê. </w:t>
      </w:r>
      <w:r>
        <w:br/>
      </w:r>
      <w:r>
        <w:rPr>
          <w:b/>
        </w:rPr>
        <w:t xml:space="preserve">cai,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Cai </w:t>
      </w:r>
      <w:r>
        <w:rPr>
          <w:i/>
        </w:rPr>
        <w:t xml:space="preserve">khố </w:t>
      </w:r>
      <w:r>
        <w:t xml:space="preserve">đỏ. </w:t>
      </w:r>
      <w:r>
        <w:t xml:space="preserve">Cậu </w:t>
      </w:r>
      <w:r>
        <w:t xml:space="preserve">cai </w:t>
      </w:r>
      <w:r>
        <w:rPr>
          <w:i/>
        </w:rPr>
        <w:t xml:space="preserve">nón </w:t>
      </w:r>
      <w:r>
        <w:rPr>
          <w:i/>
        </w:rPr>
        <w:t xml:space="preserve">dấu </w:t>
      </w:r>
      <w:r>
        <w:t xml:space="preserve">lông </w:t>
      </w:r>
      <w:r>
        <w:t xml:space="preserve">gà... </w:t>
      </w:r>
      <w:r>
        <w:t xml:space="preserve">(ca dao). </w:t>
      </w:r>
      <w:r>
        <w:rPr>
          <w:b/>
        </w:rPr>
        <w:t xml:space="preserve">2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 </w:t>
      </w:r>
      <w:r>
        <w:t xml:space="preserve">ở </w:t>
      </w:r>
      <w:r>
        <w:t xml:space="preserve">nhà </w:t>
      </w:r>
      <w:r>
        <w:t xml:space="preserve">máy, </w:t>
      </w:r>
      <w:r>
        <w:t xml:space="preserve">công </w:t>
      </w:r>
      <w:r>
        <w:t xml:space="preserve">trường, </w:t>
      </w:r>
      <w:r>
        <w:t xml:space="preserve">hoặc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nhà </w:t>
      </w:r>
      <w:r>
        <w:t xml:space="preserve">tù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Cai </w:t>
      </w:r>
      <w:r>
        <w:t xml:space="preserve">lục </w:t>
      </w:r>
      <w:r>
        <w:rPr>
          <w:i/>
        </w:rPr>
        <w:t xml:space="preserve">lộ. </w:t>
      </w:r>
      <w:r>
        <w:t xml:space="preserve">Cai </w:t>
      </w:r>
      <w:r>
        <w:t xml:space="preserve">ngục. </w:t>
      </w:r>
      <w:r>
        <w:rPr>
          <w:b/>
        </w:rPr>
        <w:t xml:space="preserve">3 </w:t>
      </w:r>
      <w:r>
        <w:t xml:space="preserve">(phương ngữ). </w:t>
      </w:r>
      <w:r>
        <w:t xml:space="preserve">Cai </w:t>
      </w:r>
      <w:r>
        <w:t xml:space="preserve">tổng </w:t>
      </w:r>
      <w:r>
        <w:t xml:space="preserve">(gọi </w:t>
      </w:r>
      <w:r>
        <w:t xml:space="preserve">tắt); </w:t>
      </w:r>
      <w:r>
        <w:t xml:space="preserve">chánh </w:t>
      </w:r>
      <w:r>
        <w:t xml:space="preserve">(tống). </w:t>
      </w:r>
      <w:r>
        <w:br/>
      </w:r>
      <w:r>
        <w:rPr>
          <w:b/>
        </w:rPr>
        <w:t xml:space="preserve">cai, </w:t>
      </w:r>
      <w:r>
        <w:rPr>
          <w:i/>
        </w:rPr>
        <w:t xml:space="preserve">động từ </w:t>
      </w:r>
      <w:r>
        <w:t xml:space="preserve">Thôi </w:t>
      </w:r>
      <w:r>
        <w:t xml:space="preserve">hẳn, </w:t>
      </w:r>
      <w:r>
        <w:t xml:space="preserve">không </w:t>
      </w:r>
      <w:r>
        <w:t xml:space="preserve">ăn, </w:t>
      </w:r>
      <w:r>
        <w:t xml:space="preserve">uống </w:t>
      </w:r>
      <w:r>
        <w:t xml:space="preserve">hoặc </w:t>
      </w:r>
      <w:r>
        <w:t xml:space="preserve">hút </w:t>
      </w:r>
      <w:r>
        <w:t xml:space="preserve">những </w:t>
      </w:r>
      <w:r>
        <w:t xml:space="preserve">thức </w:t>
      </w:r>
      <w:r>
        <w:t xml:space="preserve">dùng </w:t>
      </w:r>
      <w:r>
        <w:t xml:space="preserve">đã </w:t>
      </w:r>
      <w:r>
        <w:t xml:space="preserve">thành </w:t>
      </w:r>
      <w:r>
        <w:t xml:space="preserve">thói </w:t>
      </w:r>
      <w:r>
        <w:t xml:space="preserve">quen. </w:t>
      </w:r>
      <w:r>
        <w:t xml:space="preserve">Cai </w:t>
      </w:r>
      <w:r>
        <w:t xml:space="preserve">thuốc </w:t>
      </w:r>
      <w:r>
        <w:rPr>
          <w:i/>
        </w:rPr>
        <w:t xml:space="preserve">lá. </w:t>
      </w:r>
      <w:r>
        <w:rPr>
          <w:i/>
        </w:rPr>
        <w:t xml:space="preserve">Cai </w:t>
      </w:r>
      <w:r>
        <w:rPr>
          <w:i/>
        </w:rPr>
        <w:t xml:space="preserve">sữa?. </w:t>
      </w:r>
      <w:r>
        <w:br/>
      </w:r>
      <w:r>
        <w:rPr>
          <w:b/>
        </w:rPr>
        <w:t xml:space="preserve">cai </w:t>
      </w:r>
      <w:r>
        <w:rPr>
          <w:b/>
        </w:rPr>
        <w:t xml:space="preserve">đầu </w:t>
      </w:r>
      <w:r>
        <w:rPr>
          <w:b/>
        </w:rPr>
        <w:t xml:space="preserve">dài </w:t>
      </w:r>
      <w:r>
        <w:rPr>
          <w:i/>
        </w:rPr>
        <w:t xml:space="preserve">danh từ </w:t>
      </w:r>
      <w:r>
        <w:t xml:space="preserve">(kng). </w:t>
      </w:r>
      <w:r>
        <w:t xml:space="preserve">Kẻ </w:t>
      </w:r>
      <w:r>
        <w:t xml:space="preserve">chuyên </w:t>
      </w:r>
      <w:r>
        <w:t xml:space="preserve">làm </w:t>
      </w:r>
      <w:r>
        <w:t xml:space="preserve">trung </w:t>
      </w:r>
      <w:r>
        <w:t xml:space="preserve">gian </w:t>
      </w:r>
      <w:r>
        <w:t xml:space="preserve">để </w:t>
      </w:r>
      <w:r>
        <w:t xml:space="preserve">ăn </w:t>
      </w:r>
      <w:r>
        <w:t xml:space="preserve">chặn, </w:t>
      </w:r>
      <w:r>
        <w:t xml:space="preserve">nhận </w:t>
      </w:r>
      <w:r>
        <w:t xml:space="preserve">thầu </w:t>
      </w:r>
      <w:r>
        <w:t xml:space="preserve">công </w:t>
      </w:r>
      <w:r>
        <w:t xml:space="preserve">việc </w:t>
      </w:r>
      <w:r>
        <w:t xml:space="preserve">rồi </w:t>
      </w:r>
      <w:r>
        <w:t xml:space="preserve">giao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với </w:t>
      </w:r>
      <w:r>
        <w:t xml:space="preserve">tiền </w:t>
      </w:r>
      <w:r>
        <w:t xml:space="preserve">công </w:t>
      </w:r>
      <w:r>
        <w:t xml:space="preserve">rẻ </w:t>
      </w:r>
      <w:r>
        <w:t xml:space="preserve">mạt. </w:t>
      </w:r>
      <w:r>
        <w:br/>
      </w:r>
      <w:r>
        <w:rPr>
          <w:b/>
        </w:rPr>
        <w:t xml:space="preserve">cai </w:t>
      </w:r>
      <w:r>
        <w:rPr>
          <w:b/>
        </w:rPr>
        <w:t xml:space="preserve">nghiện </w:t>
      </w:r>
      <w:r>
        <w:rPr>
          <w:i/>
        </w:rPr>
        <w:t xml:space="preserve">động từ </w:t>
      </w:r>
      <w:r>
        <w:t xml:space="preserve">Thôi </w:t>
      </w:r>
      <w:r>
        <w:t xml:space="preserve">dừng </w:t>
      </w:r>
      <w:r>
        <w:t xml:space="preserve">hẳn, </w:t>
      </w:r>
      <w:r>
        <w:t xml:space="preserve">bỏ </w:t>
      </w:r>
      <w:r>
        <w:t xml:space="preserve">nghiện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ma </w:t>
      </w:r>
      <w:r>
        <w:t xml:space="preserve">tuý). </w:t>
      </w:r>
      <w:r>
        <w:rPr>
          <w:i/>
        </w:rPr>
        <w:t xml:space="preserve">Cai </w:t>
      </w:r>
      <w:r>
        <w:t xml:space="preserve">nghiện </w:t>
      </w:r>
      <w:r>
        <w:t xml:space="preserve">ma </w:t>
      </w:r>
      <w:r>
        <w:t xml:space="preserve">tuý. </w:t>
      </w:r>
      <w:r>
        <w:rPr>
          <w:i/>
        </w:rPr>
        <w:t xml:space="preserve">Trung </w:t>
      </w:r>
      <w:r>
        <w:rPr>
          <w:i/>
        </w:rPr>
        <w:t xml:space="preserve">tâm </w:t>
      </w:r>
      <w:r>
        <w:rPr>
          <w:i/>
        </w:rPr>
        <w:t xml:space="preserve">cai </w:t>
      </w:r>
      <w:r>
        <w:t xml:space="preserve">nghiện </w:t>
      </w:r>
      <w:r>
        <w:t xml:space="preserve">(tổ </w:t>
      </w:r>
      <w:r>
        <w:t xml:space="preserve">chức </w:t>
      </w:r>
      <w:r>
        <w:t xml:space="preserve">điều </w:t>
      </w:r>
      <w:r>
        <w:t xml:space="preserve">trị </w:t>
      </w:r>
      <w:r>
        <w:t xml:space="preserve">cai </w:t>
      </w:r>
      <w:r>
        <w:t xml:space="preserve">nghiện </w:t>
      </w:r>
      <w:r>
        <w:t xml:space="preserve">ma </w:t>
      </w:r>
      <w:r>
        <w:t xml:space="preserve">tuý). </w:t>
      </w:r>
      <w:r>
        <w:br/>
      </w:r>
      <w:r>
        <w:rPr>
          <w:b/>
        </w:rPr>
        <w:t xml:space="preserve">cai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t xml:space="preserve">Trông </w:t>
      </w:r>
      <w:r>
        <w:t xml:space="preserve">coi, </w:t>
      </w:r>
      <w:r>
        <w:t xml:space="preserve">điều </w:t>
      </w:r>
      <w:r>
        <w:t xml:space="preserve">khiến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khác. </w:t>
      </w:r>
      <w:r>
        <w:rPr>
          <w:i/>
        </w:rPr>
        <w:t xml:space="preserve">Nhận </w:t>
      </w:r>
      <w:r>
        <w:rPr>
          <w:i/>
        </w:rPr>
        <w:t xml:space="preserve">cai </w:t>
      </w:r>
      <w:r>
        <w:rPr>
          <w:i/>
        </w:rPr>
        <w:t xml:space="preserve">quản </w:t>
      </w:r>
      <w:r>
        <w:t xml:space="preserve">lũ </w:t>
      </w:r>
      <w:r>
        <w:t xml:space="preserve">trẻ. </w:t>
      </w:r>
      <w:r>
        <w:br/>
      </w:r>
      <w:r>
        <w:rPr>
          <w:b/>
        </w:rPr>
        <w:t xml:space="preserve">“cai </w:t>
      </w:r>
      <w:r>
        <w:rPr>
          <w:b/>
        </w:rPr>
        <w:t xml:space="preserve">sữa </w:t>
      </w:r>
      <w:r>
        <w:rPr>
          <w:i/>
        </w:rPr>
        <w:t xml:space="preserve">động từ </w:t>
      </w:r>
      <w:r>
        <w:t xml:space="preserve">Thôi </w:t>
      </w:r>
      <w:r>
        <w:t xml:space="preserve">hẳn </w:t>
      </w:r>
      <w:r>
        <w:t xml:space="preserve">không </w:t>
      </w:r>
      <w:r>
        <w:t xml:space="preserve">cho </w:t>
      </w:r>
      <w:r>
        <w:t xml:space="preserve">bú </w:t>
      </w:r>
      <w:r>
        <w:t xml:space="preserve">nữa, </w:t>
      </w:r>
      <w:r>
        <w:t xml:space="preserve">mà </w:t>
      </w:r>
      <w:r>
        <w:t xml:space="preserve">nuôi </w:t>
      </w:r>
      <w:r>
        <w:t xml:space="preserve">bằng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khác </w:t>
      </w:r>
      <w:r>
        <w:t xml:space="preserve">thay </w:t>
      </w:r>
      <w:r>
        <w:t xml:space="preserve">cho </w:t>
      </w:r>
      <w:r>
        <w:t xml:space="preserve">sữa. </w:t>
      </w:r>
      <w:r>
        <w:rPr>
          <w:i/>
        </w:rPr>
        <w:t xml:space="preserve">Lợn </w:t>
      </w:r>
      <w:r>
        <w:t xml:space="preserve">con </w:t>
      </w:r>
      <w:r>
        <w:t xml:space="preserve">đã </w:t>
      </w:r>
      <w:r>
        <w:t xml:space="preserve">cai </w:t>
      </w:r>
      <w:r>
        <w:t xml:space="preserve">sữa. </w:t>
      </w:r>
      <w:r>
        <w:t xml:space="preserve">Cai </w:t>
      </w:r>
      <w:r>
        <w:rPr>
          <w:i/>
        </w:rPr>
        <w:t xml:space="preserve">sữa </w:t>
      </w:r>
      <w:r>
        <w:rPr>
          <w:i/>
        </w:rPr>
        <w:t xml:space="preserve">cho </w:t>
      </w:r>
      <w:r>
        <w:rPr>
          <w:i/>
        </w:rPr>
        <w:t xml:space="preserve">com. </w:t>
      </w:r>
      <w:r>
        <w:br/>
      </w:r>
      <w:r>
        <w:rPr>
          <w:b/>
        </w:rPr>
        <w:t xml:space="preserve">cai </w:t>
      </w:r>
      <w:r>
        <w:rPr>
          <w:b/>
        </w:rPr>
        <w:t xml:space="preserve">thầu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trung </w:t>
      </w:r>
      <w:r>
        <w:t xml:space="preserve">gian </w:t>
      </w:r>
      <w:r>
        <w:t xml:space="preserve">nhận </w:t>
      </w:r>
      <w:r>
        <w:t xml:space="preserve">việc </w:t>
      </w:r>
      <w:r>
        <w:t xml:space="preserve">giữa </w:t>
      </w:r>
      <w:r>
        <w:t xml:space="preserve">chủ </w:t>
      </w:r>
      <w:r>
        <w:t xml:space="preserve">thầu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thuê.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