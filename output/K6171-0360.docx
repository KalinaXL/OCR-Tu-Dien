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lắm </w:t>
      </w:r>
      <w:r>
        <w:rPr>
          <w:b/>
        </w:rPr>
        <w:t xml:space="preserve">điểu </w:t>
      </w:r>
      <w:r>
        <w:rPr>
          <w:i/>
        </w:rPr>
        <w:t xml:space="preserve">tính từ </w:t>
      </w:r>
      <w:r>
        <w:t xml:space="preserve">(khẩu ngữ). </w:t>
      </w:r>
      <w:r>
        <w:t xml:space="preserve">Hay </w:t>
      </w:r>
      <w:r>
        <w:t xml:space="preserve">nói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ngoa </w:t>
      </w:r>
      <w:r>
        <w:t xml:space="preserve">ngoắt </w:t>
      </w:r>
      <w:r>
        <w:t xml:space="preserve">những </w:t>
      </w:r>
      <w:r>
        <w:t xml:space="preserve">chuyện </w:t>
      </w:r>
      <w:r>
        <w:t xml:space="preserve">đáng </w:t>
      </w:r>
      <w:r>
        <w:t xml:space="preserve">ra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nói </w:t>
      </w:r>
      <w:r>
        <w:t xml:space="preserve">hoặc </w:t>
      </w:r>
      <w:r>
        <w:t xml:space="preserve">không </w:t>
      </w:r>
      <w:r>
        <w:t xml:space="preserve">cần </w:t>
      </w:r>
      <w:r>
        <w:t xml:space="preserve">nói </w:t>
      </w:r>
      <w:r>
        <w:t xml:space="preserve">nhiều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rPr>
          <w:i/>
        </w:rPr>
        <w:t xml:space="preserve">Bà </w:t>
      </w:r>
      <w:r>
        <w:t xml:space="preserve">hàng </w:t>
      </w:r>
      <w:r>
        <w:t xml:space="preserve">xóm </w:t>
      </w:r>
      <w:r>
        <w:t xml:space="preserve">lắm </w:t>
      </w:r>
      <w:r>
        <w:t xml:space="preserve">lắm </w:t>
      </w:r>
      <w:r>
        <w:t xml:space="preserve">mồm </w:t>
      </w:r>
      <w:r>
        <w:t xml:space="preserve">tính từ </w:t>
      </w:r>
      <w:r>
        <w:t xml:space="preserve">(khẩu ngữ). </w:t>
      </w:r>
      <w:r>
        <w:rPr>
          <w:i/>
        </w:rPr>
        <w:t xml:space="preserve">Hay </w:t>
      </w:r>
      <w:r>
        <w:t xml:space="preserve">nói </w:t>
      </w:r>
      <w:r>
        <w:t xml:space="preserve">nhiều </w:t>
      </w:r>
      <w:r>
        <w:t xml:space="preserve">và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ôn </w:t>
      </w:r>
      <w:r>
        <w:t xml:space="preserve">ào. </w:t>
      </w:r>
      <w:r>
        <w:br/>
      </w:r>
      <w:r>
        <w:rPr>
          <w:b/>
        </w:rPr>
        <w:t xml:space="preserve">lắm </w:t>
      </w:r>
      <w:r>
        <w:rPr>
          <w:b/>
        </w:rPr>
        <w:t xml:space="preserve">mồm </w:t>
      </w:r>
      <w:r>
        <w:rPr>
          <w:b/>
        </w:rPr>
        <w:t xml:space="preserve">lắm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lắm </w:t>
      </w:r>
      <w:r>
        <w:t xml:space="preserve">mồm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lắm </w:t>
      </w:r>
      <w:r>
        <w:rPr>
          <w:b/>
        </w:rPr>
        <w:t xml:space="preserve">sãi </w:t>
      </w:r>
      <w:r>
        <w:rPr>
          <w:b/>
        </w:rPr>
        <w:t xml:space="preserve">không </w:t>
      </w:r>
      <w:r>
        <w:rPr>
          <w:b/>
        </w:rPr>
        <w:t xml:space="preserve">ai </w:t>
      </w:r>
      <w:r>
        <w:rPr>
          <w:b/>
        </w:rPr>
        <w:t xml:space="preserve">đóng </w:t>
      </w:r>
      <w:r>
        <w:rPr>
          <w:b/>
        </w:rPr>
        <w:t xml:space="preserve">cửa </w:t>
      </w:r>
      <w:r>
        <w:rPr>
          <w:b/>
        </w:rPr>
        <w:t xml:space="preserve">chùa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đông </w:t>
      </w:r>
      <w:r>
        <w:t xml:space="preserve">người </w:t>
      </w:r>
      <w:r>
        <w:t xml:space="preserve">thì </w:t>
      </w:r>
      <w:r>
        <w:t xml:space="preserve">việc </w:t>
      </w:r>
      <w:r>
        <w:t xml:space="preserve">chung </w:t>
      </w:r>
      <w:r>
        <w:t xml:space="preserve">lại </w:t>
      </w:r>
      <w:r>
        <w:t xml:space="preserve">bị </w:t>
      </w:r>
      <w:r>
        <w:t xml:space="preserve">để </w:t>
      </w:r>
      <w:r>
        <w:t xml:space="preserve">mặc, </w:t>
      </w:r>
      <w:r>
        <w:t xml:space="preserve">chẳng </w:t>
      </w:r>
      <w:r>
        <w:t xml:space="preserve">ai </w:t>
      </w:r>
      <w:r>
        <w:t xml:space="preserve">lo </w:t>
      </w:r>
      <w:r>
        <w:t xml:space="preserve">(dùng </w:t>
      </w:r>
      <w:r>
        <w:t xml:space="preserve">để </w:t>
      </w:r>
      <w:r>
        <w:t xml:space="preserve">phê </w:t>
      </w:r>
      <w:r>
        <w:t xml:space="preserve">phán </w:t>
      </w:r>
      <w:r>
        <w:t xml:space="preserve">thái </w:t>
      </w:r>
      <w:r>
        <w:t xml:space="preserve">độ </w:t>
      </w:r>
      <w:r>
        <w:t xml:space="preserve">vô </w:t>
      </w:r>
      <w:r>
        <w:t xml:space="preserve">trách </w:t>
      </w:r>
      <w:r>
        <w:t xml:space="preserve">nhiệm </w:t>
      </w:r>
      <w:r>
        <w:t xml:space="preserve">đối </w:t>
      </w:r>
      <w:r>
        <w:t xml:space="preserve">với </w:t>
      </w:r>
      <w:r>
        <w:t xml:space="preserve">việc </w:t>
      </w:r>
      <w:r>
        <w:t xml:space="preserve">chung); </w:t>
      </w:r>
      <w:r>
        <w:t xml:space="preserve">như </w:t>
      </w:r>
      <w:r>
        <w:t xml:space="preserve">cha </w:t>
      </w:r>
      <w:r>
        <w:t xml:space="preserve">chung </w:t>
      </w:r>
      <w:r>
        <w:t xml:space="preserve">không </w:t>
      </w:r>
      <w:r>
        <w:t xml:space="preserve">ai </w:t>
      </w:r>
      <w:r>
        <w:t xml:space="preserve">khóc. </w:t>
      </w:r>
      <w:r>
        <w:br/>
      </w:r>
      <w:r>
        <w:rPr>
          <w:b/>
        </w:rPr>
        <w:t xml:space="preserve">lắm </w:t>
      </w:r>
      <w:r>
        <w:rPr>
          <w:b/>
        </w:rPr>
        <w:t xml:space="preserve">thầy </w:t>
      </w:r>
      <w:r>
        <w:rPr>
          <w:b/>
        </w:rPr>
        <w:t xml:space="preserve">thối </w:t>
      </w:r>
      <w:r>
        <w:rPr>
          <w:b/>
        </w:rPr>
        <w:t xml:space="preserve">ma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mà </w:t>
      </w:r>
      <w:r>
        <w:t xml:space="preserve">có </w:t>
      </w:r>
      <w:r>
        <w:t xml:space="preserve">quá </w:t>
      </w:r>
      <w:r>
        <w:t xml:space="preserve">nhiều </w:t>
      </w:r>
      <w:r>
        <w:t xml:space="preserve">người </w:t>
      </w:r>
      <w:r>
        <w:t xml:space="preserve">góp </w:t>
      </w:r>
      <w:r>
        <w:t xml:space="preserve">ý </w:t>
      </w:r>
      <w:r>
        <w:t xml:space="preserve">kiến </w:t>
      </w:r>
      <w:r>
        <w:t xml:space="preserve">thì </w:t>
      </w:r>
      <w:r>
        <w:t xml:space="preserve">ý </w:t>
      </w:r>
      <w:r>
        <w:t xml:space="preserve">kiến </w:t>
      </w:r>
      <w:r>
        <w:t xml:space="preserve">dễ </w:t>
      </w:r>
      <w:r>
        <w:t xml:space="preserve">không </w:t>
      </w:r>
      <w:r>
        <w:t xml:space="preserve">thống </w:t>
      </w:r>
      <w:r>
        <w:t xml:space="preserve">nhất, </w:t>
      </w:r>
      <w:r>
        <w:t xml:space="preserve">sinh </w:t>
      </w:r>
      <w:r>
        <w:t xml:space="preserve">rắc </w:t>
      </w:r>
      <w:r>
        <w:t xml:space="preserve">rối, </w:t>
      </w:r>
      <w:r>
        <w:t xml:space="preserve">hỏng </w:t>
      </w:r>
      <w:r>
        <w:t xml:space="preserve">việc. </w:t>
      </w:r>
      <w:r>
        <w:br/>
      </w:r>
      <w:r>
        <w:rPr>
          <w:b/>
        </w:rPr>
        <w:t xml:space="preserve">lăn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di </w:t>
      </w:r>
      <w:r>
        <w:t xml:space="preserve">chuyển </w:t>
      </w:r>
      <w:r>
        <w:t xml:space="preserve">bằng </w:t>
      </w:r>
      <w:r>
        <w:t xml:space="preserve">cách </w:t>
      </w:r>
      <w:r>
        <w:t xml:space="preserve">quay </w:t>
      </w:r>
      <w:r>
        <w:t xml:space="preserve">vòng </w:t>
      </w:r>
      <w:r>
        <w:t xml:space="preserve">toàn </w:t>
      </w:r>
      <w:r>
        <w:t xml:space="preserve">khối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nền. </w:t>
      </w:r>
      <w:r>
        <w:t xml:space="preserve">Bánh </w:t>
      </w:r>
      <w:r>
        <w:t xml:space="preserve">xe </w:t>
      </w:r>
      <w:r>
        <w:t xml:space="preserve">lăn </w:t>
      </w:r>
      <w:r>
        <w:rPr>
          <w:i/>
        </w:rPr>
        <w:t xml:space="preserve">bon </w:t>
      </w:r>
      <w:r>
        <w:rPr>
          <w:i/>
        </w:rPr>
        <w:t xml:space="preserve">bon. </w:t>
      </w:r>
      <w:r>
        <w:t xml:space="preserve">Nước </w:t>
      </w:r>
      <w:r>
        <w:rPr>
          <w:i/>
        </w:rPr>
        <w:t xml:space="preserve">mắt </w:t>
      </w:r>
      <w:r>
        <w:rPr>
          <w:i/>
        </w:rPr>
        <w:t xml:space="preserve">lăn </w:t>
      </w:r>
      <w:r>
        <w:rPr>
          <w:i/>
        </w:rPr>
        <w:t xml:space="preserve">trên </w:t>
      </w:r>
      <w:r>
        <w:t xml:space="preserve">gò </w:t>
      </w:r>
      <w:r>
        <w:rPr>
          <w:i/>
        </w:rPr>
        <w:t xml:space="preserve">má. </w:t>
      </w:r>
      <w:r>
        <w:rPr>
          <w:i/>
        </w:rPr>
        <w:t xml:space="preserve">Lăn </w:t>
      </w:r>
      <w:r>
        <w:t xml:space="preserve">gỗ </w:t>
      </w:r>
      <w:r>
        <w:t xml:space="preserve">xuống </w:t>
      </w:r>
      <w:r>
        <w:rPr>
          <w:i/>
        </w:rPr>
        <w:t xml:space="preserve">chân </w:t>
      </w:r>
      <w:r>
        <w:t xml:space="preserve">đồi. </w:t>
      </w:r>
      <w:r>
        <w:rPr>
          <w:b/>
        </w:rPr>
        <w:t xml:space="preserve">2 </w:t>
      </w:r>
      <w:r>
        <w:t xml:space="preserve">Nằm </w:t>
      </w:r>
      <w:r>
        <w:t xml:space="preserve">vật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Ngã </w:t>
      </w:r>
      <w:r>
        <w:t xml:space="preserve">lăn </w:t>
      </w:r>
      <w:r>
        <w:rPr>
          <w:i/>
        </w:rPr>
        <w:t xml:space="preserve">ra </w:t>
      </w:r>
      <w:r>
        <w:rPr>
          <w:i/>
        </w:rPr>
        <w:t xml:space="preserve">đất. </w:t>
      </w:r>
      <w:r>
        <w:rPr>
          <w:b/>
        </w:rPr>
        <w:t xml:space="preserve">3 </w:t>
      </w:r>
      <w:r>
        <w:t xml:space="preserve">(khẩu ngữ). </w:t>
      </w:r>
      <w:r>
        <w:t xml:space="preserve">Lao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ngần </w:t>
      </w:r>
      <w:r>
        <w:t xml:space="preserve">ngại. </w:t>
      </w:r>
      <w:r>
        <w:t xml:space="preserve">Biết </w:t>
      </w:r>
      <w:r>
        <w:rPr>
          <w:i/>
        </w:rPr>
        <w:t xml:space="preserve">là </w:t>
      </w:r>
      <w:r>
        <w:t xml:space="preserve">uất </w:t>
      </w:r>
      <w:r>
        <w:t xml:space="preserve">uả </w:t>
      </w:r>
      <w:r>
        <w:t xml:space="preserve">mà </w:t>
      </w:r>
      <w:r>
        <w:t xml:space="preserve">uẫn </w:t>
      </w:r>
      <w:r>
        <w:t xml:space="preserve">lăn </w:t>
      </w:r>
      <w:r>
        <w:t xml:space="preserve">uào </w:t>
      </w:r>
      <w:r>
        <w:t xml:space="preserve">làm. </w:t>
      </w:r>
      <w:r>
        <w:t xml:space="preserve">Muốn </w:t>
      </w:r>
      <w:r>
        <w:rPr>
          <w:i/>
        </w:rPr>
        <w:t xml:space="preserve">ăn </w:t>
      </w:r>
      <w:r>
        <w:t xml:space="preserve">thì </w:t>
      </w:r>
      <w:r>
        <w:t xml:space="preserve">lăn </w:t>
      </w:r>
      <w:r>
        <w:t xml:space="preserve">uào </w:t>
      </w:r>
      <w:r>
        <w:rPr>
          <w:i/>
        </w:rPr>
        <w:t xml:space="preserve">bếp </w:t>
      </w:r>
      <w:r>
        <w:t xml:space="preserve">(tục ngữ).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chiêng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Đổ </w:t>
      </w:r>
      <w:r>
        <w:t xml:space="preserve">ngửa </w:t>
      </w:r>
      <w:r>
        <w:t xml:space="preserve">ra. </w:t>
      </w:r>
      <w:r>
        <w:t xml:space="preserve">Lăn </w:t>
      </w:r>
      <w:r>
        <w:t xml:space="preserve">chiêng </w:t>
      </w:r>
      <w:r>
        <w:t xml:space="preserve">ra </w:t>
      </w:r>
      <w:r>
        <w:rPr>
          <w:i/>
        </w:rPr>
        <w:t xml:space="preserve">đất. </w:t>
      </w:r>
      <w:r>
        <w:t xml:space="preserve">Ngã </w:t>
      </w:r>
      <w:r>
        <w:t xml:space="preserve">lăn </w:t>
      </w:r>
      <w:r>
        <w:t xml:space="preserve">chiêng.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cù </w:t>
      </w:r>
      <w:r>
        <w:rPr>
          <w:i/>
        </w:rPr>
        <w:t xml:space="preserve">động từ </w:t>
      </w:r>
      <w:r>
        <w:t xml:space="preserve">(kng.; </w:t>
      </w:r>
      <w:r>
        <w:t xml:space="preserve">phương ngữ). </w:t>
      </w:r>
      <w:r>
        <w:t xml:space="preserve">Lăn </w:t>
      </w:r>
      <w:r>
        <w:t xml:space="preserve">tròn </w:t>
      </w:r>
      <w:r>
        <w:t xml:space="preserve">nhiều </w:t>
      </w:r>
      <w:r>
        <w:t xml:space="preserve">vòng. </w:t>
      </w:r>
      <w:r>
        <w:rPr>
          <w:i/>
        </w:rPr>
        <w:t xml:space="preserve">Té </w:t>
      </w:r>
      <w:r>
        <w:t xml:space="preserve">lăn </w:t>
      </w:r>
      <w:r>
        <w:t xml:space="preserve">cù.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đùng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Ngã </w:t>
      </w:r>
      <w:r>
        <w:t xml:space="preserve">lăn </w:t>
      </w:r>
      <w:r>
        <w:t xml:space="preserve">ra </w:t>
      </w:r>
      <w:r>
        <w:t xml:space="preserve">đột </w:t>
      </w:r>
      <w:r>
        <w:t xml:space="preserve">ngột. </w:t>
      </w:r>
      <w:r>
        <w:t xml:space="preserve">Lăn </w:t>
      </w:r>
      <w:r>
        <w:rPr>
          <w:i/>
        </w:rPr>
        <w:t xml:space="preserve">đùng </w:t>
      </w:r>
      <w:r>
        <w:rPr>
          <w:i/>
        </w:rPr>
        <w:t xml:space="preserve">ra </w:t>
      </w:r>
      <w:r>
        <w:t xml:space="preserve">chết.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kểnh </w:t>
      </w:r>
      <w:r>
        <w:rPr>
          <w:i/>
        </w:rPr>
        <w:t xml:space="preserve">động từ </w:t>
      </w:r>
      <w:r>
        <w:t xml:space="preserve">Nằm </w:t>
      </w:r>
      <w:r>
        <w:t xml:space="preserve">đổ </w:t>
      </w:r>
      <w:r>
        <w:t xml:space="preserve">ngửa </w:t>
      </w:r>
      <w:r>
        <w:t xml:space="preserve">ra. </w:t>
      </w:r>
      <w:r>
        <w:t xml:space="preserve">Lăn </w:t>
      </w:r>
      <w:r>
        <w:rPr>
          <w:i/>
        </w:rPr>
        <w:t xml:space="preserve">kênh </w:t>
      </w:r>
      <w:r>
        <w:rPr>
          <w:i/>
        </w:rPr>
        <w:t xml:space="preserve">ra </w:t>
      </w:r>
      <w:r>
        <w:rPr>
          <w:i/>
        </w:rPr>
        <w:t xml:space="preserve">chiếu. </w:t>
      </w:r>
      <w:r>
        <w:rPr>
          <w:i/>
        </w:rPr>
        <w:t xml:space="preserve">Chiếc </w:t>
      </w:r>
      <w:r>
        <w:t xml:space="preserve">xe </w:t>
      </w:r>
      <w:r>
        <w:t xml:space="preserve">lăn </w:t>
      </w:r>
      <w:r>
        <w:rPr>
          <w:i/>
        </w:rPr>
        <w:t xml:space="preserve">kênh </w:t>
      </w:r>
      <w:r>
        <w:t xml:space="preserve">xuống </w:t>
      </w:r>
      <w:r>
        <w:t xml:space="preserve">vực.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lóc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Lăn </w:t>
      </w:r>
      <w:r>
        <w:t xml:space="preserve">đi </w:t>
      </w:r>
      <w:r>
        <w:t xml:space="preserve">lung </w:t>
      </w:r>
      <w:r>
        <w:t xml:space="preserve">tung </w:t>
      </w:r>
      <w:r>
        <w:t xml:space="preserve">hoặc </w:t>
      </w:r>
      <w:r>
        <w:t xml:space="preserve">lăn </w:t>
      </w:r>
      <w:r>
        <w:t xml:space="preserve">qua </w:t>
      </w:r>
      <w:r>
        <w:t xml:space="preserve">lật </w:t>
      </w:r>
      <w:r>
        <w:t xml:space="preserve">lại </w:t>
      </w:r>
      <w:r>
        <w:t xml:space="preserve">nhiều </w:t>
      </w:r>
      <w:r>
        <w:t xml:space="preserve">vòng. </w:t>
      </w:r>
      <w:r>
        <w:t xml:space="preserve">Đá </w:t>
      </w:r>
      <w:r>
        <w:t xml:space="preserve">lăn </w:t>
      </w:r>
      <w:r>
        <w:t xml:space="preserve">lóc </w:t>
      </w:r>
      <w:r>
        <w:t xml:space="preserve">viên </w:t>
      </w:r>
      <w:r>
        <w:t xml:space="preserve">gạch. </w:t>
      </w:r>
      <w:r>
        <w:rPr>
          <w:b/>
        </w:rPr>
        <w:t xml:space="preserve">2 </w:t>
      </w:r>
      <w:r>
        <w:t xml:space="preserve">Ở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không </w:t>
      </w:r>
      <w:r>
        <w:t xml:space="preserve">đúng </w:t>
      </w:r>
      <w:r>
        <w:t xml:space="preserve">chỗ </w:t>
      </w:r>
      <w:r>
        <w:t xml:space="preserve">và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được </w:t>
      </w:r>
      <w:r>
        <w:t xml:space="preserve">quan </w:t>
      </w:r>
      <w:r>
        <w:t xml:space="preserve">tâm </w:t>
      </w:r>
      <w:r>
        <w:t xml:space="preserve">tới. </w:t>
      </w:r>
      <w:r>
        <w:t xml:space="preserve">Sách </w:t>
      </w:r>
      <w:r>
        <w:t xml:space="preserve">vở </w:t>
      </w:r>
      <w:r>
        <w:rPr>
          <w:i/>
        </w:rPr>
        <w:t xml:space="preserve">lăn </w:t>
      </w:r>
      <w:r>
        <w:t xml:space="preserve">lóc </w:t>
      </w:r>
      <w:r>
        <w:rPr>
          <w:i/>
        </w:rPr>
        <w:t xml:space="preserve">ở </w:t>
      </w:r>
      <w:r>
        <w:t xml:space="preserve">xó </w:t>
      </w:r>
      <w:r>
        <w:t xml:space="preserve">nhà. </w:t>
      </w:r>
      <w:r>
        <w:t xml:space="preserve">Đỗ </w:t>
      </w:r>
      <w:r>
        <w:t xml:space="preserve">dùng </w:t>
      </w:r>
      <w:r>
        <w:t xml:space="preserve">lăn </w:t>
      </w:r>
      <w:r>
        <w:t xml:space="preserve">lóc </w:t>
      </w:r>
      <w:r>
        <w:rPr>
          <w:i/>
        </w:rPr>
        <w:t xml:space="preserve">mỗi </w:t>
      </w:r>
      <w:r>
        <w:rPr>
          <w:i/>
        </w:rPr>
        <w:t xml:space="preserve">thứ </w:t>
      </w:r>
      <w:r>
        <w:rPr>
          <w:i/>
        </w:rPr>
        <w:t xml:space="preserve">một </w:t>
      </w:r>
      <w:r>
        <w:t xml:space="preserve">nơi. </w:t>
      </w:r>
      <w:r>
        <w:t xml:space="preserve">Ngủ </w:t>
      </w:r>
      <w:r>
        <w:t xml:space="preserve">lăn </w:t>
      </w:r>
      <w:r>
        <w:t xml:space="preserve">ngủ </w:t>
      </w:r>
      <w:r>
        <w:t xml:space="preserve">lóc </w:t>
      </w:r>
      <w:r>
        <w:t xml:space="preserve">trên </w:t>
      </w:r>
      <w:r>
        <w:t xml:space="preserve">sàn </w:t>
      </w:r>
      <w:r>
        <w:t xml:space="preserve">nhà </w:t>
      </w:r>
      <w:r>
        <w:t xml:space="preserve">(khẩu ngữ).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Lăn </w:t>
      </w:r>
      <w:r>
        <w:t xml:space="preserve">bên </w:t>
      </w:r>
      <w:r>
        <w:t xml:space="preserve">nọ </w:t>
      </w:r>
      <w:r>
        <w:t xml:space="preserve">lật </w:t>
      </w:r>
      <w:r>
        <w:t xml:space="preserve">bên </w:t>
      </w:r>
      <w:r>
        <w:t xml:space="preserve">kia </w:t>
      </w:r>
      <w:r>
        <w:t xml:space="preserve">nhiều </w:t>
      </w:r>
      <w:r>
        <w:t xml:space="preserve">lần. </w:t>
      </w:r>
      <w:r>
        <w:t xml:space="preserve">Lăn </w:t>
      </w:r>
      <w:r>
        <w:t xml:space="preserve">lộn </w:t>
      </w:r>
      <w:r>
        <w:t xml:space="preserve">dưới </w:t>
      </w:r>
      <w:r>
        <w:t xml:space="preserve">đất </w:t>
      </w:r>
      <w:r>
        <w:t xml:space="preserve">ăn </w:t>
      </w:r>
      <w:r>
        <w:rPr>
          <w:i/>
        </w:rPr>
        <w:t xml:space="preserve">uq. </w:t>
      </w:r>
      <w:r>
        <w:rPr>
          <w:i/>
        </w:rPr>
        <w:t xml:space="preserve">Đau </w:t>
      </w:r>
      <w:r>
        <w:rPr>
          <w:i/>
        </w:rPr>
        <w:t xml:space="preserve">lăn </w:t>
      </w:r>
      <w:r>
        <w:rPr>
          <w:i/>
        </w:rPr>
        <w:t xml:space="preserve">đau </w:t>
      </w:r>
      <w:r>
        <w:rPr>
          <w:i/>
        </w:rPr>
        <w:t xml:space="preserve">lộn </w:t>
      </w:r>
      <w:r>
        <w:t xml:space="preserve">(khẩu ngữ). </w:t>
      </w:r>
      <w:r>
        <w:rPr>
          <w:b/>
        </w:rPr>
        <w:t xml:space="preserve">2 </w:t>
      </w:r>
      <w:r>
        <w:t xml:space="preserve">Lao </w:t>
      </w:r>
      <w:r>
        <w:t xml:space="preserve">vào </w:t>
      </w:r>
      <w:r>
        <w:t xml:space="preserve">để </w:t>
      </w:r>
      <w:r>
        <w:t xml:space="preserve">làm, </w:t>
      </w:r>
      <w:r>
        <w:t xml:space="preserve">vật </w:t>
      </w:r>
      <w:r>
        <w:t xml:space="preserve">lộn </w:t>
      </w:r>
      <w:r>
        <w:t xml:space="preserve">với </w:t>
      </w:r>
      <w:r>
        <w:t xml:space="preserve">khó </w:t>
      </w:r>
      <w:r>
        <w:t xml:space="preserve">khăn </w:t>
      </w:r>
      <w:r>
        <w:t xml:space="preserve">vất </w:t>
      </w:r>
      <w:r>
        <w:t xml:space="preserve">vả. </w:t>
      </w:r>
      <w:r>
        <w:t xml:space="preserve">Lăn </w:t>
      </w:r>
      <w:r>
        <w:t xml:space="preserve">lộn </w:t>
      </w:r>
      <w:r>
        <w:rPr>
          <w:i/>
        </w:rPr>
        <w:t xml:space="preserve">với </w:t>
      </w:r>
      <w:r>
        <w:t xml:space="preserve">phong </w:t>
      </w:r>
      <w:r>
        <w:t xml:space="preserve">trào. </w:t>
      </w:r>
      <w:r>
        <w:rPr>
          <w:i/>
        </w:rPr>
        <w:t xml:space="preserve">Lăn </w:t>
      </w:r>
      <w:r>
        <w:t xml:space="preserve">lộn </w:t>
      </w:r>
      <w:r>
        <w:t xml:space="preserve">nhiều </w:t>
      </w:r>
      <w:r>
        <w:t xml:space="preserve">năm </w:t>
      </w:r>
      <w:r>
        <w:rPr>
          <w:i/>
        </w:rPr>
        <w:t xml:space="preserve">trong </w:t>
      </w:r>
      <w:r>
        <w:t xml:space="preserve">nghề.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lưng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Ðem </w:t>
      </w:r>
      <w:r>
        <w:t xml:space="preserve">hết </w:t>
      </w:r>
      <w:r>
        <w:t xml:space="preserve">sức </w:t>
      </w:r>
      <w:r>
        <w:t xml:space="preserve">ra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gì, </w:t>
      </w:r>
      <w:r>
        <w:t xml:space="preserve">không </w:t>
      </w:r>
      <w:r>
        <w:t xml:space="preserve">kế </w:t>
      </w:r>
      <w:r>
        <w:t xml:space="preserve">vất </w:t>
      </w:r>
      <w:r>
        <w:t xml:space="preserve">vả, </w:t>
      </w:r>
      <w:r>
        <w:t xml:space="preserve">nặng </w:t>
      </w:r>
      <w:r>
        <w:t xml:space="preserve">nhọc. </w:t>
      </w:r>
      <w:r>
        <w:rPr>
          <w:i/>
        </w:rPr>
        <w:t xml:space="preserve">Lăn </w:t>
      </w:r>
      <w:r>
        <w:t xml:space="preserve">lưng </w:t>
      </w:r>
      <w:r>
        <w:t xml:space="preserve">làm </w:t>
      </w:r>
      <w:r>
        <w:t xml:space="preserve">những </w:t>
      </w:r>
      <w:r>
        <w:rPr>
          <w:i/>
        </w:rPr>
        <w:t xml:space="preserve">uiệc </w:t>
      </w:r>
      <w:r>
        <w:rPr>
          <w:i/>
        </w:rPr>
        <w:t xml:space="preserve">chẳng </w:t>
      </w:r>
      <w:r>
        <w:rPr>
          <w:i/>
        </w:rPr>
        <w:t xml:space="preserve">ai </w:t>
      </w:r>
      <w:r>
        <w:t xml:space="preserve">chịu </w:t>
      </w:r>
      <w:r>
        <w:t xml:space="preserve">làm.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phăn </w:t>
      </w:r>
      <w:r>
        <w:rPr>
          <w:i/>
        </w:rPr>
        <w:t xml:space="preserve">tính từ </w:t>
      </w:r>
      <w:r>
        <w:t xml:space="preserve">Như </w:t>
      </w:r>
      <w:r>
        <w:t xml:space="preserve">lăn </w:t>
      </w:r>
      <w:r>
        <w:t xml:space="preserve">tăn </w:t>
      </w:r>
      <w:r>
        <w:t xml:space="preserve">(nghĩa </w:t>
      </w:r>
      <w:r>
        <w:t xml:space="preserve">1). </w:t>
      </w:r>
      <w:r>
        <w:rPr>
          <w:i/>
        </w:rPr>
        <w:t xml:space="preserve">Mưa </w:t>
      </w:r>
      <w:r>
        <w:rPr>
          <w:i/>
        </w:rPr>
        <w:t xml:space="preserve">lăn </w:t>
      </w:r>
      <w:r>
        <w:rPr>
          <w:i/>
        </w:rPr>
        <w:t xml:space="preserve">phăn. </w:t>
      </w:r>
      <w:r>
        <w:t xml:space="preserve">lăn </w:t>
      </w:r>
      <w:r>
        <w:t xml:space="preserve">quay </w:t>
      </w:r>
      <w:r>
        <w:t xml:space="preserve">động từ </w:t>
      </w:r>
      <w:r>
        <w:t xml:space="preserve">(khẩu ngữ). </w:t>
      </w:r>
      <w:r>
        <w:t xml:space="preserve">Ngã </w:t>
      </w:r>
      <w:r>
        <w:t xml:space="preserve">nằm </w:t>
      </w:r>
      <w:r>
        <w:t xml:space="preserve">lăn </w:t>
      </w:r>
      <w:r>
        <w:t xml:space="preserve">ra, </w:t>
      </w:r>
      <w:r>
        <w:t xml:space="preserve">không </w:t>
      </w:r>
      <w:r>
        <w:t xml:space="preserve">động </w:t>
      </w:r>
      <w:r>
        <w:t xml:space="preserve">cựa. </w:t>
      </w:r>
      <w:r>
        <w:t xml:space="preserve">Chết </w:t>
      </w:r>
      <w:r>
        <w:rPr>
          <w:i/>
        </w:rPr>
        <w:t xml:space="preserve">lăn </w:t>
      </w:r>
      <w:r>
        <w:rPr>
          <w:i/>
        </w:rPr>
        <w:t xml:space="preserve">quay. </w:t>
      </w:r>
      <w:r>
        <w:rPr>
          <w:i/>
        </w:rPr>
        <w:t xml:space="preserve">Lăn </w:t>
      </w:r>
      <w:r>
        <w:rPr>
          <w:i/>
        </w:rPr>
        <w:t xml:space="preserve">quay </w:t>
      </w:r>
      <w:r>
        <w:t xml:space="preserve">ra </w:t>
      </w:r>
      <w:r>
        <w:rPr>
          <w:i/>
        </w:rPr>
        <w:t xml:space="preserve">ngủ.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queo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Ngã </w:t>
      </w:r>
      <w:r>
        <w:t xml:space="preserve">lăn </w:t>
      </w:r>
      <w:r>
        <w:t xml:space="preserve">ra </w:t>
      </w:r>
      <w:r>
        <w:t xml:space="preserve">ở </w:t>
      </w:r>
      <w:r>
        <w:t xml:space="preserve">tư </w:t>
      </w:r>
      <w:r>
        <w:t xml:space="preserve">thế </w:t>
      </w:r>
      <w:r>
        <w:t xml:space="preserve">co </w:t>
      </w:r>
      <w:r>
        <w:t xml:space="preserve">người </w:t>
      </w:r>
      <w:r>
        <w:t xml:space="preserve">lại. </w:t>
      </w:r>
      <w:r>
        <w:t xml:space="preserve">šăn </w:t>
      </w:r>
      <w:r>
        <w:rPr>
          <w:i/>
        </w:rPr>
        <w:t xml:space="preserve">queo </w:t>
      </w:r>
      <w:r>
        <w:t xml:space="preserve">giữa </w:t>
      </w:r>
      <w:r>
        <w:t xml:space="preserve">nhà.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In </w:t>
      </w:r>
      <w:r>
        <w:t xml:space="preserve">vân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vào </w:t>
      </w:r>
      <w:r>
        <w:t xml:space="preserve">giấy </w:t>
      </w:r>
      <w:r>
        <w:t xml:space="preserve">tờ </w:t>
      </w:r>
      <w:r>
        <w:t xml:space="preserve">để </w:t>
      </w:r>
      <w:r>
        <w:t xml:space="preserve">làm </w:t>
      </w:r>
      <w:r>
        <w:t xml:space="preserve">bằng </w:t>
      </w:r>
      <w:r>
        <w:t xml:space="preserve">chứng. </w:t>
      </w:r>
      <w:r>
        <w:rPr>
          <w:i/>
        </w:rPr>
        <w:t xml:space="preserve">Lăn </w:t>
      </w:r>
      <w:r>
        <w:t xml:space="preserve">tay </w:t>
      </w:r>
      <w:r>
        <w:t xml:space="preserve">làm </w:t>
      </w:r>
      <w:r>
        <w:t xml:space="preserve">căn </w:t>
      </w:r>
      <w:r>
        <w:t xml:space="preserve">cước.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tăn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Nhỏ, </w:t>
      </w:r>
      <w:r>
        <w:t xml:space="preserve">đều, </w:t>
      </w:r>
      <w:r>
        <w:t xml:space="preserve">có </w:t>
      </w:r>
      <w:r>
        <w:t xml:space="preserve">nhiều </w:t>
      </w:r>
      <w:r>
        <w:t xml:space="preserve">và </w:t>
      </w:r>
      <w:r>
        <w:t xml:space="preserve">chen </w:t>
      </w:r>
      <w:r>
        <w:t xml:space="preserve">sát </w:t>
      </w:r>
      <w:r>
        <w:t xml:space="preserve">nhau. </w:t>
      </w:r>
      <w:r>
        <w:t xml:space="preserve">Mầm </w:t>
      </w:r>
      <w:r>
        <w:rPr>
          <w:i/>
        </w:rPr>
        <w:t xml:space="preserve">cải </w:t>
      </w:r>
      <w:r>
        <w:rPr>
          <w:i/>
        </w:rPr>
        <w:t xml:space="preserve">mọc </w:t>
      </w:r>
      <w:r>
        <w:t xml:space="preserve">lăn </w:t>
      </w:r>
      <w:r>
        <w:t xml:space="preserve">tăn. </w:t>
      </w:r>
      <w:r>
        <w:rPr>
          <w:i/>
        </w:rPr>
        <w:t xml:space="preserve">Mưa </w:t>
      </w:r>
      <w:r>
        <w:t xml:space="preserve">lăn </w:t>
      </w:r>
      <w:r>
        <w:t xml:space="preserve">tăn.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gợn </w:t>
      </w:r>
      <w:r>
        <w:t xml:space="preserve">nhỏ </w:t>
      </w:r>
      <w:r>
        <w:t xml:space="preserve">hay </w:t>
      </w:r>
      <w:r>
        <w:t xml:space="preserve">tăm </w:t>
      </w:r>
      <w:r>
        <w:t xml:space="preserve">nhỏ </w:t>
      </w:r>
      <w:r>
        <w:t xml:space="preserve">liên </w:t>
      </w:r>
      <w:r>
        <w:t xml:space="preserve">tiếp </w:t>
      </w:r>
      <w:r>
        <w:t xml:space="preserve">và </w:t>
      </w:r>
      <w:r>
        <w:t xml:space="preserve">chen </w:t>
      </w:r>
      <w:r>
        <w:t xml:space="preserve">sát </w:t>
      </w:r>
      <w:r>
        <w:t xml:space="preserve">nhau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Mặt </w:t>
      </w:r>
      <w:r>
        <w:t xml:space="preserve">hồ </w:t>
      </w:r>
      <w:r>
        <w:t xml:space="preserve">gợn </w:t>
      </w:r>
      <w:r>
        <w:t xml:space="preserve">lăn </w:t>
      </w:r>
      <w:r>
        <w:rPr>
          <w:i/>
        </w:rPr>
        <w:t xml:space="preserve">tăn. </w:t>
      </w:r>
      <w:r>
        <w:t xml:space="preserve">Đun </w:t>
      </w:r>
      <w:r>
        <w:rPr>
          <w:i/>
        </w:rPr>
        <w:t xml:space="preserve">nhỏ </w:t>
      </w:r>
      <w:r>
        <w:t xml:space="preserve">lửa </w:t>
      </w:r>
      <w:r>
        <w:t xml:space="preserve">để </w:t>
      </w:r>
      <w:r>
        <w:t xml:space="preserve">sôi </w:t>
      </w:r>
      <w:r>
        <w:t xml:space="preserve">lăn </w:t>
      </w:r>
      <w:r>
        <w:rPr>
          <w:i/>
        </w:rPr>
        <w:t xml:space="preserve">tăn. </w:t>
      </w:r>
      <w:r>
        <w:br/>
      </w:r>
      <w:r>
        <w:rPr>
          <w:b/>
        </w:rPr>
        <w:t xml:space="preserve">lăn </w:t>
      </w:r>
      <w:r>
        <w:rPr>
          <w:b/>
        </w:rPr>
        <w:t xml:space="preserve">xả </w:t>
      </w:r>
      <w:r>
        <w:rPr>
          <w:i/>
        </w:rPr>
        <w:t xml:space="preserve">động từ </w:t>
      </w:r>
      <w:r>
        <w:t xml:space="preserve">Lao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kiên </w:t>
      </w:r>
      <w:r>
        <w:t xml:space="preserve">quyết, </w:t>
      </w:r>
      <w:r>
        <w:t xml:space="preserve">bất </w:t>
      </w:r>
      <w:r>
        <w:t xml:space="preserve">kể </w:t>
      </w:r>
      <w:r>
        <w:t xml:space="preserve">khó </w:t>
      </w:r>
      <w:r>
        <w:t xml:space="preserve">khăn, </w:t>
      </w:r>
      <w:r>
        <w:t xml:space="preserve">nguy </w:t>
      </w:r>
      <w:r>
        <w:t xml:space="preserve">hiểm. </w:t>
      </w:r>
      <w:r>
        <w:rPr>
          <w:i/>
        </w:rPr>
        <w:t xml:space="preserve">Lăn </w:t>
      </w:r>
      <w:r>
        <w:rPr>
          <w:i/>
        </w:rPr>
        <w:t xml:space="preserve">xá </w:t>
      </w:r>
      <w:r>
        <w:t xml:space="preserve">vào </w:t>
      </w:r>
      <w:r>
        <w:rPr>
          <w:i/>
        </w:rPr>
        <w:t xml:space="preserve">đám </w:t>
      </w:r>
      <w:r>
        <w:t xml:space="preserve">cháy </w:t>
      </w:r>
      <w:r>
        <w:t xml:space="preserve">cứu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lằn </w:t>
      </w:r>
      <w:r>
        <w:rPr>
          <w:b/>
        </w:rPr>
        <w:t xml:space="preserve">ï </w:t>
      </w:r>
      <w:r>
        <w:rPr>
          <w:i/>
        </w:rPr>
        <w:t xml:space="preserve">danh từ </w:t>
      </w:r>
      <w:r>
        <w:t xml:space="preserve">Vệt </w:t>
      </w:r>
      <w:r>
        <w:t xml:space="preserve">dài </w:t>
      </w:r>
      <w:r>
        <w:t xml:space="preserve">in </w:t>
      </w:r>
      <w:r>
        <w:t xml:space="preserve">hoặc </w:t>
      </w:r>
      <w:r>
        <w:t xml:space="preserve">nổi </w:t>
      </w:r>
      <w:r>
        <w:t xml:space="preserve">lên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vật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Lằn </w:t>
      </w:r>
      <w:r>
        <w:rPr>
          <w:i/>
        </w:rPr>
        <w:t xml:space="preserve">roi. </w:t>
      </w:r>
      <w:r>
        <w:t xml:space="preserve">Lằn </w:t>
      </w:r>
      <w:r>
        <w:t xml:space="preserve">trói. </w:t>
      </w:r>
      <w:r>
        <w:rPr>
          <w:i/>
        </w:rPr>
        <w:t xml:space="preserve">Những </w:t>
      </w:r>
      <w:r>
        <w:t xml:space="preserve">lằn </w:t>
      </w:r>
      <w:r>
        <w:t xml:space="preserve">chớp </w:t>
      </w:r>
      <w:r>
        <w:rPr>
          <w:i/>
        </w:rPr>
        <w:t xml:space="preserve">dọc </w:t>
      </w:r>
      <w:r>
        <w:t xml:space="preserve">ngang </w:t>
      </w:r>
      <w:r>
        <w:t xml:space="preserve">bầu </w:t>
      </w:r>
      <w:r>
        <w:t xml:space="preserve">trời. </w:t>
      </w:r>
      <w:r>
        <w:t xml:space="preserve">Nổi </w:t>
      </w:r>
      <w:r>
        <w:t xml:space="preserve">lằn. </w:t>
      </w:r>
      <w:r>
        <w:t xml:space="preserve">II </w:t>
      </w:r>
      <w:r>
        <w:t xml:space="preserve">động từ </w:t>
      </w:r>
      <w:r>
        <w:t xml:space="preserve">Được </w:t>
      </w:r>
      <w:r>
        <w:t xml:space="preserve">in </w:t>
      </w:r>
      <w:r>
        <w:t xml:space="preserve">sâu </w:t>
      </w:r>
      <w:r>
        <w:t xml:space="preserve">hoặc </w:t>
      </w:r>
      <w:r>
        <w:t xml:space="preserve">nổi </w:t>
      </w:r>
      <w:r>
        <w:t xml:space="preserve">lên </w:t>
      </w:r>
      <w:r>
        <w:t xml:space="preserve">thành </w:t>
      </w:r>
      <w:r>
        <w:t xml:space="preserve">lằn </w:t>
      </w:r>
      <w:r>
        <w:t xml:space="preserve">bằng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Dây </w:t>
      </w:r>
      <w:r>
        <w:t xml:space="preserve">trói </w:t>
      </w:r>
      <w:r>
        <w:rPr>
          <w:i/>
        </w:rPr>
        <w:t xml:space="preserve">lằn </w:t>
      </w:r>
      <w:r>
        <w:t xml:space="preserve">sâu </w:t>
      </w:r>
      <w:r>
        <w:t xml:space="preserve">uào </w:t>
      </w:r>
      <w:r>
        <w:rPr>
          <w:i/>
        </w:rPr>
        <w:t xml:space="preserve">da </w:t>
      </w:r>
      <w:r>
        <w:t xml:space="preserve">thịt. </w:t>
      </w:r>
      <w:r>
        <w:t xml:space="preserve">Vết </w:t>
      </w:r>
      <w:r>
        <w:rPr>
          <w:i/>
        </w:rPr>
        <w:t xml:space="preserve">roi </w:t>
      </w:r>
      <w:r>
        <w:rPr>
          <w:i/>
        </w:rPr>
        <w:t xml:space="preserve">lằn </w:t>
      </w:r>
      <w:r>
        <w:t xml:space="preserve">rõ </w:t>
      </w:r>
      <w:r>
        <w:t xml:space="preserve">trên </w:t>
      </w:r>
      <w:r>
        <w:t xml:space="preserve">lưng. </w:t>
      </w:r>
      <w:r>
        <w:br/>
      </w:r>
      <w:r>
        <w:rPr>
          <w:b/>
        </w:rPr>
        <w:t xml:space="preserve">lắn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Săn </w:t>
      </w:r>
      <w:r>
        <w:t xml:space="preserve">chắc </w:t>
      </w:r>
      <w:r>
        <w:t xml:space="preserve">lại </w:t>
      </w:r>
      <w:r>
        <w:t xml:space="preserve">như </w:t>
      </w:r>
      <w:r>
        <w:t xml:space="preserve">được </w:t>
      </w:r>
      <w:r>
        <w:t xml:space="preserve">cuộn </w:t>
      </w:r>
      <w:r>
        <w:t xml:space="preserve">chặt </w:t>
      </w:r>
      <w:r>
        <w:t xml:space="preserve">và </w:t>
      </w:r>
      <w:r>
        <w:t xml:space="preserve">nén </w:t>
      </w:r>
      <w:r>
        <w:t xml:space="preserve">vào </w:t>
      </w:r>
      <w:r>
        <w:t xml:space="preserve">trong. </w:t>
      </w:r>
      <w:r>
        <w:rPr>
          <w:i/>
        </w:rPr>
        <w:t xml:space="preserve">Béo </w:t>
      </w:r>
      <w:r>
        <w:t xml:space="preserve">lắn. </w:t>
      </w:r>
      <w:r>
        <w:t xml:space="preserve">Đôi </w:t>
      </w:r>
      <w:r>
        <w:rPr>
          <w:i/>
        </w:rPr>
        <w:t xml:space="preserve">uai </w:t>
      </w:r>
      <w:r>
        <w:rPr>
          <w:i/>
        </w:rPr>
        <w:t xml:space="preserve">tròn </w:t>
      </w:r>
      <w:r>
        <w:t xml:space="preserve">lắn. </w:t>
      </w:r>
      <w:r>
        <w:t xml:space="preserve">Khăn </w:t>
      </w:r>
      <w:r>
        <w:t xml:space="preserve">uấn </w:t>
      </w:r>
      <w:r>
        <w:t xml:space="preserve">tròn </w:t>
      </w:r>
      <w:r>
        <w:t xml:space="preserve">lắn. </w:t>
      </w:r>
      <w:r>
        <w:t xml:space="preserve">l\ </w:t>
      </w:r>
      <w:r>
        <w:t xml:space="preserve">động từ </w:t>
      </w:r>
      <w:r>
        <w:t xml:space="preserve">(hoặc </w:t>
      </w:r>
      <w:r>
        <w:t xml:space="preserve">tính từ). </w:t>
      </w:r>
      <w:r>
        <w:t xml:space="preserve">Siết </w:t>
      </w:r>
      <w:r>
        <w:t xml:space="preserve">rất </w:t>
      </w:r>
      <w:r>
        <w:t xml:space="preserve">chặt </w:t>
      </w:r>
      <w:r>
        <w:t xml:space="preserve">vào </w:t>
      </w:r>
      <w:r>
        <w:t xml:space="preserve">người.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lằn </w:t>
      </w:r>
      <w:r>
        <w:rPr>
          <w:i/>
        </w:rPr>
        <w:t xml:space="preserve">vào </w:t>
      </w:r>
      <w:r>
        <w:rPr>
          <w:i/>
        </w:rPr>
        <w:t xml:space="preserve">người. </w:t>
      </w:r>
      <w:r>
        <w:t xml:space="preserve">Đòn </w:t>
      </w:r>
      <w:r>
        <w:t xml:space="preserve">gánh </w:t>
      </w:r>
      <w:r>
        <w:t xml:space="preserve">lắn </w:t>
      </w:r>
      <w:r>
        <w:t xml:space="preserve">uào </w:t>
      </w:r>
      <w:r>
        <w:rPr>
          <w:i/>
        </w:rPr>
        <w:t xml:space="preserve">uai. </w:t>
      </w:r>
      <w:r>
        <w:br/>
      </w:r>
      <w:r>
        <w:rPr>
          <w:b/>
        </w:rPr>
        <w:t xml:space="preserve">lặn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chìm </w:t>
      </w:r>
      <w:r>
        <w:t xml:space="preserve">sâu </w:t>
      </w:r>
      <w:r>
        <w:t xml:space="preserve">xuống </w:t>
      </w:r>
      <w:r>
        <w:t xml:space="preserve">nước. </w:t>
      </w:r>
      <w:r>
        <w:t xml:space="preserve">Lặn </w:t>
      </w:r>
      <w:r>
        <w:rPr>
          <w:i/>
        </w:rPr>
        <w:t xml:space="preserve">một </w:t>
      </w:r>
      <w:r>
        <w:t xml:space="preserve">hơi </w:t>
      </w:r>
      <w:r>
        <w:t xml:space="preserve">dài. </w:t>
      </w:r>
      <w:r>
        <w:rPr>
          <w:i/>
        </w:rPr>
        <w:t xml:space="preserve">Thợ </w:t>
      </w:r>
      <w:r>
        <w:t xml:space="preserve">lặn. </w:t>
      </w:r>
      <w:r>
        <w:rPr>
          <w:i/>
        </w:rPr>
        <w:t xml:space="preserve">Bộ </w:t>
      </w:r>
      <w:r>
        <w:rPr>
          <w:i/>
        </w:rPr>
        <w:t xml:space="preserve">đồ </w:t>
      </w:r>
      <w:r>
        <w:rPr>
          <w:i/>
        </w:rPr>
        <w:t xml:space="preserve">lặn. </w:t>
      </w:r>
      <w:r>
        <w:rPr>
          <w:b/>
        </w:rPr>
        <w:t xml:space="preserve">2 </w:t>
      </w:r>
      <w:r>
        <w:t xml:space="preserve">Biến </w:t>
      </w:r>
      <w:r>
        <w:t xml:space="preserve">đi </w:t>
      </w:r>
      <w:r>
        <w:t xml:space="preserve">như </w:t>
      </w:r>
      <w:r>
        <w:t xml:space="preserve">lần </w:t>
      </w:r>
      <w:r>
        <w:t xml:space="preserve">mất </w:t>
      </w:r>
      <w:r>
        <w:t xml:space="preserve">vào </w:t>
      </w:r>
      <w:r>
        <w:t xml:space="preserve">chiều </w:t>
      </w:r>
      <w:r>
        <w:t xml:space="preserve">sâu,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hiện </w:t>
      </w:r>
      <w:r>
        <w:t xml:space="preserve">ra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Nốt </w:t>
      </w:r>
      <w:r>
        <w:t xml:space="preserve">sởi </w:t>
      </w:r>
      <w:r>
        <w:rPr>
          <w:i/>
        </w:rPr>
        <w:t xml:space="preserve">đã </w:t>
      </w:r>
      <w:r>
        <w:t xml:space="preserve">lặn. </w:t>
      </w:r>
      <w:r>
        <w:rPr>
          <w:i/>
        </w:rPr>
        <w:t xml:space="preserve">Người </w:t>
      </w:r>
      <w:r>
        <w:t xml:space="preserve">xấu </w:t>
      </w:r>
      <w:r>
        <w:rPr>
          <w:i/>
        </w:rPr>
        <w:t xml:space="preserve">duyên </w:t>
      </w:r>
      <w:r>
        <w:rPr>
          <w:i/>
        </w:rPr>
        <w:t xml:space="preserve">lặn </w:t>
      </w:r>
      <w:r>
        <w:rPr>
          <w:i/>
        </w:rPr>
        <w:t xml:space="preserve">vào </w:t>
      </w:r>
      <w:r>
        <w:t xml:space="preserve">trong... </w:t>
      </w:r>
      <w:r>
        <w:t xml:space="preserve">(ca dao). </w:t>
      </w:r>
      <w:r>
        <w:rPr>
          <w:b/>
        </w:rPr>
        <w:t xml:space="preserve">3 </w:t>
      </w:r>
      <w:r>
        <w:t xml:space="preserve">Khuất </w:t>
      </w:r>
      <w:r>
        <w:t xml:space="preserve">mất </w:t>
      </w:r>
      <w:r>
        <w:t xml:space="preserve">đi </w:t>
      </w:r>
      <w:r>
        <w:t xml:space="preserve">phía </w:t>
      </w:r>
      <w:r>
        <w:t xml:space="preserve">dưới </w:t>
      </w:r>
      <w:r>
        <w:t xml:space="preserve">đường </w:t>
      </w:r>
      <w:r>
        <w:t xml:space="preserve">chân </w:t>
      </w:r>
      <w:r>
        <w:t xml:space="preserve">trời. </w:t>
      </w:r>
      <w:r>
        <w:rPr>
          <w:i/>
        </w:rPr>
        <w:t xml:space="preserve">Trăng </w:t>
      </w:r>
      <w:r>
        <w:rPr>
          <w:i/>
        </w:rPr>
        <w:t xml:space="preserve">lặn. </w:t>
      </w:r>
      <w:r>
        <w:t xml:space="preserve">Mặt </w:t>
      </w:r>
      <w:r>
        <w:rPr>
          <w:i/>
        </w:rPr>
        <w:t xml:space="preserve">trời </w:t>
      </w:r>
      <w:r>
        <w:t xml:space="preserve">lặn </w:t>
      </w:r>
      <w:r>
        <w:t xml:space="preserve">sau </w:t>
      </w:r>
      <w:r>
        <w:t xml:space="preserve">dãy </w:t>
      </w:r>
      <w:r>
        <w:t xml:space="preserve">núi </w:t>
      </w:r>
      <w:r>
        <w:t xml:space="preserve">xa. </w:t>
      </w:r>
      <w:r>
        <w:br/>
      </w:r>
      <w:r>
        <w:rPr>
          <w:b/>
        </w:rPr>
        <w:t xml:space="preserve">lặn </w:t>
      </w:r>
      <w:r>
        <w:rPr>
          <w:b/>
        </w:rPr>
        <w:t xml:space="preserve">lội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việc </w:t>
      </w:r>
      <w:r>
        <w:t xml:space="preserve">vất </w:t>
      </w:r>
      <w:r>
        <w:t xml:space="preserve">vả </w:t>
      </w:r>
      <w:r>
        <w:t xml:space="preserve">nơi </w:t>
      </w:r>
      <w:r>
        <w:t xml:space="preserve">ruộng </w:t>
      </w:r>
      <w:r>
        <w:t xml:space="preserve">đồng, </w:t>
      </w:r>
      <w:r>
        <w:t xml:space="preserve">sông </w:t>
      </w:r>
      <w:r>
        <w:t xml:space="preserve">nước. </w:t>
      </w:r>
      <w:r>
        <w:t xml:space="preserve">Suốt </w:t>
      </w:r>
      <w:r>
        <w:t xml:space="preserve">ngày </w:t>
      </w:r>
      <w:r>
        <w:t xml:space="preserve">lặn </w:t>
      </w:r>
      <w:r>
        <w:rPr>
          <w:i/>
        </w:rPr>
        <w:t xml:space="preserve">lội </w:t>
      </w:r>
      <w:r>
        <w:t xml:space="preserve">ngoài </w:t>
      </w:r>
      <w:r>
        <w:t xml:space="preserve">đồng. </w:t>
      </w:r>
      <w:r>
        <w:rPr>
          <w:b/>
        </w:rPr>
        <w:t xml:space="preserve">2 </w:t>
      </w:r>
      <w:r>
        <w:t xml:space="preserve">Vượt </w:t>
      </w:r>
      <w:r>
        <w:t xml:space="preserve">quãng </w:t>
      </w:r>
      <w:r>
        <w:t xml:space="preserve">đường </w:t>
      </w:r>
      <w:r>
        <w:t xml:space="preserve">xa, </w:t>
      </w:r>
      <w:r>
        <w:t xml:space="preserve">khó </w:t>
      </w:r>
      <w:r>
        <w:t xml:space="preserve">khăn, </w:t>
      </w:r>
      <w:r>
        <w:t xml:space="preserve">vất </w:t>
      </w:r>
      <w:r>
        <w:t xml:space="preserve">và. </w:t>
      </w:r>
      <w:r>
        <w:t xml:space="preserve">Lặn </w:t>
      </w:r>
      <w:r>
        <w:rPr>
          <w:i/>
        </w:rPr>
        <w:t xml:space="preserve">lội </w:t>
      </w:r>
      <w:r>
        <w:t xml:space="preserve">từ </w:t>
      </w:r>
      <w:r>
        <w:t xml:space="preserve">miền </w:t>
      </w:r>
      <w:r>
        <w:rPr>
          <w:i/>
        </w:rPr>
        <w:t xml:space="preserve">xuôi </w:t>
      </w:r>
      <w:r>
        <w:rPr>
          <w:i/>
        </w:rPr>
        <w:t xml:space="preserve">lên </w:t>
      </w:r>
      <w:r>
        <w:rPr>
          <w:i/>
        </w:rPr>
        <w:t xml:space="preserve">miền </w:t>
      </w:r>
      <w:r>
        <w:t xml:space="preserve">ngược. </w:t>
      </w:r>
      <w:r>
        <w:br/>
      </w:r>
      <w:r>
        <w:rPr>
          <w:b/>
        </w:rPr>
        <w:t xml:space="preserve">lặn </w:t>
      </w:r>
      <w:r>
        <w:rPr>
          <w:b/>
        </w:rPr>
        <w:t xml:space="preserve">ngòi </w:t>
      </w:r>
      <w:r>
        <w:rPr>
          <w:b/>
        </w:rPr>
        <w:t xml:space="preserve">ngoi </w:t>
      </w:r>
      <w:r>
        <w:rPr>
          <w:b/>
        </w:rPr>
        <w:t xml:space="preserve">nước </w:t>
      </w:r>
      <w:r>
        <w:rPr>
          <w:i/>
        </w:rPr>
        <w:t xml:space="preserve">động từ </w:t>
      </w:r>
      <w:r>
        <w:t xml:space="preserve">Lặn </w:t>
      </w:r>
      <w:r>
        <w:t xml:space="preserve">lội </w:t>
      </w:r>
      <w:r>
        <w:t xml:space="preserve">vượt </w:t>
      </w:r>
      <w:r>
        <w:t xml:space="preserve">qua </w:t>
      </w:r>
      <w:r>
        <w:t xml:space="preserve">nhiều </w:t>
      </w:r>
      <w:r>
        <w:t xml:space="preserve">chặng </w:t>
      </w:r>
      <w:r>
        <w:t xml:space="preserve">đường </w:t>
      </w:r>
      <w:r>
        <w:t xml:space="preserve">khó </w:t>
      </w:r>
      <w:r>
        <w:t xml:space="preserve">khăn </w:t>
      </w:r>
      <w:r>
        <w:t xml:space="preserve">vất </w:t>
      </w:r>
      <w:r>
        <w:t xml:space="preserve">vả. </w:t>
      </w:r>
      <w:r>
        <w:br w:type="page"/>
      </w:r>
      <w:r>
        <w:rPr>
          <w:b/>
        </w:rPr>
        <w:t xml:space="preserve">lặn </w:t>
      </w:r>
      <w:r>
        <w:rPr>
          <w:b/>
        </w:rPr>
        <w:t xml:space="preserve">ngụp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ngụp </w:t>
      </w:r>
      <w:r>
        <w:rPr>
          <w:i/>
        </w:rPr>
        <w:t xml:space="preserve">lặn. </w:t>
      </w:r>
      <w:r>
        <w:br/>
      </w:r>
      <w:r>
        <w:rPr>
          <w:b/>
        </w:rPr>
        <w:t xml:space="preserve">lăng,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làm </w:t>
      </w:r>
      <w:r>
        <w:t xml:space="preserve">nơi </w:t>
      </w:r>
      <w:r>
        <w:t xml:space="preserve">cất </w:t>
      </w:r>
      <w:r>
        <w:t xml:space="preserve">giữ </w:t>
      </w:r>
      <w:r>
        <w:t xml:space="preserve">di </w:t>
      </w:r>
      <w:r>
        <w:t xml:space="preserve">hài </w:t>
      </w:r>
      <w:r>
        <w:t xml:space="preserve">của </w:t>
      </w:r>
      <w:r>
        <w:t xml:space="preserve">vua </w:t>
      </w:r>
      <w:r>
        <w:t xml:space="preserve">chúa </w:t>
      </w:r>
      <w:r>
        <w:t xml:space="preserve">(ngày </w:t>
      </w:r>
      <w:r>
        <w:t xml:space="preserve">xưa)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vĩ </w:t>
      </w:r>
      <w:r>
        <w:t xml:space="preserve">nhân </w:t>
      </w:r>
      <w:r>
        <w:t xml:space="preserve">(ngày </w:t>
      </w:r>
      <w:r>
        <w:t xml:space="preserve">nay). </w:t>
      </w:r>
      <w:r>
        <w:rPr>
          <w:i/>
        </w:rPr>
        <w:t xml:space="preserve">Lăng </w:t>
      </w:r>
      <w:r>
        <w:rPr>
          <w:i/>
        </w:rPr>
        <w:t xml:space="preserve">Tự </w:t>
      </w:r>
      <w:r>
        <w:t xml:space="preserve">Đức. </w:t>
      </w:r>
      <w:r>
        <w:rPr>
          <w:i/>
        </w:rPr>
        <w:t xml:space="preserve">Lăng </w:t>
      </w:r>
      <w:r>
        <w:rPr>
          <w:i/>
        </w:rPr>
        <w:t xml:space="preserve">Hồ </w:t>
      </w:r>
      <w:r>
        <w:t xml:space="preserve">Chí </w:t>
      </w:r>
      <w:r>
        <w:rPr>
          <w:i/>
        </w:rPr>
        <w:t xml:space="preserve">Minh. </w:t>
      </w:r>
      <w:r>
        <w:br/>
      </w:r>
      <w:r>
        <w:rPr>
          <w:b/>
        </w:rPr>
        <w:t xml:space="preserve">lăng,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văng </w:t>
      </w:r>
      <w:r>
        <w:t xml:space="preserve">mạnh </w:t>
      </w:r>
      <w:r>
        <w:t xml:space="preserve">đi </w:t>
      </w:r>
      <w:r>
        <w:rPr>
          <w:i/>
        </w:rPr>
        <w:t xml:space="preserve">xa </w:t>
      </w:r>
      <w:r>
        <w:t xml:space="preserve">bằng </w:t>
      </w:r>
      <w:r>
        <w:t xml:space="preserve">sức </w:t>
      </w:r>
      <w:r>
        <w:t xml:space="preserve">vung </w:t>
      </w:r>
      <w:r>
        <w:t xml:space="preserve">ngang </w:t>
      </w:r>
      <w:r>
        <w:t xml:space="preserve">của </w:t>
      </w:r>
      <w:r>
        <w:t xml:space="preserve">cánh </w:t>
      </w:r>
      <w:r>
        <w:t xml:space="preserve">tay. </w:t>
      </w:r>
      <w:r>
        <w:rPr>
          <w:i/>
        </w:rPr>
        <w:t xml:space="preserve">Lăng </w:t>
      </w:r>
      <w:r>
        <w:rPr>
          <w:i/>
        </w:rPr>
        <w:t xml:space="preserve">mạnh </w:t>
      </w:r>
      <w:r>
        <w:rPr>
          <w:i/>
        </w:rPr>
        <w:t xml:space="preserve">bóng </w:t>
      </w:r>
      <w:r>
        <w:rPr>
          <w:i/>
        </w:rPr>
        <w:t xml:space="preserve">uề </w:t>
      </w:r>
      <w:r>
        <w:rPr>
          <w:i/>
        </w:rPr>
        <w:t xml:space="preserve">phía </w:t>
      </w:r>
      <w:r>
        <w:rPr>
          <w:i/>
        </w:rPr>
        <w:t xml:space="preserve">trước. </w:t>
      </w:r>
      <w: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lăng </w:t>
      </w:r>
      <w:r>
        <w:t xml:space="preserve">lựu </w:t>
      </w:r>
      <w:r>
        <w:rPr>
          <w:i/>
        </w:rPr>
        <w:t xml:space="preserve">đạn. </w:t>
      </w:r>
      <w:r>
        <w:rPr>
          <w:b/>
        </w:rPr>
        <w:t xml:space="preserve">2 </w:t>
      </w:r>
      <w:r>
        <w:t xml:space="preserve">Đưa </w:t>
      </w:r>
      <w:r>
        <w:t xml:space="preserve">mạnh </w:t>
      </w:r>
      <w:r>
        <w:t xml:space="preserve">thân </w:t>
      </w:r>
      <w:r>
        <w:t xml:space="preserve">người </w:t>
      </w:r>
      <w:r>
        <w:t xml:space="preserve">hoặc </w:t>
      </w:r>
      <w:r>
        <w:t xml:space="preserve">tay, </w:t>
      </w:r>
      <w:r>
        <w:t xml:space="preserve">chân </w:t>
      </w:r>
      <w:r>
        <w:t xml:space="preserve">theo </w:t>
      </w:r>
      <w:r>
        <w:t xml:space="preserve">chiều </w:t>
      </w:r>
      <w:r>
        <w:t xml:space="preserve">ngang </w:t>
      </w:r>
      <w:r>
        <w:t xml:space="preserve">trong </w:t>
      </w:r>
      <w:r>
        <w:t xml:space="preserve">tư </w:t>
      </w:r>
      <w:r>
        <w:t xml:space="preserve">thế </w:t>
      </w:r>
      <w:r>
        <w:t xml:space="preserve">duỗi </w:t>
      </w:r>
      <w:r>
        <w:t xml:space="preserve">thẳng. </w:t>
      </w:r>
      <w:r>
        <w:rPr>
          <w:i/>
        </w:rPr>
        <w:t xml:space="preserve">Đánh </w:t>
      </w:r>
      <w:r>
        <w:rPr>
          <w:i/>
        </w:rPr>
        <w:t xml:space="preserve">lăng </w:t>
      </w:r>
      <w:r>
        <w:rPr>
          <w:i/>
        </w:rPr>
        <w:t xml:space="preserve">trên </w:t>
      </w:r>
      <w:r>
        <w:rPr>
          <w:i/>
        </w:rPr>
        <w:t xml:space="preserve">xà </w:t>
      </w:r>
      <w:r>
        <w:rPr>
          <w:i/>
        </w:rPr>
        <w:t xml:space="preserve">đơn. </w:t>
      </w:r>
      <w:r>
        <w:rPr>
          <w:i/>
        </w:rPr>
        <w:t xml:space="preserve">Đá </w:t>
      </w:r>
      <w:r>
        <w:t xml:space="preserve">mạnh </w:t>
      </w:r>
      <w:r>
        <w:t xml:space="preserve">quá </w:t>
      </w:r>
      <w:r>
        <w:t xml:space="preserve">bóng, </w:t>
      </w:r>
      <w:r>
        <w:rPr>
          <w:i/>
        </w:rPr>
        <w:t xml:space="preserve">chân </w:t>
      </w:r>
      <w:r>
        <w:rPr>
          <w:i/>
        </w:rPr>
        <w:t xml:space="preserve">lăng </w:t>
      </w:r>
      <w:r>
        <w:rPr>
          <w:i/>
        </w:rPr>
        <w:t xml:space="preserve">theo </w:t>
      </w:r>
      <w:r>
        <w:rPr>
          <w:i/>
        </w:rPr>
        <w:t xml:space="preserve">đà.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băng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lông </w:t>
      </w:r>
      <w:r>
        <w:t xml:space="preserve">bông. </w:t>
      </w:r>
      <w:r>
        <w:rPr>
          <w:i/>
        </w:rPr>
        <w:t xml:space="preserve">Sống </w:t>
      </w:r>
      <w:r>
        <w:rPr>
          <w:i/>
        </w:rPr>
        <w:t xml:space="preserve">lăng </w:t>
      </w:r>
      <w:r>
        <w:t xml:space="preserve">băng. </w:t>
      </w:r>
      <w:r>
        <w:rPr>
          <w:b/>
        </w:rPr>
        <w:t xml:space="preserve">2 </w:t>
      </w:r>
      <w:r>
        <w:t xml:space="preserve">Như </w:t>
      </w:r>
      <w:r>
        <w:t xml:space="preserve">lăng </w:t>
      </w:r>
      <w:r>
        <w:t xml:space="preserve">nhăng. </w:t>
      </w:r>
      <w:r>
        <w:t xml:space="preserve">Chuyện </w:t>
      </w:r>
      <w:r>
        <w:rPr>
          <w:i/>
        </w:rPr>
        <w:t xml:space="preserve">trai </w:t>
      </w:r>
      <w:r>
        <w:rPr>
          <w:i/>
        </w:rPr>
        <w:t xml:space="preserve">gái </w:t>
      </w:r>
      <w:r>
        <w:rPr>
          <w:i/>
        </w:rPr>
        <w:t xml:space="preserve">lăng </w:t>
      </w:r>
      <w:r>
        <w:rPr>
          <w:i/>
        </w:rPr>
        <w:t xml:space="preserve">băng.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thuỷ </w:t>
      </w:r>
      <w:r>
        <w:t xml:space="preserve">tỉnh </w:t>
      </w:r>
      <w:r>
        <w:t xml:space="preserve">hoặc </w:t>
      </w:r>
      <w:r>
        <w:t xml:space="preserve">tỉnh </w:t>
      </w:r>
      <w:r>
        <w:t xml:space="preserve">thể </w:t>
      </w:r>
      <w:r>
        <w:t xml:space="preserve">trong </w:t>
      </w:r>
      <w:r>
        <w:t xml:space="preserve">suốt </w:t>
      </w:r>
      <w:r>
        <w:t xml:space="preserve">hình </w:t>
      </w:r>
      <w:r>
        <w:t xml:space="preserve">lăng </w:t>
      </w:r>
      <w:r>
        <w:t xml:space="preserve">trụ </w:t>
      </w:r>
      <w:r>
        <w:t xml:space="preserve">ba </w:t>
      </w:r>
      <w:r>
        <w:t xml:space="preserve">mặt,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làm </w:t>
      </w:r>
      <w:r>
        <w:t xml:space="preserve">lệch </w:t>
      </w:r>
      <w:r>
        <w:t xml:space="preserve">các </w:t>
      </w:r>
      <w:r>
        <w:t xml:space="preserve">tia </w:t>
      </w:r>
      <w:r>
        <w:t xml:space="preserve">sáng </w:t>
      </w:r>
      <w:r>
        <w:t xml:space="preserve">và </w:t>
      </w:r>
      <w:r>
        <w:t xml:space="preserve">phân </w:t>
      </w:r>
      <w:r>
        <w:t xml:space="preserve">tích </w:t>
      </w:r>
      <w:r>
        <w:t xml:space="preserve">một </w:t>
      </w:r>
      <w:r>
        <w:t xml:space="preserve">chùm </w:t>
      </w:r>
      <w:r>
        <w:t xml:space="preserve">sáng </w:t>
      </w:r>
      <w:r>
        <w:t xml:space="preserve">thành </w:t>
      </w:r>
      <w:r>
        <w:t xml:space="preserve">quang </w:t>
      </w:r>
      <w:r>
        <w:t xml:space="preserve">phổ. </w:t>
      </w:r>
      <w:r>
        <w:rPr>
          <w:b/>
        </w:rPr>
        <w:t xml:space="preserve">2 </w:t>
      </w:r>
      <w:r>
        <w:t xml:space="preserve">Cách </w:t>
      </w:r>
      <w:r>
        <w:t xml:space="preserve">nhìn,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mỗi </w:t>
      </w:r>
      <w:r>
        <w:t xml:space="preserve">người </w:t>
      </w:r>
      <w:r>
        <w:t xml:space="preserve">(thường </w:t>
      </w:r>
      <w:r>
        <w:t xml:space="preserve">chủ </w:t>
      </w:r>
      <w:r>
        <w:t xml:space="preserve">quan, </w:t>
      </w:r>
      <w:r>
        <w:t xml:space="preserve">ít </w:t>
      </w:r>
      <w:r>
        <w:t xml:space="preserve">nhiều </w:t>
      </w:r>
      <w:r>
        <w:t xml:space="preserve">sai </w:t>
      </w:r>
      <w:r>
        <w:t xml:space="preserve">lệch). </w:t>
      </w:r>
      <w:r>
        <w:t xml:space="preserve">Nhìn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t xml:space="preserve">qua </w:t>
      </w:r>
      <w:r>
        <w:rPr>
          <w:i/>
        </w:rPr>
        <w:t xml:space="preserve">lăng </w:t>
      </w:r>
      <w:r>
        <w:rPr>
          <w:i/>
        </w:rPr>
        <w:t xml:space="preserve">kính </w:t>
      </w:r>
      <w:r>
        <w:rPr>
          <w:i/>
        </w:rPr>
        <w:t xml:space="preserve">của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líu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Như </w:t>
      </w:r>
      <w:r>
        <w:t xml:space="preserve">líu </w:t>
      </w:r>
      <w:r>
        <w:t xml:space="preserve">lo. </w:t>
      </w:r>
      <w:r>
        <w:rPr>
          <w:i/>
        </w:rPr>
        <w:t xml:space="preserve">Chim </w:t>
      </w:r>
      <w:r>
        <w:t xml:space="preserve">kêu </w:t>
      </w:r>
      <w:r>
        <w:rPr>
          <w:i/>
        </w:rPr>
        <w:t xml:space="preserve">lăng </w:t>
      </w:r>
      <w:r>
        <w:t xml:space="preserve">lăng </w:t>
      </w:r>
      <w:r>
        <w:t xml:space="preserve">loàn </w:t>
      </w:r>
      <w:r>
        <w:t xml:space="preserve">động từ </w:t>
      </w:r>
      <w:r>
        <w:t xml:space="preserve">Có </w:t>
      </w:r>
      <w:r>
        <w:t xml:space="preserve">hành </w:t>
      </w:r>
      <w:r>
        <w:t xml:space="preserve">vi </w:t>
      </w:r>
      <w:r>
        <w:t xml:space="preserve">hỗn </w:t>
      </w:r>
      <w:r>
        <w:t xml:space="preserve">xược </w:t>
      </w:r>
      <w:r>
        <w:t xml:space="preserve">xúc </w:t>
      </w:r>
      <w:r>
        <w:t xml:space="preserve">phạm </w:t>
      </w:r>
      <w:r>
        <w:t xml:space="preserve">người </w:t>
      </w:r>
      <w:r>
        <w:t xml:space="preserve">trên, </w:t>
      </w:r>
      <w:r>
        <w:t xml:space="preserve">không </w:t>
      </w:r>
      <w:r>
        <w:t xml:space="preserve">chịu </w:t>
      </w:r>
      <w:r>
        <w:t xml:space="preserve">phục </w:t>
      </w:r>
      <w:r>
        <w:t xml:space="preserve">tùng </w:t>
      </w:r>
      <w:r>
        <w:t xml:space="preserve">khuôn </w:t>
      </w:r>
      <w:r>
        <w:t xml:space="preserve">phép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đình). </w:t>
      </w:r>
      <w:r>
        <w:t xml:space="preserve">Con </w:t>
      </w:r>
      <w:r>
        <w:t xml:space="preserve">dâu </w:t>
      </w:r>
      <w:r>
        <w:rPr>
          <w:i/>
        </w:rPr>
        <w:t xml:space="preserve">lăng </w:t>
      </w:r>
      <w:r>
        <w:rPr>
          <w:i/>
        </w:rPr>
        <w:t xml:space="preserve">loàn </w:t>
      </w:r>
      <w:r>
        <w:rPr>
          <w:i/>
        </w:rPr>
        <w:t xml:space="preserve">với </w:t>
      </w:r>
      <w:r>
        <w:rPr>
          <w:i/>
        </w:rPr>
        <w:t xml:space="preserve">mẹ </w:t>
      </w:r>
      <w:r>
        <w:rPr>
          <w:i/>
        </w:rPr>
        <w:t xml:space="preserve">chồng. </w:t>
      </w:r>
      <w:r>
        <w:rPr>
          <w:i/>
        </w:rPr>
        <w:t xml:space="preserve">Thói </w:t>
      </w:r>
      <w:r>
        <w:rPr>
          <w:i/>
        </w:rPr>
        <w:t xml:space="preserve">lăng </w:t>
      </w:r>
      <w:r>
        <w:t xml:space="preserve">loàn.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mạ </w:t>
      </w:r>
      <w:r>
        <w:rPr>
          <w:i/>
        </w:rPr>
        <w:t xml:space="preserve">động từ </w:t>
      </w:r>
      <w:r>
        <w:t xml:space="preserve">Làm </w:t>
      </w:r>
      <w:r>
        <w:t xml:space="preserve">xúc </w:t>
      </w:r>
      <w:r>
        <w:t xml:space="preserve">phạm </w:t>
      </w:r>
      <w:r>
        <w:t xml:space="preserve">nặng </w:t>
      </w:r>
      <w:r>
        <w:t xml:space="preserve">nề </w:t>
      </w:r>
      <w:r>
        <w:t xml:space="preserve">đến </w:t>
      </w:r>
      <w:r>
        <w:t xml:space="preserve">danh </w:t>
      </w:r>
      <w:r>
        <w:t xml:space="preserve">dự. </w:t>
      </w:r>
      <w:r>
        <w:rPr>
          <w:i/>
        </w:rPr>
        <w:t xml:space="preserve">Dùng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lăng </w:t>
      </w:r>
      <w:r>
        <w:rPr>
          <w:i/>
        </w:rPr>
        <w:t xml:space="preserve">mạ. </w:t>
      </w:r>
      <w:r>
        <w:t xml:space="preserve">Bị </w:t>
      </w:r>
      <w:r>
        <w:rPr>
          <w:i/>
        </w:rPr>
        <w:t xml:space="preserve">lăng </w:t>
      </w:r>
      <w:r>
        <w:t xml:space="preserve">mạ </w:t>
      </w:r>
      <w:r>
        <w:rPr>
          <w:i/>
        </w:rPr>
        <w:t xml:space="preserve">ở </w:t>
      </w:r>
      <w:r>
        <w:rPr>
          <w:i/>
        </w:rPr>
        <w:t xml:space="preserve">chỗ </w:t>
      </w:r>
      <w:r>
        <w:rPr>
          <w:i/>
        </w:rPr>
        <w:t xml:space="preserve">đông </w:t>
      </w:r>
      <w:r>
        <w:t xml:space="preserve">người.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miếu </w:t>
      </w:r>
      <w:r>
        <w:rPr>
          <w:i/>
        </w:rPr>
        <w:t xml:space="preserve">danh từ </w:t>
      </w:r>
      <w:r>
        <w:t xml:space="preserve">Mồ </w:t>
      </w:r>
      <w:r>
        <w:t xml:space="preserve">mả </w:t>
      </w:r>
      <w:r>
        <w:t xml:space="preserve">và </w:t>
      </w:r>
      <w:r>
        <w:t xml:space="preserve">đền </w:t>
      </w:r>
      <w:r>
        <w:t xml:space="preserve">thờ </w:t>
      </w:r>
      <w:r>
        <w:t xml:space="preserve">vua </w:t>
      </w:r>
      <w:r>
        <w:t xml:space="preserve">chúa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Lăng </w:t>
      </w:r>
      <w:r>
        <w:rPr>
          <w:i/>
        </w:rPr>
        <w:t xml:space="preserve">miếu </w:t>
      </w:r>
      <w:r>
        <w:rPr>
          <w:i/>
        </w:rPr>
        <w:t xml:space="preserve">nhà </w:t>
      </w:r>
      <w:r>
        <w:rPr>
          <w:i/>
        </w:rPr>
        <w:t xml:space="preserve">Nguyễn.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mộ </w:t>
      </w:r>
      <w:r>
        <w:rPr>
          <w:i/>
        </w:rPr>
        <w:t xml:space="preserve">danh từ </w:t>
      </w:r>
      <w:r>
        <w:t xml:space="preserve">Mỏ </w:t>
      </w:r>
      <w:r>
        <w:t xml:space="preserve">mả </w:t>
      </w:r>
      <w:r>
        <w:t xml:space="preserve">được </w:t>
      </w:r>
      <w:r>
        <w:t xml:space="preserve">xây </w:t>
      </w:r>
      <w:r>
        <w:t xml:space="preserve">cất </w:t>
      </w:r>
      <w:r>
        <w:t xml:space="preserve">kiên </w:t>
      </w:r>
      <w:r>
        <w:t xml:space="preserve">cố </w:t>
      </w:r>
      <w:r>
        <w:t xml:space="preserve">của </w:t>
      </w:r>
      <w:r>
        <w:t xml:space="preserve">vua </w:t>
      </w:r>
      <w:r>
        <w:t xml:space="preserve">quan, </w:t>
      </w:r>
      <w:r>
        <w:t xml:space="preserve">nhà </w:t>
      </w:r>
      <w:r>
        <w:t xml:space="preserve">quyền </w:t>
      </w:r>
      <w:r>
        <w:t xml:space="preserve">quý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vĩ </w:t>
      </w:r>
      <w:r>
        <w:t xml:space="preserve">nhân. </w:t>
      </w:r>
      <w:r>
        <w:br/>
      </w:r>
      <w:r>
        <w:rPr>
          <w:b/>
        </w:rPr>
        <w:t xml:space="preserve">ăng </w:t>
      </w:r>
      <w:r>
        <w:rPr>
          <w:b/>
        </w:rPr>
        <w:t xml:space="preserve">nhăng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Đủ </w:t>
      </w:r>
      <w:r>
        <w:t xml:space="preserve">các </w:t>
      </w:r>
      <w:r>
        <w:t xml:space="preserve">thứ </w:t>
      </w:r>
      <w:r>
        <w:t xml:space="preserve">bất </w:t>
      </w:r>
      <w:r>
        <w:t xml:space="preserve">kì, </w:t>
      </w:r>
      <w:r>
        <w:t xml:space="preserve">tuỳ </w:t>
      </w:r>
      <w:r>
        <w:t xml:space="preserve">tiện </w:t>
      </w:r>
      <w:r>
        <w:t xml:space="preserve">;à </w:t>
      </w:r>
      <w:r>
        <w:t xml:space="preserve">chẳng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gì. </w:t>
      </w:r>
      <w:r>
        <w:t xml:space="preserve">Viết, </w:t>
      </w:r>
      <w:r>
        <w:t xml:space="preserve">vẽ </w:t>
      </w:r>
      <w:r>
        <w:t xml:space="preserve">lăng </w:t>
      </w:r>
      <w:r>
        <w:t xml:space="preserve">nhăng </w:t>
      </w:r>
      <w:r>
        <w:t xml:space="preserve">;ào </w:t>
      </w:r>
      <w:r>
        <w:t xml:space="preserve">mảnh </w:t>
      </w:r>
      <w:r>
        <w:t xml:space="preserve">giấy. </w:t>
      </w:r>
      <w:r>
        <w:t xml:space="preserve">Hỏi </w:t>
      </w:r>
      <w:r>
        <w:rPr>
          <w:i/>
        </w:rPr>
        <w:t xml:space="preserve">toàn </w:t>
      </w:r>
      <w:r>
        <w:t xml:space="preserve">những </w:t>
      </w:r>
      <w:r>
        <w:rPr>
          <w:i/>
        </w:rPr>
        <w:t xml:space="preserve">chuyện </w:t>
      </w:r>
      <w:r>
        <w:rPr>
          <w:i/>
        </w:rPr>
        <w:t xml:space="preserve">đăng </w:t>
      </w:r>
      <w:r>
        <w:rPr>
          <w:i/>
        </w:rPr>
        <w:t xml:space="preserve">nhăng. </w:t>
      </w:r>
      <w:r>
        <w:t xml:space="preserve">Buôn </w:t>
      </w:r>
      <w:r>
        <w:rPr>
          <w:i/>
        </w:rPr>
        <w:t xml:space="preserve">bán </w:t>
      </w:r>
      <w:r>
        <w:rPr>
          <w:i/>
        </w:rPr>
        <w:t xml:space="preserve">lăng </w:t>
      </w:r>
      <w:r>
        <w:t xml:space="preserve">nhăng. </w:t>
      </w:r>
      <w:r>
        <w:t xml:space="preserve">l </w:t>
      </w:r>
      <w:r>
        <w:t xml:space="preserve">động từ </w:t>
      </w:r>
      <w:r>
        <w:t xml:space="preserve">2ó </w:t>
      </w:r>
      <w:r>
        <w:t xml:space="preserve">quan </w:t>
      </w:r>
      <w:r>
        <w:t xml:space="preserve">hệ </w:t>
      </w:r>
      <w:r>
        <w:t xml:space="preserve">trai </w:t>
      </w:r>
      <w:r>
        <w:t xml:space="preserve">gái </w:t>
      </w:r>
      <w:r>
        <w:t xml:space="preserve">không </w:t>
      </w:r>
      <w:r>
        <w:t xml:space="preserve">đứng </w:t>
      </w:r>
      <w:r>
        <w:t xml:space="preserve">đắn, </w:t>
      </w:r>
      <w:r>
        <w:t xml:space="preserve">bừa </w:t>
      </w:r>
      <w:r>
        <w:t xml:space="preserve">xi. </w:t>
      </w:r>
      <w:r>
        <w:rPr>
          <w:i/>
        </w:rPr>
        <w:t xml:space="preserve">Lăng </w:t>
      </w:r>
      <w:r>
        <w:t xml:space="preserve">nhăng </w:t>
      </w:r>
      <w:r>
        <w:t xml:space="preserve">với </w:t>
      </w:r>
      <w:r>
        <w:rPr>
          <w:i/>
        </w:rPr>
        <w:t xml:space="preserve">hết </w:t>
      </w:r>
      <w:r>
        <w:rPr>
          <w:i/>
        </w:rPr>
        <w:t xml:space="preserve">người </w:t>
      </w:r>
      <w:r>
        <w:rPr>
          <w:i/>
        </w:rPr>
        <w:t xml:space="preserve">này </w:t>
      </w:r>
      <w:r>
        <w:rPr>
          <w:i/>
        </w:rPr>
        <w:t xml:space="preserve">đến </w:t>
      </w:r>
      <w:r>
        <w:t xml:space="preserve">tgười </w:t>
      </w:r>
      <w:r>
        <w:t xml:space="preserve">khác. </w:t>
      </w:r>
      <w:r>
        <w:t xml:space="preserve">Tính </w:t>
      </w:r>
      <w:r>
        <w:rPr>
          <w:i/>
        </w:rPr>
        <w:t xml:space="preserve">hay </w:t>
      </w:r>
      <w:r>
        <w:rPr>
          <w:i/>
        </w:rPr>
        <w:t xml:space="preserve">lăng </w:t>
      </w:r>
      <w:r>
        <w:rPr>
          <w:i/>
        </w:rPr>
        <w:t xml:space="preserve">nhăng.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nhăng </w:t>
      </w:r>
      <w:r>
        <w:rPr>
          <w:b/>
        </w:rPr>
        <w:t xml:space="preserve">lít </w:t>
      </w:r>
      <w:r>
        <w:rPr>
          <w:b/>
        </w:rPr>
        <w:t xml:space="preserve">nhít </w:t>
      </w:r>
      <w:r>
        <w:rPr>
          <w:i/>
        </w:rPr>
        <w:t xml:space="preserve">tính từ </w:t>
      </w:r>
      <w:r>
        <w:t xml:space="preserve">(khẩu ngữ). </w:t>
      </w:r>
      <w:r>
        <w:t xml:space="preserve">Lăng </w:t>
      </w:r>
      <w:r>
        <w:t xml:space="preserve">nhăng </w:t>
      </w:r>
      <w:r>
        <w:t xml:space="preserve">đủ </w:t>
      </w:r>
      <w:r>
        <w:t xml:space="preserve">thứ, </w:t>
      </w:r>
      <w:r>
        <w:t xml:space="preserve">chẳng </w:t>
      </w:r>
      <w:r>
        <w:t xml:space="preserve">ra </w:t>
      </w:r>
      <w:r>
        <w:t xml:space="preserve">làm </w:t>
      </w:r>
      <w:r>
        <w:t xml:space="preserve">sao.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nhục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xấu </w:t>
      </w:r>
      <w:r>
        <w:t xml:space="preserve">hổ, </w:t>
      </w:r>
      <w:r>
        <w:t xml:space="preserve">nhục </w:t>
      </w:r>
      <w:r>
        <w:t xml:space="preserve">nhã, </w:t>
      </w:r>
      <w:r>
        <w:t xml:space="preserve">xúc </w:t>
      </w:r>
      <w:r>
        <w:t xml:space="preserve">phạm </w:t>
      </w:r>
      <w:r>
        <w:t xml:space="preserve">nặng </w:t>
      </w:r>
      <w:r>
        <w:t xml:space="preserve">nề </w:t>
      </w:r>
      <w:r>
        <w:t xml:space="preserve">đến </w:t>
      </w:r>
      <w:r>
        <w:t xml:space="preserve">danh </w:t>
      </w:r>
      <w:r>
        <w:t xml:space="preserve">dự. </w:t>
      </w:r>
      <w:r>
        <w:rPr>
          <w:i/>
        </w:rPr>
        <w:t xml:space="preserve">Bị </w:t>
      </w:r>
      <w:r>
        <w:rPr>
          <w:i/>
        </w:rPr>
        <w:t xml:space="preserve">lăng </w:t>
      </w:r>
      <w:r>
        <w:t xml:space="preserve">nhục </w:t>
      </w:r>
      <w:r>
        <w:rPr>
          <w:i/>
        </w:rPr>
        <w:t xml:space="preserve">bằng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thô </w:t>
      </w:r>
      <w:r>
        <w:t xml:space="preserve">bạo.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quăng,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Bọ </w:t>
      </w:r>
      <w:r>
        <w:t xml:space="preserve">gậy.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quăng;x. </w:t>
      </w:r>
      <w:r>
        <w:rPr>
          <w:b/>
        </w:rPr>
        <w:t xml:space="preserve">loăng </w:t>
      </w:r>
      <w:r>
        <w:rPr>
          <w:b/>
        </w:rPr>
        <w:t xml:space="preserve">quăng.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tẩm </w:t>
      </w:r>
      <w:r>
        <w:rPr>
          <w:i/>
        </w:rPr>
        <w:t xml:space="preserve">danh từ </w:t>
      </w:r>
      <w:r>
        <w:t xml:space="preserve">Lăng </w:t>
      </w:r>
      <w:r>
        <w:t xml:space="preserve">của </w:t>
      </w:r>
      <w:r>
        <w:t xml:space="preserve">vua </w:t>
      </w:r>
      <w:r>
        <w:t xml:space="preserve">chúa </w:t>
      </w:r>
      <w:r>
        <w:t xml:space="preserve">và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trong </w:t>
      </w:r>
      <w:r>
        <w:t xml:space="preserve">khu </w:t>
      </w:r>
      <w:r>
        <w:t xml:space="preserve">vực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 </w:t>
      </w:r>
      <w:r>
        <w:t xml:space="preserve">lăng </w:t>
      </w:r>
      <w:r>
        <w:rPr>
          <w:i/>
        </w:rPr>
        <w:t xml:space="preserve">tẩm </w:t>
      </w:r>
      <w:r>
        <w:rPr>
          <w:i/>
        </w:rPr>
        <w:t xml:space="preserve">ở </w:t>
      </w:r>
      <w:r>
        <w:rPr>
          <w:i/>
        </w:rPr>
        <w:t xml:space="preserve">Huế.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Cắt </w:t>
      </w:r>
      <w:r>
        <w:t xml:space="preserve">tay </w:t>
      </w:r>
      <w:r>
        <w:t xml:space="preserve">chân, </w:t>
      </w:r>
      <w:r>
        <w:t xml:space="preserve">xẻo </w:t>
      </w:r>
      <w:r>
        <w:t xml:space="preserve">từng </w:t>
      </w:r>
      <w:r>
        <w:t xml:space="preserve">miếng </w:t>
      </w:r>
      <w:r>
        <w:t xml:space="preserve">thịt </w:t>
      </w:r>
      <w:r>
        <w:t xml:space="preserve">cho </w:t>
      </w:r>
      <w:r>
        <w:t xml:space="preserve">chết </w:t>
      </w:r>
      <w:r>
        <w:t xml:space="preserve">dần </w:t>
      </w:r>
      <w:r>
        <w:rPr>
          <w:i/>
        </w:rPr>
        <w:t xml:space="preserve">(một </w:t>
      </w:r>
      <w:r>
        <w:t xml:space="preserve">hình </w:t>
      </w:r>
      <w:r>
        <w:t xml:space="preserve">phạt </w:t>
      </w:r>
      <w:r>
        <w:t xml:space="preserve">tàn </w:t>
      </w:r>
      <w:r>
        <w:t xml:space="preserve">khốc </w:t>
      </w:r>
      <w:r>
        <w:t xml:space="preserve">thời </w:t>
      </w:r>
      <w:r>
        <w:t xml:space="preserve">phong </w:t>
      </w:r>
      <w:r>
        <w:t xml:space="preserve">kiến). </w:t>
      </w:r>
      <w:r>
        <w:t xml:space="preserve">Bị </w:t>
      </w:r>
      <w:r>
        <w:rPr>
          <w:i/>
        </w:rPr>
        <w:t xml:space="preserve">xử </w:t>
      </w:r>
      <w:r>
        <w:rPr>
          <w:i/>
        </w:rPr>
        <w:t xml:space="preserve">lăng </w:t>
      </w:r>
      <w:r>
        <w:t xml:space="preserve">trì.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Đa </w:t>
      </w:r>
      <w:r>
        <w:t xml:space="preserve">điện </w:t>
      </w:r>
      <w:r>
        <w:t xml:space="preserve">có </w:t>
      </w:r>
      <w:r>
        <w:t xml:space="preserve">hai </w:t>
      </w:r>
      <w:r>
        <w:t xml:space="preserve">mặt </w:t>
      </w:r>
      <w:r>
        <w:t xml:space="preserve">(đáy)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nhau, </w:t>
      </w:r>
      <w:r>
        <w:t xml:space="preserve">còn </w:t>
      </w:r>
      <w:r>
        <w:t xml:space="preserve">các </w:t>
      </w:r>
      <w:r>
        <w:t xml:space="preserve">mặt </w:t>
      </w:r>
      <w:r>
        <w:t xml:space="preserve">khác </w:t>
      </w:r>
      <w:r>
        <w:t xml:space="preserve">(các </w:t>
      </w:r>
      <w:r>
        <w:t xml:space="preserve">mặt </w:t>
      </w:r>
      <w:r>
        <w:t xml:space="preserve">bên) </w:t>
      </w:r>
      <w:r>
        <w:t xml:space="preserve">đều </w:t>
      </w:r>
      <w:r>
        <w:t xml:space="preserve">là </w:t>
      </w:r>
      <w:r>
        <w:t xml:space="preserve">những </w:t>
      </w:r>
      <w:r>
        <w:t xml:space="preserve">hình </w:t>
      </w:r>
      <w:r>
        <w:t xml:space="preserve">bình </w:t>
      </w:r>
      <w:r>
        <w:t xml:space="preserve">hành.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xăng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bận </w:t>
      </w:r>
      <w:r>
        <w:t xml:space="preserve">rộn, </w:t>
      </w:r>
      <w:r>
        <w:t xml:space="preserve">vội </w:t>
      </w:r>
      <w:r>
        <w:t xml:space="preserve">vã. </w:t>
      </w:r>
      <w:r>
        <w:rPr>
          <w:i/>
        </w:rPr>
        <w:t xml:space="preserve">Lăng </w:t>
      </w:r>
      <w:r>
        <w:rPr>
          <w:i/>
        </w:rPr>
        <w:t xml:space="preserve">xăng </w:t>
      </w:r>
      <w:r>
        <w:rPr>
          <w:i/>
        </w:rPr>
        <w:t xml:space="preserve">chạy </w:t>
      </w:r>
      <w:r>
        <w:rPr>
          <w:i/>
        </w:rPr>
        <w:t xml:space="preserve">tới </w:t>
      </w:r>
      <w:r>
        <w:rPr>
          <w:i/>
        </w:rPr>
        <w:t xml:space="preserve">chạy </w:t>
      </w:r>
      <w:r>
        <w:rPr>
          <w:i/>
        </w:rPr>
        <w:t xml:space="preserve">lui. </w:t>
      </w:r>
      <w:r>
        <w:rPr>
          <w:i/>
        </w:rPr>
        <w:t xml:space="preserve">Điệu </w:t>
      </w:r>
      <w:r>
        <w:rPr>
          <w:i/>
        </w:rPr>
        <w:t xml:space="preserve">bộ </w:t>
      </w:r>
      <w:r>
        <w:t xml:space="preserve">lăng </w:t>
      </w:r>
      <w:r>
        <w:t xml:space="preserve">lằng </w:t>
      </w:r>
      <w:r>
        <w:t xml:space="preserve">nhà </w:t>
      </w:r>
      <w:r>
        <w:t xml:space="preserve">lằng </w:t>
      </w:r>
      <w:r>
        <w:t xml:space="preserve">nhằng </w:t>
      </w:r>
      <w:r>
        <w:t xml:space="preserve">t </w:t>
      </w:r>
      <w:r>
        <w:t xml:space="preserve">x </w:t>
      </w:r>
      <w:r>
        <w:rPr>
          <w:i/>
        </w:rPr>
        <w:t xml:space="preserve">làng </w:t>
      </w:r>
      <w:r>
        <w:rPr>
          <w:i/>
        </w:rPr>
        <w:t xml:space="preserve">nhằng </w:t>
      </w:r>
      <w:r>
        <w:t xml:space="preserve">(láy). </w:t>
      </w:r>
      <w:r>
        <w:br/>
      </w:r>
      <w:r>
        <w:rPr>
          <w:b/>
        </w:rPr>
        <w:t xml:space="preserve">lăng </w:t>
      </w:r>
      <w:r>
        <w:rPr>
          <w:b/>
        </w:rPr>
        <w:t xml:space="preserve">nhằng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dính </w:t>
      </w:r>
      <w:r>
        <w:t xml:space="preserve">vào </w:t>
      </w:r>
      <w:r>
        <w:t xml:space="preserve">nhau, </w:t>
      </w:r>
      <w:r>
        <w:t xml:space="preserve">kéo </w:t>
      </w:r>
      <w:r>
        <w:t xml:space="preserve">theo </w:t>
      </w:r>
      <w:r>
        <w:t xml:space="preserve">nhau, </w:t>
      </w:r>
      <w:r>
        <w:t xml:space="preserve">khó </w:t>
      </w:r>
      <w:r>
        <w:t xml:space="preserve">tách </w:t>
      </w:r>
      <w:r>
        <w:t xml:space="preserve">riêng </w:t>
      </w:r>
      <w:r>
        <w:t xml:space="preserve">ra </w:t>
      </w:r>
      <w:r>
        <w:t xml:space="preserve">từng </w:t>
      </w:r>
      <w:r>
        <w:rPr>
          <w:i/>
        </w:rPr>
        <w:t xml:space="preserve">cái </w:t>
      </w:r>
      <w:r>
        <w:t xml:space="preserve">một. </w:t>
      </w:r>
      <w:r>
        <w:t xml:space="preserve">CẢ </w:t>
      </w:r>
      <w:r>
        <w:rPr>
          <w:i/>
        </w:rPr>
        <w:t xml:space="preserve">một </w:t>
      </w:r>
      <w:r>
        <w:rPr>
          <w:i/>
        </w:rPr>
        <w:t xml:space="preserve">mớ </w:t>
      </w:r>
      <w:r>
        <w:rPr>
          <w:i/>
        </w:rPr>
        <w:t xml:space="preserve">dây </w:t>
      </w:r>
      <w:r>
        <w:rPr>
          <w:i/>
        </w:rPr>
        <w:t xml:space="preserve">đợ </w:t>
      </w:r>
      <w:r>
        <w:rPr>
          <w:i/>
        </w:rPr>
        <w:t xml:space="preserve">lằng </w:t>
      </w:r>
      <w:r>
        <w:rPr>
          <w:i/>
        </w:rPr>
        <w:t xml:space="preserve">nhằng. </w:t>
      </w:r>
      <w:r>
        <w:t xml:space="preserve">Chớp </w:t>
      </w:r>
      <w:r>
        <w:rPr>
          <w:i/>
        </w:rPr>
        <w:t xml:space="preserve">loé </w:t>
      </w:r>
      <w:r>
        <w:rPr>
          <w:i/>
        </w:rPr>
        <w:t xml:space="preserve">lằng </w:t>
      </w:r>
      <w:r>
        <w:rPr>
          <w:i/>
        </w:rPr>
        <w:t xml:space="preserve">nhằng.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kéo </w:t>
      </w:r>
      <w:r>
        <w:t xml:space="preserve">dài </w:t>
      </w:r>
      <w:r>
        <w:t xml:space="preserve">mãi, </w:t>
      </w:r>
      <w:r>
        <w:t xml:space="preserve">không </w:t>
      </w:r>
      <w:r>
        <w:t xml:space="preserve">dứt </w:t>
      </w:r>
      <w:r>
        <w:t xml:space="preserve">hẳn, </w:t>
      </w:r>
      <w:r>
        <w:t xml:space="preserve">không </w:t>
      </w:r>
      <w:r>
        <w:t xml:space="preserve">xong </w:t>
      </w:r>
      <w:r>
        <w:t xml:space="preserve">hẳn. </w:t>
      </w:r>
      <w:r>
        <w:rPr>
          <w:i/>
        </w:rPr>
        <w:t xml:space="preserve">(Ấm </w:t>
      </w:r>
      <w:r>
        <w:rPr>
          <w:i/>
        </w:rPr>
        <w:t xml:space="preserve">đau </w:t>
      </w:r>
      <w:r>
        <w:rPr>
          <w:i/>
        </w:rPr>
        <w:t xml:space="preserve">lằng </w:t>
      </w:r>
      <w:r>
        <w:rPr>
          <w:i/>
        </w:rPr>
        <w:t xml:space="preserve">nhằng </w:t>
      </w:r>
      <w:r>
        <w:t xml:space="preserve">mãi </w:t>
      </w:r>
      <w:r>
        <w:t xml:space="preserve">không </w:t>
      </w:r>
      <w:r>
        <w:rPr>
          <w:i/>
        </w:rPr>
        <w:t xml:space="preserve">khỏi. </w:t>
      </w:r>
      <w:r>
        <w:t xml:space="preserve">Việc </w:t>
      </w:r>
      <w:r>
        <w:rPr>
          <w:i/>
        </w:rP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lằng </w:t>
      </w:r>
      <w:r>
        <w:t xml:space="preserve">nhằng. </w:t>
      </w:r>
      <w:r>
        <w:rPr>
          <w:b/>
        </w:rPr>
        <w:t xml:space="preserve">3 </w:t>
      </w:r>
      <w:r>
        <w:t xml:space="preserve">(kng). </w:t>
      </w:r>
      <w:r>
        <w:t xml:space="preserve">Không </w:t>
      </w:r>
      <w:r>
        <w:t xml:space="preserve">ra </w:t>
      </w:r>
      <w:r>
        <w:t xml:space="preserve">sao </w:t>
      </w:r>
      <w:r>
        <w:t xml:space="preserve">cả,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Mua </w:t>
      </w:r>
      <w:r>
        <w:rPr>
          <w:i/>
        </w:rPr>
        <w:t xml:space="preserve">mấy </w:t>
      </w:r>
      <w:r>
        <w:rPr>
          <w:i/>
        </w:rPr>
        <w:t xml:space="preserve">thứ </w:t>
      </w:r>
      <w:r>
        <w:rPr>
          <w:i/>
        </w:rPr>
        <w:t xml:space="preserve">lằng </w:t>
      </w:r>
      <w:r>
        <w:rPr>
          <w:i/>
        </w:rPr>
        <w:t xml:space="preserve">nhằng. </w:t>
      </w:r>
      <w:r>
        <w:t xml:space="preserve">Buôn </w:t>
      </w:r>
      <w:r>
        <w:rPr>
          <w:i/>
        </w:rPr>
        <w:t xml:space="preserve">bán </w:t>
      </w:r>
      <w:r>
        <w:rPr>
          <w:i/>
        </w:rPr>
        <w:t xml:space="preserve">lằng </w:t>
      </w:r>
      <w:r>
        <w:rPr>
          <w:i/>
        </w:rPr>
        <w:t xml:space="preserve">nhằng.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lằng </w:t>
      </w:r>
      <w:r>
        <w:t xml:space="preserve">nhà </w:t>
      </w:r>
      <w:r>
        <w:t xml:space="preserve">lằng </w:t>
      </w:r>
      <w:r>
        <w:t xml:space="preserve">nhằng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lắng, </w:t>
      </w:r>
      <w:r>
        <w:rPr>
          <w:i/>
        </w:rPr>
        <w:t xml:space="preserve">động từ </w:t>
      </w:r>
      <w:r>
        <w:t xml:space="preserve">Lăng </w:t>
      </w:r>
      <w:r>
        <w:t xml:space="preserve">mạnh </w:t>
      </w:r>
      <w:r>
        <w:t xml:space="preserve">đi. </w:t>
      </w:r>
      <w:r>
        <w:t xml:space="preserve">Lắng </w:t>
      </w:r>
      <w:r>
        <w:t xml:space="preserve">hòn </w:t>
      </w:r>
      <w:r>
        <w:t xml:space="preserve">đá </w:t>
      </w:r>
      <w:r>
        <w:t xml:space="preserve">xuống </w:t>
      </w:r>
      <w:r>
        <w:t xml:space="preserve">sông. </w:t>
      </w:r>
      <w:r>
        <w:t xml:space="preserve">Bị </w:t>
      </w:r>
      <w:r>
        <w:t xml:space="preserve">lăng </w:t>
      </w:r>
      <w:r>
        <w:t xml:space="preserve">ngã </w:t>
      </w:r>
      <w:r>
        <w:t xml:space="preserve">ra </w:t>
      </w:r>
      <w:r>
        <w:t xml:space="preserve">sân. </w:t>
      </w:r>
      <w:r>
        <w:br/>
      </w:r>
      <w:r>
        <w:rPr>
          <w:b/>
        </w:rPr>
        <w:t xml:space="preserve">lắng,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khêu </w:t>
      </w:r>
      <w:r>
        <w:t xml:space="preserve">gợi </w:t>
      </w:r>
      <w:r>
        <w:t xml:space="preserve">ham </w:t>
      </w:r>
      <w:r>
        <w:t xml:space="preserve">muốn </w:t>
      </w:r>
      <w:r>
        <w:t xml:space="preserve">về </w:t>
      </w:r>
      <w:r>
        <w:t xml:space="preserve">tình </w:t>
      </w:r>
      <w:r>
        <w:t xml:space="preserve">dục. </w:t>
      </w:r>
      <w:r>
        <w:t xml:space="preserve">Cặp </w:t>
      </w:r>
      <w:r>
        <w:rPr>
          <w:i/>
        </w:rPr>
        <w:t xml:space="preserve">mắt </w:t>
      </w:r>
      <w:r>
        <w:t xml:space="preserve">lắng. </w:t>
      </w:r>
      <w:r>
        <w:t xml:space="preserve">Cái </w:t>
      </w:r>
      <w:r>
        <w:rPr>
          <w:i/>
        </w:rPr>
        <w:t xml:space="preserve">cười </w:t>
      </w:r>
      <w:r>
        <w:t xml:space="preserve">lắng. </w:t>
      </w:r>
      <w:r>
        <w:br/>
      </w:r>
      <w:r>
        <w:rPr>
          <w:b/>
        </w:rPr>
        <w:t xml:space="preserve">lắng </w:t>
      </w:r>
      <w:r>
        <w:rPr>
          <w:b/>
        </w:rPr>
        <w:t xml:space="preserve">khẳng </w:t>
      </w:r>
      <w:r>
        <w:rPr>
          <w:i/>
        </w:rPr>
        <w:t xml:space="preserve">tính từ </w:t>
      </w:r>
      <w:r>
        <w:t xml:space="preserve">Cao </w:t>
      </w:r>
      <w:r>
        <w:t xml:space="preserve">và </w:t>
      </w:r>
      <w:r>
        <w:t xml:space="preserve">gầy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trông </w:t>
      </w:r>
      <w:r>
        <w:t xml:space="preserve">rõ </w:t>
      </w:r>
      <w:r>
        <w:t xml:space="preserve">những </w:t>
      </w:r>
      <w:r>
        <w:t xml:space="preserve">ống </w:t>
      </w:r>
      <w:r>
        <w:t xml:space="preserve">xương. </w:t>
      </w:r>
      <w:r>
        <w:t xml:space="preserve">Người </w:t>
      </w:r>
      <w:r>
        <w:rPr>
          <w:i/>
        </w:rPr>
        <w:t xml:space="preserve">lắng </w:t>
      </w:r>
      <w:r>
        <w:t xml:space="preserve">khẳng </w:t>
      </w:r>
      <w:r>
        <w:rPr>
          <w:i/>
        </w:rPr>
        <w:t xml:space="preserve">như </w:t>
      </w:r>
      <w:r>
        <w:rPr>
          <w:i/>
        </w:rPr>
        <w:t xml:space="preserve">que </w:t>
      </w:r>
      <w:r>
        <w:t xml:space="preserve">củi. </w:t>
      </w:r>
      <w:r>
        <w:rPr>
          <w:i/>
        </w:rPr>
        <w:t xml:space="preserve">Lằng </w:t>
      </w:r>
      <w:r>
        <w:rPr>
          <w:i/>
        </w:rPr>
        <w:t xml:space="preserve">khẳng </w:t>
      </w:r>
      <w:r>
        <w:rPr>
          <w:i/>
        </w:rPr>
        <w:t xml:space="preserve">thế </w:t>
      </w:r>
      <w:r>
        <w:t xml:space="preserve">mà </w:t>
      </w:r>
      <w:r>
        <w:t xml:space="preserve">dai </w:t>
      </w:r>
      <w:r>
        <w:t xml:space="preserve">sức. </w:t>
      </w:r>
      <w:r>
        <w:br/>
      </w:r>
      <w:r>
        <w:rPr>
          <w:b/>
        </w:rPr>
        <w:t xml:space="preserve">lẳng </w:t>
      </w:r>
      <w:r>
        <w:rPr>
          <w:b/>
        </w:rPr>
        <w:t xml:space="preserve">lặng </w:t>
      </w:r>
      <w:r>
        <w:rPr>
          <w:i/>
        </w:rPr>
        <w:t xml:space="preserve">phụ từ </w:t>
      </w:r>
      <w:r>
        <w:t xml:space="preserve">Một </w:t>
      </w:r>
      <w:r>
        <w:t xml:space="preserve">cách </w:t>
      </w:r>
      <w:r>
        <w:t xml:space="preserve">lặng </w:t>
      </w:r>
      <w:r>
        <w:t xml:space="preserve">lẽ, </w:t>
      </w:r>
      <w:r>
        <w:t xml:space="preserve">không </w:t>
      </w:r>
      <w:r>
        <w:t xml:space="preserve">nói </w:t>
      </w:r>
      <w:r>
        <w:t xml:space="preserve">một </w:t>
      </w:r>
      <w:r>
        <w:t xml:space="preserve">tiếng. </w:t>
      </w:r>
      <w:r>
        <w:rPr>
          <w:i/>
        </w:rPr>
        <w:t xml:space="preserve">LẲng </w:t>
      </w:r>
      <w:r>
        <w:t xml:space="preserve">lặng </w:t>
      </w:r>
      <w:r>
        <w:rPr>
          <w:i/>
        </w:rPr>
        <w:t xml:space="preserve">bước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t xml:space="preserve">phòng. </w:t>
      </w:r>
      <w:r>
        <w:t xml:space="preserve">Cứ </w:t>
      </w:r>
      <w:r>
        <w:rPr>
          <w:i/>
        </w:rPr>
        <w:t xml:space="preserve">lẳng </w:t>
      </w:r>
      <w:r>
        <w:t xml:space="preserve">lặng </w:t>
      </w:r>
      <w:r>
        <w:rPr>
          <w:i/>
        </w:rPr>
        <w:t xml:space="preserve">ngồi </w:t>
      </w:r>
      <w:r>
        <w:rPr>
          <w:i/>
        </w:rPr>
        <w:t xml:space="preserve">suy </w:t>
      </w:r>
      <w:r>
        <w:t xml:space="preserve">nghĩ. </w:t>
      </w:r>
      <w:r>
        <w:t xml:space="preserve">Dòng </w:t>
      </w:r>
      <w:r>
        <w:rPr>
          <w:i/>
        </w:rPr>
        <w:t xml:space="preserve">sông </w:t>
      </w:r>
      <w:r>
        <w:rPr>
          <w:i/>
        </w:rPr>
        <w:t xml:space="preserve">lắng </w:t>
      </w:r>
      <w:r>
        <w:rPr>
          <w:i/>
        </w:rPr>
        <w:t xml:space="preserve">lặng </w:t>
      </w:r>
      <w:r>
        <w:rPr>
          <w:i/>
        </w:rPr>
        <w:t xml:space="preserve">trôi </w:t>
      </w:r>
      <w:r>
        <w:t xml:space="preserve">(bóng (nghĩa bóng)). </w:t>
      </w:r>
      <w:r>
        <w:br/>
      </w:r>
      <w:r>
        <w:rPr>
          <w:b/>
        </w:rPr>
        <w:t xml:space="preserve">lẳng </w:t>
      </w:r>
      <w:r>
        <w:rPr>
          <w:b/>
        </w:rPr>
        <w:t xml:space="preserve">lơ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lắng, </w:t>
      </w:r>
      <w:r>
        <w:t xml:space="preserve">có </w:t>
      </w:r>
      <w:r>
        <w:t xml:space="preserve">nhiều </w:t>
      </w:r>
      <w:r>
        <w:t xml:space="preserve">biếu </w:t>
      </w:r>
      <w:r>
        <w:t xml:space="preserve">hiện </w:t>
      </w:r>
      <w:r>
        <w:t xml:space="preserve">thiếu </w:t>
      </w:r>
      <w:r>
        <w:t xml:space="preserve">đứng </w:t>
      </w:r>
      <w:r>
        <w:t xml:space="preserve">đắn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 </w:t>
      </w:r>
      <w:r>
        <w:t xml:space="preserve">nam </w:t>
      </w:r>
      <w:r>
        <w:t xml:space="preserve">nữ. </w:t>
      </w:r>
      <w:r>
        <w:rPr>
          <w:i/>
        </w:rPr>
        <w:t xml:space="preserve">Cặp </w:t>
      </w:r>
      <w:r>
        <w:t xml:space="preserve">mắt </w:t>
      </w:r>
      <w:r>
        <w:t xml:space="preserve">lắng </w:t>
      </w:r>
      <w:r>
        <w:rPr>
          <w:i/>
        </w:rPr>
        <w:t xml:space="preserve">lơ. </w:t>
      </w:r>
      <w:r>
        <w:t xml:space="preserve">Tính </w:t>
      </w:r>
      <w:r>
        <w:t xml:space="preserve">nết </w:t>
      </w:r>
      <w:r>
        <w:t xml:space="preserve">lẳng </w:t>
      </w:r>
      <w:r>
        <w:rPr>
          <w:i/>
        </w:rPr>
        <w:t xml:space="preserve">lơ. </w:t>
      </w:r>
      <w:r>
        <w:t xml:space="preserve">Ăn </w:t>
      </w:r>
      <w:r>
        <w:rPr>
          <w:i/>
        </w:rPr>
        <w:t xml:space="preserve">nóội </w:t>
      </w:r>
      <w:r>
        <w:t xml:space="preserve">lắng </w:t>
      </w:r>
      <w:r>
        <w:rPr>
          <w:i/>
        </w:rPr>
        <w:t xml:space="preserve">lơ.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