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đủ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rPr>
          <w:b/>
        </w:rPr>
        <w:t xml:space="preserve">1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mức </w:t>
      </w:r>
      <w:r>
        <w:t xml:space="preserve">độ </w:t>
      </w:r>
      <w:r>
        <w:t xml:space="preserve">đáp </w:t>
      </w:r>
      <w:r>
        <w:t xml:space="preserve">ứng </w:t>
      </w:r>
      <w:r>
        <w:t xml:space="preserve">được </w:t>
      </w:r>
      <w:r>
        <w:t xml:space="preserve">yêu </w:t>
      </w:r>
      <w:r>
        <w:t xml:space="preserve">cầu, </w:t>
      </w:r>
      <w:r>
        <w:t xml:space="preserve">không </w:t>
      </w:r>
      <w:r>
        <w:t xml:space="preserve">ít </w:t>
      </w:r>
      <w:r>
        <w:t xml:space="preserve">hơn, </w:t>
      </w:r>
      <w:r>
        <w:t xml:space="preserve">cũng </w:t>
      </w:r>
      <w:r>
        <w:t xml:space="preserve">không </w:t>
      </w:r>
      <w:r>
        <w:t xml:space="preserve">nhiều </w:t>
      </w:r>
      <w:r>
        <w:t xml:space="preserve">hơn. </w:t>
      </w:r>
      <w:r>
        <w:rPr>
          <w:i/>
        </w:rPr>
        <w:t xml:space="preserve">Trả </w:t>
      </w:r>
      <w:r>
        <w:rPr>
          <w:i/>
        </w:rPr>
        <w:t xml:space="preserve">đủ </w:t>
      </w:r>
      <w:r>
        <w:rPr>
          <w:i/>
        </w:rPr>
        <w:t xml:space="preserve">tiền. </w:t>
      </w:r>
      <w:r>
        <w:t xml:space="preserve">Đủ </w:t>
      </w:r>
      <w:r>
        <w:t xml:space="preserve">sức </w:t>
      </w:r>
      <w:r>
        <w:rPr>
          <w:i/>
        </w:rPr>
        <w:t xml:space="preserve">làm. </w:t>
      </w:r>
      <w:r>
        <w:t xml:space="preserve">Nói </w:t>
      </w:r>
      <w:r>
        <w:t xml:space="preserve">vừa </w:t>
      </w:r>
      <w:r>
        <w:rPr>
          <w:i/>
        </w:rPr>
        <w:t xml:space="preserve">đủ </w:t>
      </w:r>
      <w:r>
        <w:rPr>
          <w:i/>
        </w:rPr>
        <w:t xml:space="preserve">nghe. </w:t>
      </w:r>
      <w:r>
        <w:rPr>
          <w:i/>
        </w:rPr>
        <w:t xml:space="preserve">Làm </w:t>
      </w:r>
      <w:r>
        <w:rPr>
          <w:i/>
        </w:rPr>
        <w:t xml:space="preserve">đủ </w:t>
      </w:r>
      <w:r>
        <w:rPr>
          <w:i/>
        </w:rPr>
        <w:t xml:space="preserve">ăn. </w:t>
      </w:r>
      <w:r>
        <w:rPr>
          <w:b/>
        </w:rPr>
        <w:t xml:space="preserve">2 </w:t>
      </w:r>
      <w:r>
        <w:t xml:space="preserve">Có </w:t>
      </w:r>
      <w:r>
        <w:t xml:space="preserve">tất </w:t>
      </w:r>
      <w:r>
        <w:t xml:space="preserve">cả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có </w:t>
      </w:r>
      <w:r>
        <w:t xml:space="preserve">thể </w:t>
      </w:r>
      <w:r>
        <w:t xml:space="preserve">có, </w:t>
      </w:r>
      <w:r>
        <w:t xml:space="preserve">không </w:t>
      </w:r>
      <w:r>
        <w:t xml:space="preserve">thiếu. </w:t>
      </w:r>
      <w:r>
        <w:t xml:space="preserve">Khách </w:t>
      </w:r>
      <w:r>
        <w:rPr>
          <w:i/>
        </w:rPr>
        <w:t xml:space="preserve">đã </w:t>
      </w:r>
      <w:r>
        <w:rPr>
          <w:i/>
        </w:rPr>
        <w:t xml:space="preserve">đến </w:t>
      </w:r>
      <w:r>
        <w:rPr>
          <w:i/>
        </w:rPr>
        <w:t xml:space="preserve">đủ. </w:t>
      </w:r>
      <w:r>
        <w:t xml:space="preserve">Hàng </w:t>
      </w:r>
      <w:r>
        <w:t xml:space="preserve">có </w:t>
      </w:r>
      <w:r>
        <w:rPr>
          <w:i/>
        </w:rPr>
        <w:t xml:space="preserve">đủ </w:t>
      </w:r>
      <w:r>
        <w:rPr>
          <w:i/>
        </w:rPr>
        <w:t xml:space="preserve">kiểu, </w:t>
      </w:r>
      <w:r>
        <w:rPr>
          <w:i/>
        </w:rPr>
        <w:t xml:space="preserve">đủ </w:t>
      </w:r>
      <w:r>
        <w:rPr>
          <w:i/>
        </w:rPr>
        <w:t xml:space="preserve">loại. </w:t>
      </w:r>
      <w:r>
        <w:rPr>
          <w:i/>
        </w:rPr>
        <w:t xml:space="preserve">Hạch </w:t>
      </w:r>
      <w:r>
        <w:t xml:space="preserve">sách </w:t>
      </w:r>
      <w:r>
        <w:rPr>
          <w:i/>
        </w:rPr>
        <w:t xml:space="preserve">đủ </w:t>
      </w:r>
      <w:r>
        <w:rPr>
          <w:i/>
        </w:rPr>
        <w:t xml:space="preserve">điều. </w:t>
      </w:r>
      <w:r>
        <w:rPr>
          <w:i/>
        </w:rPr>
        <w:t xml:space="preserve">Tháng </w:t>
      </w:r>
      <w:r>
        <w:rPr>
          <w:i/>
        </w:rPr>
        <w:t xml:space="preserve">âm </w:t>
      </w:r>
      <w:r>
        <w:t xml:space="preserve">lịch </w:t>
      </w:r>
      <w:r>
        <w:rPr>
          <w:i/>
        </w:rPr>
        <w:t xml:space="preserve">đủ </w:t>
      </w:r>
      <w:r>
        <w:t xml:space="preserve">(có </w:t>
      </w:r>
      <w:r>
        <w:t xml:space="preserve">30 </w:t>
      </w:r>
      <w:r>
        <w:t xml:space="preserve">ngày). </w:t>
      </w:r>
      <w:r>
        <w:br/>
      </w:r>
      <w:r>
        <w:rPr>
          <w:b/>
        </w:rPr>
        <w:t xml:space="preserve">đủ </w:t>
      </w:r>
      <w:r>
        <w:rPr>
          <w:b/>
        </w:rPr>
        <w:t xml:space="preserve">lông </w:t>
      </w:r>
      <w:r>
        <w:rPr>
          <w:b/>
        </w:rPr>
        <w:t xml:space="preserve">đủ </w:t>
      </w:r>
      <w:r>
        <w:rPr>
          <w:b/>
        </w:rPr>
        <w:t xml:space="preserve">cánh </w:t>
      </w:r>
      <w:r>
        <w:rPr>
          <w:i/>
        </w:rPr>
        <w:t xml:space="preserve">tính từ </w:t>
      </w:r>
      <w:r>
        <w:t xml:space="preserve">(nghĩa). </w:t>
      </w:r>
      <w:r>
        <w:t xml:space="preserve">Khôn </w:t>
      </w:r>
      <w:r>
        <w:t xml:space="preserve">lớn, </w:t>
      </w:r>
      <w:r>
        <w:t xml:space="preserve">trưởng </w:t>
      </w:r>
      <w:r>
        <w:t xml:space="preserve">thành, </w:t>
      </w:r>
      <w:r>
        <w:t xml:space="preserve">đủ </w:t>
      </w:r>
      <w:r>
        <w:t xml:space="preserve">sức </w:t>
      </w:r>
      <w:r>
        <w:t xml:space="preserve">lực </w:t>
      </w:r>
      <w:r>
        <w:t xml:space="preserve">và </w:t>
      </w:r>
      <w:r>
        <w:t xml:space="preserve">khả </w:t>
      </w:r>
      <w:r>
        <w:t xml:space="preserve">năng </w:t>
      </w:r>
      <w:r>
        <w:t xml:space="preserve">tự </w:t>
      </w:r>
      <w:r>
        <w:t xml:space="preserve">lo </w:t>
      </w:r>
      <w:r>
        <w:t xml:space="preserve">liệu, </w:t>
      </w:r>
      <w:r>
        <w:br/>
      </w:r>
      <w:r>
        <w:rPr>
          <w:b/>
        </w:rPr>
        <w:t xml:space="preserve">đú </w:t>
      </w:r>
      <w:r>
        <w:rPr>
          <w:i/>
        </w:rPr>
        <w:t xml:space="preserve">động từ </w:t>
      </w:r>
      <w:r>
        <w:t xml:space="preserve">(thgt.; </w:t>
      </w:r>
      <w:r>
        <w:t xml:space="preserve">ít dùng). </w:t>
      </w:r>
      <w:r>
        <w:t xml:space="preserve">Đùa </w:t>
      </w:r>
      <w:r>
        <w:t xml:space="preserve">giỡn </w:t>
      </w:r>
      <w:r>
        <w:t xml:space="preserve">thô </w:t>
      </w:r>
      <w:r>
        <w:t xml:space="preserve">lỗ. </w:t>
      </w:r>
      <w:r>
        <w:br/>
      </w:r>
      <w:r>
        <w:rPr>
          <w:b/>
        </w:rPr>
        <w:t xml:space="preserve">đú </w:t>
      </w:r>
      <w:r>
        <w:rPr>
          <w:b/>
        </w:rPr>
        <w:t xml:space="preserve">đa </w:t>
      </w:r>
      <w:r>
        <w:rPr>
          <w:b/>
        </w:rPr>
        <w:t xml:space="preserve">đú </w:t>
      </w:r>
      <w:r>
        <w:rPr>
          <w:b/>
        </w:rPr>
        <w:t xml:space="preserve">đởn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đú </w:t>
      </w:r>
      <w:r>
        <w:rPr>
          <w:i/>
        </w:rPr>
        <w:t xml:space="preserve">đớn </w:t>
      </w:r>
      <w:r>
        <w:t xml:space="preserve">(láy). </w:t>
      </w:r>
      <w:r>
        <w:br/>
      </w:r>
      <w:r>
        <w:rPr>
          <w:b/>
        </w:rPr>
        <w:t xml:space="preserve">đú </w:t>
      </w:r>
      <w:r>
        <w:rPr>
          <w:b/>
        </w:rPr>
        <w:t xml:space="preserve">đởn </w:t>
      </w:r>
      <w:r>
        <w:rPr>
          <w:i/>
        </w:rPr>
        <w:t xml:space="preserve">động từ </w:t>
      </w:r>
      <w:r>
        <w:t xml:space="preserve">(kng,). </w:t>
      </w:r>
      <w:r>
        <w:rPr>
          <w:i/>
        </w:rPr>
        <w:t xml:space="preserve">Đùa </w:t>
      </w:r>
      <w:r>
        <w:t xml:space="preserve">cọt </w:t>
      </w:r>
      <w:r>
        <w:t xml:space="preserve">không </w:t>
      </w:r>
      <w:r>
        <w:t xml:space="preserve">đứng </w:t>
      </w:r>
      <w:r>
        <w:t xml:space="preserve">đắn,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giữa </w:t>
      </w:r>
      <w:r>
        <w:rPr>
          <w:b/>
        </w:rPr>
        <w:t xml:space="preserve">nam </w:t>
      </w:r>
      <w:r>
        <w:rPr>
          <w:b/>
        </w:rPr>
        <w:t xml:space="preserve">và </w:t>
      </w:r>
      <w:r>
        <w:rPr>
          <w:b/>
        </w:rPr>
        <w:t xml:space="preserve">nữ. </w:t>
      </w:r>
      <w:r>
        <w:rPr>
          <w:b/>
        </w:rPr>
        <w:t xml:space="preserve">// </w:t>
      </w:r>
      <w:r>
        <w:rPr>
          <w:i/>
        </w:rPr>
        <w:t xml:space="preserve">Láy: </w:t>
      </w:r>
      <w:r>
        <w:rPr>
          <w:i/>
        </w:rPr>
        <w:t xml:space="preserve">đú </w:t>
      </w:r>
      <w:r>
        <w:rPr>
          <w:i/>
        </w:rPr>
        <w:t xml:space="preserve">đa </w:t>
      </w:r>
      <w:r>
        <w:t xml:space="preserve">đú </w:t>
      </w:r>
      <w:r>
        <w:rPr>
          <w:i/>
        </w:rPr>
        <w:t xml:space="preserve">đởn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đú </w:t>
      </w:r>
      <w:r>
        <w:rPr>
          <w:b/>
        </w:rPr>
        <w:t xml:space="preserve">mỡ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rPr>
          <w:i/>
        </w:rPr>
        <w:t xml:space="preserve">rửng </w:t>
      </w:r>
      <w:r>
        <w:rPr>
          <w:i/>
        </w:rPr>
        <w:t xml:space="preserve">mỡ. </w:t>
      </w:r>
      <w:r>
        <w:br/>
      </w:r>
      <w:r>
        <w:rPr>
          <w:b/>
        </w:rPr>
        <w:t xml:space="preserve">đụ </w:t>
      </w:r>
      <w:r>
        <w:rPr>
          <w:i/>
        </w:rPr>
        <w:t xml:space="preserve">động từ </w:t>
      </w:r>
      <w:r>
        <w:t xml:space="preserve">(thạt.). </w:t>
      </w:r>
      <w:r>
        <w:t xml:space="preserve">Giao </w:t>
      </w:r>
      <w:r>
        <w:t xml:space="preserve">cấu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người). </w:t>
      </w:r>
      <w:r>
        <w:t xml:space="preserve">đụ </w:t>
      </w:r>
      <w:r>
        <w:t xml:space="preserve">mẹ </w:t>
      </w:r>
      <w:r>
        <w:t xml:space="preserve">Tiếng </w:t>
      </w:r>
      <w:r>
        <w:t xml:space="preserve">chửi </w:t>
      </w:r>
      <w:r>
        <w:t xml:space="preserve">tục </w:t>
      </w:r>
      <w:r>
        <w:t xml:space="preserve">tĩu. </w:t>
      </w:r>
      <w:r>
        <w:br/>
      </w:r>
      <w:r>
        <w:rPr>
          <w:b/>
        </w:rPr>
        <w:t xml:space="preserve">đua,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Tìm </w:t>
      </w:r>
      <w:r>
        <w:t xml:space="preserve">cách </w:t>
      </w:r>
      <w:r>
        <w:t xml:space="preserve">giành </w:t>
      </w:r>
      <w:r>
        <w:t xml:space="preserve">nhau </w:t>
      </w:r>
      <w:r>
        <w:t xml:space="preserve">phần </w:t>
      </w:r>
      <w:r>
        <w:t xml:space="preserve">thắng </w:t>
      </w:r>
      <w:r>
        <w:t xml:space="preserve">trong </w:t>
      </w:r>
      <w:r>
        <w:t xml:space="preserve">cuộc </w:t>
      </w:r>
      <w:r>
        <w:t xml:space="preserve">thi </w:t>
      </w:r>
      <w:r>
        <w:t xml:space="preserve">có </w:t>
      </w:r>
      <w:r>
        <w:t xml:space="preserve">nhiều </w:t>
      </w:r>
      <w:r>
        <w:t xml:space="preserve">người </w:t>
      </w:r>
      <w:r>
        <w:t xml:space="preserve">tham </w:t>
      </w:r>
      <w:r>
        <w:t xml:space="preserve">gia. </w:t>
      </w:r>
      <w:r>
        <w:rPr>
          <w:i/>
        </w:rPr>
        <w:t xml:space="preserve">Đua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t xml:space="preserve">Trường </w:t>
      </w:r>
      <w:r>
        <w:rPr>
          <w:i/>
        </w:rPr>
        <w:t xml:space="preserve">đua </w:t>
      </w:r>
      <w:r>
        <w:t xml:space="preserve">ngựa. </w:t>
      </w:r>
      <w:r>
        <w:t xml:space="preserve">Đua </w:t>
      </w:r>
      <w:r>
        <w:rPr>
          <w:i/>
        </w:rPr>
        <w:t xml:space="preserve">sức </w:t>
      </w:r>
      <w:r>
        <w:rPr>
          <w:i/>
        </w:rPr>
        <w:t xml:space="preserve">đua </w:t>
      </w:r>
      <w:r>
        <w:t xml:space="preserve">tài, </w:t>
      </w:r>
      <w:r>
        <w:t xml:space="preserve">Chạy </w:t>
      </w:r>
      <w:r>
        <w:rPr>
          <w:i/>
        </w:rPr>
        <w:t xml:space="preserve">đua </w:t>
      </w:r>
      <w:r>
        <w:t xml:space="preserve">với </w:t>
      </w:r>
      <w:r>
        <w:t xml:space="preserve">thời </w:t>
      </w:r>
      <w:r>
        <w:t xml:space="preserve">gian </w:t>
      </w:r>
      <w:r>
        <w:t xml:space="preserve">(bóng (nghĩa bóng)). </w:t>
      </w:r>
      <w:r>
        <w:rPr>
          <w:b/>
        </w:rPr>
        <w:t xml:space="preserve">2 </w:t>
      </w:r>
      <w:r>
        <w:t xml:space="preserve">Làm </w:t>
      </w:r>
      <w:r>
        <w:t xml:space="preserve">theo </w:t>
      </w:r>
      <w:r>
        <w:t xml:space="preserve">nhau, </w:t>
      </w:r>
      <w:r>
        <w:t xml:space="preserve">không </w:t>
      </w:r>
      <w:r>
        <w:t xml:space="preserve">ai </w:t>
      </w:r>
      <w:r>
        <w:t xml:space="preserve">chịu </w:t>
      </w:r>
      <w:r>
        <w:t xml:space="preserve">kém </w:t>
      </w:r>
      <w:r>
        <w:t xml:space="preserve">ai. </w:t>
      </w:r>
      <w:r>
        <w:rPr>
          <w:i/>
        </w:rPr>
        <w:t xml:space="preserve">Đua </w:t>
      </w:r>
      <w:r>
        <w:rPr>
          <w:i/>
        </w:rPr>
        <w:t xml:space="preserve">nhau </w:t>
      </w:r>
      <w:r>
        <w:rPr>
          <w:i/>
        </w:rPr>
        <w:t xml:space="preserve">ăn </w:t>
      </w:r>
      <w:r>
        <w:t xml:space="preserve">đua, </w:t>
      </w:r>
      <w:r>
        <w:t xml:space="preserve">động từ </w:t>
      </w:r>
      <w:r>
        <w:t xml:space="preserve">Cho </w:t>
      </w:r>
      <w:r>
        <w:t xml:space="preserve">chòi </w:t>
      </w:r>
      <w:r>
        <w:t xml:space="preserve">ra </w:t>
      </w:r>
      <w:r>
        <w:t xml:space="preserve">ngoài. </w:t>
      </w:r>
      <w:r>
        <w:t xml:space="preserve">Đua </w:t>
      </w:r>
      <w:r>
        <w:rPr>
          <w:i/>
        </w:rPr>
        <w:t xml:space="preserve">thêm </w:t>
      </w:r>
      <w:r>
        <w:rPr>
          <w:i/>
        </w:rPr>
        <w:t xml:space="preserve">một </w:t>
      </w:r>
      <w:r>
        <w:t xml:space="preserve">mái </w:t>
      </w:r>
      <w:r>
        <w:t xml:space="preserve">uấy. </w:t>
      </w:r>
      <w:r>
        <w:br/>
      </w:r>
      <w:r>
        <w:rPr>
          <w:b/>
        </w:rPr>
        <w:t xml:space="preserve">đua </w:t>
      </w:r>
      <w:r>
        <w:rPr>
          <w:b/>
        </w:rPr>
        <w:t xml:space="preserve">chen </w:t>
      </w:r>
      <w:r>
        <w:rPr>
          <w:i/>
        </w:rPr>
        <w:t xml:space="preserve">động từ </w:t>
      </w:r>
      <w:r>
        <w:t xml:space="preserve">Tìm </w:t>
      </w:r>
      <w:r>
        <w:t xml:space="preserve">cách </w:t>
      </w:r>
      <w:r>
        <w:t xml:space="preserve">giành </w:t>
      </w:r>
      <w:r>
        <w:t xml:space="preserve">với </w:t>
      </w:r>
      <w:r>
        <w:t xml:space="preserve">nhau </w:t>
      </w:r>
      <w:r>
        <w:t xml:space="preserve">phần </w:t>
      </w:r>
      <w:r>
        <w:t xml:space="preserve">được, </w:t>
      </w:r>
      <w:r>
        <w:t xml:space="preserve">phần </w:t>
      </w:r>
      <w:r>
        <w:t xml:space="preserve">hơn </w:t>
      </w:r>
      <w:r>
        <w:t xml:space="preserve">trong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có </w:t>
      </w:r>
      <w:r>
        <w:t xml:space="preserve">rất </w:t>
      </w:r>
      <w:r>
        <w:t xml:space="preserve">đông </w:t>
      </w:r>
      <w:r>
        <w:t xml:space="preserve">người </w:t>
      </w:r>
      <w:r>
        <w:t xml:space="preserve">tham </w:t>
      </w:r>
      <w:r>
        <w:t xml:space="preserve">gia. </w:t>
      </w:r>
      <w:r>
        <w:rPr>
          <w:i/>
        </w:rPr>
        <w:t xml:space="preserve">Ðu4 </w:t>
      </w:r>
      <w:r>
        <w:rPr>
          <w:i/>
        </w:rPr>
        <w:t xml:space="preserve">chen </w:t>
      </w:r>
      <w:r>
        <w:rPr>
          <w:i/>
        </w:rPr>
        <w:t xml:space="preserve">với </w:t>
      </w:r>
      <w:r>
        <w:t xml:space="preserve">đời. </w:t>
      </w:r>
      <w:r>
        <w:br/>
      </w:r>
      <w:r>
        <w:rPr>
          <w:b/>
        </w:rPr>
        <w:t xml:space="preserve">đua </w:t>
      </w:r>
      <w:r>
        <w:rPr>
          <w:b/>
        </w:rPr>
        <w:t xml:space="preserve">đòi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Bắt </w:t>
      </w:r>
      <w:r>
        <w:t xml:space="preserve">chước </w:t>
      </w:r>
      <w:r>
        <w:t xml:space="preserve">trong </w:t>
      </w:r>
      <w:r>
        <w:t xml:space="preserve">việc </w:t>
      </w:r>
      <w:r>
        <w:t xml:space="preserve">phô </w:t>
      </w:r>
      <w:r>
        <w:t xml:space="preserve">trương </w:t>
      </w:r>
      <w:r>
        <w:t xml:space="preserve">về </w:t>
      </w:r>
      <w:r>
        <w:t xml:space="preserve">hình </w:t>
      </w:r>
      <w:r>
        <w:t xml:space="preserve">thức, </w:t>
      </w:r>
      <w:r>
        <w:t xml:space="preserve">không </w:t>
      </w:r>
      <w:r>
        <w:t xml:space="preserve">muốn </w:t>
      </w:r>
      <w:r>
        <w:t xml:space="preserve">thua </w:t>
      </w:r>
      <w:r>
        <w:t xml:space="preserve">kém </w:t>
      </w:r>
      <w:r>
        <w:t xml:space="preserve">ai. </w:t>
      </w:r>
      <w:r>
        <w:t xml:space="preserve">Đua </w:t>
      </w:r>
      <w:r>
        <w:t xml:space="preserve">đòi </w:t>
      </w:r>
      <w:r>
        <w:rPr>
          <w:i/>
        </w:rPr>
        <w:t xml:space="preserve">ăn </w:t>
      </w:r>
      <w:r>
        <w:rPr>
          <w:i/>
        </w:rPr>
        <w:t xml:space="preserve">mặc. </w:t>
      </w:r>
      <w:r>
        <w:t xml:space="preserve">Đua </w:t>
      </w:r>
      <w:r>
        <w:t xml:space="preserve">đòi </w:t>
      </w:r>
      <w:r>
        <w:t xml:space="preserve">chúng </w:t>
      </w:r>
      <w:r>
        <w:rPr>
          <w:i/>
        </w:rPr>
        <w:t xml:space="preserve">bạn </w:t>
      </w:r>
      <w:r>
        <w:t xml:space="preserve">mà </w:t>
      </w:r>
      <w:r>
        <w:t xml:space="preserve">sinh </w:t>
      </w:r>
      <w:r>
        <w:t xml:space="preserve">hư. </w:t>
      </w:r>
      <w:r>
        <w:rPr>
          <w:b/>
        </w:rPr>
        <w:t xml:space="preserve">2 </w:t>
      </w:r>
      <w:r>
        <w:t xml:space="preserve">(ít dùng). </w:t>
      </w:r>
      <w:r>
        <w:t xml:space="preserve">Theo </w:t>
      </w:r>
      <w:r>
        <w:t xml:space="preserve">cho </w:t>
      </w:r>
      <w:r>
        <w:t xml:space="preserve">kịp, </w:t>
      </w:r>
      <w:r>
        <w:t xml:space="preserve">không </w:t>
      </w:r>
      <w:r>
        <w:t xml:space="preserve">chịu </w:t>
      </w:r>
      <w:r>
        <w:t xml:space="preserve">để </w:t>
      </w:r>
      <w:r>
        <w:t xml:space="preserve">thua </w:t>
      </w:r>
      <w:r>
        <w:t xml:space="preserve">kém. </w:t>
      </w:r>
      <w:r>
        <w:rPr>
          <w:i/>
        </w:rPr>
        <w:t xml:space="preserve">Cũng </w:t>
      </w:r>
      <w:r>
        <w:rPr>
          <w:i/>
        </w:rPr>
        <w:t xml:space="preserve">phải </w:t>
      </w:r>
      <w:r>
        <w:rPr>
          <w:i/>
        </w:rPr>
        <w:t xml:space="preserve">đua </w:t>
      </w:r>
      <w:r>
        <w:rPr>
          <w:i/>
        </w:rPr>
        <w:t xml:space="preserve">đồi </w:t>
      </w:r>
      <w:r>
        <w:t xml:space="preserve">với </w:t>
      </w:r>
      <w:r>
        <w:rPr>
          <w:i/>
        </w:rPr>
        <w:t xml:space="preserve">các </w:t>
      </w:r>
      <w:r>
        <w:rPr>
          <w:i/>
        </w:rPr>
        <w:t xml:space="preserve">tổ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đua </w:t>
      </w:r>
      <w:r>
        <w:rPr>
          <w:b/>
        </w:rPr>
        <w:t xml:space="preserve">tranh </w:t>
      </w:r>
      <w:r>
        <w:rPr>
          <w:i/>
        </w:rPr>
        <w:t xml:space="preserve">động từ </w:t>
      </w:r>
      <w:r>
        <w:t xml:space="preserve">Ra </w:t>
      </w:r>
      <w:r>
        <w:t xml:space="preserve">sức </w:t>
      </w:r>
      <w:r>
        <w:t xml:space="preserve">trổ </w:t>
      </w:r>
      <w:r>
        <w:t xml:space="preserve">tài </w:t>
      </w:r>
      <w:r>
        <w:t xml:space="preserve">để </w:t>
      </w:r>
      <w:r>
        <w:t xml:space="preserve">giành </w:t>
      </w:r>
      <w:r>
        <w:t xml:space="preserve">phần </w:t>
      </w:r>
      <w:r>
        <w:t xml:space="preserve">hơn, </w:t>
      </w:r>
      <w:r>
        <w:t xml:space="preserve">phần </w:t>
      </w:r>
      <w:r>
        <w:t xml:space="preserve">thắng. </w:t>
      </w:r>
      <w:r>
        <w:t xml:space="preserve">Cuộc </w:t>
      </w:r>
      <w:r>
        <w:rPr>
          <w:i/>
        </w:rPr>
        <w:t xml:space="preserve">đua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đùa, </w:t>
      </w:r>
      <w:r>
        <w:rPr>
          <w:i/>
        </w:rPr>
        <w:t xml:space="preserve">động từ </w:t>
      </w:r>
      <w:r>
        <w:t xml:space="preserve">Làm </w:t>
      </w:r>
      <w:r>
        <w:t xml:space="preserve">hoặc </w:t>
      </w:r>
      <w:r>
        <w:t xml:space="preserve">nói </w:t>
      </w:r>
      <w:r>
        <w:t xml:space="preserve">điều </w:t>
      </w:r>
      <w:r>
        <w:t xml:space="preserve">gì </w:t>
      </w:r>
      <w:r>
        <w:t xml:space="preserve">để </w:t>
      </w:r>
      <w:r>
        <w:t xml:space="preserve">cho </w:t>
      </w:r>
      <w:r>
        <w:t xml:space="preserve">vui,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thật. </w:t>
      </w:r>
      <w:r>
        <w:t xml:space="preserve">Nói </w:t>
      </w:r>
      <w:r>
        <w:t xml:space="preserve">nửa </w:t>
      </w:r>
      <w:r>
        <w:rPr>
          <w:i/>
        </w:rPr>
        <w:t xml:space="preserve">đùa </w:t>
      </w:r>
      <w:r>
        <w:rPr>
          <w:i/>
        </w:rPr>
        <w:t xml:space="preserve">nửa </w:t>
      </w:r>
      <w:r>
        <w:rPr>
          <w:i/>
        </w:rPr>
        <w:t xml:space="preserve">thật. </w:t>
      </w:r>
      <w:r>
        <w:t xml:space="preserve">Không </w:t>
      </w:r>
      <w:r>
        <w:t xml:space="preserve">phải </w:t>
      </w:r>
      <w:r>
        <w:rPr>
          <w:i/>
        </w:rPr>
        <w:t xml:space="preserve">chuyện </w:t>
      </w:r>
      <w:r>
        <w:rPr>
          <w:i/>
        </w:rPr>
        <w:t xml:space="preserve">đùa. </w:t>
      </w:r>
      <w:r>
        <w:br/>
      </w:r>
      <w:r>
        <w:rPr>
          <w:b/>
        </w:rPr>
        <w:t xml:space="preserve">đùa,đợ.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xáo </w:t>
      </w:r>
      <w:r>
        <w:t xml:space="preserve">trộn </w:t>
      </w:r>
      <w:r>
        <w:t xml:space="preserve">lên. </w:t>
      </w:r>
      <w:r>
        <w:t xml:space="preserve">Dùng </w:t>
      </w:r>
      <w:r>
        <w:t xml:space="preserve">cào </w:t>
      </w:r>
      <w:r>
        <w:t xml:space="preserve">cỏ </w:t>
      </w:r>
      <w:r>
        <w:t xml:space="preserve">đùa </w:t>
      </w:r>
      <w:r>
        <w:t xml:space="preserve">sục </w:t>
      </w:r>
      <w:r>
        <w:t xml:space="preserve">bùn </w:t>
      </w:r>
      <w:r>
        <w:t xml:space="preserve">ở </w:t>
      </w:r>
      <w:r>
        <w:t xml:space="preserve">ruộng </w:t>
      </w:r>
      <w:r>
        <w:t xml:space="preserve">bèo. </w:t>
      </w:r>
      <w:r>
        <w:t xml:space="preserve">Bón </w:t>
      </w:r>
      <w:r>
        <w:rPr>
          <w:i/>
        </w:rPr>
        <w:t xml:space="preserve">xong, </w:t>
      </w:r>
      <w:r>
        <w:rPr>
          <w:i/>
        </w:rPr>
        <w:t xml:space="preserve">đùa </w:t>
      </w:r>
      <w:r>
        <w:rPr>
          <w:i/>
        </w:rPr>
        <w:t xml:space="preserve">qua </w:t>
      </w:r>
      <w:r>
        <w:t xml:space="preserve">cho </w:t>
      </w:r>
      <w:r>
        <w:rPr>
          <w:i/>
        </w:rPr>
        <w:t xml:space="preserve">phân </w:t>
      </w:r>
      <w:r>
        <w:t xml:space="preserve">trộn </w:t>
      </w:r>
      <w:r>
        <w:t xml:space="preserve">đều </w:t>
      </w:r>
      <w:r>
        <w:rPr>
          <w:i/>
        </w:rPr>
        <w:t xml:space="preserve">với </w:t>
      </w:r>
      <w:r>
        <w:t xml:space="preserve">đất.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những </w:t>
      </w:r>
      <w:r>
        <w:t xml:space="preserve">vật </w:t>
      </w:r>
      <w:r>
        <w:t xml:space="preserve">rời </w:t>
      </w:r>
      <w:r>
        <w:t xml:space="preserve">dồn </w:t>
      </w:r>
      <w:r>
        <w:t xml:space="preserve">vẻ </w:t>
      </w:r>
      <w:r>
        <w:t xml:space="preserve">một </w:t>
      </w:r>
      <w:r>
        <w:t xml:space="preserve">phía. </w:t>
      </w:r>
      <w:r>
        <w:t xml:space="preserve">KJ;od </w:t>
      </w:r>
      <w:r>
        <w:t xml:space="preserve">nước </w:t>
      </w:r>
      <w:r>
        <w:t xml:space="preserve">đùa </w:t>
      </w:r>
      <w:r>
        <w:rPr>
          <w:i/>
        </w:rPr>
        <w:t xml:space="preserve">bèo. </w:t>
      </w:r>
      <w:r>
        <w:rPr>
          <w:i/>
        </w:rPr>
        <w:t xml:space="preserve">Gió </w:t>
      </w:r>
      <w:r>
        <w:rPr>
          <w:i/>
        </w:rPr>
        <w:t xml:space="preserve">đùa </w:t>
      </w:r>
      <w:r>
        <w:rPr>
          <w:i/>
        </w:rPr>
        <w:t xml:space="preserve">lá </w:t>
      </w:r>
      <w:r>
        <w:rPr>
          <w:i/>
        </w:rPr>
        <w:t xml:space="preserve">khô </w:t>
      </w:r>
      <w:r>
        <w:t xml:space="preserve">uào </w:t>
      </w:r>
      <w:r>
        <w:t xml:space="preserve">một </w:t>
      </w:r>
      <w:r>
        <w:t xml:space="preserve">góc </w:t>
      </w:r>
      <w:r>
        <w:t xml:space="preserve">sân. </w:t>
      </w:r>
      <w:r>
        <w:br/>
      </w:r>
      <w:r>
        <w:rPr>
          <w:b/>
        </w:rPr>
        <w:t xml:space="preserve">đùa </w:t>
      </w:r>
      <w:r>
        <w:rPr>
          <w:b/>
        </w:rPr>
        <w:t xml:space="preserve">bốn </w:t>
      </w:r>
      <w:r>
        <w:rPr>
          <w:i/>
        </w:rPr>
        <w:t xml:space="preserve">động từ </w:t>
      </w:r>
      <w:r>
        <w:t xml:space="preserve">Đùa </w:t>
      </w:r>
      <w:r>
        <w:t xml:space="preserve">vui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nghiêm </w:t>
      </w:r>
      <w:r>
        <w:t xml:space="preserve">chỉnh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Tính </w:t>
      </w:r>
      <w:r>
        <w:rPr>
          <w:i/>
        </w:rPr>
        <w:t xml:space="preserve">hay </w:t>
      </w:r>
      <w:r>
        <w:t xml:space="preserve">đùa </w:t>
      </w:r>
      <w:r>
        <w:rPr>
          <w:i/>
        </w:rPr>
        <w:t xml:space="preserve">bốn. </w:t>
      </w:r>
      <w:r>
        <w:t xml:space="preserve">Giọng </w:t>
      </w:r>
      <w:r>
        <w:t xml:space="preserve">đùa </w:t>
      </w:r>
      <w:r>
        <w:rPr>
          <w:i/>
        </w:rPr>
        <w:t xml:space="preserve">bỡn. </w:t>
      </w:r>
      <w:r>
        <w:br/>
      </w:r>
      <w:r>
        <w:rPr>
          <w:b/>
        </w:rPr>
        <w:t xml:space="preserve">đùa </w:t>
      </w:r>
      <w:r>
        <w:rPr>
          <w:b/>
        </w:rPr>
        <w:t xml:space="preserve">cợt </w:t>
      </w:r>
      <w:r>
        <w:rPr>
          <w:i/>
        </w:rPr>
        <w:t xml:space="preserve">động từ </w:t>
      </w:r>
      <w:r>
        <w:t xml:space="preserve">Đùa </w:t>
      </w:r>
      <w:r>
        <w:t xml:space="preserve">trêu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nghiêm </w:t>
      </w:r>
      <w:r>
        <w:t xml:space="preserve">chỉnh, </w:t>
      </w:r>
      <w:r>
        <w:t xml:space="preserve">không </w:t>
      </w:r>
      <w:r>
        <w:t xml:space="preserve">đứng </w:t>
      </w:r>
      <w:r>
        <w:t xml:space="preserve">đắn </w:t>
      </w:r>
      <w:r>
        <w:t xml:space="preserve">(nói </w:t>
      </w:r>
      <w:r>
        <w:t xml:space="preserve">khát </w:t>
      </w:r>
      <w:r>
        <w:t xml:space="preserve">quát). </w:t>
      </w:r>
      <w:r>
        <w:rPr>
          <w:i/>
        </w:rPr>
        <w:t xml:space="preserve">Buông </w:t>
      </w:r>
      <w:r>
        <w:rPr>
          <w:i/>
        </w:rPr>
        <w:t xml:space="preserve">lời </w:t>
      </w:r>
      <w:r>
        <w:rPr>
          <w:i/>
        </w:rPr>
        <w:t xml:space="preserve">đùa </w:t>
      </w:r>
      <w:r>
        <w:rPr>
          <w:i/>
        </w:rPr>
        <w:t xml:space="preserve">cợt. </w:t>
      </w:r>
      <w:r>
        <w:br/>
      </w:r>
      <w:r>
        <w:rPr>
          <w:b/>
        </w:rPr>
        <w:t xml:space="preserve">đùa </w:t>
      </w:r>
      <w:r>
        <w:rPr>
          <w:b/>
        </w:rPr>
        <w:t xml:space="preserve">giỡn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Đùa </w:t>
      </w:r>
      <w:r>
        <w:t xml:space="preserve">chơi </w:t>
      </w:r>
      <w:r>
        <w:t xml:space="preserve">cho </w:t>
      </w:r>
      <w:r>
        <w:t xml:space="preserve">vui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Đám </w:t>
      </w:r>
      <w:r>
        <w:t xml:space="preserve">trẻ </w:t>
      </w:r>
      <w:r>
        <w:rPr>
          <w:i/>
        </w:rPr>
        <w:t xml:space="preserve">đùa </w:t>
      </w:r>
      <w:r>
        <w:t xml:space="preserve">giỡn </w:t>
      </w:r>
      <w:r>
        <w:rPr>
          <w:i/>
        </w:rPr>
        <w:t xml:space="preserve">trước </w:t>
      </w:r>
      <w:r>
        <w:rPr>
          <w:i/>
        </w:rPr>
        <w:t xml:space="preserve">sân. </w:t>
      </w:r>
      <w:r>
        <w:br/>
      </w:r>
      <w:r>
        <w:rPr>
          <w:b/>
        </w:rPr>
        <w:t xml:space="preserve">đùa </w:t>
      </w:r>
      <w:r>
        <w:rPr>
          <w:b/>
        </w:rPr>
        <w:t xml:space="preserve">nghịch </w:t>
      </w:r>
      <w:r>
        <w:rPr>
          <w:i/>
        </w:rPr>
        <w:t xml:space="preserve">động từ </w:t>
      </w:r>
      <w:r>
        <w:t xml:space="preserve">Như </w:t>
      </w:r>
      <w:r>
        <w:t xml:space="preserve">chơi </w:t>
      </w:r>
      <w:r>
        <w:t xml:space="preserve">đùa. </w:t>
      </w:r>
      <w:r>
        <w:rPr>
          <w:i/>
        </w:rPr>
        <w:t xml:space="preserve">Trẻ </w:t>
      </w:r>
      <w:r>
        <w:t xml:space="preserve">con </w:t>
      </w:r>
      <w:r>
        <w:rPr>
          <w:i/>
        </w:rPr>
        <w:t xml:space="preserve">đùa </w:t>
      </w:r>
      <w:r>
        <w:rPr>
          <w:i/>
        </w:rPr>
        <w:t xml:space="preserve">nghịch </w:t>
      </w:r>
      <w:r>
        <w:rPr>
          <w:i/>
        </w:rPr>
        <w:t xml:space="preserve">suốt </w:t>
      </w:r>
      <w:r>
        <w:t xml:space="preserve">ngày. </w:t>
      </w:r>
      <w:r>
        <w:br/>
      </w:r>
      <w:r>
        <w:rPr>
          <w:b/>
        </w:rPr>
        <w:t xml:space="preserve">đùa </w:t>
      </w:r>
      <w:r>
        <w:rPr>
          <w:b/>
        </w:rPr>
        <w:t xml:space="preserve">với </w:t>
      </w:r>
      <w:r>
        <w:rPr>
          <w:b/>
        </w:rPr>
        <w:t xml:space="preserve">lửa </w:t>
      </w:r>
      <w:r>
        <w:t xml:space="preserve">Như </w:t>
      </w:r>
      <w:r>
        <w:t xml:space="preserve">chơi </w:t>
      </w:r>
      <w:r>
        <w:t xml:space="preserve">với </w:t>
      </w:r>
      <w:r>
        <w:rPr>
          <w:i/>
        </w:rPr>
        <w:t xml:space="preserve">lửa. </w:t>
      </w:r>
      <w:r>
        <w:br/>
      </w:r>
      <w:r>
        <w:rPr>
          <w:b/>
        </w:rPr>
        <w:t xml:space="preserve">đũa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và </w:t>
      </w:r>
      <w:r>
        <w:t xml:space="preserve">cơm </w:t>
      </w:r>
      <w:r>
        <w:t xml:space="preserve">và </w:t>
      </w:r>
      <w:r>
        <w:t xml:space="preserve">gắp </w:t>
      </w:r>
      <w:r>
        <w:t xml:space="preserve">thức </w:t>
      </w:r>
      <w:r>
        <w:t xml:space="preserve">ăn, </w:t>
      </w:r>
      <w:r>
        <w:t xml:space="preserve">hình </w:t>
      </w:r>
      <w:r>
        <w:t xml:space="preserve">que </w:t>
      </w:r>
      <w:r>
        <w:t xml:space="preserve">tròn </w:t>
      </w:r>
      <w:r>
        <w:t xml:space="preserve">và </w:t>
      </w:r>
      <w:r>
        <w:t xml:space="preserve">nhãn, </w:t>
      </w:r>
      <w:r>
        <w:t xml:space="preserve">ghép </w:t>
      </w:r>
      <w:r>
        <w:rPr>
          <w:i/>
        </w:rPr>
        <w:t xml:space="preserve">thành </w:t>
      </w:r>
      <w:r>
        <w:rPr>
          <w:i/>
        </w:rPr>
        <w:t xml:space="preserve">từng </w:t>
      </w:r>
      <w:r>
        <w:t xml:space="preserve">đôi. </w:t>
      </w:r>
      <w:r>
        <w:t xml:space="preserve">So </w:t>
      </w:r>
      <w:r>
        <w:t xml:space="preserve">đũa. </w:t>
      </w:r>
      <w:r>
        <w:rPr>
          <w:i/>
        </w:rPr>
        <w:t xml:space="preserve">Gắp </w:t>
      </w:r>
      <w:r>
        <w:rPr>
          <w:i/>
        </w:rPr>
        <w:t xml:space="preserve">một </w:t>
      </w:r>
      <w:r>
        <w:rPr>
          <w:i/>
        </w:rPr>
        <w:t xml:space="preserve">đũa </w:t>
      </w:r>
      <w:r>
        <w:rPr>
          <w:i/>
        </w:rPr>
        <w:t xml:space="preserve">rau. </w:t>
      </w:r>
      <w:r>
        <w:rPr>
          <w:b/>
        </w:rPr>
        <w:t xml:space="preserve">2 </w:t>
      </w:r>
      <w:r>
        <w:t xml:space="preserve">(khẩu ngữ). </w:t>
      </w:r>
      <w:r>
        <w:t xml:space="preserve">Nan </w:t>
      </w:r>
      <w:r>
        <w:t xml:space="preserve">hoa. </w:t>
      </w:r>
      <w:r>
        <w:t xml:space="preserve">Đũa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br/>
      </w:r>
      <w:r>
        <w:rPr>
          <w:b/>
        </w:rPr>
        <w:t xml:space="preserve">đũa </w:t>
      </w:r>
      <w:r>
        <w:rPr>
          <w:b/>
        </w:rPr>
        <w:t xml:space="preserve">bếp </w:t>
      </w:r>
      <w:r>
        <w:rPr>
          <w:i/>
        </w:rPr>
        <w:t xml:space="preserve">danh từ </w:t>
      </w:r>
      <w:r>
        <w:t xml:space="preserve">(phương ngữ). </w:t>
      </w:r>
      <w:r>
        <w:t xml:space="preserve">Đũa </w:t>
      </w:r>
      <w:r>
        <w:t xml:space="preserve">cả. </w:t>
      </w:r>
      <w:r>
        <w:br/>
      </w:r>
      <w:r>
        <w:rPr>
          <w:b/>
        </w:rPr>
        <w:t xml:space="preserve">đũa </w:t>
      </w:r>
      <w:r>
        <w:rPr>
          <w:b/>
        </w:rPr>
        <w:t xml:space="preserve">cả </w:t>
      </w:r>
      <w:r>
        <w:rPr>
          <w:i/>
        </w:rPr>
        <w:t xml:space="preserve">danh từ </w:t>
      </w:r>
      <w:r>
        <w:t xml:space="preserve">Đũa </w:t>
      </w:r>
      <w:r>
        <w:t xml:space="preserve">to </w:t>
      </w:r>
      <w:r>
        <w:t xml:space="preserve">và </w:t>
      </w:r>
      <w:r>
        <w:t xml:space="preserve">đẹp, </w:t>
      </w:r>
      <w:r>
        <w:t xml:space="preserve">dùng </w:t>
      </w:r>
      <w:r>
        <w:t xml:space="preserve">để </w:t>
      </w:r>
      <w:r>
        <w:t xml:space="preserve">xới </w:t>
      </w:r>
      <w:r>
        <w:t xml:space="preserve">cơm </w:t>
      </w:r>
      <w:r>
        <w:t xml:space="preserve">hoặc </w:t>
      </w:r>
      <w:r>
        <w:t xml:space="preserve">để </w:t>
      </w:r>
      <w:r>
        <w:t xml:space="preserve">nấu </w:t>
      </w:r>
      <w:r>
        <w:t xml:space="preserve">nướng </w:t>
      </w:r>
      <w:r>
        <w:t xml:space="preserve">trong </w:t>
      </w:r>
      <w:r>
        <w:t xml:space="preserve">bếp. </w:t>
      </w:r>
      <w:r>
        <w:br/>
      </w:r>
      <w:r>
        <w:rPr>
          <w:b/>
        </w:rPr>
        <w:t xml:space="preserve">đũa </w:t>
      </w:r>
      <w:r>
        <w:rPr>
          <w:b/>
        </w:rPr>
        <w:t xml:space="preserve">mốc </w:t>
      </w:r>
      <w:r>
        <w:rPr>
          <w:b/>
        </w:rPr>
        <w:t xml:space="preserve">chòi </w:t>
      </w:r>
      <w:r>
        <w:rPr>
          <w:b/>
        </w:rPr>
        <w:t xml:space="preserve">mâm </w:t>
      </w:r>
      <w:r>
        <w:rPr>
          <w:b/>
        </w:rPr>
        <w:t xml:space="preserve">son </w:t>
      </w:r>
      <w:r>
        <w:t xml:space="preserve">(cũ).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thân </w:t>
      </w:r>
      <w:r>
        <w:t xml:space="preserve">phận </w:t>
      </w:r>
      <w:r>
        <w:t xml:space="preserve">hèn </w:t>
      </w:r>
      <w:r>
        <w:t xml:space="preserve">kém </w:t>
      </w:r>
      <w:r>
        <w:t xml:space="preserve">mà </w:t>
      </w:r>
      <w:r>
        <w:t xml:space="preserve">muốn </w:t>
      </w:r>
      <w:r>
        <w:t xml:space="preserve">vươn </w:t>
      </w:r>
      <w:r>
        <w:t xml:space="preserve">lên </w:t>
      </w:r>
      <w:r>
        <w:t xml:space="preserve">địa </w:t>
      </w:r>
      <w:r>
        <w:t xml:space="preserve">vị </w:t>
      </w:r>
      <w:r>
        <w:t xml:space="preserve">cao </w:t>
      </w:r>
      <w:r>
        <w:t xml:space="preserve">sang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đúc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Chế </w:t>
      </w:r>
      <w:r>
        <w:t xml:space="preserve">tạo </w:t>
      </w:r>
      <w:r>
        <w:t xml:space="preserve">bằng </w:t>
      </w:r>
      <w:r>
        <w:t xml:space="preserve">cách </w:t>
      </w:r>
      <w:r>
        <w:t xml:space="preserve">đổ </w:t>
      </w:r>
      <w:r>
        <w:t xml:space="preserve">chất </w:t>
      </w:r>
      <w:r>
        <w:t xml:space="preserve">nóng </w:t>
      </w:r>
      <w:r>
        <w:t xml:space="preserve">chảy </w:t>
      </w:r>
      <w:r>
        <w:t xml:space="preserve">hoặc </w:t>
      </w:r>
      <w:r>
        <w:t xml:space="preserve">vật </w:t>
      </w:r>
      <w:r>
        <w:t xml:space="preserve">liệu </w:t>
      </w:r>
      <w:r>
        <w:t xml:space="preserve">lỏng </w:t>
      </w:r>
      <w:r>
        <w:t xml:space="preserve">vào </w:t>
      </w:r>
      <w:r>
        <w:t xml:space="preserve">khuôn, </w:t>
      </w:r>
      <w:r>
        <w:t xml:space="preserve">rồi </w:t>
      </w:r>
      <w:r>
        <w:t xml:space="preserve">để </w:t>
      </w:r>
      <w:r>
        <w:t xml:space="preserve">cho </w:t>
      </w:r>
      <w:r>
        <w:t xml:space="preserve">rắn </w:t>
      </w:r>
      <w:r>
        <w:t xml:space="preserve">cứng </w:t>
      </w:r>
      <w:r>
        <w:t xml:space="preserve">lại. </w:t>
      </w:r>
      <w:r>
        <w:rPr>
          <w:i/>
        </w:rPr>
        <w:t xml:space="preserve">Đức </w:t>
      </w:r>
      <w:r>
        <w:rPr>
          <w:i/>
        </w:rPr>
        <w:t xml:space="preserve">chuông </w:t>
      </w:r>
      <w:r>
        <w:t xml:space="preserve">đồng. </w:t>
      </w:r>
      <w:r>
        <w:t xml:space="preserve">Đúc </w:t>
      </w:r>
      <w:r>
        <w:t xml:space="preserve">tượng </w:t>
      </w:r>
      <w:r>
        <w:rPr>
          <w:i/>
        </w:rPr>
        <w:t xml:space="preserve">thạch </w:t>
      </w:r>
      <w:r>
        <w:rPr>
          <w:i/>
        </w:rPr>
        <w:t xml:space="preserve">cao. </w:t>
      </w:r>
      <w:r>
        <w:rPr>
          <w:i/>
        </w:rPr>
        <w:t xml:space="preserve">Bôtông </w:t>
      </w:r>
      <w:r>
        <w:rPr>
          <w:i/>
        </w:rPr>
        <w:t xml:space="preserve">đúc </w:t>
      </w:r>
      <w:r>
        <w:rPr>
          <w:i/>
        </w:rPr>
        <w:t xml:space="preserve">sẵn. </w:t>
      </w:r>
      <w:r>
        <w:rPr>
          <w:i/>
        </w:rPr>
        <w:t xml:space="preserve">Giống </w:t>
      </w:r>
      <w:r>
        <w:rPr>
          <w:i/>
        </w:rPr>
        <w:t xml:space="preserve">nhau </w:t>
      </w:r>
      <w:r>
        <w:rPr>
          <w:i/>
        </w:rPr>
        <w:t xml:space="preserve">như </w:t>
      </w:r>
      <w:r>
        <w:rPr>
          <w:i/>
        </w:rPr>
        <w:t xml:space="preserve">đúc.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Nấu </w:t>
      </w:r>
      <w:r>
        <w:t xml:space="preserve">cho </w:t>
      </w:r>
      <w:r>
        <w:t xml:space="preserve">cô </w:t>
      </w:r>
      <w:r>
        <w:rPr>
          <w:i/>
        </w:rPr>
        <w:t xml:space="preserve">đặc </w:t>
      </w:r>
      <w:r>
        <w:rPr>
          <w:i/>
        </w:rPr>
        <w:t xml:space="preserve">lại. </w:t>
      </w:r>
      <w:r>
        <w:t xml:space="preserve">Đúc </w:t>
      </w:r>
      <w:r>
        <w:t xml:space="preserve">hai </w:t>
      </w:r>
      <w:r>
        <w:t xml:space="preserve">nước </w:t>
      </w:r>
      <w:r>
        <w:t xml:space="preserve">thuốc </w:t>
      </w:r>
      <w:r>
        <w:rPr>
          <w:i/>
        </w:rPr>
        <w:t xml:space="preserve">làm </w:t>
      </w:r>
      <w:r>
        <w:t xml:space="preserve">một. </w:t>
      </w:r>
      <w:r>
        <w:rPr>
          <w:b/>
        </w:rPr>
        <w:t xml:space="preserve">3 </w:t>
      </w:r>
      <w:r>
        <w:t xml:space="preserve">Tạo </w:t>
      </w:r>
      <w:r>
        <w:t xml:space="preserve">ra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chọn </w:t>
      </w:r>
      <w:r>
        <w:t xml:space="preserve">lọc </w:t>
      </w:r>
      <w:r>
        <w:t xml:space="preserve">và </w:t>
      </w:r>
      <w:r>
        <w:t xml:space="preserve">kết </w:t>
      </w:r>
      <w:r>
        <w:t xml:space="preserve">hợp </w:t>
      </w:r>
      <w:r>
        <w:t xml:space="preserve">thành </w:t>
      </w:r>
      <w:r>
        <w:t xml:space="preserve">khối </w:t>
      </w:r>
      <w:r>
        <w:t xml:space="preserve">chặt </w:t>
      </w:r>
      <w:r>
        <w:t xml:space="preserve">chẽ </w:t>
      </w:r>
      <w:r>
        <w:t xml:space="preserve">những </w:t>
      </w:r>
      <w:r>
        <w:t xml:space="preserve">phần </w:t>
      </w:r>
      <w:r>
        <w:t xml:space="preserve">tỉnh </w:t>
      </w:r>
      <w:r>
        <w:t xml:space="preserve">tuý </w:t>
      </w:r>
      <w:r>
        <w:t xml:space="preserve">nhất. </w:t>
      </w:r>
      <w:r>
        <w:t xml:space="preserve">Đúc </w:t>
      </w:r>
      <w:r>
        <w:t xml:space="preserve">thành </w:t>
      </w:r>
      <w:r>
        <w:t xml:space="preserve">lí </w:t>
      </w:r>
      <w:r>
        <w:rPr>
          <w:i/>
        </w:rPr>
        <w:t xml:space="preserve">luận. </w:t>
      </w:r>
      <w:r>
        <w:t xml:space="preserve">Kinh </w:t>
      </w:r>
      <w:r>
        <w:t xml:space="preserve">nghiệm </w:t>
      </w:r>
      <w:r>
        <w:t xml:space="preserve">của </w:t>
      </w:r>
      <w:r>
        <w:t xml:space="preserve">bao </w:t>
      </w:r>
      <w:r>
        <w:rPr>
          <w:i/>
        </w:rPr>
        <w:t xml:space="preserve">đời </w:t>
      </w:r>
      <w:r>
        <w:rPr>
          <w:i/>
        </w:rPr>
        <w:t xml:space="preserve">được </w:t>
      </w:r>
      <w:r>
        <w:rPr>
          <w:i/>
        </w:rPr>
        <w:t xml:space="preserve">đúc </w:t>
      </w:r>
      <w:r>
        <w:rPr>
          <w:i/>
        </w:rPr>
        <w:t xml:space="preserve">lại </w:t>
      </w:r>
      <w:r>
        <w:rPr>
          <w:i/>
        </w:rPr>
        <w:t xml:space="preserve">trong </w:t>
      </w:r>
      <w:r>
        <w:t xml:space="preserve">tục </w:t>
      </w:r>
      <w:r>
        <w:t xml:space="preserve">ngữ, </w:t>
      </w:r>
      <w:r>
        <w:t xml:space="preserve">ngạn </w:t>
      </w:r>
      <w:r>
        <w:t xml:space="preserve">ngữ. </w:t>
      </w:r>
      <w:r>
        <w:br/>
      </w:r>
      <w:r>
        <w:rPr>
          <w:b/>
        </w:rPr>
        <w:t xml:space="preserve">đúc </w:t>
      </w:r>
      <w:r>
        <w:rPr>
          <w:b/>
        </w:rPr>
        <w:t xml:space="preserve">kết </w:t>
      </w:r>
      <w:r>
        <w:rPr>
          <w:i/>
        </w:rPr>
        <w:t xml:space="preserve">động từ </w:t>
      </w:r>
      <w:r>
        <w:t xml:space="preserve">Tổng </w:t>
      </w:r>
      <w:r>
        <w:t xml:space="preserve">hợp </w:t>
      </w:r>
      <w:r>
        <w:t xml:space="preserve">những </w:t>
      </w:r>
      <w:r>
        <w:t xml:space="preserve">điều </w:t>
      </w:r>
      <w:r>
        <w:t xml:space="preserve">chí </w:t>
      </w:r>
      <w:r>
        <w:t xml:space="preserve">tiết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chung </w:t>
      </w:r>
      <w:r>
        <w:t xml:space="preserve">nhất, </w:t>
      </w:r>
      <w:r>
        <w:t xml:space="preserve">trình </w:t>
      </w:r>
      <w:r>
        <w:t xml:space="preserve">bày </w:t>
      </w:r>
      <w:r>
        <w:t xml:space="preserve">thành </w:t>
      </w:r>
      <w:r>
        <w:t xml:space="preserve">những </w:t>
      </w:r>
      <w:r>
        <w:t xml:space="preserve">điều </w:t>
      </w:r>
      <w:r>
        <w:t xml:space="preserve">khái </w:t>
      </w:r>
      <w:r>
        <w:t xml:space="preserve">quát. </w:t>
      </w:r>
      <w:r>
        <w:t xml:space="preserve">Kinh </w:t>
      </w:r>
      <w:r>
        <w:t xml:space="preserve">nghiệm </w:t>
      </w:r>
      <w: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đúc </w:t>
      </w:r>
      <w:r>
        <w:rPr>
          <w:i/>
        </w:rPr>
        <w:t xml:space="preserve">kết </w:t>
      </w:r>
      <w:r>
        <w:rPr>
          <w:i/>
        </w:rPr>
        <w:t xml:space="preserve">thành </w:t>
      </w:r>
      <w:r>
        <w:t xml:space="preserve">lí </w:t>
      </w:r>
      <w:r>
        <w:t xml:space="preserve">luận. </w:t>
      </w:r>
      <w:r>
        <w:br/>
      </w:r>
      <w:r>
        <w:rPr>
          <w:b/>
        </w:rPr>
        <w:t xml:space="preserve">đúc </w:t>
      </w:r>
      <w:r>
        <w:rPr>
          <w:b/>
        </w:rPr>
        <w:t xml:space="preserve">rứt </w:t>
      </w:r>
      <w:r>
        <w:rPr>
          <w:b/>
        </w:rPr>
        <w:t xml:space="preserve">đợ </w:t>
      </w:r>
      <w:r>
        <w:t xml:space="preserve">Chọn </w:t>
      </w:r>
      <w:r>
        <w:t xml:space="preserve">rút </w:t>
      </w:r>
      <w:r>
        <w:t xml:space="preserve">ra </w:t>
      </w:r>
      <w:r>
        <w:t xml:space="preserve">từ </w:t>
      </w:r>
      <w:r>
        <w:t xml:space="preserve">nhiều </w:t>
      </w:r>
      <w:r>
        <w:t xml:space="preserve">yếu </w:t>
      </w:r>
      <w:r>
        <w:t xml:space="preserve">tố </w:t>
      </w:r>
      <w:r>
        <w:t xml:space="preserve">cái </w:t>
      </w:r>
      <w:r>
        <w:t xml:space="preserve">nội </w:t>
      </w:r>
      <w:r>
        <w:t xml:space="preserve">dung </w:t>
      </w:r>
      <w:r>
        <w:t xml:space="preserve">trọng </w:t>
      </w:r>
      <w:r>
        <w:t xml:space="preserve">yếu </w:t>
      </w:r>
      <w:r>
        <w:t xml:space="preserve">và </w:t>
      </w:r>
      <w:r>
        <w:t xml:space="preserve">tập </w:t>
      </w:r>
      <w:r>
        <w:t xml:space="preserve">hợp </w:t>
      </w:r>
      <w:r>
        <w:t xml:space="preserve">lại. </w:t>
      </w:r>
      <w:r>
        <w:rPr>
          <w:i/>
        </w:rPr>
        <w:t xml:space="preserve">Đức </w:t>
      </w:r>
      <w:r>
        <w:rPr>
          <w:i/>
        </w:rPr>
        <w:t xml:space="preserve">rút </w:t>
      </w:r>
      <w:r>
        <w:rPr>
          <w:i/>
        </w:rPr>
        <w:t xml:space="preserve">kinh </w:t>
      </w:r>
      <w:r>
        <w:rPr>
          <w:i/>
        </w:rPr>
        <w:t xml:space="preserve">nghiệm. </w:t>
      </w:r>
      <w:r>
        <w:rPr>
          <w:i/>
        </w:rPr>
        <w:t xml:space="preserve">Bài </w:t>
      </w:r>
      <w:r>
        <w:rPr>
          <w:i/>
        </w:rPr>
        <w:t xml:space="preserve">học </w:t>
      </w:r>
      <w:r>
        <w:t xml:space="preserve">đúc </w:t>
      </w:r>
      <w:r>
        <w:t xml:space="preserve">rút </w:t>
      </w:r>
      <w:r>
        <w:t xml:space="preserve">được </w:t>
      </w:r>
      <w:r>
        <w:t xml:space="preserve">từ </w:t>
      </w:r>
      <w:r>
        <w:t xml:space="preserve">cuộc </w:t>
      </w:r>
      <w:r>
        <w:t xml:space="preserve">sống. </w:t>
      </w:r>
      <w:r>
        <w:br w:type="page"/>
      </w:r>
      <w:r>
        <w:rPr>
          <w:b/>
        </w:rPr>
        <w:t xml:space="preserve">đục,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thanh </w:t>
      </w:r>
      <w:r>
        <w:t xml:space="preserve">thép, </w:t>
      </w:r>
      <w:r>
        <w:t xml:space="preserve">đầu </w:t>
      </w:r>
      <w:r>
        <w:t xml:space="preserve">có </w:t>
      </w:r>
      <w:r>
        <w:rPr>
          <w:i/>
        </w:rPr>
        <w:t xml:space="preserve">lưỡi </w:t>
      </w:r>
      <w:r>
        <w:t xml:space="preserve">sắc, </w:t>
      </w:r>
      <w:r>
        <w:t xml:space="preserve">và </w:t>
      </w:r>
      <w:r>
        <w:t xml:space="preserve">một </w:t>
      </w:r>
      <w:r>
        <w:t xml:space="preserve">chuôi </w:t>
      </w:r>
      <w:r>
        <w:t xml:space="preserve">cầm, </w:t>
      </w:r>
      <w:r>
        <w:t xml:space="preserve">dùng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những </w:t>
      </w:r>
      <w:r>
        <w:t xml:space="preserve">chỗ </w:t>
      </w:r>
      <w:r>
        <w:t xml:space="preserve">lõm </w:t>
      </w:r>
      <w:r>
        <w:t xml:space="preserve">hoặc </w:t>
      </w:r>
      <w:r>
        <w:t xml:space="preserve">những </w:t>
      </w:r>
      <w:r>
        <w:t xml:space="preserve">lỗ </w:t>
      </w:r>
      <w:r>
        <w:t xml:space="preserve">trên </w:t>
      </w:r>
      <w:r>
        <w:t xml:space="preserve">các </w:t>
      </w:r>
      <w:r>
        <w:t xml:space="preserve">vật </w:t>
      </w:r>
      <w:r>
        <w:t xml:space="preserve">rắn </w:t>
      </w:r>
      <w:r>
        <w:t xml:space="preserve">như </w:t>
      </w:r>
      <w:r>
        <w:t xml:space="preserve">gỗ, </w:t>
      </w:r>
      <w:r>
        <w:t xml:space="preserve">đá, </w:t>
      </w:r>
      <w:r>
        <w:t xml:space="preserve">kim </w:t>
      </w:r>
      <w:r>
        <w:t xml:space="preserve">loại. </w:t>
      </w:r>
      <w:r>
        <w:t xml:space="preserve">II </w:t>
      </w:r>
      <w:r>
        <w:t xml:space="preserve">động từ </w:t>
      </w:r>
      <w:r>
        <w:rPr>
          <w:b/>
        </w:rPr>
        <w:t xml:space="preserve">4 </w:t>
      </w:r>
      <w:r>
        <w:t xml:space="preserve">Tạo </w:t>
      </w:r>
      <w:r>
        <w:t xml:space="preserve">thành </w:t>
      </w:r>
      <w:r>
        <w:t xml:space="preserve">những </w:t>
      </w:r>
      <w:r>
        <w:t xml:space="preserve">chỗ </w:t>
      </w:r>
      <w:r>
        <w:t xml:space="preserve">lõm </w:t>
      </w:r>
      <w:r>
        <w:t xml:space="preserve">hoặc </w:t>
      </w:r>
      <w:r>
        <w:t xml:space="preserve">những </w:t>
      </w:r>
      <w:r>
        <w:t xml:space="preserve">lỗ </w:t>
      </w:r>
      <w:r>
        <w:t xml:space="preserve">trên </w:t>
      </w:r>
      <w:r>
        <w:t xml:space="preserve">các </w:t>
      </w:r>
      <w:r>
        <w:t xml:space="preserve">vật </w:t>
      </w:r>
      <w:r>
        <w:t xml:space="preserve">rắn </w:t>
      </w:r>
      <w:r>
        <w:t xml:space="preserve">như </w:t>
      </w:r>
      <w:r>
        <w:t xml:space="preserve">gỗ, </w:t>
      </w:r>
      <w:r>
        <w:t xml:space="preserve">đá, </w:t>
      </w:r>
      <w:r>
        <w:t xml:space="preserve">kim </w:t>
      </w:r>
      <w:r>
        <w:t xml:space="preserve">loại </w:t>
      </w:r>
      <w:r>
        <w:t xml:space="preserve">bằng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sức </w:t>
      </w:r>
      <w:r>
        <w:t xml:space="preserve">đập </w:t>
      </w:r>
      <w:r>
        <w:t xml:space="preserve">trên </w:t>
      </w:r>
      <w:r>
        <w:t xml:space="preserve">cái </w:t>
      </w:r>
      <w:r>
        <w:t xml:space="preserve">đục. </w:t>
      </w:r>
      <w:r>
        <w:rPr>
          <w:i/>
        </w:rPr>
        <w:t xml:space="preserve">Đục </w:t>
      </w:r>
      <w:r>
        <w:t xml:space="preserve">đá. </w:t>
      </w:r>
      <w:r>
        <w:rPr>
          <w:i/>
        </w:rPr>
        <w:t xml:space="preserve">Đục </w:t>
      </w:r>
      <w:r>
        <w:rPr>
          <w:i/>
        </w:rPr>
        <w:t xml:space="preserve">mộng </w:t>
      </w:r>
      <w:r>
        <w:rPr>
          <w:i/>
        </w:rPr>
        <w:t xml:space="preserve">bàn. </w:t>
      </w:r>
      <w:r>
        <w:t xml:space="preserve">Đục </w:t>
      </w:r>
      <w:r>
        <w:t xml:space="preserve">tượng. </w:t>
      </w:r>
      <w:r>
        <w:rPr>
          <w:b/>
        </w:rPr>
        <w:t xml:space="preserve">2 </w:t>
      </w:r>
      <w:r>
        <w:t xml:space="preserve">(Sâu </w:t>
      </w:r>
      <w:r>
        <w:t xml:space="preserve">mọt) </w:t>
      </w:r>
      <w:r>
        <w:t xml:space="preserve">làm </w:t>
      </w:r>
      <w:r>
        <w:t xml:space="preserve">cho </w:t>
      </w:r>
      <w:r>
        <w:t xml:space="preserve">rỗng </w:t>
      </w:r>
      <w:r>
        <w:t xml:space="preserve">bên </w:t>
      </w:r>
      <w:r>
        <w:t xml:space="preserve">trong </w:t>
      </w:r>
      <w:r>
        <w:t xml:space="preserve">bằng </w:t>
      </w:r>
      <w:r>
        <w:t xml:space="preserve">cách </w:t>
      </w:r>
      <w:r>
        <w:t xml:space="preserve">ăn </w:t>
      </w:r>
      <w:r>
        <w:t xml:space="preserve">dần. </w:t>
      </w:r>
      <w:r>
        <w:t xml:space="preserve">Sâu </w:t>
      </w:r>
      <w:r>
        <w:rPr>
          <w:i/>
        </w:rPr>
        <w:t xml:space="preserve">đục </w:t>
      </w:r>
      <w:r>
        <w:rPr>
          <w:i/>
        </w:rPr>
        <w:t xml:space="preserve">thân </w:t>
      </w:r>
      <w:r>
        <w:t xml:space="preserve">lúa. </w:t>
      </w:r>
      <w:r>
        <w:rPr>
          <w:i/>
        </w:rPr>
        <w:t xml:space="preserve">Tấm </w:t>
      </w:r>
      <w:r>
        <w:rPr>
          <w:i/>
        </w:rPr>
        <w:t xml:space="preserve">gỗ </w:t>
      </w:r>
      <w:r>
        <w:rPr>
          <w:i/>
        </w:rPr>
        <w:t xml:space="preserve">bị </w:t>
      </w:r>
      <w:r>
        <w:rPr>
          <w:i/>
        </w:rPr>
        <w:t xml:space="preserve">mối </w:t>
      </w:r>
      <w:r>
        <w:rPr>
          <w:i/>
        </w:rPr>
        <w:t xml:space="preserve">đục </w:t>
      </w:r>
      <w:r>
        <w:t xml:space="preserve">ruỗng. </w:t>
      </w:r>
      <w:r>
        <w:rPr>
          <w:b/>
        </w:rPr>
        <w:t xml:space="preserve">3 </w:t>
      </w:r>
      <w:r>
        <w:t xml:space="preserve">(danh từ). </w:t>
      </w:r>
      <w:r>
        <w:t xml:space="preserve">Như </w:t>
      </w:r>
      <w:r>
        <w:rPr>
          <w:i/>
        </w:rPr>
        <w:t xml:space="preserve">đục </w:t>
      </w:r>
      <w:r>
        <w:t xml:space="preserve">khoét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đục,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gợn </w:t>
      </w:r>
      <w:r>
        <w:t xml:space="preserve">nhỏ </w:t>
      </w:r>
      <w:r>
        <w:t xml:space="preserve">vẩn </w:t>
      </w:r>
      <w:r>
        <w:t xml:space="preserve">lên </w:t>
      </w:r>
      <w:r>
        <w:t xml:space="preserve">làm </w:t>
      </w:r>
      <w:r>
        <w:t xml:space="preserve">cho </w:t>
      </w:r>
      <w:r>
        <w:t xml:space="preserve">mờ, </w:t>
      </w:r>
      <w:r>
        <w:t xml:space="preserve">không </w:t>
      </w:r>
      <w:r>
        <w:t xml:space="preserve">trong </w:t>
      </w:r>
      <w:r>
        <w:t xml:space="preserve">suốt. </w:t>
      </w:r>
      <w:r>
        <w:rPr>
          <w:i/>
        </w:rPr>
        <w:t xml:space="preserve">Nước </w:t>
      </w:r>
      <w:r>
        <w:rPr>
          <w:i/>
        </w:rPr>
        <w:t xml:space="preserve">đục. </w:t>
      </w:r>
      <w:r>
        <w:t xml:space="preserve">Mặt </w:t>
      </w:r>
      <w:r>
        <w:t xml:space="preserve">thuỷ </w:t>
      </w:r>
      <w:r>
        <w:rPr>
          <w:i/>
        </w:rPr>
        <w:t xml:space="preserve">tỉnh </w:t>
      </w:r>
      <w:r>
        <w:rPr>
          <w:i/>
        </w:rPr>
        <w:t xml:space="preserve">hơi </w:t>
      </w:r>
      <w:r>
        <w:rPr>
          <w:i/>
        </w:rPr>
        <w:t xml:space="preserve">đục. </w:t>
      </w:r>
      <w:r>
        <w:t xml:space="preserve">Chết </w:t>
      </w:r>
      <w:r>
        <w:t xml:space="preserve">trong </w:t>
      </w:r>
      <w:r>
        <w:rPr>
          <w:i/>
        </w:rPr>
        <w:t xml:space="preserve">hơn </w:t>
      </w:r>
      <w:r>
        <w:rPr>
          <w:i/>
        </w:rPr>
        <w:t xml:space="preserve">sống </w:t>
      </w:r>
      <w:r>
        <w:t xml:space="preserve">đục </w:t>
      </w:r>
      <w:r>
        <w:t xml:space="preserve">(bóng (nghĩa bóng)). </w:t>
      </w:r>
      <w:r>
        <w:rPr>
          <w:b/>
        </w:rPr>
        <w:t xml:space="preserve">2 </w:t>
      </w:r>
      <w:r>
        <w:t xml:space="preserve">(Âm </w:t>
      </w:r>
      <w:r>
        <w:t xml:space="preserve">thanh) </w:t>
      </w:r>
      <w:r>
        <w:t xml:space="preserve">trầm </w:t>
      </w:r>
      <w:r>
        <w:t xml:space="preserve">và </w:t>
      </w:r>
      <w:r>
        <w:t xml:space="preserve">nặng, </w:t>
      </w:r>
      <w:r>
        <w:t xml:space="preserve">không </w:t>
      </w:r>
      <w:r>
        <w:t xml:space="preserve">thanh, </w:t>
      </w:r>
      <w:r>
        <w:t xml:space="preserve">không </w:t>
      </w:r>
      <w:r>
        <w:t xml:space="preserve">trong </w:t>
      </w:r>
      <w:r>
        <w:t xml:space="preserve">trẻo. </w:t>
      </w:r>
      <w:r>
        <w:t xml:space="preserve">Giọng </w:t>
      </w:r>
      <w:r>
        <w:t xml:space="preserve">đục. </w:t>
      </w:r>
      <w:r>
        <w:rPr>
          <w:i/>
        </w:rPr>
        <w:t xml:space="preserve">/!! </w:t>
      </w:r>
      <w:r>
        <w:t xml:space="preserve">Láy: </w:t>
      </w:r>
      <w:r>
        <w:rPr>
          <w:i/>
        </w:rPr>
        <w:t xml:space="preserve">đùng </w:t>
      </w:r>
      <w:r>
        <w:rPr>
          <w:i/>
        </w:rPr>
        <w:t xml:space="preserve">đục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đục </w:t>
      </w:r>
      <w:r>
        <w:rPr>
          <w:b/>
        </w:rPr>
        <w:t xml:space="preserve">khoét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ruỗng </w:t>
      </w:r>
      <w:r>
        <w:t xml:space="preserve">nát, </w:t>
      </w:r>
      <w:r>
        <w:t xml:space="preserve">hư </w:t>
      </w:r>
      <w:r>
        <w:t xml:space="preserve">hỏng. </w:t>
      </w:r>
      <w:r>
        <w:t xml:space="preserve">Vĩ </w:t>
      </w:r>
      <w:r>
        <w:t xml:space="preserve">trùng </w:t>
      </w:r>
      <w:r>
        <w:t xml:space="preserve">lao </w:t>
      </w:r>
      <w:r>
        <w:rPr>
          <w:i/>
        </w:rPr>
        <w:t xml:space="preserve">đục </w:t>
      </w:r>
      <w:r>
        <w:t xml:space="preserve">khoét </w:t>
      </w:r>
      <w:r>
        <w:rPr>
          <w:i/>
        </w:rPr>
        <w:t xml:space="preserve">lá </w:t>
      </w:r>
      <w:r>
        <w:rPr>
          <w:i/>
        </w:rPr>
        <w:t xml:space="preserve">phối. </w:t>
      </w:r>
      <w:r>
        <w:rPr>
          <w:b/>
        </w:rPr>
        <w:t xml:space="preserve">2 </w:t>
      </w:r>
      <w:r>
        <w:t xml:space="preserve">Bòn </w:t>
      </w:r>
      <w:r>
        <w:t xml:space="preserve">rút </w:t>
      </w:r>
      <w:r>
        <w:t xml:space="preserve">của </w:t>
      </w:r>
      <w:r>
        <w:t xml:space="preserve">cải, </w:t>
      </w:r>
      <w:r>
        <w:t xml:space="preserve">dựa </w:t>
      </w:r>
      <w:r>
        <w:t xml:space="preserve">vào </w:t>
      </w:r>
      <w:r>
        <w:t xml:space="preserve">quyền </w:t>
      </w:r>
      <w:r>
        <w:t xml:space="preserve">thế </w:t>
      </w:r>
      <w:r>
        <w:t xml:space="preserve">của </w:t>
      </w:r>
      <w:r>
        <w:t xml:space="preserve">mình. </w:t>
      </w:r>
      <w:r>
        <w:t xml:space="preserve">Đục </w:t>
      </w:r>
      <w:r>
        <w:rPr>
          <w:i/>
        </w:rPr>
        <w:t xml:space="preserve">khoét </w:t>
      </w:r>
      <w:r>
        <w:t xml:space="preserve">của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đục </w:t>
      </w:r>
      <w:r>
        <w:rPr>
          <w:b/>
        </w:rPr>
        <w:t xml:space="preserve">ngầu </w:t>
      </w:r>
      <w:r>
        <w:rPr>
          <w:i/>
        </w:rPr>
        <w:t xml:space="preserve">tính từ </w:t>
      </w:r>
      <w:r>
        <w:t xml:space="preserve">Rất </w:t>
      </w:r>
      <w:r>
        <w:t xml:space="preserve">đục, </w:t>
      </w:r>
      <w:r>
        <w:t xml:space="preserve">nổi </w:t>
      </w:r>
      <w:r>
        <w:t xml:space="preserve">rõ </w:t>
      </w:r>
      <w:r>
        <w:t xml:space="preserve">lên </w:t>
      </w:r>
      <w:r>
        <w:t xml:space="preserve">nhiều </w:t>
      </w:r>
      <w:r>
        <w:t xml:space="preserve">gợn </w:t>
      </w:r>
      <w:r>
        <w:t xml:space="preserve">vẩn. </w:t>
      </w:r>
      <w:r>
        <w:t xml:space="preserve">Nước </w:t>
      </w:r>
      <w:r>
        <w:t xml:space="preserve">sông </w:t>
      </w:r>
      <w:r>
        <w:t xml:space="preserve">đục </w:t>
      </w:r>
      <w:r>
        <w:rPr>
          <w:i/>
        </w:rPr>
        <w:t xml:space="preserve">ngâu. </w:t>
      </w:r>
      <w:r>
        <w:t xml:space="preserve">Đôi </w:t>
      </w:r>
      <w:r>
        <w:t xml:space="preserve">mắt </w:t>
      </w:r>
      <w:r>
        <w:rPr>
          <w:i/>
        </w:rPr>
        <w:t xml:space="preserve">đục </w:t>
      </w:r>
      <w:r>
        <w:t xml:space="preserve">ngầu </w:t>
      </w:r>
      <w:r>
        <w:t xml:space="preserve">Uì </w:t>
      </w:r>
      <w:r>
        <w:t xml:space="preserve">giận </w:t>
      </w:r>
      <w:r>
        <w:rPr>
          <w:i/>
        </w:rPr>
        <w:t xml:space="preserve">dữ. </w:t>
      </w:r>
      <w:r>
        <w:br/>
      </w:r>
      <w:r>
        <w:rPr>
          <w:b/>
        </w:rPr>
        <w:t xml:space="preserve">đục </w:t>
      </w:r>
      <w:r>
        <w:rPr>
          <w:b/>
        </w:rPr>
        <w:t xml:space="preserve">nước </w:t>
      </w:r>
      <w:r>
        <w:rPr>
          <w:b/>
        </w:rPr>
        <w:t xml:space="preserve">béo </w:t>
      </w:r>
      <w:r>
        <w:rPr>
          <w:b/>
        </w:rPr>
        <w:t xml:space="preserve">cò </w:t>
      </w:r>
      <w:r>
        <w:t xml:space="preserve">Ví </w:t>
      </w:r>
      <w:r>
        <w:t xml:space="preserve">tình </w:t>
      </w:r>
      <w:r>
        <w:t xml:space="preserve">thế </w:t>
      </w:r>
      <w:r>
        <w:t xml:space="preserve">lộn </w:t>
      </w:r>
      <w:r>
        <w:t xml:space="preserve">xộn </w:t>
      </w:r>
      <w:r>
        <w:rPr>
          <w:i/>
        </w:rPr>
        <w:t xml:space="preserve">chỉ </w:t>
      </w:r>
      <w:r>
        <w:t xml:space="preserve">có </w:t>
      </w:r>
      <w:r>
        <w:t xml:space="preserve">lợi </w:t>
      </w:r>
      <w:r>
        <w:t xml:space="preserve">cho </w:t>
      </w:r>
      <w:r>
        <w:t xml:space="preserve">bọn </w:t>
      </w:r>
      <w:r>
        <w:t xml:space="preserve">đầu </w:t>
      </w:r>
      <w:r>
        <w:t xml:space="preserve">cơ </w:t>
      </w:r>
      <w:r>
        <w:t xml:space="preserve">trục </w:t>
      </w:r>
      <w:r>
        <w:t xml:space="preserve">lợi. </w:t>
      </w:r>
      <w:r>
        <w:br/>
      </w:r>
      <w:r>
        <w:rPr>
          <w:b/>
        </w:rPr>
        <w:t xml:space="preserve">đuểnh </w:t>
      </w:r>
      <w:r>
        <w:rPr>
          <w:b/>
        </w:rPr>
        <w:t xml:space="preserve">đoàng </w:t>
      </w:r>
      <w:r>
        <w:rPr>
          <w:i/>
        </w:rPr>
        <w:t xml:space="preserve">tính từ </w:t>
      </w:r>
      <w:r>
        <w:t xml:space="preserve">(id). </w:t>
      </w:r>
      <w:r>
        <w:t xml:space="preserve">Chẳng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việc </w:t>
      </w:r>
      <w:r>
        <w:t xml:space="preserve">gì; </w:t>
      </w:r>
      <w:r>
        <w:t xml:space="preserve">hơi </w:t>
      </w:r>
      <w:r>
        <w:t xml:space="preserve">đoảng. </w:t>
      </w:r>
      <w:r>
        <w:t xml:space="preserve">Con </w:t>
      </w:r>
      <w:r>
        <w:rPr>
          <w:i/>
        </w:rPr>
        <w:t xml:space="preserve">người </w:t>
      </w:r>
      <w:r>
        <w:t xml:space="preserve">đuồnh </w:t>
      </w:r>
      <w:r>
        <w:rPr>
          <w:i/>
        </w:rPr>
        <w:t xml:space="preserve">đoàng, </w:t>
      </w:r>
      <w:r>
        <w:rPr>
          <w:i/>
        </w:rPr>
        <w:t xml:space="preserve">nói </w:t>
      </w:r>
      <w:r>
        <w:rPr>
          <w:i/>
        </w:rPr>
        <w:t xml:space="preserve">trước </w:t>
      </w:r>
      <w:r>
        <w:rPr>
          <w:i/>
        </w:rPr>
        <w:t xml:space="preserve">quên </w:t>
      </w:r>
      <w:r>
        <w:t xml:space="preserve">sau. </w:t>
      </w:r>
      <w:r>
        <w:br/>
      </w:r>
      <w:r>
        <w:rPr>
          <w:b/>
        </w:rPr>
        <w:t xml:space="preserve">đuểnh </w:t>
      </w:r>
      <w:r>
        <w:rPr>
          <w:b/>
        </w:rPr>
        <w:t xml:space="preserve">đoảng </w:t>
      </w:r>
      <w:r>
        <w:rPr>
          <w:i/>
        </w:rPr>
        <w:t xml:space="preserve">xem </w:t>
      </w:r>
      <w:r>
        <w:t xml:space="preserve">đểnh </w:t>
      </w:r>
      <w:r>
        <w:rPr>
          <w:i/>
        </w:rPr>
        <w:t xml:space="preserve">đoảng. </w:t>
      </w:r>
      <w:r>
        <w:br/>
      </w:r>
      <w:r>
        <w:rPr>
          <w:b/>
        </w:rPr>
        <w:t xml:space="preserve">đui </w:t>
      </w:r>
      <w:r>
        <w:rPr>
          <w:i/>
        </w:rPr>
        <w:t xml:space="preserve">tính từ </w:t>
      </w:r>
      <w:r>
        <w:t xml:space="preserve">(phương ngữ). </w:t>
      </w:r>
      <w:r>
        <w:t xml:space="preserve">Mù. </w:t>
      </w:r>
      <w:r>
        <w:rPr>
          <w:i/>
        </w:rPr>
        <w:t xml:space="preserve">Giá </w:t>
      </w:r>
      <w:r>
        <w:rPr>
          <w:i/>
        </w:rPr>
        <w:t xml:space="preserve">đui </w:t>
      </w:r>
      <w:r>
        <w:t xml:space="preserve">giả </w:t>
      </w:r>
      <w:r>
        <w:rPr>
          <w:i/>
        </w:rPr>
        <w:t xml:space="preserve">điếc*. </w:t>
      </w:r>
      <w:r>
        <w:br/>
      </w:r>
      <w:r>
        <w:rPr>
          <w:b/>
        </w:rPr>
        <w:t xml:space="preserve">đui </w:t>
      </w:r>
      <w:r>
        <w:rPr>
          <w:b/>
        </w:rPr>
        <w:t xml:space="preserve">đèn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để </w:t>
      </w:r>
      <w:r>
        <w:t xml:space="preserve">giữ </w:t>
      </w:r>
      <w:r>
        <w:t xml:space="preserve">chặt </w:t>
      </w:r>
      <w:r>
        <w:t xml:space="preserve">bóng </w:t>
      </w:r>
      <w:r>
        <w:t xml:space="preserve">đèn </w:t>
      </w:r>
      <w:r>
        <w:t xml:space="preserve">điện </w:t>
      </w:r>
      <w:r>
        <w:t xml:space="preserve">và </w:t>
      </w:r>
      <w:r>
        <w:t xml:space="preserve">bảo </w:t>
      </w:r>
      <w:r>
        <w:t xml:space="preserve">đảm </w:t>
      </w:r>
      <w:r>
        <w:t xml:space="preserve">việc </w:t>
      </w:r>
      <w:r>
        <w:t xml:space="preserve">tiếp </w:t>
      </w:r>
      <w:r>
        <w:t xml:space="preserve">điện </w:t>
      </w:r>
      <w:r>
        <w:t xml:space="preserve">cho </w:t>
      </w:r>
      <w:r>
        <w:t xml:space="preserve">đèn. </w:t>
      </w:r>
      <w:r>
        <w:br/>
      </w:r>
      <w:r>
        <w:rPr>
          <w:b/>
        </w:rPr>
        <w:t xml:space="preserve">đui </w:t>
      </w:r>
      <w:r>
        <w:rPr>
          <w:b/>
        </w:rPr>
        <w:t xml:space="preserve">mù </w:t>
      </w:r>
      <w:r>
        <w:rPr>
          <w:i/>
        </w:rPr>
        <w:t xml:space="preserve">tính từ </w:t>
      </w:r>
      <w:r>
        <w:t xml:space="preserve">Mù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đùi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của </w:t>
      </w:r>
      <w:r>
        <w:t xml:space="preserve">chỉ </w:t>
      </w:r>
      <w:r>
        <w:t xml:space="preserve">dưới </w:t>
      </w:r>
      <w:r>
        <w:t xml:space="preserve">từ </w:t>
      </w:r>
      <w:r>
        <w:t xml:space="preserve">háng </w:t>
      </w:r>
      <w:r>
        <w:t xml:space="preserve">đến </w:t>
      </w:r>
      <w:r>
        <w:t xml:space="preserve">đầu </w:t>
      </w:r>
      <w:r>
        <w:t xml:space="preserve">gối. </w:t>
      </w:r>
      <w:r>
        <w:rPr>
          <w:b/>
        </w:rPr>
        <w:t xml:space="preserve">2 </w:t>
      </w:r>
      <w:r>
        <w:t xml:space="preserve">Đùi </w:t>
      </w:r>
      <w:r>
        <w:t xml:space="preserve">của </w:t>
      </w:r>
      <w:r>
        <w:t xml:space="preserve">gà, </w:t>
      </w:r>
      <w:r>
        <w:t xml:space="preserve">vịt </w:t>
      </w:r>
      <w:r>
        <w:t xml:space="preserve">đã </w:t>
      </w:r>
      <w:r>
        <w:t xml:space="preserve">giết </w:t>
      </w:r>
      <w:r>
        <w:t xml:space="preserve">thịt. </w:t>
      </w:r>
      <w:r>
        <w:rPr>
          <w:b/>
        </w:rPr>
        <w:t xml:space="preserve">3 </w:t>
      </w:r>
      <w:r>
        <w:t xml:space="preserve">Bộ </w:t>
      </w:r>
      <w:r>
        <w:t xml:space="preserve">phận </w:t>
      </w:r>
      <w:r>
        <w:t xml:space="preserve">xe </w:t>
      </w:r>
      <w:r>
        <w:t xml:space="preserve">đạp </w:t>
      </w:r>
      <w:r>
        <w:t xml:space="preserve">nối </w:t>
      </w:r>
      <w:r>
        <w:t xml:space="preserve">bàn </w:t>
      </w:r>
      <w:r>
        <w:t xml:space="preserve">đạp </w:t>
      </w:r>
      <w:r>
        <w:t xml:space="preserve">với </w:t>
      </w:r>
      <w:r>
        <w:t xml:space="preserve">trục </w:t>
      </w:r>
      <w:r>
        <w:rPr>
          <w:i/>
        </w:rPr>
        <w:t xml:space="preserve">giữa. </w:t>
      </w:r>
      <w:r>
        <w:br/>
      </w:r>
      <w:r>
        <w:rPr>
          <w:b/>
        </w:rPr>
        <w:t xml:space="preserve">đũi,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Tơ </w:t>
      </w:r>
      <w:r>
        <w:t xml:space="preserve">thô </w:t>
      </w:r>
      <w:r>
        <w:t xml:space="preserve">kéo </w:t>
      </w:r>
      <w:r>
        <w:t xml:space="preserve">bằng </w:t>
      </w:r>
      <w:r>
        <w:rPr>
          <w:i/>
        </w:rPr>
        <w:t xml:space="preserve">tơ </w:t>
      </w:r>
      <w:r>
        <w:rPr>
          <w:i/>
        </w:rPr>
        <w:t xml:space="preserve">gốc </w:t>
      </w:r>
      <w:r>
        <w:t xml:space="preserve">và </w:t>
      </w:r>
      <w:r>
        <w:t xml:space="preserve">áo </w:t>
      </w:r>
      <w:r>
        <w:t xml:space="preserve">nhộng. </w:t>
      </w:r>
      <w:r>
        <w:t xml:space="preserve">Kéo </w:t>
      </w:r>
      <w:r>
        <w:t xml:space="preserve">đũi. </w:t>
      </w:r>
      <w:r>
        <w:rPr>
          <w:b/>
        </w:rPr>
        <w:t xml:space="preserve">2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đũi. </w:t>
      </w:r>
      <w:r>
        <w:t xml:space="preserve">Quân </w:t>
      </w:r>
      <w:r>
        <w:t xml:space="preserve">đũi. </w:t>
      </w:r>
      <w:r>
        <w:br/>
      </w:r>
      <w:r>
        <w:rPr>
          <w:b/>
        </w:rPr>
        <w:t xml:space="preserve">đũi, </w:t>
      </w:r>
      <w:r>
        <w:rPr>
          <w:i/>
        </w:rPr>
        <w:t xml:space="preserve">danh từ </w:t>
      </w:r>
      <w:r>
        <w:t xml:space="preserve">Giá </w:t>
      </w:r>
      <w:r>
        <w:t xml:space="preserve">có </w:t>
      </w:r>
      <w:r>
        <w:t xml:space="preserve">nhiều </w:t>
      </w:r>
      <w:r>
        <w:t xml:space="preserve">tẳng,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đặt </w:t>
      </w:r>
      <w:r>
        <w:t xml:space="preserve">nong </w:t>
      </w:r>
      <w:r>
        <w:t xml:space="preserve">lên </w:t>
      </w:r>
      <w:r>
        <w:t xml:space="preserve">trên. </w:t>
      </w:r>
      <w:r>
        <w:t xml:space="preserve">Đữi </w:t>
      </w:r>
      <w:r>
        <w:t xml:space="preserve">tầm </w:t>
      </w:r>
      <w:r>
        <w:t xml:space="preserve">này </w:t>
      </w:r>
      <w:r>
        <w:rPr>
          <w:i/>
        </w:rPr>
        <w:t xml:space="preserve">có </w:t>
      </w:r>
      <w:r>
        <w:rPr>
          <w:i/>
        </w:rPr>
        <w:t xml:space="preserve">tám </w:t>
      </w:r>
      <w:r>
        <w:t xml:space="preserve">nong. </w:t>
      </w:r>
      <w:r>
        <w:br/>
      </w:r>
      <w:r>
        <w:rPr>
          <w:b/>
        </w:rPr>
        <w:t xml:space="preserve">"đum-đum" </w:t>
      </w:r>
      <w:r>
        <w:rPr>
          <w:i/>
        </w:rPr>
        <w:t xml:space="preserve">xem </w:t>
      </w:r>
      <w:r>
        <w:t xml:space="preserve">đạn </w:t>
      </w:r>
      <w:r>
        <w:rPr>
          <w:i/>
        </w:rPr>
        <w:t xml:space="preserve">dumdum. </w:t>
      </w:r>
      <w:r>
        <w:br/>
      </w:r>
      <w:r>
        <w:rPr>
          <w:b/>
        </w:rPr>
        <w:t xml:space="preserve">đùm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Bọc </w:t>
      </w:r>
      <w:r>
        <w:t xml:space="preserve">tạm </w:t>
      </w:r>
      <w:r>
        <w:t xml:space="preserve">và </w:t>
      </w:r>
      <w:r>
        <w:t xml:space="preserve">buộc </w:t>
      </w:r>
      <w:r>
        <w:t xml:space="preserve">túm </w:t>
      </w:r>
      <w:r>
        <w:t xml:space="preserve">lại. </w:t>
      </w:r>
      <w:r>
        <w:t xml:space="preserve">Đừm </w:t>
      </w:r>
      <w:r>
        <w:rPr>
          <w:i/>
        </w:rPr>
        <w:t xml:space="preserve">xôi </w:t>
      </w:r>
      <w:r>
        <w:t xml:space="preserve">bằng </w:t>
      </w:r>
      <w:r>
        <w:rPr>
          <w:i/>
        </w:rPr>
        <w:t xml:space="preserve">lá </w:t>
      </w:r>
      <w:r>
        <w:rPr>
          <w:i/>
        </w:rPr>
        <w:t xml:space="preserve">chuối. </w:t>
      </w:r>
      <w:r>
        <w:rPr>
          <w:i/>
        </w:rPr>
        <w:t xml:space="preserve">Lá </w:t>
      </w:r>
      <w:r>
        <w:rPr>
          <w:i/>
        </w:rPr>
        <w:t xml:space="preserve">lành </w:t>
      </w:r>
      <w:r>
        <w:rPr>
          <w:i/>
        </w:rPr>
        <w:t xml:space="preserve">đùm </w:t>
      </w:r>
      <w:r>
        <w:rPr>
          <w:i/>
        </w:rPr>
        <w:t xml:space="preserve">lá </w:t>
      </w:r>
      <w:r>
        <w:rPr>
          <w:i/>
        </w:rPr>
        <w:t xml:space="preserve">rách </w:t>
      </w:r>
      <w:r>
        <w:t xml:space="preserve">(mg.). </w:t>
      </w:r>
      <w:r>
        <w:t xml:space="preserve">II </w:t>
      </w:r>
      <w:r>
        <w:t xml:space="preserve">danh từ </w:t>
      </w:r>
      <w:r>
        <w:t xml:space="preserve">Bọc </w:t>
      </w:r>
      <w:r>
        <w:t xml:space="preserve">nhỏ </w:t>
      </w:r>
      <w:r>
        <w:t xml:space="preserve">được </w:t>
      </w:r>
      <w:r>
        <w:t xml:space="preserve">buộc </w:t>
      </w:r>
      <w:r>
        <w:t xml:space="preserve">túm </w:t>
      </w:r>
      <w:r>
        <w:t xml:space="preserve">lại. </w:t>
      </w:r>
      <w:r>
        <w:t xml:space="preserve">Một </w:t>
      </w:r>
      <w:r>
        <w:rPr>
          <w:i/>
        </w:rPr>
        <w:t xml:space="preserve">đùm </w:t>
      </w:r>
      <w:r>
        <w:t xml:space="preserve">cơm </w:t>
      </w:r>
      <w:r>
        <w:t xml:space="preserve">nếp. </w:t>
      </w:r>
      <w:r>
        <w:br/>
      </w:r>
      <w:r>
        <w:rPr>
          <w:b/>
        </w:rPr>
        <w:t xml:space="preserve">đùm </w:t>
      </w:r>
      <w:r>
        <w:rPr>
          <w:b/>
        </w:rPr>
        <w:t xml:space="preserve">bọc </w:t>
      </w:r>
      <w:r>
        <w:rPr>
          <w:i/>
        </w:rPr>
        <w:t xml:space="preserve">động từ </w:t>
      </w:r>
      <w:r>
        <w:t xml:space="preserve">Giúp </w:t>
      </w:r>
      <w:r>
        <w:t xml:space="preserve">đỡ </w:t>
      </w:r>
      <w:r>
        <w:t xml:space="preserve">và </w:t>
      </w:r>
      <w:r>
        <w:t xml:space="preserve">che </w:t>
      </w:r>
      <w:r>
        <w:t xml:space="preserve">chở </w:t>
      </w:r>
      <w:r>
        <w:t xml:space="preserve">với </w:t>
      </w:r>
      <w:r>
        <w:t xml:space="preserve">tất </w:t>
      </w:r>
      <w:r>
        <w:t xml:space="preserve">cả </w:t>
      </w:r>
      <w:r>
        <w:t xml:space="preserve">tình </w:t>
      </w:r>
      <w:r>
        <w:t xml:space="preserve">thương. </w:t>
      </w:r>
      <w:r>
        <w:rPr>
          <w:i/>
        </w:rPr>
        <w:t xml:space="preserve">Đùm </w:t>
      </w:r>
      <w:r>
        <w:rPr>
          <w:i/>
        </w:rPr>
        <w:t xml:space="preserve">bọc </w:t>
      </w:r>
      <w:r>
        <w:t xml:space="preserve">nhau </w:t>
      </w:r>
      <w:r>
        <w:rPr>
          <w:i/>
        </w:rPr>
        <w:t xml:space="preserve">trong </w:t>
      </w:r>
      <w:r>
        <w:t xml:space="preserve">cơn </w:t>
      </w:r>
      <w:r>
        <w:rPr>
          <w:i/>
        </w:rPr>
        <w:t xml:space="preserve">hoạn </w:t>
      </w:r>
      <w:r>
        <w:rPr>
          <w:i/>
        </w:rPr>
        <w:t xml:space="preserve">nạn. </w:t>
      </w:r>
      <w:r>
        <w:br/>
      </w:r>
      <w:r>
        <w:rPr>
          <w:b/>
        </w:rPr>
        <w:t xml:space="preserve">đùm </w:t>
      </w:r>
      <w:r>
        <w:rPr>
          <w:b/>
        </w:rPr>
        <w:t xml:space="preserve">túm </w:t>
      </w:r>
      <w:r>
        <w:rPr>
          <w:b/>
        </w:rPr>
        <w:t xml:space="preserve">đpg. </w:t>
      </w:r>
      <w:r>
        <w:t xml:space="preserve">(khẩu ngữ). </w:t>
      </w:r>
      <w:r>
        <w:t xml:space="preserve">Gói, </w:t>
      </w:r>
      <w:r>
        <w:t xml:space="preserve">bọc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gọn </w:t>
      </w:r>
      <w:r>
        <w:t xml:space="preserve">gàng. </w:t>
      </w:r>
      <w:r>
        <w:t xml:space="preserve">Vội </w:t>
      </w:r>
      <w:r>
        <w:rPr>
          <w:i/>
        </w:rPr>
        <w:t xml:space="preserve">quá, </w:t>
      </w:r>
      <w:r>
        <w:t xml:space="preserve">chỉ </w:t>
      </w:r>
      <w:r>
        <w:rPr>
          <w:i/>
        </w:rPr>
        <w:t xml:space="preserve">kịp </w:t>
      </w:r>
      <w:r>
        <w:t xml:space="preserve">đùm </w:t>
      </w:r>
      <w:r>
        <w:t xml:space="preserve">túm </w:t>
      </w:r>
      <w:r>
        <w:rPr>
          <w:i/>
        </w:rPr>
        <w:t xml:space="preserve">một </w:t>
      </w:r>
      <w:r>
        <w:t xml:space="preserve">ít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mang </w:t>
      </w:r>
      <w:r>
        <w:rPr>
          <w:i/>
        </w:rPr>
        <w:t xml:space="preserve">theo. </w:t>
      </w:r>
      <w:r>
        <w:br/>
      </w:r>
      <w:r>
        <w:rPr>
          <w:b/>
        </w:rPr>
        <w:t xml:space="preserve">đumđum </w:t>
      </w:r>
      <w:r>
        <w:rPr>
          <w:i/>
        </w:rPr>
        <w:t xml:space="preserve">xem </w:t>
      </w:r>
      <w:r>
        <w:rPr>
          <w:i/>
        </w:rPr>
        <w:t xml:space="preserve">đạn </w:t>
      </w:r>
      <w:r>
        <w:rPr>
          <w:i/>
        </w:rPr>
        <w:t xml:space="preserve">dumdum. </w:t>
      </w:r>
      <w:r>
        <w:br/>
      </w:r>
      <w:r>
        <w:rPr>
          <w:b/>
        </w:rPr>
        <w:t xml:space="preserve">đun, </w:t>
      </w:r>
      <w:r>
        <w:rPr>
          <w:i/>
        </w:rPr>
        <w:t xml:space="preserve">động từ </w:t>
      </w:r>
      <w:r>
        <w:t xml:space="preserve">Đẩy </w:t>
      </w:r>
      <w:r>
        <w:t xml:space="preserve">cho </w:t>
      </w:r>
      <w:r>
        <w:t xml:space="preserve">di </w:t>
      </w:r>
      <w:r>
        <w:t xml:space="preserve">chuyển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xe </w:t>
      </w:r>
      <w:r>
        <w:t xml:space="preserve">cộ). </w:t>
      </w:r>
      <w:r>
        <w:t xml:space="preserve">Ðun </w:t>
      </w:r>
      <w:r>
        <w:t xml:space="preserve">xe </w:t>
      </w:r>
      <w:r>
        <w:rPr>
          <w:i/>
        </w:rPr>
        <w:t xml:space="preserve">bò. </w:t>
      </w:r>
      <w:r>
        <w:rPr>
          <w:i/>
        </w:rPr>
        <w:t xml:space="preserve">Làm </w:t>
      </w:r>
      <w:r>
        <w:t xml:space="preserve">uiệc </w:t>
      </w:r>
      <w:r>
        <w:t xml:space="preserve">đun </w:t>
      </w:r>
      <w:r>
        <w:rPr>
          <w:i/>
        </w:rPr>
        <w:t xml:space="preserve">than </w:t>
      </w:r>
      <w:r>
        <w:t xml:space="preserve">(đun </w:t>
      </w:r>
      <w:r>
        <w:t xml:space="preserve">goòng </w:t>
      </w:r>
      <w:r>
        <w:t xml:space="preserve">chở </w:t>
      </w:r>
      <w:r>
        <w:t xml:space="preserve">than) </w:t>
      </w:r>
      <w:r>
        <w:t xml:space="preserve">ở </w:t>
      </w:r>
      <w:r>
        <w:t xml:space="preserve">mỏ. </w:t>
      </w:r>
      <w:r>
        <w:br/>
      </w:r>
      <w:r>
        <w:rPr>
          <w:b/>
        </w:rPr>
        <w:t xml:space="preserve">đun,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vào </w:t>
      </w:r>
      <w:r>
        <w:t xml:space="preserve">bếp </w:t>
      </w:r>
      <w:r>
        <w:t xml:space="preserve">lửa, </w:t>
      </w:r>
      <w:r>
        <w:t xml:space="preserve">| </w:t>
      </w:r>
      <w:r>
        <w:t xml:space="preserve">đốt </w:t>
      </w:r>
      <w:r>
        <w:t xml:space="preserve">để </w:t>
      </w:r>
      <w:r>
        <w:t xml:space="preserve">nấu </w:t>
      </w:r>
      <w:r>
        <w:t xml:space="preserve">nướng. </w:t>
      </w:r>
      <w:r>
        <w:rPr>
          <w:i/>
        </w:rPr>
        <w:t xml:space="preserve">Đun </w:t>
      </w:r>
      <w:r>
        <w:t xml:space="preserve">củi </w:t>
      </w:r>
      <w:r>
        <w:t xml:space="preserve">nào </w:t>
      </w:r>
      <w:r>
        <w:rPr>
          <w:i/>
        </w:rPr>
        <w:t xml:space="preserve">bếp.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nóng, </w:t>
      </w:r>
      <w:r>
        <w:t xml:space="preserve">cho </w:t>
      </w:r>
      <w:r>
        <w:t xml:space="preserve">sôi, </w:t>
      </w:r>
      <w:r>
        <w:t xml:space="preserve">bằng </w:t>
      </w:r>
      <w:r>
        <w:t xml:space="preserve">lửa, </w:t>
      </w:r>
      <w:r>
        <w:t xml:space="preserve">điện. </w:t>
      </w:r>
      <w:r>
        <w:rPr>
          <w:i/>
        </w:rPr>
        <w:t xml:space="preserve">Ðu </w:t>
      </w:r>
      <w:r>
        <w:t xml:space="preserve">nước.. </w:t>
      </w:r>
      <w:r>
        <w:t xml:space="preserve">Đun </w:t>
      </w:r>
      <w:r>
        <w:rPr>
          <w:i/>
        </w:rPr>
        <w:t xml:space="preserve">than </w:t>
      </w:r>
      <w:r>
        <w:t xml:space="preserve">(đun </w:t>
      </w:r>
      <w:r>
        <w:t xml:space="preserve">bằng </w:t>
      </w:r>
      <w:r>
        <w:t xml:space="preserve">than). </w:t>
      </w:r>
      <w:r>
        <w:t xml:space="preserve">Đun </w:t>
      </w:r>
      <w:r>
        <w:rPr>
          <w:i/>
        </w:rPr>
        <w:t xml:space="preserve">bếp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đun </w:t>
      </w:r>
      <w:r>
        <w:rPr>
          <w:b/>
        </w:rPr>
        <w:t xml:space="preserve">đẩy </w:t>
      </w:r>
      <w:r>
        <w:rPr>
          <w:i/>
        </w:rPr>
        <w:t xml:space="preserve">động từ </w:t>
      </w:r>
      <w:r>
        <w:t xml:space="preserve">Đẩy </w:t>
      </w:r>
      <w:r>
        <w:t xml:space="preserve">qua </w:t>
      </w:r>
      <w:r>
        <w:t xml:space="preserve">đẩy </w:t>
      </w:r>
      <w:r>
        <w:t xml:space="preserve">lại </w:t>
      </w:r>
      <w:r>
        <w:t xml:space="preserve">cho </w:t>
      </w:r>
      <w:r>
        <w:t xml:space="preserve">nhau, </w:t>
      </w:r>
      <w:r>
        <w:t xml:space="preserve">không </w:t>
      </w:r>
      <w:r>
        <w:t xml:space="preserve">muốn </w:t>
      </w:r>
      <w:r>
        <w:t xml:space="preserve">nhận </w:t>
      </w:r>
      <w:r>
        <w:t xml:space="preserve">về </w:t>
      </w:r>
      <w:r>
        <w:t xml:space="preserve">mình. </w:t>
      </w:r>
      <w:r>
        <w:t xml:space="preserve">Thấy </w:t>
      </w:r>
      <w:r>
        <w:rPr>
          <w:i/>
        </w:rPr>
        <w:t xml:space="preserve">việc </w:t>
      </w:r>
      <w:r>
        <w:rPr>
          <w:i/>
        </w:rPr>
        <w:t xml:space="preserve">khó, </w:t>
      </w:r>
      <w:r>
        <w:rPr>
          <w:i/>
        </w:rPr>
        <w:t xml:space="preserve">đun </w:t>
      </w:r>
      <w:r>
        <w:rPr>
          <w:i/>
        </w:rPr>
        <w:t xml:space="preserve">đẩy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t xml:space="preserve">khác. </w:t>
      </w:r>
      <w:r>
        <w:br/>
      </w:r>
      <w:r>
        <w:rPr>
          <w:b/>
        </w:rPr>
        <w:t xml:space="preserve">đun </w:t>
      </w:r>
      <w:r>
        <w:rPr>
          <w:b/>
        </w:rPr>
        <w:t xml:space="preserve">nấu </w:t>
      </w:r>
      <w:r>
        <w:rPr>
          <w:i/>
        </w:rPr>
        <w:t xml:space="preserve">động từ </w:t>
      </w:r>
      <w:r>
        <w:t xml:space="preserve">Đun </w:t>
      </w:r>
      <w:r>
        <w:t xml:space="preserve">bếp </w:t>
      </w:r>
      <w:r>
        <w:t xml:space="preserve">để </w:t>
      </w:r>
      <w:r>
        <w:t xml:space="preserve">nấu </w:t>
      </w:r>
      <w:r>
        <w:t xml:space="preserve">nướng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đùn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Đẩy </w:t>
      </w:r>
      <w:r>
        <w:t xml:space="preserve">hoặc </w:t>
      </w:r>
      <w:r>
        <w:t xml:space="preserve">bị </w:t>
      </w:r>
      <w:r>
        <w:t xml:space="preserve">đẩy </w:t>
      </w:r>
      <w:r>
        <w:t xml:space="preserve">từ </w:t>
      </w:r>
      <w:r>
        <w:t xml:space="preserve">bên </w:t>
      </w:r>
      <w:r>
        <w:t xml:space="preserve">trong, </w:t>
      </w:r>
      <w:r>
        <w:t xml:space="preserve">bên </w:t>
      </w:r>
      <w:r>
        <w:t xml:space="preserve">dưới </w:t>
      </w:r>
      <w:r>
        <w:t xml:space="preserve">cho </w:t>
      </w:r>
      <w:r>
        <w:t xml:space="preserve">hiện </w:t>
      </w:r>
      <w:r>
        <w:t xml:space="preserve">ra. </w:t>
      </w:r>
      <w:r>
        <w:t xml:space="preserve">Đất </w:t>
      </w:r>
      <w:r>
        <w:rPr>
          <w:i/>
        </w:rPr>
        <w:t xml:space="preserve">do </w:t>
      </w:r>
      <w:r>
        <w:t xml:space="preserve">giun </w:t>
      </w:r>
      <w:r>
        <w:rPr>
          <w:i/>
        </w:rPr>
        <w:t xml:space="preserve">và </w:t>
      </w:r>
      <w:r>
        <w:rPr>
          <w:i/>
        </w:rPr>
        <w:t xml:space="preserve">mối </w:t>
      </w:r>
      <w:r>
        <w:rPr>
          <w:i/>
        </w:rPr>
        <w:t xml:space="preserve">đùn </w:t>
      </w:r>
      <w:r>
        <w:rPr>
          <w:i/>
        </w:rPr>
        <w:t xml:space="preserve">lên. </w:t>
      </w:r>
      <w:r>
        <w:t xml:space="preserve">Mây </w:t>
      </w:r>
      <w:r>
        <w:t xml:space="preserve">từ </w:t>
      </w:r>
      <w:r>
        <w:t xml:space="preserve">chân </w:t>
      </w:r>
      <w:r>
        <w:t xml:space="preserve">trời </w:t>
      </w:r>
      <w:r>
        <w:t xml:space="preserve">đùn </w:t>
      </w:r>
      <w:r>
        <w:t xml:space="preserve">lên </w:t>
      </w:r>
      <w:r>
        <w:t xml:space="preserve">đen </w:t>
      </w:r>
      <w:r>
        <w:t xml:space="preserve">nghịt. </w:t>
      </w:r>
      <w:r>
        <w:rPr>
          <w:b/>
        </w:rPr>
        <w:t xml:space="preserve">2 </w:t>
      </w:r>
      <w:r>
        <w:t xml:space="preserve">(kng). </w:t>
      </w:r>
      <w:r>
        <w:t xml:space="preserve">Đẩy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do </w:t>
      </w:r>
      <w:r>
        <w:t xml:space="preserve">ngại </w:t>
      </w:r>
      <w:r>
        <w:t xml:space="preserve">mà </w:t>
      </w:r>
      <w:r>
        <w:t xml:space="preserve">không </w:t>
      </w:r>
      <w:r>
        <w:t xml:space="preserve">muốn </w:t>
      </w:r>
      <w:r>
        <w:t xml:space="preserve">nhận </w:t>
      </w:r>
      <w:r>
        <w:t xml:space="preserve">về </w:t>
      </w:r>
      <w:r>
        <w:t xml:space="preserve">mình. </w:t>
      </w:r>
      <w:r>
        <w:rPr>
          <w:i/>
        </w:rPr>
        <w:t xml:space="preserve">Việc </w:t>
      </w:r>
      <w:r>
        <w:rPr>
          <w:i/>
        </w:rPr>
        <w:t xml:space="preserve">dễ </w:t>
      </w:r>
      <w:r>
        <w:t xml:space="preserve">thì </w:t>
      </w:r>
      <w:r>
        <w:rPr>
          <w:i/>
        </w:rPr>
        <w:t xml:space="preserve">tranh </w:t>
      </w:r>
      <w:r>
        <w:rPr>
          <w:i/>
        </w:rPr>
        <w:t xml:space="preserve">lấy </w:t>
      </w:r>
      <w:r>
        <w:rPr>
          <w:i/>
        </w:rPr>
        <w:t xml:space="preserve">uệc </w:t>
      </w:r>
      <w:r>
        <w:rPr>
          <w:i/>
        </w:rPr>
        <w:t xml:space="preserve">khó </w:t>
      </w:r>
      <w:r>
        <w:t xml:space="preserve">thì </w:t>
      </w:r>
      <w:r>
        <w:t xml:space="preserve">đùn </w:t>
      </w:r>
      <w:r>
        <w:rPr>
          <w:i/>
        </w:rPr>
        <w:t xml:space="preserve">cho </w:t>
      </w:r>
      <w:r>
        <w:t xml:space="preserve">người. </w:t>
      </w:r>
      <w:r>
        <w:t xml:space="preserve">Đùn </w:t>
      </w:r>
      <w:r>
        <w:rPr>
          <w:i/>
        </w:rPr>
        <w:t xml:space="preserve">Uiệc. </w:t>
      </w:r>
      <w:r>
        <w:br/>
      </w:r>
      <w:r>
        <w:rPr>
          <w:b/>
        </w:rPr>
        <w:t xml:space="preserve">đùn </w:t>
      </w:r>
      <w:r>
        <w:rPr>
          <w:b/>
        </w:rPr>
        <w:t xml:space="preserve">đấy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Đùn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không </w:t>
      </w:r>
      <w:r>
        <w:t xml:space="preserve">muốn </w:t>
      </w:r>
      <w:r>
        <w:t xml:space="preserve">nhận </w:t>
      </w:r>
      <w:r>
        <w:t xml:space="preserve">về </w:t>
      </w:r>
      <w:r>
        <w:t xml:space="preserve">mình. </w:t>
      </w:r>
      <w:r>
        <w:t xml:space="preserve">Gặp </w:t>
      </w:r>
      <w:r>
        <w:t xml:space="preserve">uiệc </w:t>
      </w:r>
      <w:r>
        <w:rPr>
          <w:i/>
        </w:rPr>
        <w:t xml:space="preserve">khó </w:t>
      </w:r>
      <w:r>
        <w:rPr>
          <w:i/>
        </w:rPr>
        <w:t xml:space="preserve">là </w:t>
      </w:r>
      <w:r>
        <w:t xml:space="preserve">đùn </w:t>
      </w:r>
      <w:r>
        <w:t xml:space="preserve">đẩy. </w:t>
      </w:r>
      <w:r>
        <w:t xml:space="preserve">Đùn </w:t>
      </w:r>
      <w:r>
        <w:rPr>
          <w:i/>
        </w:rPr>
        <w:t xml:space="preserve">đẩy </w:t>
      </w:r>
      <w:r>
        <w:rPr>
          <w:i/>
        </w:rPr>
        <w:t xml:space="preserve">nhau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chịu </w:t>
      </w:r>
      <w:r>
        <w:t xml:space="preserve">đụn </w:t>
      </w:r>
      <w:r>
        <w:t xml:space="preserve">d </w:t>
      </w:r>
      <w:r>
        <w:t xml:space="preserve">Khối </w:t>
      </w:r>
      <w:r>
        <w:t xml:space="preserve">vật </w:t>
      </w:r>
      <w:r>
        <w:t xml:space="preserve">rời </w:t>
      </w:r>
      <w:r>
        <w:t xml:space="preserve">được </w:t>
      </w:r>
      <w:r>
        <w:t xml:space="preserve">chất </w:t>
      </w:r>
      <w:r>
        <w:t xml:space="preserve">cao </w:t>
      </w:r>
      <w:r>
        <w:t xml:space="preserve">lên. </w:t>
      </w:r>
      <w:r>
        <w:t xml:space="preserve">Đụn </w:t>
      </w:r>
      <w:r>
        <w:t xml:space="preserve">thóc. </w:t>
      </w:r>
      <w:r>
        <w:rPr>
          <w:i/>
        </w:rPr>
        <w:t xml:space="preserve">To </w:t>
      </w:r>
      <w:r>
        <w:rPr>
          <w:i/>
        </w:rPr>
        <w:t xml:space="preserve">như </w:t>
      </w:r>
      <w:r>
        <w:rPr>
          <w:i/>
        </w:rPr>
        <w:t xml:space="preserve">cái </w:t>
      </w:r>
      <w:r>
        <w:rPr>
          <w:i/>
        </w:rPr>
        <w:t xml:space="preserve">đụn </w:t>
      </w:r>
      <w:r>
        <w:rPr>
          <w:i/>
        </w:rPr>
        <w:t xml:space="preserve">rạ. </w:t>
      </w:r>
      <w:r>
        <w:rPr>
          <w:i/>
        </w:rPr>
        <w:t xml:space="preserve">Một </w:t>
      </w:r>
      <w:r>
        <w:rPr>
          <w:i/>
        </w:rPr>
        <w:t xml:space="preserve">đụn </w:t>
      </w:r>
      <w:r>
        <w:rPr>
          <w:i/>
        </w:rPr>
        <w:t xml:space="preserve">khói </w:t>
      </w:r>
      <w:r>
        <w:rPr>
          <w:i/>
        </w:rPr>
        <w:t xml:space="preserve">bốc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đung </w:t>
      </w:r>
      <w:r>
        <w:rPr>
          <w:b/>
        </w:rPr>
        <w:t xml:space="preserve">đưa </w:t>
      </w:r>
      <w:r>
        <w:rPr>
          <w:i/>
        </w:rPr>
        <w:t xml:space="preserve">động từ </w:t>
      </w:r>
      <w:r>
        <w:t xml:space="preserve">Chao </w:t>
      </w:r>
      <w:r>
        <w:t xml:space="preserve">đi </w:t>
      </w:r>
      <w:r>
        <w:t xml:space="preserve">chao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 </w:t>
      </w:r>
      <w:r>
        <w:t xml:space="preserve">trong </w:t>
      </w:r>
      <w:r>
        <w:t xml:space="preserve">khoảng </w:t>
      </w:r>
      <w:r>
        <w:t xml:space="preserve">không. </w:t>
      </w:r>
      <w:r>
        <w:t xml:space="preserve">Cành </w:t>
      </w:r>
      <w:r>
        <w:rPr>
          <w:i/>
        </w:rPr>
        <w:t xml:space="preserve">hoa </w:t>
      </w:r>
      <w:r>
        <w:t xml:space="preserve">đung </w:t>
      </w:r>
      <w:r>
        <w:t xml:space="preserve">đưa </w:t>
      </w:r>
      <w:r>
        <w:t xml:space="preserve">trước </w:t>
      </w:r>
      <w:r>
        <w:t xml:space="preserve">gió. </w:t>
      </w:r>
      <w:r>
        <w:t xml:space="preserve">Chiếc </w:t>
      </w:r>
      <w:r>
        <w:t xml:space="preserve">uõng </w:t>
      </w:r>
      <w:r>
        <w:rPr>
          <w:i/>
        </w:rPr>
        <w:t xml:space="preserve">đung </w:t>
      </w:r>
      <w:r>
        <w:t xml:space="preserve">đưa. </w:t>
      </w:r>
      <w:r>
        <w:t xml:space="preserve">đùng </w:t>
      </w:r>
      <w: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nổ </w:t>
      </w:r>
      <w:r>
        <w:t xml:space="preserve">to, </w:t>
      </w:r>
      <w:r>
        <w:t xml:space="preserve">gọn </w:t>
      </w:r>
      <w:r>
        <w:t xml:space="preserve">và </w:t>
      </w:r>
      <w:r>
        <w:t xml:space="preserve">đanh, </w:t>
      </w:r>
      <w:r>
        <w:t xml:space="preserve">như </w:t>
      </w:r>
      <w:r>
        <w:t xml:space="preserve">tiếng </w:t>
      </w:r>
      <w:r>
        <w:t xml:space="preserve">súng, </w:t>
      </w:r>
      <w:r>
        <w:t xml:space="preserve">tiếng </w:t>
      </w:r>
      <w:r>
        <w:t xml:space="preserve">pháo. </w:t>
      </w:r>
      <w:r>
        <w:t xml:space="preserve">Pháo </w:t>
      </w:r>
      <w:r>
        <w:t xml:space="preserve">nổ </w:t>
      </w:r>
      <w:r>
        <w:t xml:space="preserve">đùng. </w:t>
      </w:r>
      <w:r>
        <w:t xml:space="preserve">Sấm </w:t>
      </w:r>
      <w:r>
        <w:rPr>
          <w:i/>
        </w:rPr>
        <w:t xml:space="preserve">sét </w:t>
      </w:r>
      <w:r>
        <w:t xml:space="preserve">đùng </w:t>
      </w:r>
      <w:r>
        <w:rPr>
          <w:i/>
        </w:rPr>
        <w:t xml:space="preserve">đùng. </w:t>
      </w:r>
      <w:r>
        <w:br/>
      </w:r>
      <w:r>
        <w:rPr>
          <w:b/>
        </w:rPr>
        <w:t xml:space="preserve">đùng </w:t>
      </w:r>
      <w:r>
        <w:rPr>
          <w:b/>
        </w:rPr>
        <w:t xml:space="preserve">đình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dừa, </w:t>
      </w:r>
      <w:r>
        <w:t xml:space="preserve">mọc </w:t>
      </w:r>
      <w:r>
        <w:t xml:space="preserve">thành </w:t>
      </w:r>
      <w:r>
        <w:t xml:space="preserve">khóm, </w:t>
      </w:r>
      <w:r>
        <w:t xml:space="preserve">bẹ </w:t>
      </w:r>
      <w:r>
        <w:t xml:space="preserve">lá </w:t>
      </w:r>
      <w:r>
        <w:t xml:space="preserve">có </w:t>
      </w:r>
      <w:r>
        <w:t xml:space="preserve">sợi </w:t>
      </w:r>
      <w:r>
        <w:t xml:space="preserve">dùng </w:t>
      </w:r>
      <w:r>
        <w:t xml:space="preserve">để </w:t>
      </w:r>
      <w:r>
        <w:t xml:space="preserve">khâu </w:t>
      </w:r>
      <w:r>
        <w:t xml:space="preserve">nón. </w:t>
      </w:r>
      <w:r>
        <w:br/>
      </w:r>
      <w:r>
        <w:rPr>
          <w:b/>
        </w:rPr>
        <w:t xml:space="preserve">đùng </w:t>
      </w:r>
      <w:r>
        <w:rPr>
          <w:b/>
        </w:rPr>
        <w:t xml:space="preserve">đoàng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nổ </w:t>
      </w:r>
      <w:r>
        <w:t xml:space="preserve">của </w:t>
      </w:r>
      <w:r>
        <w:t xml:space="preserve">súng </w:t>
      </w:r>
      <w:r>
        <w:t xml:space="preserve">từ </w:t>
      </w:r>
      <w:r>
        <w:t xml:space="preserve">nhiều </w:t>
      </w:r>
      <w:r>
        <w:t xml:space="preserve">hướng </w:t>
      </w:r>
      <w:r>
        <w:t xml:space="preserve">và </w:t>
      </w:r>
      <w:r>
        <w:t xml:space="preserve">to </w:t>
      </w:r>
      <w:r>
        <w:t xml:space="preserve">nhỏ </w:t>
      </w:r>
      <w:r>
        <w:t xml:space="preserve">khác </w:t>
      </w:r>
      <w:r>
        <w:t xml:space="preserve">nhau. </w:t>
      </w:r>
      <w:r>
        <w:t xml:space="preserve">Súng </w:t>
      </w:r>
      <w:r>
        <w:rPr>
          <w:i/>
        </w:rPr>
        <w:t xml:space="preserve">nổ </w:t>
      </w:r>
      <w:r>
        <w:rPr>
          <w:i/>
        </w:rPr>
        <w:t xml:space="preserve">đùng </w:t>
      </w:r>
      <w:r>
        <w:t xml:space="preserve">đoàng </w:t>
      </w:r>
      <w:r>
        <w:rPr>
          <w:i/>
        </w:rPr>
        <w:t xml:space="preserve">tứ </w:t>
      </w:r>
      <w:r>
        <w:t xml:space="preserve">phía.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