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tự </w:t>
      </w:r>
      <w:r>
        <w:rPr>
          <w:b/>
        </w:rPr>
        <w:t xml:space="preserve">tu </w:t>
      </w:r>
      <w:r>
        <w:rPr>
          <w:i/>
        </w:rPr>
        <w:t xml:space="preserve">động từ </w:t>
      </w:r>
      <w:r>
        <w:t xml:space="preserve">(cũ). </w:t>
      </w:r>
      <w:r>
        <w:t xml:space="preserve">Tự </w:t>
      </w:r>
      <w:r>
        <w:t xml:space="preserve">kiểm </w:t>
      </w:r>
      <w:r>
        <w:t xml:space="preserve">điểm </w:t>
      </w:r>
      <w:r>
        <w:t xml:space="preserve">hằng </w:t>
      </w:r>
      <w:r>
        <w:t xml:space="preserve">ngày </w:t>
      </w:r>
      <w:r>
        <w:t xml:space="preserve">để </w:t>
      </w:r>
      <w:r>
        <w:t xml:space="preserve">tu </w:t>
      </w:r>
      <w:r>
        <w:t xml:space="preserve">dưỡng </w:t>
      </w:r>
      <w:r>
        <w:t xml:space="preserve">về </w:t>
      </w:r>
      <w:r>
        <w:t xml:space="preserve">mặt </w:t>
      </w:r>
      <w:r>
        <w:t xml:space="preserve">tư </w:t>
      </w:r>
      <w:r>
        <w:t xml:space="preserve">tưởng.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túc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Tự </w:t>
      </w:r>
      <w:r>
        <w:t xml:space="preserve">đảm </w:t>
      </w:r>
      <w:r>
        <w:t xml:space="preserve">bảo </w:t>
      </w:r>
      <w:r>
        <w:t xml:space="preserve">cho </w:t>
      </w:r>
      <w:r>
        <w:t xml:space="preserve">mình </w:t>
      </w:r>
      <w:r>
        <w:t xml:space="preserve">những </w:t>
      </w:r>
      <w:r>
        <w:t xml:space="preserve">nhu </w:t>
      </w:r>
      <w:r>
        <w:t xml:space="preserve">cầu </w:t>
      </w:r>
      <w:r>
        <w:t xml:space="preserve">vật </w:t>
      </w:r>
      <w:r>
        <w:t xml:space="preserve">chất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dựa </w:t>
      </w:r>
      <w:r>
        <w:t xml:space="preserve">vào </w:t>
      </w:r>
      <w:r>
        <w:t xml:space="preserve">bên </w:t>
      </w:r>
      <w:r>
        <w:t xml:space="preserve">ngoài. </w:t>
      </w:r>
      <w:r>
        <w:t xml:space="preserve">Tự </w:t>
      </w:r>
      <w:r>
        <w:rPr>
          <w:i/>
        </w:rPr>
        <w:t xml:space="preserve">túc </w:t>
      </w:r>
      <w:r>
        <w:rPr>
          <w:i/>
        </w:rPr>
        <w:t xml:space="preserve">lương </w:t>
      </w:r>
      <w:r>
        <w:t xml:space="preserve">thực. </w:t>
      </w:r>
      <w:r>
        <w:t xml:space="preserve">Kinh </w:t>
      </w:r>
      <w:r>
        <w:rPr>
          <w:i/>
        </w:rPr>
        <w:t xml:space="preserve">tế </w:t>
      </w:r>
      <w:r>
        <w:rPr>
          <w:i/>
        </w:rPr>
        <w:t xml:space="preserve">tự </w:t>
      </w:r>
      <w:r>
        <w:t xml:space="preserve">túc. </w:t>
      </w:r>
      <w:r>
        <w:t xml:space="preserve">II </w:t>
      </w:r>
      <w:r>
        <w:t xml:space="preserve">tính từ </w:t>
      </w:r>
      <w:r>
        <w:t xml:space="preserve">(hường </w:t>
      </w:r>
      <w:r>
        <w:t xml:space="preserve">dùng </w:t>
      </w:r>
      <w:r>
        <w:t xml:space="preserve">đi </w:t>
      </w:r>
      <w:r>
        <w:t xml:space="preserve">đôi </w:t>
      </w:r>
      <w:r>
        <w:rPr>
          <w:i/>
        </w:rPr>
        <w:t xml:space="preserve">với </w:t>
      </w:r>
      <w:r>
        <w:rPr>
          <w:i/>
        </w:rPr>
        <w:t xml:space="preserve">tự </w:t>
      </w:r>
      <w:r>
        <w:t xml:space="preserve">mãn). </w:t>
      </w:r>
      <w:r>
        <w:t xml:space="preserve">Có </w:t>
      </w:r>
      <w:r>
        <w:t xml:space="preserve">tư </w:t>
      </w:r>
      <w:r>
        <w:rPr>
          <w:i/>
        </w:rPr>
        <w:t xml:space="preserve">tưởng </w:t>
      </w:r>
      <w:r>
        <w:t xml:space="preserve">cho </w:t>
      </w:r>
      <w:r>
        <w:t xml:space="preserve">rằng </w:t>
      </w:r>
      <w:r>
        <w:t xml:space="preserve">những </w:t>
      </w:r>
      <w:r>
        <w:t xml:space="preserve">gì </w:t>
      </w:r>
      <w:r>
        <w:t xml:space="preserve">mình </w:t>
      </w:r>
      <w:r>
        <w:t xml:space="preserve">đã </w:t>
      </w:r>
      <w:r>
        <w:t xml:space="preserve">cố </w:t>
      </w:r>
      <w:r>
        <w:t xml:space="preserve">gắng </w:t>
      </w:r>
      <w:r>
        <w:t xml:space="preserve">đạt </w:t>
      </w:r>
      <w:r>
        <w:t xml:space="preserve">được </w:t>
      </w:r>
      <w:r>
        <w:t xml:space="preserve">là </w:t>
      </w:r>
      <w:r>
        <w:t xml:space="preserve">đủ </w:t>
      </w:r>
      <w:r>
        <w:t xml:space="preserve">rồi, </w:t>
      </w:r>
      <w:r>
        <w:t xml:space="preserve">không </w:t>
      </w:r>
      <w:r>
        <w:t xml:space="preserve">tự </w:t>
      </w:r>
      <w:r>
        <w:t xml:space="preserve">đòi </w:t>
      </w:r>
      <w:r>
        <w:t xml:space="preserve">hỏi </w:t>
      </w:r>
      <w:r>
        <w:t xml:space="preserve">gì </w:t>
      </w:r>
      <w:r>
        <w:t xml:space="preserve">hơn </w:t>
      </w:r>
      <w:r>
        <w:t xml:space="preserve">nữa.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tự </w:t>
      </w:r>
      <w:r>
        <w:rPr>
          <w:i/>
        </w:rPr>
        <w:t xml:space="preserve">túc, </w:t>
      </w:r>
      <w:r>
        <w:rPr>
          <w:i/>
        </w:rPr>
        <w:t xml:space="preserve">tự </w:t>
      </w:r>
      <w:r>
        <w:t xml:space="preserve">mãn.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tung </w:t>
      </w:r>
      <w:r>
        <w:rPr>
          <w:b/>
        </w:rPr>
        <w:t xml:space="preserve">tự </w:t>
      </w:r>
      <w:r>
        <w:rPr>
          <w:b/>
        </w:rPr>
        <w:t xml:space="preserve">túc </w:t>
      </w:r>
      <w:r>
        <w:t xml:space="preserve">(kng). </w:t>
      </w:r>
      <w:r>
        <w:t xml:space="preserve">Tự </w:t>
      </w:r>
      <w:r>
        <w:t xml:space="preserve">do </w:t>
      </w:r>
      <w:r>
        <w:t xml:space="preserve">hành </w:t>
      </w:r>
      <w:r>
        <w:t xml:space="preserve">động </w:t>
      </w:r>
      <w:r>
        <w:t xml:space="preserve">ngang </w:t>
      </w:r>
      <w:r>
        <w:t xml:space="preserve">ngược, </w:t>
      </w:r>
      <w:r>
        <w:t xml:space="preserve">không </w:t>
      </w:r>
      <w:r>
        <w:t xml:space="preserve">sợ </w:t>
      </w:r>
      <w:r>
        <w:t xml:space="preserve">gì </w:t>
      </w:r>
      <w:r>
        <w:t xml:space="preserve">ai.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tư </w:t>
      </w:r>
      <w:r>
        <w:rPr>
          <w:b/>
        </w:rPr>
        <w:t xml:space="preserve">tự </w:t>
      </w:r>
      <w:r>
        <w:rPr>
          <w:b/>
        </w:rPr>
        <w:t xml:space="preserve">lợi </w:t>
      </w:r>
      <w:r>
        <w:rPr>
          <w:i/>
        </w:rPr>
        <w:t xml:space="preserve">động từ </w:t>
      </w:r>
      <w:r>
        <w:t xml:space="preserve">Chỉ </w:t>
      </w:r>
      <w:r>
        <w:t xml:space="preserve">tính </w:t>
      </w:r>
      <w:r>
        <w:t xml:space="preserve">toán </w:t>
      </w:r>
      <w:r>
        <w:t xml:space="preserve">lợi </w:t>
      </w:r>
      <w:r>
        <w:t xml:space="preserve">ích </w:t>
      </w:r>
      <w:r>
        <w:t xml:space="preserve">vật </w:t>
      </w:r>
      <w:r>
        <w:t xml:space="preserve">chất </w:t>
      </w:r>
      <w:r>
        <w:t xml:space="preserve">cho </w:t>
      </w:r>
      <w:r>
        <w:t xml:space="preserve">riêng </w:t>
      </w:r>
      <w:r>
        <w:t xml:space="preserve">mình, </w:t>
      </w:r>
      <w:r>
        <w:t xml:space="preserve">không </w:t>
      </w:r>
      <w:r>
        <w:t xml:space="preserve">nghĩ </w:t>
      </w:r>
      <w:r>
        <w:t xml:space="preserve">đến </w:t>
      </w:r>
      <w:r>
        <w:t xml:space="preserve">lợi </w:t>
      </w:r>
      <w:r>
        <w:t xml:space="preserve">ích </w:t>
      </w:r>
      <w:r>
        <w:t xml:space="preserve">chung. </w:t>
      </w:r>
      <w:r>
        <w:t xml:space="preserve">Tư </w:t>
      </w:r>
      <w:r>
        <w:t xml:space="preserve">tưởng </w:t>
      </w:r>
      <w:r>
        <w:rPr>
          <w:i/>
        </w:rPr>
        <w:t xml:space="preserve">cá </w:t>
      </w:r>
      <w:r>
        <w:t xml:space="preserve">nhân, </w:t>
      </w:r>
      <w:r>
        <w:t xml:space="preserve">tự </w:t>
      </w:r>
      <w:r>
        <w:rPr>
          <w:i/>
        </w:rPr>
        <w:t xml:space="preserve">tư </w:t>
      </w:r>
      <w:r>
        <w:rPr>
          <w:i/>
        </w:rPr>
        <w:t xml:space="preserve">tự </w:t>
      </w:r>
      <w:r>
        <w:rPr>
          <w:i/>
        </w:rPr>
        <w:t xml:space="preserve">lợi.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tử </w:t>
      </w:r>
      <w:r>
        <w:rPr>
          <w:i/>
        </w:rPr>
        <w:t xml:space="preserve">động từ </w:t>
      </w:r>
      <w:r>
        <w:t xml:space="preserve">Tự </w:t>
      </w:r>
      <w:r>
        <w:t xml:space="preserve">giết </w:t>
      </w:r>
      <w:r>
        <w:t xml:space="preserve">chết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cố </w:t>
      </w:r>
      <w:r>
        <w:t xml:space="preserve">ý. </w:t>
      </w:r>
      <w:r>
        <w:t xml:space="preserve">Thắt </w:t>
      </w:r>
      <w:r>
        <w:rPr>
          <w:i/>
        </w:rPr>
        <w:t xml:space="preserve">cổ </w:t>
      </w:r>
      <w:r>
        <w:rPr>
          <w:i/>
        </w:rPr>
        <w:t xml:space="preserve">tự </w:t>
      </w:r>
      <w:r>
        <w:t xml:space="preserve">tử. </w:t>
      </w:r>
      <w:r>
        <w:t xml:space="preserve">Tự </w:t>
      </w:r>
      <w:r>
        <w:t xml:space="preserve">tử </w:t>
      </w:r>
      <w:r>
        <w:rPr>
          <w:i/>
        </w:rPr>
        <w:t xml:space="preserve">bằng </w:t>
      </w:r>
      <w:r>
        <w:t xml:space="preserve">thuốc </w:t>
      </w:r>
      <w:r>
        <w:rPr>
          <w:i/>
        </w:rPr>
        <w:t xml:space="preserve">độc.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vẫn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Tự </w:t>
      </w:r>
      <w:r>
        <w:t xml:space="preserve">tử </w:t>
      </w:r>
      <w:r>
        <w:t xml:space="preserve">bằng </w:t>
      </w:r>
      <w:r>
        <w:t xml:space="preserve">cách </w:t>
      </w:r>
      <w:r>
        <w:t xml:space="preserve">tự </w:t>
      </w:r>
      <w:r>
        <w:t xml:space="preserve">cắt </w:t>
      </w:r>
      <w:r>
        <w:t xml:space="preserve">cổ. </w:t>
      </w:r>
      <w:r>
        <w:rPr>
          <w:b/>
        </w:rPr>
        <w:t xml:space="preserve">2 </w:t>
      </w:r>
      <w:r>
        <w:t xml:space="preserve">Như </w:t>
      </w:r>
      <w:r>
        <w:rPr>
          <w:i/>
        </w:rPr>
        <w:t xml:space="preserve">tự </w:t>
      </w:r>
      <w:r>
        <w:t xml:space="preserve">tử. </w:t>
      </w:r>
      <w:r>
        <w:t xml:space="preserve">Nhảy </w:t>
      </w:r>
      <w:r>
        <w:t xml:space="preserve">xuống </w:t>
      </w:r>
      <w:r>
        <w:t xml:space="preserve">sông </w:t>
      </w:r>
      <w:r>
        <w:t xml:space="preserve">tự </w:t>
      </w:r>
      <w:r>
        <w:rPr>
          <w:i/>
        </w:rPr>
        <w:t xml:space="preserve">uẫn.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vấn </w:t>
      </w:r>
      <w:r>
        <w:rPr>
          <w:i/>
        </w:rPr>
        <w:t xml:space="preserve">động từ </w:t>
      </w:r>
      <w:r>
        <w:t xml:space="preserve">Tự </w:t>
      </w:r>
      <w:r>
        <w:t xml:space="preserve">hỏi </w:t>
      </w:r>
      <w:r>
        <w:t xml:space="preserve">mình </w:t>
      </w:r>
      <w:r>
        <w:t xml:space="preserve">để </w:t>
      </w:r>
      <w:r>
        <w:t xml:space="preserve">xem </w:t>
      </w:r>
      <w:r>
        <w:t xml:space="preserve">xét </w:t>
      </w:r>
      <w:r>
        <w:t xml:space="preserve">lại </w:t>
      </w:r>
      <w:r>
        <w:t xml:space="preserve">mình. </w:t>
      </w:r>
      <w:r>
        <w:rPr>
          <w:i/>
        </w:rPr>
        <w:t xml:space="preserve">Tự </w:t>
      </w:r>
      <w:r>
        <w:rPr>
          <w:i/>
        </w:rPr>
        <w:t xml:space="preserve">uấn </w:t>
      </w:r>
      <w:r>
        <w:t xml:space="preserve">lại </w:t>
      </w:r>
      <w:r>
        <w:t xml:space="preserve">lương </w:t>
      </w:r>
      <w:r>
        <w:t xml:space="preserve">tâm. </w:t>
      </w:r>
      <w:r>
        <w:t xml:space="preserve">Nghiêm </w:t>
      </w:r>
      <w:r>
        <w:rPr>
          <w:i/>
        </w:rPr>
        <w:t xml:space="preserve">khắc </w:t>
      </w:r>
      <w:r>
        <w:t xml:space="preserve">tư </w:t>
      </w:r>
      <w:r>
        <w:t xml:space="preserve">uấn </w:t>
      </w:r>
      <w:r>
        <w:rPr>
          <w:i/>
        </w:rPr>
        <w:t xml:space="preserve">mình.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vệ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Tự </w:t>
      </w:r>
      <w:r>
        <w:t xml:space="preserve">bảo </w:t>
      </w:r>
      <w:r>
        <w:t xml:space="preserve">vệ </w:t>
      </w:r>
      <w:r>
        <w:t xml:space="preserve">mình </w:t>
      </w:r>
      <w:r>
        <w:t xml:space="preserve">chống </w:t>
      </w:r>
      <w:r>
        <w:t xml:space="preserve">lại </w:t>
      </w:r>
      <w:r>
        <w:t xml:space="preserve">mọi </w:t>
      </w:r>
      <w:r>
        <w:t xml:space="preserve">sự </w:t>
      </w:r>
      <w:r>
        <w:t xml:space="preserve">xâm </w:t>
      </w:r>
      <w:r>
        <w:t xml:space="preserve">phạm </w:t>
      </w:r>
      <w:r>
        <w:t xml:space="preserve">từ </w:t>
      </w:r>
      <w:r>
        <w:t xml:space="preserve">bên </w:t>
      </w:r>
      <w:r>
        <w:t xml:space="preserve">ngoài. </w:t>
      </w:r>
      <w:r>
        <w:t xml:space="preserve">Mang </w:t>
      </w:r>
      <w:r>
        <w:rPr>
          <w:i/>
        </w:rPr>
        <w:t xml:space="preserve">theo </w:t>
      </w:r>
      <w:r>
        <w:rPr>
          <w:i/>
        </w:rPr>
        <w:t xml:space="preserve">uũ </w:t>
      </w:r>
      <w:r>
        <w:rPr>
          <w:i/>
        </w:rPr>
        <w:t xml:space="preserve">khí </w:t>
      </w:r>
      <w:r>
        <w:t xml:space="preserve">để </w:t>
      </w:r>
      <w:r>
        <w:t xml:space="preserve">tự </w:t>
      </w:r>
      <w:r>
        <w:t xml:space="preserve">uộ. </w:t>
      </w:r>
      <w:r>
        <w:t xml:space="preserve">Cuộc </w:t>
      </w:r>
      <w:r>
        <w:t xml:space="preserve">chiến </w:t>
      </w:r>
      <w:r>
        <w:rPr>
          <w:i/>
        </w:rPr>
        <w:t xml:space="preserve">đấu </w:t>
      </w:r>
      <w:r>
        <w:t xml:space="preserve">để </w:t>
      </w:r>
      <w:r>
        <w:t xml:space="preserve">tự </w:t>
      </w:r>
      <w:r>
        <w:t xml:space="preserve">uệ. </w:t>
      </w:r>
      <w:r>
        <w:t xml:space="preserve">Quyền </w:t>
      </w:r>
      <w:r>
        <w:t xml:space="preserve">tự </w:t>
      </w:r>
      <w:r>
        <w:rPr>
          <w:i/>
        </w:rPr>
        <w:t xml:space="preserve">uệ. </w:t>
      </w:r>
      <w:r>
        <w:rPr>
          <w:i/>
        </w:rPr>
        <w:t xml:space="preserve">Phản </w:t>
      </w:r>
      <w:r>
        <w:t xml:space="preserve">xạ </w:t>
      </w:r>
      <w:r>
        <w:t xml:space="preserve">tự </w:t>
      </w:r>
      <w:r>
        <w:t xml:space="preserve">uệ. </w:t>
      </w:r>
      <w:r>
        <w:t xml:space="preserve">II </w:t>
      </w:r>
      <w:r>
        <w:t xml:space="preserve">danh từ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địa </w:t>
      </w:r>
      <w:r>
        <w:t xml:space="preserve">phương </w:t>
      </w:r>
      <w:r>
        <w:t xml:space="preserve">không </w:t>
      </w:r>
      <w:r>
        <w:t xml:space="preserve">thoát </w:t>
      </w:r>
      <w:r>
        <w:t xml:space="preserve">li </w:t>
      </w:r>
      <w:r>
        <w:t xml:space="preserve">sản </w:t>
      </w:r>
      <w:r>
        <w:t xml:space="preserve">xuất, </w:t>
      </w:r>
      <w:r>
        <w:t xml:space="preserve">được </w:t>
      </w:r>
      <w:r>
        <w:t xml:space="preserve">tổ </w:t>
      </w:r>
      <w:r>
        <w:t xml:space="preserve">chức </w:t>
      </w:r>
      <w:r>
        <w:t xml:space="preserve">ở </w:t>
      </w:r>
      <w:r>
        <w:t xml:space="preserve">cơ </w:t>
      </w:r>
      <w:r>
        <w:t xml:space="preserve">quan, </w:t>
      </w:r>
      <w:r>
        <w:t xml:space="preserve">xí </w:t>
      </w:r>
      <w:r>
        <w:t xml:space="preserve">nghiệp, </w:t>
      </w:r>
      <w:r>
        <w:t xml:space="preserve">đường </w:t>
      </w:r>
      <w:r>
        <w:t xml:space="preserve">phố, </w:t>
      </w:r>
      <w:r>
        <w:t xml:space="preserve">v.v. </w:t>
      </w:r>
      <w:r>
        <w:t xml:space="preserve">để </w:t>
      </w:r>
      <w:r>
        <w:t xml:space="preserve">chiến </w:t>
      </w:r>
      <w:r>
        <w:t xml:space="preserve">đấu </w:t>
      </w:r>
      <w:r>
        <w:t xml:space="preserve">tại </w:t>
      </w:r>
      <w:r>
        <w:t xml:space="preserve">chỗ, </w:t>
      </w:r>
      <w:r>
        <w:t xml:space="preserve">bảo </w:t>
      </w:r>
      <w:r>
        <w:t xml:space="preserve">vệ </w:t>
      </w:r>
      <w:r>
        <w:t xml:space="preserve">cơ </w:t>
      </w:r>
      <w:r>
        <w:t xml:space="preserve">sở.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(cũ). </w:t>
      </w:r>
      <w:r>
        <w:t xml:space="preserve">Từ </w:t>
      </w:r>
      <w:r>
        <w:t xml:space="preserve">điển.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xưng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Tự </w:t>
      </w:r>
      <w:r>
        <w:t xml:space="preserve">giới </w:t>
      </w:r>
      <w:r>
        <w:t xml:space="preserve">thiệu </w:t>
      </w:r>
      <w:r>
        <w:t xml:space="preserve">tên </w:t>
      </w:r>
      <w:r>
        <w:t xml:space="preserve">họ, </w:t>
      </w:r>
      <w:r>
        <w:t xml:space="preserve">nghề </w:t>
      </w:r>
      <w:r>
        <w:t xml:space="preserve">nghiệp, </w:t>
      </w:r>
      <w:r>
        <w:t xml:space="preserve">chức </w:t>
      </w:r>
      <w:r>
        <w:t xml:space="preserve">vị </w:t>
      </w:r>
      <w:r>
        <w:t xml:space="preserve">của </w:t>
      </w:r>
      <w:r>
        <w:t xml:space="preserve">mình </w:t>
      </w:r>
      <w:r>
        <w:t xml:space="preserve">khi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người </w:t>
      </w:r>
      <w:r>
        <w:t xml:space="preserve">khác.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rPr>
          <w:i/>
        </w:rPr>
        <w:t xml:space="preserve">tự </w:t>
      </w:r>
      <w:r>
        <w:rPr>
          <w:i/>
        </w:rPr>
        <w:t xml:space="preserve">xưng </w:t>
      </w:r>
      <w:r>
        <w:t xml:space="preserve">là </w:t>
      </w:r>
      <w:r>
        <w:t xml:space="preserve">Nguyễn </w:t>
      </w:r>
      <w:r>
        <w:t xml:space="preserve">Văn </w:t>
      </w:r>
      <w:r>
        <w:rPr>
          <w:i/>
        </w:rPr>
        <w:t xml:space="preserve">A, </w:t>
      </w:r>
      <w:r>
        <w:rPr>
          <w:i/>
        </w:rPr>
        <w:t xml:space="preserve">kĩ </w:t>
      </w:r>
      <w:r>
        <w:rPr>
          <w:i/>
        </w:rPr>
        <w:t xml:space="preserve">sư </w:t>
      </w:r>
      <w:r>
        <w:rPr>
          <w:i/>
        </w:rPr>
        <w:t xml:space="preserve">ở </w:t>
      </w:r>
      <w:r>
        <w:t xml:space="preserve">nhà </w:t>
      </w:r>
      <w:r>
        <w:t xml:space="preserve">máy </w:t>
      </w:r>
      <w:r>
        <w:t xml:space="preserve">X. </w:t>
      </w:r>
      <w:r>
        <w:rPr>
          <w:b/>
        </w:rPr>
        <w:t xml:space="preserve">2 </w:t>
      </w:r>
      <w:r>
        <w:t xml:space="preserve">Tự </w:t>
      </w:r>
      <w:r>
        <w:t xml:space="preserve">gán </w:t>
      </w:r>
      <w:r>
        <w:t xml:space="preserve">cho </w:t>
      </w:r>
      <w:r>
        <w:t xml:space="preserve">mình </w:t>
      </w:r>
      <w:r>
        <w:t xml:space="preserve">một </w:t>
      </w:r>
      <w:r>
        <w:t xml:space="preserve">danh </w:t>
      </w:r>
      <w:r>
        <w:t xml:space="preserve">nghĩa, </w:t>
      </w:r>
      <w:r>
        <w:t xml:space="preserve">một </w:t>
      </w:r>
      <w:r>
        <w:t xml:space="preserve">tư </w:t>
      </w:r>
      <w:r>
        <w:t xml:space="preserve">cách </w:t>
      </w:r>
      <w:r>
        <w:t xml:space="preserve">nào </w:t>
      </w:r>
      <w:r>
        <w:t xml:space="preserve">đó. </w:t>
      </w:r>
      <w:r>
        <w:rPr>
          <w:i/>
        </w:rPr>
        <w:t xml:space="preserve">Một </w:t>
      </w:r>
      <w:r>
        <w:rPr>
          <w:i/>
        </w:rPr>
        <w:t xml:space="preserve">tổ </w:t>
      </w:r>
      <w:r>
        <w:t xml:space="preserve">chức </w:t>
      </w:r>
      <w:r>
        <w:t xml:space="preserve">tự </w:t>
      </w:r>
      <w:r>
        <w:t xml:space="preserve">xưng </w:t>
      </w:r>
      <w:r>
        <w:rPr>
          <w:i/>
        </w:rPr>
        <w:t xml:space="preserve">là </w:t>
      </w:r>
      <w:r>
        <w:t xml:space="preserve">dân </w:t>
      </w:r>
      <w:r>
        <w:rPr>
          <w:i/>
        </w:rPr>
        <w:t xml:space="preserve">chủ. </w:t>
      </w:r>
      <w:r>
        <w:rPr>
          <w:b/>
        </w:rPr>
        <w:t xml:space="preserve">3 </w:t>
      </w:r>
      <w:r>
        <w:t xml:space="preserve">Tự </w:t>
      </w:r>
      <w:r>
        <w:t xml:space="preserve">nhận </w:t>
      </w:r>
      <w:r>
        <w:t xml:space="preserve">cho </w:t>
      </w:r>
      <w:r>
        <w:t xml:space="preserve">mình </w:t>
      </w:r>
      <w:r>
        <w:t xml:space="preserve">một </w:t>
      </w:r>
      <w:r>
        <w:t xml:space="preserve">danh </w:t>
      </w:r>
      <w:r>
        <w:t xml:space="preserve">hiệu </w:t>
      </w:r>
      <w:r>
        <w:t xml:space="preserve">cao </w:t>
      </w:r>
      <w:r>
        <w:t xml:space="preserve">quý </w:t>
      </w:r>
      <w:r>
        <w:t xml:space="preserve">nào </w:t>
      </w:r>
      <w:r>
        <w:t xml:space="preserve">đó </w:t>
      </w:r>
      <w:r>
        <w:t xml:space="preserve">và </w:t>
      </w:r>
      <w:r>
        <w:t xml:space="preserve">tuyên </w:t>
      </w:r>
      <w:r>
        <w:t xml:space="preserve">bố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biết </w:t>
      </w:r>
      <w:r>
        <w:rPr>
          <w:i/>
        </w:rPr>
        <w:t xml:space="preserve">Lê </w:t>
      </w:r>
      <w:r>
        <w:rPr>
          <w:i/>
        </w:rPr>
        <w:t xml:space="preserve">Lợi </w:t>
      </w:r>
      <w:r>
        <w:t xml:space="preserve">tự </w:t>
      </w:r>
      <w:r>
        <w:t xml:space="preserve">xưng </w:t>
      </w:r>
      <w:r>
        <w:t xml:space="preserve">Bình </w:t>
      </w:r>
      <w:r>
        <w:t xml:space="preserve">Định </w:t>
      </w:r>
      <w:r>
        <w:t xml:space="preserve">Vương.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ý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g) </w:t>
      </w:r>
      <w:r>
        <w:t xml:space="preserve">theo </w:t>
      </w:r>
      <w:r>
        <w:t xml:space="preserve">ý </w:t>
      </w:r>
      <w:r>
        <w:t xml:space="preserve">riêng </w:t>
      </w:r>
      <w:r>
        <w:t xml:space="preserve">của </w:t>
      </w:r>
      <w:r>
        <w:t xml:space="preserve">mình, </w:t>
      </w:r>
      <w:r>
        <w:t xml:space="preserve">không </w:t>
      </w:r>
      <w:r>
        <w:t xml:space="preserve">kể </w:t>
      </w:r>
      <w:r>
        <w:t xml:space="preserve">g </w:t>
      </w:r>
      <w:r>
        <w:t xml:space="preserve">những </w:t>
      </w:r>
      <w:r>
        <w:t xml:space="preserve">điều </w:t>
      </w:r>
      <w:r>
        <w:t xml:space="preserve">ràng </w:t>
      </w:r>
      <w:r>
        <w:t xml:space="preserve">buộc </w:t>
      </w:r>
      <w:r>
        <w:t xml:space="preserve">đối </w:t>
      </w:r>
      <w:r>
        <w:t xml:space="preserve">với </w:t>
      </w:r>
      <w:r>
        <w:t xml:space="preserve">mình. </w:t>
      </w:r>
      <w:r>
        <w:rPr>
          <w:i/>
        </w:rPr>
        <w:t xml:space="preserve">Tự </w:t>
      </w:r>
      <w:r>
        <w:rPr>
          <w:i/>
        </w:rPr>
        <w:t xml:space="preserve">ý </w:t>
      </w:r>
      <w:r>
        <w:t xml:space="preserve">bỏ </w:t>
      </w:r>
      <w:r>
        <w:t xml:space="preserve">Uiệc. </w:t>
      </w:r>
      <w:r>
        <w:t xml:space="preserve">Tự </w:t>
      </w:r>
      <w:r>
        <w:rPr>
          <w:i/>
        </w:rPr>
        <w:t xml:space="preserve">ýthay </w:t>
      </w:r>
      <w:r>
        <w:rPr>
          <w:i/>
        </w:rPr>
        <w:t xml:space="preserve">đổi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t xml:space="preserve">Việc </w:t>
      </w:r>
      <w:r>
        <w:rPr>
          <w:i/>
        </w:rPr>
        <w:t xml:space="preserve">làm </w:t>
      </w:r>
      <w:r>
        <w:t xml:space="preserve">tự </w:t>
      </w:r>
      <w:r>
        <w:t xml:space="preserve">ý. </w:t>
      </w:r>
      <w:r>
        <w:br/>
      </w:r>
      <w:r>
        <w:rPr>
          <w:b/>
        </w:rPr>
        <w:t xml:space="preserve">tưa, </w:t>
      </w:r>
      <w:r>
        <w:rPr>
          <w:i/>
        </w:rPr>
        <w:t xml:space="preserve">danh từ </w:t>
      </w:r>
      <w:r>
        <w:t xml:space="preserve">Bệnh </w:t>
      </w:r>
      <w:r>
        <w:t xml:space="preserve">ở </w:t>
      </w:r>
      <w:r>
        <w:t xml:space="preserve">trẻ </w:t>
      </w:r>
      <w:r>
        <w:t xml:space="preserve">nhỏ </w:t>
      </w:r>
      <w:r>
        <w:t xml:space="preserve">đang </w:t>
      </w:r>
      <w:r>
        <w:t xml:space="preserve">bú, </w:t>
      </w:r>
      <w:r>
        <w:t xml:space="preserve">có </w:t>
      </w:r>
      <w:r>
        <w:t xml:space="preserve">những </w:t>
      </w:r>
      <w:r>
        <w:t xml:space="preserve">vết </w:t>
      </w:r>
      <w:r>
        <w:t xml:space="preserve">loét </w:t>
      </w:r>
      <w:r>
        <w:t xml:space="preserve">nhỏ </w:t>
      </w:r>
      <w:r>
        <w:t xml:space="preserve">ở </w:t>
      </w:r>
      <w:r>
        <w:t xml:space="preserve">màng </w:t>
      </w:r>
      <w:r>
        <w:t xml:space="preserve">nhây </w:t>
      </w:r>
      <w:r>
        <w:t xml:space="preserve">miệng, </w:t>
      </w:r>
      <w:r>
        <w:t xml:space="preserve">ở </w:t>
      </w:r>
      <w:r>
        <w:t xml:space="preserve">lưỡi </w:t>
      </w:r>
      <w:r>
        <w:t xml:space="preserve">do </w:t>
      </w:r>
      <w:r>
        <w:t xml:space="preserve">một </w:t>
      </w:r>
      <w:r>
        <w:t xml:space="preserve">loại </w:t>
      </w:r>
      <w:r>
        <w:t xml:space="preserve">nấm </w:t>
      </w:r>
      <w:r>
        <w:t xml:space="preserve">sinh </w:t>
      </w:r>
      <w:r>
        <w:t xml:space="preserve">ra. </w:t>
      </w:r>
      <w:r>
        <w:br/>
      </w:r>
      <w:r>
        <w:rPr>
          <w:b/>
        </w:rPr>
        <w:t xml:space="preserve">tưa, </w:t>
      </w:r>
      <w:r>
        <w:rPr>
          <w:i/>
        </w:rPr>
        <w:t xml:space="preserve">tính từ </w:t>
      </w:r>
      <w:r>
        <w:t xml:space="preserve">(phương ngữ). </w:t>
      </w:r>
      <w:r>
        <w:t xml:space="preserve">Rách </w:t>
      </w:r>
      <w:r>
        <w:t xml:space="preserve">bươm, </w:t>
      </w:r>
      <w:r>
        <w:t xml:space="preserve">rách </w:t>
      </w:r>
      <w:r>
        <w:rPr>
          <w:i/>
        </w:rPr>
        <w:t xml:space="preserve">mướp. </w:t>
      </w:r>
      <w:r>
        <w:t xml:space="preserve">Ống </w:t>
      </w:r>
      <w:r>
        <w:t xml:space="preserve">quần </w:t>
      </w:r>
      <w:r>
        <w:rPr>
          <w:i/>
        </w:rPr>
        <w:t xml:space="preserve">tưa </w:t>
      </w:r>
      <w:r>
        <w:rPr>
          <w:i/>
        </w:rPr>
        <w:t xml:space="preserve">ra. </w:t>
      </w:r>
      <w:r>
        <w:t xml:space="preserve">Hai </w:t>
      </w:r>
      <w:r>
        <w:t xml:space="preserve">uạt </w:t>
      </w:r>
      <w:r>
        <w:rPr>
          <w:i/>
        </w:rPr>
        <w:t xml:space="preserve">áo </w:t>
      </w:r>
      <w:r>
        <w:t xml:space="preserve">rách </w:t>
      </w:r>
      <w:r>
        <w:t xml:space="preserve">tưa. </w:t>
      </w:r>
      <w:r>
        <w:br/>
      </w:r>
      <w:r>
        <w:rPr>
          <w:b/>
        </w:rPr>
        <w:t xml:space="preserve">tứa </w:t>
      </w:r>
      <w:r>
        <w:rPr>
          <w:i/>
        </w:rPr>
        <w:t xml:space="preserve">động từ </w:t>
      </w:r>
      <w:r>
        <w:t xml:space="preserve">Chảy </w:t>
      </w:r>
      <w:r>
        <w:t xml:space="preserve">ra </w:t>
      </w:r>
      <w:r>
        <w:t xml:space="preserve">thành </w:t>
      </w:r>
      <w:r>
        <w:t xml:space="preserve">giọt </w:t>
      </w:r>
      <w:r>
        <w:t xml:space="preserve">trên </w:t>
      </w:r>
      <w:r>
        <w:t xml:space="preserve">một </w:t>
      </w:r>
      <w:r>
        <w:t xml:space="preserve">điện </w:t>
      </w:r>
      <w:r>
        <w:t xml:space="preserve">tương </w:t>
      </w:r>
      <w:r>
        <w:t xml:space="preserve">đối </w:t>
      </w:r>
      <w:r>
        <w:t xml:space="preserve">rộng. </w:t>
      </w:r>
      <w:r>
        <w:t xml:space="preserve">Mồ </w:t>
      </w:r>
      <w:r>
        <w:t xml:space="preserve">hôi </w:t>
      </w:r>
      <w:r>
        <w:rPr>
          <w:i/>
        </w:rPr>
        <w:t xml:space="preserve">tứa </w:t>
      </w:r>
      <w:r>
        <w:t xml:space="preserve">ra. </w:t>
      </w:r>
      <w:r>
        <w:t xml:space="preserve">Cánh </w:t>
      </w:r>
      <w:r>
        <w:t xml:space="preserve">tay </w:t>
      </w:r>
      <w:r>
        <w:t xml:space="preserve">sâysát, </w:t>
      </w:r>
      <w:r>
        <w:rPr>
          <w:i/>
        </w:rPr>
        <w:t xml:space="preserve">tứn </w:t>
      </w:r>
      <w:r>
        <w:rPr>
          <w:i/>
        </w:rPr>
        <w:t xml:space="preserve">máu. </w:t>
      </w:r>
      <w:r>
        <w:t xml:space="preserve">Nhựa </w:t>
      </w:r>
      <w:r>
        <w:t xml:space="preserve">cây </w:t>
      </w:r>
      <w:r>
        <w:t xml:space="preserve">tứa </w:t>
      </w:r>
      <w:r>
        <w:t xml:space="preserve">ra </w:t>
      </w:r>
      <w:r>
        <w:t xml:space="preserve">từ </w:t>
      </w:r>
      <w:r>
        <w:t xml:space="preserve">vết </w:t>
      </w:r>
      <w:r>
        <w:t xml:space="preserve">cắt. </w:t>
      </w:r>
      <w:r>
        <w:br/>
      </w:r>
      <w:r>
        <w:rPr>
          <w:b/>
        </w:rPr>
        <w:t xml:space="preserve">tựa, </w:t>
      </w:r>
      <w:r>
        <w:rPr>
          <w:i/>
        </w:rPr>
        <w:t xml:space="preserve">danh từ </w:t>
      </w:r>
      <w:r>
        <w:t xml:space="preserve">cũng nói </w:t>
      </w:r>
      <w:r>
        <w:t xml:space="preserve">lời </w:t>
      </w:r>
      <w:r>
        <w:t xml:space="preserve">tựa. </w:t>
      </w:r>
      <w:r>
        <w:t xml:space="preserve">Bài </w:t>
      </w:r>
      <w:r>
        <w:t xml:space="preserve">viết </w:t>
      </w:r>
      <w:r>
        <w:t xml:space="preserve">ở </w:t>
      </w:r>
      <w:r>
        <w:t xml:space="preserve">đầu </w:t>
      </w:r>
      <w:r>
        <w:t xml:space="preserve">sách </w:t>
      </w:r>
      <w:r>
        <w:t xml:space="preserve">để </w:t>
      </w:r>
      <w:r>
        <w:t xml:space="preserve">trình </w:t>
      </w:r>
      <w:r>
        <w:t xml:space="preserve">bày </w:t>
      </w:r>
      <w:r>
        <w:t xml:space="preserve">một </w:t>
      </w:r>
      <w:r>
        <w:t xml:space="preserve">số </w:t>
      </w:r>
      <w:r>
        <w:t xml:space="preserve">điều </w:t>
      </w:r>
      <w:r>
        <w:t xml:space="preserve">cần </w:t>
      </w:r>
      <w:r>
        <w:t xml:space="preserve">thiết </w:t>
      </w:r>
      <w:r>
        <w:t xml:space="preserve">về </w:t>
      </w:r>
      <w:r>
        <w:t xml:space="preserve">cuốn </w:t>
      </w:r>
      <w:r>
        <w:t xml:space="preserve">sách </w:t>
      </w:r>
      <w:r>
        <w:t xml:space="preserve">đó. </w:t>
      </w:r>
      <w:r>
        <w:t xml:space="preserve">Đề </w:t>
      </w:r>
      <w:r>
        <w:t xml:space="preserve">tựa </w:t>
      </w:r>
      <w:r>
        <w:rPr>
          <w:i/>
        </w:rPr>
        <w:t xml:space="preserve">cho </w:t>
      </w:r>
      <w:r>
        <w:rPr>
          <w:i/>
        </w:rPr>
        <w:t xml:space="preserve">tác </w:t>
      </w:r>
      <w:r>
        <w:t xml:space="preserve">phẩm. </w:t>
      </w:r>
      <w:r>
        <w:br/>
      </w:r>
      <w:r>
        <w:rPr>
          <w:b/>
        </w:rPr>
        <w:t xml:space="preserve">tựa,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Áp </w:t>
      </w:r>
      <w:r>
        <w:t xml:space="preserve">sát </w:t>
      </w:r>
      <w:r>
        <w:t xml:space="preserve">vào </w:t>
      </w:r>
      <w:r>
        <w:t xml:space="preserve">vật </w:t>
      </w:r>
      <w:r>
        <w:t xml:space="preserve">gì </w:t>
      </w:r>
      <w:r>
        <w:t xml:space="preserve">để </w:t>
      </w:r>
      <w:r>
        <w:t xml:space="preserve">nhờ </w:t>
      </w:r>
      <w:r>
        <w:t xml:space="preserve">vào </w:t>
      </w:r>
      <w:r>
        <w:t xml:space="preserve">đó </w:t>
      </w:r>
      <w:r>
        <w:t xml:space="preserve">mà </w:t>
      </w:r>
      <w:r>
        <w:t xml:space="preserve">giữ </w:t>
      </w:r>
      <w:r>
        <w:t xml:space="preserve">ở </w:t>
      </w:r>
      <w:r>
        <w:t xml:space="preserve">nguyên </w:t>
      </w:r>
      <w:r>
        <w:t xml:space="preserve">một </w:t>
      </w:r>
      <w:r>
        <w:t xml:space="preserve">tư </w:t>
      </w:r>
      <w:r>
        <w:t xml:space="preserve">thế </w:t>
      </w:r>
      <w:r>
        <w:t xml:space="preserve">nhất </w:t>
      </w:r>
      <w:r>
        <w:t xml:space="preserve">định. </w:t>
      </w:r>
      <w:r>
        <w:t xml:space="preserve">Đứng </w:t>
      </w:r>
      <w:r>
        <w:rPr>
          <w:i/>
        </w:rPr>
        <w:t xml:space="preserve">tựa </w:t>
      </w:r>
      <w:r>
        <w:rPr>
          <w:i/>
        </w:rPr>
        <w:t xml:space="preserve">cửa. </w:t>
      </w:r>
      <w:r>
        <w:rPr>
          <w:i/>
        </w:rPr>
        <w:t xml:space="preserve">Tựa </w:t>
      </w:r>
      <w:r>
        <w:rPr>
          <w:i/>
        </w:rPr>
        <w:t xml:space="preserve">lưng </w:t>
      </w:r>
      <w:r>
        <w:t xml:space="preserve">uào </w:t>
      </w:r>
      <w:r>
        <w:t xml:space="preserve">gốc </w:t>
      </w:r>
      <w:r>
        <w:t xml:space="preserve">cây. </w:t>
      </w:r>
      <w:r>
        <w:t xml:space="preserve">Tựa </w:t>
      </w:r>
      <w:r>
        <w:t xml:space="preserve">xe </w:t>
      </w:r>
      <w:r>
        <w:rPr>
          <w:i/>
        </w:rPr>
        <w:t xml:space="preserve">đạp </w:t>
      </w:r>
      <w:r>
        <w:rPr>
          <w:i/>
        </w:rPr>
        <w:t xml:space="preserve">bên </w:t>
      </w:r>
      <w:r>
        <w:rPr>
          <w:i/>
        </w:rPr>
        <w:t xml:space="preserve">bờ </w:t>
      </w:r>
      <w:r>
        <w:rPr>
          <w:i/>
        </w:rPr>
        <w:t xml:space="preserve">rào. </w:t>
      </w:r>
      <w:r>
        <w:t xml:space="preserve">II </w:t>
      </w:r>
      <w: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ghế </w:t>
      </w:r>
      <w:r>
        <w:t xml:space="preserve">dùng </w:t>
      </w:r>
      <w:r>
        <w:t xml:space="preserve">để </w:t>
      </w:r>
      <w:r>
        <w:t xml:space="preserve">tựa </w:t>
      </w:r>
      <w:r>
        <w:t xml:space="preserve">lưng </w:t>
      </w:r>
      <w:r>
        <w:t xml:space="preserve">vào </w:t>
      </w:r>
      <w:r>
        <w:t xml:space="preserve">khi </w:t>
      </w:r>
      <w:r>
        <w:t xml:space="preserve">ngồi. </w:t>
      </w:r>
      <w:r>
        <w:t xml:space="preserve">Ghế </w:t>
      </w:r>
      <w:r>
        <w:t xml:space="preserve">có </w:t>
      </w:r>
      <w:r>
        <w:rPr>
          <w:i/>
        </w:rPr>
        <w:t xml:space="preserve">tựa. </w:t>
      </w:r>
      <w:r>
        <w:t xml:space="preserve">tựa, </w:t>
      </w:r>
      <w:r>
        <w:t xml:space="preserve">động từ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rất </w:t>
      </w:r>
      <w:r>
        <w:t xml:space="preserve">điển </w:t>
      </w:r>
      <w:r>
        <w:t xml:space="preserve">hình </w:t>
      </w:r>
      <w:r>
        <w:t xml:space="preserve">nào </w:t>
      </w:r>
      <w:r>
        <w:t xml:space="preserve">đó, </w:t>
      </w:r>
      <w:r>
        <w:t xml:space="preserve">(so </w:t>
      </w:r>
      <w:r>
        <w:t xml:space="preserve">sánh </w:t>
      </w:r>
      <w:r>
        <w:t xml:space="preserve">để </w:t>
      </w:r>
      <w:r>
        <w:t xml:space="preserve">nêu </w:t>
      </w:r>
      <w:r>
        <w:t xml:space="preserve">bật </w:t>
      </w:r>
      <w:r>
        <w:t xml:space="preserve">mức </w:t>
      </w:r>
      <w:r>
        <w:t xml:space="preserve">độ </w:t>
      </w:r>
      <w:r>
        <w:t xml:space="preserve">của </w:t>
      </w:r>
      <w:r>
        <w:t xml:space="preserve">một </w:t>
      </w:r>
      <w:r>
        <w:t xml:space="preserve">tính </w:t>
      </w:r>
      <w:r>
        <w:t xml:space="preserve">chất). </w:t>
      </w:r>
      <w:r>
        <w:t xml:space="preserve">Coi </w:t>
      </w:r>
      <w:r>
        <w:t xml:space="preserve">cái </w:t>
      </w:r>
      <w:r>
        <w:rPr>
          <w:i/>
        </w:rPr>
        <w:t xml:space="preserve">chết </w:t>
      </w:r>
      <w:r>
        <w:t xml:space="preserve">nhẹ </w:t>
      </w:r>
      <w:r>
        <w:t xml:space="preserve">tựa </w:t>
      </w:r>
      <w:r>
        <w:t xml:space="preserve">lông </w:t>
      </w:r>
      <w:r>
        <w:t xml:space="preserve">hồng. </w:t>
      </w:r>
      <w:r>
        <w:t xml:space="preserve">Sáng </w:t>
      </w:r>
      <w:r>
        <w:t xml:space="preserve">tựa </w:t>
      </w:r>
      <w:r>
        <w:t xml:space="preserve">trăng </w:t>
      </w:r>
      <w:r>
        <w:t xml:space="preserve">răm. </w:t>
      </w:r>
      <w:r>
        <w:br/>
      </w:r>
      <w:r>
        <w:rPr>
          <w:b/>
        </w:rPr>
        <w:t xml:space="preserve">tựa </w:t>
      </w:r>
      <w:r>
        <w:rPr>
          <w:b/>
        </w:rPr>
        <w:t xml:space="preserve">hổ </w:t>
      </w:r>
      <w:r>
        <w:rPr>
          <w:i/>
        </w:rPr>
        <w:t xml:space="preserve">động từ </w:t>
      </w:r>
      <w:r>
        <w:t xml:space="preserve">Giống </w:t>
      </w:r>
      <w:r>
        <w:t xml:space="preserve">như </w:t>
      </w:r>
      <w:r>
        <w:t xml:space="preserve">là, </w:t>
      </w:r>
      <w:r>
        <w:t xml:space="preserve">có </w:t>
      </w:r>
      <w:r>
        <w:t xml:space="preserve">vẻ </w:t>
      </w:r>
      <w:r>
        <w:t xml:space="preserve">như </w:t>
      </w:r>
      <w:r>
        <w:t xml:space="preserve">là. </w:t>
      </w:r>
      <w:r>
        <w:t xml:space="preserve">Hai </w:t>
      </w:r>
      <w:r>
        <w:t xml:space="preserve">chân </w:t>
      </w:r>
      <w:r>
        <w:t xml:space="preserve">mỏi </w:t>
      </w:r>
      <w:r>
        <w:rPr>
          <w:i/>
        </w:rPr>
        <w:t xml:space="preserve">rời, </w:t>
      </w:r>
      <w:r>
        <w:t xml:space="preserve">tựa </w:t>
      </w:r>
      <w:r>
        <w:t xml:space="preserve">hồ </w:t>
      </w:r>
      <w:r>
        <w:t xml:space="preserve">muốn </w:t>
      </w:r>
      <w:r>
        <w:rPr>
          <w:i/>
        </w:rPr>
        <w:t xml:space="preserve">khuyu </w:t>
      </w:r>
      <w:r>
        <w:t xml:space="preserve">xuống. </w:t>
      </w:r>
      <w:r>
        <w:br/>
      </w:r>
      <w:r>
        <w:rPr>
          <w:b/>
        </w:rPr>
        <w:t xml:space="preserve">tựa </w:t>
      </w:r>
      <w:r>
        <w:rPr>
          <w:b/>
        </w:rPr>
        <w:t xml:space="preserve">nương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Như </w:t>
      </w:r>
      <w:r>
        <w:t xml:space="preserve">nương </w:t>
      </w:r>
      <w:r>
        <w:t xml:space="preserve">tựa. </w:t>
      </w:r>
      <w:r>
        <w:br/>
      </w:r>
      <w:r>
        <w:rPr>
          <w:b/>
        </w:rPr>
        <w:t xml:space="preserve">tức,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Lãi </w:t>
      </w:r>
      <w:r>
        <w:t xml:space="preserve">(cho </w:t>
      </w:r>
      <w:r>
        <w:t xml:space="preserve">vay). </w:t>
      </w:r>
      <w:r>
        <w:t xml:space="preserve">Hình </w:t>
      </w:r>
      <w:r>
        <w:rPr>
          <w:i/>
        </w:rPr>
        <w:t xml:space="preserve">thức </w:t>
      </w:r>
      <w:r>
        <w:rPr>
          <w:i/>
        </w:rPr>
        <w:t xml:space="preserve">bóc </w:t>
      </w:r>
      <w:r>
        <w:rPr>
          <w:i/>
        </w:rPr>
        <w:t xml:space="preserve">lột </w:t>
      </w:r>
      <w:r>
        <w:rPr>
          <w:i/>
        </w:rPr>
        <w:t xml:space="preserve">tô, </w:t>
      </w:r>
      <w:r>
        <w:rPr>
          <w:i/>
        </w:rPr>
        <w:t xml:space="preserve">tức. </w:t>
      </w:r>
      <w:r>
        <w:t xml:space="preserve">Giảm </w:t>
      </w:r>
      <w:r>
        <w:rPr>
          <w:i/>
        </w:rPr>
        <w:t xml:space="preserve">tô, </w:t>
      </w:r>
      <w:r>
        <w:t xml:space="preserve">giảm </w:t>
      </w:r>
      <w:r>
        <w:rPr>
          <w:i/>
        </w:rPr>
        <w:t xml:space="preserve">tức. </w:t>
      </w:r>
      <w:r>
        <w:br/>
      </w:r>
      <w:r>
        <w:rPr>
          <w:b/>
        </w:rPr>
        <w:t xml:space="preserve">tức,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vật </w:t>
      </w:r>
      <w:r>
        <w:t xml:space="preserve">chứa </w:t>
      </w:r>
      <w:r>
        <w:t xml:space="preserve">đựng </w:t>
      </w:r>
      <w:r>
        <w:t xml:space="preserve">bên </w:t>
      </w:r>
      <w:r>
        <w:t xml:space="preserve">trong </w:t>
      </w:r>
      <w:r>
        <w:t xml:space="preserve">bị </w:t>
      </w:r>
      <w:r>
        <w:t xml:space="preserve">dồn </w:t>
      </w:r>
      <w:r>
        <w:t xml:space="preserve">nén </w:t>
      </w:r>
      <w:r>
        <w:t xml:space="preserve">quá </w:t>
      </w:r>
      <w:r>
        <w:t xml:space="preserve">chặt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muốn </w:t>
      </w:r>
      <w:r>
        <w:t xml:space="preserve">phá </w:t>
      </w:r>
      <w:r>
        <w:t xml:space="preserve">bung </w:t>
      </w:r>
      <w:r>
        <w:t xml:space="preserve">ra. </w:t>
      </w:r>
      <w:r>
        <w:t xml:space="preserve">Tức </w:t>
      </w:r>
      <w:r>
        <w:t xml:space="preserve">hơi </w:t>
      </w:r>
      <w:r>
        <w:t xml:space="preserve">bình </w:t>
      </w:r>
      <w:r>
        <w:t xml:space="preserve">bị </w:t>
      </w:r>
      <w:r>
        <w:t xml:space="preserve">vỡ. </w:t>
      </w:r>
      <w:r>
        <w:t xml:space="preserve">Tức </w:t>
      </w:r>
      <w:r>
        <w:t xml:space="preserve">nước </w:t>
      </w:r>
      <w:r>
        <w:t xml:space="preserve">uỡ </w:t>
      </w:r>
      <w:r>
        <w:rPr>
          <w:i/>
        </w:rPr>
        <w:t xml:space="preserve">bờ </w:t>
      </w:r>
      <w:r>
        <w:t xml:space="preserve">(tục ngữ).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cảm </w:t>
      </w:r>
      <w:r>
        <w:t xml:space="preserve">giác </w:t>
      </w:r>
      <w:r>
        <w:t xml:space="preserve">có </w:t>
      </w:r>
      <w:r>
        <w:t xml:space="preserve">cái </w:t>
      </w:r>
      <w:r>
        <w:t xml:space="preserve">gì </w:t>
      </w:r>
      <w:r>
        <w:t xml:space="preserve">bị </w:t>
      </w:r>
      <w:r>
        <w:t xml:space="preserve">dồn </w:t>
      </w:r>
      <w:r>
        <w:t xml:space="preserve">ứ, </w:t>
      </w:r>
      <w:r>
        <w:t xml:space="preserve">nén </w:t>
      </w:r>
      <w:r>
        <w:t xml:space="preserve">chặt </w:t>
      </w:r>
      <w:r>
        <w:t xml:space="preserve">ở </w:t>
      </w:r>
      <w:r>
        <w:t xml:space="preserve">bộ </w:t>
      </w:r>
      <w:r>
        <w:t xml:space="preserve">phận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cơ </w:t>
      </w:r>
      <w:r>
        <w:t xml:space="preserve">thể, </w:t>
      </w:r>
      <w:r>
        <w:t xml:space="preserve">làm </w:t>
      </w:r>
      <w:r>
        <w:t xml:space="preserve">rất </w:t>
      </w:r>
      <w:r>
        <w:t xml:space="preserve">khó </w:t>
      </w:r>
      <w:r>
        <w:t xml:space="preserve">chịu. </w:t>
      </w:r>
      <w:r>
        <w:t xml:space="preserve">Ăn </w:t>
      </w:r>
      <w:r>
        <w:rPr>
          <w:i/>
        </w:rPr>
        <w:t xml:space="preserve">no </w:t>
      </w:r>
      <w:r>
        <w:rPr>
          <w:i/>
        </w:rPr>
        <w:t xml:space="preserve">quá, </w:t>
      </w:r>
      <w:r>
        <w:t xml:space="preserve">tức </w:t>
      </w:r>
      <w:r>
        <w:rPr>
          <w:i/>
        </w:rPr>
        <w:t xml:space="preserve">bụng. </w:t>
      </w:r>
      <w:r>
        <w:t xml:space="preserve">Ngực </w:t>
      </w:r>
      <w:r>
        <w:t xml:space="preserve">tức </w:t>
      </w:r>
      <w:r>
        <w:rPr>
          <w:i/>
        </w:rPr>
        <w:t xml:space="preserve">không </w:t>
      </w:r>
      <w:r>
        <w:t xml:space="preserve">thở </w:t>
      </w:r>
      <w:r>
        <w:rPr>
          <w:i/>
        </w:rPr>
        <w:t xml:space="preserve">được. </w:t>
      </w:r>
      <w:r>
        <w:rPr>
          <w:i/>
        </w:rPr>
        <w:t xml:space="preserve">Tức </w:t>
      </w:r>
      <w:r>
        <w:rPr>
          <w:i/>
        </w:rPr>
        <w:t xml:space="preserve">sữa. </w:t>
      </w:r>
      <w:r>
        <w:rPr>
          <w:b/>
        </w:rPr>
        <w:t xml:space="preserve">3 </w:t>
      </w:r>
      <w:r>
        <w:t xml:space="preserve">Có </w:t>
      </w:r>
      <w:r>
        <w:rPr>
          <w:i/>
        </w:rPr>
        <w:t xml:space="preserve">cảm </w:t>
      </w:r>
      <w:r>
        <w:t xml:space="preserve">giác </w:t>
      </w:r>
      <w:r>
        <w:t xml:space="preserve">rất </w:t>
      </w:r>
      <w:r>
        <w:t xml:space="preserve">khó </w:t>
      </w:r>
      <w:r>
        <w:t xml:space="preserve">chịu </w:t>
      </w:r>
      <w:r>
        <w:t xml:space="preserve">khi </w:t>
      </w:r>
      <w:r>
        <w:t xml:space="preserve">có </w:t>
      </w:r>
      <w:r>
        <w:t xml:space="preserve">điều </w:t>
      </w:r>
      <w:r>
        <w:t xml:space="preserve">sai </w:t>
      </w:r>
      <w:r>
        <w:t xml:space="preserve">trái, </w:t>
      </w:r>
      <w:r>
        <w:t xml:space="preserve">vô </w:t>
      </w:r>
      <w:r>
        <w:t xml:space="preserve">lí </w:t>
      </w:r>
      <w:r>
        <w:t xml:space="preserve">nào </w:t>
      </w:r>
      <w:r>
        <w:t xml:space="preserve">đó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mình, </w:t>
      </w:r>
      <w:r>
        <w:t xml:space="preserve">mà </w:t>
      </w:r>
      <w:r>
        <w:t xml:space="preserve">mình </w:t>
      </w:r>
      <w:r>
        <w:t xml:space="preserve">thấy </w:t>
      </w:r>
      <w:r>
        <w:t xml:space="preserve">đành </w:t>
      </w:r>
      <w:r>
        <w:t xml:space="preserve">chịu, </w:t>
      </w:r>
      <w:r>
        <w:t xml:space="preserve">không </w:t>
      </w:r>
      <w:r>
        <w:t xml:space="preserve">làm </w:t>
      </w:r>
      <w:r>
        <w:t xml:space="preserve">gì </w:t>
      </w:r>
      <w:r>
        <w:t xml:space="preserve">được. </w:t>
      </w:r>
      <w:r>
        <w:t xml:space="preserve">Nghe </w:t>
      </w:r>
      <w:r>
        <w:rPr>
          <w:i/>
        </w:rPr>
        <w:t xml:space="preserve">chuyện </w:t>
      </w:r>
      <w:r>
        <w:t xml:space="preserve">ai </w:t>
      </w:r>
      <w:r>
        <w:t xml:space="preserve">cũng </w:t>
      </w:r>
      <w:r>
        <w:t xml:space="preserve">tức. </w:t>
      </w:r>
      <w:r>
        <w:t xml:space="preserve">Nói </w:t>
      </w:r>
      <w:r>
        <w:t xml:space="preserve">cho </w:t>
      </w:r>
      <w:r>
        <w:t xml:space="preserve">đỡ </w:t>
      </w:r>
      <w:r>
        <w:t xml:space="preserve">tức. </w:t>
      </w:r>
      <w:r>
        <w:rPr>
          <w:i/>
        </w:rPr>
        <w:t xml:space="preserve">Tức </w:t>
      </w:r>
      <w:r>
        <w:rPr>
          <w:i/>
        </w:rPr>
        <w:t xml:space="preserve">lộn </w:t>
      </w:r>
      <w:r>
        <w:t xml:space="preserve">ruột </w:t>
      </w:r>
      <w:r>
        <w:t xml:space="preserve">(kng.; </w:t>
      </w:r>
      <w:r>
        <w:t xml:space="preserve">tức </w:t>
      </w:r>
      <w:r>
        <w:t xml:space="preserve">lắm). </w:t>
      </w:r>
      <w:r>
        <w:rPr>
          <w:i/>
        </w:rPr>
        <w:t xml:space="preserve">// </w:t>
      </w:r>
      <w:r>
        <w:t xml:space="preserve">Láy: </w:t>
      </w:r>
      <w:r>
        <w:t xml:space="preserve">tưng </w:t>
      </w:r>
      <w:r>
        <w:t xml:space="preserve">tức </w:t>
      </w:r>
      <w:r>
        <w:t xml:space="preserve">(nghĩa </w:t>
      </w:r>
      <w:r>
        <w:rPr>
          <w:i/>
        </w:rPr>
        <w:t xml:space="preserve">2, </w:t>
      </w:r>
      <w:r>
        <w:rPr>
          <w:i/>
        </w:rPr>
        <w:t xml:space="preserve">3;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tức, </w:t>
      </w:r>
      <w:r>
        <w:rPr>
          <w:i/>
        </w:rP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với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chỉ </w:t>
      </w:r>
      <w:r>
        <w:t xml:space="preserve">là </w:t>
      </w:r>
      <w:r>
        <w:t xml:space="preserve">một, </w:t>
      </w:r>
      <w:r>
        <w:t xml:space="preserve">tuy </w:t>
      </w:r>
      <w:r>
        <w:rPr>
          <w:i/>
        </w:rPr>
        <w:t xml:space="preserve">cách </w:t>
      </w:r>
      <w:r>
        <w:t xml:space="preserve">nói </w:t>
      </w:r>
      <w:r>
        <w:t xml:space="preserve">có </w:t>
      </w:r>
      <w:r>
        <w:t xml:space="preserve">khác, </w:t>
      </w:r>
      <w:r>
        <w:t xml:space="preserve">nêu </w:t>
      </w:r>
      <w:r>
        <w:t xml:space="preserve">thêm </w:t>
      </w:r>
      <w:r>
        <w:t xml:space="preserve">để </w:t>
      </w:r>
      <w:r>
        <w:t xml:space="preserve">nói </w:t>
      </w:r>
      <w:r>
        <w:t xml:space="preserve">rõ </w:t>
      </w:r>
      <w:r>
        <w:t xml:space="preserve">một </w:t>
      </w:r>
      <w:r>
        <w:t xml:space="preserve">khía </w:t>
      </w:r>
      <w:r>
        <w:t xml:space="preserve">cạnh </w:t>
      </w:r>
      <w:r>
        <w:t xml:space="preserve">nào </w:t>
      </w:r>
      <w:r>
        <w:t xml:space="preserve">đó. </w:t>
      </w:r>
      <w:r>
        <w:t xml:space="preserve">Thứ </w:t>
      </w:r>
      <w:r>
        <w:rPr>
          <w:i/>
        </w:rPr>
        <w:t xml:space="preserve">hai </w:t>
      </w:r>
      <w:r>
        <w:rPr>
          <w:i/>
        </w:rPr>
        <w:t xml:space="preserve">tuần </w:t>
      </w:r>
      <w:r>
        <w:t xml:space="preserve">sau, </w:t>
      </w:r>
      <w:r>
        <w:t xml:space="preserve">tức </w:t>
      </w:r>
      <w:r>
        <w:t xml:space="preserve">ngày </w:t>
      </w:r>
      <w:r>
        <w:rPr>
          <w:i/>
        </w:rPr>
        <w:t xml:space="preserve">ba </w:t>
      </w:r>
      <w:r>
        <w:t xml:space="preserve">mươi </w:t>
      </w:r>
      <w:r>
        <w:rPr>
          <w:i/>
        </w:rPr>
        <w:t xml:space="preserve">Tmối,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t xml:space="preserve">sẽ </w:t>
      </w:r>
      <w:r>
        <w:t xml:space="preserve">uê. </w:t>
      </w:r>
      <w:r>
        <w:br/>
      </w:r>
      <w:r>
        <w:rPr>
          <w:b/>
        </w:rPr>
        <w:t xml:space="preserve">tức </w:t>
      </w:r>
      <w:r>
        <w:rPr>
          <w:b/>
        </w:rPr>
        <w:t xml:space="preserve">cảnh </w:t>
      </w:r>
      <w:r>
        <w:rPr>
          <w:i/>
        </w:rPr>
        <w:t xml:space="preserve">động từ </w:t>
      </w:r>
      <w:r>
        <w:t xml:space="preserve">(cũ). </w:t>
      </w:r>
      <w:r>
        <w:t xml:space="preserve">Ngắm </w:t>
      </w:r>
      <w:r>
        <w:t xml:space="preserve">cảnh </w:t>
      </w:r>
      <w:r>
        <w:t xml:space="preserve">mà </w:t>
      </w:r>
      <w:r>
        <w:t xml:space="preserve">có </w:t>
      </w:r>
      <w:r>
        <w:t xml:space="preserve">cảm </w:t>
      </w:r>
      <w:r>
        <w:t xml:space="preserve">xúc, </w:t>
      </w:r>
      <w:r>
        <w:t xml:space="preserve">nằyra </w:t>
      </w:r>
      <w:r>
        <w:t xml:space="preserve">tứ </w:t>
      </w:r>
      <w:r>
        <w:t xml:space="preserve">thơ, </w:t>
      </w:r>
      <w:r>
        <w:t xml:space="preserve">lời </w:t>
      </w:r>
      <w:r>
        <w:t xml:space="preserve">thơ. </w:t>
      </w:r>
      <w:r>
        <w:t xml:space="preserve">Tức </w:t>
      </w:r>
      <w:r>
        <w:rPr>
          <w:i/>
        </w:rPr>
        <w:t xml:space="preserve">cảnh </w:t>
      </w:r>
      <w:r>
        <w:rPr>
          <w:i/>
        </w:rPr>
        <w:t xml:space="preserve">một </w:t>
      </w:r>
      <w:r>
        <w:rPr>
          <w:i/>
        </w:rPr>
        <w:t xml:space="preserve">bài </w:t>
      </w:r>
      <w:r>
        <w:rPr>
          <w:i/>
        </w:rPr>
        <w:t xml:space="preserve">thơ. </w:t>
      </w:r>
      <w:r>
        <w:br/>
      </w:r>
      <w:r>
        <w:rPr>
          <w:b/>
        </w:rPr>
        <w:t xml:space="preserve">tức </w:t>
      </w:r>
      <w:r>
        <w:rPr>
          <w:b/>
        </w:rPr>
        <w:t xml:space="preserve">cảnh </w:t>
      </w:r>
      <w:r>
        <w:rPr>
          <w:b/>
        </w:rPr>
        <w:t xml:space="preserve">sinh </w:t>
      </w:r>
      <w:r>
        <w:rPr>
          <w:b/>
        </w:rPr>
        <w:t xml:space="preserve">tình </w:t>
      </w:r>
      <w:r>
        <w:rPr>
          <w:i/>
        </w:rPr>
        <w:t xml:space="preserve">động từ </w:t>
      </w:r>
      <w:r>
        <w:t xml:space="preserve">(cũ). </w:t>
      </w:r>
      <w:r>
        <w:t xml:space="preserve">Ngắm </w:t>
      </w:r>
      <w:r>
        <w:t xml:space="preserve">cảnh </w:t>
      </w:r>
      <w:r>
        <w:t xml:space="preserve">mà </w:t>
      </w:r>
      <w:r>
        <w:t xml:space="preserve">có </w:t>
      </w:r>
      <w:r>
        <w:t xml:space="preserve">cảm </w:t>
      </w:r>
      <w:r>
        <w:t xml:space="preserve">xúc, </w:t>
      </w:r>
      <w:r>
        <w:t xml:space="preserve">muốn </w:t>
      </w:r>
      <w:r>
        <w:t xml:space="preserve">làm </w:t>
      </w:r>
      <w:r>
        <w:rPr>
          <w:i/>
        </w:rPr>
        <w:t xml:space="preserve">thơ. </w:t>
      </w:r>
      <w:r>
        <w:br w:type="page"/>
      </w:r>
      <w:r>
        <w:rPr>
          <w:b/>
        </w:rPr>
        <w:t xml:space="preserve">tức </w:t>
      </w:r>
      <w:r>
        <w:rPr>
          <w:b/>
        </w:rPr>
        <w:t xml:space="preserve">cười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Buồn </w:t>
      </w:r>
      <w:r>
        <w:t xml:space="preserve">cười, </w:t>
      </w:r>
      <w:r>
        <w:t xml:space="preserve">nực </w:t>
      </w:r>
      <w:r>
        <w:t xml:space="preserve">cười. </w:t>
      </w:r>
      <w:r>
        <w:t xml:space="preserve">Tức </w:t>
      </w:r>
      <w:r>
        <w:rPr>
          <w:i/>
        </w:rPr>
        <w:t xml:space="preserve">cười </w:t>
      </w:r>
      <w:r>
        <w:t xml:space="preserve">mà </w:t>
      </w:r>
      <w:r>
        <w:t xml:space="preserve">cố </w:t>
      </w:r>
      <w:r>
        <w:t xml:space="preserve">nhịn. </w:t>
      </w:r>
      <w:r>
        <w:t xml:space="preserve">Chuyện </w:t>
      </w:r>
      <w:r>
        <w:rPr>
          <w:i/>
        </w:rPr>
        <w:t xml:space="preserve">tức </w:t>
      </w:r>
      <w:r>
        <w:rPr>
          <w:i/>
        </w:rPr>
        <w:t xml:space="preserve">cười. </w:t>
      </w:r>
      <w:r>
        <w:br/>
      </w:r>
      <w:r>
        <w:rPr>
          <w:b/>
        </w:rPr>
        <w:t xml:space="preserve">tức </w:t>
      </w:r>
      <w:r>
        <w:rPr>
          <w:b/>
        </w:rPr>
        <w:t xml:space="preserve">giận </w:t>
      </w:r>
      <w:r>
        <w:rPr>
          <w:i/>
        </w:rPr>
        <w:t xml:space="preserve">động từ </w:t>
      </w:r>
      <w:r>
        <w:t xml:space="preserve">Vừa </w:t>
      </w:r>
      <w:r>
        <w:t xml:space="preserve">tức </w:t>
      </w:r>
      <w:r>
        <w:rPr>
          <w:i/>
        </w:rPr>
        <w:t xml:space="preserve">vừa </w:t>
      </w:r>
      <w:r>
        <w:t xml:space="preserve">rất </w:t>
      </w:r>
      <w:r>
        <w:t xml:space="preserve">giận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Vẻ </w:t>
      </w:r>
      <w:r>
        <w:t xml:space="preserve">mặt </w:t>
      </w:r>
      <w:r>
        <w:t xml:space="preserve">hằm </w:t>
      </w:r>
      <w:r>
        <w:rPr>
          <w:i/>
        </w:rPr>
        <w:t xml:space="preserve">hầm </w:t>
      </w:r>
      <w:r>
        <w:t xml:space="preserve">tức </w:t>
      </w:r>
      <w:r>
        <w:t xml:space="preserve">giận. </w:t>
      </w:r>
      <w:r>
        <w:br/>
      </w:r>
      <w:r>
        <w:rPr>
          <w:b/>
        </w:rPr>
        <w:t xml:space="preserve">tức </w:t>
      </w:r>
      <w:r>
        <w:rPr>
          <w:b/>
        </w:rPr>
        <w:t xml:space="preserve">khắc </w:t>
      </w:r>
      <w:r>
        <w:rPr>
          <w:i/>
        </w:rPr>
        <w:t xml:space="preserve">phụ từ </w:t>
      </w:r>
      <w:r>
        <w:t xml:space="preserve">Liền </w:t>
      </w:r>
      <w:r>
        <w:t xml:space="preserve">ngay </w:t>
      </w:r>
      <w:r>
        <w:t xml:space="preserve">sau </w:t>
      </w:r>
      <w:r>
        <w:t xml:space="preserve">đó. </w:t>
      </w:r>
      <w:r>
        <w:t xml:space="preserve">Tức </w:t>
      </w:r>
      <w:r>
        <w:rPr>
          <w:i/>
        </w:rPr>
        <w:t xml:space="preserve">khắc </w:t>
      </w:r>
      <w:r>
        <w:rPr>
          <w:i/>
        </w:rPr>
        <w:t xml:space="preserve">có </w:t>
      </w:r>
      <w:r>
        <w:t xml:space="preserve">phản </w:t>
      </w:r>
      <w:r>
        <w:t xml:space="preserve">ứng. </w:t>
      </w:r>
      <w:r>
        <w:t xml:space="preserve">Ngay </w:t>
      </w:r>
      <w:r>
        <w:t xml:space="preserve">tức </w:t>
      </w:r>
      <w:r>
        <w:rPr>
          <w:i/>
        </w:rPr>
        <w:t xml:space="preserve">khắc” </w:t>
      </w:r>
      <w:r>
        <w:t xml:space="preserve">(khẩu ngữ). </w:t>
      </w:r>
      <w:r>
        <w:br/>
      </w:r>
      <w:r>
        <w:rPr>
          <w:b/>
        </w:rPr>
        <w:t xml:space="preserve">tức </w:t>
      </w:r>
      <w:r>
        <w:rPr>
          <w:b/>
        </w:rPr>
        <w:t xml:space="preserve">khí </w:t>
      </w:r>
      <w:r>
        <w:rPr>
          <w:i/>
        </w:rPr>
        <w:t xml:space="preserve">động từ </w:t>
      </w:r>
      <w:r>
        <w:t xml:space="preserve">Tức </w:t>
      </w:r>
      <w:r>
        <w:t xml:space="preserve">vì </w:t>
      </w:r>
      <w:r>
        <w:t xml:space="preserve">bị </w:t>
      </w:r>
      <w:r>
        <w:t xml:space="preserve">chạm </w:t>
      </w:r>
      <w:r>
        <w:t xml:space="preserve">tự </w:t>
      </w:r>
      <w:r>
        <w:t xml:space="preserve">ái. </w:t>
      </w:r>
      <w:r>
        <w:t xml:space="preserve">Vì </w:t>
      </w:r>
      <w:r>
        <w:rPr>
          <w:i/>
        </w:rPr>
        <w:t xml:space="preserve">tức </w:t>
      </w:r>
      <w:r>
        <w:t xml:space="preserve">khí </w:t>
      </w:r>
      <w:r>
        <w:t xml:space="preserve">mà </w:t>
      </w:r>
      <w:r>
        <w:t xml:space="preserve">làm </w:t>
      </w:r>
      <w:r>
        <w:t xml:space="preserve">hỏng </w:t>
      </w:r>
      <w:r>
        <w:t xml:space="preserve">uiệc. </w:t>
      </w:r>
      <w:r>
        <w:br/>
      </w:r>
      <w:r>
        <w:rPr>
          <w:b/>
        </w:rPr>
        <w:t xml:space="preserve">tức </w:t>
      </w:r>
      <w:r>
        <w:rPr>
          <w:b/>
        </w:rPr>
        <w:t xml:space="preserve">là </w:t>
      </w:r>
      <w:r>
        <w:rPr>
          <w:i/>
        </w:rPr>
        <w:t xml:space="preserve">động từ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nhằm </w:t>
      </w:r>
      <w:r>
        <w:t xml:space="preserve">giải </w:t>
      </w:r>
      <w:r>
        <w:t xml:space="preserve">thích </w:t>
      </w:r>
      <w:r>
        <w:t xml:space="preserve">làm </w:t>
      </w:r>
      <w:r>
        <w:t xml:space="preserve">sáng </w:t>
      </w:r>
      <w:r>
        <w:t xml:space="preserve">tỏ </w:t>
      </w:r>
      <w:r>
        <w:t xml:space="preserve">điều </w:t>
      </w:r>
      <w:r>
        <w:t xml:space="preserve">vừa </w:t>
      </w:r>
      <w:r>
        <w:t xml:space="preserve">được </w:t>
      </w:r>
      <w:r>
        <w:t xml:space="preserve">nói </w:t>
      </w:r>
      <w:r>
        <w:t xml:space="preserve">đến; </w:t>
      </w:r>
      <w:r>
        <w:t xml:space="preserve">có </w:t>
      </w:r>
      <w:r>
        <w:t xml:space="preserve">nghĩa </w:t>
      </w:r>
      <w:r>
        <w:t xml:space="preserve">là, </w:t>
      </w:r>
      <w:r>
        <w:t xml:space="preserve">cũng </w:t>
      </w:r>
      <w:r>
        <w:t xml:space="preserve">chính </w:t>
      </w:r>
      <w:r>
        <w:t xml:space="preserve">là. </w:t>
      </w:r>
      <w:r>
        <w:t xml:space="preserve">Im </w:t>
      </w:r>
      <w:r>
        <w:rPr>
          <w:i/>
        </w:rPr>
        <w:t xml:space="preserve">lặng </w:t>
      </w:r>
      <w:r>
        <w:rPr>
          <w:i/>
        </w:rPr>
        <w:t xml:space="preserve">tức </w:t>
      </w:r>
      <w:r>
        <w:rPr>
          <w:i/>
        </w:rPr>
        <w:t xml:space="preserve">là </w:t>
      </w:r>
      <w:r>
        <w:t xml:space="preserve">đồng </w:t>
      </w:r>
      <w:r>
        <w:t xml:space="preserve">ý. </w:t>
      </w:r>
      <w:r>
        <w:br/>
      </w:r>
      <w:r>
        <w:rPr>
          <w:b/>
        </w:rPr>
        <w:t xml:space="preserve">tức </w:t>
      </w:r>
      <w:r>
        <w:rPr>
          <w:b/>
        </w:rPr>
        <w:t xml:space="preserve">mình </w:t>
      </w:r>
      <w:r>
        <w:rPr>
          <w:i/>
        </w:rPr>
        <w:t xml:space="preserve">động từ </w:t>
      </w:r>
      <w:r>
        <w:t xml:space="preserve">Tức </w:t>
      </w:r>
      <w:r>
        <w:t xml:space="preserve">trong </w:t>
      </w:r>
      <w:r>
        <w:t xml:space="preserve">lòng, </w:t>
      </w:r>
      <w:r>
        <w:t xml:space="preserve">khó </w:t>
      </w:r>
      <w:r>
        <w:t xml:space="preserve">chịu </w:t>
      </w:r>
      <w:r>
        <w:t xml:space="preserve">trong </w:t>
      </w:r>
      <w:r>
        <w:t xml:space="preserve">lòng. </w:t>
      </w:r>
      <w:r>
        <w:t xml:space="preserve">Chờmãi </w:t>
      </w:r>
      <w:r>
        <w:t xml:space="preserve">không </w:t>
      </w:r>
      <w:r>
        <w:t xml:space="preserve">được, </w:t>
      </w:r>
      <w:r>
        <w:t xml:space="preserve">tức </w:t>
      </w:r>
      <w:r>
        <w:rPr>
          <w:i/>
        </w:rPr>
        <w:t xml:space="preserve">mình </w:t>
      </w:r>
      <w:r>
        <w:rPr>
          <w:i/>
        </w:rPr>
        <w:t xml:space="preserve">bỏ </w:t>
      </w:r>
      <w:r>
        <w:t xml:space="preserve">bề. </w:t>
      </w:r>
      <w:r>
        <w:br/>
      </w:r>
      <w:r>
        <w:rPr>
          <w:b/>
        </w:rPr>
        <w:t xml:space="preserve">tức </w:t>
      </w:r>
      <w:r>
        <w:rPr>
          <w:b/>
        </w:rPr>
        <w:t xml:space="preserve">thì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Liền </w:t>
      </w:r>
      <w:r>
        <w:t xml:space="preserve">ngay </w:t>
      </w:r>
      <w:r>
        <w:t xml:space="preserve">lúc </w:t>
      </w:r>
      <w:r>
        <w:t xml:space="preserve">đó. </w:t>
      </w:r>
      <w:r>
        <w:t xml:space="preserve">Thấy </w:t>
      </w:r>
      <w:r>
        <w:rPr>
          <w:i/>
        </w:rPr>
        <w:t xml:space="preserve">có </w:t>
      </w:r>
      <w:r>
        <w:t xml:space="preserve">bóng </w:t>
      </w:r>
      <w:r>
        <w:rPr>
          <w:i/>
        </w:rPr>
        <w:t xml:space="preserve">người, </w:t>
      </w:r>
      <w:r>
        <w:t xml:space="preserve">tức </w:t>
      </w:r>
      <w:r>
        <w:t xml:space="preserve">thì </w:t>
      </w:r>
      <w:r>
        <w:rPr>
          <w:i/>
        </w:rPr>
        <w:t xml:space="preserve">bỏ </w:t>
      </w:r>
      <w:r>
        <w:t xml:space="preserve">chạy. </w:t>
      </w:r>
      <w:r>
        <w:t xml:space="preserve">Ngay </w:t>
      </w:r>
      <w:r>
        <w:t xml:space="preserve">tức </w:t>
      </w:r>
      <w:r>
        <w:t xml:space="preserve">thì </w:t>
      </w:r>
      <w:r>
        <w:t xml:space="preserve">(khẩu ngữ). </w:t>
      </w:r>
      <w:r>
        <w:rPr>
          <w:b/>
        </w:rPr>
        <w:t xml:space="preserve">2 </w:t>
      </w:r>
      <w:r>
        <w:t xml:space="preserve">Liền </w:t>
      </w:r>
      <w:r>
        <w:t xml:space="preserve">ngay </w:t>
      </w:r>
      <w:r>
        <w:t xml:space="preserve">trước </w:t>
      </w:r>
      <w:r>
        <w:t xml:space="preserve">đó. </w:t>
      </w:r>
      <w:r>
        <w:t xml:space="preserve">Nó </w:t>
      </w:r>
      <w:r>
        <w:rPr>
          <w:i/>
        </w:rPr>
        <w:t xml:space="preserve">vừa </w:t>
      </w:r>
      <w:r>
        <w:t xml:space="preserve">đến </w:t>
      </w:r>
      <w:r>
        <w:t xml:space="preserve">tức </w:t>
      </w:r>
      <w:r>
        <w:t xml:space="preserve">thì. </w:t>
      </w:r>
      <w:r>
        <w:br/>
      </w:r>
      <w:r>
        <w:rPr>
          <w:b/>
        </w:rPr>
        <w:t xml:space="preserve">tức </w:t>
      </w:r>
      <w:r>
        <w:rPr>
          <w:b/>
        </w:rPr>
        <w:t xml:space="preserve">thị </w:t>
      </w:r>
      <w:r>
        <w:rPr>
          <w:i/>
        </w:rPr>
        <w:t xml:space="preserve">động từ </w:t>
      </w:r>
      <w:r>
        <w:t xml:space="preserve">(cũ; </w:t>
      </w:r>
      <w:r>
        <w:t xml:space="preserve">khẩu ngữ). </w:t>
      </w:r>
      <w:r>
        <w:t xml:space="preserve">Như </w:t>
      </w:r>
      <w:r>
        <w:t xml:space="preserve">rức </w:t>
      </w:r>
      <w:r>
        <w:t xml:space="preserve">là. </w:t>
      </w:r>
      <w:r>
        <w:t xml:space="preserve">Im </w:t>
      </w:r>
      <w:r>
        <w:rPr>
          <w:i/>
        </w:rPr>
        <w:t xml:space="preserve">lặng </w:t>
      </w:r>
      <w:r>
        <w:t xml:space="preserve">tức </w:t>
      </w:r>
      <w:r>
        <w:rPr>
          <w:i/>
        </w:rPr>
        <w:t xml:space="preserve">thị </w:t>
      </w:r>
      <w:r>
        <w:t xml:space="preserve">đÔng </w:t>
      </w:r>
      <w:r>
        <w:t xml:space="preserve">ý </w:t>
      </w:r>
      <w:r>
        <w:rPr>
          <w:i/>
        </w:rPr>
        <w:t xml:space="preserve">rồi. </w:t>
      </w:r>
      <w:r>
        <w:br/>
      </w:r>
      <w:r>
        <w:rPr>
          <w:b/>
        </w:rPr>
        <w:t xml:space="preserve">tức </w:t>
      </w:r>
      <w:r>
        <w:rPr>
          <w:b/>
        </w:rPr>
        <w:t xml:space="preserve">thời </w:t>
      </w:r>
      <w:r>
        <w:rPr>
          <w:i/>
        </w:rPr>
        <w:t xml:space="preserve">phụ từ </w:t>
      </w:r>
      <w:r>
        <w:t xml:space="preserve">(hoặc </w:t>
      </w:r>
      <w:r>
        <w:t xml:space="preserve">tính từ). </w:t>
      </w:r>
      <w:r>
        <w:t xml:space="preserve">Liên </w:t>
      </w:r>
      <w:r>
        <w:t xml:space="preserve">ngay </w:t>
      </w:r>
      <w:r>
        <w:t xml:space="preserve">lúc </w:t>
      </w:r>
      <w:r>
        <w:t xml:space="preserve">đó; </w:t>
      </w:r>
      <w:r>
        <w:t xml:space="preserve">tức </w:t>
      </w:r>
      <w:r>
        <w:t xml:space="preserve">thì. </w:t>
      </w:r>
      <w:r>
        <w:t xml:space="preserve">Sự </w:t>
      </w:r>
      <w:r>
        <w:rPr>
          <w:i/>
        </w:rPr>
        <w:t xml:space="preserve">biến </w:t>
      </w:r>
      <w:r>
        <w:rPr>
          <w:i/>
        </w:rPr>
        <w:t xml:space="preserve">đổi </w:t>
      </w:r>
      <w:r>
        <w:t xml:space="preserve">xảy </w:t>
      </w:r>
      <w:r>
        <w:rPr>
          <w:i/>
        </w:rPr>
        <w:t xml:space="preserve">ra </w:t>
      </w:r>
      <w:r>
        <w:rPr>
          <w:i/>
        </w:rPr>
        <w:t xml:space="preserve">tức </w:t>
      </w:r>
      <w:r>
        <w:t xml:space="preserve">thời. </w:t>
      </w:r>
      <w:r>
        <w:t xml:space="preserve">Phản </w:t>
      </w:r>
      <w:r>
        <w:t xml:space="preserve">ứng </w:t>
      </w:r>
      <w:r>
        <w:rPr>
          <w:i/>
        </w:rPr>
        <w:t xml:space="preserve">tức </w:t>
      </w:r>
      <w:r>
        <w:t xml:space="preserve">thời. </w:t>
      </w:r>
      <w:r>
        <w:br/>
      </w:r>
      <w:r>
        <w:rPr>
          <w:b/>
        </w:rPr>
        <w:t xml:space="preserve">tức </w:t>
      </w:r>
      <w:r>
        <w:rPr>
          <w:b/>
        </w:rPr>
        <w:t xml:space="preserve">tốc </w:t>
      </w:r>
      <w:r>
        <w:rPr>
          <w:i/>
        </w:rPr>
        <w:t xml:space="preserve">phụ từ </w:t>
      </w:r>
      <w:r>
        <w:t xml:space="preserve">(khẩu ngữ). </w:t>
      </w:r>
      <w:r>
        <w:rPr>
          <w:i/>
        </w:rPr>
        <w:t xml:space="preserve">(Làm </w:t>
      </w:r>
      <w:r>
        <w:t xml:space="preserve">việc </w:t>
      </w:r>
      <w:r>
        <w:t xml:space="preserve">gì) </w:t>
      </w:r>
      <w:r>
        <w:t xml:space="preserve">ngay </w:t>
      </w:r>
      <w:r>
        <w:t xml:space="preserve">lập </w:t>
      </w:r>
      <w:r>
        <w:t xml:space="preserve">tức, </w:t>
      </w:r>
      <w:r>
        <w:t xml:space="preserve">vì </w:t>
      </w:r>
      <w:r>
        <w:t xml:space="preserve">rất </w:t>
      </w:r>
      <w:r>
        <w:t xml:space="preserve">gấp. </w:t>
      </w:r>
      <w:r>
        <w:t xml:space="preserve">Báo </w:t>
      </w:r>
      <w:r>
        <w:rPr>
          <w:i/>
        </w:rPr>
        <w:t xml:space="preserve">động </w:t>
      </w:r>
      <w:r>
        <w:t xml:space="preserve">tức </w:t>
      </w:r>
      <w:r>
        <w:t xml:space="preserve">tốc. </w:t>
      </w:r>
      <w:r>
        <w:t xml:space="preserve">Tức </w:t>
      </w:r>
      <w:r>
        <w:t xml:space="preserve">tốc </w:t>
      </w:r>
      <w:r>
        <w:t xml:space="preserve">chạy </w:t>
      </w:r>
      <w:r>
        <w:t xml:space="preserve">đi </w:t>
      </w:r>
      <w:r>
        <w:t xml:space="preserve">cứu </w:t>
      </w:r>
      <w:r>
        <w:rPr>
          <w:i/>
        </w:rPr>
        <w:t xml:space="preserve">đê. </w:t>
      </w:r>
      <w:r>
        <w:br/>
      </w:r>
      <w:r>
        <w:rPr>
          <w:b/>
        </w:rPr>
        <w:t xml:space="preserve">tức </w:t>
      </w:r>
      <w:r>
        <w:rPr>
          <w:b/>
        </w:rPr>
        <w:t xml:space="preserve">tối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(1d.).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tức, </w:t>
      </w:r>
      <w:r>
        <w:t xml:space="preserve">khó </w:t>
      </w:r>
      <w:r>
        <w:t xml:space="preserve">chịu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Tức </w:t>
      </w:r>
      <w:r>
        <w:t xml:space="preserve">tối </w:t>
      </w:r>
      <w:r>
        <w:rPr>
          <w:i/>
        </w:rPr>
        <w:t xml:space="preserve">ở </w:t>
      </w:r>
      <w:r>
        <w:t xml:space="preserve">ngực. </w:t>
      </w:r>
      <w:r>
        <w:rPr>
          <w:b/>
        </w:rPr>
        <w:t xml:space="preserve">2 </w:t>
      </w:r>
      <w:r>
        <w:t xml:space="preserve">Tức </w:t>
      </w:r>
      <w:r>
        <w:t xml:space="preserve">trong </w:t>
      </w:r>
      <w:r>
        <w:t xml:space="preserve">lòng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Thấy </w:t>
      </w:r>
      <w:r>
        <w:rPr>
          <w:i/>
        </w:rPr>
        <w:t xml:space="preserve">người </w:t>
      </w:r>
      <w:r>
        <w:rPr>
          <w:i/>
        </w:rPr>
        <w:t xml:space="preserve">ta </w:t>
      </w:r>
      <w:r>
        <w:rPr>
          <w:i/>
        </w:rPr>
        <w:t xml:space="preserve">hơn </w:t>
      </w:r>
      <w:r>
        <w:t xml:space="preserve">mình </w:t>
      </w:r>
      <w:r>
        <w:t xml:space="preserve">thì </w:t>
      </w:r>
      <w:r>
        <w:t xml:space="preserve">tức </w:t>
      </w:r>
      <w:r>
        <w:rPr>
          <w:i/>
        </w:rPr>
        <w:t xml:space="preserve">tối. </w:t>
      </w:r>
      <w:r>
        <w:t xml:space="preserve">Giọng </w:t>
      </w:r>
      <w:r>
        <w:t xml:space="preserve">nói </w:t>
      </w:r>
      <w:r>
        <w:t xml:space="preserve">tức </w:t>
      </w:r>
      <w:r>
        <w:rPr>
          <w:i/>
        </w:rPr>
        <w:t xml:space="preserve">tối. </w:t>
      </w:r>
      <w:r>
        <w:br/>
      </w:r>
      <w:r>
        <w:rPr>
          <w:b/>
        </w:rPr>
        <w:t xml:space="preserve">tức </w:t>
      </w:r>
      <w:r>
        <w:rPr>
          <w:b/>
        </w:rPr>
        <w:t xml:space="preserve">tưởi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nấc </w:t>
      </w:r>
      <w:r>
        <w:t xml:space="preserve">lên </w:t>
      </w:r>
      <w:r>
        <w:t xml:space="preserve">thành </w:t>
      </w:r>
      <w:r>
        <w:t xml:space="preserve">từng </w:t>
      </w:r>
      <w:r>
        <w:t xml:space="preserve">cơn </w:t>
      </w:r>
      <w:r>
        <w:t xml:space="preserve">của </w:t>
      </w:r>
      <w:r>
        <w:t xml:space="preserve">người </w:t>
      </w:r>
      <w:r>
        <w:t xml:space="preserve">đang </w:t>
      </w:r>
      <w:r>
        <w:t xml:space="preserve">chất </w:t>
      </w:r>
      <w:r>
        <w:t xml:space="preserve">chứa </w:t>
      </w:r>
      <w:r>
        <w:t xml:space="preserve">nhiều </w:t>
      </w:r>
      <w:r>
        <w:t xml:space="preserve">đau </w:t>
      </w:r>
      <w:r>
        <w:t xml:space="preserve">khổ, </w:t>
      </w:r>
      <w:r>
        <w:t xml:space="preserve">uất </w:t>
      </w:r>
      <w:r>
        <w:t xml:space="preserve">ức </w:t>
      </w:r>
      <w:r>
        <w:t xml:space="preserve">trong </w:t>
      </w:r>
      <w:r>
        <w:t xml:space="preserve">lòng. </w:t>
      </w:r>
      <w:r>
        <w:t xml:space="preserve">Khóc </w:t>
      </w:r>
      <w:r>
        <w:t xml:space="preserve">tức </w:t>
      </w:r>
      <w:r>
        <w:t xml:space="preserve">tưởi. </w:t>
      </w:r>
      <w:r>
        <w:br/>
      </w:r>
      <w:r>
        <w:rPr>
          <w:b/>
        </w:rPr>
        <w:t xml:space="preserve">tức </w:t>
      </w:r>
      <w:r>
        <w:rPr>
          <w:b/>
        </w:rPr>
        <w:t xml:space="preserve">vị </w:t>
      </w:r>
      <w:r>
        <w:rPr>
          <w:i/>
        </w:rPr>
        <w:t xml:space="preserve">động từ </w:t>
      </w:r>
      <w:r>
        <w:t xml:space="preserve">(cũ). </w:t>
      </w:r>
      <w:r>
        <w:t xml:space="preserve">Lên </w:t>
      </w:r>
      <w:r>
        <w:t xml:space="preserve">ngôi </w:t>
      </w:r>
      <w:r>
        <w:t xml:space="preserve">vua. </w:t>
      </w:r>
      <w:r>
        <w:br/>
      </w:r>
      <w:r>
        <w:rPr>
          <w:b/>
        </w:rPr>
        <w:t xml:space="preserve">tưng </w:t>
      </w:r>
      <w:r>
        <w:t xml:space="preserve">(ph.).x. </w:t>
      </w:r>
      <w:r>
        <w:t xml:space="preserve">tâng. </w:t>
      </w:r>
      <w:r>
        <w:br/>
      </w:r>
      <w:r>
        <w:rPr>
          <w:b/>
        </w:rPr>
        <w:t xml:space="preserve">tưng </w:t>
      </w:r>
      <w:r>
        <w:rPr>
          <w:b/>
        </w:rPr>
        <w:t xml:space="preserve">bừng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(cũ). </w:t>
      </w:r>
      <w:r>
        <w:t xml:space="preserve">Ôn </w:t>
      </w:r>
      <w:r>
        <w:t xml:space="preserve">ào, </w:t>
      </w:r>
      <w:r>
        <w:t xml:space="preserve">làm </w:t>
      </w:r>
      <w:r>
        <w:t xml:space="preserve">náo </w:t>
      </w:r>
      <w:r>
        <w:t xml:space="preserve">động </w:t>
      </w:r>
      <w:r>
        <w:t xml:space="preserve">cả </w:t>
      </w:r>
      <w:r>
        <w:t xml:space="preserve">xung </w:t>
      </w:r>
      <w:r>
        <w:t xml:space="preserve">quanh. </w:t>
      </w:r>
      <w:r>
        <w:t xml:space="preserve">Cười </w:t>
      </w:r>
      <w:r>
        <w:t xml:space="preserve">nói </w:t>
      </w:r>
      <w:r>
        <w:t xml:space="preserve">tưng </w:t>
      </w:r>
      <w:r>
        <w:t xml:space="preserve">bừng. </w:t>
      </w:r>
      <w:r>
        <w:rPr>
          <w:b/>
        </w:rPr>
        <w:t xml:space="preserve">2 </w:t>
      </w:r>
      <w:r>
        <w:t xml:space="preserve">(Quang </w:t>
      </w:r>
      <w:r>
        <w:t xml:space="preserve">cảnh, </w:t>
      </w:r>
      <w:r>
        <w:t xml:space="preserve">không </w:t>
      </w:r>
      <w:r>
        <w:t xml:space="preserve">khí) </w:t>
      </w:r>
      <w:r>
        <w:t xml:space="preserve">nhộn </w:t>
      </w:r>
      <w:r>
        <w:t xml:space="preserve">nhịp, </w:t>
      </w:r>
      <w:r>
        <w:t xml:space="preserve">vui </w:t>
      </w:r>
      <w:r>
        <w:t xml:space="preserve">vẻ. </w:t>
      </w:r>
      <w:r>
        <w:t xml:space="preserve">Khai </w:t>
      </w:r>
      <w:r>
        <w:t xml:space="preserve">giảng </w:t>
      </w:r>
      <w:r>
        <w:t xml:space="preserve">trong </w:t>
      </w:r>
      <w:r>
        <w:rPr>
          <w:i/>
        </w:rPr>
        <w:t xml:space="preserve">không </w:t>
      </w:r>
      <w:r>
        <w:rPr>
          <w:i/>
        </w:rPr>
        <w:t xml:space="preserve">khí </w:t>
      </w:r>
      <w:r>
        <w:t xml:space="preserve">tưng </w:t>
      </w:r>
      <w:r>
        <w:rPr>
          <w:i/>
        </w:rPr>
        <w:t xml:space="preserve">bừng </w:t>
      </w:r>
      <w:r>
        <w:t xml:space="preserve">phấn </w:t>
      </w:r>
      <w:r>
        <w:rPr>
          <w:i/>
        </w:rPr>
        <w:t xml:space="preserve">khởi. </w:t>
      </w:r>
      <w:r>
        <w:rPr>
          <w:i/>
        </w:rPr>
        <w:t xml:space="preserve">Tưng </w:t>
      </w:r>
      <w:r>
        <w:t xml:space="preserve">bừng </w:t>
      </w:r>
      <w:r>
        <w:rPr>
          <w:i/>
        </w:rPr>
        <w:t xml:space="preserve">như </w:t>
      </w:r>
      <w:r>
        <w:t xml:space="preserve">ngày </w:t>
      </w:r>
      <w:r>
        <w:t xml:space="preserve">hội. </w:t>
      </w:r>
      <w:r>
        <w:rPr>
          <w:b/>
        </w:rPr>
        <w:t xml:space="preserve">3 </w:t>
      </w:r>
      <w:r>
        <w:t xml:space="preserve">(ít dùng). </w:t>
      </w:r>
      <w:r>
        <w:t xml:space="preserve">(Ánh </w:t>
      </w:r>
      <w:r>
        <w:t xml:space="preserve">sáng, </w:t>
      </w:r>
      <w:r>
        <w:t xml:space="preserve">màu </w:t>
      </w:r>
      <w:r>
        <w:t xml:space="preserve">sắc)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rõ </w:t>
      </w:r>
      <w:r>
        <w:t xml:space="preserve">rệt, </w:t>
      </w:r>
      <w:r>
        <w:t xml:space="preserve">mạnh </w:t>
      </w:r>
      <w:r>
        <w:t xml:space="preserve">mẽ </w:t>
      </w:r>
      <w:r>
        <w:t xml:space="preserve">như </w:t>
      </w:r>
      <w:r>
        <w:t xml:space="preserve">bừng </w:t>
      </w:r>
      <w:r>
        <w:t xml:space="preserve">lên. </w:t>
      </w:r>
      <w:r>
        <w:rPr>
          <w:i/>
        </w:rPr>
        <w:t xml:space="preserve">Ánh </w:t>
      </w:r>
      <w:r>
        <w:rPr>
          <w:i/>
        </w:rPr>
        <w:t xml:space="preserve">nắng </w:t>
      </w:r>
      <w:r>
        <w:rPr>
          <w:i/>
        </w:rPr>
        <w:t xml:space="preserve">ban </w:t>
      </w:r>
      <w:r>
        <w:rPr>
          <w:i/>
        </w:rPr>
        <w:t xml:space="preserve">mai </w:t>
      </w:r>
      <w:r>
        <w:rPr>
          <w:i/>
        </w:rPr>
        <w:t xml:space="preserve">tưng </w:t>
      </w:r>
      <w:r>
        <w:rPr>
          <w:i/>
        </w:rPr>
        <w:t xml:space="preserve">bừng. </w:t>
      </w:r>
      <w:r>
        <w:t xml:space="preserve">Mặt </w:t>
      </w:r>
      <w:r>
        <w:t xml:space="preserve">đỏ </w:t>
      </w:r>
      <w:r>
        <w:t xml:space="preserve">tưng </w:t>
      </w:r>
      <w:r>
        <w:t xml:space="preserve">bừng. </w:t>
      </w:r>
      <w:r>
        <w:br/>
      </w:r>
      <w:r>
        <w:rPr>
          <w:b/>
        </w:rPr>
        <w:t xml:space="preserve">tưng </w:t>
      </w:r>
      <w:r>
        <w:rPr>
          <w:b/>
        </w:rPr>
        <w:t xml:space="preserve">hứng </w:t>
      </w:r>
      <w:r>
        <w:rPr>
          <w:i/>
        </w:rPr>
        <w:t xml:space="preserve">xem </w:t>
      </w:r>
      <w:r>
        <w:t xml:space="preserve">chưng </w:t>
      </w:r>
      <w:r>
        <w:t xml:space="preserve">hửng. </w:t>
      </w:r>
      <w:r>
        <w:br/>
      </w:r>
      <w:r>
        <w:rPr>
          <w:b/>
        </w:rPr>
        <w:t xml:space="preserve">tưng </w:t>
      </w:r>
      <w:r>
        <w:rPr>
          <w:b/>
        </w:rPr>
        <w:t xml:space="preserve">tức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xem </w:t>
      </w:r>
      <w:r>
        <w:t xml:space="preserve">rức; </w:t>
      </w:r>
      <w:r>
        <w:t xml:space="preserve">(láy). </w:t>
      </w:r>
      <w:r>
        <w:br/>
      </w:r>
      <w:r>
        <w:rPr>
          <w:b/>
        </w:rPr>
        <w:t xml:space="preserve">tưng </w:t>
      </w:r>
      <w:r>
        <w:rPr>
          <w:b/>
        </w:rPr>
        <w:t xml:space="preserve">tưng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fâng </w:t>
      </w:r>
      <w:r>
        <w:t xml:space="preserve">tâng. </w:t>
      </w:r>
      <w:r>
        <w:br/>
      </w:r>
      <w:r>
        <w:rPr>
          <w:b/>
        </w:rPr>
        <w:t xml:space="preserve">tưng </w:t>
      </w:r>
      <w:r>
        <w:rPr>
          <w:b/>
        </w:rPr>
        <w:t xml:space="preserve">tứng </w:t>
      </w:r>
      <w:r>
        <w:rPr>
          <w:i/>
        </w:rPr>
        <w:t xml:space="preserve">tính từ </w:t>
      </w:r>
      <w:r>
        <w:t xml:space="preserve">Ra </w:t>
      </w:r>
      <w:r>
        <w:t xml:space="preserve">vẻ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gì, </w:t>
      </w:r>
      <w:r>
        <w:t xml:space="preserve">nửa </w:t>
      </w:r>
      <w:r>
        <w:t xml:space="preserve">như </w:t>
      </w:r>
      <w:r>
        <w:t xml:space="preserve">đùa </w:t>
      </w:r>
      <w:r>
        <w:t xml:space="preserve">nửa </w:t>
      </w:r>
      <w:r>
        <w:t xml:space="preserve">như </w:t>
      </w:r>
      <w:r>
        <w:t xml:space="preserve">thật. </w:t>
      </w:r>
      <w:r>
        <w:t xml:space="preserve">Giọng </w:t>
      </w:r>
      <w:r>
        <w:rPr>
          <w:i/>
        </w:rPr>
        <w:t xml:space="preserve">tưng </w:t>
      </w:r>
      <w:r>
        <w:rPr>
          <w:i/>
        </w:rPr>
        <w:t xml:space="preserve">tứng, </w:t>
      </w:r>
      <w:r>
        <w:t xml:space="preserve">nửa </w:t>
      </w:r>
      <w:r>
        <w:t xml:space="preserve">như </w:t>
      </w:r>
      <w:r>
        <w:t xml:space="preserve">đùa </w:t>
      </w:r>
      <w:r>
        <w:rPr>
          <w:i/>
        </w:rPr>
        <w:t xml:space="preserve">cợt </w:t>
      </w:r>
      <w:r>
        <w:t xml:space="preserve">nửa </w:t>
      </w:r>
      <w:r>
        <w:t xml:space="preserve">như </w:t>
      </w:r>
      <w:r>
        <w:t xml:space="preserve">châm </w:t>
      </w:r>
      <w:r>
        <w:t xml:space="preserve">chọc. </w:t>
      </w:r>
      <w:r>
        <w:t xml:space="preserve">Mặt </w:t>
      </w:r>
      <w:r>
        <w:rPr>
          <w:i/>
        </w:rPr>
        <w:t xml:space="preserve">cứ </w:t>
      </w:r>
      <w:r>
        <w:t xml:space="preserve">tưng </w:t>
      </w:r>
      <w:r>
        <w:t xml:space="preserve">từng </w:t>
      </w:r>
      <w:r>
        <w:t xml:space="preserve">như </w:t>
      </w:r>
      <w:r>
        <w:rPr>
          <w:i/>
        </w:rPr>
        <w:t xml:space="preserve">không. </w:t>
      </w:r>
      <w:r>
        <w:br/>
      </w:r>
      <w:r>
        <w:rPr>
          <w:b/>
        </w:rPr>
        <w:t xml:space="preserve">từng,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tông. </w:t>
      </w:r>
      <w:r>
        <w:br/>
      </w:r>
      <w:r>
        <w:rPr>
          <w:b/>
        </w:rPr>
        <w:t xml:space="preserve">từng,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(dùng </w:t>
      </w:r>
      <w:r>
        <w:t xml:space="preserve">trước </w:t>
      </w:r>
      <w:r>
        <w:t xml:space="preserve">đại </w:t>
      </w:r>
      <w:r>
        <w:rPr>
          <w:i/>
        </w:rPr>
        <w:t xml:space="preserve">từ </w:t>
      </w:r>
      <w:r>
        <w:t xml:space="preserve">ấy, </w:t>
      </w:r>
      <w:r>
        <w:t xml:space="preserve">này, </w:t>
      </w:r>
      <w:r>
        <w:t xml:space="preserve">v.V.). </w:t>
      </w:r>
      <w:r>
        <w:t xml:space="preserve">Một </w:t>
      </w:r>
      <w:r>
        <w:t xml:space="preserve">lượng, </w:t>
      </w:r>
      <w:r>
        <w:t xml:space="preserve">một </w:t>
      </w:r>
      <w:r>
        <w:t xml:space="preserve">chừng </w:t>
      </w:r>
      <w:r>
        <w:t xml:space="preserve">mực </w:t>
      </w:r>
      <w:r>
        <w:t xml:space="preserve">cụ </w:t>
      </w:r>
      <w:r>
        <w:t xml:space="preserve">thể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Từng </w:t>
      </w:r>
      <w:r>
        <w:rPr>
          <w:i/>
        </w:rPr>
        <w:t xml:space="preserve">ấy </w:t>
      </w:r>
      <w:r>
        <w:t xml:space="preserve">tiền </w:t>
      </w:r>
      <w:r>
        <w:rPr>
          <w:i/>
        </w:rPr>
        <w:t xml:space="preserve">là </w:t>
      </w:r>
      <w:r>
        <w:t xml:space="preserve">đủ. </w:t>
      </w:r>
      <w:r>
        <w:t xml:space="preserve">Từng </w:t>
      </w:r>
      <w:r>
        <w:t xml:space="preserve">ấy </w:t>
      </w:r>
      <w:r>
        <w:t xml:space="preserve">năm </w:t>
      </w:r>
      <w:r>
        <w:t xml:space="preserve">uẫn </w:t>
      </w:r>
      <w:r>
        <w:rPr>
          <w:i/>
        </w:rPr>
        <w:t xml:space="preserve">không </w:t>
      </w:r>
      <w:r>
        <w:t xml:space="preserve">quên. </w:t>
      </w:r>
      <w:r>
        <w:t xml:space="preserve">Từng </w:t>
      </w:r>
      <w:r>
        <w:t xml:space="preserve">này </w:t>
      </w:r>
      <w:r>
        <w:rPr>
          <w:i/>
        </w:rPr>
        <w:t xml:space="preserve">tuổi </w:t>
      </w:r>
      <w:r>
        <w:rPr>
          <w:i/>
        </w:rPr>
        <w:t xml:space="preserve">đầu </w:t>
      </w:r>
      <w:r>
        <w:t xml:space="preserve">rồi. </w:t>
      </w:r>
      <w:r>
        <w:t xml:space="preserve">II </w:t>
      </w:r>
      <w:r>
        <w:t xml:space="preserve">đại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đối </w:t>
      </w:r>
      <w:r>
        <w:rPr>
          <w:i/>
        </w:rPr>
        <w:t xml:space="preserve">tượng </w:t>
      </w:r>
      <w:r>
        <w:t xml:space="preserve">là </w:t>
      </w:r>
      <w:r>
        <w:t xml:space="preserve">mỗi </w:t>
      </w:r>
      <w:r>
        <w:t xml:space="preserve">một </w:t>
      </w:r>
      <w:r>
        <w:rPr>
          <w:i/>
        </w:rPr>
        <w:t xml:space="preserve">đơn </w:t>
      </w:r>
      <w:r>
        <w:t xml:space="preserve">vị </w:t>
      </w:r>
      <w:r>
        <w:t xml:space="preserve">riêng </w:t>
      </w:r>
      <w:r>
        <w:t xml:space="preserve">lẻ </w:t>
      </w:r>
      <w:r>
        <w:t xml:space="preserve">của </w:t>
      </w:r>
      <w:r>
        <w:t xml:space="preserve">những </w:t>
      </w:r>
      <w:r>
        <w:t xml:space="preserve">sự </w:t>
      </w:r>
      <w:r>
        <w:t xml:space="preserve">vật </w:t>
      </w:r>
      <w:r>
        <w:t xml:space="preserve">được </w:t>
      </w:r>
      <w:r>
        <w:t xml:space="preserve">nói </w:t>
      </w:r>
      <w:r>
        <w:rPr>
          <w:i/>
        </w:rPr>
        <w:t xml:space="preserve">tới, </w:t>
      </w:r>
      <w:r>
        <w:t xml:space="preserve">hết </w:t>
      </w:r>
      <w:r>
        <w:t xml:space="preserve">đơn </w:t>
      </w:r>
      <w:r>
        <w:t xml:space="preserve">vị </w:t>
      </w:r>
      <w:r>
        <w:t xml:space="preserve">này </w:t>
      </w:r>
      <w:r>
        <w:t xml:space="preserve">đến </w:t>
      </w:r>
      <w:r>
        <w:t xml:space="preserve">đơn </w:t>
      </w:r>
      <w:r>
        <w:t xml:space="preserve">vị </w:t>
      </w:r>
      <w:r>
        <w:t xml:space="preserve">khác. </w:t>
      </w:r>
      <w:r>
        <w:t xml:space="preserve">Nhớ </w:t>
      </w:r>
      <w:r>
        <w:t xml:space="preserve">từng </w:t>
      </w:r>
      <w:r>
        <w:t xml:space="preserve">câu </w:t>
      </w:r>
      <w:r>
        <w:t xml:space="preserve">từng </w:t>
      </w:r>
      <w:r>
        <w:rPr>
          <w:i/>
        </w:rPr>
        <w:t xml:space="preserve">chữ. </w:t>
      </w:r>
      <w:r>
        <w:t xml:space="preserve">Phân </w:t>
      </w:r>
      <w:r>
        <w:t xml:space="preserve">công </w:t>
      </w:r>
      <w:r>
        <w:t xml:space="preserve">từng </w:t>
      </w:r>
      <w:r>
        <w:t xml:space="preserve">người </w:t>
      </w:r>
      <w:r>
        <w:t xml:space="preserve">phụ </w:t>
      </w:r>
      <w:r>
        <w:t xml:space="preserve">trách </w:t>
      </w:r>
      <w:r>
        <w:rPr>
          <w:i/>
        </w:rPr>
        <w:t xml:space="preserve">từng </w:t>
      </w:r>
      <w:r>
        <w:rPr>
          <w:i/>
        </w:rPr>
        <w:t xml:space="preserve">uiộc. </w:t>
      </w:r>
      <w:r>
        <w:rPr>
          <w:i/>
        </w:rPr>
        <w:t xml:space="preserve">Lo </w:t>
      </w:r>
      <w:r>
        <w:t xml:space="preserve">từng </w:t>
      </w:r>
      <w:r>
        <w:t xml:space="preserve">li </w:t>
      </w:r>
      <w:r>
        <w:rPr>
          <w:i/>
        </w:rPr>
        <w:t xml:space="preserve">từng </w:t>
      </w:r>
      <w:r>
        <w:rPr>
          <w:i/>
        </w:rPr>
        <w:t xml:space="preserve">tí. </w:t>
      </w:r>
      <w:r>
        <w:br/>
      </w:r>
      <w:r>
        <w:rPr>
          <w:b/>
        </w:rPr>
        <w:t xml:space="preserve">từng,p.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hành </w:t>
      </w:r>
      <w:r>
        <w:t xml:space="preserve">động, </w:t>
      </w:r>
      <w:r>
        <w:t xml:space="preserve">hoạt </w:t>
      </w:r>
      <w:r>
        <w:t xml:space="preserve">động </w:t>
      </w:r>
      <w:r>
        <w:t xml:space="preserve">nói </w:t>
      </w:r>
      <w:r>
        <w:t xml:space="preserve">đến </w:t>
      </w:r>
      <w:r>
        <w:t xml:space="preserve">đã </w:t>
      </w:r>
      <w:r>
        <w:t xml:space="preserve">diễn </w:t>
      </w:r>
      <w:r>
        <w:t xml:space="preserve">ra, </w:t>
      </w:r>
      <w:r>
        <w:t xml:space="preserve">hoặc </w:t>
      </w:r>
      <w:r>
        <w:t xml:space="preserve">điều </w:t>
      </w:r>
      <w:r>
        <w:t xml:space="preserve">nói </w:t>
      </w:r>
      <w:r>
        <w:t xml:space="preserve">đến </w:t>
      </w:r>
      <w:r>
        <w:t xml:space="preserve">đã </w:t>
      </w:r>
      <w:r>
        <w:t xml:space="preserve">trải </w:t>
      </w:r>
      <w:r>
        <w:t xml:space="preserve">qua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cần </w:t>
      </w:r>
      <w:r>
        <w:t xml:space="preserve">xác </w:t>
      </w:r>
      <w:r>
        <w:t xml:space="preserve">định </w:t>
      </w:r>
      <w:r>
        <w:t xml:space="preserve">cụ </w:t>
      </w:r>
      <w:r>
        <w:t xml:space="preserve">thể, </w:t>
      </w:r>
      <w:r>
        <w:t xml:space="preserve">trong </w:t>
      </w:r>
      <w:r>
        <w:t xml:space="preserve">quá </w:t>
      </w:r>
      <w:r>
        <w:t xml:space="preserve">khứ. </w:t>
      </w:r>
      <w:r>
        <w:t xml:space="preserve">Tôi </w:t>
      </w:r>
      <w:r>
        <w:t xml:space="preserve">đã </w:t>
      </w:r>
      <w:r>
        <w:t xml:space="preserve">từng </w:t>
      </w:r>
      <w:r>
        <w:t xml:space="preserve">đến </w:t>
      </w:r>
      <w:r>
        <w:rPr>
          <w:i/>
        </w:rPr>
        <w:t xml:space="preserve">đấy. </w:t>
      </w:r>
      <w:r>
        <w:rPr>
          <w:i/>
        </w:rPr>
        <w:t xml:space="preserve">Một </w:t>
      </w:r>
      <w:r>
        <w:t xml:space="preserve">quy </w:t>
      </w:r>
      <w:r>
        <w:rPr>
          <w:i/>
        </w:rPr>
        <w:t xml:space="preserve">mô </w:t>
      </w:r>
      <w:r>
        <w:t xml:space="preserve">chưa </w:t>
      </w:r>
      <w:r>
        <w:t xml:space="preserve">từng </w:t>
      </w:r>
      <w:r>
        <w:rPr>
          <w:i/>
        </w:rPr>
        <w:t xml:space="preserve">thấy. </w:t>
      </w:r>
      <w:r>
        <w:rPr>
          <w:i/>
        </w:rPr>
        <w:t xml:space="preserve">Em </w:t>
      </w:r>
      <w:r>
        <w:rPr>
          <w:i/>
        </w:rPr>
        <w:t xml:space="preserve">ơi </w:t>
      </w:r>
      <w:r>
        <w:rPr>
          <w:i/>
        </w:rPr>
        <w:t xml:space="preserve">chua </w:t>
      </w:r>
      <w:r>
        <w:t xml:space="preserve">ngọt </w:t>
      </w:r>
      <w:r>
        <w:t xml:space="preserve">đã </w:t>
      </w:r>
      <w:r>
        <w:t xml:space="preserve">từng... </w:t>
      </w:r>
      <w:r>
        <w:t xml:space="preserve">(ca dao). </w:t>
      </w:r>
      <w:r>
        <w:br/>
      </w:r>
      <w:r>
        <w:rPr>
          <w:b/>
        </w:rPr>
        <w:t xml:space="preserve">từng </w:t>
      </w:r>
      <w:r>
        <w:rPr>
          <w:b/>
        </w:rPr>
        <w:t xml:space="preserve">khạo </w:t>
      </w:r>
      <w:r>
        <w:rPr>
          <w:i/>
        </w:rPr>
        <w:t xml:space="preserve">danh từ </w:t>
      </w:r>
      <w:r>
        <w:t xml:space="preserve">Người </w:t>
      </w:r>
      <w:r>
        <w:t xml:space="preserve">cai </w:t>
      </w:r>
      <w:r>
        <w:t xml:space="preserve">quản </w:t>
      </w:r>
      <w:r>
        <w:t xml:space="preserve">một </w:t>
      </w:r>
      <w:r>
        <w:t xml:space="preserve">số </w:t>
      </w:r>
      <w:r>
        <w:t xml:space="preserve">người </w:t>
      </w:r>
      <w:r>
        <w:t xml:space="preserve">lao </w:t>
      </w:r>
      <w:r>
        <w:t xml:space="preserve">động </w:t>
      </w:r>
      <w:r>
        <w:t xml:space="preserve">làm </w:t>
      </w:r>
      <w:r>
        <w:t xml:space="preserve">thuê </w:t>
      </w:r>
      <w:r>
        <w:t xml:space="preserve">cho </w:t>
      </w:r>
      <w:r>
        <w:t xml:space="preserve">chủ </w:t>
      </w:r>
      <w:r>
        <w:t xml:space="preserve">thời </w:t>
      </w:r>
      <w:r>
        <w:t xml:space="preserve">phong </w:t>
      </w:r>
      <w:r>
        <w:rPr>
          <w:i/>
        </w:rPr>
        <w:t xml:space="preserve">kiến, </w:t>
      </w:r>
      <w:r>
        <w:t xml:space="preserve">thực </w:t>
      </w:r>
      <w:r>
        <w:t xml:space="preserve">dân. </w:t>
      </w:r>
      <w:r>
        <w:br/>
      </w:r>
      <w:r>
        <w:rPr>
          <w:b/>
        </w:rPr>
        <w:t xml:space="preserve">từng </w:t>
      </w:r>
      <w:r>
        <w:rPr>
          <w:b/>
        </w:rPr>
        <w:t xml:space="preserve">lớp </w:t>
      </w:r>
      <w:r>
        <w:t xml:space="preserve">(phương ngữ). </w:t>
      </w:r>
      <w:r>
        <w:t xml:space="preserve">x </w:t>
      </w:r>
      <w:r>
        <w:rPr>
          <w:i/>
        </w:rPr>
        <w:t xml:space="preserve">rằng </w:t>
      </w:r>
      <w:r>
        <w:rPr>
          <w:i/>
        </w:rPr>
        <w:t xml:space="preserve">lớp. </w:t>
      </w:r>
      <w:r>
        <w:br/>
      </w:r>
      <w:r>
        <w:rPr>
          <w:b/>
        </w:rPr>
        <w:t xml:space="preserve">từng... </w:t>
      </w:r>
      <w:r>
        <w:rPr>
          <w:b/>
        </w:rPr>
        <w:t xml:space="preserve">một </w:t>
      </w:r>
      <w:r>
        <w:t xml:space="preserve">Từng </w:t>
      </w:r>
      <w:r>
        <w:t xml:space="preserve">đơn </w:t>
      </w:r>
      <w:r>
        <w:t xml:space="preserve">vị, </w:t>
      </w:r>
      <w:r>
        <w:t xml:space="preserve">cá </w:t>
      </w:r>
      <w:r>
        <w:t xml:space="preserve">thể </w:t>
      </w:r>
      <w:r>
        <w:t xml:space="preserve">riêng </w:t>
      </w:r>
      <w:r>
        <w:t xml:space="preserve">lẻ </w:t>
      </w:r>
      <w:r>
        <w:t xml:space="preserve">trong </w:t>
      </w:r>
      <w:r>
        <w:t xml:space="preserve">tập </w:t>
      </w:r>
      <w:r>
        <w:t xml:space="preserve">hợp, </w:t>
      </w:r>
      <w:r>
        <w:t xml:space="preserve">sau </w:t>
      </w:r>
      <w:r>
        <w:t xml:space="preserve">đơn </w:t>
      </w:r>
      <w:r>
        <w:t xml:space="preserve">vị, </w:t>
      </w:r>
      <w:r>
        <w:t xml:space="preserve">cá </w:t>
      </w:r>
      <w:r>
        <w:t xml:space="preserve">thể </w:t>
      </w:r>
      <w:r>
        <w:t xml:space="preserve">này </w:t>
      </w:r>
      <w:r>
        <w:t xml:space="preserve">đến </w:t>
      </w:r>
      <w:r>
        <w:t xml:space="preserve">đơn </w:t>
      </w:r>
      <w:r>
        <w:t xml:space="preserve">vị, </w:t>
      </w:r>
      <w:r>
        <w:t xml:space="preserve">cá </w:t>
      </w:r>
      <w:r>
        <w:t xml:space="preserve">thể </w:t>
      </w:r>
      <w:r>
        <w:t xml:space="preserve">khác </w:t>
      </w:r>
      <w:r>
        <w:t xml:space="preserve">cho </w:t>
      </w:r>
      <w:r>
        <w:t xml:space="preserve">đến </w:t>
      </w:r>
      <w:r>
        <w:t xml:space="preserve">hết. </w:t>
      </w:r>
      <w:r>
        <w:t xml:space="preserve">Kiểm </w:t>
      </w:r>
      <w:r>
        <w:rPr>
          <w:i/>
        </w:rPr>
        <w:t xml:space="preserve">tra </w:t>
      </w:r>
      <w:r>
        <w:t xml:space="preserve">từng </w:t>
      </w:r>
      <w:r>
        <w:t xml:space="preserve">cái </w:t>
      </w:r>
      <w:r>
        <w:t xml:space="preserve">một. </w:t>
      </w:r>
      <w:r>
        <w:rPr>
          <w:i/>
        </w:rPr>
        <w:t xml:space="preserve">Cho </w:t>
      </w:r>
      <w:r>
        <w:t xml:space="preserve">uào </w:t>
      </w:r>
      <w:r>
        <w:t xml:space="preserve">từng </w:t>
      </w:r>
      <w:r>
        <w:t xml:space="preserve">người </w:t>
      </w:r>
      <w:r>
        <w:rPr>
          <w:i/>
        </w:rPr>
        <w:t xml:space="preserve">một. </w:t>
      </w:r>
      <w:r>
        <w:t xml:space="preserve">Từng </w:t>
      </w:r>
      <w:r>
        <w:t xml:space="preserve">ít </w:t>
      </w:r>
      <w:r>
        <w:t xml:space="preserve">một. </w:t>
      </w:r>
      <w:r>
        <w:br/>
      </w:r>
      <w:r>
        <w:rPr>
          <w:b/>
        </w:rPr>
        <w:t xml:space="preserve">từng </w:t>
      </w:r>
      <w:r>
        <w:rPr>
          <w:b/>
        </w:rPr>
        <w:t xml:space="preserve">trải </w:t>
      </w:r>
      <w:r>
        <w:rPr>
          <w:i/>
        </w:rPr>
        <w:t xml:space="preserve">động từ </w:t>
      </w:r>
      <w:r>
        <w:t xml:space="preserve">Đã </w:t>
      </w:r>
      <w:r>
        <w:t xml:space="preserve">trải </w:t>
      </w:r>
      <w:r>
        <w:t xml:space="preserve">qua </w:t>
      </w:r>
      <w:r>
        <w:t xml:space="preserve">nhiều </w:t>
      </w:r>
      <w:r>
        <w:t xml:space="preserve">nên </w:t>
      </w:r>
      <w:r>
        <w:t xml:space="preserve">có </w:t>
      </w:r>
      <w:r>
        <w:rPr>
          <w:i/>
        </w:rPr>
        <w:t xml:space="preserve">kinh </w:t>
      </w:r>
      <w:r>
        <w:t xml:space="preserve">nghiệm </w:t>
      </w:r>
      <w:r>
        <w:t xml:space="preserve">và </w:t>
      </w:r>
      <w:r>
        <w:t xml:space="preserve">hiểu </w:t>
      </w:r>
      <w:r>
        <w:t xml:space="preserve">biết </w:t>
      </w:r>
      <w:r>
        <w:t xml:space="preserve">nhiều. </w:t>
      </w:r>
      <w:r>
        <w:t xml:space="preserve">Đã </w:t>
      </w:r>
      <w:r>
        <w:t xml:space="preserve">từng </w:t>
      </w:r>
      <w:r>
        <w:t xml:space="preserve">trải </w:t>
      </w:r>
      <w:r>
        <w:t xml:space="preserve">uiệc </w:t>
      </w:r>
      <w:r>
        <w:t xml:space="preserve">đời. </w:t>
      </w:r>
      <w:r>
        <w:t xml:space="preserve">Một </w:t>
      </w:r>
      <w:r>
        <w:rPr>
          <w:i/>
        </w:rPr>
        <w:t xml:space="preserve">người </w:t>
      </w:r>
      <w:r>
        <w:t xml:space="preserve">từng </w:t>
      </w:r>
      <w:r>
        <w:t xml:space="preserve">trải. </w:t>
      </w:r>
      <w:r>
        <w:br/>
      </w:r>
      <w:r>
        <w:rPr>
          <w:b/>
        </w:rPr>
        <w:t xml:space="preserve">tước, </w:t>
      </w:r>
      <w:r>
        <w:rPr>
          <w:i/>
        </w:rPr>
        <w:t xml:space="preserve">danh từ </w:t>
      </w:r>
      <w:r>
        <w:t xml:space="preserve">Danh </w:t>
      </w:r>
      <w:r>
        <w:t xml:space="preserve">vị </w:t>
      </w:r>
      <w:r>
        <w:t xml:space="preserve">nhà </w:t>
      </w:r>
      <w:r>
        <w:t xml:space="preserve">vua </w:t>
      </w:r>
      <w:r>
        <w:t xml:space="preserve">phong </w:t>
      </w:r>
      <w:r>
        <w:t xml:space="preserve">cho </w:t>
      </w:r>
      <w:r>
        <w:t xml:space="preserve">các </w:t>
      </w:r>
      <w:r>
        <w:t xml:space="preserve">quan </w:t>
      </w:r>
      <w:r>
        <w:t xml:space="preserve">to </w:t>
      </w:r>
      <w:r>
        <w:t xml:space="preserve">hoặc </w:t>
      </w:r>
      <w:r>
        <w:t xml:space="preserve">cho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công </w:t>
      </w:r>
      <w:r>
        <w:t xml:space="preserve">lớn. </w:t>
      </w:r>
      <w:r>
        <w:t xml:space="preserve">Phong </w:t>
      </w:r>
      <w:r>
        <w:t xml:space="preserve">tước </w:t>
      </w:r>
      <w:r>
        <w:t xml:space="preserve">hầu. </w:t>
      </w:r>
      <w:r>
        <w:t xml:space="preserve">. </w:t>
      </w:r>
      <w:r>
        <w:br/>
      </w:r>
      <w:r>
        <w:rPr>
          <w:b/>
        </w:rPr>
        <w:t xml:space="preserve">tước. </w:t>
      </w:r>
      <w:r>
        <w:rPr>
          <w:i/>
        </w:rPr>
        <w:t xml:space="preserve">động từ </w:t>
      </w:r>
      <w:r>
        <w:t xml:space="preserve">Tách </w:t>
      </w:r>
      <w:r>
        <w:t xml:space="preserve">nhỏ </w:t>
      </w:r>
      <w:r>
        <w:t xml:space="preserve">ra </w:t>
      </w:r>
      <w:r>
        <w:t xml:space="preserve">dọc </w:t>
      </w:r>
      <w:r>
        <w:t xml:space="preserve">theo </w:t>
      </w:r>
      <w:r>
        <w:t xml:space="preserve">thớ </w:t>
      </w:r>
      <w:r>
        <w:t xml:space="preserve">của </w:t>
      </w:r>
      <w:r>
        <w:t xml:space="preserve">vật. </w:t>
      </w:r>
      <w:r>
        <w:t xml:space="preserve">Tước </w:t>
      </w:r>
      <w:r>
        <w:rPr>
          <w:i/>
        </w:rPr>
        <w:t xml:space="preserve">bẹ </w:t>
      </w:r>
      <w:r>
        <w:t xml:space="preserve">ngô </w:t>
      </w:r>
      <w:r>
        <w:t xml:space="preserve">bện </w:t>
      </w:r>
      <w:r>
        <w:t xml:space="preserve">thừng. </w:t>
      </w:r>
      <w:r>
        <w:t xml:space="preserve">Tước </w:t>
      </w:r>
      <w:r>
        <w:t xml:space="preserve">đay. </w:t>
      </w:r>
      <w:r>
        <w:t xml:space="preserve">Sợi </w:t>
      </w:r>
      <w:r>
        <w:rPr>
          <w:i/>
        </w:rPr>
        <w:t xml:space="preserve">dây </w:t>
      </w:r>
      <w:r>
        <w:t xml:space="preserve">tước </w:t>
      </w:r>
      <w:r>
        <w:rPr>
          <w:i/>
        </w:rPr>
        <w:t xml:space="preserve">đôi. </w:t>
      </w:r>
      <w:r>
        <w:br/>
      </w:r>
      <w:r>
        <w:rPr>
          <w:b/>
        </w:rPr>
        <w:t xml:space="preserve">tước, </w:t>
      </w:r>
      <w:r>
        <w:rPr>
          <w:i/>
        </w:rPr>
        <w:t xml:space="preserve">động từ </w:t>
      </w:r>
      <w:r>
        <w:t xml:space="preserve">Dùng </w:t>
      </w:r>
      <w:r>
        <w:t xml:space="preserve">sức </w:t>
      </w:r>
      <w:r>
        <w:t xml:space="preserve">mạnh </w:t>
      </w:r>
      <w:r>
        <w:t xml:space="preserve">hay </w:t>
      </w:r>
      <w:r>
        <w:t xml:space="preserve">quyền </w:t>
      </w:r>
      <w:r>
        <w:t xml:space="preserve">thế </w:t>
      </w:r>
      <w:r>
        <w:t xml:space="preserve">lấy </w:t>
      </w:r>
      <w:r>
        <w:t xml:space="preserve">mất </w:t>
      </w:r>
      <w:r>
        <w:t xml:space="preserve">đi, </w:t>
      </w:r>
      <w:r>
        <w:t xml:space="preserve">không </w:t>
      </w:r>
      <w:r>
        <w:t xml:space="preserve">cho </w:t>
      </w:r>
      <w:r>
        <w:t xml:space="preserve">sử </w:t>
      </w:r>
      <w:r>
        <w:t xml:space="preserve">dụng. </w:t>
      </w:r>
      <w:r>
        <w:t xml:space="preserve">Tước </w:t>
      </w:r>
      <w:r>
        <w:rPr>
          <w:i/>
        </w:rPr>
        <w:t xml:space="preserve">khí </w:t>
      </w:r>
      <w:r>
        <w:t xml:space="preserve">giới. </w:t>
      </w:r>
      <w:r>
        <w:rPr>
          <w:i/>
        </w:rPr>
        <w:t xml:space="preserve">Bị </w:t>
      </w:r>
      <w:r>
        <w:rPr>
          <w:i/>
        </w:rPr>
        <w:t xml:space="preserve">tước </w:t>
      </w:r>
      <w:r>
        <w:t xml:space="preserve">quyền </w:t>
      </w:r>
      <w:r>
        <w:t xml:space="preserve">công </w:t>
      </w:r>
      <w:r>
        <w:rPr>
          <w:i/>
        </w:rPr>
        <w:t xml:space="preserve">dân.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