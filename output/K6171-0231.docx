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động </w:t>
      </w:r>
      <w:r>
        <w:rPr>
          <w:b/>
        </w:rPr>
        <w:t xml:space="preserve">thai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đe </w:t>
      </w:r>
      <w:r>
        <w:t xml:space="preserve">doạ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sẩy </w:t>
      </w:r>
      <w:r>
        <w:t xml:space="preserve">thai </w:t>
      </w:r>
      <w:r>
        <w:t xml:space="preserve">hoặc </w:t>
      </w:r>
      <w:r>
        <w:t xml:space="preserve">đẻ </w:t>
      </w:r>
      <w:r>
        <w:t xml:space="preserve">non. </w:t>
      </w:r>
      <w:r>
        <w:t xml:space="preserve">Ngã, </w:t>
      </w:r>
      <w:r>
        <w:rPr>
          <w:i/>
        </w:rPr>
        <w:t xml:space="preserve">bị </w:t>
      </w:r>
      <w:r>
        <w:rPr>
          <w:i/>
        </w:rPr>
        <w:t xml:space="preserve">động </w:t>
      </w:r>
      <w:r>
        <w:rPr>
          <w:i/>
        </w:rPr>
        <w:t xml:space="preserve">thai. </w:t>
      </w:r>
      <w:r>
        <w:t xml:space="preserve">động </w:t>
      </w:r>
      <w:r>
        <w:t xml:space="preserve">thái </w:t>
      </w:r>
      <w:r>
        <w:t xml:space="preserve">danh từ </w:t>
      </w:r>
      <w:r>
        <w:t xml:space="preserve">Biểu </w:t>
      </w:r>
      <w:r>
        <w:t xml:space="preserve">hiện </w:t>
      </w:r>
      <w:r>
        <w:t xml:space="preserve">biến </w:t>
      </w:r>
      <w:r>
        <w:t xml:space="preserve">đổi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trạng </w:t>
      </w:r>
      <w:r>
        <w:t xml:space="preserve">theo </w:t>
      </w:r>
      <w:r>
        <w:t xml:space="preserve">thời </w:t>
      </w:r>
      <w:r>
        <w:t xml:space="preserve">gian, </w:t>
      </w:r>
      <w:r>
        <w:t xml:space="preserve">theo </w:t>
      </w:r>
      <w:r>
        <w:t xml:space="preserve">sự </w:t>
      </w:r>
      <w:r>
        <w:t xml:space="preserve">phát </w:t>
      </w:r>
      <w:r>
        <w:t xml:space="preserve">triển.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thổ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đầu </w:t>
      </w:r>
      <w:r>
        <w:t xml:space="preserve">đào </w:t>
      </w:r>
      <w:r>
        <w:t xml:space="preserve">xới </w:t>
      </w:r>
      <w:r>
        <w:t xml:space="preserve">đất </w:t>
      </w:r>
      <w:r>
        <w:t xml:space="preserve">cát </w:t>
      </w:r>
      <w:r>
        <w:t xml:space="preserve">buổi </w:t>
      </w:r>
      <w:r>
        <w:t xml:space="preserve">đầu </w:t>
      </w:r>
      <w:r>
        <w:t xml:space="preserve">năm </w:t>
      </w:r>
      <w:r>
        <w:t xml:space="preserve">(một </w:t>
      </w:r>
      <w:r>
        <w:t xml:space="preserve">nghi </w:t>
      </w:r>
      <w:r>
        <w:t xml:space="preserve">thức </w:t>
      </w:r>
      <w:r>
        <w:t xml:space="preserve">trong </w:t>
      </w:r>
      <w:r>
        <w:t xml:space="preserve">nghề </w:t>
      </w:r>
      <w:r>
        <w:t xml:space="preserve">nông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xưa, </w:t>
      </w:r>
      <w:r>
        <w:t xml:space="preserve">có </w:t>
      </w:r>
      <w:r>
        <w:t xml:space="preserve">ý </w:t>
      </w:r>
      <w:r>
        <w:t xml:space="preserve">cầu </w:t>
      </w:r>
      <w:r>
        <w:t xml:space="preserve">mong </w:t>
      </w:r>
      <w:r>
        <w:t xml:space="preserve">trong </w:t>
      </w:r>
      <w:r>
        <w:t xml:space="preserve">năm </w:t>
      </w:r>
      <w:r>
        <w:t xml:space="preserve">sẽ </w:t>
      </w:r>
      <w:r>
        <w:t xml:space="preserve">được </w:t>
      </w:r>
      <w:r>
        <w:t xml:space="preserve">mùa).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công </w:t>
      </w:r>
      <w:r>
        <w:t xml:space="preserve">việc </w:t>
      </w:r>
      <w:r>
        <w:t xml:space="preserve">đào </w:t>
      </w:r>
      <w:r>
        <w:t xml:space="preserve">móng </w:t>
      </w:r>
      <w:r>
        <w:t xml:space="preserve">đắp </w:t>
      </w:r>
      <w:r>
        <w:t xml:space="preserve">nền </w:t>
      </w:r>
      <w:r>
        <w:t xml:space="preserve">để </w:t>
      </w:r>
      <w:r>
        <w:t xml:space="preserve">làm </w:t>
      </w:r>
      <w:r>
        <w:t xml:space="preserve">nhà </w:t>
      </w:r>
      <w:r>
        <w:t xml:space="preserve">(một </w:t>
      </w:r>
      <w:r>
        <w:t xml:space="preserve">phong </w:t>
      </w:r>
      <w:r>
        <w:t xml:space="preserve">tục </w:t>
      </w:r>
      <w:r>
        <w:t xml:space="preserve">của </w:t>
      </w:r>
      <w:r>
        <w:t xml:space="preserve">thợ </w:t>
      </w:r>
      <w:r>
        <w:t xml:space="preserve">nề </w:t>
      </w:r>
      <w:r>
        <w:t xml:space="preserve">ngày </w:t>
      </w:r>
      <w:r>
        <w:rPr>
          <w:i/>
        </w:rPr>
        <w:t xml:space="preserve">trước).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tĩnh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ra </w:t>
      </w:r>
      <w:r>
        <w:rPr>
          <w:i/>
        </w:rPr>
        <w:t xml:space="preserve">một </w:t>
      </w:r>
      <w:r>
        <w:t xml:space="preserve">biến </w:t>
      </w:r>
      <w:r>
        <w:t xml:space="preserve">động, </w:t>
      </w:r>
      <w:r>
        <w:t xml:space="preserve">một </w:t>
      </w:r>
      <w:r>
        <w:t xml:space="preserve">tình </w:t>
      </w:r>
      <w:r>
        <w:t xml:space="preserve">hình </w:t>
      </w:r>
      <w:r>
        <w:t xml:space="preserve">mà </w:t>
      </w:r>
      <w:r>
        <w:t xml:space="preserve">đối </w:t>
      </w:r>
      <w:r>
        <w:t xml:space="preserve">phương </w:t>
      </w:r>
      <w:r>
        <w:t xml:space="preserve">phải </w:t>
      </w:r>
      <w:r>
        <w:t xml:space="preserve">đối </w:t>
      </w:r>
      <w:r>
        <w:t xml:space="preserve">phó.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uẫn </w:t>
      </w:r>
      <w:r>
        <w:rPr>
          <w:i/>
        </w:rPr>
        <w:t xml:space="preserve">yên, </w:t>
      </w:r>
      <w:r>
        <w:t xml:space="preserve">chưa </w:t>
      </w:r>
      <w:r>
        <w:rPr>
          <w:i/>
        </w:rPr>
        <w:t xml:space="preserve">thấy </w:t>
      </w:r>
      <w:r>
        <w:rPr>
          <w:i/>
        </w:rPr>
        <w:t xml:space="preserve">địch </w:t>
      </w:r>
      <w:r>
        <w:rPr>
          <w:i/>
        </w:rPr>
        <w:t xml:space="preserve">động </w:t>
      </w:r>
      <w:r>
        <w:rPr>
          <w:i/>
        </w:rPr>
        <w:t xml:space="preserve">tĩnh </w:t>
      </w:r>
      <w:r>
        <w:t xml:space="preserve">gì. </w:t>
      </w:r>
      <w:r>
        <w:rPr>
          <w:i/>
        </w:rPr>
        <w:t xml:space="preserve">Lắng </w:t>
      </w:r>
      <w:r>
        <w:t xml:space="preserve">nghe </w:t>
      </w:r>
      <w:r>
        <w:rPr>
          <w:i/>
        </w:rPr>
        <w:t xml:space="preserve">từng </w:t>
      </w:r>
      <w:r>
        <w:rPr>
          <w:i/>
        </w:rPr>
        <w:t xml:space="preserve">động </w:t>
      </w:r>
      <w:r>
        <w:rPr>
          <w:i/>
        </w:rPr>
        <w:t xml:space="preserve">tĩnh </w:t>
      </w:r>
      <w:r>
        <w:rPr>
          <w:i/>
        </w:rPr>
        <w:t xml:space="preserve">để </w:t>
      </w:r>
      <w:r>
        <w:rPr>
          <w:i/>
        </w:rPr>
        <w:t xml:space="preserve">sẵn </w:t>
      </w:r>
      <w:r>
        <w:rPr>
          <w:i/>
        </w:rPr>
        <w:t xml:space="preserve">sàng </w:t>
      </w:r>
      <w:r>
        <w:rPr>
          <w:i/>
        </w:rPr>
        <w:t xml:space="preserve">đối </w:t>
      </w:r>
      <w:r>
        <w:rPr>
          <w:i/>
        </w:rPr>
        <w:t xml:space="preserve">phó.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trời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(Thời </w:t>
      </w:r>
      <w:r>
        <w:t xml:space="preserve">tiết) </w:t>
      </w:r>
      <w:r>
        <w:t xml:space="preserve">chuyển </w:t>
      </w:r>
      <w:r>
        <w:t xml:space="preserve">biến </w:t>
      </w:r>
      <w:r>
        <w:t xml:space="preserve">xấu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nắng </w:t>
      </w:r>
      <w:r>
        <w:t xml:space="preserve">lâu. </w:t>
      </w:r>
      <w:r>
        <w:t xml:space="preserve">Những </w:t>
      </w:r>
      <w:r>
        <w:rPr>
          <w:i/>
        </w:rPr>
        <w:t xml:space="preserve">ngày </w:t>
      </w:r>
      <w:r>
        <w:rPr>
          <w:i/>
        </w:rPr>
        <w:t xml:space="preserve">động </w:t>
      </w:r>
      <w:r>
        <w:rPr>
          <w:i/>
        </w:rPr>
        <w:t xml:space="preserve">trời. </w:t>
      </w:r>
      <w:r>
        <w:t xml:space="preserve">lI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gây </w:t>
      </w:r>
      <w:r>
        <w:t xml:space="preserve">tác </w:t>
      </w:r>
      <w:r>
        <w:t xml:space="preserve">động </w:t>
      </w:r>
      <w:r>
        <w:t xml:space="preserve">rất </w:t>
      </w:r>
      <w:r>
        <w:rPr>
          <w:i/>
        </w:rPr>
        <w:t xml:space="preserve">lớn. </w:t>
      </w:r>
      <w:r>
        <w:t xml:space="preserve">Làm </w:t>
      </w:r>
      <w:r>
        <w:t xml:space="preserve">những </w:t>
      </w:r>
      <w:r>
        <w:rPr>
          <w:i/>
        </w:rPr>
        <w:t xml:space="preserve">uiệc </w:t>
      </w:r>
      <w:r>
        <w:rPr>
          <w:i/>
        </w:rPr>
        <w:t xml:space="preserve">động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chuyên </w:t>
      </w:r>
      <w:r>
        <w:t xml:space="preserve">biểu </w:t>
      </w:r>
      <w:r>
        <w:t xml:space="preserve">thị </w:t>
      </w:r>
      <w:r>
        <w:t xml:space="preserve">hành </w:t>
      </w:r>
      <w:r>
        <w:t xml:space="preserve">động, </w:t>
      </w:r>
      <w:r>
        <w:t xml:space="preserve">trạng </w:t>
      </w:r>
      <w:r>
        <w:t xml:space="preserve">thái </w:t>
      </w:r>
      <w:r>
        <w:t xml:space="preserve">hay </w:t>
      </w:r>
      <w:r>
        <w:t xml:space="preserve">quá </w:t>
      </w:r>
      <w:r>
        <w:t xml:space="preserve">trình,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vị </w:t>
      </w:r>
      <w:r>
        <w:t xml:space="preserve">ngữ </w:t>
      </w:r>
      <w:r>
        <w:t xml:space="preserve">trong </w:t>
      </w:r>
      <w:r>
        <w:t xml:space="preserve">câu. </w:t>
      </w:r>
      <w:r>
        <w:t xml:space="preserve">"Chạy", </w:t>
      </w:r>
      <w:r>
        <w:t xml:space="preserve">"ở", </w:t>
      </w:r>
      <w:r>
        <w:t xml:space="preserve">"phát </w:t>
      </w:r>
      <w:r>
        <w:rPr>
          <w:i/>
        </w:rPr>
        <w:t xml:space="preserve">triển” </w:t>
      </w:r>
      <w:r>
        <w:t xml:space="preserve">đều </w:t>
      </w:r>
      <w:r>
        <w:rPr>
          <w:i/>
        </w:rPr>
        <w:t xml:space="preserve">là </w:t>
      </w:r>
      <w:r>
        <w:rPr>
          <w:i/>
        </w:rPr>
        <w:t xml:space="preserve">động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Vật </w:t>
      </w:r>
      <w:r>
        <w:t xml:space="preserve">chuyển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máy, </w:t>
      </w:r>
      <w:r>
        <w:t xml:space="preserve">một </w:t>
      </w:r>
      <w:r>
        <w:t xml:space="preserve">hệ </w:t>
      </w:r>
      <w:r>
        <w:t xml:space="preserve">thống, </w:t>
      </w:r>
      <w:r>
        <w:t xml:space="preserve">v.v.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Sinh </w:t>
      </w:r>
      <w:r>
        <w:t xml:space="preserve">vật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và </w:t>
      </w:r>
      <w:r>
        <w:t xml:space="preserve">tự </w:t>
      </w:r>
      <w:r>
        <w:t xml:space="preserve">vận </w:t>
      </w:r>
      <w:r>
        <w:t xml:space="preserve">động </w:t>
      </w:r>
      <w:r>
        <w:t xml:space="preserve">được. </w:t>
      </w:r>
      <w:r>
        <w:t xml:space="preserve">Người, </w:t>
      </w:r>
      <w:r>
        <w:rPr>
          <w:i/>
        </w:rPr>
        <w:t xml:space="preserve">thú, </w:t>
      </w:r>
      <w:r>
        <w:rPr>
          <w:i/>
        </w:rPr>
        <w:t xml:space="preserve">chim, </w:t>
      </w:r>
      <w:r>
        <w:rPr>
          <w:i/>
        </w:rPr>
        <w:t xml:space="preserve">sâu </w:t>
      </w:r>
      <w:r>
        <w:rPr>
          <w:i/>
        </w:rPr>
        <w:t xml:space="preserve">bọ </w:t>
      </w:r>
      <w:r>
        <w:rPr>
          <w:i/>
        </w:rPr>
        <w:t xml:space="preserve">đều </w:t>
      </w:r>
      <w:r>
        <w:rPr>
          <w:i/>
        </w:rPr>
        <w:t xml:space="preserve">là </w:t>
      </w:r>
      <w:r>
        <w:rPr>
          <w:i/>
        </w:rPr>
        <w:t xml:space="preserve">động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vật </w:t>
      </w:r>
      <w:r>
        <w:rPr>
          <w:b/>
        </w:rPr>
        <w:t xml:space="preserve">có </w:t>
      </w:r>
      <w:r>
        <w:rPr>
          <w:b/>
        </w:rPr>
        <w:t xml:space="preserve">vú </w:t>
      </w:r>
      <w:r>
        <w:rPr>
          <w:b/>
        </w:rPr>
        <w:t xml:space="preserve">d.x. </w:t>
      </w:r>
      <w:r>
        <w:rPr>
          <w:b/>
        </w:rPr>
        <w:t xml:space="preserve">thú,,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vật </w:t>
      </w:r>
      <w:r>
        <w:rPr>
          <w:b/>
        </w:rPr>
        <w:t xml:space="preserve">có </w:t>
      </w:r>
      <w:r>
        <w:rPr>
          <w:b/>
        </w:rPr>
        <w:t xml:space="preserve">xương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cột </w:t>
      </w:r>
      <w:r>
        <w:t xml:space="preserve">sống </w:t>
      </w:r>
      <w:r>
        <w:t xml:space="preserve">nằm </w:t>
      </w:r>
      <w:r>
        <w:t xml:space="preserve">dọc </w:t>
      </w:r>
      <w:r>
        <w:t xml:space="preserve">thân </w:t>
      </w:r>
      <w:r>
        <w:t xml:space="preserve">ở </w:t>
      </w:r>
      <w:r>
        <w:t xml:space="preserve">phía </w:t>
      </w:r>
      <w:r>
        <w:t xml:space="preserve">lưng, </w:t>
      </w:r>
      <w:r>
        <w:t xml:space="preserve">gồm </w:t>
      </w:r>
      <w:r>
        <w:t xml:space="preserve">cá, </w:t>
      </w:r>
      <w:r>
        <w:t xml:space="preserve">ếch </w:t>
      </w:r>
      <w:r>
        <w:t xml:space="preserve">nhái, </w:t>
      </w:r>
      <w:r>
        <w:t xml:space="preserve">bò </w:t>
      </w:r>
      <w:r>
        <w:t xml:space="preserve">sát, </w:t>
      </w:r>
      <w:r>
        <w:t xml:space="preserve">chim </w:t>
      </w:r>
      <w:r>
        <w:t xml:space="preserve">và </w:t>
      </w:r>
      <w:r>
        <w:t xml:space="preserve">thú.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vật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động </w:t>
      </w:r>
      <w:r>
        <w:t xml:space="preserve">vật.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vật </w:t>
      </w:r>
      <w:r>
        <w:rPr>
          <w:b/>
        </w:rPr>
        <w:t xml:space="preserve">không </w:t>
      </w:r>
      <w:r>
        <w:rPr>
          <w:b/>
        </w:rPr>
        <w:t xml:space="preserve">xương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có </w:t>
      </w:r>
      <w:r>
        <w:t xml:space="preserve">cột </w:t>
      </w:r>
      <w:r>
        <w:t xml:space="preserve">sống, </w:t>
      </w:r>
      <w:r>
        <w:t xml:space="preserve">như </w:t>
      </w:r>
      <w:r>
        <w:t xml:space="preserve">sâu </w:t>
      </w:r>
      <w:r>
        <w:t xml:space="preserve">bọ, </w:t>
      </w:r>
      <w:r>
        <w:t xml:space="preserve">trai </w:t>
      </w:r>
      <w:r>
        <w:t xml:space="preserve">ốc, </w:t>
      </w:r>
      <w:r>
        <w:t xml:space="preserve">giun </w:t>
      </w:r>
      <w:r>
        <w:t xml:space="preserve">sán, </w:t>
      </w:r>
      <w:r>
        <w:t xml:space="preserve">v.v.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vật </w:t>
      </w:r>
      <w:r>
        <w:rPr>
          <w:b/>
        </w:rPr>
        <w:t xml:space="preserve">nguyên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đơn </w:t>
      </w:r>
      <w:r>
        <w:t xml:space="preserve">bào, </w:t>
      </w:r>
      <w:r>
        <w:t xml:space="preserve">gỒm </w:t>
      </w:r>
      <w:r>
        <w:t xml:space="preserve">các </w:t>
      </w:r>
      <w:r>
        <w:t xml:space="preserve">loại </w:t>
      </w:r>
      <w:r>
        <w:t xml:space="preserve">amib, </w:t>
      </w:r>
      <w:r>
        <w:t xml:space="preserve">trùng </w:t>
      </w:r>
      <w:r>
        <w:t xml:space="preserve">roi, </w:t>
      </w:r>
      <w:r>
        <w:t xml:space="preserve">trùng </w:t>
      </w:r>
      <w:r>
        <w:t xml:space="preserve">sốt </w:t>
      </w:r>
      <w:r>
        <w:t xml:space="preserve">rét, </w:t>
      </w:r>
      <w:r>
        <w:t xml:space="preserve">v.V.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viên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thời </w:t>
      </w:r>
      <w:r>
        <w:t xml:space="preserve">chiến. </w:t>
      </w:r>
      <w:r>
        <w:t xml:space="preserve">Ban </w:t>
      </w:r>
      <w:r>
        <w:t xml:space="preserve">hành </w:t>
      </w:r>
      <w:r>
        <w:t xml:space="preserve">lệnh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t xml:space="preserve">cục </w:t>
      </w:r>
      <w:r>
        <w:rPr>
          <w:i/>
        </w:rPr>
        <w:t xml:space="preserve">bộ. </w:t>
      </w:r>
      <w:r>
        <w:rPr>
          <w:b/>
        </w:rPr>
        <w:t xml:space="preserve">2 </w:t>
      </w:r>
      <w:r>
        <w:t xml:space="preserve">Huy </w:t>
      </w:r>
      <w:r>
        <w:t xml:space="preserve">động </w:t>
      </w:r>
      <w:r>
        <w:t xml:space="preserve">đến </w:t>
      </w:r>
      <w:r>
        <w:t xml:space="preserve">mức </w:t>
      </w:r>
      <w:r>
        <w:t xml:space="preserve">tối </w:t>
      </w:r>
      <w:r>
        <w:t xml:space="preserve">đa </w:t>
      </w:r>
      <w:r>
        <w:t xml:space="preserve">cho </w:t>
      </w:r>
      <w:r>
        <w:t xml:space="preserve">phép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cuộc </w:t>
      </w:r>
      <w:r>
        <w:t xml:space="preserve">chung </w:t>
      </w:r>
      <w:r>
        <w:t xml:space="preserve">(thường </w:t>
      </w:r>
      <w:r>
        <w:t xml:space="preserve">là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chiến </w:t>
      </w:r>
      <w:r>
        <w:t xml:space="preserve">tranh).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t xml:space="preserve">sức </w:t>
      </w:r>
      <w:r>
        <w:rPr>
          <w:i/>
        </w:rPr>
        <w:t xml:space="preserve">người </w:t>
      </w:r>
      <w:r>
        <w:t xml:space="preserve">sức </w:t>
      </w:r>
      <w:r>
        <w:t xml:space="preserve">của </w:t>
      </w:r>
      <w:r>
        <w:rPr>
          <w:i/>
        </w:rPr>
        <w:t xml:space="preserve">cho </w:t>
      </w:r>
      <w:r>
        <w:rPr>
          <w:i/>
        </w:rPr>
        <w:t xml:space="preserve">tiền </w:t>
      </w:r>
      <w:r>
        <w:rPr>
          <w:i/>
        </w:rPr>
        <w:t xml:space="preserve">tuyến. </w:t>
      </w:r>
      <w:r>
        <w:rPr>
          <w:b/>
        </w:rPr>
        <w:t xml:space="preserve">3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tinh </w:t>
      </w:r>
      <w:r>
        <w:t xml:space="preserve">thần </w:t>
      </w:r>
      <w:r>
        <w:t xml:space="preserve">làm </w:t>
      </w:r>
      <w:r>
        <w:t xml:space="preserve">cho </w:t>
      </w:r>
      <w:r>
        <w:t xml:space="preserve">phấn </w:t>
      </w:r>
      <w:r>
        <w:t xml:space="preserve">khởi </w:t>
      </w:r>
      <w:r>
        <w:t xml:space="preserve">vươn </w:t>
      </w:r>
      <w:r>
        <w:t xml:space="preserve">lên </w:t>
      </w:r>
      <w:r>
        <w:t xml:space="preserve">mà </w:t>
      </w:r>
      <w:r>
        <w:t xml:space="preserve">tích </w:t>
      </w:r>
      <w:r>
        <w:t xml:space="preserve">cực </w:t>
      </w:r>
      <w:r>
        <w:t xml:space="preserve">hoạt </w:t>
      </w:r>
      <w:r>
        <w:t xml:space="preserve">động. </w:t>
      </w:r>
      <w:r>
        <w:rPr>
          <w:i/>
        </w:rPr>
        <w:t xml:space="preserve">Khen </w:t>
      </w:r>
      <w:r>
        <w:rPr>
          <w:i/>
        </w:rPr>
        <w:t xml:space="preserve">thưởng </w:t>
      </w:r>
      <w:r>
        <w:rPr>
          <w:i/>
        </w:rPr>
        <w:t xml:space="preserve">để </w:t>
      </w:r>
      <w:r>
        <w:rPr>
          <w:i/>
        </w:rPr>
        <w:t xml:space="preserve">động </w:t>
      </w:r>
      <w:r>
        <w:rPr>
          <w:i/>
        </w:rPr>
        <w:t xml:space="preserve">viên.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rPr>
          <w:i/>
        </w:rPr>
        <w:t xml:space="preserve">nhau </w:t>
      </w:r>
      <w:r>
        <w:t xml:space="preserve">làm </w:t>
      </w:r>
      <w:r>
        <w:rPr>
          <w:i/>
        </w:rPr>
        <w:t xml:space="preserve">tròn </w:t>
      </w:r>
      <w:r>
        <w:t xml:space="preserve">nhiệm </w:t>
      </w:r>
      <w:r>
        <w:t xml:space="preserve">vụ. </w:t>
      </w:r>
      <w:r>
        <w:rPr>
          <w:i/>
        </w:rPr>
        <w:t xml:space="preserve">Các </w:t>
      </w:r>
      <w:r>
        <w:rPr>
          <w:i/>
        </w:rPr>
        <w:t xml:space="preserve">hình </w:t>
      </w:r>
      <w:r>
        <w:rPr>
          <w:i/>
        </w:rPr>
        <w:t xml:space="preserve">thức </w:t>
      </w:r>
      <w:r>
        <w:t xml:space="preserve">động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đốp,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mõ </w:t>
      </w:r>
      <w:r>
        <w:t xml:space="preserve">(nghĩa </w:t>
      </w:r>
      <w:r>
        <w:t xml:space="preserve">2). </w:t>
      </w:r>
      <w:r>
        <w:t xml:space="preserve">Thằng </w:t>
      </w:r>
      <w:r>
        <w:rPr>
          <w:i/>
        </w:rPr>
        <w:t xml:space="preserve">đốp. </w:t>
      </w:r>
      <w:r>
        <w:rPr>
          <w:i/>
        </w:rPr>
        <w:t xml:space="preserve">Mẹ </w:t>
      </w:r>
      <w:r>
        <w:rPr>
          <w:i/>
        </w:rPr>
        <w:t xml:space="preserve">đốp. </w:t>
      </w:r>
      <w:r>
        <w:br/>
      </w:r>
      <w:r>
        <w:rPr>
          <w:b/>
        </w:rPr>
        <w:t xml:space="preserve">đốp,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giòn, </w:t>
      </w:r>
      <w:r>
        <w:t xml:space="preserve">đanh, </w:t>
      </w:r>
      <w:r>
        <w:t xml:space="preserve">như </w:t>
      </w:r>
      <w:r>
        <w:t xml:space="preserve">tiếng </w:t>
      </w:r>
      <w:r>
        <w:t xml:space="preserve">bật </w:t>
      </w:r>
      <w:r>
        <w:t xml:space="preserve">nổ </w:t>
      </w:r>
      <w:r>
        <w:t xml:space="preserve">mạnh. </w:t>
      </w:r>
      <w:r>
        <w:t xml:space="preserve">Nổ </w:t>
      </w:r>
      <w:r>
        <w:rPr>
          <w:i/>
        </w:rPr>
        <w:t xml:space="preserve">đánh </w:t>
      </w:r>
      <w:r>
        <w:rPr>
          <w:i/>
        </w:rPr>
        <w:t xml:space="preserve">đốp. </w:t>
      </w:r>
      <w:r>
        <w:rPr>
          <w:i/>
        </w:rPr>
        <w:t xml:space="preserve">Đốp </w:t>
      </w:r>
      <w:r>
        <w:t xml:space="preserve">một </w:t>
      </w:r>
      <w:r>
        <w:rPr>
          <w:i/>
        </w:rPr>
        <w:t xml:space="preserve">tiếng, </w:t>
      </w:r>
      <w:r>
        <w:rPr>
          <w:i/>
        </w:rPr>
        <w:t xml:space="preserve">cái </w:t>
      </w:r>
      <w:r>
        <w:rPr>
          <w:i/>
        </w:rPr>
        <w:t xml:space="preserve">chai </w:t>
      </w:r>
      <w:r>
        <w:t xml:space="preserve">uỡ.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đôm </w:t>
      </w:r>
      <w:r>
        <w:rPr>
          <w:i/>
        </w:rPr>
        <w:t xml:space="preserve">đốp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II </w:t>
      </w:r>
      <w:r>
        <w:t xml:space="preserve">động từ </w:t>
      </w:r>
      <w:r>
        <w:t xml:space="preserve">(thạt.). </w:t>
      </w:r>
      <w:r>
        <w:t xml:space="preserve">Nói </w:t>
      </w:r>
      <w:r>
        <w:t xml:space="preserve">nặng </w:t>
      </w:r>
      <w:r>
        <w:t xml:space="preserve">lời </w:t>
      </w:r>
      <w:r>
        <w:t xml:space="preserve">thẳng </w:t>
      </w:r>
      <w:r>
        <w:t xml:space="preserve">vào </w:t>
      </w:r>
      <w:r>
        <w:t xml:space="preserve">mặt, </w:t>
      </w:r>
      <w:r>
        <w:t xml:space="preserve">không </w:t>
      </w:r>
      <w:r>
        <w:t xml:space="preserve">chút </w:t>
      </w:r>
      <w:r>
        <w:t xml:space="preserve">kiêng </w:t>
      </w:r>
      <w:r>
        <w:t xml:space="preserve">nể; </w:t>
      </w:r>
      <w:r>
        <w:t xml:space="preserve">như </w:t>
      </w:r>
      <w:r>
        <w:rPr>
          <w:i/>
        </w:rPr>
        <w:t xml:space="preserve">bốp,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Vừa </w:t>
      </w:r>
      <w:r>
        <w:rPr>
          <w:i/>
        </w:rPr>
        <w:t xml:space="preserve">thấy </w:t>
      </w:r>
      <w:r>
        <w:t xml:space="preserve">mặt </w:t>
      </w:r>
      <w:r>
        <w:rPr>
          <w:i/>
        </w:rPr>
        <w:t xml:space="preserve">đã </w:t>
      </w:r>
      <w:r>
        <w:rPr>
          <w:i/>
        </w:rPr>
        <w:t xml:space="preserve">nói </w:t>
      </w:r>
      <w:r>
        <w:rPr>
          <w:i/>
        </w:rPr>
        <w:t xml:space="preserve">đốp </w:t>
      </w:r>
      <w:r>
        <w:t xml:space="preserve">luôn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rPr>
          <w:i/>
        </w:rPr>
        <w:t xml:space="preserve">Không </w:t>
      </w:r>
      <w:r>
        <w:rPr>
          <w:i/>
        </w:rPr>
        <w:t xml:space="preserve">vừa </w:t>
      </w:r>
      <w:r>
        <w:rPr>
          <w:i/>
        </w:rPr>
        <w:t xml:space="preserve">ý </w:t>
      </w:r>
      <w:r>
        <w:rPr>
          <w:i/>
        </w:rPr>
        <w:t xml:space="preserve">là </w:t>
      </w:r>
      <w:r>
        <w:rPr>
          <w:i/>
        </w:rPr>
        <w:t xml:space="preserve">đốp </w:t>
      </w:r>
      <w:r>
        <w:rPr>
          <w:i/>
        </w:rPr>
        <w:t xml:space="preserve">lại </w:t>
      </w:r>
      <w:r>
        <w:t xml:space="preserve">ngay. </w:t>
      </w:r>
      <w:r>
        <w:br/>
      </w:r>
      <w:r>
        <w:rPr>
          <w:b/>
        </w:rPr>
        <w:t xml:space="preserve">đốp </w:t>
      </w:r>
      <w:r>
        <w:rPr>
          <w:b/>
        </w:rPr>
        <w:t xml:space="preserve">chát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bốp </w:t>
      </w:r>
      <w:r>
        <w:rPr>
          <w:i/>
        </w:rPr>
        <w:t xml:space="preserve">chát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Hỗ </w:t>
      </w:r>
      <w:r>
        <w:rPr>
          <w:i/>
        </w:rPr>
        <w:t xml:space="preserve">trái </w:t>
      </w:r>
      <w:r>
        <w:rPr>
          <w:i/>
        </w:rPr>
        <w:t xml:space="preserve">ý </w:t>
      </w:r>
      <w:r>
        <w:rPr>
          <w:i/>
        </w:rPr>
        <w:t xml:space="preserve">là </w:t>
      </w:r>
      <w:r>
        <w:rPr>
          <w:i/>
        </w:rPr>
        <w:t xml:space="preserve">đốp </w:t>
      </w:r>
      <w:r>
        <w:t xml:space="preserve">chát </w:t>
      </w:r>
      <w:r>
        <w:t xml:space="preserve">lại </w:t>
      </w:r>
      <w:r>
        <w:rPr>
          <w:i/>
        </w:rPr>
        <w:t xml:space="preserve">ngay.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đốp </w:t>
      </w:r>
      <w:r>
        <w:rPr>
          <w:i/>
        </w:rPr>
        <w:t xml:space="preserve">chát. </w:t>
      </w:r>
      <w:r>
        <w:br/>
      </w:r>
      <w:r>
        <w:rPr>
          <w:b/>
        </w:rPr>
        <w:t xml:space="preserve">độp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trằm </w:t>
      </w:r>
      <w:r>
        <w:t xml:space="preserve">và </w:t>
      </w:r>
      <w:r>
        <w:t xml:space="preserve">gọn </w:t>
      </w:r>
      <w:r>
        <w:t xml:space="preserve">như </w:t>
      </w:r>
      <w:r>
        <w:t xml:space="preserve">tiếng </w:t>
      </w:r>
      <w:r>
        <w:t xml:space="preserve">vật </w:t>
      </w:r>
      <w:r>
        <w:t xml:space="preserve">nặng, </w:t>
      </w:r>
      <w:r>
        <w:t xml:space="preserve">nhỏ </w:t>
      </w:r>
      <w:r>
        <w:t xml:space="preserve">và </w:t>
      </w:r>
      <w:r>
        <w:t xml:space="preserve">hơi </w:t>
      </w:r>
      <w:r>
        <w:t xml:space="preserve">mềm </w:t>
      </w:r>
      <w:r>
        <w:t xml:space="preserve">rơi </w:t>
      </w:r>
      <w:r>
        <w:t xml:space="preserve">mạnh </w:t>
      </w:r>
      <w:r>
        <w:t xml:space="preserve">xuống </w:t>
      </w:r>
      <w:r>
        <w:t xml:space="preserve">đất. </w:t>
      </w:r>
      <w:r>
        <w:t xml:space="preserve">Quả </w:t>
      </w:r>
      <w:r>
        <w:t xml:space="preserve">ổi </w:t>
      </w:r>
      <w:r>
        <w:rPr>
          <w:i/>
        </w:rPr>
        <w:t xml:space="preserve">rơi </w:t>
      </w:r>
      <w:r>
        <w:rPr>
          <w:i/>
        </w:rPr>
        <w:t xml:space="preserve">độp </w:t>
      </w:r>
      <w:r>
        <w:rPr>
          <w:i/>
        </w:rPr>
        <w:t xml:space="preserve">xuống </w:t>
      </w:r>
      <w:r>
        <w:t xml:space="preserve">gốc </w:t>
      </w:r>
      <w:r>
        <w:rPr>
          <w:i/>
        </w:rPr>
        <w:t xml:space="preserve">cây. </w:t>
      </w:r>
      <w:r>
        <w:rPr>
          <w:i/>
        </w:rPr>
        <w:t xml:space="preserve">! </w:t>
      </w:r>
      <w:r>
        <w:t xml:space="preserve">Láy: </w:t>
      </w:r>
      <w:r>
        <w:t xml:space="preserve">đồm </w:t>
      </w:r>
      <w:r>
        <w:rPr>
          <w:i/>
        </w:rPr>
        <w:t xml:space="preserve">độp </w:t>
      </w:r>
      <w:r>
        <w:t xml:space="preserve">tý </w:t>
      </w:r>
      <w:r>
        <w:t xml:space="preserve">liên </w:t>
      </w:r>
      <w:r>
        <w:t xml:space="preserve">tiếp). </w:t>
      </w:r>
      <w:r>
        <w:t xml:space="preserve">II </w:t>
      </w:r>
      <w:r>
        <w:t xml:space="preserve">động từ </w:t>
      </w:r>
      <w:r>
        <w:t xml:space="preserve">(thgt). </w:t>
      </w:r>
      <w:r>
        <w:t xml:space="preserve">Như </w:t>
      </w:r>
      <w:r>
        <w:rPr>
          <w:i/>
        </w:rPr>
        <w:t xml:space="preserve">đốp, </w:t>
      </w:r>
      <w:r>
        <w:t xml:space="preserve">(nghĩa </w:t>
      </w:r>
      <w:r>
        <w:rPr>
          <w:i/>
        </w:rPr>
        <w:t xml:space="preserve">I). </w:t>
      </w:r>
      <w:r>
        <w:rPr>
          <w:i/>
        </w:rPr>
        <w:t xml:space="preserve">Hỏi </w:t>
      </w:r>
      <w:r>
        <w:rPr>
          <w:i/>
        </w:rPr>
        <w:t xml:space="preserve">độp </w:t>
      </w:r>
      <w:r>
        <w:t xml:space="preserve">ngay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độp </w:t>
      </w:r>
      <w:r>
        <w:rPr>
          <w:b/>
        </w:rPr>
        <w:t xml:space="preserve">một </w:t>
      </w:r>
      <w:r>
        <w:rPr>
          <w:b/>
        </w:rPr>
        <w:t xml:space="preserve">cái </w:t>
      </w:r>
      <w:r>
        <w:t xml:space="preserve">(khẩu ngữ). </w:t>
      </w:r>
      <w:r>
        <w:rPr>
          <w:i/>
        </w:rPr>
        <w:t xml:space="preserve">Hết </w:t>
      </w:r>
      <w:r>
        <w:t xml:space="preserve">sức </w:t>
      </w:r>
      <w:r>
        <w:t xml:space="preserve">bất </w:t>
      </w:r>
      <w:r>
        <w:t xml:space="preserve">ngờ, </w:t>
      </w:r>
      <w:r>
        <w:t xml:space="preserve">đột </w:t>
      </w:r>
      <w:r>
        <w:t xml:space="preserve">nhiên; </w:t>
      </w:r>
      <w:r>
        <w:t xml:space="preserve">đùng </w:t>
      </w:r>
      <w:r>
        <w:t xml:space="preserve">một </w:t>
      </w:r>
      <w:r>
        <w:t xml:space="preserve">cái. </w:t>
      </w:r>
      <w:r>
        <w:br/>
      </w:r>
      <w:r>
        <w:rPr>
          <w:b/>
        </w:rPr>
        <w:t xml:space="preserve">đốt,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Khúc </w:t>
      </w:r>
      <w:r>
        <w:t xml:space="preserve">giống </w:t>
      </w:r>
      <w:r>
        <w:t xml:space="preserve">nhau </w:t>
      </w:r>
      <w:r>
        <w:t xml:space="preserve">của </w:t>
      </w:r>
      <w:r>
        <w:rPr>
          <w:i/>
        </w:rPr>
        <w:t xml:space="preserve">cơ </w:t>
      </w:r>
      <w:r>
        <w:t xml:space="preserve">thể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vật. </w:t>
      </w:r>
      <w:r>
        <w:rPr>
          <w:i/>
        </w:rPr>
        <w:t xml:space="preserve">G¿ur: </w:t>
      </w:r>
      <w:r>
        <w:rPr>
          <w:i/>
        </w:rPr>
        <w:t xml:space="preserve">đất </w:t>
      </w:r>
      <w:r>
        <w:rPr>
          <w:i/>
        </w:rPr>
        <w:t xml:space="preserve">có </w:t>
      </w:r>
      <w:r>
        <w:rPr>
          <w:i/>
        </w:rPr>
        <w:t xml:space="preserve">thân </w:t>
      </w:r>
      <w:r>
        <w:t xml:space="preserve">gồm </w:t>
      </w:r>
      <w:r>
        <w:rPr>
          <w:i/>
        </w:rPr>
        <w:t xml:space="preserve">nhiều </w:t>
      </w:r>
      <w:r>
        <w:rPr>
          <w:i/>
        </w:rPr>
        <w:t xml:space="preserve">đốt </w:t>
      </w:r>
      <w:r>
        <w:rPr>
          <w:i/>
        </w:rPr>
        <w:t xml:space="preserve">Nhận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động </w:t>
      </w:r>
      <w:r>
        <w:rPr>
          <w:i/>
        </w:rPr>
        <w:t xml:space="preserve">uật </w:t>
      </w:r>
      <w:r>
        <w:t xml:space="preserve">ngành </w:t>
      </w:r>
      <w:r>
        <w:rPr>
          <w:i/>
        </w:rPr>
        <w:t xml:space="preserve">chân </w:t>
      </w:r>
      <w:r>
        <w:rPr>
          <w:i/>
        </w:rPr>
        <w:t xml:space="preserve">đốt. </w:t>
      </w:r>
      <w:r>
        <w:rPr>
          <w:i/>
        </w:rPr>
        <w:t xml:space="preserve">Đốt </w:t>
      </w:r>
      <w:r>
        <w:rPr>
          <w:i/>
        </w:rPr>
        <w:t xml:space="preserve">tre. </w:t>
      </w:r>
      <w:r>
        <w:rPr>
          <w:i/>
        </w:rPr>
        <w:t xml:space="preserve">Mía </w:t>
      </w:r>
      <w:r>
        <w:rPr>
          <w:i/>
        </w:rPr>
        <w:t xml:space="preserve">sâu </w:t>
      </w:r>
      <w:r>
        <w:t xml:space="preserve">có </w:t>
      </w:r>
      <w:r>
        <w:rPr>
          <w:i/>
        </w:rPr>
        <w:t xml:space="preserve">đốt, </w:t>
      </w:r>
      <w:r>
        <w:rPr>
          <w:i/>
        </w:rPr>
        <w:t xml:space="preserve">nhà </w:t>
      </w:r>
      <w:r>
        <w:rPr>
          <w:i/>
        </w:rPr>
        <w:t xml:space="preserve">dột </w:t>
      </w:r>
      <w:r>
        <w:rPr>
          <w:i/>
        </w:rPr>
        <w:t xml:space="preserve">có </w:t>
      </w:r>
      <w:r>
        <w:rPr>
          <w:i/>
        </w:rPr>
        <w:t xml:space="preserve">nơi </w:t>
      </w:r>
      <w:r>
        <w:t xml:space="preserve">(tục ngữ). </w:t>
      </w:r>
      <w:r>
        <w:rPr>
          <w:b/>
        </w:rPr>
        <w:t xml:space="preserve">2 </w:t>
      </w:r>
      <w:r>
        <w:t xml:space="preserve">Phần </w:t>
      </w:r>
      <w:r>
        <w:t xml:space="preserve">giống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cơ </w:t>
      </w:r>
      <w:r>
        <w:t xml:space="preserve">thể. </w:t>
      </w:r>
      <w:r>
        <w:rPr>
          <w:i/>
        </w:rPr>
        <w:t xml:space="preserve">Đốt </w:t>
      </w:r>
      <w:r>
        <w:rPr>
          <w:i/>
        </w:rPr>
        <w:t xml:space="preserve">xương. </w:t>
      </w:r>
      <w:r>
        <w:rPr>
          <w:i/>
        </w:rPr>
        <w:t xml:space="preserve">Đốt </w:t>
      </w:r>
      <w:r>
        <w:rPr>
          <w:i/>
        </w:rPr>
        <w:t xml:space="preserve">ngón </w:t>
      </w:r>
      <w:r>
        <w:rPr>
          <w:i/>
        </w:rPr>
        <w:t xml:space="preserve">tay. </w:t>
      </w:r>
      <w:r>
        <w:rPr>
          <w:b/>
        </w:rPr>
        <w:t xml:space="preserve">3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đếm </w:t>
      </w:r>
      <w:r>
        <w:t xml:space="preserve">số </w:t>
      </w:r>
      <w:r>
        <w:t xml:space="preserve">người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như </w:t>
      </w:r>
      <w:r>
        <w:t xml:space="preserve">con </w:t>
      </w:r>
      <w:r>
        <w:t xml:space="preserve">cái, </w:t>
      </w:r>
      <w:r>
        <w:t xml:space="preserve">anh </w:t>
      </w:r>
      <w:r>
        <w:t xml:space="preserve">em.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đốt? </w:t>
      </w:r>
      <w:r>
        <w:t xml:space="preserve">Chị </w:t>
      </w:r>
      <w:r>
        <w:rPr>
          <w:i/>
        </w:rPr>
        <w:t xml:space="preserve">ấy </w:t>
      </w:r>
      <w:r>
        <w:t xml:space="preserve">bỏ </w:t>
      </w:r>
      <w:r>
        <w:t xml:space="preserve">mất </w:t>
      </w:r>
      <w:r>
        <w:t xml:space="preserve">hai </w:t>
      </w:r>
      <w:r>
        <w:rPr>
          <w:i/>
        </w:rPr>
        <w:t xml:space="preserve">đốt </w:t>
      </w:r>
      <w:r>
        <w:rPr>
          <w:i/>
        </w:rPr>
        <w:t xml:space="preserve">con. </w:t>
      </w:r>
      <w:r>
        <w:br/>
      </w:r>
      <w:r>
        <w:rPr>
          <w:b/>
        </w:rPr>
        <w:t xml:space="preserve">đốt;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(Côn </w:t>
      </w:r>
      <w:r>
        <w:t xml:space="preserve">trùng) </w:t>
      </w:r>
      <w:r>
        <w:t xml:space="preserve">dùng </w:t>
      </w:r>
      <w:r>
        <w:t xml:space="preserve">vòi </w:t>
      </w:r>
      <w:r>
        <w:t xml:space="preserve">hoặc </w:t>
      </w:r>
      <w:r>
        <w:t xml:space="preserve">ngòi </w:t>
      </w:r>
      <w:r>
        <w:t xml:space="preserve">đâm </w:t>
      </w:r>
      <w:r>
        <w:t xml:space="preserve">vào </w:t>
      </w:r>
      <w:r>
        <w:t xml:space="preserve">da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vật, </w:t>
      </w:r>
      <w:r>
        <w:t xml:space="preserve">gây </w:t>
      </w:r>
      <w:r>
        <w:t xml:space="preserve">ngứa, </w:t>
      </w:r>
      <w:r>
        <w:t xml:space="preserve">đau. </w:t>
      </w:r>
      <w:r>
        <w:rPr>
          <w:i/>
        </w:rPr>
        <w:t xml:space="preserve">Ong </w:t>
      </w:r>
      <w:r>
        <w:rPr>
          <w:i/>
        </w:rPr>
        <w:t xml:space="preserve">đốt. </w:t>
      </w:r>
      <w:r>
        <w:rPr>
          <w:i/>
        </w:rPr>
        <w:t xml:space="preserve">Bị </w:t>
      </w:r>
      <w:r>
        <w:t xml:space="preserve">muỗi </w:t>
      </w:r>
      <w:r>
        <w:rPr>
          <w:i/>
        </w:rPr>
        <w:t xml:space="preserve">đốt. </w:t>
      </w:r>
      <w:r>
        <w:rPr>
          <w:i/>
        </w:rPr>
        <w:t xml:space="preserve">Rôm </w:t>
      </w:r>
      <w:r>
        <w:rPr>
          <w:i/>
        </w:rPr>
        <w:t xml:space="preserve">đốt </w:t>
      </w:r>
      <w:r>
        <w:t xml:space="preserve">(làm </w:t>
      </w:r>
      <w:r>
        <w:t xml:space="preserve">ngứa </w:t>
      </w:r>
      <w:r>
        <w:t xml:space="preserve">nhói </w:t>
      </w:r>
      <w:r>
        <w:t xml:space="preserve">tựa </w:t>
      </w:r>
      <w:r>
        <w:t xml:space="preserve">như </w:t>
      </w:r>
      <w:r>
        <w:t xml:space="preserve">bị </w:t>
      </w:r>
      <w:r>
        <w:t xml:space="preserve">con </w:t>
      </w:r>
      <w:r>
        <w:t xml:space="preserve">gì </w:t>
      </w:r>
      <w:r>
        <w:t xml:space="preserve">đốt).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chua </w:t>
      </w:r>
      <w:r>
        <w:rPr>
          <w:i/>
        </w:rPr>
        <w:t xml:space="preserve">cay </w:t>
      </w:r>
      <w:r>
        <w:t xml:space="preserve">hay </w:t>
      </w:r>
      <w:r>
        <w:t xml:space="preserve">mỉa </w:t>
      </w:r>
      <w:r>
        <w:t xml:space="preserve">mai </w:t>
      </w:r>
      <w:r>
        <w:t xml:space="preserve">châm </w:t>
      </w:r>
      <w:r>
        <w:t xml:space="preserve">chọc,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đau </w:t>
      </w:r>
      <w:r>
        <w:t xml:space="preserve">đớn, </w:t>
      </w:r>
      <w:r>
        <w:t xml:space="preserve">khó </w:t>
      </w:r>
      <w:r>
        <w:t xml:space="preserve">chịu. </w:t>
      </w:r>
      <w:r>
        <w:rPr>
          <w:i/>
        </w:rPr>
        <w:t xml:space="preserve">Đốt </w:t>
      </w:r>
      <w:r>
        <w:rPr>
          <w:i/>
        </w:rPr>
        <w:t xml:space="preserve">cho </w:t>
      </w:r>
      <w:r>
        <w:rPr>
          <w:i/>
        </w:rPr>
        <w:t xml:space="preserve">mấy </w:t>
      </w:r>
      <w:r>
        <w:t xml:space="preserve">câu </w:t>
      </w:r>
      <w:r>
        <w:rPr>
          <w:i/>
        </w:rPr>
        <w:t xml:space="preserve">rất </w:t>
      </w:r>
      <w:r>
        <w:t xml:space="preserve">cay. </w:t>
      </w:r>
      <w:r>
        <w:br w:type="page"/>
      </w:r>
      <w:r>
        <w:rPr>
          <w:b/>
        </w:rPr>
        <w:t xml:space="preserve">đốt,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cháy. </w:t>
      </w:r>
      <w:r>
        <w:t xml:space="preserve">Đốt </w:t>
      </w:r>
      <w:r>
        <w:t xml:space="preserve">đuốc </w:t>
      </w:r>
      <w:r>
        <w:rPr>
          <w:i/>
        </w:rPr>
        <w:t xml:space="preserve">đi </w:t>
      </w:r>
      <w:r>
        <w:rPr>
          <w:i/>
        </w:rPr>
        <w:t xml:space="preserve">tìm. </w:t>
      </w:r>
      <w:r>
        <w:t xml:space="preserve">Đốt </w:t>
      </w:r>
      <w:r>
        <w:rPr>
          <w:i/>
        </w:rPr>
        <w:t xml:space="preserve">pháo. </w:t>
      </w:r>
      <w:r>
        <w:rPr>
          <w:i/>
        </w:rPr>
        <w:t xml:space="preserve">Đốt </w:t>
      </w:r>
      <w:r>
        <w:rPr>
          <w:i/>
        </w:rPr>
        <w:t xml:space="preserve">lò </w:t>
      </w:r>
      <w:r>
        <w:t xml:space="preserve">(đốt </w:t>
      </w:r>
      <w:r>
        <w:t xml:space="preserve">lửa </w:t>
      </w:r>
      <w:r>
        <w:t xml:space="preserve">lò). </w:t>
      </w:r>
      <w:r>
        <w:t xml:space="preserve">Làm </w:t>
      </w:r>
      <w:r>
        <w:rPr>
          <w:i/>
        </w:rPr>
        <w:t xml:space="preserve">nghề </w:t>
      </w:r>
      <w:r>
        <w:t xml:space="preserve">đốt </w:t>
      </w:r>
      <w:r>
        <w:rPr>
          <w:i/>
        </w:rPr>
        <w:t xml:space="preserve">than </w:t>
      </w:r>
      <w:r>
        <w:t xml:space="preserve">(đốt </w:t>
      </w:r>
      <w:r>
        <w:t xml:space="preserve">củi </w:t>
      </w:r>
      <w:r>
        <w:t xml:space="preserve">để </w:t>
      </w:r>
      <w:r>
        <w:t xml:space="preserve">lấy </w:t>
      </w:r>
      <w:r>
        <w:t xml:space="preserve">than). </w:t>
      </w:r>
      <w:r>
        <w:t xml:space="preserve">Nắng </w:t>
      </w:r>
      <w:r>
        <w:t xml:space="preserve">như </w:t>
      </w:r>
      <w:r>
        <w:rPr>
          <w:i/>
        </w:rPr>
        <w:t xml:space="preserve">thiêu </w:t>
      </w:r>
      <w:r>
        <w:rPr>
          <w:i/>
        </w:rPr>
        <w:t xml:space="preserve">như </w:t>
      </w:r>
      <w:r>
        <w:rPr>
          <w:i/>
        </w:rPr>
        <w:t xml:space="preserve">đốt. </w:t>
      </w:r>
      <w:r>
        <w:rPr>
          <w:b/>
        </w:rPr>
        <w:t xml:space="preserve">2 </w:t>
      </w:r>
      <w:r>
        <w:t xml:space="preserve">(phương ngữ). </w:t>
      </w:r>
      <w:r>
        <w:t xml:space="preserve">Cứu </w:t>
      </w:r>
      <w:r>
        <w:t xml:space="preserve">(một </w:t>
      </w:r>
      <w:r>
        <w:t xml:space="preserve">phương </w:t>
      </w:r>
      <w:r>
        <w:t xml:space="preserve">pháp </w:t>
      </w:r>
      <w:r>
        <w:rPr>
          <w:i/>
        </w:rPr>
        <w:t xml:space="preserve">chữa </w:t>
      </w:r>
      <w:r>
        <w:t xml:space="preserve">bệnh </w:t>
      </w:r>
      <w:r>
        <w:t xml:space="preserve">theo </w:t>
      </w:r>
      <w:r>
        <w:t xml:space="preserve">đông </w:t>
      </w:r>
      <w:r>
        <w:t xml:space="preserve">y). </w:t>
      </w:r>
      <w:r>
        <w:rPr>
          <w:i/>
        </w:rPr>
        <w:t xml:space="preserve">Thây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đốt </w:t>
      </w:r>
      <w:r>
        <w:rPr>
          <w:b/>
        </w:rPr>
        <w:t xml:space="preserve">cháy </w:t>
      </w:r>
      <w:r>
        <w:rPr>
          <w:b/>
        </w:rPr>
        <w:t xml:space="preserve">giai </w:t>
      </w:r>
      <w:r>
        <w:rPr>
          <w:b/>
        </w:rPr>
        <w:t xml:space="preserve">đoạn </w:t>
      </w:r>
      <w:r>
        <w:t xml:space="preserve">Bỏ </w:t>
      </w:r>
      <w:r>
        <w:t xml:space="preserve">qua </w:t>
      </w:r>
      <w:r>
        <w:t xml:space="preserve">hoặc </w:t>
      </w:r>
      <w:r>
        <w:t xml:space="preserve">rút </w:t>
      </w:r>
      <w:r>
        <w:t xml:space="preserve">ngắn </w:t>
      </w:r>
      <w:r>
        <w:t xml:space="preserve">quá </w:t>
      </w:r>
      <w:r>
        <w:t xml:space="preserve">mức </w:t>
      </w:r>
      <w:r>
        <w:t xml:space="preserve">một </w:t>
      </w:r>
      <w:r>
        <w:t xml:space="preserve">số </w:t>
      </w:r>
      <w:r>
        <w:t xml:space="preserve">khâu </w:t>
      </w:r>
      <w:r>
        <w:t xml:space="preserve">cần </w:t>
      </w:r>
      <w:r>
        <w:t xml:space="preserve">thiết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(đùng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tư </w:t>
      </w:r>
      <w:r>
        <w:t xml:space="preserve">tưởng, </w:t>
      </w:r>
      <w:r>
        <w:t xml:space="preserve">tác </w:t>
      </w:r>
      <w:r>
        <w:t xml:space="preserve">phong </w:t>
      </w:r>
      <w:r>
        <w:t xml:space="preserve">nóng </w:t>
      </w:r>
      <w:r>
        <w:t xml:space="preserve">vội). </w:t>
      </w:r>
      <w:r>
        <w:br/>
      </w:r>
      <w:r>
        <w:rPr>
          <w:b/>
        </w:rPr>
        <w:t xml:space="preserve">đốt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Đốt </w:t>
      </w:r>
      <w:r>
        <w:t xml:space="preserve">xương </w:t>
      </w:r>
      <w:r>
        <w:t xml:space="preserve">của </w:t>
      </w:r>
      <w:r>
        <w:t xml:space="preserve">cột </w:t>
      </w:r>
      <w:r>
        <w:t xml:space="preserve">sống. </w:t>
      </w:r>
      <w:r>
        <w:br/>
      </w:r>
      <w:r>
        <w:rPr>
          <w:b/>
        </w:rPr>
        <w:t xml:space="preserve">đột,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thủng </w:t>
      </w:r>
      <w:r>
        <w:t xml:space="preserve">lỗ </w:t>
      </w:r>
      <w:r>
        <w:t xml:space="preserve">bằng </w:t>
      </w:r>
      <w:r>
        <w:t xml:space="preserve">khuôn </w:t>
      </w:r>
      <w:r>
        <w:t xml:space="preserve">với </w:t>
      </w:r>
      <w:r>
        <w:t xml:space="preserve">lực </w:t>
      </w:r>
      <w:r>
        <w:t xml:space="preserve">ép </w:t>
      </w:r>
      <w:r>
        <w:t xml:space="preserve">mạnh </w:t>
      </w:r>
      <w:r>
        <w:t xml:space="preserve">và </w:t>
      </w:r>
      <w:r>
        <w:t xml:space="preserve">nhanh. </w:t>
      </w:r>
      <w:r>
        <w:rPr>
          <w:i/>
        </w:rPr>
        <w:t xml:space="preserve">Đột </w:t>
      </w:r>
      <w:r>
        <w:t xml:space="preserve">lỗ. </w:t>
      </w:r>
      <w:r>
        <w:rPr>
          <w:i/>
        </w:rPr>
        <w:t xml:space="preserve">Máy </w:t>
      </w:r>
      <w:r>
        <w:rPr>
          <w:i/>
        </w:rPr>
        <w:t xml:space="preserve">đột. </w:t>
      </w:r>
      <w:r>
        <w:rPr>
          <w:b/>
        </w:rPr>
        <w:t xml:space="preserve">2 </w:t>
      </w:r>
      <w:r>
        <w:t xml:space="preserve">Khâu </w:t>
      </w:r>
      <w:r>
        <w:t xml:space="preserve">từng </w:t>
      </w:r>
      <w:r>
        <w:t xml:space="preserve">mũi </w:t>
      </w:r>
      <w:r>
        <w:t xml:space="preserve">một </w:t>
      </w:r>
      <w:r>
        <w:t xml:space="preserve">và </w:t>
      </w:r>
      <w:r>
        <w:t xml:space="preserve">có </w:t>
      </w:r>
      <w:r>
        <w:t xml:space="preserve">lại </w:t>
      </w:r>
      <w:r>
        <w:t xml:space="preserve">mũi. </w:t>
      </w:r>
      <w:r>
        <w:rPr>
          <w:i/>
        </w:rPr>
        <w:t xml:space="preserve">Đột </w:t>
      </w:r>
      <w:r>
        <w:rPr>
          <w:i/>
        </w:rPr>
        <w:t xml:space="preserve">tà </w:t>
      </w:r>
      <w:r>
        <w:rPr>
          <w:i/>
        </w:rPr>
        <w:t xml:space="preserve">áo. </w:t>
      </w:r>
      <w:r>
        <w:rPr>
          <w:i/>
        </w:rPr>
        <w:t xml:space="preserve">Khâu </w:t>
      </w:r>
      <w:r>
        <w:rPr>
          <w:i/>
        </w:rPr>
        <w:t xml:space="preserve">đột. </w:t>
      </w:r>
      <w:r>
        <w:t xml:space="preserve">II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đột </w:t>
      </w:r>
      <w:r>
        <w:t xml:space="preserve">lỗ. </w:t>
      </w:r>
      <w:r>
        <w:br/>
      </w:r>
      <w:r>
        <w:rPr>
          <w:b/>
        </w:rPr>
        <w:t xml:space="preserve">đột,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Đánh </w:t>
      </w:r>
      <w:r>
        <w:t xml:space="preserve">địch </w:t>
      </w:r>
      <w:r>
        <w:t xml:space="preserve">mạnh </w:t>
      </w:r>
      <w:r>
        <w:t xml:space="preserve">và </w:t>
      </w:r>
      <w:r>
        <w:t xml:space="preserve">hoàn </w:t>
      </w:r>
      <w:r>
        <w:t xml:space="preserve">toàn </w:t>
      </w:r>
      <w:r>
        <w:t xml:space="preserve">bất </w:t>
      </w:r>
      <w:r>
        <w:t xml:space="preserve">ngờ. </w:t>
      </w:r>
      <w:r>
        <w:rPr>
          <w:i/>
        </w:rPr>
        <w:t xml:space="preserve">Biệt </w:t>
      </w:r>
      <w:r>
        <w:rPr>
          <w:i/>
        </w:rPr>
        <w:t xml:space="preserve">kích </w:t>
      </w:r>
      <w:r>
        <w:rPr>
          <w:i/>
        </w:rPr>
        <w:t xml:space="preserve">đột </w:t>
      </w:r>
      <w:r>
        <w:rPr>
          <w:i/>
        </w:rPr>
        <w:t xml:space="preserve">uào </w:t>
      </w:r>
      <w:r>
        <w:t xml:space="preserve">xóm. </w:t>
      </w:r>
      <w:r>
        <w:t xml:space="preserve">IIp. </w:t>
      </w:r>
      <w:r>
        <w:t xml:space="preserve">0d;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hoàn </w:t>
      </w:r>
      <w:r>
        <w:t xml:space="preserve">toàn </w:t>
      </w:r>
      <w:r>
        <w:t xml:space="preserve">bất </w:t>
      </w:r>
      <w:r>
        <w:t xml:space="preserve">ngờ, </w:t>
      </w:r>
      <w:r>
        <w:t xml:space="preserve">bỗng. </w:t>
      </w:r>
      <w:r>
        <w:t xml:space="preserve">Đột </w:t>
      </w:r>
      <w:r>
        <w:t xml:space="preserve">nảy </w:t>
      </w:r>
      <w:r>
        <w:t xml:space="preserve">ra </w:t>
      </w:r>
      <w:r>
        <w:t xml:space="preserve">một </w:t>
      </w:r>
      <w:r>
        <w:t xml:space="preserve">ý </w:t>
      </w:r>
      <w:r>
        <w:t xml:space="preserve">nghĩ </w:t>
      </w:r>
      <w:r>
        <w:rPr>
          <w:i/>
        </w:rPr>
        <w:t xml:space="preserve">kì </w:t>
      </w:r>
      <w:r>
        <w:rPr>
          <w:i/>
        </w:rPr>
        <w:t xml:space="preserve">quặc.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biến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(hoặc </w:t>
      </w:r>
      <w:r>
        <w:t xml:space="preserve">t., </w:t>
      </w:r>
      <w:r>
        <w:t xml:space="preserve">hoặc </w:t>
      </w:r>
      <w:r>
        <w:t xml:space="preserve">danh từ). </w:t>
      </w:r>
      <w:r>
        <w:t xml:space="preserve">Biến </w:t>
      </w:r>
      <w:r>
        <w:t xml:space="preserve">đổi </w:t>
      </w:r>
      <w:r>
        <w:t xml:space="preserve">đột </w:t>
      </w:r>
      <w:r>
        <w:t xml:space="preserve">ngột, </w:t>
      </w:r>
      <w:r>
        <w:t xml:space="preserve">thường </w:t>
      </w:r>
      <w:r>
        <w:t xml:space="preserve">bằng </w:t>
      </w:r>
      <w:r>
        <w:t xml:space="preserve">những </w:t>
      </w:r>
      <w:r>
        <w:t xml:space="preserve">bước </w:t>
      </w:r>
      <w:r>
        <w:t xml:space="preserve">nhảy </w:t>
      </w:r>
      <w:r>
        <w:t xml:space="preserve">vọt,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vật </w:t>
      </w:r>
      <w:r>
        <w:t xml:space="preserve">chuyển </w:t>
      </w:r>
      <w:r>
        <w:t xml:space="preserve">hẳn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này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khác. </w:t>
      </w:r>
      <w:r>
        <w:t xml:space="preserve">Đối </w:t>
      </w:r>
      <w:r>
        <w:rPr>
          <w:i/>
        </w:rPr>
        <w:t xml:space="preserve">phó </w:t>
      </w:r>
      <w:r>
        <w:t xml:space="preserve">với </w:t>
      </w:r>
      <w:r>
        <w:t xml:space="preserve">tình </w:t>
      </w:r>
      <w:r>
        <w:t xml:space="preserve">hình </w:t>
      </w:r>
      <w:r>
        <w:rPr>
          <w:i/>
        </w:rPr>
        <w:t xml:space="preserve">đột </w:t>
      </w:r>
      <w:r>
        <w:t xml:space="preserve">biến. </w:t>
      </w:r>
      <w:r>
        <w:t xml:space="preserve">Bước </w:t>
      </w:r>
      <w:r>
        <w:t xml:space="preserve">phát </w:t>
      </w:r>
      <w:r>
        <w:t xml:space="preserve">triển </w:t>
      </w:r>
      <w:r>
        <w:rPr>
          <w:i/>
        </w:rPr>
        <w:t xml:space="preserve">đột </w:t>
      </w:r>
      <w:r>
        <w:t xml:space="preserve">biến. </w:t>
      </w:r>
      <w:r>
        <w:t xml:space="preserve">Những </w:t>
      </w:r>
      <w:r>
        <w:t xml:space="preserve">đột </w:t>
      </w:r>
      <w:r>
        <w:t xml:space="preserve">biến </w:t>
      </w:r>
      <w:r>
        <w:rPr>
          <w:i/>
        </w:rPr>
        <w:t xml:space="preserve">không </w:t>
      </w:r>
      <w:r>
        <w:rPr>
          <w:i/>
        </w:rPr>
        <w:t xml:space="preserve">lường </w:t>
      </w:r>
      <w:r>
        <w:rPr>
          <w:i/>
        </w:rPr>
        <w:t xml:space="preserve">được. </w:t>
      </w:r>
      <w:r>
        <w:t xml:space="preserve">II </w:t>
      </w:r>
      <w:r>
        <w:t xml:space="preserve">danh từ </w:t>
      </w:r>
      <w:r>
        <w:t xml:space="preserve">(hoặc </w:t>
      </w:r>
      <w:r>
        <w:t xml:space="preserve">động từ). </w:t>
      </w:r>
      <w:r>
        <w:t xml:space="preserve">(chuyên môn). </w:t>
      </w:r>
      <w:r>
        <w:t xml:space="preserve">Sự </w:t>
      </w:r>
      <w:r>
        <w:t xml:space="preserve">thay </w:t>
      </w:r>
      <w:r>
        <w:t xml:space="preserve">đối </w:t>
      </w:r>
      <w:r>
        <w:t xml:space="preserve">đột </w:t>
      </w:r>
      <w:r>
        <w:t xml:space="preserve">ngột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trạng </w:t>
      </w:r>
      <w:r>
        <w:t xml:space="preserve">ở </w:t>
      </w:r>
      <w:r>
        <w:t xml:space="preserve">cá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do </w:t>
      </w:r>
      <w:r>
        <w:t xml:space="preserve">thay </w:t>
      </w:r>
      <w:r>
        <w:t xml:space="preserve">đối </w:t>
      </w:r>
      <w:r>
        <w:t xml:space="preserve">cấu </w:t>
      </w:r>
      <w:r>
        <w:t xml:space="preserve">trúc </w:t>
      </w:r>
      <w:r>
        <w:t xml:space="preserve">di </w:t>
      </w:r>
      <w:r>
        <w:t xml:space="preserve">truyền. </w:t>
      </w:r>
      <w:r>
        <w:t xml:space="preserve">Gây </w:t>
      </w:r>
      <w:r>
        <w:rPr>
          <w:i/>
        </w:rPr>
        <w:t xml:space="preserve">đột </w:t>
      </w:r>
      <w:r>
        <w:t xml:space="preserve">biến </w:t>
      </w:r>
      <w:r>
        <w:rPr>
          <w:i/>
        </w:rPr>
        <w:t xml:space="preserve">để </w:t>
      </w:r>
      <w:r>
        <w:rPr>
          <w:i/>
        </w:rPr>
        <w:t xml:space="preserve">tạo </w:t>
      </w:r>
      <w:r>
        <w:t xml:space="preserve">giống </w:t>
      </w:r>
      <w:r>
        <w:t xml:space="preserve">mới.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Nổi </w:t>
      </w:r>
      <w:r>
        <w:t xml:space="preserve">lên </w:t>
      </w:r>
      <w:r>
        <w:t xml:space="preserve">thình </w:t>
      </w:r>
      <w:r>
        <w:t xml:space="preserve">lình. </w:t>
      </w:r>
      <w:r>
        <w:rPr>
          <w:i/>
        </w:rPr>
        <w:t xml:space="preserve">Một </w:t>
      </w:r>
      <w:r>
        <w:rPr>
          <w:i/>
        </w:rPr>
        <w:t xml:space="preserve">dãy </w:t>
      </w:r>
      <w:r>
        <w:t xml:space="preserve">núi </w:t>
      </w:r>
      <w:r>
        <w:t xml:space="preserve">cao </w:t>
      </w:r>
      <w:r>
        <w:rPr>
          <w:i/>
        </w:rPr>
        <w:t xml:space="preserve">đột </w:t>
      </w:r>
      <w:r>
        <w:rPr>
          <w:i/>
        </w:rPr>
        <w:t xml:space="preserve">khởi </w:t>
      </w:r>
      <w:r>
        <w:rPr>
          <w:i/>
        </w:rPr>
        <w:t xml:space="preserve">lên </w:t>
      </w:r>
      <w:r>
        <w:t xml:space="preserve">giữa </w:t>
      </w:r>
      <w:r>
        <w:t xml:space="preserve">uùng </w:t>
      </w:r>
      <w:r>
        <w:t xml:space="preserve">đồng </w:t>
      </w:r>
      <w:r>
        <w:t xml:space="preserve">bằng. </w:t>
      </w:r>
      <w:r>
        <w:t xml:space="preserve">đột </w:t>
      </w:r>
      <w:r>
        <w:t xml:space="preserve">kìch </w:t>
      </w:r>
      <w: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thủng, </w:t>
      </w:r>
      <w:r>
        <w:t xml:space="preserve">đánh </w:t>
      </w:r>
      <w:r>
        <w:t xml:space="preserve">vỡ </w:t>
      </w:r>
      <w:r>
        <w:t xml:space="preserve">bằng </w:t>
      </w:r>
      <w:r>
        <w:t xml:space="preserve">binh </w:t>
      </w:r>
      <w:r>
        <w:t xml:space="preserve">lực, </w:t>
      </w:r>
      <w:r>
        <w:t xml:space="preserve">hoả </w:t>
      </w:r>
      <w:r>
        <w:t xml:space="preserve">lực </w:t>
      </w:r>
      <w:r>
        <w:t xml:space="preserve">một </w:t>
      </w:r>
      <w:r>
        <w:t xml:space="preserve">cách </w:t>
      </w:r>
      <w:r>
        <w:t xml:space="preserve">mau </w:t>
      </w:r>
      <w:r>
        <w:t xml:space="preserve">lẹ, </w:t>
      </w:r>
      <w:r>
        <w:t xml:space="preserve">bất </w:t>
      </w:r>
      <w:r>
        <w:t xml:space="preserve">ngờ. </w:t>
      </w:r>
      <w:r>
        <w:t xml:space="preserve">Đột </w:t>
      </w:r>
      <w:r>
        <w:rPr>
          <w:i/>
        </w:rPr>
        <w:t xml:space="preserve">kích </w:t>
      </w:r>
      <w:r>
        <w:t xml:space="preserve">uào </w:t>
      </w:r>
      <w:r>
        <w:t xml:space="preserve">đồn </w:t>
      </w:r>
      <w:r>
        <w:t xml:space="preserve">địch. </w:t>
      </w:r>
      <w:r>
        <w:t xml:space="preserve">Cuộc </w:t>
      </w:r>
      <w:r>
        <w:rPr>
          <w:i/>
        </w:rPr>
        <w:t xml:space="preserve">đột </w:t>
      </w:r>
      <w:r>
        <w:rPr>
          <w:i/>
        </w:rPr>
        <w:t xml:space="preserve">kích </w:t>
      </w:r>
      <w:r>
        <w:t xml:space="preserve">bằng </w:t>
      </w:r>
      <w:r>
        <w:rPr>
          <w:i/>
        </w:rPr>
        <w:t xml:space="preserve">máy </w:t>
      </w:r>
      <w:r>
        <w:rPr>
          <w:i/>
        </w:rPr>
        <w:t xml:space="preserve">bay. </w:t>
      </w:r>
      <w:r>
        <w:rPr>
          <w:b/>
        </w:rPr>
        <w:t xml:space="preserve">2 </w:t>
      </w:r>
      <w:r>
        <w:t xml:space="preserve">(khẩu ngữ).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dự </w:t>
      </w:r>
      <w:r>
        <w:t xml:space="preserve">định </w:t>
      </w:r>
      <w:r>
        <w:t xml:space="preserve">từ </w:t>
      </w:r>
      <w:r>
        <w:t xml:space="preserve">trước,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ngắn. </w:t>
      </w:r>
      <w:r>
        <w:t xml:space="preserve">Kiểm </w:t>
      </w:r>
      <w:r>
        <w:rPr>
          <w:i/>
        </w:rPr>
        <w:t xml:space="preserve">tra </w:t>
      </w:r>
      <w:r>
        <w:t xml:space="preserve">đột </w:t>
      </w:r>
      <w:r>
        <w:t xml:space="preserve">kích.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ngột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rPr>
          <w:i/>
        </w:rPr>
        <w:t xml:space="preserve">Rất </w:t>
      </w:r>
      <w:r>
        <w:rPr>
          <w:i/>
        </w:rPr>
        <w:t xml:space="preserve">bất </w:t>
      </w:r>
      <w:r>
        <w:t xml:space="preserve">ngờ,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dấu </w:t>
      </w:r>
      <w:r>
        <w:t xml:space="preserve">hiệu </w:t>
      </w:r>
      <w:r>
        <w:t xml:space="preserve">gì </w:t>
      </w:r>
      <w:r>
        <w:t xml:space="preserve">báo </w:t>
      </w:r>
      <w:r>
        <w:t xml:space="preserve">trước. </w:t>
      </w:r>
      <w:r>
        <w:t xml:space="preserve">Câu </w:t>
      </w:r>
      <w:r>
        <w:t xml:space="preserve">hỏi </w:t>
      </w:r>
      <w:r>
        <w:rPr>
          <w:i/>
        </w:rPr>
        <w:t xml:space="preserve">đột </w:t>
      </w:r>
      <w:r>
        <w:t xml:space="preserve">ngột </w:t>
      </w:r>
      <w:r>
        <w:rPr>
          <w:i/>
        </w:rPr>
        <w:t xml:space="preserve">làm </w:t>
      </w:r>
      <w:r>
        <w:rPr>
          <w:i/>
        </w:rPr>
        <w:t xml:space="preserve">nó </w:t>
      </w:r>
      <w:r>
        <w:t xml:space="preserve">lúng </w:t>
      </w:r>
      <w:r>
        <w:t xml:space="preserve">túng. </w:t>
      </w:r>
      <w:r>
        <w:t xml:space="preserve">Trời </w:t>
      </w:r>
      <w:r>
        <w:rPr>
          <w:i/>
        </w:rPr>
        <w:t xml:space="preserve">đột </w:t>
      </w:r>
      <w:r>
        <w:t xml:space="preserve">ngột </w:t>
      </w:r>
      <w:r>
        <w:t xml:space="preserve">chuyển </w:t>
      </w:r>
      <w:r>
        <w:t xml:space="preserve">lạnh.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t xml:space="preserve">Bất </w:t>
      </w:r>
      <w:r>
        <w:t xml:space="preserve">ngờ </w:t>
      </w:r>
      <w:r>
        <w:t xml:space="preserve">tiến </w:t>
      </w:r>
      <w:r>
        <w:t xml:space="preserve">vào </w:t>
      </w:r>
      <w:r>
        <w:t xml:space="preserve">trong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trang).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rPr>
          <w:i/>
        </w:rPr>
        <w:t xml:space="preserve">đột </w:t>
      </w:r>
      <w:r>
        <w:rPr>
          <w:i/>
        </w:rPr>
        <w:t xml:space="preserve">nhập </w:t>
      </w:r>
      <w:r>
        <w:t xml:space="preserve">thị </w:t>
      </w:r>
      <w:r>
        <w:t xml:space="preserve">trấn. </w:t>
      </w:r>
      <w:r>
        <w:t xml:space="preserve">Qua </w:t>
      </w:r>
      <w:r>
        <w:rPr>
          <w:i/>
        </w:rPr>
        <w:t xml:space="preserve">vết </w:t>
      </w:r>
      <w:r>
        <w:rPr>
          <w:i/>
        </w:rPr>
        <w:t xml:space="preserve">thương, </w:t>
      </w:r>
      <w:r>
        <w:t xml:space="preserve">vi </w:t>
      </w:r>
      <w:r>
        <w:t xml:space="preserve">trùng </w:t>
      </w:r>
      <w:r>
        <w:rPr>
          <w:i/>
        </w:rPr>
        <w:t xml:space="preserve">đột </w:t>
      </w:r>
      <w:r>
        <w:t xml:space="preserve">nhập </w:t>
      </w:r>
      <w:r>
        <w:rPr>
          <w:i/>
        </w:rPr>
        <w:t xml:space="preserve">uào </w:t>
      </w:r>
      <w:r>
        <w:rPr>
          <w:i/>
        </w:rPr>
        <w:t xml:space="preserve">cơ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nhiên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(Hành </w:t>
      </w:r>
      <w:r>
        <w:t xml:space="preserve">động, </w:t>
      </w:r>
      <w:r>
        <w:t xml:space="preserve">quá </w:t>
      </w:r>
      <w:r>
        <w:t xml:space="preserve">trình </w:t>
      </w:r>
      <w:r>
        <w:t xml:space="preserve">xắy </w:t>
      </w:r>
      <w:r>
        <w:t xml:space="preserve">ra)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đột </w:t>
      </w:r>
      <w:r>
        <w:t xml:space="preserve">ngột. </w:t>
      </w:r>
      <w:r>
        <w:rPr>
          <w:i/>
        </w:rPr>
        <w:t xml:space="preserve">Mặt </w:t>
      </w:r>
      <w:r>
        <w:rPr>
          <w:i/>
        </w:rPr>
        <w:t xml:space="preserve">đột </w:t>
      </w:r>
      <w:r>
        <w:rPr>
          <w:i/>
        </w:rPr>
        <w:t xml:space="preserve">nhiên </w:t>
      </w:r>
      <w:r>
        <w:rPr>
          <w:i/>
        </w:rPr>
        <w:t xml:space="preserve">biến </w:t>
      </w:r>
      <w:r>
        <w:t xml:space="preserve">sắc. </w:t>
      </w:r>
      <w:r>
        <w:t xml:space="preserve">Trời </w:t>
      </w:r>
      <w:r>
        <w:rPr>
          <w:i/>
        </w:rPr>
        <w:t xml:space="preserve">đang </w:t>
      </w:r>
      <w:r>
        <w:rPr>
          <w:i/>
        </w:rPr>
        <w:t xml:space="preserve">quang </w:t>
      </w:r>
      <w:r>
        <w:rPr>
          <w:i/>
        </w:rPr>
        <w:t xml:space="preserve">đãng, </w:t>
      </w:r>
      <w:r>
        <w:rPr>
          <w:i/>
        </w:rPr>
        <w:t xml:space="preserve">đột </w:t>
      </w:r>
      <w:r>
        <w:t xml:space="preserve">nhiên </w:t>
      </w:r>
      <w:r>
        <w:t xml:space="preserve">đổ </w:t>
      </w:r>
      <w:r>
        <w:t xml:space="preserve">mua.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Chọc </w:t>
      </w:r>
      <w:r>
        <w:t xml:space="preserve">thủng, </w:t>
      </w:r>
      <w:r>
        <w:t xml:space="preserve">phá </w:t>
      </w:r>
      <w:r>
        <w:t xml:space="preserve">vỡ </w:t>
      </w:r>
      <w:r>
        <w:t xml:space="preserve">một </w:t>
      </w:r>
      <w:r>
        <w:t xml:space="preserve">số </w:t>
      </w:r>
      <w:r>
        <w:t xml:space="preserve">đoạn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phòng </w:t>
      </w:r>
      <w:r>
        <w:t xml:space="preserve">ngự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mở </w:t>
      </w:r>
      <w:r>
        <w:t xml:space="preserve">đường </w:t>
      </w:r>
      <w:r>
        <w:t xml:space="preserve">tiến </w:t>
      </w:r>
      <w:r>
        <w:t xml:space="preserve">quân. </w:t>
      </w:r>
      <w:r>
        <w:t xml:space="preserve">Đột </w:t>
      </w:r>
      <w:r>
        <w:rPr>
          <w:i/>
        </w:rPr>
        <w:t xml:space="preserve">phá </w:t>
      </w:r>
      <w:r>
        <w:rPr>
          <w:i/>
        </w:rPr>
        <w:t xml:space="preserve">phòng </w:t>
      </w:r>
      <w:r>
        <w:t xml:space="preserve">tuyến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phá </w:t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t xml:space="preserve">Chỗ </w:t>
      </w:r>
      <w:r>
        <w:t xml:space="preserve">tuyến </w:t>
      </w:r>
      <w:r>
        <w:t xml:space="preserve">phòng </w:t>
      </w:r>
      <w:r>
        <w:t xml:space="preserve">ngự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bị </w:t>
      </w:r>
      <w:r>
        <w:t xml:space="preserve">chọc </w:t>
      </w:r>
      <w:r>
        <w:t xml:space="preserve">thủng; </w:t>
      </w:r>
      <w:r>
        <w:t xml:space="preserve">cửa </w:t>
      </w:r>
      <w:r>
        <w:t xml:space="preserve">mở. </w:t>
      </w:r>
      <w:r>
        <w:rPr>
          <w:i/>
        </w:rPr>
        <w:t xml:space="preserve">Đội </w:t>
      </w:r>
      <w:r>
        <w:t xml:space="preserve">xung </w:t>
      </w:r>
      <w:r>
        <w:rPr>
          <w:i/>
        </w:rPr>
        <w:t xml:space="preserve">kích </w:t>
      </w:r>
      <w:r>
        <w:t xml:space="preserve">băng </w:t>
      </w:r>
      <w:r>
        <w:rPr>
          <w:i/>
        </w:rPr>
        <w:t xml:space="preserve">mình </w:t>
      </w:r>
      <w:r>
        <w:t xml:space="preserve">qua </w:t>
      </w:r>
      <w:r>
        <w:rPr>
          <w:i/>
        </w:rPr>
        <w:t xml:space="preserve">đột </w:t>
      </w:r>
      <w:r>
        <w:rPr>
          <w:i/>
        </w:rPr>
        <w:t xml:space="preserve">phá </w:t>
      </w:r>
      <w:r>
        <w:rPr>
          <w:i/>
        </w:rPr>
        <w:t xml:space="preserve">khẩu. </w:t>
      </w:r>
      <w:r>
        <w:t xml:space="preserve">Mớ </w:t>
      </w:r>
      <w:r>
        <w:rPr>
          <w:i/>
        </w:rPr>
        <w:t xml:space="preserve">đột </w:t>
      </w:r>
      <w:r>
        <w:rPr>
          <w:i/>
        </w:rPr>
        <w:t xml:space="preserve">phá </w:t>
      </w:r>
      <w:r>
        <w:rPr>
          <w:i/>
        </w:rPr>
        <w:t xml:space="preserve">khẩu. </w:t>
      </w:r>
      <w:r>
        <w:rPr>
          <w:i/>
        </w:rPr>
        <w:t xml:space="preserve">|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quy </w:t>
      </w:r>
      <w:r>
        <w:rPr>
          <w:i/>
        </w:rPr>
        <w:t xml:space="preserve">động từ </w:t>
      </w:r>
      <w:r>
        <w:t xml:space="preserve">Đột </w:t>
      </w:r>
      <w:r>
        <w:t xml:space="preserve">nhiên </w:t>
      </w:r>
      <w:r>
        <w:t xml:space="preserve">bất </w:t>
      </w:r>
      <w:r>
        <w:t xml:space="preserve">tỉnh </w:t>
      </w:r>
      <w:r>
        <w:t xml:space="preserve">nhân </w:t>
      </w:r>
      <w:r>
        <w:t xml:space="preserve">sự </w:t>
      </w:r>
      <w:r>
        <w:t xml:space="preserve">hoặc </w:t>
      </w:r>
      <w:r>
        <w:t xml:space="preserve">méo </w:t>
      </w:r>
      <w:r>
        <w:t xml:space="preserve">mồm, </w:t>
      </w:r>
      <w:r>
        <w:t xml:space="preserve">liệt </w:t>
      </w:r>
      <w:r>
        <w:rPr>
          <w:i/>
        </w:rPr>
        <w:t xml:space="preserve">nửa </w:t>
      </w:r>
      <w:r>
        <w:t xml:space="preserve">người, </w:t>
      </w:r>
      <w:r>
        <w:t xml:space="preserve">thường </w:t>
      </w:r>
      <w:r>
        <w:t xml:space="preserve">do </w:t>
      </w:r>
      <w:r>
        <w:t xml:space="preserve">chảy </w:t>
      </w:r>
      <w:r>
        <w:t xml:space="preserve">máu </w:t>
      </w:r>
      <w:r>
        <w:t xml:space="preserve">não </w:t>
      </w:r>
      <w:r>
        <w:t xml:space="preserve">hoặc </w:t>
      </w:r>
      <w:r>
        <w:t xml:space="preserve">tắc </w:t>
      </w:r>
      <w:r>
        <w:t xml:space="preserve">động </w:t>
      </w:r>
      <w:r>
        <w:t xml:space="preserve">mạch </w:t>
      </w:r>
      <w:r>
        <w:t xml:space="preserve">não.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rập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sản </w:t>
      </w:r>
      <w:r>
        <w:t xml:space="preserve">phẩm </w:t>
      </w:r>
      <w:r>
        <w:t xml:space="preserve">hàng </w:t>
      </w:r>
      <w:r>
        <w:t xml:space="preserve">loạt </w:t>
      </w:r>
      <w:r>
        <w:t xml:space="preserve">bằng </w:t>
      </w:r>
      <w:r>
        <w:t xml:space="preserve">khuôn </w:t>
      </w:r>
      <w:r>
        <w:t xml:space="preserve">với </w:t>
      </w:r>
      <w:r>
        <w:t xml:space="preserve">lực </w:t>
      </w:r>
      <w:r>
        <w:t xml:space="preserve">ép </w:t>
      </w:r>
      <w:r>
        <w:t xml:space="preserve">mạnh </w:t>
      </w:r>
      <w:r>
        <w:t xml:space="preserve">và </w:t>
      </w:r>
      <w:r>
        <w:t xml:space="preserve">nhanh. </w:t>
      </w:r>
      <w:r>
        <w:t xml:space="preserve">Sản </w:t>
      </w:r>
      <w:r>
        <w:t xml:space="preserve">xuất </w:t>
      </w:r>
      <w:r>
        <w:rPr>
          <w:i/>
        </w:rPr>
        <w:t xml:space="preserve">đồ </w:t>
      </w:r>
      <w:r>
        <w:t xml:space="preserve">nhân </w:t>
      </w:r>
      <w:r>
        <w:rPr>
          <w:i/>
        </w:rPr>
        <w:t xml:space="preserve">bằng </w:t>
      </w:r>
      <w:r>
        <w:t xml:space="preserve">công </w:t>
      </w:r>
      <w:r>
        <w:t xml:space="preserve">nghệ </w:t>
      </w:r>
      <w:r>
        <w:rPr>
          <w:i/>
        </w:rPr>
        <w:t xml:space="preserve">đột </w:t>
      </w:r>
      <w:r>
        <w:rPr>
          <w:i/>
        </w:rPr>
        <w:t xml:space="preserve">rập. </w:t>
      </w:r>
      <w:r>
        <w:t xml:space="preserve">đột </w:t>
      </w:r>
      <w:r>
        <w:t xml:space="preserve">tử </w:t>
      </w:r>
      <w:r>
        <w:t xml:space="preserve">động từ </w:t>
      </w:r>
      <w:r>
        <w:t xml:space="preserve">chết </w:t>
      </w:r>
      <w:r>
        <w:t xml:space="preserve">đột </w:t>
      </w:r>
      <w:r>
        <w:t xml:space="preserve">ngột </w:t>
      </w:r>
      <w:r>
        <w:t xml:space="preserve">(trong </w:t>
      </w:r>
      <w:r>
        <w:t xml:space="preserve">tình </w:t>
      </w:r>
      <w:r>
        <w:t xml:space="preserve">hình </w:t>
      </w:r>
      <w:r>
        <w:t xml:space="preserve">bệnh </w:t>
      </w:r>
      <w:r>
        <w:t xml:space="preserve">tật </w:t>
      </w:r>
      <w:r>
        <w:t xml:space="preserve">và </w:t>
      </w:r>
      <w:r>
        <w:t xml:space="preserve">sức </w:t>
      </w:r>
      <w:r>
        <w:t xml:space="preserve">khoẻ </w:t>
      </w:r>
      <w:r>
        <w:t xml:space="preserve">trước </w:t>
      </w:r>
      <w:r>
        <w:t xml:space="preserve">đó </w:t>
      </w:r>
      <w:r>
        <w:t xml:space="preserve">không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gì </w:t>
      </w:r>
      <w:r>
        <w:t xml:space="preserve">báo </w:t>
      </w:r>
      <w:r>
        <w:t xml:space="preserve">trước). </w:t>
      </w:r>
      <w:r>
        <w:rPr>
          <w:i/>
        </w:rPr>
        <w:t xml:space="preserve">Đột </w:t>
      </w:r>
      <w:r>
        <w:t xml:space="preserve">tử </w:t>
      </w:r>
      <w:r>
        <w:t xml:space="preserve">vì </w:t>
      </w:r>
      <w:r>
        <w:t xml:space="preserve">tai </w:t>
      </w:r>
      <w:r>
        <w:rPr>
          <w:i/>
        </w:rPr>
        <w:t xml:space="preserve">rạn. </w:t>
      </w:r>
      <w:r>
        <w:rPr>
          <w:i/>
        </w:rPr>
        <w:t xml:space="preserve">Bệnh </w:t>
      </w:r>
      <w:r>
        <w:t xml:space="preserve">nhân </w:t>
      </w:r>
      <w:r>
        <w:t xml:space="preserve">bị </w:t>
      </w:r>
      <w:r>
        <w:rPr>
          <w:i/>
        </w:rPr>
        <w:t xml:space="preserve">cơn </w:t>
      </w:r>
      <w:r>
        <w:t xml:space="preserve">nhồi </w:t>
      </w:r>
      <w:r>
        <w:t xml:space="preserve">máu </w:t>
      </w:r>
      <w:r>
        <w:t xml:space="preserve">cơtim </w:t>
      </w:r>
      <w:r>
        <w:t xml:space="preserve">gây </w:t>
      </w:r>
      <w:r>
        <w:t xml:space="preserve">đột </w:t>
      </w:r>
      <w:r>
        <w:t xml:space="preserve">tử. </w:t>
      </w:r>
      <w:r>
        <w:br/>
      </w:r>
      <w:r>
        <w:rPr>
          <w:b/>
        </w:rPr>
        <w:t xml:space="preserve">đột </w:t>
      </w:r>
      <w:r>
        <w:rPr>
          <w:b/>
        </w:rPr>
        <w:t xml:space="preserve">xuất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Đặc </w:t>
      </w:r>
      <w:r>
        <w:t xml:space="preserve">biệt </w:t>
      </w:r>
      <w:r>
        <w:t xml:space="preserve">và </w:t>
      </w:r>
      <w:r>
        <w:t xml:space="preserve">bất </w:t>
      </w:r>
      <w:r>
        <w:t xml:space="preserve">ngờ, </w:t>
      </w:r>
      <w:r>
        <w:t xml:space="preserve">không </w:t>
      </w:r>
      <w:r>
        <w:t xml:space="preserve">có </w:t>
      </w:r>
      <w:r>
        <w:t xml:space="preserve">trong </w:t>
      </w:r>
      <w:r>
        <w:t xml:space="preserve">dự </w:t>
      </w:r>
      <w:r>
        <w:t xml:space="preserve">định </w:t>
      </w:r>
      <w:r>
        <w:t xml:space="preserve">từ </w:t>
      </w:r>
      <w:r>
        <w:t xml:space="preserve">trước. </w:t>
      </w:r>
      <w:r>
        <w:t xml:space="preserve">Có </w:t>
      </w:r>
      <w:r>
        <w:t xml:space="preserve">việc </w:t>
      </w:r>
      <w:r>
        <w:t xml:space="preserve">đột </w:t>
      </w:r>
      <w:r>
        <w:t xml:space="preserve">xuất, </w:t>
      </w:r>
      <w:r>
        <w:t xml:space="preserve">phải </w:t>
      </w:r>
      <w:r>
        <w:t xml:space="preserve">làm </w:t>
      </w:r>
      <w:r>
        <w:rPr>
          <w:i/>
        </w:rPr>
        <w:t xml:space="preserve">đêm. </w:t>
      </w:r>
      <w:r>
        <w:t xml:space="preserve">Đối </w:t>
      </w:r>
      <w:r>
        <w:rPr>
          <w:i/>
        </w:rPr>
        <w:t xml:space="preserve">phó </w:t>
      </w:r>
      <w:r>
        <w:rPr>
          <w:i/>
        </w:rPr>
        <w:t xml:space="preserve">với </w:t>
      </w:r>
      <w:r>
        <w:t xml:space="preserve">tình </w:t>
      </w:r>
      <w:r>
        <w:t xml:space="preserve">hình </w:t>
      </w:r>
      <w:r>
        <w:t xml:space="preserve">đột </w:t>
      </w:r>
      <w:r>
        <w:t xml:space="preserve">xuất. </w:t>
      </w:r>
      <w:r>
        <w:rPr>
          <w:b/>
        </w:rPr>
        <w:t xml:space="preserve">2 </w:t>
      </w:r>
      <w:r>
        <w:t xml:space="preserve">Nồi </w:t>
      </w:r>
      <w:r>
        <w:t xml:space="preserve">bật, </w:t>
      </w:r>
      <w:r>
        <w:t xml:space="preserve">trội </w:t>
      </w:r>
      <w:r>
        <w:t xml:space="preserve">hẳn </w:t>
      </w:r>
      <w:r>
        <w:t xml:space="preserve">lên </w:t>
      </w:r>
      <w:r>
        <w:t xml:space="preserve">ngoài </w:t>
      </w:r>
      <w:r>
        <w:t xml:space="preserve">dự </w:t>
      </w:r>
      <w:r>
        <w:t xml:space="preserve">tính. </w:t>
      </w:r>
      <w:r>
        <w:rPr>
          <w:i/>
        </w:rPr>
        <w:t xml:space="preserve">Tiến </w:t>
      </w:r>
      <w:r>
        <w:rPr>
          <w:i/>
        </w:rPr>
        <w:t xml:space="preserve">bộ </w:t>
      </w:r>
      <w:r>
        <w:t xml:space="preserve">đột </w:t>
      </w:r>
      <w:r>
        <w:t xml:space="preserve">xuất. </w:t>
      </w:r>
      <w:r>
        <w:t xml:space="preserve">Những </w:t>
      </w:r>
      <w:r>
        <w:t xml:space="preserve">thành </w:t>
      </w:r>
      <w:r>
        <w:rPr>
          <w:i/>
        </w:rPr>
        <w:t xml:space="preserve">tích </w:t>
      </w:r>
      <w:r>
        <w:t xml:space="preserve">đột </w:t>
      </w:r>
      <w:r>
        <w:t xml:space="preserve">xuất. </w:t>
      </w:r>
      <w:r>
        <w:br/>
      </w:r>
      <w:r>
        <w:rPr>
          <w:b/>
        </w:rPr>
        <w:t xml:space="preserve">đơ </w:t>
      </w:r>
      <w:r>
        <w:rPr>
          <w:i/>
        </w:rPr>
        <w:t xml:space="preserve">tính từ </w:t>
      </w:r>
      <w:r>
        <w:t xml:space="preserve">(hoặc </w:t>
      </w:r>
      <w:r>
        <w:t xml:space="preserve">phụ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cứng </w:t>
      </w:r>
      <w:r>
        <w:t xml:space="preserve">ra, </w:t>
      </w:r>
      <w:r>
        <w:t xml:space="preserve">mất </w:t>
      </w:r>
      <w:r>
        <w:t xml:space="preserve">hắn </w:t>
      </w:r>
      <w:r>
        <w:t xml:space="preserve">khả </w:t>
      </w:r>
      <w:r>
        <w:t xml:space="preserve">năng </w:t>
      </w:r>
      <w:r>
        <w:t xml:space="preserve">cử </w:t>
      </w:r>
      <w:r>
        <w:t xml:space="preserve">động. </w:t>
      </w:r>
      <w:r>
        <w:rPr>
          <w:i/>
        </w:rPr>
        <w:t xml:space="preserve">Tay </w:t>
      </w:r>
      <w:r>
        <w:rPr>
          <w:i/>
        </w:rPr>
        <w:t xml:space="preserve">mỏi </w:t>
      </w:r>
      <w:r>
        <w:rPr>
          <w:i/>
        </w:rPr>
        <w:t xml:space="preserve">quá, </w:t>
      </w:r>
      <w:r>
        <w:rPr>
          <w:i/>
        </w:rPr>
        <w:t xml:space="preserve">đơ </w:t>
      </w:r>
      <w:r>
        <w:t xml:space="preserve">ra </w:t>
      </w:r>
      <w:r>
        <w:t xml:space="preserve">hồi </w:t>
      </w:r>
      <w:r>
        <w:t xml:space="preserve">lâu. </w:t>
      </w:r>
      <w:r>
        <w:t xml:space="preserve">Ngồi </w:t>
      </w:r>
      <w:r>
        <w:rPr>
          <w:i/>
        </w:rPr>
        <w:t xml:space="preserve">thẳng </w:t>
      </w:r>
      <w:r>
        <w:rPr>
          <w:i/>
        </w:rPr>
        <w:t xml:space="preserve">đơ </w:t>
      </w:r>
      <w:r>
        <w:t xml:space="preserve">như </w:t>
      </w:r>
      <w:r>
        <w:t xml:space="preserve">pho </w:t>
      </w:r>
      <w:r>
        <w:t xml:space="preserve">tượng. </w:t>
      </w:r>
      <w:r>
        <w:rPr>
          <w:i/>
        </w:rPr>
        <w:t xml:space="preserve">Cố </w:t>
      </w:r>
      <w:r>
        <w:t xml:space="preserve">ngay </w:t>
      </w:r>
      <w:r>
        <w:rPr>
          <w:i/>
        </w:rPr>
        <w:t xml:space="preserve">đơ, </w:t>
      </w:r>
      <w:r>
        <w:t xml:space="preserve">không </w:t>
      </w:r>
      <w:r>
        <w:t xml:space="preserve">cúi </w:t>
      </w:r>
      <w:r>
        <w:t xml:space="preserve">xuống </w:t>
      </w:r>
      <w:r>
        <w:t xml:space="preserve">được. </w:t>
      </w:r>
      <w:r>
        <w:br/>
      </w:r>
      <w:r>
        <w:rPr>
          <w:b/>
        </w:rPr>
        <w:t xml:space="preserve">đờ </w:t>
      </w:r>
      <w:r>
        <w:rPr>
          <w:i/>
        </w:rPr>
        <w:t xml:space="preserve">tính từ </w:t>
      </w:r>
      <w:r>
        <w:t xml:space="preserve">Cứng </w:t>
      </w:r>
      <w:r>
        <w:t xml:space="preserve">ra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cảm </w:t>
      </w:r>
      <w:r>
        <w:t xml:space="preserve">giác, </w:t>
      </w:r>
      <w:r>
        <w:t xml:space="preserve">không </w:t>
      </w:r>
      <w:r>
        <w:t xml:space="preserve">còn </w:t>
      </w:r>
      <w:r>
        <w:t xml:space="preserve">cử </w:t>
      </w:r>
      <w:r>
        <w:t xml:space="preserve">động </w:t>
      </w:r>
      <w:r>
        <w:t xml:space="preserve">được. </w:t>
      </w:r>
      <w:r>
        <w:rPr>
          <w:i/>
        </w:rPr>
        <w:t xml:space="preserve">14nh </w:t>
      </w:r>
      <w:r>
        <w:rPr>
          <w:i/>
        </w:rPr>
        <w:t xml:space="preserve">quá, </w:t>
      </w:r>
      <w:r>
        <w:t xml:space="preserve">hai </w:t>
      </w:r>
      <w:r>
        <w:rPr>
          <w:i/>
        </w:rPr>
        <w:t xml:space="preserve">tay </w:t>
      </w:r>
      <w:r>
        <w:rPr>
          <w:i/>
        </w:rPr>
        <w:t xml:space="preserve">cứng </w:t>
      </w:r>
      <w:r>
        <w:rPr>
          <w:i/>
        </w:rPr>
        <w:t xml:space="preserve">đờ. </w:t>
      </w:r>
      <w:r>
        <w:t xml:space="preserve">Mắt </w:t>
      </w:r>
      <w:r>
        <w:rPr>
          <w:i/>
        </w:rPr>
        <w:t xml:space="preserve">đờ </w:t>
      </w:r>
      <w:r>
        <w:rPr>
          <w:i/>
        </w:rPr>
        <w:t xml:space="preserve">ra </w:t>
      </w:r>
      <w:r>
        <w:t xml:space="preserve">vì </w:t>
      </w:r>
      <w:r>
        <w:rPr>
          <w:i/>
        </w:rPr>
        <w:t xml:space="preserve">buồn </w:t>
      </w:r>
      <w:r>
        <w:t xml:space="preserve">ngủ. </w:t>
      </w:r>
      <w:r>
        <w:br/>
      </w:r>
      <w:r>
        <w:rPr>
          <w:b/>
        </w:rPr>
        <w:t xml:space="preserve">đờ </w:t>
      </w:r>
      <w:r>
        <w:rPr>
          <w:b/>
        </w:rPr>
        <w:t xml:space="preserve">đẫn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mất </w:t>
      </w:r>
      <w:r>
        <w:t xml:space="preserve">hết </w:t>
      </w:r>
      <w:r>
        <w:t xml:space="preserve">khả </w:t>
      </w:r>
      <w:r>
        <w:t xml:space="preserve">năng </w:t>
      </w:r>
      <w:r>
        <w:t xml:space="preserve">phản </w:t>
      </w:r>
      <w:r>
        <w:t xml:space="preserve">ứng </w:t>
      </w:r>
      <w:r>
        <w:t xml:space="preserve">với </w:t>
      </w:r>
      <w:r>
        <w:t xml:space="preserve">các </w:t>
      </w:r>
      <w:r>
        <w:t xml:space="preserve">kích </w:t>
      </w:r>
      <w:r>
        <w:t xml:space="preserve">thích </w:t>
      </w:r>
      <w:r>
        <w:t xml:space="preserve">bên </w:t>
      </w:r>
      <w:r>
        <w:t xml:space="preserve">ngoài. </w:t>
      </w:r>
      <w:r>
        <w:t xml:space="preserve">Đôi </w:t>
      </w:r>
      <w:r>
        <w:t xml:space="preserve">mắt </w:t>
      </w:r>
      <w:r>
        <w:rPr>
          <w:i/>
        </w:rPr>
        <w:t xml:space="preserve">đờ </w:t>
      </w:r>
      <w:r>
        <w:rPr>
          <w:i/>
        </w:rPr>
        <w:t xml:space="preserve">đẫn </w:t>
      </w:r>
      <w:r>
        <w:t xml:space="preserve">uì </w:t>
      </w:r>
      <w:r>
        <w:t xml:space="preserve">thiếu </w:t>
      </w:r>
      <w:r>
        <w:t xml:space="preserve">ngủ. </w:t>
      </w:r>
      <w:r>
        <w:rPr>
          <w:i/>
        </w:rPr>
        <w:t xml:space="preserve">Đờ </w:t>
      </w:r>
      <w:r>
        <w:t xml:space="preserve">đẫn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mất </w:t>
      </w:r>
      <w:r>
        <w:t xml:space="preserve">hôn. </w:t>
      </w:r>
      <w:r>
        <w:t xml:space="preserve">, </w:t>
      </w:r>
      <w:r>
        <w:br/>
      </w:r>
      <w:r>
        <w:rPr>
          <w:b/>
        </w:rPr>
        <w:t xml:space="preserve">đỡ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ở </w:t>
      </w:r>
      <w:r>
        <w:t xml:space="preserve">phía </w:t>
      </w:r>
      <w:r>
        <w:t xml:space="preserve">dưới </w:t>
      </w:r>
      <w:r>
        <w:t xml:space="preserve">cho </w:t>
      </w:r>
      <w:r>
        <w:t xml:space="preserve">khỏi </w:t>
      </w:r>
      <w:r>
        <w:t xml:space="preserve">rơi, </w:t>
      </w:r>
      <w:r>
        <w:t xml:space="preserve">khỏi </w:t>
      </w:r>
      <w:r>
        <w:t xml:space="preserve">ngã. </w:t>
      </w:r>
      <w:r>
        <w:t xml:space="preserve">Trẻ </w:t>
      </w:r>
      <w:r>
        <w:t xml:space="preserve">mới </w:t>
      </w:r>
      <w:r>
        <w:t xml:space="preserve">tập </w:t>
      </w:r>
      <w:r>
        <w:rPr>
          <w:i/>
        </w:rPr>
        <w:t xml:space="preserve">đi, </w:t>
      </w:r>
      <w:r>
        <w:rPr>
          <w:i/>
        </w:rPr>
        <w:t xml:space="preserve">phải </w:t>
      </w:r>
      <w:r>
        <w:t xml:space="preserve">có </w:t>
      </w:r>
      <w:r>
        <w:t xml:space="preserve">người </w:t>
      </w:r>
      <w:r>
        <w:rPr>
          <w:i/>
        </w:rPr>
        <w:t xml:space="preserve">đỡ. </w:t>
      </w:r>
      <w:r>
        <w:t xml:space="preserve">Đỡ </w:t>
      </w:r>
      <w:r>
        <w:rPr>
          <w:i/>
        </w:rPr>
        <w:t xml:space="preserve">người </w:t>
      </w:r>
      <w:r>
        <w:rPr>
          <w:i/>
        </w:rPr>
        <w:t xml:space="preserve">ốm </w:t>
      </w:r>
      <w:r>
        <w:t xml:space="preserve">ngôi </w:t>
      </w:r>
      <w:r>
        <w:rPr>
          <w:i/>
        </w:rPr>
        <w:t xml:space="preserve">dậy. </w:t>
      </w:r>
      <w:r>
        <w:t xml:space="preserve">Cột </w:t>
      </w:r>
      <w:r>
        <w:t xml:space="preserve">nhà </w:t>
      </w:r>
      <w:r>
        <w:rPr>
          <w:i/>
        </w:rPr>
        <w:t xml:space="preserve">đỡ </w:t>
      </w:r>
      <w:r>
        <w:t xml:space="preserve">lấy </w:t>
      </w:r>
      <w:r>
        <w:rPr>
          <w:i/>
        </w:rPr>
        <w:t xml:space="preserve">mái. </w:t>
      </w:r>
      <w:r>
        <w:rPr>
          <w:i/>
        </w:rPr>
        <w:t xml:space="preserve">Giá </w:t>
      </w:r>
      <w:r>
        <w:rPr>
          <w:i/>
        </w:rPr>
        <w:t xml:space="preserve">đỡ. </w:t>
      </w:r>
      <w:r>
        <w:rPr>
          <w:b/>
        </w:rPr>
        <w:t xml:space="preserve">2 </w:t>
      </w:r>
      <w:r>
        <w:t xml:space="preserve">Đưa </w:t>
      </w:r>
      <w:r>
        <w:t xml:space="preserve">tay </w:t>
      </w:r>
      <w:r>
        <w:t xml:space="preserve">đón </w:t>
      </w:r>
      <w:r>
        <w:t xml:space="preserve">nhận </w:t>
      </w:r>
      <w:r>
        <w:t xml:space="preserve">cái </w:t>
      </w:r>
      <w:r>
        <w:t xml:space="preserve">được </w:t>
      </w:r>
      <w:r>
        <w:t xml:space="preserve">trân </w:t>
      </w:r>
      <w:r>
        <w:t xml:space="preserve">trọng </w:t>
      </w:r>
      <w:r>
        <w:t xml:space="preserve">hoặc </w:t>
      </w:r>
      <w:r>
        <w:t xml:space="preserve">vật </w:t>
      </w:r>
      <w:r>
        <w:t xml:space="preserve">nặng </w:t>
      </w:r>
      <w:r>
        <w:t xml:space="preserve">ở </w:t>
      </w:r>
      <w:r>
        <w:t xml:space="preserve">người </w:t>
      </w:r>
      <w:r>
        <w:t xml:space="preserve">khác. </w:t>
      </w:r>
      <w:r>
        <w:t xml:space="preserve">Hai </w:t>
      </w:r>
      <w:r>
        <w:rPr>
          <w:i/>
        </w:rPr>
        <w:t xml:space="preserve">tay </w:t>
      </w:r>
      <w:r>
        <w:rPr>
          <w:i/>
        </w:rPr>
        <w:t xml:space="preserve">đỡ </w:t>
      </w:r>
      <w:r>
        <w:rPr>
          <w:i/>
        </w:rPr>
        <w:t xml:space="preserve">lấy </w:t>
      </w:r>
      <w:r>
        <w:t xml:space="preserve">tặng </w:t>
      </w:r>
      <w:r>
        <w:rPr>
          <w:i/>
        </w:rPr>
        <w:t xml:space="preserve">phẩm. </w:t>
      </w:r>
      <w:r>
        <w:rPr>
          <w:i/>
        </w:rPr>
        <w:t xml:space="preserve">Chạy </w:t>
      </w:r>
      <w:r>
        <w:rPr>
          <w:i/>
        </w:rPr>
        <w:t xml:space="preserve">ra </w:t>
      </w:r>
      <w:r>
        <w:rPr>
          <w:i/>
        </w:rPr>
        <w:t xml:space="preserve">đỡ </w:t>
      </w:r>
      <w:r>
        <w:t xml:space="preserve">cái </w:t>
      </w:r>
      <w:r>
        <w:t xml:space="preserve">túi </w:t>
      </w:r>
      <w:r>
        <w:rPr>
          <w:i/>
        </w:rPr>
        <w:t xml:space="preserve">cho </w:t>
      </w:r>
      <w:r>
        <w:rPr>
          <w:i/>
        </w:rPr>
        <w:t xml:space="preserve">mẹ. </w:t>
      </w:r>
      <w:r>
        <w:rPr>
          <w:b/>
        </w:rPr>
        <w:t xml:space="preserve">3 </w:t>
      </w:r>
      <w:r>
        <w:t xml:space="preserve">(khẩu ngữ). </w:t>
      </w:r>
      <w:r>
        <w:t xml:space="preserve">Đỡ </w:t>
      </w:r>
      <w:r>
        <w:t xml:space="preserve">đẻ </w:t>
      </w:r>
      <w:r>
        <w:t xml:space="preserve">(nói </w:t>
      </w:r>
      <w:r>
        <w:t xml:space="preserve">tắt). </w:t>
      </w:r>
      <w:r>
        <w:rPr>
          <w:i/>
        </w:rPr>
        <w:t xml:space="preserve">Bác </w:t>
      </w:r>
      <w:r>
        <w:rPr>
          <w:i/>
        </w:rPr>
        <w:t xml:space="preserve">sĩ </w:t>
      </w:r>
      <w:r>
        <w:rPr>
          <w:i/>
        </w:rPr>
        <w:t xml:space="preserve">đã </w:t>
      </w:r>
      <w:r>
        <w:rPr>
          <w:i/>
        </w:rPr>
        <w:t xml:space="preserve">đỡ </w:t>
      </w:r>
      <w:r>
        <w:rPr>
          <w:i/>
        </w:rPr>
        <w:t xml:space="preserve">cho </w:t>
      </w:r>
      <w:r>
        <w:rPr>
          <w:i/>
        </w:rPr>
        <w:t xml:space="preserve">chị </w:t>
      </w:r>
      <w:r>
        <w:rPr>
          <w:i/>
        </w:rPr>
        <w:t xml:space="preserve">ta. </w:t>
      </w:r>
      <w:r>
        <w:t xml:space="preserve">Bà </w:t>
      </w:r>
      <w:r>
        <w:rPr>
          <w:i/>
        </w:rPr>
        <w:t xml:space="preserve">đỡ*. </w:t>
      </w:r>
      <w:r>
        <w:rPr>
          <w:b/>
        </w:rPr>
        <w:t xml:space="preserve">4 </w:t>
      </w:r>
      <w:r>
        <w:t xml:space="preserve">Đón </w:t>
      </w:r>
      <w:r>
        <w:t xml:space="preserve">để </w:t>
      </w:r>
      <w:r>
        <w:t xml:space="preserve">ngăn </w:t>
      </w:r>
      <w:r>
        <w:t xml:space="preserve">lại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tổn </w:t>
      </w:r>
      <w:r>
        <w:t xml:space="preserve">thương, </w:t>
      </w:r>
      <w:r>
        <w:t xml:space="preserve">tổn </w:t>
      </w:r>
      <w:r>
        <w:t xml:space="preserve">thất </w:t>
      </w:r>
      <w:r>
        <w:t xml:space="preserve">cho </w:t>
      </w:r>
      <w:r>
        <w:t xml:space="preserve">mình. </w:t>
      </w:r>
      <w:r>
        <w:t xml:space="preserve">Đỡ </w:t>
      </w:r>
      <w:r>
        <w:t xml:space="preserve">quả </w:t>
      </w:r>
      <w:r>
        <w:rPr>
          <w:i/>
        </w:rPr>
        <w:t xml:space="preserve">đấm. </w:t>
      </w:r>
      <w:r>
        <w:t xml:space="preserve">Giỏi </w:t>
      </w:r>
      <w:r>
        <w:rPr>
          <w:i/>
        </w:rPr>
        <w:t xml:space="preserve">đỡ </w:t>
      </w:r>
      <w:r>
        <w:rPr>
          <w:i/>
        </w:rPr>
        <w:t xml:space="preserve">bóng. </w:t>
      </w:r>
      <w:r>
        <w:t xml:space="preserve">Làm </w:t>
      </w:r>
      <w:r>
        <w:rPr>
          <w:i/>
        </w:rPr>
        <w:t xml:space="preserve">bía </w:t>
      </w:r>
      <w:r>
        <w:rPr>
          <w:i/>
        </w:rPr>
        <w:t xml:space="preserve">đỡ </w:t>
      </w:r>
      <w:r>
        <w:rPr>
          <w:i/>
        </w:rPr>
        <w:t xml:space="preserve">đạn </w:t>
      </w:r>
      <w:r>
        <w:t xml:space="preserve">(bóng (nghĩa bóng)). </w:t>
      </w:r>
      <w:r>
        <w:rPr>
          <w:i/>
        </w:rPr>
        <w:t xml:space="preserve">Đỡ </w:t>
      </w:r>
      <w:r>
        <w:rPr>
          <w:i/>
        </w:rPr>
        <w:t xml:space="preserve">đòn. </w:t>
      </w:r>
      <w:r>
        <w:rPr>
          <w:b/>
        </w:rPr>
        <w:t xml:space="preserve">5 </w:t>
      </w:r>
      <w:r>
        <w:t xml:space="preserve">Giúp </w:t>
      </w:r>
      <w:r>
        <w:t xml:space="preserve">phần </w:t>
      </w:r>
      <w:r>
        <w:t xml:space="preserve">nào </w:t>
      </w:r>
      <w:r>
        <w:t xml:space="preserve">để </w:t>
      </w:r>
      <w:r>
        <w:t xml:space="preserve">giảm </w:t>
      </w:r>
      <w:r>
        <w:t xml:space="preserve">bớt </w:t>
      </w:r>
      <w:r>
        <w:t xml:space="preserve">khó </w:t>
      </w:r>
      <w:r>
        <w:t xml:space="preserve">khăn, </w:t>
      </w:r>
      <w:r>
        <w:t xml:space="preserve">lúng </w:t>
      </w:r>
      <w:r>
        <w:t xml:space="preserve">túng. </w:t>
      </w:r>
      <w:r>
        <w:t xml:space="preserve">Đỡ </w:t>
      </w:r>
      <w:r>
        <w:t xml:space="preserve">uiệc </w:t>
      </w:r>
      <w:r>
        <w:rPr>
          <w:i/>
        </w:rPr>
        <w:t xml:space="preserve">cho </w:t>
      </w:r>
      <w:r>
        <w:rPr>
          <w:i/>
        </w:rPr>
        <w:t xml:space="preserve">bố </w:t>
      </w:r>
      <w:r>
        <w:t xml:space="preserve">mẹ. </w:t>
      </w:r>
      <w:r>
        <w:t xml:space="preserve">Đỡ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tay. </w:t>
      </w:r>
      <w:r>
        <w:t xml:space="preserve">Nghỉ </w:t>
      </w:r>
      <w:r>
        <w:rPr>
          <w:i/>
        </w:rPr>
        <w:t xml:space="preserve">một </w:t>
      </w:r>
      <w:r>
        <w:t xml:space="preserve">lúc, </w:t>
      </w:r>
      <w:r>
        <w:rPr>
          <w:i/>
        </w:rPr>
        <w:t xml:space="preserve">để </w:t>
      </w:r>
      <w:r>
        <w:t xml:space="preserve">tôi </w:t>
      </w:r>
      <w:r>
        <w:rPr>
          <w:i/>
        </w:rPr>
        <w:t xml:space="preserve">làm </w:t>
      </w:r>
      <w:r>
        <w:rPr>
          <w:i/>
        </w:rPr>
        <w:t xml:space="preserve">đỡ </w:t>
      </w:r>
      <w:r>
        <w:rPr>
          <w:i/>
        </w:rPr>
        <w:t xml:space="preserve">cho. </w:t>
      </w:r>
      <w:r>
        <w:t xml:space="preserve">Nói </w:t>
      </w:r>
      <w:r>
        <w:rPr>
          <w:i/>
        </w:rPr>
        <w:t xml:space="preserve">đỡ </w:t>
      </w:r>
      <w:r>
        <w:rPr>
          <w:i/>
        </w:rPr>
        <w:t xml:space="preserve">lời </w:t>
      </w:r>
      <w:r>
        <w:t xml:space="preserve">người </w:t>
      </w:r>
      <w:r>
        <w:rPr>
          <w:i/>
        </w:rPr>
        <w:t xml:space="preserve">khác. </w:t>
      </w:r>
      <w:r>
        <w:rPr>
          <w:b/>
        </w:rPr>
        <w:t xml:space="preserve">6 </w:t>
      </w:r>
      <w:r>
        <w:t xml:space="preserve">Giảm </w:t>
      </w:r>
      <w:r>
        <w:t xml:space="preserve">nhẹ, </w:t>
      </w:r>
      <w:r>
        <w:t xml:space="preserve">bớt </w:t>
      </w:r>
      <w:r>
        <w:t xml:space="preserve">đi </w:t>
      </w:r>
      <w:r>
        <w:t xml:space="preserve">phần </w:t>
      </w:r>
      <w:r>
        <w:t xml:space="preserve">nào </w:t>
      </w:r>
      <w:r>
        <w:t xml:space="preserve">sự </w:t>
      </w:r>
      <w:r>
        <w:t xml:space="preserve">đau </w:t>
      </w:r>
      <w:r>
        <w:t xml:space="preserve">đớn, </w:t>
      </w:r>
      <w:r>
        <w:t xml:space="preserve">khó </w:t>
      </w:r>
      <w:r>
        <w:t xml:space="preserve">khăn, </w:t>
      </w:r>
      <w:r>
        <w:t xml:space="preserve">lúng </w:t>
      </w:r>
      <w:r>
        <w:t xml:space="preserve">túng. </w:t>
      </w:r>
      <w:r>
        <w:t xml:space="preserve">Ăn </w:t>
      </w:r>
      <w:r>
        <w:rPr>
          <w:i/>
        </w:rPr>
        <w:t xml:space="preserve">vài </w:t>
      </w:r>
      <w:r>
        <w:t xml:space="preserve">miếng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đói. </w:t>
      </w:r>
      <w:r>
        <w:rPr>
          <w:i/>
        </w:rPr>
        <w:t xml:space="preserve">Bệnh </w:t>
      </w:r>
      <w:r>
        <w:rPr>
          <w:i/>
        </w:rPr>
        <w:t xml:space="preserve">chưa </w:t>
      </w:r>
      <w:r>
        <w:rPr>
          <w:i/>
        </w:rPr>
        <w:t xml:space="preserve">đỡ </w:t>
      </w:r>
      <w:r>
        <w:t xml:space="preserve">chút </w:t>
      </w:r>
      <w:r>
        <w:rPr>
          <w:i/>
        </w:rPr>
        <w:t xml:space="preserve">nào. </w:t>
      </w:r>
      <w:r>
        <w:t xml:space="preserve">Đỡ </w:t>
      </w:r>
      <w:r>
        <w:rPr>
          <w:i/>
        </w:rPr>
        <w:t xml:space="preserve">một </w:t>
      </w:r>
      <w:r>
        <w:rPr>
          <w:i/>
        </w:rPr>
        <w:t xml:space="preserve">khoản </w:t>
      </w:r>
      <w:r>
        <w:t xml:space="preserve">chỉ </w:t>
      </w:r>
      <w:r>
        <w:t xml:space="preserve">tiêu. </w:t>
      </w:r>
      <w:r>
        <w:rPr>
          <w:i/>
        </w:rPr>
        <w:t xml:space="preserve">Sức </w:t>
      </w:r>
      <w:r>
        <w:rPr>
          <w:i/>
        </w:rPr>
        <w:t xml:space="preserve">khoẻ </w:t>
      </w:r>
      <w:r>
        <w:rPr>
          <w:i/>
        </w:rPr>
        <w:t xml:space="preserve">có </w:t>
      </w:r>
      <w:r>
        <w:rPr>
          <w:i/>
        </w:rPr>
        <w:t xml:space="preserve">đỡ </w:t>
      </w:r>
      <w:r>
        <w:rPr>
          <w:i/>
        </w:rPr>
        <w:t xml:space="preserve">hơn </w:t>
      </w:r>
      <w:r>
        <w:t xml:space="preserve">trước. </w:t>
      </w:r>
      <w:r>
        <w:t xml:space="preserve">IIp. </w:t>
      </w:r>
      <w:r>
        <w:t xml:space="preserve">(phương ngữ).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Tạm, </w:t>
      </w:r>
      <w:r>
        <w:t xml:space="preserve">trong </w:t>
      </w:r>
      <w:r>
        <w:t xml:space="preserve">khi </w:t>
      </w:r>
      <w:r>
        <w:t xml:space="preserve">không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hơn. </w:t>
      </w:r>
      <w:r>
        <w:rPr>
          <w:i/>
        </w:rPr>
        <w:t xml:space="preserve">Ở </w:t>
      </w:r>
      <w:r>
        <w:rPr>
          <w:i/>
        </w:rPr>
        <w:t xml:space="preserve">đỡ </w:t>
      </w:r>
      <w:r>
        <w:rPr>
          <w:i/>
        </w:rPr>
        <w:t xml:space="preserve">nhà </w:t>
      </w:r>
      <w:r>
        <w:t xml:space="preserve">người </w:t>
      </w:r>
      <w:r>
        <w:t xml:space="preserve">quen </w:t>
      </w:r>
      <w:r>
        <w:rPr>
          <w:i/>
        </w:rPr>
        <w:t xml:space="preserve">uài </w:t>
      </w:r>
      <w:r>
        <w:t xml:space="preserve">hôm. </w:t>
      </w:r>
      <w:r>
        <w:t xml:space="preserve">Không </w:t>
      </w:r>
      <w:r>
        <w:t xml:space="preserve">có </w:t>
      </w:r>
      <w:r>
        <w:rPr>
          <w:i/>
        </w:rPr>
        <w:t xml:space="preserve">dao </w:t>
      </w:r>
      <w:r>
        <w:rPr>
          <w:i/>
        </w:rPr>
        <w:t xml:space="preserve">tốt, </w:t>
      </w:r>
      <w:r>
        <w:rPr>
          <w:i/>
        </w:rPr>
        <w:t xml:space="preserve">dùng </w:t>
      </w:r>
      <w:r>
        <w:rPr>
          <w:i/>
        </w:rPr>
        <w:t xml:space="preserve">đỡ </w:t>
      </w:r>
      <w:r>
        <w:rPr>
          <w:i/>
        </w:rPr>
        <w:t xml:space="preserve">con </w:t>
      </w:r>
      <w:r>
        <w:rPr>
          <w:i/>
        </w:rPr>
        <w:t xml:space="preserve">dao </w:t>
      </w:r>
      <w:r>
        <w:rPr>
          <w:i/>
        </w:rPr>
        <w:t xml:space="preserve">này </w:t>
      </w:r>
      <w:r>
        <w:rPr>
          <w:i/>
        </w:rPr>
        <w:t xml:space="preserve">cũng </w:t>
      </w:r>
      <w:r>
        <w:rPr>
          <w:i/>
        </w:rPr>
        <w:t xml:space="preserve">được.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