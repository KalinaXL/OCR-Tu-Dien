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li </w:t>
      </w:r>
      <w:r>
        <w:rPr>
          <w:i/>
        </w:rPr>
        <w:t xml:space="preserve">cũng viết </w:t>
      </w:r>
      <w:r>
        <w:t xml:space="preserve">ly. </w:t>
      </w:r>
      <w:r>
        <w:t xml:space="preserve">danh từ </w:t>
      </w:r>
      <w:r>
        <w:t xml:space="preserve">Kiết </w:t>
      </w:r>
      <w:r>
        <w:t xml:space="preserve">lị </w:t>
      </w:r>
      <w:r>
        <w:t xml:space="preserve">(nói </w:t>
      </w:r>
      <w:r>
        <w:t xml:space="preserve">tắt). </w:t>
      </w:r>
      <w:r>
        <w:br/>
      </w:r>
      <w:r>
        <w:rPr>
          <w:b/>
        </w:rPr>
        <w:t xml:space="preserve">lị </w:t>
      </w:r>
      <w:r>
        <w:rPr>
          <w:b/>
        </w:rPr>
        <w:t xml:space="preserve">sở </w:t>
      </w:r>
      <w:r>
        <w:rPr>
          <w:i/>
        </w:rPr>
        <w:t xml:space="preserve">cũng viết </w:t>
      </w:r>
      <w:r>
        <w:rPr>
          <w:i/>
        </w:rPr>
        <w:t xml:space="preserve">Iy </w:t>
      </w:r>
      <w:r>
        <w:t xml:space="preserve">sở. </w:t>
      </w:r>
      <w:r>
        <w:t xml:space="preserve">danh từ </w:t>
      </w:r>
      <w:r>
        <w:t xml:space="preserve">(cũ). </w:t>
      </w:r>
      <w:r>
        <w:t xml:space="preserve">Nơi </w:t>
      </w:r>
      <w:r>
        <w:t xml:space="preserve">quan </w:t>
      </w:r>
      <w:r>
        <w:t xml:space="preserve">lại </w:t>
      </w:r>
      <w:r>
        <w:t xml:space="preserve">đóng. </w:t>
      </w:r>
      <w:r>
        <w:br/>
      </w:r>
      <w:r>
        <w:rPr>
          <w:b/>
        </w:rPr>
        <w:t xml:space="preserve">lia,x. </w:t>
      </w:r>
      <w:r>
        <w:t xml:space="preserve">Hra. </w:t>
      </w:r>
      <w:r>
        <w:br/>
      </w:r>
      <w:r>
        <w:rPr>
          <w:b/>
        </w:rPr>
        <w:t xml:space="preserve">lia, </w:t>
      </w:r>
      <w:r>
        <w:rPr>
          <w:i/>
        </w:rPr>
        <w:t xml:space="preserve">động từ </w:t>
      </w:r>
      <w:r>
        <w:t xml:space="preserve">Ném </w:t>
      </w:r>
      <w:r>
        <w:t xml:space="preserve">hoặc </w:t>
      </w:r>
      <w:r>
        <w:t xml:space="preserve">đưa </w:t>
      </w:r>
      <w:r>
        <w:t xml:space="preserve">ngang </w:t>
      </w:r>
      <w:r>
        <w:t xml:space="preserve">thật </w:t>
      </w:r>
      <w:r>
        <w:t xml:space="preserve">nhanh. </w:t>
      </w:r>
      <w:r>
        <w:t xml:space="preserve">Lia </w:t>
      </w:r>
      <w:r>
        <w:rPr>
          <w:i/>
        </w:rPr>
        <w:t xml:space="preserve">mảnh </w:t>
      </w:r>
      <w:r>
        <w:t xml:space="preserve">sành. </w:t>
      </w:r>
      <w:r>
        <w:t xml:space="preserve">Lưỡi </w:t>
      </w:r>
      <w:r>
        <w:t xml:space="preserve">liềm </w:t>
      </w:r>
      <w:r>
        <w:t xml:space="preserve">lia </w:t>
      </w:r>
      <w:r>
        <w:t xml:space="preserve">xoèn </w:t>
      </w:r>
      <w:r>
        <w:t xml:space="preserve">xoẹt. </w:t>
      </w:r>
      <w:r>
        <w:rPr>
          <w:i/>
        </w:rPr>
        <w:t xml:space="preserve">Lia </w:t>
      </w:r>
      <w:r>
        <w:t xml:space="preserve">đền </w:t>
      </w:r>
      <w:r>
        <w:rPr>
          <w:i/>
        </w:rPr>
        <w:t xml:space="preserve">pin </w:t>
      </w:r>
      <w:r>
        <w:t xml:space="preserve">soi </w:t>
      </w:r>
      <w:r>
        <w:rPr>
          <w:i/>
        </w:rPr>
        <w:t xml:space="preserve">khắp </w:t>
      </w:r>
      <w:r>
        <w:rPr>
          <w:i/>
        </w:rPr>
        <w:t xml:space="preserve">một </w:t>
      </w:r>
      <w:r>
        <w:rPr>
          <w:i/>
        </w:rPr>
        <w:t xml:space="preserve">lượt. </w:t>
      </w:r>
      <w:r>
        <w:rPr>
          <w:i/>
        </w:rPr>
        <w:t xml:space="preserve">Lia </w:t>
      </w:r>
      <w:r>
        <w:t xml:space="preserve">một </w:t>
      </w:r>
      <w:r>
        <w:t xml:space="preserve">băng </w:t>
      </w:r>
      <w:r>
        <w:t xml:space="preserve">đạn </w:t>
      </w:r>
      <w:r>
        <w:t xml:space="preserve">(khẩu ngữ). </w:t>
      </w:r>
      <w:r>
        <w:br/>
      </w:r>
      <w:r>
        <w:rPr>
          <w:b/>
        </w:rPr>
        <w:t xml:space="preserve">lia </w:t>
      </w:r>
      <w:r>
        <w:rPr>
          <w:b/>
        </w:rPr>
        <w:t xml:space="preserve">lịa </w:t>
      </w:r>
      <w:r>
        <w:rPr>
          <w:i/>
        </w:rPr>
        <w:t xml:space="preserve">phụ từ </w:t>
      </w:r>
      <w:r>
        <w:t xml:space="preserve">xem </w:t>
      </w:r>
      <w:r>
        <w:t xml:space="preserve">lja </w:t>
      </w:r>
      <w:r>
        <w:t xml:space="preserve">(láy). </w:t>
      </w:r>
      <w:r>
        <w:br/>
      </w:r>
      <w:r>
        <w:rPr>
          <w:b/>
        </w:rPr>
        <w:t xml:space="preserve">lia </w:t>
      </w:r>
      <w:r>
        <w:rPr>
          <w:b/>
        </w:rPr>
        <w:t xml:space="preserve">đø. </w:t>
      </w:r>
      <w:r>
        <w:t xml:space="preserve">Rời </w:t>
      </w:r>
      <w:r>
        <w:t xml:space="preserve">ra </w:t>
      </w:r>
      <w:r>
        <w:t xml:space="preserve">khỏi </w:t>
      </w:r>
      <w:r>
        <w:t xml:space="preserve">cái </w:t>
      </w:r>
      <w:r>
        <w:t xml:space="preserve">mà </w:t>
      </w:r>
      <w:r>
        <w:t xml:space="preserve">mình </w:t>
      </w:r>
      <w:r>
        <w:t xml:space="preserve">vốn </w:t>
      </w:r>
      <w:r>
        <w:t xml:space="preserve">gắn </w:t>
      </w:r>
      <w:r>
        <w:t xml:space="preserve">chặt </w:t>
      </w:r>
      <w:r>
        <w:t xml:space="preserve">vào. </w:t>
      </w:r>
      <w:r>
        <w:rPr>
          <w:i/>
        </w:rPr>
        <w:t xml:space="preserve">Lá </w:t>
      </w:r>
      <w:r>
        <w:rPr>
          <w:i/>
        </w:rPr>
        <w:t xml:space="preserve">lìa </w:t>
      </w:r>
      <w:r>
        <w:t xml:space="preserve">cành. </w:t>
      </w:r>
      <w:r>
        <w:t xml:space="preserve">Chim </w:t>
      </w:r>
      <w:r>
        <w:rPr>
          <w:i/>
        </w:rPr>
        <w:t xml:space="preserve">ha </w:t>
      </w:r>
      <w:r>
        <w:t xml:space="preserve">đàn. </w:t>
      </w:r>
      <w:r>
        <w:rPr>
          <w:i/>
        </w:rPr>
        <w:t xml:space="preserve">La </w:t>
      </w:r>
      <w:r>
        <w:rPr>
          <w:i/>
        </w:rPr>
        <w:t xml:space="preserve">nhà </w:t>
      </w:r>
      <w:r>
        <w:rPr>
          <w:i/>
        </w:rPr>
        <w:t xml:space="preserve">la </w:t>
      </w:r>
      <w:r>
        <w:t xml:space="preserve">cửa </w:t>
      </w:r>
      <w:r>
        <w:t xml:space="preserve">ra </w:t>
      </w:r>
      <w:r>
        <w:t xml:space="preserve">đi. </w:t>
      </w:r>
      <w:r>
        <w:t xml:space="preserve">lìa </w:t>
      </w:r>
      <w:r>
        <w:t xml:space="preserve">đời </w:t>
      </w:r>
      <w:r>
        <w:t xml:space="preserve">(chết). </w:t>
      </w:r>
      <w:r>
        <w:br/>
      </w:r>
      <w:r>
        <w:rPr>
          <w:b/>
        </w:rPr>
        <w:t xml:space="preserve">lịa </w:t>
      </w:r>
      <w:r>
        <w:rPr>
          <w:i/>
        </w:rPr>
        <w:t xml:space="preserve">phụ từ </w:t>
      </w:r>
      <w:r>
        <w:t xml:space="preserve">(dùng </w:t>
      </w:r>
      <w:r>
        <w:t xml:space="preserve">phụ </w:t>
      </w:r>
      <w:r>
        <w:t xml:space="preserve">sau </w:t>
      </w:r>
      <w:r>
        <w:t xml:space="preserve">động từ). </w:t>
      </w:r>
      <w:r>
        <w:rPr>
          <w:i/>
        </w:rPr>
        <w:t xml:space="preserve">(Làm </w:t>
      </w:r>
      <w:r>
        <w:t xml:space="preserve">một </w:t>
      </w:r>
      <w:r>
        <w:t xml:space="preserve">cử </w:t>
      </w:r>
      <w:r>
        <w:t xml:space="preserve">động, </w:t>
      </w:r>
      <w:r>
        <w:t xml:space="preserve">một </w:t>
      </w:r>
      <w:r>
        <w:t xml:space="preserve">động </w:t>
      </w:r>
      <w:r>
        <w:t xml:space="preserve">tác) </w:t>
      </w:r>
      <w:r>
        <w:t xml:space="preserve">liên </w:t>
      </w:r>
      <w:r>
        <w:t xml:space="preserve">tiếp </w:t>
      </w:r>
      <w:r>
        <w:t xml:space="preserve">không </w:t>
      </w:r>
      <w:r>
        <w:t xml:space="preserve">nghỉ </w:t>
      </w:r>
      <w:r>
        <w:t xml:space="preserve">và </w:t>
      </w:r>
      <w:r>
        <w:t xml:space="preserve">rất </w:t>
      </w:r>
      <w:r>
        <w:t xml:space="preserve">nhanh, </w:t>
      </w:r>
      <w:r>
        <w:t xml:space="preserve">trong </w:t>
      </w:r>
      <w:r>
        <w:t xml:space="preserve">khoảng </w:t>
      </w:r>
      <w:r>
        <w:t xml:space="preserve">thời </w:t>
      </w:r>
      <w:r>
        <w:t xml:space="preserve">gian </w:t>
      </w:r>
      <w:r>
        <w:t xml:space="preserve">rất </w:t>
      </w:r>
      <w:r>
        <w:t xml:space="preserve">ngắn. </w:t>
      </w:r>
      <w:r>
        <w:t xml:space="preserve">Mắt </w:t>
      </w:r>
      <w:r>
        <w:rPr>
          <w:i/>
        </w:rPr>
        <w:t xml:space="preserve">chớp </w:t>
      </w:r>
      <w:r>
        <w:t xml:space="preserve">lịa. </w:t>
      </w:r>
      <w:r>
        <w:t xml:space="preserve">Đầu </w:t>
      </w:r>
      <w:r>
        <w:t xml:space="preserve">gật </w:t>
      </w:r>
      <w:r>
        <w:t xml:space="preserve">lịa. </w:t>
      </w:r>
      <w:r>
        <w:rPr>
          <w:i/>
        </w:rPr>
        <w:t xml:space="preserve">/! </w:t>
      </w:r>
      <w:r>
        <w:rPr>
          <w:i/>
        </w:rPr>
        <w:t xml:space="preserve">Láy: </w:t>
      </w:r>
      <w:r>
        <w:t xml:space="preserve">la </w:t>
      </w:r>
      <w:r>
        <w:rPr>
          <w:i/>
        </w:rPr>
        <w:t xml:space="preserve">la </w:t>
      </w:r>
      <w:r>
        <w:t xml:space="preserve">(ý </w:t>
      </w:r>
      <w:r>
        <w:t xml:space="preserve">mức </w:t>
      </w:r>
      <w:r>
        <w:t xml:space="preserve">độ </w:t>
      </w:r>
      <w:r>
        <w:t xml:space="preserve">nhiều, </w:t>
      </w:r>
      <w:r>
        <w:t xml:space="preserve">liên </w:t>
      </w:r>
      <w:r>
        <w:t xml:space="preserve">tiếp). </w:t>
      </w:r>
      <w:r>
        <w:t xml:space="preserve">Gật </w:t>
      </w:r>
      <w:r>
        <w:rPr>
          <w:i/>
        </w:rPr>
        <w:t xml:space="preserve">đầu </w:t>
      </w:r>
      <w:r>
        <w:rPr>
          <w:i/>
        </w:rPr>
        <w:t xml:space="preserve">lia </w:t>
      </w:r>
      <w:r>
        <w:rPr>
          <w:i/>
        </w:rPr>
        <w:t xml:space="preserve">lịa. </w:t>
      </w:r>
      <w:r>
        <w:t xml:space="preserve">Cắm </w:t>
      </w:r>
      <w:r>
        <w:rPr>
          <w:i/>
        </w:rPr>
        <w:t xml:space="preserve">đầu </w:t>
      </w:r>
      <w:r>
        <w:t xml:space="preserve">uiết </w:t>
      </w:r>
      <w:r>
        <w:t xml:space="preserve">lia </w:t>
      </w:r>
      <w:r>
        <w:t xml:space="preserve">uiết </w:t>
      </w:r>
      <w:r>
        <w:t xml:space="preserve">lịa. </w:t>
      </w:r>
      <w:r>
        <w:br/>
      </w:r>
      <w:r>
        <w:rPr>
          <w:b/>
        </w:rPr>
        <w:t xml:space="preserve">licence </w:t>
      </w:r>
      <w:r>
        <w:rPr>
          <w:b/>
        </w:rPr>
        <w:t xml:space="preserve">[li-xenx(o)] </w:t>
      </w:r>
      <w:r>
        <w:rPr>
          <w:i/>
        </w:rPr>
        <w:t xml:space="preserve">danh từ </w:t>
      </w:r>
      <w:r>
        <w:t xml:space="preserve">Giấy </w:t>
      </w:r>
      <w:r>
        <w:t xml:space="preserve">phép </w:t>
      </w:r>
      <w:r>
        <w:t xml:space="preserve">được </w:t>
      </w:r>
      <w:r>
        <w:t xml:space="preserve">quyền </w:t>
      </w:r>
      <w:r>
        <w:t xml:space="preserve">sử </w:t>
      </w:r>
      <w:r>
        <w:t xml:space="preserve">dụng </w:t>
      </w:r>
      <w:r>
        <w:t xml:space="preserve">một </w:t>
      </w:r>
      <w:r>
        <w:t xml:space="preserve">sáng </w:t>
      </w:r>
      <w:r>
        <w:t xml:space="preserve">chế </w:t>
      </w:r>
      <w:r>
        <w:t xml:space="preserve">do </w:t>
      </w:r>
      <w:r>
        <w:t xml:space="preserve">nhà </w:t>
      </w:r>
      <w:r>
        <w:t xml:space="preserve">nước </w:t>
      </w:r>
      <w:r>
        <w:t xml:space="preserve">cấp </w:t>
      </w:r>
      <w:r>
        <w:t xml:space="preserve">hoặc </w:t>
      </w:r>
      <w:r>
        <w:t xml:space="preserve">do </w:t>
      </w:r>
      <w:r>
        <w:t xml:space="preserve">người </w:t>
      </w:r>
      <w:r>
        <w:t xml:space="preserve">đã </w:t>
      </w:r>
      <w:r>
        <w:t xml:space="preserve">được </w:t>
      </w:r>
      <w:r>
        <w:t xml:space="preserve">cấp </w:t>
      </w:r>
      <w:r>
        <w:t xml:space="preserve">bằng </w:t>
      </w:r>
      <w:r>
        <w:t xml:space="preserve">sáng </w:t>
      </w:r>
      <w:r>
        <w:t xml:space="preserve">chế </w:t>
      </w:r>
      <w:r>
        <w:t xml:space="preserve">cấp </w:t>
      </w:r>
      <w:r>
        <w:t xml:space="preserve">lại </w:t>
      </w:r>
      <w:r>
        <w:t xml:space="preserve">cho </w:t>
      </w:r>
      <w:r>
        <w:t xml:space="preserve">một </w:t>
      </w:r>
      <w:r>
        <w:t xml:space="preserve">người </w:t>
      </w:r>
      <w:r>
        <w:t xml:space="preserve">khác. </w:t>
      </w:r>
      <w:r>
        <w:br/>
      </w:r>
      <w:r>
        <w:rPr>
          <w:b/>
        </w:rPr>
        <w:t xml:space="preserve">lích </w:t>
      </w:r>
      <w:r>
        <w:rPr>
          <w:b/>
        </w:rPr>
        <w:t xml:space="preserve">ca </w:t>
      </w:r>
      <w:r>
        <w:rPr>
          <w:b/>
        </w:rPr>
        <w:t xml:space="preserve">lích </w:t>
      </w:r>
      <w:r>
        <w:rPr>
          <w:b/>
        </w:rPr>
        <w:t xml:space="preserve">kích </w:t>
      </w:r>
      <w:r>
        <w:rPr>
          <w:i/>
        </w:rPr>
        <w:t xml:space="preserve">tính từ </w:t>
      </w:r>
      <w:r>
        <w:t xml:space="preserve">xem </w:t>
      </w:r>
      <w:r>
        <w:t xml:space="preserve">ích </w:t>
      </w:r>
      <w:r>
        <w:rPr>
          <w:i/>
        </w:rPr>
        <w:t xml:space="preserve">kích </w:t>
      </w:r>
      <w:r>
        <w:t xml:space="preserve">(láy). </w:t>
      </w:r>
      <w:r>
        <w:br/>
      </w:r>
      <w:r>
        <w:rPr>
          <w:b/>
        </w:rPr>
        <w:t xml:space="preserve">lích </w:t>
      </w:r>
      <w:r>
        <w:rPr>
          <w:b/>
        </w:rPr>
        <w:t xml:space="preserve">kích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(Đỏ </w:t>
      </w:r>
      <w:r>
        <w:t xml:space="preserve">đạc </w:t>
      </w:r>
      <w:r>
        <w:t xml:space="preserve">mang </w:t>
      </w:r>
      <w:r>
        <w:t xml:space="preserve">theo) </w:t>
      </w:r>
      <w:r>
        <w:t xml:space="preserve">có </w:t>
      </w:r>
      <w:r>
        <w:t xml:space="preserve">lắm </w:t>
      </w:r>
      <w:r>
        <w:t xml:space="preserve">thứ </w:t>
      </w:r>
      <w:r>
        <w:t xml:space="preserve">khác </w:t>
      </w:r>
      <w:r>
        <w:t xml:space="preserve">nhau, </w:t>
      </w:r>
      <w:r>
        <w:t xml:space="preserve">không </w:t>
      </w:r>
      <w:r>
        <w:t xml:space="preserve">gọn </w:t>
      </w:r>
      <w:r>
        <w:t xml:space="preserve">nhẹ, </w:t>
      </w:r>
      <w:r>
        <w:t xml:space="preserve">dễ </w:t>
      </w:r>
      <w:r>
        <w:t xml:space="preserve">va </w:t>
      </w:r>
      <w:r>
        <w:t xml:space="preserve">chạm </w:t>
      </w:r>
      <w:r>
        <w:t xml:space="preserve">nhau. </w:t>
      </w:r>
      <w:r>
        <w:t xml:space="preserve">Mang </w:t>
      </w:r>
      <w:r>
        <w:rPr>
          <w:i/>
        </w:rPr>
        <w:t xml:space="preserve">theo </w:t>
      </w:r>
      <w:r>
        <w:t xml:space="preserve">nồi </w:t>
      </w:r>
      <w:r>
        <w:t xml:space="preserve">niêu, </w:t>
      </w:r>
      <w:r>
        <w:rPr>
          <w:i/>
        </w:rPr>
        <w:t xml:space="preserve">soong </w:t>
      </w:r>
      <w:r>
        <w:rPr>
          <w:i/>
        </w:rPr>
        <w:t xml:space="preserve">chảo, </w:t>
      </w:r>
      <w:r>
        <w:t xml:space="preserve">lích </w:t>
      </w:r>
      <w:r>
        <w:rPr>
          <w:i/>
        </w:rPr>
        <w:t xml:space="preserve">kích </w:t>
      </w:r>
      <w:r>
        <w:rPr>
          <w:i/>
        </w:rPr>
        <w:t xml:space="preserve">đủ </w:t>
      </w:r>
      <w:r>
        <w:rPr>
          <w:i/>
        </w:rPr>
        <w:t xml:space="preserve">thứ. </w:t>
      </w:r>
      <w:r>
        <w:rPr>
          <w:b/>
        </w:rPr>
        <w:t xml:space="preserve">2 </w:t>
      </w:r>
      <w:r>
        <w:t xml:space="preserve">(khẩu ngữ). </w:t>
      </w:r>
      <w:r>
        <w:t xml:space="preserve">(Việc </w:t>
      </w:r>
      <w:r>
        <w:t xml:space="preserve">làm) </w:t>
      </w:r>
      <w:r>
        <w:t xml:space="preserve">có </w:t>
      </w:r>
      <w:r>
        <w:t xml:space="preserve">lắm </w:t>
      </w:r>
      <w:r>
        <w:t xml:space="preserve">khâu </w:t>
      </w:r>
      <w:r>
        <w:t xml:space="preserve">phiền </w:t>
      </w:r>
      <w:r>
        <w:t xml:space="preserve">phức. </w:t>
      </w:r>
      <w:r>
        <w:t xml:space="preserve">Nhiều </w:t>
      </w:r>
      <w:r>
        <w:t xml:space="preserve">thủ </w:t>
      </w:r>
      <w:r>
        <w:rPr>
          <w:i/>
        </w:rPr>
        <w:t xml:space="preserve">tục </w:t>
      </w:r>
      <w:r>
        <w:rPr>
          <w:i/>
        </w:rPr>
        <w:t xml:space="preserve">lích </w:t>
      </w:r>
      <w:r>
        <w:rPr>
          <w:i/>
        </w:rPr>
        <w:t xml:space="preserve">kích </w:t>
      </w:r>
      <w:r>
        <w:rPr>
          <w:i/>
        </w:rPr>
        <w:t xml:space="preserve">lắm. </w:t>
      </w:r>
      <w:r>
        <w:rPr>
          <w:i/>
        </w:rPr>
        <w:t xml:space="preserve">II </w:t>
      </w:r>
      <w:r>
        <w:rPr>
          <w:i/>
        </w:rPr>
        <w:t xml:space="preserve">Láy: </w:t>
      </w:r>
      <w:r>
        <w:t xml:space="preserve">lích </w:t>
      </w:r>
      <w:r>
        <w:rPr>
          <w:i/>
        </w:rPr>
        <w:t xml:space="preserve">ca </w:t>
      </w:r>
      <w:r>
        <w:rPr>
          <w:i/>
        </w:rPr>
        <w:t xml:space="preserve">lích </w:t>
      </w:r>
      <w:r>
        <w:t xml:space="preserve">kích </w:t>
      </w:r>
      <w:r>
        <w:rPr>
          <w:i/>
        </w:rPr>
        <w:t xml:space="preserve">(nghĩa </w:t>
      </w:r>
      <w:r>
        <w:t xml:space="preserve">1; </w:t>
      </w:r>
      <w:r>
        <w:t xml:space="preserve">ý </w:t>
      </w:r>
      <w:r>
        <w:t xml:space="preserve">mức </w:t>
      </w:r>
      <w:r>
        <w:t xml:space="preserve">độ </w:t>
      </w:r>
      <w:r>
        <w:t xml:space="preserve">nhiều). </w:t>
      </w:r>
      <w:r>
        <w:br/>
      </w:r>
      <w:r>
        <w:rPr>
          <w:b/>
        </w:rPr>
        <w:t xml:space="preserve">lịch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Cách </w:t>
      </w:r>
      <w:r>
        <w:t xml:space="preserve">chia </w:t>
      </w:r>
      <w:r>
        <w:t xml:space="preserve">thời </w:t>
      </w:r>
      <w:r>
        <w:t xml:space="preserve">gian </w:t>
      </w:r>
      <w:r>
        <w:t xml:space="preserve">thành </w:t>
      </w:r>
      <w:r>
        <w:t xml:space="preserve">năm, </w:t>
      </w:r>
      <w:r>
        <w:t xml:space="preserve">tháng, </w:t>
      </w:r>
      <w:r>
        <w:t xml:space="preserve">ngày. </w:t>
      </w:r>
      <w:r>
        <w:t xml:space="preserve">Lịch </w:t>
      </w:r>
      <w:r>
        <w:rPr>
          <w:i/>
        </w:rPr>
        <w:t xml:space="preserve">La </w:t>
      </w:r>
      <w:r>
        <w:rPr>
          <w:i/>
        </w:rPr>
        <w:t xml:space="preserve">Mã. </w:t>
      </w:r>
      <w:r>
        <w:rPr>
          <w:i/>
        </w:rPr>
        <w:t xml:space="preserve">Lịch </w:t>
      </w:r>
      <w:r>
        <w:rPr>
          <w:i/>
        </w:rPr>
        <w:t xml:space="preserve">quốc </w:t>
      </w:r>
      <w:r>
        <w:rPr>
          <w:i/>
        </w:rPr>
        <w:t xml:space="preserve">tế </w:t>
      </w:r>
      <w:r>
        <w:t xml:space="preserve">(công </w:t>
      </w:r>
      <w:r>
        <w:t xml:space="preserve">lịch). </w:t>
      </w:r>
      <w:r>
        <w:rPr>
          <w:b/>
        </w:rPr>
        <w:t xml:space="preserve">2 </w:t>
      </w:r>
      <w:r>
        <w:t xml:space="preserve">Bản </w:t>
      </w:r>
      <w:r>
        <w:t xml:space="preserve">hoặc </w:t>
      </w:r>
      <w:r>
        <w:t xml:space="preserve">cuốn </w:t>
      </w:r>
      <w:r>
        <w:t xml:space="preserve">sách, </w:t>
      </w:r>
      <w:r>
        <w:t xml:space="preserve">giấy </w:t>
      </w:r>
      <w:r>
        <w:t xml:space="preserve">ghi </w:t>
      </w:r>
      <w:r>
        <w:t xml:space="preserve">ngày, </w:t>
      </w:r>
      <w:r>
        <w:t xml:space="preserve">tháng </w:t>
      </w:r>
      <w:r>
        <w:t xml:space="preserve">trong </w:t>
      </w:r>
      <w:r>
        <w:t xml:space="preserve">một </w:t>
      </w:r>
      <w:r>
        <w:t xml:space="preserve">hoặc </w:t>
      </w:r>
      <w:r>
        <w:t xml:space="preserve">nhiều </w:t>
      </w:r>
      <w:r>
        <w:t xml:space="preserve">năm. </w:t>
      </w:r>
      <w:r>
        <w:t xml:space="preserve">Lịch </w:t>
      </w:r>
      <w:r>
        <w:t xml:space="preserve">treo. </w:t>
      </w:r>
      <w:r>
        <w:t xml:space="preserve">Lịch </w:t>
      </w:r>
      <w:r>
        <w:rPr>
          <w:i/>
        </w:rPr>
        <w:t xml:space="preserve">để </w:t>
      </w:r>
      <w:r>
        <w:t xml:space="preserve">bàn. </w:t>
      </w:r>
      <w:r>
        <w:rPr>
          <w:i/>
        </w:rPr>
        <w:t xml:space="preserve">Lịch </w:t>
      </w:r>
      <w:r>
        <w:rPr>
          <w:i/>
        </w:rPr>
        <w:t xml:space="preserve">bỏ </w:t>
      </w:r>
      <w:r>
        <w:rPr>
          <w:i/>
        </w:rPr>
        <w:t xml:space="preserve">túi. </w:t>
      </w:r>
      <w:r>
        <w:rPr>
          <w:b/>
        </w:rPr>
        <w:t xml:space="preserve">3 </w:t>
      </w:r>
      <w:r>
        <w:t xml:space="preserve">Bản </w:t>
      </w:r>
      <w:r>
        <w:t xml:space="preserve">ghi </w:t>
      </w:r>
      <w:r>
        <w:t xml:space="preserve">ngày </w:t>
      </w:r>
      <w:r>
        <w:t xml:space="preserve">giờ </w:t>
      </w:r>
      <w:r>
        <w:t xml:space="preserve">nào </w:t>
      </w:r>
      <w:r>
        <w:t xml:space="preserve">sẽ </w:t>
      </w:r>
      <w:r>
        <w:t xml:space="preserve">làm </w:t>
      </w:r>
      <w:r>
        <w:t xml:space="preserve">công </w:t>
      </w:r>
      <w:r>
        <w:t xml:space="preserve">việc </w:t>
      </w:r>
      <w:r>
        <w:t xml:space="preserve">gì </w:t>
      </w:r>
      <w:r>
        <w:t xml:space="preserve">theo </w:t>
      </w:r>
      <w:r>
        <w:t xml:space="preserve">dự </w:t>
      </w:r>
      <w:r>
        <w:t xml:space="preserve">kiến </w:t>
      </w:r>
      <w:r>
        <w:t xml:space="preserve">của </w:t>
      </w:r>
      <w:r>
        <w:t xml:space="preserve">kế </w:t>
      </w:r>
      <w:r>
        <w:t xml:space="preserve">hoạch. </w:t>
      </w:r>
      <w:r>
        <w:t xml:space="preserve">Lịch </w:t>
      </w:r>
      <w:r>
        <w:t xml:space="preserve">công </w:t>
      </w:r>
      <w:r>
        <w:rPr>
          <w:i/>
        </w:rPr>
        <w:t xml:space="preserve">tác </w:t>
      </w:r>
      <w:r>
        <w:rPr>
          <w:i/>
        </w:rPr>
        <w:t xml:space="preserve">tuần </w:t>
      </w:r>
      <w:r>
        <w:rPr>
          <w:i/>
        </w:rPr>
        <w:t xml:space="preserve">lễ </w:t>
      </w:r>
      <w:r>
        <w:rPr>
          <w:i/>
        </w:rPr>
        <w:t xml:space="preserve">tới. </w:t>
      </w:r>
      <w:r>
        <w:t xml:space="preserve">Lịch </w:t>
      </w:r>
      <w:r>
        <w:t xml:space="preserve">thi </w:t>
      </w:r>
      <w:r>
        <w:t xml:space="preserve">đấu </w:t>
      </w:r>
      <w:r>
        <w:t xml:space="preserve">bóng </w:t>
      </w:r>
      <w:r>
        <w:rPr>
          <w:i/>
        </w:rPr>
        <w:t xml:space="preserve">đá </w:t>
      </w:r>
      <w:r>
        <w:t xml:space="preserve">toàn </w:t>
      </w:r>
      <w:r>
        <w:t xml:space="preserve">quốc. </w:t>
      </w:r>
      <w:r>
        <w:br/>
      </w:r>
      <w:r>
        <w:rPr>
          <w:b/>
        </w:rPr>
        <w:t xml:space="preserve">lịch </w:t>
      </w:r>
      <w:r>
        <w:rPr>
          <w:b/>
        </w:rPr>
        <w:t xml:space="preserve">bà </w:t>
      </w:r>
      <w:r>
        <w:rPr>
          <w:b/>
        </w:rPr>
        <w:t xml:space="preserve">lịch </w:t>
      </w:r>
      <w:r>
        <w:rPr>
          <w:b/>
        </w:rPr>
        <w:t xml:space="preserve">bịch </w:t>
      </w:r>
      <w:r>
        <w:rPr>
          <w:i/>
        </w:rPr>
        <w:t xml:space="preserve">tính từ </w:t>
      </w:r>
      <w:r>
        <w:t xml:space="preserve">xem </w:t>
      </w:r>
      <w:r>
        <w:t xml:space="preserve">lịch </w:t>
      </w:r>
      <w:r>
        <w:t xml:space="preserve">bịch </w:t>
      </w:r>
      <w:r>
        <w:t xml:space="preserve">(láy). </w:t>
      </w:r>
      <w:r>
        <w:br/>
      </w:r>
      <w:r>
        <w:rPr>
          <w:b/>
        </w:rPr>
        <w:t xml:space="preserve">lịch </w:t>
      </w:r>
      <w:r>
        <w:rPr>
          <w:b/>
        </w:rPr>
        <w:t xml:space="preserve">bịch </w:t>
      </w:r>
      <w:r>
        <w:rPr>
          <w:i/>
        </w:rPr>
        <w:t xml:space="preserve">tính từ </w:t>
      </w:r>
      <w:r>
        <w:t xml:space="preserve">Từ </w:t>
      </w:r>
      <w:r>
        <w:t xml:space="preserve">mô </w:t>
      </w:r>
      <w:r>
        <w:t xml:space="preserve">phỏng </w:t>
      </w:r>
      <w:r>
        <w:t xml:space="preserve">những </w:t>
      </w:r>
      <w:r>
        <w:t xml:space="preserve">tiếng </w:t>
      </w:r>
      <w:r>
        <w:t xml:space="preserve">trầm </w:t>
      </w:r>
      <w:r>
        <w:t xml:space="preserve">liên </w:t>
      </w:r>
      <w:r>
        <w:t xml:space="preserve">tiếp, </w:t>
      </w:r>
      <w:r>
        <w:t xml:space="preserve">không </w:t>
      </w:r>
      <w:r>
        <w:t xml:space="preserve">đều, </w:t>
      </w:r>
      <w:r>
        <w:t xml:space="preserve">như </w:t>
      </w:r>
      <w:r>
        <w:t xml:space="preserve">tiếng </w:t>
      </w:r>
      <w:r>
        <w:t xml:space="preserve">của </w:t>
      </w:r>
      <w:r>
        <w:t xml:space="preserve">vật </w:t>
      </w:r>
      <w:r>
        <w:t xml:space="preserve">nặng </w:t>
      </w:r>
      <w:r>
        <w:t xml:space="preserve">rơi </w:t>
      </w:r>
      <w:r>
        <w:t xml:space="preserve">xuống </w:t>
      </w:r>
      <w:r>
        <w:t xml:space="preserve">đất. </w:t>
      </w:r>
      <w:r>
        <w:rPr>
          <w:i/>
        </w:rPr>
        <w:t xml:space="preserve">Dừa </w:t>
      </w:r>
      <w:r>
        <w:rPr>
          <w:i/>
        </w:rPr>
        <w:t xml:space="preserve">rơi </w:t>
      </w:r>
      <w:r>
        <w:t xml:space="preserve">lịch </w:t>
      </w:r>
      <w:r>
        <w:t xml:space="preserve">bịch. </w:t>
      </w:r>
      <w:r>
        <w:t xml:space="preserve">Bước </w:t>
      </w:r>
      <w:r>
        <w:rPr>
          <w:i/>
        </w:rPr>
        <w:t xml:space="preserve">đi </w:t>
      </w:r>
      <w:r>
        <w:rPr>
          <w:i/>
        </w:rPr>
        <w:t xml:space="preserve">lịch </w:t>
      </w:r>
      <w:r>
        <w:t xml:space="preserve">bịch, </w:t>
      </w:r>
      <w:r>
        <w:t xml:space="preserve">nặng </w:t>
      </w:r>
      <w:r>
        <w:t xml:space="preserve">nề. </w:t>
      </w:r>
      <w:r>
        <w:rPr>
          <w:i/>
        </w:rPr>
        <w:t xml:space="preserve">!! </w:t>
      </w:r>
      <w:r>
        <w:rPr>
          <w:i/>
        </w:rPr>
        <w:t xml:space="preserve">Láy: </w:t>
      </w:r>
      <w:r>
        <w:t xml:space="preserve">lịch </w:t>
      </w:r>
      <w:r>
        <w:rPr>
          <w:i/>
        </w:rPr>
        <w:t xml:space="preserve">bà </w:t>
      </w:r>
      <w:r>
        <w:t xml:space="preserve">lịch </w:t>
      </w:r>
      <w:r>
        <w:rPr>
          <w:i/>
        </w:rPr>
        <w:t xml:space="preserve">bịch </w:t>
      </w:r>
      <w:r>
        <w:t xml:space="preserve">(ý </w:t>
      </w:r>
      <w:r>
        <w:t xml:space="preserve">mức </w:t>
      </w:r>
      <w:r>
        <w:t xml:space="preserve">độ </w:t>
      </w:r>
      <w:r>
        <w:t xml:space="preserve">nhiều, </w:t>
      </w:r>
      <w:r>
        <w:t xml:space="preserve">liên </w:t>
      </w:r>
      <w:r>
        <w:t xml:space="preserve">tiếp). </w:t>
      </w:r>
      <w:r>
        <w:br/>
      </w:r>
      <w:r>
        <w:rPr>
          <w:b/>
        </w:rPr>
        <w:t xml:space="preserve">lịch </w:t>
      </w:r>
      <w:r>
        <w:rPr>
          <w:b/>
        </w:rPr>
        <w:t xml:space="preserve">duyệt </w:t>
      </w:r>
      <w:r>
        <w:rPr>
          <w:i/>
        </w:rPr>
        <w:t xml:space="preserve">tính từ </w:t>
      </w:r>
      <w:r>
        <w:t xml:space="preserve">Có </w:t>
      </w:r>
      <w:r>
        <w:t xml:space="preserve">nhiều </w:t>
      </w:r>
      <w:r>
        <w:t xml:space="preserve">hiểu </w:t>
      </w:r>
      <w:r>
        <w:t xml:space="preserve">biết </w:t>
      </w:r>
      <w:r>
        <w:t xml:space="preserve">và </w:t>
      </w:r>
      <w:r>
        <w:t xml:space="preserve">kinh </w:t>
      </w:r>
      <w:r>
        <w:t xml:space="preserve">nghiệm </w:t>
      </w:r>
      <w:r>
        <w:t xml:space="preserve">về </w:t>
      </w:r>
      <w:r>
        <w:t xml:space="preserve">xử </w:t>
      </w:r>
      <w:r>
        <w:t xml:space="preserve">thế </w:t>
      </w:r>
      <w:r>
        <w:t xml:space="preserve">do </w:t>
      </w:r>
      <w:r>
        <w:t xml:space="preserve">đã </w:t>
      </w:r>
      <w:r>
        <w:t xml:space="preserve">từng </w:t>
      </w:r>
      <w:r>
        <w:t xml:space="preserve">trải. </w:t>
      </w:r>
      <w:r>
        <w:t xml:space="preserve">Một </w:t>
      </w:r>
      <w:r>
        <w:rPr>
          <w:i/>
        </w:rPr>
        <w:t xml:space="preserve">con </w:t>
      </w:r>
      <w:r>
        <w:rPr>
          <w:i/>
        </w:rPr>
        <w:t xml:space="preserve">người </w:t>
      </w:r>
      <w:r>
        <w:rPr>
          <w:i/>
        </w:rPr>
        <w:t xml:space="preserve">lịch </w:t>
      </w:r>
      <w:r>
        <w:rPr>
          <w:i/>
        </w:rPr>
        <w:t xml:space="preserve">duyệt. </w:t>
      </w:r>
      <w:r>
        <w:br/>
      </w:r>
      <w:r>
        <w:rPr>
          <w:b/>
        </w:rPr>
        <w:t xml:space="preserve">lịch </w:t>
      </w:r>
      <w:r>
        <w:rPr>
          <w:b/>
        </w:rPr>
        <w:t xml:space="preserve">đại </w:t>
      </w:r>
      <w:r>
        <w:rPr>
          <w:i/>
        </w:rPr>
        <w:t xml:space="preserve">tính từ </w:t>
      </w:r>
      <w:r>
        <w:t xml:space="preserve">Theo </w:t>
      </w:r>
      <w:r>
        <w:t xml:space="preserve">quan </w:t>
      </w:r>
      <w:r>
        <w:t xml:space="preserve">điểm </w:t>
      </w:r>
      <w:r>
        <w:t xml:space="preserve">tách </w:t>
      </w:r>
      <w:r>
        <w:t xml:space="preserve">riêng </w:t>
      </w:r>
      <w:r>
        <w:t xml:space="preserve">các </w:t>
      </w:r>
      <w:r>
        <w:t xml:space="preserve">hiện </w:t>
      </w:r>
      <w:r>
        <w:t xml:space="preserve">tượng </w:t>
      </w:r>
      <w:r>
        <w:t xml:space="preserve">ngôn </w:t>
      </w:r>
      <w:r>
        <w:t xml:space="preserve">ngữ, </w:t>
      </w:r>
      <w:r>
        <w:t xml:space="preserve">xét </w:t>
      </w:r>
      <w:r>
        <w:t xml:space="preserve">trong </w:t>
      </w:r>
      <w:r>
        <w:t xml:space="preserve">sự </w:t>
      </w:r>
      <w:r>
        <w:t xml:space="preserve">diễn </w:t>
      </w:r>
      <w:r>
        <w:t xml:space="preserve">biến, </w:t>
      </w:r>
      <w:r>
        <w:t xml:space="preserve">phát </w:t>
      </w:r>
      <w:r>
        <w:t xml:space="preserve">triển </w:t>
      </w:r>
      <w:r>
        <w:t xml:space="preserve">theo </w:t>
      </w:r>
      <w:r>
        <w:t xml:space="preserve">thời </w:t>
      </w:r>
      <w:r>
        <w:t xml:space="preserve">gian, </w:t>
      </w:r>
      <w:r>
        <w:t xml:space="preserve">làm </w:t>
      </w:r>
      <w:r>
        <w:t xml:space="preserve">đối </w:t>
      </w:r>
      <w:r>
        <w:t xml:space="preserve">tượng </w:t>
      </w:r>
      <w:r>
        <w:t xml:space="preserve">nghiên </w:t>
      </w:r>
      <w:r>
        <w:t xml:space="preserve">cứu; </w:t>
      </w:r>
      <w:r>
        <w:t xml:space="preserve">đối </w:t>
      </w:r>
      <w:r>
        <w:t xml:space="preserve">lập </w:t>
      </w:r>
      <w:r>
        <w:t xml:space="preserve">với </w:t>
      </w:r>
      <w:r>
        <w:t xml:space="preserve">đồng </w:t>
      </w:r>
      <w:r>
        <w:t xml:space="preserve">đại. </w:t>
      </w:r>
      <w:r>
        <w:t xml:space="preserve">Ngôn </w:t>
      </w:r>
      <w:r>
        <w:rPr>
          <w:i/>
        </w:rPr>
        <w:t xml:space="preserve">ngữ </w:t>
      </w:r>
      <w:r>
        <w:rPr>
          <w:i/>
        </w:rPr>
        <w:t xml:space="preserve">học </w:t>
      </w:r>
      <w:r>
        <w:rPr>
          <w:i/>
        </w:rPr>
        <w:t xml:space="preserve">lịch </w:t>
      </w:r>
      <w:r>
        <w:t xml:space="preserve">đại. </w:t>
      </w:r>
      <w:r>
        <w:br/>
      </w:r>
      <w:r>
        <w:rPr>
          <w:b/>
        </w:rPr>
        <w:t xml:space="preserve">lịch </w:t>
      </w:r>
      <w:r>
        <w:rPr>
          <w:b/>
        </w:rPr>
        <w:t xml:space="preserve">kịch </w:t>
      </w:r>
      <w:r>
        <w:rPr>
          <w:i/>
        </w:rPr>
        <w:t xml:space="preserve">tính từ </w:t>
      </w:r>
      <w:r>
        <w:t xml:space="preserve">(hoặc </w:t>
      </w:r>
      <w:r>
        <w:t xml:space="preserve">động từ). </w:t>
      </w:r>
      <w:r>
        <w:t xml:space="preserve">Từ </w:t>
      </w:r>
      <w:r>
        <w:t xml:space="preserve">mô </w:t>
      </w:r>
      <w:r>
        <w:t xml:space="preserve">phỏng </w:t>
      </w:r>
      <w:r>
        <w:t xml:space="preserve">tiếng </w:t>
      </w:r>
      <w:r>
        <w:t xml:space="preserve">va </w:t>
      </w:r>
      <w:r>
        <w:t xml:space="preserve">chạm </w:t>
      </w:r>
      <w:r>
        <w:t xml:space="preserve">liên </w:t>
      </w:r>
      <w:r>
        <w:t xml:space="preserve">tiếp </w:t>
      </w:r>
      <w:r>
        <w:t xml:space="preserve">của </w:t>
      </w:r>
      <w:r>
        <w:t xml:space="preserve">các </w:t>
      </w:r>
      <w:r>
        <w:t xml:space="preserve">vật </w:t>
      </w:r>
      <w:r>
        <w:t xml:space="preserve">nặng </w:t>
      </w:r>
      <w:r>
        <w:t xml:space="preserve">và </w:t>
      </w:r>
      <w:r>
        <w:t xml:space="preserve">cứng. </w:t>
      </w:r>
      <w:r>
        <w:rPr>
          <w:i/>
        </w:rPr>
        <w:t xml:space="preserve">Lịch </w:t>
      </w:r>
      <w:r>
        <w:rPr>
          <w:i/>
        </w:rPr>
        <w:t xml:space="preserve">kịch </w:t>
      </w:r>
      <w:r>
        <w:rPr>
          <w:i/>
        </w:rPr>
        <w:t xml:space="preserve">thu </w:t>
      </w:r>
      <w:r>
        <w:rPr>
          <w:i/>
        </w:rPr>
        <w:t xml:space="preserve">dọn </w:t>
      </w:r>
      <w:r>
        <w:rPr>
          <w:i/>
        </w:rPr>
        <w:t xml:space="preserve">đồ </w:t>
      </w:r>
      <w:r>
        <w:rPr>
          <w:i/>
        </w:rPr>
        <w:t xml:space="preserve">đạc. </w:t>
      </w:r>
      <w:r>
        <w:br/>
      </w:r>
      <w:r>
        <w:rPr>
          <w:b/>
        </w:rPr>
        <w:t xml:space="preserve">lịch </w:t>
      </w:r>
      <w:r>
        <w:rPr>
          <w:b/>
        </w:rPr>
        <w:t xml:space="preserve">pháp </w:t>
      </w:r>
      <w:r>
        <w:rPr>
          <w:i/>
        </w:rPr>
        <w:t xml:space="preserve">danh từ </w:t>
      </w:r>
      <w:r>
        <w:t xml:space="preserve">Phương </w:t>
      </w:r>
      <w:r>
        <w:t xml:space="preserve">pháp </w:t>
      </w:r>
      <w:r>
        <w:t xml:space="preserve">dùng </w:t>
      </w:r>
      <w:r>
        <w:t xml:space="preserve">năm, </w:t>
      </w:r>
      <w:r>
        <w:t xml:space="preserve">tháng, </w:t>
      </w:r>
      <w:r>
        <w:t xml:space="preserve">ngày </w:t>
      </w:r>
      <w:r>
        <w:t xml:space="preserve">để </w:t>
      </w:r>
      <w:r>
        <w:t xml:space="preserve">tính </w:t>
      </w:r>
      <w:r>
        <w:t xml:space="preserve">thời </w:t>
      </w:r>
      <w:r>
        <w:t xml:space="preserve">gian </w:t>
      </w:r>
      <w:r>
        <w:t xml:space="preserve">(chủ </w:t>
      </w:r>
      <w:r>
        <w:t xml:space="preserve">yếu </w:t>
      </w:r>
      <w:r>
        <w:t xml:space="preserve">có: </w:t>
      </w:r>
      <w:r>
        <w:t xml:space="preserve">dương </w:t>
      </w:r>
      <w:r>
        <w:t xml:space="preserve">lịch, </w:t>
      </w:r>
      <w:r>
        <w:t xml:space="preserve">âm </w:t>
      </w:r>
      <w:r>
        <w:t xml:space="preserve">lịch, </w:t>
      </w:r>
      <w:r>
        <w:t xml:space="preserve">âm </w:t>
      </w:r>
      <w:r>
        <w:t xml:space="preserve">dương </w:t>
      </w:r>
      <w:r>
        <w:t xml:space="preserve">lịch). </w:t>
      </w:r>
      <w:r>
        <w:br/>
      </w:r>
      <w:r>
        <w:rPr>
          <w:b/>
        </w:rPr>
        <w:t xml:space="preserve">lịch </w:t>
      </w:r>
      <w:r>
        <w:rPr>
          <w:b/>
        </w:rPr>
        <w:t xml:space="preserve">lãm </w:t>
      </w:r>
      <w:r>
        <w:rPr>
          <w:i/>
        </w:rPr>
        <w:t xml:space="preserve">tính từ </w:t>
      </w:r>
      <w:r>
        <w:t xml:space="preserve">Có </w:t>
      </w:r>
      <w:r>
        <w:t xml:space="preserve">hiểu </w:t>
      </w:r>
      <w:r>
        <w:t xml:space="preserve">biết </w:t>
      </w:r>
      <w:r>
        <w:t xml:space="preserve">rộng </w:t>
      </w:r>
      <w:r>
        <w:t xml:space="preserve">do </w:t>
      </w:r>
      <w:r>
        <w:t xml:space="preserve">được </w:t>
      </w:r>
      <w:r>
        <w:t xml:space="preserve">đi </w:t>
      </w:r>
      <w:r>
        <w:t xml:space="preserve">nhiều, </w:t>
      </w:r>
      <w:r>
        <w:t xml:space="preserve">xem </w:t>
      </w:r>
      <w:r>
        <w:t xml:space="preserve">nhiều. </w:t>
      </w:r>
      <w:r>
        <w:t xml:space="preserve">Tuy </w:t>
      </w:r>
      <w:r>
        <w:rPr>
          <w:i/>
        </w:rPr>
        <w:t xml:space="preserve">còn </w:t>
      </w:r>
      <w:r>
        <w:rPr>
          <w:i/>
        </w:rPr>
        <w:t xml:space="preserve">trẻ, </w:t>
      </w:r>
      <w:r>
        <w:t xml:space="preserve">nhưng </w:t>
      </w:r>
      <w:r>
        <w:rPr>
          <w:i/>
        </w:rPr>
        <w:t xml:space="preserve">đã </w:t>
      </w:r>
      <w:r>
        <w:rPr>
          <w:i/>
        </w:rPr>
        <w:t xml:space="preserve">lịch </w:t>
      </w:r>
      <w:r>
        <w:rPr>
          <w:i/>
        </w:rPr>
        <w:t xml:space="preserve">lãm. </w:t>
      </w:r>
      <w:r>
        <w:rPr>
          <w:i/>
        </w:rPr>
        <w:t xml:space="preserve">Lịch </w:t>
      </w:r>
      <w:r>
        <w:rPr>
          <w:i/>
        </w:rPr>
        <w:t xml:space="preserve">lãm </w:t>
      </w:r>
      <w:r>
        <w:rPr>
          <w:i/>
        </w:rPr>
        <w:t xml:space="preserve">uiệc </w:t>
      </w:r>
      <w:r>
        <w:rPr>
          <w:i/>
        </w:rPr>
        <w:t xml:space="preserve">đời. </w:t>
      </w:r>
      <w:r>
        <w:br/>
      </w:r>
      <w:r>
        <w:rPr>
          <w:b/>
        </w:rPr>
        <w:t xml:space="preserve">lịch </w:t>
      </w:r>
      <w:r>
        <w:rPr>
          <w:b/>
        </w:rPr>
        <w:t xml:space="preserve">sử </w:t>
      </w:r>
      <w:r>
        <w:rPr>
          <w:b/>
        </w:rPr>
        <w:t xml:space="preserve">! </w:t>
      </w:r>
      <w:r>
        <w:rPr>
          <w:i/>
        </w:rPr>
        <w:t xml:space="preserve">danh từ </w:t>
      </w:r>
      <w:r>
        <w:rPr>
          <w:b/>
        </w:rPr>
        <w:t xml:space="preserve">3 </w:t>
      </w:r>
      <w:r>
        <w:t xml:space="preserve">Quá </w:t>
      </w:r>
      <w:r>
        <w:t xml:space="preserve">trình </w:t>
      </w:r>
      <w:r>
        <w:t xml:space="preserve">phát </w:t>
      </w:r>
      <w:r>
        <w:t xml:space="preserve">sinh, </w:t>
      </w:r>
      <w:r>
        <w:t xml:space="preserve">phát </w:t>
      </w:r>
      <w:r>
        <w:t xml:space="preserve">triển </w:t>
      </w:r>
      <w:r>
        <w:t xml:space="preserve">đã </w:t>
      </w:r>
      <w:r>
        <w:t xml:space="preserve">qua </w:t>
      </w:r>
      <w:r>
        <w:t xml:space="preserve">hay </w:t>
      </w:r>
      <w:r>
        <w:t xml:space="preserve">cho </w:t>
      </w:r>
      <w:r>
        <w:t xml:space="preserve">đến </w:t>
      </w:r>
      <w:r>
        <w:t xml:space="preserve">tiêu </w:t>
      </w:r>
      <w:r>
        <w:t xml:space="preserve">vong </w:t>
      </w:r>
      <w:r>
        <w:t xml:space="preserve">của </w:t>
      </w:r>
      <w:r>
        <w:t xml:space="preserve">một </w:t>
      </w:r>
      <w:r>
        <w:t xml:space="preserve">hiện </w:t>
      </w:r>
      <w:r>
        <w:t xml:space="preserve">tượng, </w:t>
      </w:r>
      <w:r>
        <w:t xml:space="preserve">một </w:t>
      </w:r>
      <w:r>
        <w:t xml:space="preserve">sự </w:t>
      </w:r>
      <w:r>
        <w:t xml:space="preserve">vật </w:t>
      </w:r>
      <w:r>
        <w:t xml:space="preserve">nào </w:t>
      </w:r>
      <w:r>
        <w:t xml:space="preserve">đó. </w:t>
      </w:r>
      <w:r>
        <w:rPr>
          <w:i/>
        </w:rPr>
        <w:t xml:space="preserve">Lịch </w:t>
      </w:r>
      <w:r>
        <w:t xml:space="preserve">sử </w:t>
      </w:r>
      <w:r>
        <w:rPr>
          <w:i/>
        </w:rPr>
        <w:t xml:space="preserve">Việt </w:t>
      </w:r>
      <w:r>
        <w:t xml:space="preserve">Nam. </w:t>
      </w:r>
      <w:r>
        <w:rPr>
          <w:i/>
        </w:rPr>
        <w:t xml:space="preserve">Lịch </w:t>
      </w:r>
      <w:r>
        <w:rPr>
          <w:i/>
        </w:rPr>
        <w:t xml:space="preserve">sử </w:t>
      </w:r>
      <w:r>
        <w:rPr>
          <w:i/>
        </w:rPr>
        <w:t xml:space="preserve">thế </w:t>
      </w:r>
      <w:r>
        <w:rPr>
          <w:i/>
        </w:rPr>
        <w:t xml:space="preserve">giới </w:t>
      </w:r>
      <w:r>
        <w:rPr>
          <w:i/>
        </w:rPr>
        <w:t xml:space="preserve">cổ </w:t>
      </w:r>
      <w:r>
        <w:rPr>
          <w:i/>
        </w:rPr>
        <w:t xml:space="preserve">đại. </w:t>
      </w:r>
      <w:r>
        <w:t xml:space="preserve">Lịch </w:t>
      </w:r>
      <w:r>
        <w:rPr>
          <w:i/>
        </w:rPr>
        <w:t xml:space="preserve">sử </w:t>
      </w:r>
      <w:r>
        <w:rPr>
          <w:i/>
        </w:rPr>
        <w:t xml:space="preserve">tiếng </w:t>
      </w:r>
      <w:r>
        <w:rPr>
          <w:i/>
        </w:rPr>
        <w:t xml:space="preserve">Việt. </w:t>
      </w:r>
      <w:r>
        <w:rPr>
          <w:i/>
        </w:rPr>
        <w:t xml:space="preserve">Lịch </w:t>
      </w:r>
      <w:r>
        <w:rPr>
          <w:i/>
        </w:rPr>
        <w:t xml:space="preserve">sử </w:t>
      </w:r>
      <w:r>
        <w:rPr>
          <w:i/>
        </w:rPr>
        <w:t xml:space="preserve">nghề </w:t>
      </w:r>
      <w:r>
        <w:rPr>
          <w:i/>
        </w:rPr>
        <w:t xml:space="preserve">gốm. </w:t>
      </w:r>
      <w:r>
        <w:rPr>
          <w:i/>
        </w:rPr>
        <w:t xml:space="preserve">Lịch </w:t>
      </w:r>
      <w:r>
        <w:rPr>
          <w:i/>
        </w:rPr>
        <w:t xml:space="preserve">sử </w:t>
      </w:r>
      <w:r>
        <w:t xml:space="preserve">của </w:t>
      </w:r>
      <w:r>
        <w:rPr>
          <w:i/>
        </w:rPr>
        <w:t xml:space="preserve">vấn </w:t>
      </w:r>
      <w:r>
        <w:rPr>
          <w:i/>
        </w:rPr>
        <w:t xml:space="preserve">đề. </w:t>
      </w:r>
      <w:r>
        <w:rPr>
          <w:b/>
        </w:rPr>
        <w:t xml:space="preserve">2 </w:t>
      </w:r>
      <w:r>
        <w:t xml:space="preserve">Khoa </w:t>
      </w:r>
      <w:r>
        <w:t xml:space="preserve">học </w:t>
      </w:r>
      <w:r>
        <w:t xml:space="preserve">nghiên </w:t>
      </w:r>
      <w:r>
        <w:t xml:space="preserve">cứu </w:t>
      </w:r>
      <w:r>
        <w:t xml:space="preserve">về </w:t>
      </w:r>
      <w:r>
        <w:t xml:space="preserve">quá </w:t>
      </w:r>
      <w:r>
        <w:t xml:space="preserve">trình </w:t>
      </w:r>
      <w:r>
        <w:t xml:space="preserve">phát </w:t>
      </w:r>
      <w:r>
        <w:t xml:space="preserve">triển </w:t>
      </w:r>
      <w:r>
        <w:t xml:space="preserve">của </w:t>
      </w:r>
      <w:r>
        <w:t xml:space="preserve">xã </w:t>
      </w:r>
      <w:r>
        <w:t xml:space="preserve">hội </w:t>
      </w:r>
      <w:r>
        <w:t xml:space="preserve">của </w:t>
      </w:r>
      <w:r>
        <w:rPr>
          <w:i/>
        </w:rPr>
        <w:t xml:space="preserve">loài </w:t>
      </w:r>
      <w:r>
        <w:t xml:space="preserve">người </w:t>
      </w:r>
      <w:r>
        <w:t xml:space="preserve">nói </w:t>
      </w:r>
      <w:r>
        <w:t xml:space="preserve">chung, </w:t>
      </w:r>
      <w:r>
        <w:t xml:space="preserve">hay </w:t>
      </w:r>
      <w:r>
        <w:t xml:space="preserve">của </w:t>
      </w:r>
      <w:r>
        <w:t xml:space="preserve">một </w:t>
      </w:r>
      <w:r>
        <w:t xml:space="preserve">quốc </w:t>
      </w:r>
      <w:r>
        <w:t xml:space="preserve">gia, </w:t>
      </w:r>
      <w:r>
        <w:t xml:space="preserve">một </w:t>
      </w:r>
      <w:r>
        <w:t xml:space="preserve">dân </w:t>
      </w:r>
      <w:r>
        <w:t xml:space="preserve">tộc </w:t>
      </w:r>
      <w:r>
        <w:t xml:space="preserve">nói </w:t>
      </w:r>
      <w:r>
        <w:t xml:space="preserve">riêng; </w:t>
      </w:r>
      <w:r>
        <w:t xml:space="preserve">sử </w:t>
      </w:r>
      <w:r>
        <w:t xml:space="preserve">học. </w:t>
      </w:r>
      <w:r>
        <w:rPr>
          <w:i/>
        </w:rPr>
        <w:t xml:space="preserve">Môn </w:t>
      </w:r>
      <w:r>
        <w:t xml:space="preserve">lịch </w:t>
      </w:r>
      <w:r>
        <w:rPr>
          <w:i/>
        </w:rPr>
        <w:t xml:space="preserve">sử </w:t>
      </w:r>
      <w:r>
        <w:t xml:space="preserve">lI </w:t>
      </w:r>
      <w:r>
        <w:t xml:space="preserve">t </w:t>
      </w:r>
      <w:r>
        <w:t xml:space="preserve">Thuộc </w:t>
      </w:r>
      <w:r>
        <w:t xml:space="preserve">về </w:t>
      </w:r>
      <w:r>
        <w:t xml:space="preserve">lịch </w:t>
      </w:r>
      <w:r>
        <w:t xml:space="preserve">sử </w:t>
      </w:r>
      <w:r>
        <w:t xml:space="preserve">của </w:t>
      </w:r>
      <w:r>
        <w:t xml:space="preserve">các </w:t>
      </w:r>
      <w:r>
        <w:t xml:space="preserve">quốc </w:t>
      </w:r>
      <w:r>
        <w:t xml:space="preserve">gia, </w:t>
      </w:r>
      <w:r>
        <w:t xml:space="preserve">dân </w:t>
      </w:r>
      <w:r>
        <w:t xml:space="preserve">tộc; </w:t>
      </w:r>
      <w:r>
        <w:rPr>
          <w:i/>
        </w:rPr>
        <w:t xml:space="preserve">có </w:t>
      </w:r>
      <w:r>
        <w:t xml:space="preserve">tích </w:t>
      </w:r>
      <w:r>
        <w:t xml:space="preserve">chất, </w:t>
      </w:r>
      <w:r>
        <w:t xml:space="preserve">ý </w:t>
      </w:r>
      <w:r>
        <w:t xml:space="preserve">nghĩa </w:t>
      </w:r>
      <w:r>
        <w:t xml:space="preserve">quan </w:t>
      </w:r>
      <w:r>
        <w:t xml:space="preserve">trọng </w:t>
      </w:r>
      <w:r>
        <w:t xml:space="preserve">trong </w:t>
      </w:r>
      <w:r>
        <w:t xml:space="preserve">lịch </w:t>
      </w:r>
      <w:r>
        <w:t xml:space="preserve">sử. </w:t>
      </w:r>
      <w:r>
        <w:rPr>
          <w:i/>
        </w:rPr>
        <w:t xml:space="preserve">Sự </w:t>
      </w:r>
      <w:r>
        <w:rPr>
          <w:i/>
        </w:rPr>
        <w:t xml:space="preserve">kiện </w:t>
      </w:r>
      <w:r>
        <w:rPr>
          <w:i/>
        </w:rPr>
        <w:t xml:space="preserve">lịch </w:t>
      </w:r>
      <w:r>
        <w:rPr>
          <w:i/>
        </w:rPr>
        <w:t xml:space="preserve">sử. </w:t>
      </w:r>
      <w:r>
        <w:rPr>
          <w:i/>
        </w:rPr>
        <w:t xml:space="preserve">Bước </w:t>
      </w:r>
      <w:r>
        <w:rPr>
          <w:i/>
        </w:rPr>
        <w:t xml:space="preserve">ngoặt </w:t>
      </w:r>
      <w:r>
        <w:t xml:space="preserve">lịch </w:t>
      </w:r>
      <w:r>
        <w:rPr>
          <w:i/>
        </w:rPr>
        <w:t xml:space="preserve">sử </w:t>
      </w:r>
      <w:r>
        <w:rPr>
          <w:i/>
        </w:rPr>
        <w:t xml:space="preserve">Sứ </w:t>
      </w:r>
      <w:r>
        <w:rPr>
          <w:i/>
        </w:rPr>
        <w:t xml:space="preserve">mạng </w:t>
      </w:r>
      <w:r>
        <w:rPr>
          <w:i/>
        </w:rPr>
        <w:t xml:space="preserve">lịch </w:t>
      </w:r>
      <w:r>
        <w:rPr>
          <w:i/>
        </w:rPr>
        <w:t xml:space="preserve">sư. </w:t>
      </w:r>
      <w:r>
        <w:br/>
      </w:r>
      <w:r>
        <w:rPr>
          <w:b/>
        </w:rPr>
        <w:t xml:space="preserve">lịch </w:t>
      </w:r>
      <w:r>
        <w:rPr>
          <w:b/>
        </w:rPr>
        <w:t xml:space="preserve">sự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Có </w:t>
      </w:r>
      <w:r>
        <w:t xml:space="preserve">thái </w:t>
      </w:r>
      <w:r>
        <w:t xml:space="preserve">độ </w:t>
      </w:r>
      <w:r>
        <w:t xml:space="preserve">nhã </w:t>
      </w:r>
      <w:r>
        <w:t xml:space="preserve">nhặn, </w:t>
      </w:r>
      <w:r>
        <w:t xml:space="preserve">lễ </w:t>
      </w:r>
      <w:r>
        <w:t xml:space="preserve">độ </w:t>
      </w:r>
      <w:r>
        <w:t xml:space="preserve">khi </w:t>
      </w:r>
      <w:r>
        <w:t xml:space="preserve">tiếp </w:t>
      </w:r>
      <w:r>
        <w:t xml:space="preserve">xúc, </w:t>
      </w:r>
      <w:r>
        <w:t xml:space="preserve">phù </w:t>
      </w:r>
      <w:r>
        <w:t xml:space="preserve">hợp </w:t>
      </w:r>
      <w:r>
        <w:t xml:space="preserve">với </w:t>
      </w:r>
      <w:r>
        <w:t xml:space="preserve">quan </w:t>
      </w:r>
      <w:r>
        <w:t xml:space="preserve">niệm </w:t>
      </w:r>
      <w:r>
        <w:t xml:space="preserve">và </w:t>
      </w:r>
      <w:r>
        <w:t xml:space="preserve">phép </w:t>
      </w:r>
      <w:r>
        <w:t xml:space="preserve">tắc </w:t>
      </w:r>
      <w:r>
        <w:t xml:space="preserve">xã </w:t>
      </w:r>
      <w:r>
        <w:t xml:space="preserve">giao </w:t>
      </w:r>
      <w:r>
        <w:t xml:space="preserve">của </w:t>
      </w:r>
      <w:r>
        <w:t xml:space="preserve">xã </w:t>
      </w:r>
      <w:r>
        <w:t xml:space="preserve">hội. </w:t>
      </w:r>
      <w:r>
        <w:t xml:space="preserve">Nói </w:t>
      </w:r>
      <w:r>
        <w:rPr>
          <w:i/>
        </w:rPr>
        <w:t xml:space="preserve">năng </w:t>
      </w:r>
      <w:r>
        <w:t xml:space="preserve">lịch </w:t>
      </w:r>
      <w:r>
        <w:rPr>
          <w:i/>
        </w:rPr>
        <w:t xml:space="preserve">sự. </w:t>
      </w:r>
      <w:r>
        <w:rPr>
          <w:b/>
        </w:rPr>
        <w:t xml:space="preserve">2 </w:t>
      </w:r>
      <w:r>
        <w:t xml:space="preserve">Đẹp </w:t>
      </w:r>
      <w:r>
        <w:t xml:space="preserve">một </w:t>
      </w:r>
      <w:r>
        <w:t xml:space="preserve">cách </w:t>
      </w:r>
      <w:r>
        <w:t xml:space="preserve">sang </w:t>
      </w:r>
      <w:r>
        <w:t xml:space="preserve">và </w:t>
      </w:r>
      <w:r>
        <w:t xml:space="preserve">nhã. </w:t>
      </w:r>
      <w:r>
        <w:t xml:space="preserve">Căn </w:t>
      </w:r>
      <w:r>
        <w:rPr>
          <w:i/>
        </w:rPr>
        <w:t xml:space="preserve">phòng </w:t>
      </w:r>
      <w:r>
        <w:rPr>
          <w:i/>
        </w:rPr>
        <w:t xml:space="preserve">lịch </w:t>
      </w:r>
      <w:r>
        <w:rPr>
          <w:i/>
        </w:rPr>
        <w:t xml:space="preserve">sự. </w:t>
      </w:r>
      <w:r>
        <w:t xml:space="preserve">Ăn </w:t>
      </w:r>
      <w:r>
        <w:rPr>
          <w:i/>
        </w:rPr>
        <w:t xml:space="preserve">mặc </w:t>
      </w:r>
      <w:r>
        <w:t xml:space="preserve">lịch </w:t>
      </w:r>
      <w:r>
        <w:rPr>
          <w:i/>
        </w:rPr>
        <w:t xml:space="preserve">sự. </w:t>
      </w:r>
      <w:r>
        <w:br/>
      </w:r>
      <w:r>
        <w:rPr>
          <w:b/>
        </w:rPr>
        <w:t xml:space="preserve">lịch </w:t>
      </w:r>
      <w:r>
        <w:rPr>
          <w:b/>
        </w:rPr>
        <w:t xml:space="preserve">thiệp </w:t>
      </w:r>
      <w:r>
        <w:rPr>
          <w:i/>
        </w:rPr>
        <w:t xml:space="preserve">tính từ </w:t>
      </w:r>
      <w:r>
        <w:t xml:space="preserve">Tỏ </w:t>
      </w:r>
      <w:r>
        <w:t xml:space="preserve">ra </w:t>
      </w:r>
      <w:r>
        <w:t xml:space="preserve">biết </w:t>
      </w:r>
      <w:r>
        <w:t xml:space="preserve">cách </w:t>
      </w:r>
      <w:r>
        <w:t xml:space="preserve">giao </w:t>
      </w:r>
      <w:r>
        <w:t xml:space="preserve">thiệp, </w:t>
      </w:r>
      <w:r>
        <w:t xml:space="preserve">làm </w:t>
      </w:r>
      <w:r>
        <w:t xml:space="preserve">vừa </w:t>
      </w:r>
      <w:r>
        <w:t xml:space="preserve">lòng </w:t>
      </w:r>
      <w:r>
        <w:t xml:space="preserve">người </w:t>
      </w:r>
      <w:r>
        <w:t xml:space="preserve">tiếp </w:t>
      </w:r>
      <w:r>
        <w:t xml:space="preserve">xúc </w:t>
      </w:r>
      <w:r>
        <w:t xml:space="preserve">với </w:t>
      </w:r>
      <w:r>
        <w:t xml:space="preserve">mình. </w:t>
      </w:r>
      <w:r>
        <w:rPr>
          <w:i/>
        </w:rPr>
        <w:t xml:space="preserve">Ăn </w:t>
      </w:r>
      <w:r>
        <w:rPr>
          <w:i/>
        </w:rPr>
        <w:t xml:space="preserve">nói </w:t>
      </w:r>
      <w:r>
        <w:t xml:space="preserve">lịch </w:t>
      </w:r>
      <w:r>
        <w:rPr>
          <w:i/>
        </w:rPr>
        <w:t xml:space="preserve">thiệp. </w:t>
      </w:r>
      <w:r>
        <w:t xml:space="preserve">Tiếp </w:t>
      </w:r>
      <w:r>
        <w:rPr>
          <w:i/>
        </w:rPr>
        <w:t xml:space="preserve">đón </w:t>
      </w:r>
      <w:r>
        <w:rPr>
          <w:i/>
        </w:rPr>
        <w:t xml:space="preserve">rất </w:t>
      </w:r>
      <w:r>
        <w:t xml:space="preserve">lịch </w:t>
      </w:r>
      <w:r>
        <w:rPr>
          <w:i/>
        </w:rPr>
        <w:t xml:space="preserve">thiệp. </w:t>
      </w:r>
      <w:r>
        <w:br/>
      </w:r>
      <w:r>
        <w:rPr>
          <w:b/>
        </w:rPr>
        <w:t xml:space="preserve">lịch </w:t>
      </w:r>
      <w:r>
        <w:rPr>
          <w:b/>
        </w:rPr>
        <w:t xml:space="preserve">trình </w:t>
      </w:r>
      <w:r>
        <w:rPr>
          <w:i/>
        </w:rPr>
        <w:t xml:space="preserve">danh từ </w:t>
      </w:r>
      <w:r>
        <w:t xml:space="preserve">Con </w:t>
      </w:r>
      <w:r>
        <w:t xml:space="preserve">đường </w:t>
      </w:r>
      <w:r>
        <w:t xml:space="preserve">đã </w:t>
      </w:r>
      <w:r>
        <w:t xml:space="preserve">trải </w:t>
      </w:r>
      <w:r>
        <w:t xml:space="preserve">qua, </w:t>
      </w:r>
      <w:r>
        <w:t xml:space="preserve">theo </w:t>
      </w:r>
      <w:r>
        <w:t xml:space="preserve">từng </w:t>
      </w:r>
      <w:r>
        <w:t xml:space="preserve">giai </w:t>
      </w:r>
      <w:r>
        <w:t xml:space="preserve">đoạn. </w:t>
      </w:r>
      <w:r>
        <w:rPr>
          <w:i/>
        </w:rPr>
        <w:t xml:space="preserve">Lịch </w:t>
      </w:r>
      <w:r>
        <w:rPr>
          <w:i/>
        </w:rPr>
        <w:t xml:space="preserve">trình </w:t>
      </w:r>
      <w:r>
        <w:rPr>
          <w:i/>
        </w:rPr>
        <w:t xml:space="preserve">tiến </w:t>
      </w:r>
      <w:r>
        <w:rPr>
          <w:i/>
        </w:rPr>
        <w:t xml:space="preserve">hoá </w:t>
      </w:r>
      <w:r>
        <w:t xml:space="preserve">của </w:t>
      </w:r>
      <w:r>
        <w:rPr>
          <w:i/>
        </w:rPr>
        <w:t xml:space="preserve">nhân </w:t>
      </w:r>
      <w:r>
        <w:rPr>
          <w:i/>
        </w:rPr>
        <w:t xml:space="preserve">loại. </w:t>
      </w:r>
      <w:r>
        <w:br/>
      </w:r>
      <w:r>
        <w:rPr>
          <w:b/>
        </w:rPr>
        <w:t xml:space="preserve">lie </w:t>
      </w:r>
      <w:r>
        <w:rPr>
          <w:i/>
        </w:rPr>
        <w:t xml:space="preserve">cũng viết </w:t>
      </w:r>
      <w:r>
        <w:rPr>
          <w:i/>
        </w:rPr>
        <w:t xml:space="preserve">lí </w:t>
      </w:r>
      <w:r>
        <w:t xml:space="preserve">e. </w:t>
      </w:r>
      <w:r>
        <w:t xml:space="preserve">danh từ </w:t>
      </w:r>
      <w:r>
        <w:t xml:space="preserve">Bần. </w:t>
      </w:r>
      <w:r>
        <w:t xml:space="preserve">Mũ </w:t>
      </w:r>
      <w:r>
        <w:t xml:space="preserve">lie </w:t>
      </w:r>
      <w:r>
        <w:t xml:space="preserve">(có </w:t>
      </w:r>
      <w:r>
        <w:t xml:space="preserve">cốt </w:t>
      </w:r>
      <w:r>
        <w:t xml:space="preserve">bằng </w:t>
      </w:r>
      <w:r>
        <w:t xml:space="preserve">lie). </w:t>
      </w:r>
      <w:r>
        <w:t xml:space="preserve">liếc, </w:t>
      </w:r>
      <w:r>
        <w:t xml:space="preserve">động từ </w:t>
      </w:r>
      <w:r>
        <w:t xml:space="preserve">Đưa </w:t>
      </w:r>
      <w:r>
        <w:t xml:space="preserve">mắt </w:t>
      </w:r>
      <w:r>
        <w:t xml:space="preserve">nhìn </w:t>
      </w:r>
      <w:r>
        <w:t xml:space="preserve">rất </w:t>
      </w:r>
      <w:r>
        <w:t xml:space="preserve">nhanh </w:t>
      </w:r>
      <w:r>
        <w:t xml:space="preserve">sang </w:t>
      </w:r>
      <w:r>
        <w:t xml:space="preserve">một </w:t>
      </w:r>
      <w:r>
        <w:t xml:space="preserve">bên. </w:t>
      </w:r>
      <w:r>
        <w:rPr>
          <w:i/>
        </w:rPr>
        <w:t xml:space="preserve">Liếc </w:t>
      </w:r>
      <w:r>
        <w:rPr>
          <w:i/>
        </w:rPr>
        <w:t xml:space="preserve">mắt </w:t>
      </w:r>
      <w:r>
        <w:rPr>
          <w:i/>
        </w:rPr>
        <w:t xml:space="preserve">nhìn </w:t>
      </w:r>
      <w:r>
        <w:t xml:space="preserve">trộm. </w:t>
      </w:r>
      <w:r>
        <w:rPr>
          <w:i/>
        </w:rPr>
        <w:t xml:space="preserve">Liếc </w:t>
      </w:r>
      <w:r>
        <w:rPr>
          <w:i/>
        </w:rPr>
        <w:t xml:space="preserve">qua </w:t>
      </w:r>
      <w:r>
        <w:rPr>
          <w:i/>
        </w:rPr>
        <w:t xml:space="preserve">trang </w:t>
      </w:r>
      <w:r>
        <w:rPr>
          <w:i/>
        </w:rPr>
        <w:t xml:space="preserve">sách. </w:t>
      </w:r>
      <w:r>
        <w:br w:type="page"/>
      </w:r>
      <w:r>
        <w:rPr>
          <w:b/>
        </w:rPr>
        <w:t xml:space="preserve">liếc, </w:t>
      </w:r>
      <w:r>
        <w:rPr>
          <w:i/>
        </w:rPr>
        <w:t xml:space="preserve">động từ </w:t>
      </w:r>
      <w:r>
        <w:t xml:space="preserve">Đưa </w:t>
      </w:r>
      <w:r>
        <w:t xml:space="preserve">nghiêng </w:t>
      </w:r>
      <w:r>
        <w:t xml:space="preserve">rất </w:t>
      </w:r>
      <w:r>
        <w:t xml:space="preserve">nhanh </w:t>
      </w:r>
      <w:r>
        <w:t xml:space="preserve">lần </w:t>
      </w:r>
      <w:r>
        <w:t xml:space="preserve">lượt </w:t>
      </w:r>
      <w:r>
        <w:t xml:space="preserve">hai </w:t>
      </w:r>
      <w:r>
        <w:t xml:space="preserve">mặt </w:t>
      </w:r>
      <w:r>
        <w:t xml:space="preserve">lưỡi </w:t>
      </w:r>
      <w:r>
        <w:t xml:space="preserve">dao </w:t>
      </w:r>
      <w:r>
        <w:t xml:space="preserve">sát </w:t>
      </w:r>
      <w:r>
        <w:t xml:space="preserve">trên </w:t>
      </w:r>
      <w:r>
        <w:t xml:space="preserve">bể </w:t>
      </w:r>
      <w:r>
        <w:t xml:space="preserve">mặt </w:t>
      </w:r>
      <w:r>
        <w:t xml:space="preserve">đá </w:t>
      </w:r>
      <w:r>
        <w:t xml:space="preserve">mài </w:t>
      </w:r>
      <w:r>
        <w:t xml:space="preserve">hay </w:t>
      </w:r>
      <w:r>
        <w:t xml:space="preserve">một </w:t>
      </w:r>
      <w:r>
        <w:t xml:space="preserve">vật </w:t>
      </w:r>
      <w:r>
        <w:t xml:space="preserve">cứng </w:t>
      </w:r>
      <w:r>
        <w:t xml:space="preserve">để </w:t>
      </w:r>
      <w:r>
        <w:t xml:space="preserve">làm </w:t>
      </w:r>
      <w:r>
        <w:t xml:space="preserve">cho </w:t>
      </w:r>
      <w:r>
        <w:t xml:space="preserve">lưỡi </w:t>
      </w:r>
      <w:r>
        <w:t xml:space="preserve">dao </w:t>
      </w:r>
      <w:r>
        <w:t xml:space="preserve">sắc </w:t>
      </w:r>
      <w:r>
        <w:t xml:space="preserve">hơn. </w:t>
      </w:r>
      <w:r>
        <w:t xml:space="preserve">Liếc </w:t>
      </w:r>
      <w:r>
        <w:rPr>
          <w:i/>
        </w:rPr>
        <w:t xml:space="preserve">dao </w:t>
      </w:r>
      <w:r>
        <w:rPr>
          <w:i/>
        </w:rPr>
        <w:t xml:space="preserve">vào </w:t>
      </w:r>
      <w:r>
        <w:t xml:space="preserve">trôn </w:t>
      </w:r>
      <w:r>
        <w:rPr>
          <w:i/>
        </w:rPr>
        <w:t xml:space="preserve">bát. </w:t>
      </w:r>
      <w:r>
        <w:br/>
      </w:r>
      <w:r>
        <w:rPr>
          <w:b/>
        </w:rPr>
        <w:t xml:space="preserve">liêm </w:t>
      </w:r>
      <w:r>
        <w:rPr>
          <w:i/>
        </w:rPr>
        <w:t xml:space="preserve">tính từ </w:t>
      </w:r>
      <w:r>
        <w:t xml:space="preserve">(ít dùng). </w:t>
      </w:r>
      <w:r>
        <w:t xml:space="preserve">Liêm </w:t>
      </w:r>
      <w:r>
        <w:t xml:space="preserve">khiết </w:t>
      </w:r>
      <w:r>
        <w:t xml:space="preserve">(nói </w:t>
      </w:r>
      <w:r>
        <w:t xml:space="preserve">tắt). </w:t>
      </w:r>
      <w:r>
        <w:t xml:space="preserve">Đạo </w:t>
      </w:r>
      <w:r>
        <w:t xml:space="preserve">đức </w:t>
      </w:r>
      <w:r>
        <w:t xml:space="preserve">cần, </w:t>
      </w:r>
      <w:r>
        <w:t xml:space="preserve">kiệm, </w:t>
      </w:r>
      <w:r>
        <w:t xml:space="preserve">liêm, </w:t>
      </w:r>
      <w:r>
        <w:t xml:space="preserve">chính. </w:t>
      </w:r>
      <w:r>
        <w:br/>
      </w:r>
      <w:r>
        <w:rPr>
          <w:b/>
        </w:rPr>
        <w:t xml:space="preserve">liêm </w:t>
      </w:r>
      <w:r>
        <w:rPr>
          <w:b/>
        </w:rPr>
        <w:t xml:space="preserve">chính </w:t>
      </w:r>
      <w:r>
        <w:rPr>
          <w:i/>
        </w:rPr>
        <w:t xml:space="preserve">tính từ </w:t>
      </w:r>
      <w:r>
        <w:t xml:space="preserve">(ít dùng). </w:t>
      </w:r>
      <w:r>
        <w:t xml:space="preserve">(Đạo </w:t>
      </w:r>
      <w:r>
        <w:t xml:space="preserve">đức </w:t>
      </w:r>
      <w:r>
        <w:t xml:space="preserve">của </w:t>
      </w:r>
      <w:r>
        <w:t xml:space="preserve">người </w:t>
      </w:r>
      <w:r>
        <w:t xml:space="preserve">có </w:t>
      </w:r>
      <w:r>
        <w:t xml:space="preserve">chức </w:t>
      </w:r>
      <w:r>
        <w:t xml:space="preserve">trách) </w:t>
      </w:r>
      <w:r>
        <w:t xml:space="preserve">ngay </w:t>
      </w:r>
      <w:r>
        <w:t xml:space="preserve">thẳng </w:t>
      </w:r>
      <w:r>
        <w:t xml:space="preserve">và </w:t>
      </w:r>
      <w:r>
        <w:t xml:space="preserve">trong </w:t>
      </w:r>
      <w:r>
        <w:t xml:space="preserve">sạch. </w:t>
      </w:r>
      <w:r>
        <w:br/>
      </w:r>
      <w:r>
        <w:rPr>
          <w:b/>
        </w:rPr>
        <w:t xml:space="preserve">liêm </w:t>
      </w:r>
      <w:r>
        <w:rPr>
          <w:b/>
        </w:rPr>
        <w:t xml:space="preserve">khiết </w:t>
      </w:r>
      <w:r>
        <w:rPr>
          <w:i/>
        </w:rPr>
        <w:t xml:space="preserve">tính từ </w:t>
      </w:r>
      <w:r>
        <w:t xml:space="preserve">Có </w:t>
      </w:r>
      <w:r>
        <w:t xml:space="preserve">phẩm </w:t>
      </w:r>
      <w:r>
        <w:t xml:space="preserve">chất </w:t>
      </w:r>
      <w:r>
        <w:t xml:space="preserve">trong </w:t>
      </w:r>
      <w:r>
        <w:t xml:space="preserve">sạch, </w:t>
      </w:r>
      <w:r>
        <w:t xml:space="preserve">không </w:t>
      </w:r>
      <w:r>
        <w:t xml:space="preserve">tham </w:t>
      </w:r>
      <w:r>
        <w:t xml:space="preserve">ô, </w:t>
      </w:r>
      <w:r>
        <w:t xml:space="preserve">không </w:t>
      </w:r>
      <w:r>
        <w:t xml:space="preserve">nhận </w:t>
      </w:r>
      <w:r>
        <w:t xml:space="preserve">tiền </w:t>
      </w:r>
      <w:r>
        <w:t xml:space="preserve">của </w:t>
      </w:r>
      <w:r>
        <w:t xml:space="preserve">hối </w:t>
      </w:r>
      <w:r>
        <w:t xml:space="preserve">lộ. </w:t>
      </w:r>
      <w:r>
        <w:rPr>
          <w:i/>
        </w:rPr>
        <w:t xml:space="preserve">Một </w:t>
      </w:r>
      <w:r>
        <w:rPr>
          <w:i/>
        </w:rPr>
        <w:t xml:space="preserve">chánh </w:t>
      </w:r>
      <w:r>
        <w:rPr>
          <w:i/>
        </w:rPr>
        <w:t xml:space="preserve">án </w:t>
      </w:r>
      <w:r>
        <w:rPr>
          <w:i/>
        </w:rPr>
        <w:t xml:space="preserve">liêm </w:t>
      </w:r>
      <w:r>
        <w:rPr>
          <w:i/>
        </w:rPr>
        <w:t xml:space="preserve">khiết. </w:t>
      </w:r>
      <w:r>
        <w:t xml:space="preserve">Sống </w:t>
      </w:r>
      <w:r>
        <w:t xml:space="preserve">liêm </w:t>
      </w:r>
      <w:r>
        <w:rPr>
          <w:i/>
        </w:rPr>
        <w:t xml:space="preserve">khiết. </w:t>
      </w:r>
      <w:r>
        <w:br/>
      </w:r>
      <w:r>
        <w:rPr>
          <w:b/>
        </w:rPr>
        <w:t xml:space="preserve">liêm </w:t>
      </w:r>
      <w:r>
        <w:rPr>
          <w:b/>
        </w:rPr>
        <w:t xml:space="preserve">phóng </w:t>
      </w:r>
      <w:r>
        <w:rPr>
          <w:i/>
        </w:rPr>
        <w:t xml:space="preserve">danh từ </w:t>
      </w:r>
      <w:r>
        <w:t xml:space="preserve">Tên </w:t>
      </w:r>
      <w:r>
        <w:rPr>
          <w:i/>
        </w:rPr>
        <w:t xml:space="preserve">gọi </w:t>
      </w:r>
      <w:r>
        <w:t xml:space="preserve">cơ </w:t>
      </w:r>
      <w:r>
        <w:t xml:space="preserve">quan </w:t>
      </w:r>
      <w:r>
        <w:t xml:space="preserve">mật </w:t>
      </w:r>
      <w:r>
        <w:t xml:space="preserve">thám </w:t>
      </w:r>
      <w:r>
        <w:t xml:space="preserve">thời </w:t>
      </w:r>
      <w:r>
        <w:t xml:space="preserve">thực </w:t>
      </w:r>
      <w:r>
        <w:t xml:space="preserve">dân </w:t>
      </w:r>
      <w:r>
        <w:t xml:space="preserve">Pháp. </w:t>
      </w:r>
      <w:r>
        <w:rPr>
          <w:i/>
        </w:rPr>
        <w:t xml:space="preserve">7ï </w:t>
      </w:r>
      <w:r>
        <w:rPr>
          <w:i/>
        </w:rPr>
        <w:t xml:space="preserve">liêm </w:t>
      </w:r>
      <w:r>
        <w:rPr>
          <w:i/>
        </w:rPr>
        <w:t xml:space="preserve">phóng. </w:t>
      </w:r>
      <w:r>
        <w:br/>
      </w:r>
      <w:r>
        <w:rPr>
          <w:b/>
        </w:rPr>
        <w:t xml:space="preserve">liêm </w:t>
      </w:r>
      <w:r>
        <w:rPr>
          <w:b/>
        </w:rPr>
        <w:t xml:space="preserve">sỉ </w:t>
      </w:r>
      <w:r>
        <w:rPr>
          <w:i/>
        </w:rPr>
        <w:t xml:space="preserve">danh từ </w:t>
      </w:r>
      <w:r>
        <w:t xml:space="preserve">Bản </w:t>
      </w:r>
      <w:r>
        <w:t xml:space="preserve">tính </w:t>
      </w:r>
      <w:r>
        <w:t xml:space="preserve">trong </w:t>
      </w:r>
      <w:r>
        <w:t xml:space="preserve">sạch </w:t>
      </w:r>
      <w:r>
        <w:t xml:space="preserve">biết </w:t>
      </w:r>
      <w:r>
        <w:t xml:space="preserve">tránh </w:t>
      </w:r>
      <w:r>
        <w:t xml:space="preserve">không </w:t>
      </w:r>
      <w:r>
        <w:t xml:space="preserve">làm </w:t>
      </w:r>
      <w:r>
        <w:t xml:space="preserve">những </w:t>
      </w:r>
      <w:r>
        <w:t xml:space="preserve">việc </w:t>
      </w:r>
      <w:r>
        <w:t xml:space="preserve">mình </w:t>
      </w:r>
      <w:r>
        <w:t xml:space="preserve">phải </w:t>
      </w:r>
      <w:r>
        <w:t xml:space="preserve">xấu </w:t>
      </w:r>
      <w:r>
        <w:t xml:space="preserve">hố. </w:t>
      </w:r>
      <w:r>
        <w:t xml:space="preserve">Giữ </w:t>
      </w:r>
      <w:r>
        <w:t xml:space="preserve">được </w:t>
      </w:r>
      <w:r>
        <w:rPr>
          <w:i/>
        </w:rPr>
        <w:t xml:space="preserve">liêm </w:t>
      </w:r>
      <w:r>
        <w:rPr>
          <w:i/>
        </w:rPr>
        <w:t xml:space="preserve">sỉ. </w:t>
      </w:r>
      <w:r>
        <w:t xml:space="preserve">Con </w:t>
      </w:r>
      <w:r>
        <w:rPr>
          <w:i/>
        </w:rPr>
        <w:t xml:space="preserve">người </w:t>
      </w:r>
      <w:r>
        <w:t xml:space="preserve">có </w:t>
      </w:r>
      <w:r>
        <w:rPr>
          <w:i/>
        </w:rPr>
        <w:t xml:space="preserve">liêm </w:t>
      </w:r>
      <w:r>
        <w:t xml:space="preserve">sỉ. </w:t>
      </w:r>
      <w:r>
        <w:br/>
      </w:r>
      <w:r>
        <w:rPr>
          <w:b/>
        </w:rPr>
        <w:t xml:space="preserve">liềm </w:t>
      </w:r>
      <w:r>
        <w:rPr>
          <w:i/>
        </w:rPr>
        <w:t xml:space="preserve">danh từ </w:t>
      </w:r>
      <w:r>
        <w:t xml:space="preserve">Nông </w:t>
      </w:r>
      <w:r>
        <w:t xml:space="preserve">cụ </w:t>
      </w:r>
      <w:r>
        <w:t xml:space="preserve">gồm </w:t>
      </w:r>
      <w:r>
        <w:t xml:space="preserve">một </w:t>
      </w:r>
      <w:r>
        <w:t xml:space="preserve">lưỡi </w:t>
      </w:r>
      <w:r>
        <w:t xml:space="preserve">sắc </w:t>
      </w:r>
      <w:r>
        <w:t xml:space="preserve">hình </w:t>
      </w:r>
      <w:r>
        <w:t xml:space="preserve">vòng </w:t>
      </w:r>
      <w:r>
        <w:t xml:space="preserve">cung, </w:t>
      </w:r>
      <w:r>
        <w:t xml:space="preserve">khía </w:t>
      </w:r>
      <w:r>
        <w:t xml:space="preserve">chân </w:t>
      </w:r>
      <w:r>
        <w:t xml:space="preserve">chấu, </w:t>
      </w:r>
      <w:r>
        <w:t xml:space="preserve">tra </w:t>
      </w:r>
      <w:r>
        <w:t xml:space="preserve">cán </w:t>
      </w:r>
      <w:r>
        <w:t xml:space="preserve">ngắn, </w:t>
      </w:r>
      <w:r>
        <w:t xml:space="preserve">dùng </w:t>
      </w:r>
      <w:r>
        <w:t xml:space="preserve">để </w:t>
      </w:r>
      <w:r>
        <w:t xml:space="preserve">cắt </w:t>
      </w:r>
      <w:r>
        <w:t xml:space="preserve">lúa, </w:t>
      </w:r>
      <w:r>
        <w:t xml:space="preserve">cắt </w:t>
      </w:r>
      <w:r>
        <w:t xml:space="preserve">cỏ. </w:t>
      </w:r>
      <w:r>
        <w:br/>
      </w:r>
      <w:r>
        <w:rPr>
          <w:b/>
        </w:rPr>
        <w:t xml:space="preserve">liếm </w:t>
      </w:r>
      <w:r>
        <w:rPr>
          <w:i/>
        </w:rPr>
        <w:t xml:space="preserve">động từ </w:t>
      </w:r>
      <w:r>
        <w:t xml:space="preserve">Áp </w:t>
      </w:r>
      <w:r>
        <w:t xml:space="preserve">sát </w:t>
      </w:r>
      <w:r>
        <w:t xml:space="preserve">đầu </w:t>
      </w:r>
      <w:r>
        <w:t xml:space="preserve">lưỡi, </w:t>
      </w:r>
      <w:r>
        <w:t xml:space="preserve">đưa </w:t>
      </w:r>
      <w:r>
        <w:t xml:space="preserve">qua </w:t>
      </w:r>
      <w:r>
        <w:t xml:space="preserve">đưa </w:t>
      </w:r>
      <w:r>
        <w:t xml:space="preserve">lại </w:t>
      </w:r>
      <w:r>
        <w:t xml:space="preserve">trên </w:t>
      </w:r>
      <w:r>
        <w:t xml:space="preserve">bề </w:t>
      </w:r>
      <w:r>
        <w:t xml:space="preserve">mặt </w:t>
      </w:r>
      <w:r>
        <w:t xml:space="preserve">vật </w:t>
      </w:r>
      <w:r>
        <w:t xml:space="preserve">gì. </w:t>
      </w:r>
      <w:r>
        <w:rPr>
          <w:i/>
        </w:rPr>
        <w:t xml:space="preserve">Mèo </w:t>
      </w:r>
      <w:r>
        <w:t xml:space="preserve">liếm </w:t>
      </w:r>
      <w:r>
        <w:t xml:space="preserve">đĩa. </w:t>
      </w:r>
      <w:r>
        <w:rPr>
          <w:i/>
        </w:rPr>
        <w:t xml:space="preserve">Liếm </w:t>
      </w:r>
      <w:r>
        <w:rPr>
          <w:i/>
        </w:rPr>
        <w:t xml:space="preserve">cho </w:t>
      </w:r>
      <w:r>
        <w:t xml:space="preserve">sạch. </w:t>
      </w:r>
      <w:r>
        <w:t xml:space="preserve">Liếm </w:t>
      </w:r>
      <w:r>
        <w:rPr>
          <w:i/>
        </w:rPr>
        <w:t xml:space="preserve">môi. </w:t>
      </w:r>
      <w:r>
        <w:rPr>
          <w:i/>
        </w:rPr>
        <w:t xml:space="preserve">Lửa </w:t>
      </w:r>
      <w:r>
        <w:rPr>
          <w:i/>
        </w:rPr>
        <w:t xml:space="preserve">liếm </w:t>
      </w:r>
      <w:r>
        <w:rPr>
          <w:i/>
        </w:rPr>
        <w:t xml:space="preserve">uào </w:t>
      </w:r>
      <w:r>
        <w:t xml:space="preserve">mái </w:t>
      </w:r>
      <w:r>
        <w:t xml:space="preserve">tranh </w:t>
      </w:r>
      <w:r>
        <w:t xml:space="preserve">(bóng (nghĩa bóng)). </w:t>
      </w:r>
      <w:r>
        <w:br/>
      </w:r>
      <w:r>
        <w:rPr>
          <w:b/>
        </w:rPr>
        <w:t xml:space="preserve">liếm </w:t>
      </w:r>
      <w:r>
        <w:rPr>
          <w:b/>
        </w:rPr>
        <w:t xml:space="preserve">gót </w:t>
      </w:r>
      <w:r>
        <w:rPr>
          <w:i/>
        </w:rPr>
        <w:t xml:space="preserve">động từ </w:t>
      </w:r>
      <w:r>
        <w:t xml:space="preserve">(khẩu ngữ). </w:t>
      </w:r>
      <w:r>
        <w:t xml:space="preserve">Xu </w:t>
      </w:r>
      <w:r>
        <w:t xml:space="preserve">nịnh, </w:t>
      </w:r>
      <w:r>
        <w:t xml:space="preserve">bợ </w:t>
      </w:r>
      <w:r>
        <w:t xml:space="preserve">đỡ </w:t>
      </w:r>
      <w:r>
        <w:t xml:space="preserve">một </w:t>
      </w:r>
      <w:r>
        <w:t xml:space="preserve">cách </w:t>
      </w:r>
      <w:r>
        <w:t xml:space="preserve">hèn </w:t>
      </w:r>
      <w:r>
        <w:t xml:space="preserve">hạ. </w:t>
      </w:r>
      <w:r>
        <w:rPr>
          <w:i/>
        </w:rPr>
        <w:t xml:space="preserve">Liếm </w:t>
      </w:r>
      <w:r>
        <w:t xml:space="preserve">gót </w:t>
      </w:r>
      <w:r>
        <w:t xml:space="preserve">quan </w:t>
      </w:r>
      <w:r>
        <w:t xml:space="preserve">thảy. </w:t>
      </w:r>
      <w:r>
        <w:br/>
      </w:r>
      <w:r>
        <w:rPr>
          <w:b/>
        </w:rPr>
        <w:t xml:space="preserve">liếm </w:t>
      </w:r>
      <w:r>
        <w:rPr>
          <w:b/>
        </w:rPr>
        <w:t xml:space="preserve">láp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Liếm </w:t>
      </w:r>
      <w:r>
        <w:t xml:space="preserve">(nói </w:t>
      </w:r>
      <w:r>
        <w:t xml:space="preserve">khái </w:t>
      </w:r>
      <w:r>
        <w:t xml:space="preserve">quát; </w:t>
      </w:r>
      <w:r>
        <w:t xml:space="preserve">thường </w:t>
      </w:r>
      <w:r>
        <w:t xml:space="preserve">hàm </w:t>
      </w:r>
      <w:r>
        <w:t xml:space="preserve">ý </w:t>
      </w:r>
      <w:r>
        <w:t xml:space="preserve">chê). </w:t>
      </w:r>
      <w:r>
        <w:t xml:space="preserve">Ăn </w:t>
      </w:r>
      <w:r>
        <w:t xml:space="preserve">xong </w:t>
      </w:r>
      <w:r>
        <w:rPr>
          <w:i/>
        </w:rPr>
        <w:t xml:space="preserve">còn </w:t>
      </w:r>
      <w:r>
        <w:t xml:space="preserve">ngồi </w:t>
      </w:r>
      <w:r>
        <w:rPr>
          <w:i/>
        </w:rPr>
        <w:t xml:space="preserve">liếm </w:t>
      </w:r>
      <w:r>
        <w:rPr>
          <w:i/>
        </w:rPr>
        <w:t xml:space="preserve">láp. </w:t>
      </w:r>
      <w:r>
        <w:rPr>
          <w:b/>
        </w:rPr>
        <w:t xml:space="preserve">2 </w:t>
      </w:r>
      <w:r>
        <w:t xml:space="preserve">ng; </w:t>
      </w:r>
      <w:r>
        <w:t xml:space="preserve">ít dùng). </w:t>
      </w:r>
      <w:r>
        <w:t xml:space="preserve">Kiếm </w:t>
      </w:r>
      <w:r>
        <w:t xml:space="preserve">chác </w:t>
      </w:r>
      <w:r>
        <w:t xml:space="preserve">chút </w:t>
      </w:r>
      <w:r>
        <w:t xml:space="preserve">ít </w:t>
      </w:r>
      <w:r>
        <w:rPr>
          <w:i/>
        </w:rPr>
        <w:t xml:space="preserve">tiền </w:t>
      </w:r>
      <w:r>
        <w:rPr>
          <w:i/>
        </w:rPr>
        <w:t xml:space="preserve">của </w:t>
      </w:r>
      <w:r>
        <w:rPr>
          <w:i/>
        </w:rPr>
        <w:t xml:space="preserve">một </w:t>
      </w:r>
      <w:r>
        <w:t xml:space="preserve">cách </w:t>
      </w:r>
      <w:r>
        <w:t xml:space="preserve">hèn </w:t>
      </w:r>
      <w:r>
        <w:t xml:space="preserve">hạ, </w:t>
      </w:r>
      <w:r>
        <w:t xml:space="preserve">đáng </w:t>
      </w:r>
      <w:r>
        <w:rPr>
          <w:i/>
        </w:rPr>
        <w:t xml:space="preserve">khinh. </w:t>
      </w:r>
      <w:r>
        <w:rPr>
          <w:i/>
        </w:rPr>
        <w:t xml:space="preserve">Lợi </w:t>
      </w:r>
      <w:r>
        <w:t xml:space="preserve">dụng </w:t>
      </w:r>
      <w:r>
        <w:rPr>
          <w:i/>
        </w:rPr>
        <w:t xml:space="preserve">cơ </w:t>
      </w:r>
      <w:r>
        <w:rPr>
          <w:i/>
        </w:rPr>
        <w:t xml:space="preserve">hội </w:t>
      </w:r>
      <w:r>
        <w:t xml:space="preserve">để </w:t>
      </w:r>
      <w:r>
        <w:t xml:space="preserve">liếm </w:t>
      </w:r>
      <w:r>
        <w:t xml:space="preserve">láp. </w:t>
      </w:r>
      <w:r>
        <w:br/>
      </w:r>
      <w:r>
        <w:rPr>
          <w:b/>
        </w:rPr>
        <w:t xml:space="preserve">liệm </w:t>
      </w:r>
      <w:r>
        <w:rPr>
          <w:i/>
        </w:rPr>
        <w:t xml:space="preserve">động từ </w:t>
      </w:r>
      <w:r>
        <w:t xml:space="preserve">Bọc </w:t>
      </w:r>
      <w:r>
        <w:t xml:space="preserve">xác </w:t>
      </w:r>
      <w:r>
        <w:t xml:space="preserve">người </w:t>
      </w:r>
      <w:r>
        <w:t xml:space="preserve">chết </w:t>
      </w:r>
      <w:r>
        <w:t xml:space="preserve">để </w:t>
      </w:r>
      <w:r>
        <w:t xml:space="preserve">cho </w:t>
      </w:r>
      <w:r>
        <w:t xml:space="preserve">vào </w:t>
      </w:r>
      <w:r>
        <w:t xml:space="preserve">quan </w:t>
      </w:r>
      <w:r>
        <w:t xml:space="preserve">tài. </w:t>
      </w:r>
      <w:r>
        <w:t xml:space="preserve">Vải </w:t>
      </w:r>
      <w:r>
        <w:t xml:space="preserve">liệm. </w:t>
      </w:r>
      <w:r>
        <w:br/>
      </w:r>
      <w:r>
        <w:rPr>
          <w:b/>
        </w:rPr>
        <w:t xml:space="preserve">liên </w:t>
      </w:r>
      <w:r>
        <w:t xml:space="preserve">Yếu </w:t>
      </w:r>
      <w:r>
        <w:t xml:space="preserve">tố </w:t>
      </w:r>
      <w:r>
        <w:t xml:space="preserve">ghép </w:t>
      </w:r>
      <w:r>
        <w:t xml:space="preserve">trước </w:t>
      </w:r>
      <w:r>
        <w:t xml:space="preserve">để </w:t>
      </w:r>
      <w:r>
        <w:t xml:space="preserve">cấu </w:t>
      </w:r>
      <w:r>
        <w:t xml:space="preserve">tạo </w:t>
      </w:r>
      <w:r>
        <w:t xml:space="preserve">danh </w:t>
      </w:r>
      <w:r>
        <w:t xml:space="preserve">từ, </w:t>
      </w:r>
      <w:r>
        <w:t xml:space="preserve">có </w:t>
      </w:r>
      <w:r>
        <w:t xml:space="preserve">nghĩa </w:t>
      </w:r>
      <w:r>
        <w:t xml:space="preserve">"có </w:t>
      </w:r>
      <w:r>
        <w:t xml:space="preserve">liên </w:t>
      </w:r>
      <w:r>
        <w:t xml:space="preserve">quan </w:t>
      </w:r>
      <w:r>
        <w:t xml:space="preserve">đến </w:t>
      </w:r>
      <w:r>
        <w:t xml:space="preserve">hai </w:t>
      </w:r>
      <w:r>
        <w:t xml:space="preserve">hay </w:t>
      </w:r>
      <w:r>
        <w:t xml:space="preserve">nhiều </w:t>
      </w:r>
      <w:r>
        <w:t xml:space="preserve">ngành, </w:t>
      </w:r>
      <w:r>
        <w:t xml:space="preserve">nhiều </w:t>
      </w:r>
      <w:r>
        <w:t xml:space="preserve">tổ </w:t>
      </w:r>
      <w:r>
        <w:t xml:space="preserve">chức </w:t>
      </w:r>
      <w:r>
        <w:t xml:space="preserve">cùng </w:t>
      </w:r>
      <w:r>
        <w:t xml:space="preserve">cấp". </w:t>
      </w:r>
      <w:r>
        <w:rPr>
          <w:i/>
        </w:rPr>
        <w:t xml:space="preserve">(Đường) </w:t>
      </w:r>
      <w:r>
        <w:rPr>
          <w:i/>
        </w:rPr>
        <w:t xml:space="preserve">liên </w:t>
      </w:r>
      <w:r>
        <w:rPr>
          <w:i/>
        </w:rPr>
        <w:t xml:space="preserve">tỉnh. </w:t>
      </w:r>
      <w:r>
        <w:t xml:space="preserve">(Hội </w:t>
      </w:r>
      <w:r>
        <w:t xml:space="preserve">nghị) </w:t>
      </w:r>
      <w:r>
        <w:rPr>
          <w:i/>
        </w:rPr>
        <w:t xml:space="preserve">liên </w:t>
      </w:r>
      <w:r>
        <w:rPr>
          <w:i/>
        </w:rPr>
        <w:t xml:space="preserve">ngành. </w:t>
      </w:r>
      <w:r>
        <w:rPr>
          <w:i/>
        </w:rPr>
        <w:t xml:space="preserve">Liên </w:t>
      </w:r>
      <w:r>
        <w:rPr>
          <w:i/>
        </w:rPr>
        <w:t xml:space="preserve">bộ*. </w:t>
      </w:r>
      <w:r>
        <w:br/>
      </w:r>
      <w:r>
        <w:rPr>
          <w:b/>
        </w:rPr>
        <w:t xml:space="preserve">liên </w:t>
      </w:r>
      <w:r>
        <w:rPr>
          <w:b/>
        </w:rPr>
        <w:t xml:space="preserve">bang </w:t>
      </w:r>
      <w:r>
        <w:rPr>
          <w:i/>
        </w:rPr>
        <w:t xml:space="preserve">danh từ </w:t>
      </w:r>
      <w:r>
        <w:t xml:space="preserve">Quốc </w:t>
      </w:r>
      <w:r>
        <w:t xml:space="preserve">gia </w:t>
      </w:r>
      <w:r>
        <w:t xml:space="preserve">gồm </w:t>
      </w:r>
      <w:r>
        <w:t xml:space="preserve">nhiều </w:t>
      </w:r>
      <w:r>
        <w:t xml:space="preserve">nước, </w:t>
      </w:r>
      <w:r>
        <w:t xml:space="preserve">nhiều </w:t>
      </w:r>
      <w:r>
        <w:t xml:space="preserve">khu </w:t>
      </w:r>
      <w:r>
        <w:t xml:space="preserve">tự </w:t>
      </w:r>
      <w:r>
        <w:t xml:space="preserve">trị </w:t>
      </w:r>
      <w:r>
        <w:t xml:space="preserve">trong </w:t>
      </w:r>
      <w:r>
        <w:t xml:space="preserve">đó </w:t>
      </w:r>
      <w:r>
        <w:t xml:space="preserve">các </w:t>
      </w:r>
      <w:r>
        <w:t xml:space="preserve">thành </w:t>
      </w:r>
      <w:r>
        <w:t xml:space="preserve">viên </w:t>
      </w:r>
      <w:r>
        <w:t xml:space="preserve">có </w:t>
      </w:r>
      <w:r>
        <w:t xml:space="preserve">thể </w:t>
      </w:r>
      <w:r>
        <w:t xml:space="preserve">có </w:t>
      </w:r>
      <w:r>
        <w:t xml:space="preserve">hiến </w:t>
      </w:r>
      <w:r>
        <w:t xml:space="preserve">pháp </w:t>
      </w:r>
      <w:r>
        <w:t xml:space="preserve">và </w:t>
      </w:r>
      <w:r>
        <w:t xml:space="preserve">các </w:t>
      </w:r>
      <w:r>
        <w:t xml:space="preserve">cơ </w:t>
      </w:r>
      <w:r>
        <w:t xml:space="preserve">quan </w:t>
      </w:r>
      <w:r>
        <w:t xml:space="preserve">lập </w:t>
      </w:r>
      <w:r>
        <w:t xml:space="preserve">pháp, </w:t>
      </w:r>
      <w:r>
        <w:t xml:space="preserve">hành </w:t>
      </w:r>
      <w:r>
        <w:t xml:space="preserve">pháp, </w:t>
      </w:r>
      <w:r>
        <w:t xml:space="preserve">tư </w:t>
      </w:r>
      <w:r>
        <w:t xml:space="preserve">pháp </w:t>
      </w:r>
      <w:r>
        <w:t xml:space="preserve">riêng, </w:t>
      </w:r>
      <w:r>
        <w:t xml:space="preserve">nhưng </w:t>
      </w:r>
      <w:r>
        <w:t xml:space="preserve">hợp </w:t>
      </w:r>
      <w:r>
        <w:t xml:space="preserve">nhất </w:t>
      </w:r>
      <w:r>
        <w:t xml:space="preserve">dưới </w:t>
      </w:r>
      <w:r>
        <w:t xml:space="preserve">một </w:t>
      </w:r>
      <w:r>
        <w:t xml:space="preserve">chính </w:t>
      </w:r>
      <w:r>
        <w:t xml:space="preserve">quyền </w:t>
      </w:r>
      <w:r>
        <w:t xml:space="preserve">trung </w:t>
      </w:r>
      <w:r>
        <w:t xml:space="preserve">ương, </w:t>
      </w:r>
      <w:r>
        <w:t xml:space="preserve">có </w:t>
      </w:r>
      <w:r>
        <w:t xml:space="preserve">chung </w:t>
      </w:r>
      <w:r>
        <w:t xml:space="preserve">một </w:t>
      </w:r>
      <w:r>
        <w:t xml:space="preserve">hiến </w:t>
      </w:r>
      <w:r>
        <w:t xml:space="preserve">pháp, </w:t>
      </w:r>
      <w:r>
        <w:t xml:space="preserve">một </w:t>
      </w:r>
      <w:r>
        <w:t xml:space="preserve">quốc </w:t>
      </w:r>
      <w:r>
        <w:t xml:space="preserve">tịch, </w:t>
      </w:r>
      <w:r>
        <w:t xml:space="preserve">một </w:t>
      </w:r>
      <w:r>
        <w:t xml:space="preserve">đơn </w:t>
      </w:r>
      <w:r>
        <w:t xml:space="preserve">vị </w:t>
      </w:r>
      <w:r>
        <w:t xml:space="preserve">tiền </w:t>
      </w:r>
      <w:r>
        <w:t xml:space="preserve">tệ, </w:t>
      </w:r>
      <w:r>
        <w:t xml:space="preserve">v.v. </w:t>
      </w:r>
      <w:r>
        <w:t xml:space="preserve">Ấn </w:t>
      </w:r>
      <w:r>
        <w:rPr>
          <w:i/>
        </w:rPr>
        <w:t xml:space="preserve">Độ </w:t>
      </w:r>
      <w:r>
        <w:rPr>
          <w:i/>
        </w:rPr>
        <w:t xml:space="preserve">là </w:t>
      </w:r>
      <w:r>
        <w:rPr>
          <w:i/>
        </w:rPr>
        <w:t xml:space="preserve">một </w:t>
      </w:r>
      <w:r>
        <w:t xml:space="preserve">liên </w:t>
      </w:r>
      <w:r>
        <w:t xml:space="preserve">bang. </w:t>
      </w:r>
      <w:r>
        <w:t xml:space="preserve">Chế </w:t>
      </w:r>
      <w:r>
        <w:t xml:space="preserve">độ </w:t>
      </w:r>
      <w:r>
        <w:t xml:space="preserve">liên </w:t>
      </w:r>
      <w:r>
        <w:t xml:space="preserve">bang. </w:t>
      </w:r>
      <w:r>
        <w:br/>
      </w:r>
      <w:r>
        <w:rPr>
          <w:b/>
        </w:rPr>
        <w:t xml:space="preserve">liên </w:t>
      </w:r>
      <w:r>
        <w:rPr>
          <w:b/>
        </w:rPr>
        <w:t xml:space="preserve">bộ </w:t>
      </w:r>
      <w:r>
        <w:rPr>
          <w:i/>
        </w:rPr>
        <w:t xml:space="preserve">danh từ </w:t>
      </w:r>
      <w:r>
        <w:t xml:space="preserve">Hai </w:t>
      </w:r>
      <w:r>
        <w:t xml:space="preserve">hay </w:t>
      </w:r>
      <w:r>
        <w:t xml:space="preserve">nhiều </w:t>
      </w:r>
      <w:r>
        <w:t xml:space="preserve">bộ </w:t>
      </w:r>
      <w:r>
        <w:t xml:space="preserve">phối </w:t>
      </w:r>
      <w:r>
        <w:t xml:space="preserve">hợp </w:t>
      </w:r>
      <w:r>
        <w:t xml:space="preserve">với </w:t>
      </w:r>
      <w:r>
        <w:t xml:space="preserve">nhau </w:t>
      </w:r>
      <w:r>
        <w:t xml:space="preserve">(cùng </w:t>
      </w:r>
      <w:r>
        <w:t xml:space="preserve">làm </w:t>
      </w:r>
      <w:r>
        <w:t xml:space="preserve">việc </w:t>
      </w:r>
      <w:r>
        <w:t xml:space="preserve">gì). </w:t>
      </w:r>
      <w:r>
        <w:rPr>
          <w:i/>
        </w:rPr>
        <w:t xml:space="preserve">Thông </w:t>
      </w:r>
      <w:r>
        <w:t xml:space="preserve">tư </w:t>
      </w:r>
      <w:r>
        <w:t xml:space="preserve">liên </w:t>
      </w:r>
      <w:r>
        <w:rPr>
          <w:i/>
        </w:rPr>
        <w:t xml:space="preserve">bộ. </w:t>
      </w:r>
      <w:r>
        <w:t xml:space="preserve">Hội </w:t>
      </w:r>
      <w:r>
        <w:t xml:space="preserve">nghị </w:t>
      </w:r>
      <w:r>
        <w:t xml:space="preserve">liên </w:t>
      </w:r>
      <w:r>
        <w:t xml:space="preserve">bộ. </w:t>
      </w:r>
      <w:r>
        <w:br/>
      </w:r>
      <w:r>
        <w:rPr>
          <w:b/>
        </w:rPr>
        <w:t xml:space="preserve">liên </w:t>
      </w:r>
      <w:r>
        <w:rPr>
          <w:b/>
        </w:rPr>
        <w:t xml:space="preserve">can </w:t>
      </w:r>
      <w:r>
        <w:rPr>
          <w:i/>
        </w:rPr>
        <w:t xml:space="preserve">động từ </w:t>
      </w:r>
      <w:r>
        <w:t xml:space="preserve">31 </w:t>
      </w:r>
      <w:r>
        <w:t xml:space="preserve">Dính </w:t>
      </w:r>
      <w:r>
        <w:t xml:space="preserve">dáng </w:t>
      </w:r>
      <w:r>
        <w:t xml:space="preserve">vào </w:t>
      </w:r>
      <w:r>
        <w:t xml:space="preserve">vụ </w:t>
      </w:r>
      <w:r>
        <w:t xml:space="preserve">phạm </w:t>
      </w:r>
      <w:r>
        <w:t xml:space="preserve">pháp </w:t>
      </w:r>
      <w:r>
        <w:t xml:space="preserve">ở </w:t>
      </w:r>
      <w:r>
        <w:t xml:space="preserve">mức </w:t>
      </w:r>
      <w:r>
        <w:t xml:space="preserve">không </w:t>
      </w:r>
      <w:r>
        <w:t xml:space="preserve">đáng </w:t>
      </w:r>
      <w:r>
        <w:t xml:space="preserve">trừng </w:t>
      </w:r>
      <w:r>
        <w:rPr>
          <w:i/>
        </w:rPr>
        <w:t xml:space="preserve">trị. </w:t>
      </w:r>
      <w:r>
        <w:rPr>
          <w:i/>
        </w:rPr>
        <w:t xml:space="preserve">Liên </w:t>
      </w:r>
      <w:r>
        <w:rPr>
          <w:i/>
        </w:rPr>
        <w:t xml:space="preserve">can </w:t>
      </w:r>
      <w:r>
        <w:t xml:space="preserve">uào </w:t>
      </w:r>
      <w:r>
        <w:rPr>
          <w:i/>
        </w:rPr>
        <w:t xml:space="preserve">uụ </w:t>
      </w:r>
      <w:r>
        <w:rPr>
          <w:i/>
        </w:rPr>
        <w:t xml:space="preserve">án. </w:t>
      </w:r>
      <w:r>
        <w:t xml:space="preserve">Những </w:t>
      </w:r>
      <w:r>
        <w:rPr>
          <w:i/>
        </w:rPr>
        <w:t xml:space="preserve">phần </w:t>
      </w:r>
      <w:r>
        <w:rPr>
          <w:i/>
        </w:rPr>
        <w:t xml:space="preserve">tử </w:t>
      </w:r>
      <w:r>
        <w:rPr>
          <w:i/>
        </w:rPr>
        <w:t xml:space="preserve">liên </w:t>
      </w:r>
      <w:r>
        <w:rPr>
          <w:i/>
        </w:rPr>
        <w:t xml:space="preserve">can. </w:t>
      </w:r>
      <w:r>
        <w:rPr>
          <w:b/>
        </w:rPr>
        <w:t xml:space="preserve">2 </w:t>
      </w:r>
      <w:r>
        <w:t xml:space="preserve">Có </w:t>
      </w:r>
      <w:r>
        <w:t xml:space="preserve">dính </w:t>
      </w:r>
      <w:r>
        <w:t xml:space="preserve">dáng </w:t>
      </w:r>
      <w:r>
        <w:t xml:space="preserve">đến </w:t>
      </w:r>
      <w:r>
        <w:t xml:space="preserve">(người </w:t>
      </w:r>
      <w:r>
        <w:t xml:space="preserve">nào </w:t>
      </w:r>
      <w:r>
        <w:t xml:space="preserve">đó). </w:t>
      </w:r>
      <w:r>
        <w:t xml:space="preserve">Việc </w:t>
      </w:r>
      <w:r>
        <w:rPr>
          <w:i/>
        </w:rPr>
        <w:t xml:space="preserve">ấy </w:t>
      </w:r>
      <w:r>
        <w:t xml:space="preserve">chẳng </w:t>
      </w:r>
      <w:r>
        <w:t xml:space="preserve">liên </w:t>
      </w:r>
      <w:r>
        <w:rPr>
          <w:i/>
        </w:rPr>
        <w:t xml:space="preserve">can </w:t>
      </w:r>
      <w:r>
        <w:t xml:space="preserve">gì </w:t>
      </w:r>
      <w:r>
        <w:rPr>
          <w:i/>
        </w:rPr>
        <w:t xml:space="preserve">đến </w:t>
      </w:r>
      <w:r>
        <w:t xml:space="preserve">anh </w:t>
      </w:r>
      <w:r>
        <w:rPr>
          <w:i/>
        </w:rPr>
        <w:t xml:space="preserve">ta. </w:t>
      </w:r>
      <w:r>
        <w:br/>
      </w:r>
      <w:r>
        <w:rPr>
          <w:b/>
        </w:rPr>
        <w:t xml:space="preserve">liên </w:t>
      </w:r>
      <w:r>
        <w:rPr>
          <w:b/>
        </w:rPr>
        <w:t xml:space="preserve">cẩu </w:t>
      </w:r>
      <w:r>
        <w:rPr>
          <w:b/>
        </w:rPr>
        <w:t xml:space="preserve">khuẩn </w:t>
      </w:r>
      <w:r>
        <w:rPr>
          <w:i/>
        </w:rPr>
        <w:t xml:space="preserve">danh từ </w:t>
      </w:r>
      <w:r>
        <w:t xml:space="preserve">Vi </w:t>
      </w:r>
      <w:r>
        <w:t xml:space="preserve">khuẩn </w:t>
      </w:r>
      <w:r>
        <w:t xml:space="preserve">hình </w:t>
      </w:r>
      <w:r>
        <w:t xml:space="preserve">cầu </w:t>
      </w:r>
      <w:r>
        <w:t xml:space="preserve">xếp </w:t>
      </w:r>
      <w:r>
        <w:t xml:space="preserve">thành </w:t>
      </w:r>
      <w:r>
        <w:t xml:space="preserve">chuỗi </w:t>
      </w:r>
      <w:r>
        <w:t xml:space="preserve">như </w:t>
      </w:r>
      <w:r>
        <w:t xml:space="preserve">chuỗi </w:t>
      </w:r>
      <w:r>
        <w:t xml:space="preserve">hạt, </w:t>
      </w:r>
      <w:r>
        <w:rPr>
          <w:i/>
        </w:rPr>
        <w:t xml:space="preserve">thường </w:t>
      </w:r>
      <w:r>
        <w:t xml:space="preserve">kí </w:t>
      </w:r>
      <w:r>
        <w:t xml:space="preserve">sinh </w:t>
      </w:r>
      <w:r>
        <w:t xml:space="preserve">ở </w:t>
      </w:r>
      <w:r>
        <w:t xml:space="preserve">da </w:t>
      </w:r>
      <w:r>
        <w:t xml:space="preserve">và </w:t>
      </w:r>
      <w:r>
        <w:t xml:space="preserve">niêm </w:t>
      </w:r>
      <w:r>
        <w:t xml:space="preserve">mạc </w:t>
      </w:r>
      <w:r>
        <w:t xml:space="preserve">của </w:t>
      </w:r>
      <w:r>
        <w:t xml:space="preserve">người, </w:t>
      </w:r>
      <w:r>
        <w:t xml:space="preserve">động </w:t>
      </w:r>
      <w:r>
        <w:t xml:space="preserve">vật, </w:t>
      </w:r>
      <w:r>
        <w:t xml:space="preserve">gây </w:t>
      </w:r>
      <w:r>
        <w:t xml:space="preserve">nhiều </w:t>
      </w:r>
      <w:r>
        <w:t xml:space="preserve">bệnh </w:t>
      </w:r>
      <w:r>
        <w:t xml:space="preserve">khác </w:t>
      </w:r>
      <w:r>
        <w:t xml:space="preserve">nhau. </w:t>
      </w:r>
      <w:r>
        <w:br/>
      </w:r>
      <w:r>
        <w:rPr>
          <w:b/>
        </w:rPr>
        <w:t xml:space="preserve">liên </w:t>
      </w:r>
      <w:r>
        <w:rPr>
          <w:b/>
        </w:rPr>
        <w:t xml:space="preserve">chỉ </w:t>
      </w:r>
      <w:r>
        <w:rPr>
          <w:i/>
        </w:rPr>
        <w:t xml:space="preserve">danh từ </w:t>
      </w:r>
      <w:r>
        <w:t xml:space="preserve">TỔ </w:t>
      </w:r>
      <w:r>
        <w:t xml:space="preserve">chức </w:t>
      </w:r>
      <w:r>
        <w:t xml:space="preserve">gỒm </w:t>
      </w:r>
      <w:r>
        <w:t xml:space="preserve">một </w:t>
      </w:r>
      <w:r>
        <w:t xml:space="preserve">số </w:t>
      </w:r>
      <w:r>
        <w:t xml:space="preserve">chỉ </w:t>
      </w:r>
      <w:r>
        <w:t xml:space="preserve">bộ </w:t>
      </w:r>
      <w:r>
        <w:t xml:space="preserve">hay </w:t>
      </w:r>
      <w:r>
        <w:t xml:space="preserve">chỉ </w:t>
      </w:r>
      <w:r>
        <w:t xml:space="preserve">đoàn </w:t>
      </w:r>
      <w:r>
        <w:t xml:space="preserve">hợp </w:t>
      </w:r>
      <w:r>
        <w:t xml:space="preserve">thành. </w:t>
      </w:r>
      <w:r>
        <w:br/>
      </w:r>
      <w:r>
        <w:rPr>
          <w:b/>
        </w:rPr>
        <w:t xml:space="preserve">liên </w:t>
      </w:r>
      <w:r>
        <w:rPr>
          <w:b/>
        </w:rPr>
        <w:t xml:space="preserve">chỉ </w:t>
      </w:r>
      <w:r>
        <w:rPr>
          <w:b/>
        </w:rPr>
        <w:t xml:space="preserve">hồ </w:t>
      </w:r>
      <w:r>
        <w:rPr>
          <w:b/>
        </w:rPr>
        <w:t xml:space="preserve">điệp </w:t>
      </w:r>
      <w:r>
        <w:rPr>
          <w:i/>
        </w:rPr>
        <w:t xml:space="preserve">tính từ </w:t>
      </w:r>
      <w:r>
        <w:t xml:space="preserve">(Xảy </w:t>
      </w:r>
      <w:r>
        <w:t xml:space="preserve">ra, </w:t>
      </w:r>
      <w:r>
        <w:t xml:space="preserve">diễn </w:t>
      </w:r>
      <w:r>
        <w:t xml:space="preserve">ra) </w:t>
      </w:r>
      <w:r>
        <w:t xml:space="preserve">liên </w:t>
      </w:r>
      <w:r>
        <w:t xml:space="preserve">tiếp, </w:t>
      </w:r>
      <w:r>
        <w:t xml:space="preserve">nối </w:t>
      </w:r>
      <w:r>
        <w:t xml:space="preserve">tiếp </w:t>
      </w:r>
      <w:r>
        <w:t xml:space="preserve">nhau </w:t>
      </w:r>
      <w:r>
        <w:t xml:space="preserve">không </w:t>
      </w:r>
      <w:r>
        <w:t xml:space="preserve">dứt. </w:t>
      </w:r>
      <w:r>
        <w:t xml:space="preserve">Tiếng </w:t>
      </w:r>
      <w:r>
        <w:t xml:space="preserve">trống </w:t>
      </w:r>
      <w:r>
        <w:t xml:space="preserve">tiếng </w:t>
      </w:r>
      <w:r>
        <w:t xml:space="preserve">mõ </w:t>
      </w:r>
      <w:r>
        <w:t xml:space="preserve">liên </w:t>
      </w:r>
      <w:r>
        <w:t xml:space="preserve">chỉ </w:t>
      </w:r>
      <w:r>
        <w:t xml:space="preserve">hỗ </w:t>
      </w:r>
      <w:r>
        <w:rPr>
          <w:i/>
        </w:rPr>
        <w:t xml:space="preserve">điệp. </w:t>
      </w:r>
      <w:r>
        <w:br/>
      </w:r>
      <w:r>
        <w:rPr>
          <w:b/>
        </w:rPr>
        <w:t xml:space="preserve">liên </w:t>
      </w:r>
      <w:r>
        <w:rPr>
          <w:b/>
        </w:rPr>
        <w:t xml:space="preserve">chỉ </w:t>
      </w:r>
      <w:r>
        <w:rPr>
          <w:b/>
        </w:rPr>
        <w:t xml:space="preserve">uỷ </w:t>
      </w:r>
      <w:r>
        <w:rPr>
          <w:i/>
        </w:rPr>
        <w:t xml:space="preserve">danh từ </w:t>
      </w:r>
      <w:r>
        <w:t xml:space="preserve">Ban </w:t>
      </w:r>
      <w:r>
        <w:t xml:space="preserve">chấp </w:t>
      </w:r>
      <w:r>
        <w:t xml:space="preserve">hành </w:t>
      </w:r>
      <w:r>
        <w:t xml:space="preserve">liên </w:t>
      </w:r>
      <w:r>
        <w:t xml:space="preserve">chỉ </w:t>
      </w:r>
      <w:r>
        <w:rPr>
          <w:i/>
        </w:rPr>
        <w:t xml:space="preserve">(các </w:t>
      </w:r>
      <w:r>
        <w:t xml:space="preserve">chỉ </w:t>
      </w:r>
      <w:r>
        <w:t xml:space="preserve">bộ). </w:t>
      </w:r>
      <w:r>
        <w:br/>
      </w:r>
      <w:r>
        <w:rPr>
          <w:b/>
        </w:rPr>
        <w:t xml:space="preserve">liên </w:t>
      </w:r>
      <w:r>
        <w:rPr>
          <w:b/>
        </w:rPr>
        <w:t xml:space="preserve">danh </w:t>
      </w:r>
      <w:r>
        <w:rPr>
          <w:i/>
        </w:rPr>
        <w:t xml:space="preserve">danh từ </w:t>
      </w:r>
      <w:r>
        <w:t xml:space="preserve">Tập </w:t>
      </w:r>
      <w:r>
        <w:t xml:space="preserve">thể </w:t>
      </w:r>
      <w:r>
        <w:t xml:space="preserve">gồm </w:t>
      </w:r>
      <w:r>
        <w:t xml:space="preserve">hai </w:t>
      </w:r>
      <w:r>
        <w:t xml:space="preserve">hay </w:t>
      </w:r>
      <w:r>
        <w:t xml:space="preserve">nhiều </w:t>
      </w:r>
      <w:r>
        <w:t xml:space="preserve">người </w:t>
      </w:r>
      <w:r>
        <w:t xml:space="preserve">cùng </w:t>
      </w:r>
      <w:r>
        <w:t xml:space="preserve">chung </w:t>
      </w:r>
      <w:r>
        <w:t xml:space="preserve">một </w:t>
      </w:r>
      <w:r>
        <w:t xml:space="preserve">danh </w:t>
      </w:r>
      <w:r>
        <w:t xml:space="preserve">sách </w:t>
      </w:r>
      <w:r>
        <w:t xml:space="preserve">để </w:t>
      </w:r>
      <w:r>
        <w:t xml:space="preserve">làm </w:t>
      </w:r>
      <w:r>
        <w:t xml:space="preserve">một </w:t>
      </w:r>
      <w:r>
        <w:t xml:space="preserve">việc </w:t>
      </w:r>
      <w:r>
        <w:t xml:space="preserve">gì </w:t>
      </w:r>
      <w:r>
        <w:t xml:space="preserve">(thường </w:t>
      </w:r>
      <w:r>
        <w:t xml:space="preserve">là </w:t>
      </w:r>
      <w:r>
        <w:t xml:space="preserve">trong </w:t>
      </w:r>
      <w:r>
        <w:t xml:space="preserve">việc </w:t>
      </w:r>
      <w:r>
        <w:t xml:space="preserve">bầu </w:t>
      </w:r>
      <w:r>
        <w:t xml:space="preserve">cử). </w:t>
      </w:r>
      <w:r>
        <w:t xml:space="preserve">Liên </w:t>
      </w:r>
      <w:r>
        <w:t xml:space="preserve">danh </w:t>
      </w:r>
      <w:r>
        <w:rPr>
          <w:i/>
        </w:rPr>
        <w:t xml:space="preserve">ứng </w:t>
      </w:r>
      <w:r>
        <w:rPr>
          <w:i/>
        </w:rPr>
        <w:t xml:space="preserve">cứ </w:t>
      </w:r>
      <w:r>
        <w:t xml:space="preserve">uiên. </w:t>
      </w:r>
      <w:r>
        <w:br/>
      </w:r>
      <w:r>
        <w:rPr>
          <w:b/>
        </w:rPr>
        <w:t xml:space="preserve">liên </w:t>
      </w:r>
      <w:r>
        <w:rPr>
          <w:b/>
        </w:rPr>
        <w:t xml:space="preserve">doanh </w:t>
      </w:r>
      <w:r>
        <w:rPr>
          <w:i/>
        </w:rPr>
        <w:t xml:space="preserve">động từ </w:t>
      </w:r>
      <w:r>
        <w:t xml:space="preserve">Cùng </w:t>
      </w:r>
      <w:r>
        <w:t xml:space="preserve">nhau </w:t>
      </w:r>
      <w:r>
        <w:t xml:space="preserve">hợp </w:t>
      </w:r>
      <w:r>
        <w:t xml:space="preserve">tác </w:t>
      </w:r>
      <w:r>
        <w:t xml:space="preserve">trong </w:t>
      </w:r>
      <w:r>
        <w:t xml:space="preserve">kinh </w:t>
      </w:r>
      <w:r>
        <w:t xml:space="preserve">doanh, </w:t>
      </w:r>
      <w:r>
        <w:t xml:space="preserve">giữa </w:t>
      </w:r>
      <w:r>
        <w:t xml:space="preserve">hai </w:t>
      </w:r>
      <w:r>
        <w:t xml:space="preserve">bên </w:t>
      </w:r>
      <w:r>
        <w:t xml:space="preserve">hay </w:t>
      </w:r>
      <w:r>
        <w:t xml:space="preserve">nhiều </w:t>
      </w:r>
      <w:r>
        <w:t xml:space="preserve">bên. </w:t>
      </w:r>
      <w:r>
        <w:rPr>
          <w:i/>
        </w:rPr>
        <w:t xml:space="preserve">Xí </w:t>
      </w:r>
      <w:r>
        <w:t xml:space="preserve">nghiệp </w:t>
      </w:r>
      <w:r>
        <w:t xml:space="preserve">liên </w:t>
      </w:r>
      <w:r>
        <w:rPr>
          <w:i/>
        </w:rPr>
        <w:t xml:space="preserve">doanh. </w:t>
      </w:r>
      <w:r>
        <w:br/>
      </w:r>
      <w:r>
        <w:rPr>
          <w:b/>
        </w:rPr>
        <w:t xml:space="preserve">liên </w:t>
      </w:r>
      <w:r>
        <w:rPr>
          <w:b/>
        </w:rPr>
        <w:t xml:space="preserve">đoàn </w:t>
      </w:r>
      <w:r>
        <w:rPr>
          <w:i/>
        </w:rPr>
        <w:t xml:space="preserve">danh từ </w:t>
      </w:r>
      <w:r>
        <w:t xml:space="preserve">Tổ </w:t>
      </w:r>
      <w:r>
        <w:t xml:space="preserve">chức </w:t>
      </w:r>
      <w:r>
        <w:t xml:space="preserve">gồm </w:t>
      </w:r>
      <w:r>
        <w:t xml:space="preserve">nhiều </w:t>
      </w:r>
      <w:r>
        <w:t xml:space="preserve">đoàn </w:t>
      </w:r>
      <w:r>
        <w:t xml:space="preserve">thể, </w:t>
      </w:r>
      <w:r>
        <w:t xml:space="preserve">nhiều </w:t>
      </w:r>
      <w:r>
        <w:t xml:space="preserve">tổ </w:t>
      </w:r>
      <w:r>
        <w:t xml:space="preserve">chức </w:t>
      </w:r>
      <w:r>
        <w:t xml:space="preserve">hợp </w:t>
      </w:r>
      <w:r>
        <w:t xml:space="preserve">thành. </w:t>
      </w:r>
      <w:r>
        <w:t xml:space="preserve">Liên </w:t>
      </w:r>
      <w:r>
        <w:t xml:space="preserve">đoàn </w:t>
      </w:r>
      <w:r>
        <w:t xml:space="preserve">báo </w:t>
      </w:r>
      <w:r>
        <w:t xml:space="preserve">chí. </w:t>
      </w:r>
      <w:r>
        <w:br/>
      </w:r>
      <w:r>
        <w:rPr>
          <w:b/>
        </w:rPr>
        <w:t xml:space="preserve">liên </w:t>
      </w:r>
      <w:r>
        <w:rPr>
          <w:b/>
        </w:rPr>
        <w:t xml:space="preserve">đội </w:t>
      </w:r>
      <w:r>
        <w:rPr>
          <w:i/>
        </w:rPr>
        <w:t xml:space="preserve">danh từ </w:t>
      </w:r>
      <w:r>
        <w:rPr>
          <w:b/>
        </w:rPr>
        <w:t xml:space="preserve">3 </w:t>
      </w:r>
      <w:r>
        <w:t xml:space="preserve">Đơn </w:t>
      </w:r>
      <w:r>
        <w:t xml:space="preserve">vị </w:t>
      </w:r>
      <w:r>
        <w:t xml:space="preserve">tổ </w:t>
      </w:r>
      <w:r>
        <w:t xml:space="preserve">chức </w:t>
      </w:r>
      <w:r>
        <w:t xml:space="preserve">gồm </w:t>
      </w:r>
      <w:r>
        <w:t xml:space="preserve">nhiều </w:t>
      </w:r>
      <w:r>
        <w:t xml:space="preserve">đội </w:t>
      </w:r>
      <w:r>
        <w:t xml:space="preserve">hoặc </w:t>
      </w:r>
      <w:r>
        <w:t xml:space="preserve">chỉ </w:t>
      </w:r>
      <w:r>
        <w:t xml:space="preserve">đội. </w:t>
      </w:r>
      <w:r>
        <w:rPr>
          <w:b/>
        </w:rPr>
        <w:t xml:space="preserve">2 </w:t>
      </w:r>
      <w:r>
        <w:t xml:space="preserve">Đơn </w:t>
      </w:r>
      <w:r>
        <w:t xml:space="preserve">vị </w:t>
      </w:r>
      <w:r>
        <w:t xml:space="preserve">không </w:t>
      </w:r>
      <w:r>
        <w:t xml:space="preserve">quân </w:t>
      </w:r>
      <w:r>
        <w:t xml:space="preserve">của </w:t>
      </w:r>
      <w:r>
        <w:t xml:space="preserve">một </w:t>
      </w:r>
      <w:r>
        <w:t xml:space="preserve">số </w:t>
      </w:r>
      <w:r>
        <w:t xml:space="preserve">nước, </w:t>
      </w:r>
      <w:r>
        <w:t xml:space="preserve">gồm </w:t>
      </w:r>
      <w:r>
        <w:t xml:space="preserve">bốn </w:t>
      </w:r>
      <w:r>
        <w:t xml:space="preserve">hoặc </w:t>
      </w:r>
      <w:r>
        <w:t xml:space="preserve">năm </w:t>
      </w:r>
      <w:r>
        <w:t xml:space="preserve">đại </w:t>
      </w:r>
      <w:r>
        <w:t xml:space="preserve">đội, </w:t>
      </w:r>
      <w:r>
        <w:t xml:space="preserve">với </w:t>
      </w:r>
      <w:r>
        <w:t xml:space="preserve">khoảng </w:t>
      </w:r>
      <w:r>
        <w:t xml:space="preserve">từ </w:t>
      </w:r>
      <w:r>
        <w:t xml:space="preserve">50 </w:t>
      </w:r>
      <w:r>
        <w:t xml:space="preserve">đến </w:t>
      </w:r>
      <w:r>
        <w:t xml:space="preserve">70 </w:t>
      </w:r>
      <w:r>
        <w:t xml:space="preserve">máy </w:t>
      </w:r>
      <w:r>
        <w:t xml:space="preserve">bay. </w:t>
      </w:r>
      <w:r>
        <w:br/>
      </w:r>
      <w:r>
        <w:rPr>
          <w:b/>
        </w:rPr>
        <w:t xml:space="preserve">liên </w:t>
      </w:r>
      <w:r>
        <w:rPr>
          <w:b/>
        </w:rPr>
        <w:t xml:space="preserve">đới </w:t>
      </w:r>
      <w:r>
        <w:rPr>
          <w:i/>
        </w:rPr>
        <w:t xml:space="preserve">tính từ </w:t>
      </w:r>
      <w:r>
        <w:t xml:space="preserve">Có </w:t>
      </w:r>
      <w:r>
        <w:t xml:space="preserve">sự </w:t>
      </w:r>
      <w:r>
        <w:t xml:space="preserve">ràng </w:t>
      </w:r>
      <w:r>
        <w:t xml:space="preserve">buộc </w:t>
      </w:r>
      <w:r>
        <w:t xml:space="preserve">lẫn </w:t>
      </w:r>
      <w:r>
        <w:t xml:space="preserve">nhau </w:t>
      </w:r>
      <w:r>
        <w:t xml:space="preserve">(thường </w:t>
      </w:r>
      <w:r>
        <w:t xml:space="preserve">về </w:t>
      </w:r>
      <w:r>
        <w:t xml:space="preserve">mặt </w:t>
      </w:r>
      <w:r>
        <w:t xml:space="preserve">trách </w:t>
      </w:r>
      <w:r>
        <w:t xml:space="preserve">nhiệm). </w:t>
      </w:r>
      <w:r>
        <w:rPr>
          <w:i/>
        </w:rPr>
        <w:t xml:space="preserve">Hai </w:t>
      </w:r>
      <w:r>
        <w:rPr>
          <w:i/>
        </w:rPr>
        <w:t xml:space="preserve">bên </w:t>
      </w:r>
      <w:r>
        <w:t xml:space="preserve">liên </w:t>
      </w:r>
      <w:r>
        <w:t xml:space="preserve">đới </w:t>
      </w:r>
      <w:r>
        <w:t xml:space="preserve">chịu </w:t>
      </w:r>
      <w:r>
        <w:t xml:space="preserve">trách </w:t>
      </w:r>
      <w:r>
        <w:t xml:space="preserve">nhiệm. </w:t>
      </w:r>
      <w:r>
        <w:rPr>
          <w:i/>
        </w:rPr>
        <w:t xml:space="preserve">Quan </w:t>
      </w:r>
      <w:r>
        <w:t xml:space="preserve">hệ </w:t>
      </w:r>
      <w:r>
        <w:t xml:space="preserve">liên </w:t>
      </w:r>
      <w:r>
        <w:t xml:space="preserve">đới. </w:t>
      </w:r>
      <w:r>
        <w:br/>
      </w:r>
      <w:r>
        <w:rPr>
          <w:b/>
        </w:rPr>
        <w:t xml:space="preserve">liên </w:t>
      </w:r>
      <w:r>
        <w:rPr>
          <w:b/>
        </w:rPr>
        <w:t xml:space="preserve">gia </w:t>
      </w:r>
      <w:r>
        <w:rPr>
          <w:i/>
        </w:rPr>
        <w:t xml:space="preserve">danh từ </w:t>
      </w:r>
      <w:r>
        <w:t xml:space="preserve">Tổ </w:t>
      </w:r>
      <w:r>
        <w:t xml:space="preserve">chức </w:t>
      </w:r>
      <w:r>
        <w:t xml:space="preserve">gồm </w:t>
      </w:r>
      <w:r>
        <w:t xml:space="preserve">một </w:t>
      </w:r>
      <w:r>
        <w:t xml:space="preserve">số </w:t>
      </w:r>
      <w:r>
        <w:t xml:space="preserve">hộ </w:t>
      </w:r>
      <w:r>
        <w:t xml:space="preserve">ở </w:t>
      </w:r>
      <w:r>
        <w:t xml:space="preserve">gần </w:t>
      </w:r>
      <w:r>
        <w:t xml:space="preserve">nhau, </w:t>
      </w:r>
      <w:r>
        <w:t xml:space="preserve">do </w:t>
      </w:r>
      <w:r>
        <w:t xml:space="preserve">chính </w:t>
      </w:r>
      <w:r>
        <w:t xml:space="preserve">quyền </w:t>
      </w:r>
      <w:r>
        <w:t xml:space="preserve">Sài </w:t>
      </w:r>
      <w:r>
        <w:t xml:space="preserve">Gòn </w:t>
      </w:r>
      <w:r>
        <w:t xml:space="preserve">trước </w:t>
      </w:r>
      <w:r>
        <w:t xml:space="preserve">1975 </w:t>
      </w:r>
      <w:r>
        <w:t xml:space="preserve">lập </w:t>
      </w:r>
      <w:r>
        <w:t xml:space="preserve">ra </w:t>
      </w:r>
      <w:r>
        <w:t xml:space="preserve">để </w:t>
      </w:r>
      <w:r>
        <w:t xml:space="preserve">tiện </w:t>
      </w:r>
      <w:r>
        <w:t xml:space="preserve">kiểm </w:t>
      </w:r>
      <w:r>
        <w:t xml:space="preserve">soát </w:t>
      </w:r>
      <w:r>
        <w:t xml:space="preserve">dân. </w:t>
      </w:r>
      <w:r>
        <w:br/>
      </w:r>
      <w:r>
        <w:rPr>
          <w:b/>
        </w:rPr>
        <w:t xml:space="preserve">liên </w:t>
      </w:r>
      <w:r>
        <w:rPr>
          <w:b/>
        </w:rPr>
        <w:t xml:space="preserve">gia </w:t>
      </w:r>
      <w:r>
        <w:rPr>
          <w:b/>
        </w:rPr>
        <w:t xml:space="preserve">trưởng </w:t>
      </w:r>
      <w:r>
        <w:rPr>
          <w:i/>
        </w:rPr>
        <w:t xml:space="preserve">danh từ </w:t>
      </w:r>
      <w:r>
        <w:t xml:space="preserve">Người </w:t>
      </w:r>
      <w:r>
        <w:t xml:space="preserve">đứng </w:t>
      </w:r>
      <w:r>
        <w:t xml:space="preserve">đầu </w:t>
      </w:r>
      <w:r>
        <w:t xml:space="preserve">một </w:t>
      </w:r>
      <w:r>
        <w:t xml:space="preserve">liên </w:t>
      </w:r>
      <w:r>
        <w:t xml:space="preserve">gia. </w:t>
      </w:r>
      <w:r>
        <w:br/>
      </w:r>
      <w:r>
        <w:rPr>
          <w:b/>
        </w:rPr>
        <w:t xml:space="preserve">liên </w:t>
      </w:r>
      <w:r>
        <w:rPr>
          <w:b/>
        </w:rPr>
        <w:t xml:space="preserve">hệ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Giao </w:t>
      </w:r>
      <w:r>
        <w:t xml:space="preserve">tiếp, </w:t>
      </w:r>
      <w:r>
        <w:t xml:space="preserve">tiếp </w:t>
      </w:r>
      <w:r>
        <w:t xml:space="preserve">xúc </w:t>
      </w:r>
      <w:r>
        <w:t xml:space="preserve">để </w:t>
      </w:r>
      <w:r>
        <w:t xml:space="preserve">đặt </w:t>
      </w:r>
      <w:r>
        <w:t xml:space="preserve">hoặc </w:t>
      </w:r>
      <w:r>
        <w:t xml:space="preserve">giữ </w:t>
      </w:r>
      <w:r>
        <w:t xml:space="preserve">quan </w:t>
      </w:r>
      <w:r>
        <w:t xml:space="preserve">hệ </w:t>
      </w:r>
      <w:r>
        <w:t xml:space="preserve">với </w:t>
      </w:r>
      <w:r>
        <w:t xml:space="preserve">nhau. </w:t>
      </w:r>
      <w:r>
        <w:rPr>
          <w:i/>
        </w:rPr>
        <w:t xml:space="preserve">Đi </w:t>
      </w:r>
      <w:r>
        <w:t xml:space="preserve">liên </w:t>
      </w:r>
      <w:r>
        <w:t xml:space="preserve">hệ </w:t>
      </w:r>
      <w:r>
        <w:t xml:space="preserve">công </w:t>
      </w:r>
      <w:r>
        <w:t xml:space="preserve">tác. </w:t>
      </w:r>
      <w:r>
        <w:t xml:space="preserve">Gọi </w:t>
      </w:r>
      <w:r>
        <w:t xml:space="preserve">điện </w:t>
      </w:r>
      <w:r>
        <w:rPr>
          <w:i/>
        </w:rPr>
        <w:t xml:space="preserve">thoại </w:t>
      </w:r>
      <w:r>
        <w:rPr>
          <w:i/>
        </w:rPr>
        <w:t xml:space="preserve">liên </w:t>
      </w:r>
      <w:r>
        <w:t xml:space="preserve">hệ </w:t>
      </w:r>
      <w:r>
        <w:rPr>
          <w:i/>
        </w:rPr>
        <w:t xml:space="preserve">trước. </w:t>
      </w:r>
      <w:r>
        <w:rPr>
          <w:i/>
        </w:rPr>
        <w:t xml:space="preserve">Thường </w:t>
      </w:r>
      <w:r>
        <w:t xml:space="preserve">xuyên </w:t>
      </w:r>
      <w:r>
        <w:t xml:space="preserve">liên </w:t>
      </w:r>
      <w:r>
        <w:t xml:space="preserve">hệ </w:t>
      </w:r>
      <w:r>
        <w:rPr>
          <w:i/>
        </w:rPr>
        <w:t xml:space="preserve">với </w:t>
      </w:r>
      <w:r>
        <w:rPr>
          <w:i/>
        </w:rPr>
        <w:t xml:space="preserve">nhau </w:t>
      </w:r>
      <w:r>
        <w:t xml:space="preserve">bằng </w:t>
      </w:r>
      <w:r>
        <w:t xml:space="preserve">thư </w:t>
      </w:r>
      <w:r>
        <w:rPr>
          <w:i/>
        </w:rPr>
        <w:t xml:space="preserve">từ. </w:t>
      </w:r>
      <w:r>
        <w:rPr>
          <w:b/>
        </w:rPr>
        <w:t xml:space="preserve">2 </w:t>
      </w:r>
      <w:r>
        <w:t xml:space="preserve">(Sự </w:t>
      </w:r>
      <w:r>
        <w:t xml:space="preserve">vật, </w:t>
      </w:r>
      <w:r>
        <w:t xml:space="preserve">sự </w:t>
      </w:r>
      <w:r>
        <w:t xml:space="preserve">việc) </w:t>
      </w:r>
      <w:r>
        <w:t xml:space="preserve">có </w:t>
      </w:r>
      <w:r>
        <w:t xml:space="preserve">quan </w:t>
      </w:r>
      <w:r>
        <w:t xml:space="preserve">hệ </w:t>
      </w:r>
      <w:r>
        <w:t xml:space="preserve">làm </w:t>
      </w:r>
      <w:r>
        <w:t xml:space="preserve">cho </w:t>
      </w:r>
      <w:r>
        <w:t xml:space="preserve">ít </w:t>
      </w:r>
      <w:r>
        <w:t xml:space="preserve">nhiều </w:t>
      </w:r>
      <w:r>
        <w:t xml:space="preserve">tác </w:t>
      </w:r>
      <w:r>
        <w:t xml:space="preserve">động </w:t>
      </w:r>
      <w:r>
        <w:t xml:space="preserve">đến </w:t>
      </w:r>
      <w:r>
        <w:t xml:space="preserve">nhau. </w:t>
      </w:r>
      <w:r>
        <w:rPr>
          <w:i/>
        </w:rPr>
        <w:t xml:space="preserve">Hai </w:t>
      </w:r>
      <w:r>
        <w:t xml:space="preserve">việc </w:t>
      </w:r>
      <w:r>
        <w:rPr>
          <w:i/>
        </w:rPr>
        <w:t xml:space="preserve">có </w:t>
      </w:r>
      <w:r>
        <w:rPr>
          <w:i/>
        </w:rPr>
        <w:t xml:space="preserve">liên </w:t>
      </w:r>
      <w:r>
        <w:t xml:space="preserve">hệ </w:t>
      </w:r>
      <w:r>
        <w:t xml:space="preserve">với </w:t>
      </w:r>
      <w:r>
        <w:rPr>
          <w:i/>
        </w:rPr>
        <w:t xml:space="preserve">nhau. </w:t>
      </w:r>
      <w:r>
        <w:rPr>
          <w:b/>
        </w:rPr>
        <w:t xml:space="preserve">3 </w:t>
      </w:r>
      <w:r>
        <w:t xml:space="preserve">Từ </w:t>
      </w:r>
      <w:r>
        <w:t xml:space="preserve">sự </w:t>
      </w:r>
      <w:r>
        <w:t xml:space="preserve">việc, </w:t>
      </w:r>
      <w:r>
        <w:t xml:space="preserve">hiện </w:t>
      </w:r>
      <w:r>
        <w:t xml:space="preserve">tượng </w:t>
      </w:r>
      <w:r>
        <w:t xml:space="preserve">này, </w:t>
      </w:r>
      <w:r>
        <w:t xml:space="preserve">nghĩ </w:t>
      </w:r>
      <w:r>
        <w:t xml:space="preserve">đến </w:t>
      </w:r>
      <w:r>
        <w:t xml:space="preserve">sự </w:t>
      </w:r>
      <w:r>
        <w:t xml:space="preserve">việc, </w:t>
      </w:r>
      <w:r>
        <w:t xml:space="preserve">hiện </w:t>
      </w:r>
      <w:r>
        <w:t xml:space="preserve">tượng </w:t>
      </w:r>
      <w:r>
        <w:t xml:space="preserve">kia, </w:t>
      </w:r>
      <w:r>
        <w:t xml:space="preserve">dựa </w:t>
      </w:r>
      <w:r>
        <w:t xml:space="preserve">trên </w:t>
      </w:r>
      <w:r>
        <w:t xml:space="preserve">những </w:t>
      </w:r>
      <w:r>
        <w:t xml:space="preserve">mối </w:t>
      </w:r>
      <w:r>
        <w:t xml:space="preserve">quan </w:t>
      </w:r>
      <w:r>
        <w:t xml:space="preserve">hệ </w:t>
      </w:r>
      <w:r>
        <w:t xml:space="preserve">nhất </w:t>
      </w:r>
      <w:r>
        <w:t xml:space="preserve">định. </w:t>
      </w:r>
      <w:r>
        <w:t xml:space="preserve">Nghe </w:t>
      </w:r>
      <w:r>
        <w:t xml:space="preserve">chuyện </w:t>
      </w:r>
      <w:r>
        <w:t xml:space="preserve">người </w:t>
      </w:r>
      <w:r>
        <w:rPr>
          <w:i/>
        </w:rPr>
        <w:t xml:space="preserve">khác, </w:t>
      </w:r>
      <w:r>
        <w:t xml:space="preserve">liên </w:t>
      </w:r>
      <w:r>
        <w:t xml:space="preserve">hệ </w:t>
      </w:r>
      <w:r>
        <w:t xml:space="preserve">tới </w:t>
      </w:r>
      <w:r>
        <w:t xml:space="preserve">chuyện </w:t>
      </w:r>
      <w:r>
        <w:t xml:space="preserve">của </w:t>
      </w:r>
      <w:r>
        <w:t xml:space="preserve">mình.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