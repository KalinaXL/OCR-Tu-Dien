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 </w:t>
      </w:r>
      <w:r>
        <w:rPr>
          <w:b/>
        </w:rPr>
        <w:t xml:space="preserve">mạc, </w:t>
      </w:r>
      <w:r>
        <w:rPr>
          <w:i/>
        </w:rPr>
        <w:t xml:space="preserve">danh từ </w:t>
      </w:r>
      <w:r>
        <w:t xml:space="preserve">Điệu </w:t>
      </w:r>
      <w:r>
        <w:t xml:space="preserve">dân </w:t>
      </w:r>
      <w:r>
        <w:t xml:space="preserve">ca </w:t>
      </w:r>
      <w:r>
        <w:t xml:space="preserve">du </w:t>
      </w:r>
      <w:r>
        <w:t xml:space="preserve">dương, </w:t>
      </w:r>
      <w:r>
        <w:t xml:space="preserve">êm </w:t>
      </w:r>
      <w:r>
        <w:t xml:space="preserve">đềm, </w:t>
      </w:r>
      <w:r>
        <w:t xml:space="preserve">lời </w:t>
      </w:r>
      <w:r>
        <w:t xml:space="preserve">theo </w:t>
      </w:r>
      <w:r>
        <w:t xml:space="preserve">thể </w:t>
      </w:r>
      <w:r>
        <w:t xml:space="preserve">thơ </w:t>
      </w:r>
      <w:r>
        <w:t xml:space="preserve">lục </w:t>
      </w:r>
      <w:r>
        <w:t xml:space="preserve">bát. </w:t>
      </w:r>
      <w:r>
        <w:br/>
      </w:r>
      <w:r>
        <w:rPr>
          <w:b/>
        </w:rPr>
        <w:t xml:space="preserve">sa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chung </w:t>
      </w:r>
      <w:r>
        <w:t xml:space="preserve">người </w:t>
      </w:r>
      <w:r>
        <w:t xml:space="preserve">xuất </w:t>
      </w:r>
      <w:r>
        <w:t xml:space="preserve">gia </w:t>
      </w:r>
      <w:r>
        <w:t xml:space="preserve">tu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sa </w:t>
      </w:r>
      <w:r>
        <w:rPr>
          <w:b/>
        </w:rPr>
        <w:t xml:space="preserve">ngã </w:t>
      </w:r>
      <w:r>
        <w:rPr>
          <w:i/>
        </w:rPr>
        <w:t xml:space="preserve">động từ </w:t>
      </w:r>
      <w:r>
        <w:t xml:space="preserve">Không </w:t>
      </w:r>
      <w:r>
        <w:t xml:space="preserve">còn </w:t>
      </w:r>
      <w:r>
        <w:t xml:space="preserve">tự </w:t>
      </w:r>
      <w:r>
        <w:t xml:space="preserve">giữ </w:t>
      </w:r>
      <w:r>
        <w:t xml:space="preserve">mình </w:t>
      </w:r>
      <w:r>
        <w:t xml:space="preserve">được </w:t>
      </w:r>
      <w:r>
        <w:t xml:space="preserve">trước </w:t>
      </w:r>
      <w:r>
        <w:t xml:space="preserve">những </w:t>
      </w:r>
      <w:r>
        <w:t xml:space="preserve">sự </w:t>
      </w:r>
      <w:r>
        <w:t xml:space="preserve">cám </w:t>
      </w:r>
      <w:r>
        <w:t xml:space="preserve">dỗ </w:t>
      </w:r>
      <w:r>
        <w:t xml:space="preserve">vật </w:t>
      </w:r>
      <w:r>
        <w:t xml:space="preserve">chất, </w:t>
      </w:r>
      <w:r>
        <w:t xml:space="preserve">để </w:t>
      </w:r>
      <w:r>
        <w:t xml:space="preserve">trở </w:t>
      </w:r>
      <w:r>
        <w:t xml:space="preserve">nên </w:t>
      </w:r>
      <w:r>
        <w:t xml:space="preserve">hưhỏng. </w:t>
      </w:r>
      <w:r>
        <w:t xml:space="preserve">Sa </w:t>
      </w:r>
      <w:r>
        <w:rPr>
          <w:i/>
        </w:rPr>
        <w:t xml:space="preserve">ngã </w:t>
      </w:r>
      <w:r>
        <w:t xml:space="preserve">trước </w:t>
      </w:r>
      <w:r>
        <w:t xml:space="preserve">tiền </w:t>
      </w:r>
      <w:r>
        <w:rPr>
          <w:i/>
        </w:rPr>
        <w:t xml:space="preserve">tài, </w:t>
      </w:r>
      <w:r>
        <w:t xml:space="preserve">sắc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sa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gừng, </w:t>
      </w:r>
      <w:r>
        <w:t xml:space="preserve">mọc </w:t>
      </w:r>
      <w:r>
        <w:t xml:space="preserve">hoang </w:t>
      </w:r>
      <w:r>
        <w:t xml:space="preserve">ở </w:t>
      </w:r>
      <w:r>
        <w:t xml:space="preserve">rừng, </w:t>
      </w:r>
      <w:r>
        <w:t xml:space="preserve">quả </w:t>
      </w:r>
      <w:r>
        <w:t xml:space="preserve">có </w:t>
      </w:r>
      <w:r>
        <w:t xml:space="preserve">gai </w:t>
      </w:r>
      <w:r>
        <w:t xml:space="preserve">mềm,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sa </w:t>
      </w:r>
      <w:r>
        <w:rPr>
          <w:b/>
        </w:rPr>
        <w:t xml:space="preserve">sả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nói </w:t>
      </w:r>
      <w:r>
        <w:t xml:space="preserve">năng, </w:t>
      </w:r>
      <w:r>
        <w:t xml:space="preserve">mắng </w:t>
      </w:r>
      <w:r>
        <w:t xml:space="preserve">chửi, </w:t>
      </w:r>
      <w:r>
        <w:t xml:space="preserve">kêu </w:t>
      </w:r>
      <w:r>
        <w:t xml:space="preserve">khóc </w:t>
      </w:r>
      <w:r>
        <w:t xml:space="preserve">to </w:t>
      </w:r>
      <w:r>
        <w:t xml:space="preserve">tiếng, </w:t>
      </w:r>
      <w:r>
        <w:t xml:space="preserve">không </w:t>
      </w:r>
      <w:r>
        <w:t xml:space="preserve">ngắt </w:t>
      </w:r>
      <w:r>
        <w:t xml:space="preserve">lời </w:t>
      </w:r>
      <w:r>
        <w:t xml:space="preserve">và </w:t>
      </w:r>
      <w:r>
        <w:t xml:space="preserve">bằng </w:t>
      </w:r>
      <w:r>
        <w:t xml:space="preserve">một </w:t>
      </w:r>
      <w:r>
        <w:t xml:space="preserve">giọng </w:t>
      </w:r>
      <w:r>
        <w:t xml:space="preserve">làm </w:t>
      </w:r>
      <w:r>
        <w:t xml:space="preserve">người </w:t>
      </w:r>
      <w:r>
        <w:t xml:space="preserve">nghe </w:t>
      </w:r>
      <w:r>
        <w:t xml:space="preserve">rất </w:t>
      </w:r>
      <w:r>
        <w:t xml:space="preserve">khó </w:t>
      </w:r>
      <w:r>
        <w:t xml:space="preserve">chịu. </w:t>
      </w:r>
      <w:r>
        <w:rPr>
          <w:i/>
        </w:rPr>
        <w:t xml:space="preserve">Mắng </w:t>
      </w:r>
      <w:r>
        <w:t xml:space="preserve">sa </w:t>
      </w:r>
      <w:r>
        <w:t xml:space="preserve">sả </w:t>
      </w:r>
      <w:r>
        <w:t xml:space="preserve">uào </w:t>
      </w:r>
      <w:r>
        <w:t xml:space="preserve">mặt. </w:t>
      </w:r>
      <w:r>
        <w:t xml:space="preserve">Cãi </w:t>
      </w:r>
      <w:r>
        <w:t xml:space="preserve">nhau </w:t>
      </w:r>
      <w:r>
        <w:t xml:space="preserve">sa </w:t>
      </w:r>
      <w:r>
        <w:t xml:space="preserve">sả.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khóc </w:t>
      </w:r>
      <w:r>
        <w:rPr>
          <w:i/>
        </w:rPr>
        <w:t xml:space="preserve">sa </w:t>
      </w:r>
      <w:r>
        <w:t xml:space="preserve">sả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sa </w:t>
      </w:r>
      <w:r>
        <w:rPr>
          <w:b/>
        </w:rPr>
        <w:t xml:space="preserve">sâm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sống </w:t>
      </w:r>
      <w:r>
        <w:t xml:space="preserve">lâu </w:t>
      </w:r>
      <w:r>
        <w:t xml:space="preserve">năm, </w:t>
      </w:r>
      <w:r>
        <w:t xml:space="preserve">lá </w:t>
      </w:r>
      <w:r>
        <w:t xml:space="preserve">hình </w:t>
      </w:r>
      <w:r>
        <w:t xml:space="preserve">trứng,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sa </w:t>
      </w:r>
      <w:r>
        <w:rPr>
          <w:b/>
        </w:rPr>
        <w:t xml:space="preserve">sầm </w:t>
      </w:r>
      <w:r>
        <w:rPr>
          <w:i/>
        </w:rPr>
        <w:t xml:space="preserve">động từ </w:t>
      </w:r>
      <w:r>
        <w:t xml:space="preserve">(Bầu </w:t>
      </w:r>
      <w:r>
        <w:t xml:space="preserve">trời, </w:t>
      </w:r>
      <w:r>
        <w:t xml:space="preserve">vẻ </w:t>
      </w:r>
      <w:r>
        <w:t xml:space="preserve">mặt) </w:t>
      </w:r>
      <w:r>
        <w:t xml:space="preserve">bỗng </w:t>
      </w:r>
      <w:r>
        <w:t xml:space="preserve">nhiên </w:t>
      </w:r>
      <w:r>
        <w:t xml:space="preserve">chuyển </w:t>
      </w:r>
      <w:r>
        <w:t xml:space="preserve">thành </w:t>
      </w:r>
      <w:r>
        <w:t xml:space="preserve">u </w:t>
      </w:r>
      <w:r>
        <w:t xml:space="preserve">ám, </w:t>
      </w:r>
      <w:r>
        <w:t xml:space="preserve">nặng </w:t>
      </w:r>
      <w:r>
        <w:t xml:space="preserve">nề. </w:t>
      </w:r>
      <w:r>
        <w:rPr>
          <w:i/>
        </w:rPr>
        <w:t xml:space="preserve">Trời </w:t>
      </w:r>
      <w:r>
        <w:rPr>
          <w:i/>
        </w:rPr>
        <w:t xml:space="preserve">sa </w:t>
      </w:r>
      <w:r>
        <w:rPr>
          <w:i/>
        </w:rPr>
        <w:t xml:space="preserve">sằm </w:t>
      </w:r>
      <w:r>
        <w:rPr>
          <w:i/>
        </w:rPr>
        <w:t xml:space="preserve">muốn </w:t>
      </w:r>
      <w:r>
        <w:rPr>
          <w:i/>
        </w:rPr>
        <w:t xml:space="preserve">mưa. </w:t>
      </w:r>
      <w:r>
        <w:rPr>
          <w:i/>
        </w:rPr>
        <w:t xml:space="preserve">Mặt </w:t>
      </w:r>
      <w:r>
        <w:rPr>
          <w:i/>
        </w:rPr>
        <w:t xml:space="preserve">sa </w:t>
      </w:r>
      <w:r>
        <w:rPr>
          <w:i/>
        </w:rPr>
        <w:t xml:space="preserve">sằm </w:t>
      </w:r>
      <w:r>
        <w:t xml:space="preserve">xuống, </w:t>
      </w:r>
      <w:r>
        <w:rPr>
          <w:i/>
        </w:rPr>
        <w:t xml:space="preserve">không </w:t>
      </w:r>
      <w:r>
        <w:t xml:space="preserve">nói </w:t>
      </w:r>
      <w:r>
        <w:t xml:space="preserve">không </w:t>
      </w:r>
      <w:r>
        <w:t xml:space="preserve">răng. </w:t>
      </w:r>
      <w:r>
        <w:br/>
      </w:r>
      <w:r>
        <w:rPr>
          <w:b/>
        </w:rPr>
        <w:t xml:space="preserve">sa </w:t>
      </w:r>
      <w:r>
        <w:rPr>
          <w:b/>
        </w:rPr>
        <w:t xml:space="preserve">sẩy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Mất </w:t>
      </w:r>
      <w:r>
        <w:t xml:space="preserve">mát, </w:t>
      </w:r>
      <w:r>
        <w:t xml:space="preserve">rơi </w:t>
      </w:r>
      <w:r>
        <w:t xml:space="preserve">rụng </w:t>
      </w:r>
      <w:r>
        <w:t xml:space="preserve">đi. </w:t>
      </w:r>
      <w:r>
        <w:rPr>
          <w:i/>
        </w:rPr>
        <w:t xml:space="preserve">Thóc </w:t>
      </w:r>
      <w:r>
        <w:t xml:space="preserve">lúa </w:t>
      </w:r>
      <w:r>
        <w:t xml:space="preserve">bị </w:t>
      </w:r>
      <w:r>
        <w:t xml:space="preserve">sa </w:t>
      </w:r>
      <w:r>
        <w:t xml:space="preserve">sẩy </w:t>
      </w:r>
      <w:r>
        <w:t xml:space="preserve">trong </w:t>
      </w:r>
      <w:r>
        <w:t xml:space="preserve">khi </w:t>
      </w:r>
      <w:r>
        <w:rPr>
          <w:i/>
        </w:rPr>
        <w:t xml:space="preserve">uận </w:t>
      </w:r>
      <w:r>
        <w:t xml:space="preserve">chuyển. </w:t>
      </w:r>
      <w:r>
        <w:rPr>
          <w:b/>
        </w:rPr>
        <w:t xml:space="preserve">2 </w:t>
      </w:r>
      <w:r>
        <w:t xml:space="preserve">(Id.). </w:t>
      </w:r>
      <w:r>
        <w:t xml:space="preserve">Mắc </w:t>
      </w:r>
      <w:r>
        <w:t xml:space="preserve">phải </w:t>
      </w:r>
      <w:r>
        <w:t xml:space="preserve">sai </w:t>
      </w:r>
      <w:r>
        <w:t xml:space="preserve">sót, </w:t>
      </w:r>
      <w:r>
        <w:t xml:space="preserve">lầm </w:t>
      </w:r>
      <w:r>
        <w:t xml:space="preserve">lỡ. </w:t>
      </w:r>
      <w:r>
        <w:br/>
      </w:r>
      <w:r>
        <w:rPr>
          <w:b/>
        </w:rPr>
        <w:t xml:space="preserve">sa </w:t>
      </w:r>
      <w:r>
        <w:rPr>
          <w:b/>
        </w:rPr>
        <w:t xml:space="preserve">sút </w:t>
      </w:r>
      <w:r>
        <w:rPr>
          <w:b/>
        </w:rPr>
        <w:t xml:space="preserve">đgợ. </w:t>
      </w:r>
      <w:r>
        <w:t xml:space="preserve">Trở </w:t>
      </w:r>
      <w:r>
        <w:t xml:space="preserve">nên </w:t>
      </w:r>
      <w:r>
        <w:t xml:space="preserve">sút </w:t>
      </w:r>
      <w:r>
        <w:t xml:space="preserve">kém </w:t>
      </w:r>
      <w:r>
        <w:t xml:space="preserve">dần. </w:t>
      </w:r>
      <w:r>
        <w:rPr>
          <w:i/>
        </w:rPr>
        <w:t xml:space="preserve">Cảnh </w:t>
      </w:r>
      <w:r>
        <w:t xml:space="preserve">nhà </w:t>
      </w:r>
      <w:r>
        <w:rPr>
          <w:i/>
        </w:rPr>
        <w:t xml:space="preserve">sa </w:t>
      </w:r>
      <w:r>
        <w:t xml:space="preserve">sút. </w:t>
      </w:r>
      <w:r>
        <w:t xml:space="preserve">Sa </w:t>
      </w:r>
      <w:r>
        <w:t xml:space="preserve">sút </w:t>
      </w:r>
      <w:r>
        <w:t xml:space="preserve">uỀ </w:t>
      </w:r>
      <w:r>
        <w:rPr>
          <w:i/>
        </w:rPr>
        <w:t xml:space="preserve">phẩm </w:t>
      </w:r>
      <w:r>
        <w:rPr>
          <w:i/>
        </w:rPr>
        <w:t xml:space="preserve">chất, </w:t>
      </w:r>
      <w:r>
        <w:rPr>
          <w:i/>
        </w:rPr>
        <w:t xml:space="preserve">đạo </w:t>
      </w:r>
      <w:r>
        <w:rPr>
          <w:i/>
        </w:rPr>
        <w:t xml:space="preserve">đức. </w:t>
      </w:r>
      <w:r>
        <w:rPr>
          <w:i/>
        </w:rPr>
        <w:t xml:space="preserve">Tình </w:t>
      </w:r>
      <w:r>
        <w:t xml:space="preserve">trạng </w:t>
      </w:r>
      <w:r>
        <w:t xml:space="preserve">sản </w:t>
      </w:r>
      <w:r>
        <w:t xml:space="preserve">xuất </w:t>
      </w:r>
      <w:r>
        <w:rPr>
          <w:i/>
        </w:rPr>
        <w:t xml:space="preserve">bị </w:t>
      </w:r>
      <w:r>
        <w:t xml:space="preserve">sa </w:t>
      </w:r>
      <w:r>
        <w:t xml:space="preserve">sút. </w:t>
      </w:r>
      <w:r>
        <w:br/>
      </w:r>
      <w:r>
        <w:rPr>
          <w:b/>
        </w:rPr>
        <w:t xml:space="preserve">sa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Cát </w:t>
      </w:r>
      <w:r>
        <w:t xml:space="preserve">kết. </w:t>
      </w:r>
      <w:r>
        <w:br/>
      </w:r>
      <w:r>
        <w:rPr>
          <w:b/>
        </w:rPr>
        <w:t xml:space="preserve">sa </w:t>
      </w:r>
      <w:r>
        <w:rPr>
          <w:b/>
        </w:rPr>
        <w:t xml:space="preserve">thải </w:t>
      </w:r>
      <w:r>
        <w:rPr>
          <w:i/>
        </w:rPr>
        <w:t xml:space="preserve">động từ </w:t>
      </w:r>
      <w:r>
        <w:t xml:space="preserve">Thải </w:t>
      </w:r>
      <w:r>
        <w:t xml:space="preserve">người </w:t>
      </w:r>
      <w:r>
        <w:t xml:space="preserve">làm, </w:t>
      </w:r>
      <w:r>
        <w:t xml:space="preserve">không </w:t>
      </w:r>
      <w:r>
        <w:t xml:space="preserve">dùng </w:t>
      </w:r>
      <w:r>
        <w:t xml:space="preserve">nữa. </w:t>
      </w:r>
      <w:r>
        <w:t xml:space="preserve">Chủ </w:t>
      </w:r>
      <w:r>
        <w:t xml:space="preserve">nhà </w:t>
      </w:r>
      <w:r>
        <w:t xml:space="preserve">máy </w:t>
      </w:r>
      <w:r>
        <w:rPr>
          <w:i/>
        </w:rPr>
        <w:t xml:space="preserve">sa </w:t>
      </w:r>
      <w:r>
        <w:t xml:space="preserve">thải </w:t>
      </w:r>
      <w:r>
        <w:t xml:space="preserve">hàng </w:t>
      </w:r>
      <w:r>
        <w:rPr>
          <w:i/>
        </w:rPr>
        <w:t xml:space="preserve">loạt </w:t>
      </w:r>
      <w:r>
        <w:t xml:space="preserve">công </w:t>
      </w:r>
      <w:r>
        <w:t xml:space="preserve">nhân. </w:t>
      </w:r>
      <w:r>
        <w:br/>
      </w:r>
      <w:r>
        <w:rPr>
          <w:b/>
        </w:rPr>
        <w:t xml:space="preserve">sa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(cũ). </w:t>
      </w:r>
      <w:r>
        <w:t xml:space="preserve">Chiến </w:t>
      </w:r>
      <w:r>
        <w:rPr>
          <w:i/>
        </w:rPr>
        <w:t xml:space="preserve">trường. </w:t>
      </w:r>
      <w:r>
        <w:rPr>
          <w:i/>
        </w:rPr>
        <w:t xml:space="preserve">Bãi </w:t>
      </w:r>
      <w:r>
        <w:rPr>
          <w:i/>
        </w:rPr>
        <w:t xml:space="preserve">sa </w:t>
      </w:r>
      <w:r>
        <w:rPr>
          <w:i/>
        </w:rPr>
        <w:t xml:space="preserve">trường. </w:t>
      </w:r>
      <w:r>
        <w:t xml:space="preserve">sà </w:t>
      </w:r>
      <w:r>
        <w:t xml:space="preserve">động từ </w:t>
      </w:r>
      <w:r>
        <w:rPr>
          <w:b/>
        </w:rPr>
        <w:t xml:space="preserve">1 </w:t>
      </w:r>
      <w:r>
        <w:t xml:space="preserve">Bay </w:t>
      </w:r>
      <w:r>
        <w:t xml:space="preserve">thấp </w:t>
      </w:r>
      <w:r>
        <w:t xml:space="preserve">hẳn </w:t>
      </w:r>
      <w:r>
        <w:t xml:space="preserve">xuống </w:t>
      </w:r>
      <w:r>
        <w:t xml:space="preserve">hướng </w:t>
      </w:r>
      <w:r>
        <w:t xml:space="preserve">đến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đó. </w:t>
      </w:r>
      <w:r>
        <w:rPr>
          <w:i/>
        </w:rPr>
        <w:t xml:space="preserve">Bây </w:t>
      </w:r>
      <w:r>
        <w:t xml:space="preserve">chim </w:t>
      </w:r>
      <w:r>
        <w:rPr>
          <w:i/>
        </w:rPr>
        <w:t xml:space="preserve">sà </w:t>
      </w:r>
      <w:r>
        <w:rPr>
          <w:i/>
        </w:rPr>
        <w:t xml:space="preserve">xuống </w:t>
      </w:r>
      <w:r>
        <w:rPr>
          <w:i/>
        </w:rPr>
        <w:t xml:space="preserve">cánh </w:t>
      </w:r>
      <w:r>
        <w:t xml:space="preserve">đồng. </w:t>
      </w:r>
      <w:r>
        <w:t xml:space="preserve">Chiếc </w:t>
      </w:r>
      <w:r>
        <w:t xml:space="preserve">máy </w:t>
      </w:r>
      <w:r>
        <w:rPr>
          <w:i/>
        </w:rPr>
        <w:t xml:space="preserve">bay </w:t>
      </w:r>
      <w:r>
        <w:t xml:space="preserve">sà </w:t>
      </w:r>
      <w:r>
        <w:rPr>
          <w:i/>
        </w:rPr>
        <w:t xml:space="preserve">xuống </w:t>
      </w:r>
      <w:r>
        <w:rPr>
          <w:i/>
        </w:rPr>
        <w:t xml:space="preserve">đường </w:t>
      </w:r>
      <w:r>
        <w:t xml:space="preserve">băng.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thân </w:t>
      </w:r>
      <w:r>
        <w:t xml:space="preserve">mình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nhanh </w:t>
      </w:r>
      <w:r>
        <w:t xml:space="preserve">và </w:t>
      </w:r>
      <w:r>
        <w:t xml:space="preserve">gọn </w:t>
      </w:r>
      <w:r>
        <w:t xml:space="preserve">thẳng </w:t>
      </w:r>
      <w:r>
        <w:t xml:space="preserve">đến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thích </w:t>
      </w:r>
      <w:r>
        <w:t xml:space="preserve">thú. </w:t>
      </w:r>
      <w:r>
        <w:rPr>
          <w:i/>
        </w:rPr>
        <w:t xml:space="preserve">Đứa </w:t>
      </w:r>
      <w:r>
        <w:rPr>
          <w:i/>
        </w:rPr>
        <w:t xml:space="preserve">trẻ </w:t>
      </w:r>
      <w:r>
        <w:t xml:space="preserve">sà </w:t>
      </w:r>
      <w:r>
        <w:rPr>
          <w:i/>
        </w:rPr>
        <w:t xml:space="preserve">uào </w:t>
      </w:r>
      <w:r>
        <w:t xml:space="preserve">lòng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sà </w:t>
      </w:r>
      <w:r>
        <w:rPr>
          <w:b/>
        </w:rPr>
        <w:t xml:space="preserve">lan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chuyển </w:t>
      </w:r>
      <w:r>
        <w:t xml:space="preserve">hàng </w:t>
      </w:r>
      <w:r>
        <w:t xml:space="preserve">hoá </w:t>
      </w:r>
      <w:r>
        <w:t xml:space="preserve">trên </w:t>
      </w:r>
      <w:r>
        <w:t xml:space="preserve">sông </w:t>
      </w:r>
      <w:r>
        <w:t xml:space="preserve">và </w:t>
      </w:r>
      <w:r>
        <w:t xml:space="preserve">trong </w:t>
      </w:r>
      <w:r>
        <w:t xml:space="preserve">các </w:t>
      </w:r>
      <w:r>
        <w:t xml:space="preserve">vũng </w:t>
      </w:r>
      <w:r>
        <w:t xml:space="preserve">tàu, </w:t>
      </w:r>
      <w:r>
        <w:t xml:space="preserve">có </w:t>
      </w:r>
      <w:r>
        <w:t xml:space="preserve">đáy </w:t>
      </w:r>
      <w:r>
        <w:t xml:space="preserve">bằng, </w:t>
      </w:r>
      <w:r>
        <w:t xml:space="preserve">thành </w:t>
      </w:r>
      <w:r>
        <w:t xml:space="preserve">thấp. </w:t>
      </w:r>
      <w:r>
        <w:br/>
      </w:r>
      <w:r>
        <w:rPr>
          <w:b/>
        </w:rPr>
        <w:t xml:space="preserve">sà </w:t>
      </w:r>
      <w:r>
        <w:rPr>
          <w:b/>
        </w:rPr>
        <w:t xml:space="preserve">lúp </w:t>
      </w:r>
      <w:r>
        <w:rPr>
          <w:i/>
        </w:rPr>
        <w:t xml:space="preserve">danh từ </w:t>
      </w:r>
      <w:r>
        <w:t xml:space="preserve">(cũ). </w:t>
      </w:r>
      <w:r>
        <w:t xml:space="preserve">Xung </w:t>
      </w:r>
      <w:r>
        <w:t xml:space="preserve">máy. </w:t>
      </w:r>
      <w:r>
        <w:br/>
      </w:r>
      <w:r>
        <w:rPr>
          <w:b/>
        </w:rPr>
        <w:t xml:space="preserve">sả, </w:t>
      </w:r>
      <w:r>
        <w:t xml:space="preserve">(ph.).x. </w:t>
      </w:r>
      <w:r>
        <w:t xml:space="preserve">trái. </w:t>
      </w:r>
      <w:r>
        <w:br/>
      </w:r>
      <w:r>
        <w:rPr>
          <w:b/>
        </w:rPr>
        <w:t xml:space="preserve">sả,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lúa, </w:t>
      </w:r>
      <w:r>
        <w:t xml:space="preserve">mọc </w:t>
      </w:r>
      <w:r>
        <w:t xml:space="preserve">thành </w:t>
      </w:r>
      <w:r>
        <w:t xml:space="preserve">bụi, </w:t>
      </w:r>
      <w:r>
        <w:t xml:space="preserve">lá </w:t>
      </w:r>
      <w:r>
        <w:t xml:space="preserve">dài, </w:t>
      </w:r>
      <w:r>
        <w:t xml:space="preserve">hẹp </w:t>
      </w:r>
      <w:r>
        <w:t xml:space="preserve">và </w:t>
      </w:r>
      <w:r>
        <w:t xml:space="preserve">thơm, </w:t>
      </w:r>
      <w:r>
        <w:t xml:space="preserve">dùng </w:t>
      </w:r>
      <w:r>
        <w:t xml:space="preserve">chiết </w:t>
      </w:r>
      <w:r>
        <w:t xml:space="preserve">lấy </w:t>
      </w:r>
      <w:r>
        <w:t xml:space="preserve">dầu. </w:t>
      </w:r>
      <w:r>
        <w:t xml:space="preserve">1đu </w:t>
      </w:r>
      <w:r>
        <w:t xml:space="preserve">sẻ. </w:t>
      </w:r>
      <w:r>
        <w:br/>
      </w:r>
      <w:r>
        <w:rPr>
          <w:b/>
        </w:rPr>
        <w:t xml:space="preserve">sa.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xá. </w:t>
      </w:r>
      <w:r>
        <w:br/>
      </w:r>
      <w:r>
        <w:rPr>
          <w:b/>
        </w:rPr>
        <w:t xml:space="preserve">sã </w:t>
      </w:r>
      <w:r>
        <w:rPr>
          <w:i/>
        </w:rPr>
        <w:t xml:space="preserve">động từ </w:t>
      </w:r>
      <w:r>
        <w:t xml:space="preserve">(ít dùng). </w:t>
      </w:r>
      <w:r>
        <w:t xml:space="preserve">Buông </w:t>
      </w:r>
      <w:r>
        <w:t xml:space="preserve">rũ </w:t>
      </w:r>
      <w:r>
        <w:t xml:space="preserve">xuống,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ở </w:t>
      </w:r>
      <w:r>
        <w:t xml:space="preserve">tư </w:t>
      </w:r>
      <w:r>
        <w:t xml:space="preserve">thế </w:t>
      </w:r>
      <w:r>
        <w:t xml:space="preserve">bình </w:t>
      </w:r>
      <w:r>
        <w:t xml:space="preserve">thường. </w:t>
      </w:r>
      <w:r>
        <w:t xml:space="preserve">Chim </w:t>
      </w:r>
      <w:r>
        <w:t xml:space="preserve">sã </w:t>
      </w:r>
      <w:r>
        <w:rPr>
          <w:i/>
        </w:rPr>
        <w:t xml:space="preserve">cánh. </w:t>
      </w:r>
      <w:r>
        <w:t xml:space="preserve">Cánh </w:t>
      </w:r>
      <w:r>
        <w:t xml:space="preserve">tay </w:t>
      </w:r>
      <w:r>
        <w:rPr>
          <w:i/>
        </w:rPr>
        <w:t xml:space="preserve">sã </w:t>
      </w:r>
      <w:r>
        <w:rPr>
          <w:i/>
        </w:rPr>
        <w:t xml:space="preserve">xuống. </w:t>
      </w:r>
      <w:r>
        <w:br/>
      </w:r>
      <w:r>
        <w:rPr>
          <w:b/>
        </w:rPr>
        <w:t xml:space="preserve">sá, </w:t>
      </w:r>
      <w:r>
        <w:rPr>
          <w:i/>
        </w:rPr>
        <w:t xml:space="preserve">danh từ </w:t>
      </w:r>
      <w:r>
        <w:t xml:space="preserve">cũng nói </w:t>
      </w:r>
      <w:r>
        <w:t xml:space="preserve">xá. </w:t>
      </w:r>
      <w:r>
        <w:t xml:space="preserve">Phần </w:t>
      </w:r>
      <w:r>
        <w:t xml:space="preserve">đất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đường </w:t>
      </w:r>
      <w:r>
        <w:t xml:space="preserve">dài, </w:t>
      </w:r>
      <w:r>
        <w:t xml:space="preserve">đã </w:t>
      </w:r>
      <w:r>
        <w:t xml:space="preserve">được </w:t>
      </w:r>
      <w:r>
        <w:t xml:space="preserve">cày </w:t>
      </w:r>
      <w:r>
        <w:t xml:space="preserve">lật </w:t>
      </w:r>
      <w:r>
        <w:t xml:space="preserve">lên </w:t>
      </w:r>
      <w:r>
        <w:t xml:space="preserve">hoặc </w:t>
      </w:r>
      <w:r>
        <w:t xml:space="preserve">bừa </w:t>
      </w:r>
      <w:r>
        <w:t xml:space="preserve">cho </w:t>
      </w:r>
      <w:r>
        <w:t xml:space="preserve">nhỏ, </w:t>
      </w:r>
      <w:r>
        <w:t xml:space="preserve">nhuyễn. </w:t>
      </w:r>
      <w:r>
        <w:rPr>
          <w:i/>
        </w:rPr>
        <w:t xml:space="preserve">Còn </w:t>
      </w:r>
      <w:r>
        <w:t xml:space="preserve">uài </w:t>
      </w:r>
      <w:r>
        <w:t xml:space="preserve">sá </w:t>
      </w:r>
      <w:r>
        <w:t xml:space="preserve">cày </w:t>
      </w:r>
      <w:r>
        <w:t xml:space="preserve">nữa </w:t>
      </w:r>
      <w:r>
        <w:rPr>
          <w:i/>
        </w:rPr>
        <w:t xml:space="preserve">là </w:t>
      </w:r>
      <w:r>
        <w:rPr>
          <w:i/>
        </w:rPr>
        <w:t xml:space="preserve">xong </w:t>
      </w:r>
      <w:r>
        <w:t xml:space="preserve">thửa </w:t>
      </w:r>
      <w:r>
        <w:t xml:space="preserve">ruộng. </w:t>
      </w:r>
      <w:r>
        <w:t xml:space="preserve">Cày </w:t>
      </w:r>
      <w:r>
        <w:rPr>
          <w:i/>
        </w:rPr>
        <w:t xml:space="preserve">nhỏ </w:t>
      </w:r>
      <w:r>
        <w:t xml:space="preserve">sá. </w:t>
      </w:r>
      <w:r>
        <w:rPr>
          <w:i/>
        </w:rPr>
        <w:t xml:space="preserve">Bừa </w:t>
      </w:r>
      <w:r>
        <w:t xml:space="preserve">thẳng </w:t>
      </w:r>
      <w:r>
        <w:t xml:space="preserve">sá. </w:t>
      </w:r>
      <w:r>
        <w:br/>
      </w:r>
      <w:r>
        <w:rPr>
          <w:b/>
        </w:rPr>
        <w:t xml:space="preserve">sá,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Kể </w:t>
      </w:r>
      <w:r>
        <w:t xml:space="preserve">đến. </w:t>
      </w:r>
      <w:r>
        <w:t xml:space="preserve">Sá </w:t>
      </w:r>
      <w:r>
        <w:t xml:space="preserve">gì </w:t>
      </w:r>
      <w:r>
        <w:t xml:space="preserve">gian </w:t>
      </w:r>
      <w:r>
        <w:t xml:space="preserve">lao. </w:t>
      </w:r>
      <w:r>
        <w:t xml:space="preserve">Sá </w:t>
      </w:r>
      <w:r>
        <w:t xml:space="preserve">chỉ. </w:t>
      </w:r>
      <w:r>
        <w:t xml:space="preserve">Sá </w:t>
      </w:r>
      <w:r>
        <w:t xml:space="preserve">nào. </w:t>
      </w:r>
      <w:r>
        <w:t xml:space="preserve">II </w:t>
      </w:r>
      <w:r>
        <w:t xml:space="preserve">phụ từ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dứt </w:t>
      </w:r>
      <w:r>
        <w:t xml:space="preserve">khoát, </w:t>
      </w:r>
      <w:r>
        <w:t xml:space="preserve">nghĩa </w:t>
      </w:r>
      <w:r>
        <w:t xml:space="preserve">như </w:t>
      </w:r>
      <w:r>
        <w:t xml:space="preserve">đâu. </w:t>
      </w:r>
      <w:r>
        <w:t xml:space="preserve">Sá </w:t>
      </w:r>
      <w:r>
        <w:t xml:space="preserve">kể. </w:t>
      </w:r>
      <w:r>
        <w:t xml:space="preserve">Sá </w:t>
      </w:r>
      <w:r>
        <w:t xml:space="preserve">quản. </w:t>
      </w:r>
      <w:r>
        <w:br/>
      </w:r>
      <w:r>
        <w:rPr>
          <w:b/>
        </w:rPr>
        <w:t xml:space="preserve">sa </w:t>
      </w:r>
      <w:r>
        <w:rPr>
          <w:i/>
        </w:rPr>
        <w:t xml:space="preserve">động từ </w:t>
      </w:r>
      <w:r>
        <w:t xml:space="preserve">Gieo </w:t>
      </w:r>
      <w:r>
        <w:t xml:space="preserve">thẳng </w:t>
      </w:r>
      <w:r>
        <w:t xml:space="preserve">cho </w:t>
      </w:r>
      <w:r>
        <w:t xml:space="preserve">lúa </w:t>
      </w:r>
      <w:r>
        <w:t xml:space="preserve">mọc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cấy. </w:t>
      </w:r>
      <w:r>
        <w:t xml:space="preserve">Sạ </w:t>
      </w:r>
      <w:r>
        <w:rPr>
          <w:i/>
        </w:rPr>
        <w:t xml:space="preserve">lúa. </w:t>
      </w:r>
      <w:r>
        <w:rPr>
          <w:i/>
        </w:rPr>
        <w:t xml:space="preserve">Lúa </w:t>
      </w:r>
      <w:r>
        <w:t xml:space="preserve">sạ </w:t>
      </w:r>
      <w:r>
        <w:t xml:space="preserve">ngằm </w:t>
      </w:r>
      <w:r>
        <w:t xml:space="preserve">(gieo </w:t>
      </w:r>
      <w:r>
        <w:t xml:space="preserve">thắng </w:t>
      </w:r>
      <w:r>
        <w:rPr>
          <w:i/>
        </w:rPr>
        <w:t xml:space="preserve">dưới </w:t>
      </w:r>
      <w:r>
        <w:rPr>
          <w:i/>
        </w:rPr>
        <w:t xml:space="preserve">mặt </w:t>
      </w:r>
      <w:r>
        <w:t xml:space="preserve">nước). </w:t>
      </w:r>
      <w:r>
        <w:t xml:space="preserve">Ruộng </w:t>
      </w:r>
      <w:r>
        <w:rPr>
          <w:i/>
        </w:rPr>
        <w:t xml:space="preserve">sa. </w:t>
      </w:r>
      <w:r>
        <w:br/>
      </w:r>
      <w:r>
        <w:rPr>
          <w:b/>
        </w:rPr>
        <w:t xml:space="preserve">sạc </w:t>
      </w:r>
      <w:r>
        <w:rPr>
          <w:i/>
        </w:rPr>
        <w:t xml:space="preserve">động từ </w:t>
      </w:r>
      <w:r>
        <w:t xml:space="preserve">Nạp </w:t>
      </w:r>
      <w:r>
        <w:t xml:space="preserve">điện </w:t>
      </w:r>
      <w:r>
        <w:t xml:space="preserve">vào </w:t>
      </w:r>
      <w:r>
        <w:t xml:space="preserve">khí </w:t>
      </w:r>
      <w:r>
        <w:t xml:space="preserve">cụ </w:t>
      </w:r>
      <w:r>
        <w:t xml:space="preserve">trữ </w:t>
      </w:r>
      <w:r>
        <w:t xml:space="preserve">điện </w:t>
      </w:r>
      <w:r>
        <w:t xml:space="preserve">năng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dần. </w:t>
      </w:r>
      <w:r>
        <w:t xml:space="preserve">Sạc </w:t>
      </w:r>
      <w:r>
        <w:t xml:space="preserve">điện </w:t>
      </w:r>
      <w:r>
        <w:t xml:space="preserve">cho </w:t>
      </w:r>
      <w:r>
        <w:rPr>
          <w:i/>
        </w:rPr>
        <w:t xml:space="preserve">bình </w:t>
      </w:r>
      <w:r>
        <w:rPr>
          <w:i/>
        </w:rPr>
        <w:t xml:space="preserve">ác </w:t>
      </w:r>
      <w:r>
        <w:rPr>
          <w:i/>
        </w:rPr>
        <w:t xml:space="preserve">quy. </w:t>
      </w:r>
      <w:r>
        <w:t xml:space="preserve">sacarin </w:t>
      </w:r>
      <w:r>
        <w:t xml:space="preserve">danh từ </w:t>
      </w:r>
      <w:r>
        <w:t xml:space="preserve">xem </w:t>
      </w:r>
      <w:r>
        <w:rPr>
          <w:i/>
        </w:rPr>
        <w:t xml:space="preserve">saccharin. </w:t>
      </w:r>
      <w:r>
        <w:br/>
      </w:r>
      <w:r>
        <w:rPr>
          <w:b/>
        </w:rPr>
        <w:t xml:space="preserve">sacaroza </w:t>
      </w:r>
      <w:r>
        <w:rPr>
          <w:b/>
        </w:rPr>
        <w:t xml:space="preserve">d.x. </w:t>
      </w:r>
      <w:r>
        <w:rPr>
          <w:b/>
        </w:rPr>
        <w:t xml:space="preserve">saccharos. </w:t>
      </w:r>
      <w:r>
        <w:br/>
      </w:r>
      <w:r>
        <w:rPr>
          <w:b/>
        </w:rPr>
        <w:t xml:space="preserve">saccharin </w:t>
      </w:r>
      <w:r>
        <w:rPr>
          <w:i/>
        </w:rPr>
        <w:t xml:space="preserve">cũng viết </w:t>
      </w:r>
      <w:r>
        <w:t xml:space="preserve">sacarin. </w:t>
      </w:r>
      <w:r>
        <w:t xml:space="preserve">danh từ </w:t>
      </w:r>
      <w:r>
        <w:t xml:space="preserve">Bột </w:t>
      </w:r>
      <w:r>
        <w:t xml:space="preserve">trắng </w:t>
      </w:r>
      <w:r>
        <w:t xml:space="preserve">rất </w:t>
      </w:r>
      <w:r>
        <w:t xml:space="preserve">ngọt, </w:t>
      </w:r>
      <w:r>
        <w:t xml:space="preserve">ít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chế </w:t>
      </w:r>
      <w:r>
        <w:t xml:space="preserve">từ </w:t>
      </w:r>
      <w:r>
        <w:t xml:space="preserve">nhựa </w:t>
      </w:r>
      <w:r>
        <w:t xml:space="preserve">than </w:t>
      </w:r>
      <w:r>
        <w:t xml:space="preserve">đá,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dược </w:t>
      </w:r>
      <w:r>
        <w:t xml:space="preserve">phẩm. </w:t>
      </w:r>
      <w:r>
        <w:br/>
      </w:r>
      <w:r>
        <w:rPr>
          <w:b/>
        </w:rPr>
        <w:t xml:space="preserve">saccharos </w:t>
      </w:r>
      <w:r>
        <w:rPr>
          <w:i/>
        </w:rPr>
        <w:t xml:space="preserve">cũng viết </w:t>
      </w:r>
      <w:r>
        <w:t xml:space="preserve">sacaroza. </w:t>
      </w:r>
      <w:r>
        <w:t xml:space="preserve">danh từ </w:t>
      </w:r>
      <w:r>
        <w:t xml:space="preserve">Chất </w:t>
      </w:r>
      <w:r>
        <w:t xml:space="preserve">kết </w:t>
      </w:r>
      <w:r>
        <w:t xml:space="preserve">tỉnh </w:t>
      </w:r>
      <w:r>
        <w:t xml:space="preserve">từ </w:t>
      </w:r>
      <w:r>
        <w:t xml:space="preserve">nước </w:t>
      </w:r>
      <w:r>
        <w:t xml:space="preserve">mía </w:t>
      </w:r>
      <w:r>
        <w:t xml:space="preserve">hoặc </w:t>
      </w:r>
      <w:r>
        <w:t xml:space="preserve">củ </w:t>
      </w:r>
      <w:r>
        <w:t xml:space="preserve">cải </w:t>
      </w:r>
      <w:r>
        <w:t xml:space="preserve">đường, </w:t>
      </w:r>
      <w:r>
        <w:t xml:space="preserve">vị </w:t>
      </w:r>
      <w:r>
        <w:t xml:space="preserve">ngọt, </w:t>
      </w:r>
      <w:r>
        <w:t xml:space="preserve">dùng </w:t>
      </w:r>
      <w:r>
        <w:t xml:space="preserve">làm </w:t>
      </w:r>
      <w:r>
        <w:t xml:space="preserve">thực </w:t>
      </w:r>
      <w:r>
        <w:t xml:space="preserve">phẩm. </w:t>
      </w:r>
      <w:r>
        <w:br/>
      </w:r>
      <w:r>
        <w:rPr>
          <w:b/>
        </w:rPr>
        <w:t xml:space="preserve">sách, </w:t>
      </w:r>
      <w:r>
        <w:rPr>
          <w:i/>
        </w:rPr>
        <w:t xml:space="preserve">danh từ </w:t>
      </w:r>
      <w:r>
        <w:t xml:space="preserve">(¡d.). </w:t>
      </w:r>
      <w:r>
        <w:t xml:space="preserve">Dạ </w:t>
      </w:r>
      <w:r>
        <w:t xml:space="preserve">lá </w:t>
      </w:r>
      <w:r>
        <w:t xml:space="preserve">sách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sách;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nhất </w:t>
      </w:r>
      <w:r>
        <w:t xml:space="preserve">định </w:t>
      </w:r>
      <w:r>
        <w:t xml:space="preserve">những </w:t>
      </w:r>
      <w:r>
        <w:t xml:space="preserve">tờ </w:t>
      </w:r>
      <w:r>
        <w:t xml:space="preserve">giấy </w:t>
      </w:r>
      <w:r>
        <w:t xml:space="preserve">có </w:t>
      </w:r>
      <w:r>
        <w:t xml:space="preserve">chữ </w:t>
      </w:r>
      <w:r>
        <w:t xml:space="preserve">in, </w:t>
      </w:r>
      <w:r>
        <w:t xml:space="preserve">đóng </w:t>
      </w:r>
      <w:r>
        <w:t xml:space="preserve">gộp </w:t>
      </w:r>
      <w:r>
        <w:t xml:space="preserve">lại </w:t>
      </w:r>
      <w:r>
        <w:t xml:space="preserve">thành </w:t>
      </w:r>
      <w:r>
        <w:t xml:space="preserve">quyển. </w:t>
      </w:r>
      <w:r>
        <w:t xml:space="preserve">Sách </w:t>
      </w:r>
      <w:r>
        <w:t xml:space="preserve">khoa </w:t>
      </w:r>
      <w:r>
        <w:t xml:space="preserve">học </w:t>
      </w:r>
      <w:r>
        <w:t xml:space="preserve">- </w:t>
      </w:r>
      <w:r>
        <w:t xml:space="preserve">kĩ </w:t>
      </w:r>
      <w:r>
        <w:rPr>
          <w:i/>
        </w:rPr>
        <w:t xml:space="preserve">thuật. </w:t>
      </w:r>
      <w:r>
        <w:t xml:space="preserve">Sách </w:t>
      </w:r>
      <w:r>
        <w:t xml:space="preserve">giáo </w:t>
      </w:r>
      <w:r>
        <w:t xml:space="preserve">khoa. </w:t>
      </w:r>
      <w:r>
        <w:t xml:space="preserve">Nói </w:t>
      </w:r>
      <w:r>
        <w:t xml:space="preserve">có </w:t>
      </w:r>
      <w:r>
        <w:t xml:space="preserve">sách, </w:t>
      </w:r>
      <w:r>
        <w:rPr>
          <w:i/>
        </w:rPr>
        <w:t xml:space="preserve">mách </w:t>
      </w:r>
      <w:r>
        <w:t xml:space="preserve">có </w:t>
      </w:r>
      <w:r>
        <w:t xml:space="preserve">chứng </w:t>
      </w:r>
      <w:r>
        <w:t xml:space="preserve">(tục ngữ). </w:t>
      </w:r>
      <w:r>
        <w:br/>
      </w:r>
      <w:r>
        <w:rPr>
          <w:b/>
        </w:rPr>
        <w:t xml:space="preserve">sách, </w:t>
      </w:r>
      <w:r>
        <w:rPr>
          <w:i/>
        </w:rPr>
        <w:t xml:space="preserve">danh từ </w:t>
      </w:r>
      <w:r>
        <w:t xml:space="preserve">(khẩu ngữ). </w:t>
      </w:r>
      <w:r>
        <w:t xml:space="preserve">Mưu, </w:t>
      </w:r>
      <w:r>
        <w:t xml:space="preserve">kế. </w:t>
      </w:r>
      <w:r>
        <w:t xml:space="preserve">Giở </w:t>
      </w:r>
      <w:r>
        <w:t xml:space="preserve">hết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sách </w:t>
      </w:r>
      <w:r>
        <w:rPr>
          <w:b/>
        </w:rPr>
        <w:t xml:space="preserve">công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Sách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tra </w:t>
      </w:r>
      <w:r>
        <w:t xml:space="preserve">cứu. </w:t>
      </w:r>
      <w: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là </w:t>
      </w:r>
      <w:r>
        <w:rPr>
          <w:i/>
        </w:rPr>
        <w:t xml:space="preserve">sách </w:t>
      </w:r>
      <w:r>
        <w:t xml:space="preserve">công </w:t>
      </w:r>
      <w:r>
        <w:rPr>
          <w:i/>
        </w:rPr>
        <w:t xml:space="preserve">cụ </w:t>
      </w:r>
      <w:r>
        <w:rPr>
          <w:i/>
        </w:rPr>
        <w:t xml:space="preserve">thường </w:t>
      </w:r>
      <w:r>
        <w:rPr>
          <w:i/>
        </w:rPr>
        <w:t xml:space="preserve">dùng. </w:t>
      </w:r>
      <w:r>
        <w:t xml:space="preserve">sách </w:t>
      </w:r>
      <w:r>
        <w:t xml:space="preserve">đen </w:t>
      </w:r>
      <w:r>
        <w:t xml:space="preserve">danh từ </w:t>
      </w:r>
      <w:r>
        <w:t xml:space="preserve">Sách </w:t>
      </w:r>
      <w:r>
        <w:t xml:space="preserve">do </w:t>
      </w:r>
      <w:r>
        <w:t xml:space="preserve">chính </w:t>
      </w:r>
      <w:r>
        <w:t xml:space="preserve">phủ </w:t>
      </w:r>
      <w:r>
        <w:t xml:space="preserve">hay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công </w:t>
      </w:r>
      <w:r>
        <w:t xml:space="preserve">bố </w:t>
      </w:r>
      <w:r>
        <w:t xml:space="preserve">nhằm </w:t>
      </w:r>
      <w:r>
        <w:t xml:space="preserve">tố </w:t>
      </w:r>
      <w:r>
        <w:t xml:space="preserve">cáo </w:t>
      </w:r>
      <w:r>
        <w:t xml:space="preserve">trước </w:t>
      </w:r>
      <w:r>
        <w:t xml:space="preserve">dư </w:t>
      </w:r>
      <w:r>
        <w:t xml:space="preserve">luận </w:t>
      </w:r>
      <w:r>
        <w:t xml:space="preserve">quốc </w:t>
      </w:r>
      <w:r>
        <w:t xml:space="preserve">tế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coi </w:t>
      </w:r>
      <w:r>
        <w:t xml:space="preserve">là </w:t>
      </w:r>
      <w:r>
        <w:t xml:space="preserve">tội </w:t>
      </w:r>
      <w:r>
        <w:t xml:space="preserve">ác </w:t>
      </w:r>
      <w:r>
        <w:t xml:space="preserve">của </w:t>
      </w:r>
      <w:r>
        <w:t xml:space="preserve">nước </w:t>
      </w:r>
      <w:r>
        <w:t xml:space="preserve">khác </w:t>
      </w:r>
      <w:r>
        <w:t xml:space="preserve">xâm </w:t>
      </w:r>
      <w:r>
        <w:t xml:space="preserve">phạm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quốc </w:t>
      </w:r>
      <w:r>
        <w:t xml:space="preserve">gia </w:t>
      </w:r>
      <w:r>
        <w:t xml:space="preserve">hoặc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nước </w:t>
      </w:r>
      <w:r>
        <w:t xml:space="preserve">mình. </w:t>
      </w:r>
      <w:r>
        <w:br w:type="page"/>
      </w:r>
      <w:r>
        <w:rPr>
          <w:b/>
        </w:rPr>
        <w:t xml:space="preserve">sách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Sách </w:t>
      </w:r>
      <w:r>
        <w:t xml:space="preserve">ghi </w:t>
      </w:r>
      <w:r>
        <w:t xml:space="preserve">tên </w:t>
      </w:r>
      <w:r>
        <w:t xml:space="preserve">động </w:t>
      </w:r>
      <w:r>
        <w:t xml:space="preserve">vật, </w:t>
      </w:r>
      <w:r>
        <w:t xml:space="preserve">thực </w:t>
      </w:r>
      <w:r>
        <w:t xml:space="preserve">vật </w:t>
      </w:r>
      <w:r>
        <w:t xml:space="preserve">hoặc </w:t>
      </w:r>
      <w:r>
        <w:t xml:space="preserve">những </w:t>
      </w:r>
      <w:r>
        <w:t xml:space="preserve">giá </w:t>
      </w:r>
      <w:r>
        <w:t xml:space="preserve">trị </w:t>
      </w:r>
      <w:r>
        <w:t xml:space="preserve">vật </w:t>
      </w:r>
      <w:r>
        <w:t xml:space="preserve">chất, </w:t>
      </w:r>
      <w:r>
        <w:t xml:space="preserve">tình </w:t>
      </w:r>
      <w:r>
        <w:t xml:space="preserve">thần </w:t>
      </w:r>
      <w:r>
        <w:t xml:space="preserve">quý </w:t>
      </w:r>
      <w:r>
        <w:t xml:space="preserve">hiếm,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phải </w:t>
      </w:r>
      <w:r>
        <w:t xml:space="preserve">bảo </w:t>
      </w:r>
      <w:r>
        <w:t xml:space="preserve">vệ, </w:t>
      </w:r>
      <w:r>
        <w:t xml:space="preserve">ngăn </w:t>
      </w:r>
      <w:r>
        <w:t xml:space="preserve">ngừa </w:t>
      </w:r>
      <w:r>
        <w:t xml:space="preserve">nguy </w:t>
      </w:r>
      <w:r>
        <w:t xml:space="preserve">cơ </w:t>
      </w:r>
      <w:r>
        <w:t xml:space="preserve">tuyệt </w:t>
      </w:r>
      <w:r>
        <w:t xml:space="preserve">diệt. </w:t>
      </w:r>
      <w:r>
        <w:br/>
      </w:r>
      <w:r>
        <w:rPr>
          <w:b/>
        </w:rPr>
        <w:t xml:space="preserve">sách </w:t>
      </w:r>
      <w:r>
        <w:rPr>
          <w:b/>
        </w:rPr>
        <w:t xml:space="preserve">giáo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Sách </w:t>
      </w:r>
      <w:r>
        <w:t xml:space="preserve">soạn </w:t>
      </w:r>
      <w:r>
        <w:t xml:space="preserve">theo </w:t>
      </w:r>
      <w:r>
        <w:t xml:space="preserve">chương </w:t>
      </w:r>
      <w:r>
        <w:t xml:space="preserve">trình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trường </w:t>
      </w:r>
      <w:r>
        <w:t xml:space="preserve">học. </w:t>
      </w:r>
      <w:r>
        <w:br/>
      </w:r>
      <w:r>
        <w:rPr>
          <w:b/>
        </w:rPr>
        <w:t xml:space="preserve">sách </w:t>
      </w:r>
      <w:r>
        <w:rPr>
          <w:b/>
        </w:rPr>
        <w:t xml:space="preserve">gối </w:t>
      </w:r>
      <w:r>
        <w:rPr>
          <w:b/>
        </w:rPr>
        <w:t xml:space="preserve">đầu </w:t>
      </w:r>
      <w:r>
        <w:rPr>
          <w:b/>
        </w:rPr>
        <w:t xml:space="preserve">giường </w:t>
      </w:r>
      <w:r>
        <w:rPr>
          <w:i/>
        </w:rPr>
        <w:t xml:space="preserve">danh từ </w:t>
      </w:r>
      <w:r>
        <w:t xml:space="preserve">Sách </w:t>
      </w:r>
      <w:r>
        <w:t xml:space="preserve">cần </w:t>
      </w:r>
      <w:r>
        <w:t xml:space="preserve">đọc </w:t>
      </w:r>
      <w:r>
        <w:t xml:space="preserve">thường </w:t>
      </w:r>
      <w:r>
        <w:t xml:space="preserve">xuyên, </w:t>
      </w:r>
      <w:r>
        <w:t xml:space="preserve">không </w:t>
      </w:r>
      <w:r>
        <w:t xml:space="preserve">thể </w:t>
      </w:r>
      <w:r>
        <w:t xml:space="preserve">thiếu. </w:t>
      </w:r>
      <w:r>
        <w:t xml:space="preserve">Một </w:t>
      </w:r>
      <w:r>
        <w:t xml:space="preserve">cuốn </w:t>
      </w:r>
      <w:r>
        <w:t xml:space="preserve">sách </w:t>
      </w:r>
      <w:r>
        <w:t xml:space="preserve">gối </w:t>
      </w:r>
      <w:r>
        <w:t xml:space="preserve">đầu </w:t>
      </w:r>
      <w:r>
        <w:rPr>
          <w:i/>
        </w:rPr>
        <w:t xml:space="preserve">giường </w:t>
      </w:r>
      <w:r>
        <w:t xml:space="preserve">của </w:t>
      </w:r>
      <w:r>
        <w:t xml:space="preserve">thanh </w:t>
      </w:r>
      <w:r>
        <w:t xml:space="preserve">niên. </w:t>
      </w:r>
      <w:r>
        <w:br/>
      </w:r>
      <w:r>
        <w:rPr>
          <w:b/>
        </w:rPr>
        <w:t xml:space="preserve">sách </w:t>
      </w:r>
      <w:r>
        <w:rPr>
          <w:b/>
        </w:rPr>
        <w:t xml:space="preserve">lược </w:t>
      </w:r>
      <w:r>
        <w:rPr>
          <w:i/>
        </w:rPr>
        <w:t xml:space="preserve">danh từ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đấu </w:t>
      </w:r>
      <w:r>
        <w:t xml:space="preserve">tranh </w:t>
      </w:r>
      <w:r>
        <w:t xml:space="preserve">để </w:t>
      </w:r>
      <w:r>
        <w:t xml:space="preserve">giành </w:t>
      </w:r>
      <w:r>
        <w:t xml:space="preserve">thắng </w:t>
      </w:r>
      <w:r>
        <w:t xml:space="preserve">lợi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chính </w:t>
      </w:r>
      <w:r>
        <w:t xml:space="preserve">trị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Sách </w:t>
      </w:r>
      <w:r>
        <w:t xml:space="preserve">lược </w:t>
      </w:r>
      <w:r>
        <w:t xml:space="preserve">mềm </w:t>
      </w:r>
      <w:r>
        <w:t xml:space="preserve">dẻo. </w:t>
      </w:r>
      <w:r>
        <w:br/>
      </w:r>
      <w:r>
        <w:rPr>
          <w:b/>
        </w:rPr>
        <w:t xml:space="preserve">sách </w:t>
      </w:r>
      <w:r>
        <w:rPr>
          <w:b/>
        </w:rPr>
        <w:t xml:space="preserve">nhiễu </w:t>
      </w:r>
      <w:r>
        <w:rPr>
          <w:i/>
        </w:rPr>
        <w:t xml:space="preserve">động từ </w:t>
      </w:r>
      <w:r>
        <w:t xml:space="preserve">Gây </w:t>
      </w:r>
      <w:r>
        <w:t xml:space="preserve">chuyện </w:t>
      </w:r>
      <w:r>
        <w:t xml:space="preserve">lôi </w:t>
      </w:r>
      <w:r>
        <w:t xml:space="preserve">thôi </w:t>
      </w:r>
      <w:r>
        <w:t xml:space="preserve">để </w:t>
      </w:r>
      <w:r>
        <w:t xml:space="preserve">đòi </w:t>
      </w:r>
      <w:r>
        <w:t xml:space="preserve">hối </w:t>
      </w:r>
      <w:r>
        <w:t xml:space="preserve">lộ. </w:t>
      </w:r>
      <w:r>
        <w:rPr>
          <w:i/>
        </w:rPr>
        <w:t xml:space="preserve">Lạm </w:t>
      </w:r>
      <w:r>
        <w:rPr>
          <w:i/>
        </w:rPr>
        <w:t xml:space="preserve">dụng </w:t>
      </w:r>
      <w:r>
        <w:t xml:space="preserve">quyền </w:t>
      </w:r>
      <w:r>
        <w:t xml:space="preserve">hành </w:t>
      </w:r>
      <w:r>
        <w:t xml:space="preserve">để </w:t>
      </w:r>
      <w:r>
        <w:t xml:space="preserve">sách </w:t>
      </w:r>
      <w:r>
        <w:t xml:space="preserve">nhiễu </w:t>
      </w:r>
      <w:r>
        <w:t xml:space="preserve">nhân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sách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Sách </w:t>
      </w:r>
      <w:r>
        <w:t xml:space="preserve">do </w:t>
      </w:r>
      <w:r>
        <w:t xml:space="preserve">chính </w:t>
      </w:r>
      <w:r>
        <w:t xml:space="preserve">phủ </w:t>
      </w:r>
      <w:r>
        <w:t xml:space="preserve">hay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công </w:t>
      </w:r>
      <w:r>
        <w:t xml:space="preserve">bố, </w:t>
      </w:r>
      <w:r>
        <w:t xml:space="preserve">nhằm </w:t>
      </w:r>
      <w:r>
        <w:t xml:space="preserve">trình </w:t>
      </w:r>
      <w:r>
        <w:t xml:space="preserve">bày </w:t>
      </w:r>
      <w:r>
        <w:t xml:space="preserve">trước </w:t>
      </w:r>
      <w:r>
        <w:t xml:space="preserve">dư </w:t>
      </w:r>
      <w:r>
        <w:t xml:space="preserve">luận </w:t>
      </w:r>
      <w:r>
        <w:t xml:space="preserve">quốc </w:t>
      </w:r>
      <w:r>
        <w:t xml:space="preserve">tế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và </w:t>
      </w:r>
      <w:r>
        <w:t xml:space="preserve">có </w:t>
      </w:r>
      <w:r>
        <w:t xml:space="preserve">dẫn </w:t>
      </w:r>
      <w:r>
        <w:t xml:space="preserve">chứng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tế, </w:t>
      </w:r>
      <w:r>
        <w:t xml:space="preserve">văn </w:t>
      </w:r>
      <w:r>
        <w:t xml:space="preserve">hoá </w:t>
      </w:r>
      <w:r>
        <w:t xml:space="preserve">quan </w:t>
      </w:r>
      <w:r>
        <w:t xml:space="preserve">trọng. </w:t>
      </w:r>
      <w:r>
        <w:br/>
      </w:r>
      <w:r>
        <w:rPr>
          <w:b/>
        </w:rPr>
        <w:t xml:space="preserve">sách </w:t>
      </w:r>
      <w:r>
        <w:rPr>
          <w:b/>
        </w:rPr>
        <w:t xml:space="preserve">vở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Sách </w:t>
      </w:r>
      <w:r>
        <w:t xml:space="preserve">và </w:t>
      </w:r>
      <w:r>
        <w:t xml:space="preserve">vở, </w:t>
      </w:r>
      <w:r>
        <w:t xml:space="preserve">tài </w:t>
      </w:r>
      <w:r>
        <w:t xml:space="preserve">liệu </w:t>
      </w:r>
      <w:r>
        <w:t xml:space="preserve">học </w:t>
      </w:r>
      <w:r>
        <w:t xml:space="preserve">tập, </w:t>
      </w:r>
      <w:r>
        <w:t xml:space="preserve">nghiên </w:t>
      </w:r>
      <w:r>
        <w:t xml:space="preserve">cứu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Chuẩn </w:t>
      </w:r>
      <w:r>
        <w:t xml:space="preserve">bị </w:t>
      </w:r>
      <w:r>
        <w:rPr>
          <w:i/>
        </w:rPr>
        <w:t xml:space="preserve">sách </w:t>
      </w:r>
      <w:r>
        <w:t xml:space="preserve">uở </w:t>
      </w:r>
      <w:r>
        <w:t xml:space="preserve">cho </w:t>
      </w:r>
      <w:r>
        <w:t xml:space="preserve">ngày </w:t>
      </w:r>
      <w:r>
        <w:rPr>
          <w:i/>
        </w:rPr>
        <w:t xml:space="preserve">khai </w:t>
      </w:r>
      <w:r>
        <w:t xml:space="preserve">trường. </w:t>
      </w:r>
      <w:r>
        <w:t xml:space="preserve">Vùi </w:t>
      </w:r>
      <w:r>
        <w:t xml:space="preserve">đầu </w:t>
      </w:r>
      <w:r>
        <w:t xml:space="preserve">trong </w:t>
      </w:r>
      <w:r>
        <w:t xml:space="preserve">sách </w:t>
      </w:r>
      <w:r>
        <w:t xml:space="preserve">uở. </w:t>
      </w:r>
      <w:r>
        <w:t xml:space="preserve">lI </w:t>
      </w:r>
      <w:r>
        <w:t xml:space="preserve">tính từ </w:t>
      </w:r>
      <w:r>
        <w:t xml:space="preserve">Lệ </w:t>
      </w:r>
      <w:r>
        <w:t xml:space="preserve">thuộc </w:t>
      </w:r>
      <w:r>
        <w:t xml:space="preserve">vào </w:t>
      </w:r>
      <w:r>
        <w:t xml:space="preserve">sách </w:t>
      </w:r>
      <w:r>
        <w:t xml:space="preserve">vở, </w:t>
      </w:r>
      <w:r>
        <w:t xml:space="preserve">thoát </w:t>
      </w:r>
      <w:r>
        <w:t xml:space="preserve">li </w:t>
      </w:r>
      <w:r>
        <w:t xml:space="preserve">thực </w:t>
      </w:r>
      <w:r>
        <w:t xml:space="preserve">tế. </w:t>
      </w:r>
      <w: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sách </w:t>
      </w:r>
      <w:r>
        <w:t xml:space="preserve">uở. </w:t>
      </w:r>
      <w:r>
        <w:t xml:space="preserve">Con </w:t>
      </w:r>
      <w:r>
        <w:t xml:space="preserve">người </w:t>
      </w:r>
      <w:r>
        <w:rPr>
          <w:i/>
        </w:rPr>
        <w:t xml:space="preserve">sách </w:t>
      </w:r>
      <w:r>
        <w:t xml:space="preserve">vở. </w:t>
      </w:r>
      <w:r>
        <w:br/>
      </w:r>
      <w:r>
        <w:rPr>
          <w:b/>
        </w:rPr>
        <w:t xml:space="preserve">sạch </w:t>
      </w:r>
      <w:r>
        <w:rPr>
          <w:i/>
        </w:rPr>
        <w:t xml:space="preserve">tính từ </w:t>
      </w:r>
      <w:r>
        <w:t xml:space="preserve">† </w:t>
      </w:r>
      <w:r>
        <w:t xml:space="preserve">Không </w:t>
      </w:r>
      <w:r>
        <w:t xml:space="preserve">có </w:t>
      </w:r>
      <w:r>
        <w:t xml:space="preserve">bụi </w:t>
      </w:r>
      <w:r>
        <w:t xml:space="preserve">bặm, </w:t>
      </w:r>
      <w:r>
        <w:t xml:space="preserve">rác </w:t>
      </w:r>
      <w:r>
        <w:t xml:space="preserve">rưởi, </w:t>
      </w:r>
      <w:r>
        <w:t xml:space="preserve">cáu </w:t>
      </w:r>
      <w:r>
        <w:t xml:space="preserve">ghét, </w:t>
      </w:r>
      <w:r>
        <w:t xml:space="preserve">hoặc </w:t>
      </w:r>
      <w:r>
        <w:t xml:space="preserve">không </w:t>
      </w:r>
      <w:r>
        <w:t xml:space="preserve">bị </w:t>
      </w:r>
      <w:r>
        <w:t xml:space="preserve">hoen </w:t>
      </w:r>
      <w:r>
        <w:t xml:space="preserve">ố. </w:t>
      </w:r>
      <w:r>
        <w:t xml:space="preserve">Quần </w:t>
      </w:r>
      <w:r>
        <w:rPr>
          <w:i/>
        </w:rPr>
        <w:t xml:space="preserve">áo </w:t>
      </w:r>
      <w:r>
        <w:t xml:space="preserve">sạch.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sạch. </w:t>
      </w:r>
      <w:r>
        <w:t xml:space="preserve">Rửa </w:t>
      </w:r>
      <w:r>
        <w:rPr>
          <w:i/>
        </w:rPr>
        <w:t xml:space="preserve">sạch. </w:t>
      </w:r>
      <w:r>
        <w:t xml:space="preserve">Nhà </w:t>
      </w:r>
      <w:r>
        <w:rPr>
          <w:i/>
        </w:rPr>
        <w:t xml:space="preserve">sạch </w:t>
      </w:r>
      <w:r>
        <w:t xml:space="preserve">thì </w:t>
      </w:r>
      <w:r>
        <w:rPr>
          <w:i/>
        </w:rPr>
        <w:t xml:space="preserve">mát, </w:t>
      </w:r>
      <w:r>
        <w:rPr>
          <w:i/>
        </w:rPr>
        <w:t xml:space="preserve">bát </w:t>
      </w:r>
      <w:r>
        <w:t xml:space="preserve">sạch </w:t>
      </w:r>
      <w:r>
        <w:rPr>
          <w:i/>
        </w:rPr>
        <w:t xml:space="preserve">ngon </w:t>
      </w:r>
      <w:r>
        <w:t xml:space="preserve">cơm </w:t>
      </w:r>
      <w:r>
        <w:t xml:space="preserve">(tục ngữ). </w:t>
      </w:r>
      <w:r>
        <w:rPr>
          <w:b/>
        </w:rPr>
        <w:t xml:space="preserve">2 </w:t>
      </w:r>
      <w:r>
        <w:t xml:space="preserve">(hay </w:t>
      </w:r>
      <w:r>
        <w:t xml:space="preserve">phụ từ). </w:t>
      </w:r>
      <w:r>
        <w:t xml:space="preserve">Hết </w:t>
      </w:r>
      <w:r>
        <w:t xml:space="preserve">đi </w:t>
      </w:r>
      <w:r>
        <w:t xml:space="preserve">tất </w:t>
      </w:r>
      <w:r>
        <w:t xml:space="preserve">cả, </w:t>
      </w:r>
      <w:r>
        <w:t xml:space="preserve">không </w:t>
      </w:r>
      <w:r>
        <w:t xml:space="preserve">còn </w:t>
      </w:r>
      <w:r>
        <w:t xml:space="preserve">sót </w:t>
      </w:r>
      <w:r>
        <w:t xml:space="preserve">lại </w:t>
      </w:r>
      <w:r>
        <w:t xml:space="preserve">chút </w:t>
      </w:r>
      <w:r>
        <w:t xml:space="preserve">nào. </w:t>
      </w:r>
      <w:r>
        <w:rPr>
          <w:i/>
        </w:rPr>
        <w:t xml:space="preserve">Mất </w:t>
      </w:r>
      <w:r>
        <w:rPr>
          <w:i/>
        </w:rPr>
        <w:t xml:space="preserve">sạch. </w:t>
      </w:r>
      <w:r>
        <w:t xml:space="preserve">Hết </w:t>
      </w:r>
      <w:r>
        <w:rPr>
          <w:i/>
        </w:rPr>
        <w:t xml:space="preserve">sạch </w:t>
      </w:r>
      <w:r>
        <w:rPr>
          <w:i/>
        </w:rPr>
        <w:t xml:space="preserve">cả </w:t>
      </w:r>
      <w:r>
        <w:t xml:space="preserve">tiền. </w:t>
      </w:r>
      <w:r>
        <w:t xml:space="preserve">Quần </w:t>
      </w:r>
      <w:r>
        <w:t xml:space="preserve">áo </w:t>
      </w:r>
      <w:r>
        <w:t xml:space="preserve">ướt </w:t>
      </w:r>
      <w:r>
        <w:t xml:space="preserve">sạch.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sạch </w:t>
      </w:r>
      <w:r>
        <w:t xml:space="preserve">sành </w:t>
      </w:r>
      <w:r>
        <w:t xml:space="preserve">sanh </w:t>
      </w:r>
      <w:r>
        <w:t xml:space="preserve">(kng.; </w:t>
      </w:r>
      <w:r>
        <w:t xml:space="preserve">nghĩa </w:t>
      </w:r>
      <w:r>
        <w:t xml:space="preserve">2; </w:t>
      </w:r>
      <w:r>
        <w:rPr>
          <w:i/>
        </w:rP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Mất </w:t>
      </w:r>
      <w:r>
        <w:rPr>
          <w:i/>
        </w:rPr>
        <w:t xml:space="preserve">sạch </w:t>
      </w:r>
      <w:r>
        <w:rPr>
          <w:i/>
        </w:rPr>
        <w:t xml:space="preserve">sành </w:t>
      </w:r>
      <w:r>
        <w:rPr>
          <w:i/>
        </w:rPr>
        <w:t xml:space="preserve">sanh. </w:t>
      </w:r>
      <w:r>
        <w:br/>
      </w:r>
      <w:r>
        <w:rPr>
          <w:b/>
        </w:rPr>
        <w:t xml:space="preserve">sạch </w:t>
      </w:r>
      <w:r>
        <w:rPr>
          <w:b/>
        </w:rPr>
        <w:t xml:space="preserve">bong </w:t>
      </w:r>
      <w:r>
        <w:rPr>
          <w:i/>
        </w:rPr>
        <w:t xml:space="preserve">tính từ </w:t>
      </w:r>
      <w:r>
        <w:t xml:space="preserve">Sạch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chút </w:t>
      </w:r>
      <w:r>
        <w:t xml:space="preserve">bụi </w:t>
      </w:r>
      <w:r>
        <w:t xml:space="preserve">bặm, </w:t>
      </w:r>
      <w:r>
        <w:t xml:space="preserve">rác </w:t>
      </w:r>
      <w:r>
        <w:t xml:space="preserve">bẩn </w:t>
      </w:r>
      <w:r>
        <w:t xml:space="preserve">nào. </w:t>
      </w:r>
      <w:r>
        <w:t xml:space="preserve">Nhà </w:t>
      </w:r>
      <w:r>
        <w:t xml:space="preserve">cửa </w:t>
      </w:r>
      <w:r>
        <w:rPr>
          <w:i/>
        </w:rPr>
        <w:t xml:space="preserve">sạch </w:t>
      </w:r>
      <w:r>
        <w:t xml:space="preserve">bong. </w:t>
      </w:r>
      <w:r>
        <w:rPr>
          <w:i/>
        </w:rPr>
        <w:t xml:space="preserve">Lau </w:t>
      </w:r>
      <w:r>
        <w:t xml:space="preserve">chùi </w:t>
      </w:r>
      <w:r>
        <w:t xml:space="preserve">bàn </w:t>
      </w:r>
      <w:r>
        <w:rPr>
          <w:i/>
        </w:rPr>
        <w:t xml:space="preserve">ghế </w:t>
      </w:r>
      <w:r>
        <w:rPr>
          <w:i/>
        </w:rPr>
        <w:t xml:space="preserve">sạch </w:t>
      </w:r>
      <w:r>
        <w:rPr>
          <w:i/>
        </w:rPr>
        <w:t xml:space="preserve">bong. </w:t>
      </w:r>
      <w:r>
        <w:br/>
      </w:r>
      <w:r>
        <w:rPr>
          <w:b/>
        </w:rPr>
        <w:t xml:space="preserve">sạch </w:t>
      </w:r>
      <w:r>
        <w:rPr>
          <w:b/>
        </w:rPr>
        <w:t xml:space="preserve">bóng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sạch </w:t>
      </w:r>
      <w:r>
        <w:t xml:space="preserve">bong. </w:t>
      </w:r>
      <w:r>
        <w:br/>
      </w:r>
      <w:r>
        <w:rPr>
          <w:b/>
        </w:rPr>
        <w:t xml:space="preserve">sạch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t xml:space="preserve">Trông </w:t>
      </w:r>
      <w:r>
        <w:t xml:space="preserve">được, </w:t>
      </w:r>
      <w:r>
        <w:t xml:space="preserve">dễ </w:t>
      </w:r>
      <w:r>
        <w:t xml:space="preserve">coi. </w:t>
      </w:r>
      <w:r>
        <w:t xml:space="preserve">Cô </w:t>
      </w:r>
      <w:r>
        <w:rPr>
          <w:i/>
        </w:rPr>
        <w:t xml:space="preserve">gái </w:t>
      </w:r>
      <w:r>
        <w:rPr>
          <w:i/>
        </w:rPr>
        <w:t xml:space="preserve">trông </w:t>
      </w:r>
      <w:r>
        <w:rPr>
          <w:i/>
        </w:rPr>
        <w:t xml:space="preserve">cũng </w:t>
      </w:r>
      <w:r>
        <w:rPr>
          <w:i/>
        </w:rPr>
        <w:t xml:space="preserve">sạch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sạch </w:t>
      </w:r>
      <w:r>
        <w:rPr>
          <w:b/>
        </w:rPr>
        <w:t xml:space="preserve">nước </w:t>
      </w:r>
      <w:r>
        <w:rPr>
          <w:b/>
        </w:rPr>
        <w:t xml:space="preserve">cản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chỉ </w:t>
      </w:r>
      <w:r>
        <w:t xml:space="preserve">mới </w:t>
      </w:r>
      <w:r>
        <w:t xml:space="preserve">gọi </w:t>
      </w:r>
      <w:r>
        <w:t xml:space="preserve">là </w:t>
      </w:r>
      <w:r>
        <w:t xml:space="preserve">tạm </w:t>
      </w:r>
      <w:r>
        <w:t xml:space="preserve">được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chơi </w:t>
      </w:r>
      <w:r>
        <w:t xml:space="preserve">cờ, </w:t>
      </w:r>
      <w:r>
        <w:t xml:space="preserve">hay </w:t>
      </w:r>
      <w:r>
        <w:t xml:space="preserve">nói </w:t>
      </w:r>
      <w:r>
        <w:t xml:space="preserve">chung </w:t>
      </w:r>
      <w:r>
        <w:t xml:space="preserve">người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đó). </w:t>
      </w:r>
      <w:r>
        <w:rPr>
          <w:b/>
        </w:rPr>
        <w:t xml:space="preserve">2 </w:t>
      </w:r>
      <w:r>
        <w:t xml:space="preserve">(thông tục). </w:t>
      </w:r>
      <w:r>
        <w:t xml:space="preserve">Có </w:t>
      </w:r>
      <w:r>
        <w:t xml:space="preserve">nhan </w:t>
      </w:r>
      <w:r>
        <w:t xml:space="preserve">sắc </w:t>
      </w:r>
      <w:r>
        <w:t xml:space="preserve">tạm </w:t>
      </w:r>
      <w:r>
        <w:t xml:space="preserve">gọi </w:t>
      </w:r>
      <w:r>
        <w:t xml:space="preserve">là </w:t>
      </w:r>
      <w:r>
        <w:t xml:space="preserve">coi </w:t>
      </w:r>
      <w:r>
        <w:t xml:space="preserve">được. </w:t>
      </w:r>
      <w:r>
        <w:br/>
      </w:r>
      <w:r>
        <w:rPr>
          <w:b/>
        </w:rPr>
        <w:t xml:space="preserve">sạch </w:t>
      </w:r>
      <w:r>
        <w:rPr>
          <w:b/>
        </w:rPr>
        <w:t xml:space="preserve">sành </w:t>
      </w:r>
      <w:r>
        <w:rPr>
          <w:b/>
        </w:rPr>
        <w:t xml:space="preserve">sanh </w:t>
      </w:r>
      <w:r>
        <w:rPr>
          <w:b/>
        </w:rPr>
        <w:t xml:space="preserve">t.x. </w:t>
      </w:r>
      <w:r>
        <w:rPr>
          <w:b/>
        </w:rPr>
        <w:t xml:space="preserve">sạch </w:t>
      </w:r>
      <w:r>
        <w:t xml:space="preserve">(láy). </w:t>
      </w:r>
      <w:r>
        <w:br/>
      </w:r>
      <w:r>
        <w:rPr>
          <w:b/>
        </w:rPr>
        <w:t xml:space="preserve">sạch </w:t>
      </w:r>
      <w:r>
        <w:rPr>
          <w:b/>
        </w:rPr>
        <w:t xml:space="preserve">sẽ </w:t>
      </w:r>
      <w:r>
        <w:rPr>
          <w:i/>
        </w:rPr>
        <w:t xml:space="preserve">tính từ </w:t>
      </w:r>
      <w:r>
        <w:t xml:space="preserve">Sạch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sạch </w:t>
      </w:r>
      <w:r>
        <w:rPr>
          <w:i/>
        </w:rPr>
        <w:t xml:space="preserve">sẽ. </w:t>
      </w:r>
      <w:r>
        <w:t xml:space="preserve">Ăn </w:t>
      </w:r>
      <w:r>
        <w:t xml:space="preserve">ở </w:t>
      </w:r>
      <w:r>
        <w:rPr>
          <w:i/>
        </w:rPr>
        <w:t xml:space="preserve">sạch </w:t>
      </w:r>
      <w:r>
        <w:t xml:space="preserve">sẽ. </w:t>
      </w:r>
      <w:r>
        <w:br/>
      </w:r>
      <w:r>
        <w:rPr>
          <w:b/>
        </w:rPr>
        <w:t xml:space="preserve">sạch </w:t>
      </w:r>
      <w:r>
        <w:rPr>
          <w:b/>
        </w:rPr>
        <w:t xml:space="preserve">trơn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Hết </w:t>
      </w:r>
      <w:r>
        <w:t xml:space="preserve">sạch. </w:t>
      </w:r>
      <w:r>
        <w:t xml:space="preserve">Mất </w:t>
      </w:r>
      <w:r>
        <w:t xml:space="preserve">sạch </w:t>
      </w:r>
      <w:r>
        <w:t xml:space="preserve">trơn. </w:t>
      </w:r>
      <w:r>
        <w:br/>
      </w:r>
      <w:r>
        <w:rPr>
          <w:b/>
        </w:rPr>
        <w:t xml:space="preserve">sai, </w:t>
      </w:r>
      <w:r>
        <w:rPr>
          <w:i/>
        </w:rPr>
        <w:t xml:space="preserve">động từ </w:t>
      </w:r>
      <w:r>
        <w:t xml:space="preserve">Bảo </w:t>
      </w:r>
      <w:r>
        <w:t xml:space="preserve">người </w:t>
      </w:r>
      <w:r>
        <w:t xml:space="preserve">dưới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cho </w:t>
      </w:r>
      <w:r>
        <w:t xml:space="preserve">mình. </w:t>
      </w:r>
      <w:r>
        <w:t xml:space="preserve">Sai </w:t>
      </w:r>
      <w:r>
        <w:t xml:space="preserve">con </w:t>
      </w:r>
      <w:r>
        <w:t xml:space="preserve">pha </w:t>
      </w:r>
      <w:r>
        <w:t xml:space="preserve">chè </w:t>
      </w:r>
      <w:r>
        <w:rPr>
          <w:i/>
        </w:rPr>
        <w:t xml:space="preserve">mời </w:t>
      </w:r>
      <w:r>
        <w:t xml:space="preserve">khách. </w:t>
      </w:r>
      <w:r>
        <w:t xml:space="preserve">Sai </w:t>
      </w:r>
      <w:r>
        <w:t xml:space="preserve">uặt </w:t>
      </w:r>
      <w:r>
        <w:t xml:space="preserve">(Sai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lặt </w:t>
      </w:r>
      <w:r>
        <w:t xml:space="preserve">vặt). </w:t>
      </w:r>
      <w:r>
        <w:br/>
      </w:r>
      <w:r>
        <w:rPr>
          <w:b/>
        </w:rPr>
        <w:t xml:space="preserve">sai, </w:t>
      </w:r>
      <w:r>
        <w:rPr>
          <w:i/>
        </w:rPr>
        <w:t xml:space="preserve">tính từ </w:t>
      </w:r>
      <w:r>
        <w:t xml:space="preserve">(Cây </w:t>
      </w:r>
      <w:r>
        <w:t xml:space="preserve">cối) </w:t>
      </w:r>
      <w:r>
        <w:t xml:space="preserve">có </w:t>
      </w:r>
      <w:r>
        <w:t xml:space="preserve">hoa </w:t>
      </w:r>
      <w:r>
        <w:t xml:space="preserve">quả </w:t>
      </w:r>
      <w:r>
        <w:t xml:space="preserve">hoặc </w:t>
      </w:r>
      <w:r>
        <w:t xml:space="preserve">củ </w:t>
      </w:r>
      <w:r>
        <w:t xml:space="preserve">nhiều </w:t>
      </w:r>
      <w:r>
        <w:t xml:space="preserve">và </w:t>
      </w:r>
      <w:r>
        <w:t xml:space="preserve">sít </w:t>
      </w:r>
      <w:r>
        <w:t xml:space="preserve">vào </w:t>
      </w:r>
      <w:r>
        <w:t xml:space="preserve">nhau. </w:t>
      </w:r>
      <w:r>
        <w:rPr>
          <w:i/>
        </w:rPr>
        <w:t xml:space="preserve">Vườn </w:t>
      </w:r>
      <w:r>
        <w:t xml:space="preserve">cam </w:t>
      </w:r>
      <w:r>
        <w:t xml:space="preserve">sai </w:t>
      </w:r>
      <w:r>
        <w:t xml:space="preserve">quá. </w:t>
      </w:r>
      <w:r>
        <w:t xml:space="preserve">Sắn </w:t>
      </w:r>
      <w:r>
        <w:t xml:space="preserve">Sai </w:t>
      </w:r>
      <w:r>
        <w:t xml:space="preserve">củ. </w:t>
      </w:r>
      <w:r>
        <w:t xml:space="preserve">Quá </w:t>
      </w:r>
      <w:r>
        <w:t xml:space="preserve">sai </w:t>
      </w:r>
      <w:r>
        <w:t xml:space="preserve">chỉ </w:t>
      </w:r>
      <w:r>
        <w:rPr>
          <w:i/>
        </w:rPr>
        <w:t xml:space="preserve">chít. </w:t>
      </w:r>
      <w:r>
        <w:br/>
      </w:r>
      <w:r>
        <w:rPr>
          <w:b/>
        </w:rPr>
        <w:t xml:space="preserve">sai,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phù </w:t>
      </w:r>
      <w:r>
        <w:t xml:space="preserve">hợp </w:t>
      </w:r>
      <w:r>
        <w:rPr>
          <w:i/>
        </w:rPr>
        <w:t xml:space="preserve">với </w:t>
      </w:r>
      <w:r>
        <w:t xml:space="preserve">cái </w:t>
      </w:r>
      <w:r>
        <w:t xml:space="preserve">hoặc </w:t>
      </w:r>
      <w:r>
        <w:t xml:space="preserve">điều </w:t>
      </w:r>
      <w:r>
        <w:t xml:space="preserve">có </w:t>
      </w:r>
      <w:r>
        <w:t xml:space="preserve">thật, </w:t>
      </w:r>
      <w:r>
        <w:t xml:space="preserve">mà </w:t>
      </w:r>
      <w:r>
        <w:t xml:space="preserve">có </w:t>
      </w:r>
      <w:r>
        <w:t xml:space="preserve">khác </w:t>
      </w:r>
      <w:r>
        <w:t xml:space="preserve">đi. </w:t>
      </w:r>
      <w:r>
        <w:t xml:space="preserve">Nói </w:t>
      </w:r>
      <w:r>
        <w:rPr>
          <w:i/>
        </w:rPr>
        <w:t xml:space="preserve">sai </w:t>
      </w:r>
      <w:r>
        <w:rPr>
          <w:i/>
        </w:rPr>
        <w:t xml:space="preserve">sự </w:t>
      </w:r>
      <w:r>
        <w:t xml:space="preserve">thật. </w:t>
      </w:r>
      <w:r>
        <w:t xml:space="preserve">Đánh </w:t>
      </w:r>
      <w:r>
        <w:t xml:space="preserve">máy </w:t>
      </w:r>
      <w:r>
        <w:t xml:space="preserve">sai </w:t>
      </w:r>
      <w:r>
        <w:t xml:space="preserve">(so </w:t>
      </w:r>
      <w:r>
        <w:rPr>
          <w:i/>
        </w:rPr>
        <w:t xml:space="preserve">với </w:t>
      </w:r>
      <w:r>
        <w:t xml:space="preserve">bản </w:t>
      </w:r>
      <w:r>
        <w:t xml:space="preserve">gốc). </w:t>
      </w:r>
      <w:r>
        <w:rPr>
          <w:i/>
        </w:rPr>
        <w:t xml:space="preserve">Tin </w:t>
      </w:r>
      <w:r>
        <w:rPr>
          <w:i/>
        </w:rPr>
        <w:t xml:space="preserve">đồn </w:t>
      </w:r>
      <w:r>
        <w:rPr>
          <w:i/>
        </w:rPr>
        <w:t xml:space="preserve">sai. </w:t>
      </w:r>
      <w:r>
        <w:rPr>
          <w:i/>
        </w:rPr>
        <w:t xml:space="preserve">Đoán </w:t>
      </w:r>
      <w:r>
        <w:t xml:space="preserve">không </w:t>
      </w:r>
      <w:r>
        <w:t xml:space="preserve">sai. </w:t>
      </w:r>
      <w:r>
        <w:rPr>
          <w:b/>
        </w:rPr>
        <w:t xml:space="preserve">2 </w:t>
      </w:r>
      <w:r>
        <w:t xml:space="preserve">Chệch </w:t>
      </w:r>
      <w:r>
        <w:t xml:space="preserve">đi </w:t>
      </w:r>
      <w:r>
        <w:t xml:space="preserve">so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khớp </w:t>
      </w:r>
      <w:r>
        <w:t xml:space="preserve">với </w:t>
      </w:r>
      <w:r>
        <w:t xml:space="preserve">nhau. </w:t>
      </w:r>
      <w:r>
        <w:rPr>
          <w:i/>
        </w:rPr>
        <w:t xml:space="preserve">Sai </w:t>
      </w:r>
      <w:r>
        <w:rPr>
          <w:i/>
        </w:rPr>
        <w:t xml:space="preserve">khớp </w:t>
      </w:r>
      <w:r>
        <w:t xml:space="preserve">xương. </w:t>
      </w:r>
      <w:r>
        <w:t xml:space="preserve">Hai </w:t>
      </w:r>
      <w:r>
        <w:t xml:space="preserve">con </w:t>
      </w:r>
      <w:r>
        <w:t xml:space="preserve">số </w:t>
      </w:r>
      <w:r>
        <w:t xml:space="preserve">sai </w:t>
      </w:r>
      <w:r>
        <w:t xml:space="preserve">với </w:t>
      </w:r>
      <w:r>
        <w:rPr>
          <w:i/>
        </w:rPr>
        <w:t xml:space="preserve">nhau. </w:t>
      </w:r>
      <w:r>
        <w:rPr>
          <w:b/>
        </w:rPr>
        <w:t xml:space="preserve">3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khách </w:t>
      </w:r>
      <w:r>
        <w:t xml:space="preserve">quan,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khác. </w:t>
      </w:r>
      <w:r>
        <w:t xml:space="preserve">Đồng </w:t>
      </w:r>
      <w:r>
        <w:rPr>
          <w:i/>
        </w:rPr>
        <w:t xml:space="preserve">hồ </w:t>
      </w:r>
      <w:r>
        <w:t xml:space="preserve">chạy </w:t>
      </w:r>
      <w:r>
        <w:t xml:space="preserve">sai. </w:t>
      </w:r>
      <w:r>
        <w:rPr>
          <w:i/>
        </w:rPr>
        <w:t xml:space="preserve">Đáp </w:t>
      </w:r>
      <w:r>
        <w:rPr>
          <w:i/>
        </w:rPr>
        <w:t xml:space="preserve">số </w:t>
      </w:r>
      <w:r>
        <w:rPr>
          <w:i/>
        </w:rPr>
        <w:t xml:space="preserve">sai. </w:t>
      </w:r>
      <w:r>
        <w:t xml:space="preserve">Chủ </w:t>
      </w:r>
      <w:r>
        <w:rPr>
          <w:i/>
        </w:rPr>
        <w:t xml:space="preserve">trương </w:t>
      </w:r>
      <w:r>
        <w:t xml:space="preserve">sai. </w:t>
      </w:r>
      <w:r>
        <w:rPr>
          <w:b/>
        </w:rPr>
        <w:t xml:space="preserve">4 </w:t>
      </w:r>
      <w:r>
        <w:t xml:space="preserve">Không </w:t>
      </w:r>
      <w:r>
        <w:t xml:space="preserve">phù </w:t>
      </w:r>
      <w:r>
        <w:rPr>
          <w:i/>
        </w:rPr>
        <w:t xml:space="preserve">hợp </w:t>
      </w:r>
      <w:r>
        <w:t xml:space="preserve">với </w:t>
      </w:r>
      <w:r>
        <w:t xml:space="preserve">phép </w:t>
      </w:r>
      <w:r>
        <w:t xml:space="preserve">tắc, </w:t>
      </w:r>
      <w:r>
        <w:t xml:space="preserve">với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định. </w:t>
      </w:r>
      <w:r>
        <w:t xml:space="preserve">Viết </w:t>
      </w:r>
      <w:r>
        <w:t xml:space="preserve">sai </w:t>
      </w:r>
      <w:r>
        <w:t xml:space="preserve">chính </w:t>
      </w:r>
      <w:r>
        <w:rPr>
          <w:i/>
        </w:rPr>
        <w:t xml:space="preserve">tá. </w:t>
      </w:r>
      <w:r>
        <w:t xml:space="preserve">Phát </w:t>
      </w:r>
      <w:r>
        <w:rPr>
          <w:i/>
        </w:rPr>
        <w:t xml:space="preserve">âm </w:t>
      </w:r>
      <w:r>
        <w:t xml:space="preserve">sai. </w:t>
      </w:r>
      <w:r>
        <w:t xml:space="preserve">Việc </w:t>
      </w:r>
      <w:r>
        <w:t xml:space="preserve">Làm </w:t>
      </w:r>
      <w:r>
        <w:rPr>
          <w:i/>
        </w:rPr>
        <w:t xml:space="preserve">sai </w:t>
      </w:r>
      <w:r>
        <w:t xml:space="preserve">nguyên </w:t>
      </w:r>
      <w:r>
        <w:t xml:space="preserve">tắc. </w:t>
      </w:r>
      <w:r>
        <w:br/>
      </w:r>
      <w:r>
        <w:rPr>
          <w:b/>
        </w:rPr>
        <w:t xml:space="preserve">sai </w:t>
      </w:r>
      <w:r>
        <w:rPr>
          <w:b/>
        </w:rPr>
        <w:t xml:space="preserve">bảo </w:t>
      </w:r>
      <w:r>
        <w:rPr>
          <w:i/>
        </w:rPr>
        <w:t xml:space="preserve">động từ </w:t>
      </w:r>
      <w:r>
        <w:t xml:space="preserve">Sai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Sai </w:t>
      </w:r>
      <w:r>
        <w:t xml:space="preserve">bảo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sai </w:t>
      </w:r>
      <w:r>
        <w:rPr>
          <w:b/>
        </w:rPr>
        <w:t xml:space="preserve">biệt </w:t>
      </w:r>
      <w:r>
        <w:rPr>
          <w:i/>
        </w:rPr>
        <w:t xml:space="preserve">tính từ </w:t>
      </w:r>
      <w:r>
        <w:t xml:space="preserve">(ít dùng). </w:t>
      </w:r>
      <w:r>
        <w:t xml:space="preserve">Khác </w:t>
      </w:r>
      <w:r>
        <w:t xml:space="preserve">nhau </w:t>
      </w:r>
      <w:r>
        <w:t xml:space="preserve">nhiều. </w:t>
      </w:r>
      <w: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hai </w:t>
      </w:r>
      <w:r>
        <w:t xml:space="preserve">bên </w:t>
      </w:r>
      <w:r>
        <w:rPr>
          <w:i/>
        </w:rPr>
        <w:t xml:space="preserve">còn </w:t>
      </w:r>
      <w:r>
        <w:rPr>
          <w:i/>
        </w:rPr>
        <w:t xml:space="preserve">sai </w:t>
      </w:r>
      <w:r>
        <w:t xml:space="preserve">biệt </w:t>
      </w:r>
      <w:r>
        <w:t xml:space="preserve">nhau. </w:t>
      </w:r>
      <w:r>
        <w:br/>
      </w:r>
      <w:r>
        <w:rPr>
          <w:b/>
        </w:rPr>
        <w:t xml:space="preserve">sai </w:t>
      </w:r>
      <w:r>
        <w:rPr>
          <w:b/>
        </w:rPr>
        <w:t xml:space="preserve">dị </w:t>
      </w:r>
      <w:r>
        <w:rPr>
          <w:i/>
        </w:rPr>
        <w:t xml:space="preserve">tính từ </w:t>
      </w:r>
      <w:r>
        <w:t xml:space="preserve">(ít dùng).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sai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bắt </w:t>
      </w:r>
      <w:r>
        <w:t xml:space="preserve">buộc, </w:t>
      </w:r>
      <w:r>
        <w:t xml:space="preserve">phục </w:t>
      </w:r>
      <w:r>
        <w:t xml:space="preserve">dịch </w:t>
      </w:r>
      <w:r>
        <w:t xml:space="preserve">ở </w:t>
      </w:r>
      <w:r>
        <w:t xml:space="preserve">cửa </w:t>
      </w:r>
      <w:r>
        <w:t xml:space="preserve">công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Người </w:t>
      </w:r>
      <w:r>
        <w:t xml:space="preserve">làm </w:t>
      </w:r>
      <w:r>
        <w:t xml:space="preserve">sai </w:t>
      </w:r>
      <w:r>
        <w:t xml:space="preserve">dịch. </w:t>
      </w:r>
      <w:r>
        <w:br/>
      </w:r>
      <w:r>
        <w:rPr>
          <w:b/>
        </w:rPr>
        <w:t xml:space="preserve">sai </w:t>
      </w:r>
      <w:r>
        <w:rPr>
          <w:b/>
        </w:rPr>
        <w:t xml:space="preserve">khiến </w:t>
      </w:r>
      <w:r>
        <w:rPr>
          <w:i/>
        </w:rPr>
        <w:t xml:space="preserve">động từ </w:t>
      </w:r>
      <w:r>
        <w:t xml:space="preserve">Bắt </w:t>
      </w:r>
      <w:r>
        <w:t xml:space="preserve">phải </w:t>
      </w:r>
      <w:r>
        <w:t xml:space="preserve">làm </w:t>
      </w:r>
      <w:r>
        <w:t xml:space="preserve">theo </w:t>
      </w:r>
      <w:r>
        <w:t xml:space="preserve">lệnh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Sai </w:t>
      </w:r>
      <w:r>
        <w:rPr>
          <w:i/>
        </w:rPr>
        <w:t xml:space="preserve">khiến </w:t>
      </w:r>
      <w:r>
        <w:rPr>
          <w:i/>
        </w:rPr>
        <w:t xml:space="preserve">đầy </w:t>
      </w:r>
      <w:r>
        <w:t xml:space="preserve">tớ. </w:t>
      </w:r>
      <w:r>
        <w:t xml:space="preserve">Một </w:t>
      </w:r>
      <w:r>
        <w:rPr>
          <w:i/>
        </w:rPr>
        <w:t xml:space="preserve">rã </w:t>
      </w:r>
      <w:r>
        <w:t xml:space="preserve">người, </w:t>
      </w:r>
      <w:r>
        <w:t xml:space="preserve">không </w:t>
      </w:r>
      <w:r>
        <w:t xml:space="preserve">cồn </w:t>
      </w:r>
      <w:r>
        <w:t xml:space="preserve">sai </w:t>
      </w:r>
      <w:r>
        <w:t xml:space="preserve">khiến </w:t>
      </w:r>
      <w:r>
        <w:t xml:space="preserve">nổi </w:t>
      </w:r>
      <w:r>
        <w:t xml:space="preserve">chân </w:t>
      </w:r>
      <w:r>
        <w:t xml:space="preserve">tay. </w:t>
      </w:r>
      <w:r>
        <w:br/>
      </w:r>
      <w:r>
        <w:rPr>
          <w:b/>
        </w:rPr>
        <w:t xml:space="preserve">sai </w:t>
      </w:r>
      <w:r>
        <w:rPr>
          <w:b/>
        </w:rPr>
        <w:t xml:space="preserve">lạc </w:t>
      </w:r>
      <w:r>
        <w:rPr>
          <w:i/>
        </w:rPr>
        <w:t xml:space="preserve">tính từ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thực </w:t>
      </w:r>
      <w:r>
        <w:t xml:space="preserve">tế </w:t>
      </w:r>
      <w:r>
        <w:t xml:space="preserve">khách </w:t>
      </w:r>
      <w:r>
        <w:t xml:space="preserve">quan </w:t>
      </w:r>
      <w:r>
        <w:t xml:space="preserve">hoặc </w:t>
      </w:r>
      <w:r>
        <w:t xml:space="preserve">với </w:t>
      </w:r>
      <w:r>
        <w:t xml:space="preserve">lẽ </w:t>
      </w:r>
      <w:r>
        <w:t xml:space="preserve">phải. </w:t>
      </w:r>
      <w:r>
        <w:t xml:space="preserve">Hiểu </w:t>
      </w:r>
      <w:r>
        <w:rPr>
          <w:i/>
        </w:rPr>
        <w:t xml:space="preserve">sai </w:t>
      </w:r>
      <w:r>
        <w:rPr>
          <w:i/>
        </w:rPr>
        <w:t xml:space="preserve">lạc </w:t>
      </w:r>
      <w:r>
        <w:rPr>
          <w:i/>
        </w:rPr>
        <w:t xml:space="preserve">nghĩa </w:t>
      </w:r>
      <w:r>
        <w:rPr>
          <w:i/>
        </w:rPr>
        <w:t xml:space="preserve">của </w:t>
      </w:r>
      <w:r>
        <w:rPr>
          <w:i/>
        </w:rPr>
        <w:t xml:space="preserve">câu </w:t>
      </w:r>
      <w:r>
        <w:t xml:space="preserve">uăn. </w:t>
      </w:r>
      <w:r>
        <w:rPr>
          <w:i/>
        </w:rPr>
        <w:t xml:space="preserve">Quan </w:t>
      </w:r>
      <w:r>
        <w:t xml:space="preserve">điểm </w:t>
      </w:r>
      <w:r>
        <w:t xml:space="preserve">sai </w:t>
      </w:r>
      <w:r>
        <w:t xml:space="preserve">lạc. </w:t>
      </w:r>
      <w:r>
        <w:rPr>
          <w:i/>
        </w:rPr>
        <w:t xml:space="preserve">Trình </w:t>
      </w:r>
      <w:r>
        <w:t xml:space="preserve">bày </w:t>
      </w:r>
      <w:r>
        <w:t xml:space="preserve">sai </w:t>
      </w:r>
      <w:r>
        <w:rPr>
          <w:i/>
        </w:rPr>
        <w:t xml:space="preserve">lạc </w:t>
      </w:r>
      <w:r>
        <w:rPr>
          <w:i/>
        </w:rPr>
        <w:t xml:space="preserve">đi. </w:t>
      </w:r>
      <w:r>
        <w:br/>
      </w:r>
      <w:r>
        <w:rPr>
          <w:b/>
        </w:rPr>
        <w:t xml:space="preserve">sai </w:t>
      </w:r>
      <w:r>
        <w:rPr>
          <w:b/>
        </w:rPr>
        <w:t xml:space="preserve">lầm </w:t>
      </w:r>
      <w:r>
        <w:rPr>
          <w:i/>
        </w:rPr>
        <w:t xml:space="preserve">tính từ </w:t>
      </w:r>
      <w:r>
        <w:t xml:space="preserve">(hoặc </w:t>
      </w:r>
      <w:r>
        <w:t xml:space="preserve">d). </w:t>
      </w:r>
      <w:r>
        <w:t xml:space="preserve">Trái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khách </w:t>
      </w:r>
      <w:r>
        <w:t xml:space="preserve">quan </w:t>
      </w:r>
      <w:r>
        <w:t xml:space="preserve">hoặc </w:t>
      </w:r>
      <w:r>
        <w:t xml:space="preserve">với </w:t>
      </w:r>
      <w:r>
        <w:t xml:space="preserve">lẽ </w:t>
      </w:r>
      <w:r>
        <w:t xml:space="preserve">phải, </w:t>
      </w:r>
      <w:r>
        <w:t xml:space="preserve">dẫn </w:t>
      </w:r>
      <w:r>
        <w:t xml:space="preserve">đến </w:t>
      </w:r>
      <w:r>
        <w:t xml:space="preserve">hậu </w:t>
      </w:r>
      <w:r>
        <w:t xml:space="preserve">quả </w:t>
      </w:r>
      <w:r>
        <w:t xml:space="preserve">không </w:t>
      </w:r>
      <w:r>
        <w:t xml:space="preserve">hay. </w:t>
      </w:r>
      <w:r>
        <w:t xml:space="preserve">Việc </w:t>
      </w:r>
      <w:r>
        <w:t xml:space="preserve">làm </w:t>
      </w:r>
      <w:r>
        <w:t xml:space="preserve">sai </w:t>
      </w:r>
      <w:r>
        <w:t xml:space="preserve">lầm. </w:t>
      </w:r>
      <w:r>
        <w:t xml:space="preserve">Một </w:t>
      </w:r>
      <w:r>
        <w:rPr>
          <w:i/>
        </w:rPr>
        <w:t xml:space="preserve">nhận </w:t>
      </w:r>
      <w:r>
        <w:t xml:space="preserve">định </w:t>
      </w:r>
      <w:r>
        <w:t xml:space="preserve">sai </w:t>
      </w:r>
      <w:r>
        <w:rPr>
          <w:i/>
        </w:rPr>
        <w:t xml:space="preserve">lầm. </w:t>
      </w:r>
      <w:r>
        <w:rPr>
          <w:i/>
        </w:rPr>
        <w:t xml:space="preserve">Phạm </w:t>
      </w:r>
      <w:r>
        <w:t xml:space="preserve">sai </w:t>
      </w:r>
      <w:r>
        <w:t xml:space="preserve">lầm </w:t>
      </w:r>
      <w:r>
        <w:t xml:space="preserve">nghiêm </w:t>
      </w:r>
      <w:r>
        <w:t xml:space="preserve">trọng </w:t>
      </w:r>
      <w:r>
        <w:t xml:space="preserve">(danh từ).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