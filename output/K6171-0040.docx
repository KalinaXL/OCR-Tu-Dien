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băm </w:t>
      </w:r>
      <w:r>
        <w:rPr>
          <w:b/>
        </w:rPr>
        <w:t xml:space="preserve">bổ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một </w:t>
      </w:r>
      <w:r>
        <w:t xml:space="preserve">cách </w:t>
      </w:r>
      <w:r>
        <w:t xml:space="preserve">cắm </w:t>
      </w:r>
      <w:r>
        <w:t xml:space="preserve">cúi, </w:t>
      </w:r>
      <w:r>
        <w:t xml:space="preserve">mải </w:t>
      </w:r>
      <w:r>
        <w:t xml:space="preserve">miết, </w:t>
      </w:r>
      <w:r>
        <w:t xml:space="preserve">bằng </w:t>
      </w:r>
      <w:r>
        <w:t xml:space="preserve">những </w:t>
      </w:r>
      <w:r>
        <w:t xml:space="preserve">động </w:t>
      </w:r>
      <w:r>
        <w:t xml:space="preserve">tác </w:t>
      </w:r>
      <w:r>
        <w:t xml:space="preserve">nhanh. </w:t>
      </w:r>
      <w:r>
        <w:t xml:space="preserve">Suốt </w:t>
      </w:r>
      <w:r>
        <w:t xml:space="preserve">ngày </w:t>
      </w:r>
      <w:r>
        <w:t xml:space="preserve">băm </w:t>
      </w:r>
      <w:r>
        <w:t xml:space="preserve">bổ </w:t>
      </w:r>
      <w:r>
        <w:t xml:space="preserve">trên </w:t>
      </w:r>
      <w:r>
        <w:t xml:space="preserve">chiếc </w:t>
      </w:r>
      <w:r>
        <w:t xml:space="preserve">khung </w:t>
      </w:r>
      <w:r>
        <w:t xml:space="preserve">cửi. </w:t>
      </w:r>
      <w:r>
        <w:rPr>
          <w:i/>
        </w:rPr>
        <w:t xml:space="preserve">Băm </w:t>
      </w:r>
      <w:r>
        <w:t xml:space="preserve">băm </w:t>
      </w:r>
      <w:r>
        <w:t xml:space="preserve">bổ </w:t>
      </w:r>
      <w:r>
        <w:rPr>
          <w:i/>
        </w:rPr>
        <w:t xml:space="preserve">bổ </w:t>
      </w:r>
      <w:r>
        <w:t xml:space="preserve">chạy </w:t>
      </w:r>
      <w:r>
        <w:t xml:space="preserve">thẳng </w:t>
      </w:r>
      <w:r>
        <w:t xml:space="preserve">về </w:t>
      </w:r>
      <w:r>
        <w:rPr>
          <w:i/>
        </w:rPr>
        <w:t xml:space="preserve">nhà. </w:t>
      </w:r>
      <w:r>
        <w:rPr>
          <w:b/>
        </w:rPr>
        <w:t xml:space="preserve">2 </w:t>
      </w:r>
      <w:r>
        <w:t xml:space="preserve">Nói </w:t>
      </w:r>
      <w:r>
        <w:t xml:space="preserve">dằn </w:t>
      </w:r>
      <w:r>
        <w:t xml:space="preserve">mạnh </w:t>
      </w:r>
      <w:r>
        <w:t xml:space="preserve">từng </w:t>
      </w:r>
      <w:r>
        <w:t xml:space="preserve">tiếng </w:t>
      </w:r>
      <w:r>
        <w:t xml:space="preserve">một. </w:t>
      </w:r>
      <w:r>
        <w:t xml:space="preserve">Anh </w:t>
      </w:r>
      <w:r>
        <w:rPr>
          <w:i/>
        </w:rPr>
        <w:t xml:space="preserve">ta </w:t>
      </w:r>
      <w:r>
        <w:rPr>
          <w:i/>
        </w:rPr>
        <w:t xml:space="preserve">băm </w:t>
      </w:r>
      <w:r>
        <w:t xml:space="preserve">bổ </w:t>
      </w:r>
      <w:r>
        <w:t xml:space="preserve">một </w:t>
      </w:r>
      <w:r>
        <w:t xml:space="preserve">cách </w:t>
      </w:r>
      <w:r>
        <w:t xml:space="preserve">giận </w:t>
      </w:r>
      <w:r>
        <w:rPr>
          <w:i/>
        </w:rPr>
        <w:t xml:space="preserve">dữ. </w:t>
      </w:r>
      <w:r>
        <w:t xml:space="preserve">Nói </w:t>
      </w:r>
      <w:r>
        <w:t xml:space="preserve">băm </w:t>
      </w:r>
      <w:r>
        <w:t xml:space="preserve">nói </w:t>
      </w:r>
      <w:r>
        <w:t xml:space="preserve">bổ. </w:t>
      </w:r>
      <w:r>
        <w:br/>
      </w:r>
      <w:r>
        <w:rPr>
          <w:b/>
        </w:rPr>
        <w:t xml:space="preserve">băm </w:t>
      </w:r>
      <w:r>
        <w:rPr>
          <w:b/>
        </w:rPr>
        <w:t xml:space="preserve">vằm </w:t>
      </w:r>
      <w:r>
        <w:rPr>
          <w:i/>
        </w:rPr>
        <w:t xml:space="preserve">động từ </w:t>
      </w:r>
      <w:r>
        <w:t xml:space="preserve">Băm </w:t>
      </w:r>
      <w:r>
        <w:t xml:space="preserve">nát </w:t>
      </w:r>
      <w:r>
        <w:t xml:space="preserve">ra. </w:t>
      </w:r>
      <w:r>
        <w:t xml:space="preserve">Tội </w:t>
      </w:r>
      <w:r>
        <w:t xml:space="preserve">đáng </w:t>
      </w:r>
      <w:r>
        <w:rPr>
          <w:i/>
        </w:rPr>
        <w:t xml:space="preserve">băm </w:t>
      </w:r>
      <w:r>
        <w:rPr>
          <w:i/>
        </w:rPr>
        <w:t xml:space="preserve">uằm </w:t>
      </w:r>
      <w:r>
        <w:t xml:space="preserve">(lời </w:t>
      </w:r>
      <w:r>
        <w:t xml:space="preserve">chửi </w:t>
      </w:r>
      <w:r>
        <w:t xml:space="preserve">mắng). </w:t>
      </w:r>
      <w:r>
        <w:br/>
      </w:r>
      <w:r>
        <w:rPr>
          <w:b/>
        </w:rPr>
        <w:t xml:space="preserve">bằm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pằm. </w:t>
      </w:r>
      <w:r>
        <w:br/>
      </w:r>
      <w:r>
        <w:rPr>
          <w:b/>
        </w:rPr>
        <w:t xml:space="preserve">bặm </w:t>
      </w:r>
      <w:r>
        <w:rPr>
          <w:i/>
        </w:rPr>
        <w:t xml:space="preserve">động từ </w:t>
      </w:r>
      <w:r>
        <w:t xml:space="preserve">Ngậm </w:t>
      </w:r>
      <w:r>
        <w:t xml:space="preserve">chặt, </w:t>
      </w:r>
      <w:r>
        <w:t xml:space="preserve">mím </w:t>
      </w:r>
      <w:r>
        <w:t xml:space="preserve">chặt </w:t>
      </w:r>
      <w:r>
        <w:t xml:space="preserve">môi </w:t>
      </w:r>
      <w:r>
        <w:t xml:space="preserve">hoặc </w:t>
      </w:r>
      <w:r>
        <w:t xml:space="preserve">miệng. </w:t>
      </w:r>
      <w:r>
        <w:t xml:space="preserve">Bặm </w:t>
      </w:r>
      <w:r>
        <w:t xml:space="preserve">miệng </w:t>
      </w:r>
      <w:r>
        <w:t xml:space="preserve">không </w:t>
      </w:r>
      <w:r>
        <w:t xml:space="preserve">khóc. </w:t>
      </w:r>
      <w:r>
        <w:t xml:space="preserve">Bặm </w:t>
      </w:r>
      <w:r>
        <w:rPr>
          <w:i/>
        </w:rPr>
        <w:t xml:space="preserve">môi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bặm </w:t>
      </w:r>
      <w:r>
        <w:rPr>
          <w:b/>
        </w:rPr>
        <w:t xml:space="preserve">trợn </w:t>
      </w:r>
      <w:r>
        <w:rPr>
          <w:i/>
        </w:rPr>
        <w:t xml:space="preserve">tính từ </w:t>
      </w:r>
      <w:r>
        <w:t xml:space="preserve">(phương ngữ). </w:t>
      </w:r>
      <w:r>
        <w:t xml:space="preserve">Có </w:t>
      </w:r>
      <w:r>
        <w:t xml:space="preserve">vẻ </w:t>
      </w:r>
      <w:r>
        <w:t xml:space="preserve">dữ </w:t>
      </w:r>
      <w:r>
        <w:t xml:space="preserve">tợn, </w:t>
      </w:r>
      <w:r>
        <w:t xml:space="preserve">hung </w:t>
      </w:r>
      <w:r>
        <w:t xml:space="preserve">hăng, </w:t>
      </w:r>
      <w:r>
        <w:t xml:space="preserve">như </w:t>
      </w:r>
      <w:r>
        <w:t xml:space="preserve">bặm </w:t>
      </w:r>
      <w:r>
        <w:t xml:space="preserve">miệng, </w:t>
      </w:r>
      <w:r>
        <w:t xml:space="preserve">trợn </w:t>
      </w:r>
      <w:r>
        <w:t xml:space="preserve">mắt, </w:t>
      </w:r>
      <w:r>
        <w:t xml:space="preserve">v.v. </w:t>
      </w:r>
      <w:r>
        <w:rPr>
          <w:i/>
        </w:rPr>
        <w:t xml:space="preserve">Mặt </w:t>
      </w:r>
      <w:r>
        <w:rPr>
          <w:i/>
        </w:rPr>
        <w:t xml:space="preserve">băm </w:t>
      </w:r>
      <w:r>
        <w:rPr>
          <w:i/>
        </w:rPr>
        <w:t xml:space="preserve">trợn. </w:t>
      </w:r>
      <w:r>
        <w:t xml:space="preserve">Ăn </w:t>
      </w:r>
      <w:r>
        <w:t xml:space="preserve">nói </w:t>
      </w:r>
      <w:r>
        <w:rPr>
          <w:i/>
        </w:rPr>
        <w:t xml:space="preserve">bặm </w:t>
      </w:r>
      <w:r>
        <w:t xml:space="preserve">trợn. </w:t>
      </w:r>
      <w:r>
        <w:br/>
      </w:r>
      <w:r>
        <w:rPr>
          <w:b/>
        </w:rPr>
        <w:t xml:space="preserve">băn </w:t>
      </w:r>
      <w:r>
        <w:rPr>
          <w:b/>
        </w:rPr>
        <w:t xml:space="preserve">khoăn </w:t>
      </w:r>
      <w:r>
        <w:rPr>
          <w:i/>
        </w:rPr>
        <w:t xml:space="preserve">tính từ </w:t>
      </w:r>
      <w:r>
        <w:t xml:space="preserve">Không </w:t>
      </w:r>
      <w:r>
        <w:t xml:space="preserve">yên </w:t>
      </w:r>
      <w:r>
        <w:t xml:space="preserve">lòng </w:t>
      </w:r>
      <w:r>
        <w:t xml:space="preserve">vì </w:t>
      </w:r>
      <w:r>
        <w:t xml:space="preserve">đang </w:t>
      </w:r>
      <w:r>
        <w:t xml:space="preserve">có </w:t>
      </w:r>
      <w:r>
        <w:t xml:space="preserve">những </w:t>
      </w:r>
      <w:r>
        <w:t xml:space="preserve">điều </w:t>
      </w:r>
      <w:r>
        <w:t xml:space="preserve">bắt </w:t>
      </w:r>
      <w:r>
        <w:t xml:space="preserve">phải </w:t>
      </w:r>
      <w:r>
        <w:t xml:space="preserve">nghĩ </w:t>
      </w:r>
      <w:r>
        <w:t xml:space="preserve">ngợi. </w:t>
      </w:r>
      <w:r>
        <w:t xml:space="preserve">Băn </w:t>
      </w:r>
      <w:r>
        <w:rPr>
          <w:i/>
        </w:rPr>
        <w:t xml:space="preserve">khoăn </w:t>
      </w:r>
      <w:r>
        <w:t xml:space="preserve">chưa </w:t>
      </w:r>
      <w:r>
        <w:rPr>
          <w:i/>
        </w:rPr>
        <w:t xml:space="preserve">biết </w:t>
      </w:r>
      <w:r>
        <w:t xml:space="preserve">nên </w:t>
      </w:r>
      <w:r>
        <w:t xml:space="preserve">làm </w:t>
      </w:r>
      <w:r>
        <w:rPr>
          <w:i/>
        </w:rPr>
        <w:t xml:space="preserve">như </w:t>
      </w:r>
      <w:r>
        <w:rPr>
          <w:i/>
        </w:rPr>
        <w:t xml:space="preserve">thế </w:t>
      </w:r>
      <w:r>
        <w:rPr>
          <w:i/>
        </w:rPr>
        <w:t xml:space="preserve">nào. </w:t>
      </w:r>
      <w:r>
        <w:t xml:space="preserve">Tâm </w:t>
      </w:r>
      <w:r>
        <w:t xml:space="preserve">trạng </w:t>
      </w:r>
      <w:r>
        <w:rPr>
          <w:i/>
        </w:rPr>
        <w:t xml:space="preserve">băn </w:t>
      </w:r>
      <w:r>
        <w:rPr>
          <w:i/>
        </w:rPr>
        <w:t xml:space="preserve">khoăn, </w:t>
      </w:r>
      <w:r>
        <w:rPr>
          <w:i/>
        </w:rPr>
        <w:t xml:space="preserve">day </w:t>
      </w:r>
      <w:r>
        <w:rPr>
          <w:i/>
        </w:rPr>
        <w:t xml:space="preserve">dứt. </w:t>
      </w:r>
      <w:r>
        <w:br/>
      </w:r>
      <w:r>
        <w:rPr>
          <w:b/>
        </w:rPr>
        <w:t xml:space="preserve">bằn </w:t>
      </w:r>
      <w:r>
        <w:rPr>
          <w:b/>
        </w:rPr>
        <w:t xml:space="preserve">bặtt.x. </w:t>
      </w:r>
      <w:r>
        <w:rPr>
          <w:b/>
        </w:rPr>
        <w:t xml:space="preserve">bạt </w:t>
      </w:r>
      <w:r>
        <w:t xml:space="preserve">(láy). </w:t>
      </w:r>
      <w:r>
        <w:br/>
      </w:r>
      <w:r>
        <w:rPr>
          <w:b/>
        </w:rPr>
        <w:t xml:space="preserve">bẳn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Cáu, </w:t>
      </w:r>
      <w:r>
        <w:t xml:space="preserve">gắt </w:t>
      </w:r>
      <w:r>
        <w:t xml:space="preserve">một </w:t>
      </w:r>
      <w:r>
        <w:t xml:space="preserve">cách </w:t>
      </w:r>
      <w:r>
        <w:t xml:space="preserve">vô </w:t>
      </w:r>
      <w:r>
        <w:t xml:space="preserve">lí. </w:t>
      </w:r>
      <w:r>
        <w:t xml:space="preserve">Phát </w:t>
      </w:r>
      <w:r>
        <w:t xml:space="preserve">bắn </w:t>
      </w:r>
      <w:r>
        <w:t xml:space="preserve">lên. </w:t>
      </w:r>
      <w:r>
        <w:br/>
      </w:r>
      <w:r>
        <w:rPr>
          <w:b/>
        </w:rPr>
        <w:t xml:space="preserve">bẳn </w:t>
      </w:r>
      <w:r>
        <w:rPr>
          <w:b/>
        </w:rPr>
        <w:t xml:space="preserve">gắt </w:t>
      </w:r>
      <w:r>
        <w:rPr>
          <w:i/>
        </w:rPr>
        <w:t xml:space="preserve">động từ </w:t>
      </w:r>
      <w:r>
        <w:t xml:space="preserve">Gắt </w:t>
      </w:r>
      <w:r>
        <w:t xml:space="preserve">một </w:t>
      </w:r>
      <w:r>
        <w:t xml:space="preserve">cách </w:t>
      </w:r>
      <w:r>
        <w:t xml:space="preserve">vô </w:t>
      </w:r>
      <w:r>
        <w:t xml:space="preserve">lí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Bận </w:t>
      </w:r>
      <w:r>
        <w:t xml:space="preserve">túi </w:t>
      </w:r>
      <w:r>
        <w:t xml:space="preserve">bụi </w:t>
      </w:r>
      <w:r>
        <w:rPr>
          <w:i/>
        </w:rPr>
        <w:t xml:space="preserve">dễ </w:t>
      </w:r>
      <w:r>
        <w:t xml:space="preserve">sinh </w:t>
      </w:r>
      <w:r>
        <w:t xml:space="preserve">ra </w:t>
      </w:r>
      <w:r>
        <w:t xml:space="preserve">bắn </w:t>
      </w:r>
      <w:r>
        <w:t xml:space="preserve">gắt.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tính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hay </w:t>
      </w:r>
      <w:r>
        <w:t xml:space="preserve">cáu </w:t>
      </w:r>
      <w:r>
        <w:t xml:space="preserve">gắt. </w:t>
      </w:r>
      <w:r>
        <w:br/>
      </w:r>
      <w:r>
        <w:rPr>
          <w:b/>
        </w:rPr>
        <w:t xml:space="preserve">bắn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Phóng </w:t>
      </w:r>
      <w:r>
        <w:t xml:space="preserve">tên, </w:t>
      </w:r>
      <w:r>
        <w:t xml:space="preserve">đạn, </w:t>
      </w:r>
      <w:r>
        <w:t xml:space="preserve">v.v. </w:t>
      </w:r>
      <w:r>
        <w:t xml:space="preserve">bằng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lực </w:t>
      </w:r>
      <w:r>
        <w:t xml:space="preserve">đẩy. </w:t>
      </w:r>
      <w:r>
        <w:t xml:space="preserve">Bắn </w:t>
      </w:r>
      <w:r>
        <w:t xml:space="preserve">tên. </w:t>
      </w:r>
      <w:r>
        <w:t xml:space="preserve">Bắn </w:t>
      </w:r>
      <w:r>
        <w:rPr>
          <w:i/>
        </w:rPr>
        <w:t xml:space="preserve">súng </w:t>
      </w:r>
      <w:r>
        <w:t xml:space="preserve">. </w:t>
      </w:r>
      <w:r>
        <w:t xml:space="preserve">Đại </w:t>
      </w:r>
      <w:r>
        <w:rPr>
          <w:i/>
        </w:rPr>
        <w:t xml:space="preserve">bác </w:t>
      </w:r>
      <w:r>
        <w:rPr>
          <w:i/>
        </w:rPr>
        <w:t xml:space="preserve">bắn </w:t>
      </w:r>
      <w:r>
        <w:t xml:space="preserve">dồn </w:t>
      </w:r>
      <w:r>
        <w:rPr>
          <w:i/>
        </w:rPr>
        <w:t xml:space="preserve">dập. </w:t>
      </w:r>
      <w:r>
        <w:rPr>
          <w:b/>
        </w:rPr>
        <w:t xml:space="preserve">2 </w:t>
      </w:r>
      <w:r>
        <w:t xml:space="preserve">Làm </w:t>
      </w:r>
      <w:r>
        <w:t xml:space="preserve">chuyển </w:t>
      </w:r>
      <w:r>
        <w:rPr>
          <w:i/>
        </w:rPr>
        <w:t xml:space="preserve">dời </w:t>
      </w:r>
      <w:r>
        <w:t xml:space="preserve">vật </w:t>
      </w:r>
      <w:r>
        <w:t xml:space="preserve">nặng </w:t>
      </w:r>
      <w:r>
        <w:t xml:space="preserve">bằng </w:t>
      </w:r>
      <w:r>
        <w:t xml:space="preserve">cách </w:t>
      </w:r>
      <w:r>
        <w:t xml:space="preserve">bấy </w:t>
      </w:r>
      <w:r>
        <w:t xml:space="preserve">mạnh </w:t>
      </w:r>
      <w:r>
        <w:t xml:space="preserve">lên. </w:t>
      </w:r>
      <w:r>
        <w:t xml:space="preserve">Dùng </w:t>
      </w:r>
      <w:r>
        <w:t xml:space="preserve">đòn </w:t>
      </w:r>
      <w:r>
        <w:rPr>
          <w:i/>
        </w:rPr>
        <w:t xml:space="preserve">xeo </w:t>
      </w:r>
      <w:r>
        <w:rPr>
          <w:i/>
        </w:rPr>
        <w:t xml:space="preserve">bắn </w:t>
      </w:r>
      <w:r>
        <w:rPr>
          <w:i/>
        </w:rPr>
        <w:t xml:space="preserve">cột </w:t>
      </w:r>
      <w:r>
        <w:t xml:space="preserve">nhà. </w:t>
      </w:r>
      <w:r>
        <w:t xml:space="preserve">Bắn </w:t>
      </w:r>
      <w:r>
        <w:t xml:space="preserve">hòn </w:t>
      </w:r>
      <w:r>
        <w:t xml:space="preserve">đá </w:t>
      </w:r>
      <w:r>
        <w:rPr>
          <w:i/>
        </w:rPr>
        <w:t xml:space="preserve">tảng. </w:t>
      </w:r>
      <w:r>
        <w:rPr>
          <w:b/>
        </w:rPr>
        <w:t xml:space="preserve">3 </w:t>
      </w:r>
      <w:r>
        <w:t xml:space="preserve">Văng </w:t>
      </w:r>
      <w:r>
        <w:t xml:space="preserve">hoặc </w:t>
      </w:r>
      <w:r>
        <w:t xml:space="preserve">bật </w:t>
      </w:r>
      <w:r>
        <w:t xml:space="preserve">mạnh. </w:t>
      </w:r>
      <w:r>
        <w:rPr>
          <w:i/>
        </w:rPr>
        <w:t xml:space="preserve">Thóc </w:t>
      </w:r>
      <w:r>
        <w:rPr>
          <w:i/>
        </w:rPr>
        <w:t xml:space="preserve">ở </w:t>
      </w:r>
      <w:r>
        <w:t xml:space="preserve">cối </w:t>
      </w:r>
      <w:r>
        <w:t xml:space="preserve">xay </w:t>
      </w:r>
      <w:r>
        <w:rPr>
          <w:i/>
        </w:rPr>
        <w:t xml:space="preserve">bắn </w:t>
      </w:r>
      <w:r>
        <w:rPr>
          <w:i/>
        </w:rPr>
        <w:t xml:space="preserve">ra. </w:t>
      </w:r>
      <w:r>
        <w:t xml:space="preserve">Bùn </w:t>
      </w:r>
      <w:r>
        <w:t xml:space="preserve">bắn </w:t>
      </w:r>
      <w:r>
        <w:t xml:space="preserve">lên </w:t>
      </w:r>
      <w:r>
        <w:t xml:space="preserve">quân. </w:t>
      </w:r>
      <w:r>
        <w:rPr>
          <w:i/>
        </w:rPr>
        <w:t xml:space="preserve">Giật </w:t>
      </w:r>
      <w:r>
        <w:t xml:space="preserve">bắn </w:t>
      </w:r>
      <w:r>
        <w:rPr>
          <w:i/>
        </w:rPr>
        <w:t xml:space="preserve">người. </w:t>
      </w:r>
      <w:r>
        <w:t xml:space="preserve">Ngã </w:t>
      </w:r>
      <w:r>
        <w:rPr>
          <w:i/>
        </w:rPr>
        <w:t xml:space="preserve">bắn </w:t>
      </w:r>
      <w:r>
        <w:rPr>
          <w:i/>
        </w:rPr>
        <w:t xml:space="preserve">ra. </w:t>
      </w:r>
      <w:r>
        <w:rPr>
          <w:b/>
        </w:rPr>
        <w:t xml:space="preserve">4 </w:t>
      </w:r>
      <w:r>
        <w:t xml:space="preserve">Chuyển </w:t>
      </w:r>
      <w:r>
        <w:t xml:space="preserve">món </w:t>
      </w:r>
      <w:r>
        <w:t xml:space="preserve">nợ, </w:t>
      </w:r>
      <w:r>
        <w:t xml:space="preserve">khoắn </w:t>
      </w:r>
      <w:r>
        <w:t xml:space="preserve">tiền, </w:t>
      </w:r>
      <w:r>
        <w:t xml:space="preserve">v.v. </w:t>
      </w:r>
      <w:r>
        <w:t xml:space="preserve">sang </w:t>
      </w:r>
      <w:r>
        <w:t xml:space="preserve">phần </w:t>
      </w:r>
      <w:r>
        <w:t xml:space="preserve">của </w:t>
      </w:r>
      <w:r>
        <w:t xml:space="preserve">người </w:t>
      </w:r>
      <w:r>
        <w:t xml:space="preserve">khác, </w:t>
      </w:r>
      <w:r>
        <w:t xml:space="preserve">nơi </w:t>
      </w:r>
      <w:r>
        <w:t xml:space="preserve">khác. </w:t>
      </w:r>
      <w:r>
        <w:t xml:space="preserve">Bắn </w:t>
      </w:r>
      <w:r>
        <w:rPr>
          <w:i/>
        </w:rPr>
        <w:t xml:space="preserve">nợ. </w:t>
      </w:r>
      <w:r>
        <w:t xml:space="preserve">Bắn </w:t>
      </w:r>
      <w:r>
        <w:rPr>
          <w:i/>
        </w:rPr>
        <w:t xml:space="preserve">khoản </w:t>
      </w:r>
      <w:r>
        <w:t xml:space="preserve">ấy </w:t>
      </w:r>
      <w:r>
        <w:t xml:space="preserve">sang </w:t>
      </w:r>
      <w:r>
        <w:t xml:space="preserve">dự </w:t>
      </w:r>
      <w:r>
        <w:t xml:space="preserve">chỉ </w:t>
      </w:r>
      <w:r>
        <w:rPr>
          <w:i/>
        </w:rPr>
        <w:t xml:space="preserve">tháng </w:t>
      </w:r>
      <w:r>
        <w:rPr>
          <w:i/>
        </w:rPr>
        <w:t xml:space="preserve">sau. </w:t>
      </w:r>
      <w:r>
        <w:rPr>
          <w:b/>
        </w:rPr>
        <w:t xml:space="preserve">5 </w:t>
      </w:r>
      <w:r>
        <w:t xml:space="preserve">Đưa </w:t>
      </w:r>
      <w:r>
        <w:t xml:space="preserve">ra </w:t>
      </w:r>
      <w:r>
        <w:t xml:space="preserve">tin </w:t>
      </w:r>
      <w:r>
        <w:t xml:space="preserve">tức </w:t>
      </w:r>
      <w:r>
        <w:t xml:space="preserve">nhằm </w:t>
      </w:r>
      <w:r>
        <w:t xml:space="preserve">làm </w:t>
      </w:r>
      <w:r>
        <w:t xml:space="preserve">cho </w:t>
      </w:r>
      <w:r>
        <w:t xml:space="preserve">một </w:t>
      </w:r>
      <w:r>
        <w:t xml:space="preserve">đối </w:t>
      </w:r>
      <w:r>
        <w:t xml:space="preserve">tượng </w:t>
      </w:r>
      <w:r>
        <w:t xml:space="preserve">nào </w:t>
      </w:r>
      <w:r>
        <w:t xml:space="preserve">đó </w:t>
      </w:r>
      <w:r>
        <w:t xml:space="preserve">biết </w:t>
      </w:r>
      <w:r>
        <w:t xml:space="preserve">được. </w:t>
      </w:r>
      <w:r>
        <w:t xml:space="preserve">Không </w:t>
      </w:r>
      <w:r>
        <w:t xml:space="preserve">biết </w:t>
      </w:r>
      <w:r>
        <w:t xml:space="preserve">từ </w:t>
      </w:r>
      <w:r>
        <w:rPr>
          <w:i/>
        </w:rPr>
        <w:t xml:space="preserve">đâu </w:t>
      </w:r>
      <w:r>
        <w:rPr>
          <w:i/>
        </w:rPr>
        <w:t xml:space="preserve">bắn </w:t>
      </w:r>
      <w:r>
        <w:t xml:space="preserve">ra </w:t>
      </w:r>
      <w:r>
        <w:t xml:space="preserve">cái </w:t>
      </w:r>
      <w:r>
        <w:t xml:space="preserve">tin </w:t>
      </w:r>
      <w:r>
        <w:rPr>
          <w:i/>
        </w:rPr>
        <w:t xml:space="preserve">đó. </w:t>
      </w:r>
      <w:r>
        <w:t xml:space="preserve">Bắn </w:t>
      </w:r>
      <w:r>
        <w:t xml:space="preserve">tin </w:t>
      </w:r>
      <w:r>
        <w:rPr>
          <w:i/>
        </w:rPr>
        <w:t xml:space="preserve">cho </w:t>
      </w:r>
      <w:r>
        <w:t xml:space="preserve">nhau. </w:t>
      </w:r>
      <w:r>
        <w:br/>
      </w:r>
      <w:r>
        <w:rPr>
          <w:b/>
        </w:rPr>
        <w:t xml:space="preserve">bắn </w:t>
      </w:r>
      <w:r>
        <w:rPr>
          <w:b/>
        </w:rPr>
        <w:t xml:space="preserve">bổng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Bắn </w:t>
      </w:r>
      <w:r>
        <w:t xml:space="preserve">chỉ </w:t>
      </w:r>
      <w:r>
        <w:t xml:space="preserve">thiên. </w:t>
      </w:r>
      <w:r>
        <w:br/>
      </w:r>
      <w:r>
        <w:rPr>
          <w:b/>
        </w:rPr>
        <w:t xml:space="preserve">bắn </w:t>
      </w:r>
      <w:r>
        <w:rPr>
          <w:b/>
        </w:rPr>
        <w:t xml:space="preserve">chác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Bắn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hàm </w:t>
      </w:r>
      <w:r>
        <w:t xml:space="preserve">ý </w:t>
      </w:r>
      <w:r>
        <w:t xml:space="preserve">khinh). </w:t>
      </w:r>
      <w:r>
        <w:t xml:space="preserve">Súng </w:t>
      </w:r>
      <w:r>
        <w:rPr>
          <w:i/>
        </w:rPr>
        <w:t xml:space="preserve">ống </w:t>
      </w:r>
      <w:r>
        <w:t xml:space="preserve">như </w:t>
      </w:r>
      <w:r>
        <w:t xml:space="preserve">uậy </w:t>
      </w:r>
      <w:r>
        <w:rPr>
          <w:i/>
        </w:rPr>
        <w:t xml:space="preserve">thì </w:t>
      </w:r>
      <w:r>
        <w:rPr>
          <w:i/>
        </w:rPr>
        <w:t xml:space="preserve">bắn </w:t>
      </w:r>
      <w:r>
        <w:rPr>
          <w:i/>
        </w:rPr>
        <w:t xml:space="preserve">chác </w:t>
      </w:r>
      <w:r>
        <w:t xml:space="preserve">gì. </w:t>
      </w:r>
      <w:r>
        <w:br/>
      </w:r>
      <w:r>
        <w:rPr>
          <w:b/>
        </w:rPr>
        <w:t xml:space="preserve">bắn </w:t>
      </w:r>
      <w:r>
        <w:rPr>
          <w:b/>
        </w:rPr>
        <w:t xml:space="preserve">mìn </w:t>
      </w:r>
      <w:r>
        <w:rPr>
          <w:i/>
        </w:rPr>
        <w:t xml:space="preserve">động từ </w:t>
      </w:r>
      <w:r>
        <w:t xml:space="preserve">(khẩu ngữ). </w:t>
      </w:r>
      <w:r>
        <w:t xml:space="preserve">Nổ </w:t>
      </w:r>
      <w:r>
        <w:t xml:space="preserve">mìn. </w:t>
      </w:r>
      <w:r>
        <w:br/>
      </w:r>
      <w:r>
        <w:rPr>
          <w:b/>
        </w:rPr>
        <w:t xml:space="preserve">bắn </w:t>
      </w:r>
      <w:r>
        <w:rPr>
          <w:b/>
        </w:rPr>
        <w:t xml:space="preserve">tẩy </w:t>
      </w:r>
      <w:r>
        <w:rPr>
          <w:i/>
        </w:rPr>
        <w:t xml:space="preserve">động từ </w:t>
      </w:r>
      <w:r>
        <w:t xml:space="preserve">Nổ </w:t>
      </w:r>
      <w:r>
        <w:t xml:space="preserve">mìn </w:t>
      </w:r>
      <w:r>
        <w:t xml:space="preserve">phá </w:t>
      </w:r>
      <w:r>
        <w:t xml:space="preserve">những </w:t>
      </w:r>
      <w:r>
        <w:t xml:space="preserve">tảng </w:t>
      </w:r>
      <w:r>
        <w:t xml:space="preserve">khoáng </w:t>
      </w:r>
      <w:r>
        <w:t xml:space="preserve">sản </w:t>
      </w:r>
      <w:r>
        <w:t xml:space="preserve">nhô </w:t>
      </w:r>
      <w:r>
        <w:t xml:space="preserve">ra, </w:t>
      </w:r>
      <w:r>
        <w:t xml:space="preserve">làm </w:t>
      </w:r>
      <w:r>
        <w:t xml:space="preserve">cho </w:t>
      </w:r>
      <w:r>
        <w:t xml:space="preserve">tầng </w:t>
      </w:r>
      <w:r>
        <w:t xml:space="preserve">lò </w:t>
      </w:r>
      <w:r>
        <w:t xml:space="preserve">có </w:t>
      </w:r>
      <w:r>
        <w:t xml:space="preserve">kích </w:t>
      </w:r>
      <w:r>
        <w:t xml:space="preserve">thước </w:t>
      </w:r>
      <w:r>
        <w:t xml:space="preserve">đúng </w:t>
      </w:r>
      <w:r>
        <w:t xml:space="preserve">yêu </w:t>
      </w:r>
      <w:r>
        <w:t xml:space="preserve">cấu. </w:t>
      </w:r>
      <w:r>
        <w:br/>
      </w:r>
      <w:r>
        <w:rPr>
          <w:b/>
        </w:rPr>
        <w:t xml:space="preserve">bắn </w:t>
      </w:r>
      <w:r>
        <w:rPr>
          <w:b/>
        </w:rPr>
        <w:t xml:space="preserve">tiếng </w:t>
      </w:r>
      <w:r>
        <w:rPr>
          <w:i/>
        </w:rPr>
        <w:t xml:space="preserve">động từ </w:t>
      </w:r>
      <w:r>
        <w:t xml:space="preserve">Ngỏ </w:t>
      </w:r>
      <w:r>
        <w:t xml:space="preserve">ý </w:t>
      </w:r>
      <w:r>
        <w:t xml:space="preserve">qua </w:t>
      </w:r>
      <w:r>
        <w:t xml:space="preserve">người </w:t>
      </w:r>
      <w:r>
        <w:t xml:space="preserve">trung </w:t>
      </w:r>
      <w:r>
        <w:t xml:space="preserve">gian. </w:t>
      </w:r>
      <w:r>
        <w:t xml:space="preserve">Bắn </w:t>
      </w:r>
      <w:r>
        <w:t xml:space="preserve">tiếng </w:t>
      </w:r>
      <w:r>
        <w:rPr>
          <w:i/>
        </w:rPr>
        <w:t xml:space="preserve">muốn </w:t>
      </w:r>
      <w:r>
        <w:rPr>
          <w:i/>
        </w:rPr>
        <w:t xml:space="preserve">gặp. </w:t>
      </w:r>
      <w:r>
        <w:br/>
      </w:r>
      <w:r>
        <w:rPr>
          <w:b/>
        </w:rPr>
        <w:t xml:space="preserve">băng, </w:t>
      </w:r>
      <w:r>
        <w:rPr>
          <w:i/>
        </w:rPr>
        <w:t xml:space="preserve">danh từ </w:t>
      </w:r>
      <w:r>
        <w:t xml:space="preserve">Nước </w:t>
      </w:r>
      <w:r>
        <w:t xml:space="preserve">đông </w:t>
      </w:r>
      <w:r>
        <w:t xml:space="preserve">cứng </w:t>
      </w:r>
      <w:r>
        <w:t xml:space="preserve">trong </w:t>
      </w:r>
      <w:r>
        <w:t xml:space="preserve">thiên </w:t>
      </w:r>
      <w:r>
        <w:t xml:space="preserve">nhiên </w:t>
      </w:r>
      <w:r>
        <w:t xml:space="preserve">ở </w:t>
      </w:r>
      <w:r>
        <w:t xml:space="preserve">nơi </w:t>
      </w:r>
      <w:r>
        <w:t xml:space="preserve">có </w:t>
      </w:r>
      <w:r>
        <w:t xml:space="preserve">khí </w:t>
      </w:r>
      <w:r>
        <w:t xml:space="preserve">hậu </w:t>
      </w:r>
      <w:r>
        <w:t xml:space="preserve">lạnh. </w:t>
      </w:r>
      <w:r>
        <w:t xml:space="preserve">Đóng </w:t>
      </w:r>
      <w:r>
        <w:t xml:space="preserve">băng. </w:t>
      </w:r>
      <w:r>
        <w:t xml:space="preserve">Tảng </w:t>
      </w:r>
      <w:r>
        <w:t xml:space="preserve">băng. </w:t>
      </w:r>
      <w:r>
        <w:t xml:space="preserve">Tàu </w:t>
      </w:r>
      <w:r>
        <w:rPr>
          <w:i/>
        </w:rPr>
        <w:t xml:space="preserve">phá </w:t>
      </w:r>
      <w:r>
        <w:t xml:space="preserve">băng. </w:t>
      </w:r>
      <w:r>
        <w:br/>
      </w:r>
      <w:r>
        <w:rPr>
          <w:b/>
        </w:rPr>
        <w:t xml:space="preserve">băng, </w:t>
      </w:r>
      <w:r>
        <w:rPr>
          <w:i/>
        </w:rPr>
        <w:t xml:space="preserve">danh từ </w:t>
      </w:r>
      <w:r>
        <w:t xml:space="preserve">Nhóm </w:t>
      </w:r>
      <w:r>
        <w:t xml:space="preserve">trộm </w:t>
      </w:r>
      <w:r>
        <w:t xml:space="preserve">cướp </w:t>
      </w:r>
      <w:r>
        <w:t xml:space="preserve">có </w:t>
      </w:r>
      <w:r>
        <w:t xml:space="preserve">người </w:t>
      </w:r>
      <w:r>
        <w:t xml:space="preserve">cầm </w:t>
      </w:r>
      <w:r>
        <w:t xml:space="preserve">đầu. </w:t>
      </w:r>
      <w:r>
        <w:t xml:space="preserve">Băng </w:t>
      </w:r>
      <w:r>
        <w:rPr>
          <w:i/>
        </w:rPr>
        <w:t xml:space="preserve">cướp. </w:t>
      </w:r>
      <w:r>
        <w:br/>
      </w:r>
      <w:r>
        <w:rPr>
          <w:b/>
        </w:rPr>
        <w:t xml:space="preserve">băng;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Đoạn </w:t>
      </w:r>
      <w:r>
        <w:t xml:space="preserve">vải </w:t>
      </w:r>
      <w:r>
        <w:t xml:space="preserve">hoặc </w:t>
      </w:r>
      <w:r>
        <w:t xml:space="preserve">giấy... </w:t>
      </w:r>
      <w:r>
        <w:t xml:space="preserve">dài </w:t>
      </w:r>
      <w:r>
        <w:t xml:space="preserve">và </w:t>
      </w:r>
      <w:r>
        <w:t xml:space="preserve">hẹp, </w:t>
      </w:r>
      <w:r>
        <w:t xml:space="preserve">dùng </w:t>
      </w:r>
      <w:r>
        <w:t xml:space="preserve">vào </w:t>
      </w:r>
      <w:r>
        <w:t xml:space="preserve">việc </w:t>
      </w:r>
      <w:r>
        <w:t xml:space="preserve">gì </w:t>
      </w:r>
      <w:r>
        <w:t xml:space="preserve">nhất </w:t>
      </w:r>
      <w:r>
        <w:t xml:space="preserve">định. </w:t>
      </w:r>
      <w:r>
        <w:t xml:space="preserve">Băng </w:t>
      </w:r>
      <w:r>
        <w:rPr>
          <w:i/>
        </w:rPr>
        <w:t xml:space="preserve">báo. </w:t>
      </w:r>
      <w:r>
        <w:t xml:space="preserve">Băng </w:t>
      </w:r>
      <w:r>
        <w:rPr>
          <w:i/>
        </w:rPr>
        <w:t xml:space="preserve">khẩu </w:t>
      </w:r>
      <w:r>
        <w:t xml:space="preserve">hiệu. </w:t>
      </w:r>
      <w:r>
        <w:t xml:space="preserve">Băng </w:t>
      </w:r>
      <w:r>
        <w:t xml:space="preserve">tang. </w:t>
      </w:r>
      <w:r>
        <w:t xml:space="preserve">Cắt </w:t>
      </w:r>
      <w:r>
        <w:t xml:space="preserve">băng </w:t>
      </w:r>
      <w:r>
        <w:t xml:space="preserve">khánh </w:t>
      </w:r>
      <w:r>
        <w:rPr>
          <w:i/>
        </w:rPr>
        <w:t xml:space="preserve">thành </w:t>
      </w:r>
      <w:r>
        <w:rPr>
          <w:i/>
        </w:rPr>
        <w:t xml:space="preserve">nhà </w:t>
      </w:r>
      <w:r>
        <w:rPr>
          <w:i/>
        </w:rPr>
        <w:t xml:space="preserve">máy. </w:t>
      </w:r>
      <w:r>
        <w:rPr>
          <w:b/>
        </w:rPr>
        <w:t xml:space="preserve">2 </w:t>
      </w:r>
      <w:r>
        <w:t xml:space="preserve">Băng </w:t>
      </w:r>
      <w:r>
        <w:t xml:space="preserve">vải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kín </w:t>
      </w:r>
      <w:r>
        <w:t xml:space="preserve">vết </w:t>
      </w:r>
      <w:r>
        <w:t xml:space="preserve">thương; </w:t>
      </w:r>
      <w:r>
        <w:t xml:space="preserve">hoặc </w:t>
      </w:r>
      <w:r>
        <w:t xml:space="preserve">nói </w:t>
      </w:r>
      <w:r>
        <w:t xml:space="preserve">chung </w:t>
      </w:r>
      <w:r>
        <w:t xml:space="preserve">tất </w:t>
      </w:r>
      <w:r>
        <w:t xml:space="preserve">cả </w:t>
      </w:r>
      <w:r>
        <w:t xml:space="preserve">những </w:t>
      </w:r>
      <w:r>
        <w:t xml:space="preserve">thứ </w:t>
      </w:r>
      <w:r>
        <w:t xml:space="preserve">cần </w:t>
      </w:r>
      <w:r>
        <w:t xml:space="preserve">thiết </w:t>
      </w:r>
      <w:r>
        <w:t xml:space="preserve">để </w:t>
      </w:r>
      <w:r>
        <w:t xml:space="preserve">che </w:t>
      </w:r>
      <w:r>
        <w:t xml:space="preserve">giữ </w:t>
      </w:r>
      <w:r>
        <w:t xml:space="preserve">cho </w:t>
      </w:r>
      <w:r>
        <w:t xml:space="preserve">vết </w:t>
      </w:r>
      <w:r>
        <w:t xml:space="preserve">thương. </w:t>
      </w:r>
      <w:r>
        <w:rPr>
          <w:i/>
        </w:rPr>
        <w:t xml:space="preserve">Thay </w:t>
      </w:r>
      <w:r>
        <w:t xml:space="preserve">băng. </w:t>
      </w:r>
      <w:r>
        <w:t xml:space="preserve">Cuộn </w:t>
      </w:r>
      <w:r>
        <w:t xml:space="preserve">băng </w:t>
      </w:r>
      <w:r>
        <w:rPr>
          <w:i/>
        </w:rPr>
        <w:t xml:space="preserve">dính. </w:t>
      </w:r>
      <w:r>
        <w:rPr>
          <w:b/>
        </w:rPr>
        <w:t xml:space="preserve">3 </w:t>
      </w:r>
      <w:r>
        <w:t xml:space="preserve">Băng </w:t>
      </w:r>
      <w:r>
        <w:t xml:space="preserve">vải </w:t>
      </w:r>
      <w:r>
        <w:t xml:space="preserve">tẩm </w:t>
      </w:r>
      <w:r>
        <w:t xml:space="preserve">mực, </w:t>
      </w:r>
      <w:r>
        <w:t xml:space="preserve">quấn </w:t>
      </w:r>
      <w:r>
        <w:t xml:space="preserve">thành </w:t>
      </w:r>
      <w:r>
        <w:t xml:space="preserve">cuộn </w:t>
      </w:r>
      <w:r>
        <w:t xml:space="preserve">dùng </w:t>
      </w:r>
      <w:r>
        <w:t xml:space="preserve">để </w:t>
      </w:r>
      <w:r>
        <w:t xml:space="preserve">đánh </w:t>
      </w:r>
      <w:r>
        <w:t xml:space="preserve">máy </w:t>
      </w:r>
      <w:r>
        <w:t xml:space="preserve">chữ. </w:t>
      </w:r>
      <w:r>
        <w:t xml:space="preserve">Máy </w:t>
      </w:r>
      <w:r>
        <w:t xml:space="preserve">chữ </w:t>
      </w:r>
      <w:r>
        <w:rPr>
          <w:i/>
        </w:rPr>
        <w:t xml:space="preserve">đã </w:t>
      </w:r>
      <w:r>
        <w:t xml:space="preserve">thay </w:t>
      </w:r>
      <w:r>
        <w:rPr>
          <w:i/>
        </w:rPr>
        <w:t xml:space="preserve">băng. </w:t>
      </w:r>
      <w:r>
        <w:rPr>
          <w:b/>
        </w:rPr>
        <w:t xml:space="preserve">4 </w:t>
      </w:r>
      <w:r>
        <w:t xml:space="preserve">Băng </w:t>
      </w:r>
      <w:r>
        <w:t xml:space="preserve">từ </w:t>
      </w:r>
      <w:r>
        <w:t xml:space="preserve">(nói </w:t>
      </w:r>
      <w:r>
        <w:t xml:space="preserve">tắt). </w:t>
      </w:r>
      <w:r>
        <w:t xml:space="preserve">Thu </w:t>
      </w:r>
      <w:r>
        <w:rPr>
          <w:i/>
        </w:rPr>
        <w:t xml:space="preserve">tiếng </w:t>
      </w:r>
      <w:r>
        <w:rPr>
          <w:i/>
        </w:rPr>
        <w:t xml:space="preserve">vào </w:t>
      </w:r>
      <w:r>
        <w:t xml:space="preserve">băng. </w:t>
      </w:r>
      <w:r>
        <w:t xml:space="preserve">Xoá </w:t>
      </w:r>
      <w:r>
        <w:t xml:space="preserve">băng. </w:t>
      </w:r>
      <w:r>
        <w:rPr>
          <w:b/>
        </w:rPr>
        <w:t xml:space="preserve">5 </w:t>
      </w:r>
      <w:r>
        <w:t xml:space="preserve">(chuyên môn). </w:t>
      </w:r>
      <w:r>
        <w:t xml:space="preserve">Khoảng </w:t>
      </w:r>
      <w:r>
        <w:t xml:space="preserve">tần </w:t>
      </w:r>
      <w:r>
        <w:t xml:space="preserve">số </w:t>
      </w:r>
      <w:r>
        <w:t xml:space="preserve">hoặc </w:t>
      </w:r>
      <w:r>
        <w:t xml:space="preserve">bước </w:t>
      </w:r>
      <w:r>
        <w:t xml:space="preserve">sóng </w:t>
      </w:r>
      <w:r>
        <w:t xml:space="preserve">tương </w:t>
      </w:r>
      <w:r>
        <w:t xml:space="preserve">đối </w:t>
      </w:r>
      <w:r>
        <w:t xml:space="preserve">xác </w:t>
      </w:r>
      <w:r>
        <w:t xml:space="preserve">định. </w:t>
      </w:r>
      <w:r>
        <w:t xml:space="preserve">Băng </w:t>
      </w:r>
      <w:r>
        <w:t xml:space="preserve">sóng </w:t>
      </w:r>
      <w:r>
        <w:t xml:space="preserve">trung. </w:t>
      </w:r>
      <w:r>
        <w:t xml:space="preserve">Máy </w:t>
      </w:r>
      <w:r>
        <w:t xml:space="preserve">thu </w:t>
      </w:r>
      <w:r>
        <w:rPr>
          <w:i/>
        </w:rPr>
        <w:t xml:space="preserve">ba </w:t>
      </w:r>
      <w:r>
        <w:t xml:space="preserve">băng. </w:t>
      </w:r>
      <w:r>
        <w:t xml:space="preserve">ll </w:t>
      </w:r>
      <w:r>
        <w:t xml:space="preserve">động từ </w:t>
      </w:r>
      <w:r>
        <w:t xml:space="preserve">Làm </w:t>
      </w:r>
      <w:r>
        <w:t xml:space="preserve">kín </w:t>
      </w:r>
      <w:r>
        <w:t xml:space="preserve">vết </w:t>
      </w:r>
      <w:r>
        <w:t xml:space="preserve">thương </w:t>
      </w:r>
      <w:r>
        <w:t xml:space="preserve">bằng </w:t>
      </w:r>
      <w:r>
        <w:t xml:space="preserve">băng. </w:t>
      </w:r>
      <w:r>
        <w:t xml:space="preserve">Băng </w:t>
      </w:r>
      <w:r>
        <w:rPr>
          <w:i/>
        </w:rPr>
        <w:t xml:space="preserve">cho </w:t>
      </w:r>
      <w:r>
        <w:t xml:space="preserve">thương </w:t>
      </w:r>
      <w:r>
        <w:t xml:space="preserve">binh. </w:t>
      </w:r>
      <w:r>
        <w:t xml:space="preserve">Băng </w:t>
      </w:r>
      <w:r>
        <w:t xml:space="preserve">uết </w:t>
      </w:r>
      <w:r>
        <w:t xml:space="preserve">thương. </w:t>
      </w:r>
      <w:r>
        <w:br/>
      </w:r>
      <w:r>
        <w:rPr>
          <w:b/>
        </w:rPr>
        <w:t xml:space="preserve">băng, </w:t>
      </w:r>
      <w:r>
        <w:rPr>
          <w:i/>
        </w:rPr>
        <w:t xml:space="preserve">danh từ </w:t>
      </w:r>
      <w:r>
        <w:t xml:space="preserve">Băng </w:t>
      </w:r>
      <w:r>
        <w:t xml:space="preserve">đạn </w:t>
      </w:r>
      <w:r>
        <w:t xml:space="preserve">(nói </w:t>
      </w:r>
      <w:r>
        <w:t xml:space="preserve">tắt). </w:t>
      </w:r>
      <w:r>
        <w:rPr>
          <w:i/>
        </w:rPr>
        <w:t xml:space="preserve">Lắp </w:t>
      </w:r>
      <w:r>
        <w:rPr>
          <w:i/>
        </w:rPr>
        <w:t xml:space="preserve">đạn </w:t>
      </w:r>
      <w:r>
        <w:rPr>
          <w:i/>
        </w:rPr>
        <w:t xml:space="preserve">uào </w:t>
      </w:r>
      <w:r>
        <w:t xml:space="preserve">băng. </w:t>
      </w:r>
      <w:r>
        <w:t xml:space="preserve">Bắn </w:t>
      </w:r>
      <w:r>
        <w:t xml:space="preserve">một </w:t>
      </w:r>
      <w:r>
        <w:t xml:space="preserve">băng </w:t>
      </w:r>
      <w:r>
        <w:t xml:space="preserve">tiểu </w:t>
      </w:r>
      <w:r>
        <w:t xml:space="preserve">liên. </w:t>
      </w:r>
      <w:r>
        <w:br/>
      </w:r>
      <w:r>
        <w:rPr>
          <w:b/>
        </w:rPr>
        <w:t xml:space="preserve">băng;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Vượt </w:t>
      </w:r>
      <w:r>
        <w:t xml:space="preserve">qua </w:t>
      </w:r>
      <w:r>
        <w:t xml:space="preserve">bằng </w:t>
      </w:r>
      <w:r>
        <w:t xml:space="preserve">con </w:t>
      </w:r>
      <w:r>
        <w:t xml:space="preserve">đường </w:t>
      </w:r>
      <w:r>
        <w:t xml:space="preserve">ngắn </w:t>
      </w:r>
      <w:r>
        <w:t xml:space="preserve">hơn, </w:t>
      </w:r>
      <w:r>
        <w:t xml:space="preserve">không </w:t>
      </w:r>
      <w:r>
        <w:t xml:space="preserve">theo </w:t>
      </w:r>
      <w:r>
        <w:t xml:space="preserve">lối </w:t>
      </w:r>
      <w:r>
        <w:t xml:space="preserve">đi </w:t>
      </w:r>
      <w:r>
        <w:t xml:space="preserve">sẵn </w:t>
      </w:r>
      <w:r>
        <w:t xml:space="preserve">có. </w:t>
      </w:r>
      <w:r>
        <w:t xml:space="preserve">Băng </w:t>
      </w:r>
      <w:r>
        <w:rPr>
          <w:i/>
        </w:rPr>
        <w:t xml:space="preserve">qua </w:t>
      </w:r>
      <w:r>
        <w:t xml:space="preserve">uườn. </w:t>
      </w:r>
      <w:r>
        <w:rPr>
          <w:b/>
        </w:rPr>
        <w:t xml:space="preserve">2 </w:t>
      </w:r>
      <w:r>
        <w:t xml:space="preserve">Vuợt </w:t>
      </w:r>
      <w:r>
        <w:t xml:space="preserve">thẳng </w:t>
      </w:r>
      <w:r>
        <w:t xml:space="preserve">qua, </w:t>
      </w:r>
      <w:r>
        <w:t xml:space="preserve">bất </w:t>
      </w:r>
      <w:r>
        <w:t xml:space="preserve">chấp </w:t>
      </w:r>
      <w:r>
        <w:t xml:space="preserve">trở </w:t>
      </w:r>
      <w:r>
        <w:t xml:space="preserve">ngại. </w:t>
      </w:r>
      <w:r>
        <w:t xml:space="preserve">Vượt </w:t>
      </w:r>
      <w:r>
        <w:t xml:space="preserve">suối </w:t>
      </w:r>
      <w:r>
        <w:t xml:space="preserve">băng </w:t>
      </w:r>
      <w:r>
        <w:t xml:space="preserve">rừng. </w:t>
      </w:r>
      <w:r>
        <w:t xml:space="preserve">Băng </w:t>
      </w:r>
      <w:r>
        <w:t xml:space="preserve">mình </w:t>
      </w:r>
      <w:r>
        <w:rPr>
          <w:i/>
        </w:rPr>
        <w:t xml:space="preserve">qua </w:t>
      </w:r>
      <w:r>
        <w:rPr>
          <w:i/>
        </w:rPr>
        <w:t xml:space="preserve">lửa </w:t>
      </w:r>
      <w:r>
        <w:rPr>
          <w:i/>
        </w:rPr>
        <w:t xml:space="preserve">đạn. </w:t>
      </w:r>
      <w:r>
        <w:t xml:space="preserve">II </w:t>
      </w:r>
      <w:r>
        <w:t xml:space="preserve">tính từ </w:t>
      </w:r>
      <w:r>
        <w:t xml:space="preserve">(hay </w:t>
      </w:r>
      <w:r>
        <w:t xml:space="preserve">phụ từ). </w:t>
      </w:r>
      <w:r>
        <w:rPr>
          <w:b/>
        </w:rPr>
        <w:t xml:space="preserve">1 </w:t>
      </w:r>
      <w:r>
        <w:t xml:space="preserve">(đùng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Thẳng </w:t>
      </w:r>
      <w:r>
        <w:t xml:space="preserve">một </w:t>
      </w:r>
      <w:r>
        <w:t xml:space="preserve">mạch </w:t>
      </w:r>
      <w:r>
        <w:t xml:space="preserve">theo </w:t>
      </w:r>
      <w:r>
        <w:t xml:space="preserve">đà, </w:t>
      </w:r>
      <w:r>
        <w:t xml:space="preserve">bất </w:t>
      </w:r>
      <w:r>
        <w:t xml:space="preserve">chấp </w:t>
      </w:r>
      <w:r>
        <w:t xml:space="preserve">trở </w:t>
      </w:r>
      <w:r>
        <w:t xml:space="preserve">ngại. </w:t>
      </w:r>
      <w:r>
        <w:t xml:space="preserve">Nước </w:t>
      </w:r>
      <w:r>
        <w:rPr>
          <w:i/>
        </w:rPr>
        <w:t xml:space="preserve">lũ </w:t>
      </w:r>
      <w:r>
        <w:t xml:space="preserve">cuốn </w:t>
      </w:r>
      <w:r>
        <w:rPr>
          <w:i/>
        </w:rPr>
        <w:t xml:space="preserve">băng </w:t>
      </w:r>
      <w:r>
        <w:t xml:space="preserve">đi. </w:t>
      </w:r>
      <w:r>
        <w:t xml:space="preserve">Dòng </w:t>
      </w:r>
      <w:r>
        <w:rPr>
          <w:i/>
        </w:rPr>
        <w:t xml:space="preserve">thác </w:t>
      </w:r>
      <w:r>
        <w:t xml:space="preserve">chảy </w:t>
      </w:r>
      <w:r>
        <w:t xml:space="preserve">băng </w:t>
      </w:r>
      <w:r>
        <w:rPr>
          <w:i/>
        </w:rPr>
        <w:t xml:space="preserve">băng.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t.,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Đạt </w:t>
      </w:r>
      <w:r>
        <w:t xml:space="preserve">mức </w:t>
      </w:r>
      <w:r>
        <w:t xml:space="preserve">độ </w:t>
      </w:r>
      <w:r>
        <w:t xml:space="preserve">hoàn </w:t>
      </w:r>
      <w:r>
        <w:t xml:space="preserve">toàn </w:t>
      </w:r>
      <w:r>
        <w:t xml:space="preserve">như </w:t>
      </w:r>
      <w:r>
        <w:t xml:space="preserve">thế </w:t>
      </w:r>
      <w:r>
        <w:t xml:space="preserve">trên </w:t>
      </w:r>
      <w:r>
        <w:t xml:space="preserve">khắp </w:t>
      </w:r>
      <w:r>
        <w:t xml:space="preserve">phạm </w:t>
      </w:r>
      <w:r>
        <w:t xml:space="preserve">vi </w:t>
      </w:r>
      <w:r>
        <w:t xml:space="preserve">được </w:t>
      </w:r>
      <w:r>
        <w:t xml:space="preserve">nói </w:t>
      </w:r>
      <w:r>
        <w:t xml:space="preserve">đến, </w:t>
      </w:r>
      <w:r>
        <w:t xml:space="preserve">như </w:t>
      </w:r>
      <w:r>
        <w:t xml:space="preserve">chẳng </w:t>
      </w:r>
      <w:r>
        <w:t xml:space="preserve">có </w:t>
      </w:r>
      <w:r>
        <w:t xml:space="preserve">gì </w:t>
      </w:r>
      <w:r>
        <w:t xml:space="preserve">ngăn </w:t>
      </w:r>
      <w:r>
        <w:t xml:space="preserve">cản </w:t>
      </w:r>
      <w:r>
        <w:t xml:space="preserve">nữa. </w:t>
      </w:r>
      <w:r>
        <w:t xml:space="preserve">Cánh </w:t>
      </w:r>
      <w:r>
        <w:t xml:space="preserve">đồng </w:t>
      </w:r>
      <w:r>
        <w:t xml:space="preserve">ngập </w:t>
      </w:r>
      <w:r>
        <w:t xml:space="preserve">trắng </w:t>
      </w:r>
      <w:r>
        <w:t xml:space="preserve">băng. </w:t>
      </w:r>
      <w:r>
        <w:rPr>
          <w:i/>
        </w:rPr>
        <w:t xml:space="preserve">Thẳng </w:t>
      </w:r>
      <w:r>
        <w:rPr>
          <w:i/>
        </w:rPr>
        <w:t xml:space="preserve">băng". </w:t>
      </w:r>
      <w:r>
        <w:br/>
      </w:r>
      <w:r>
        <w:rPr>
          <w:b/>
        </w:rPr>
        <w:t xml:space="preserve">băng, </w:t>
      </w:r>
      <w:r>
        <w:rPr>
          <w:i/>
        </w:rPr>
        <w:t xml:space="preserve">động từ </w:t>
      </w:r>
      <w:r>
        <w:t xml:space="preserve">(ít dùng). </w:t>
      </w:r>
      <w:r>
        <w:t xml:space="preserve">Chết </w:t>
      </w:r>
      <w:r>
        <w:t xml:space="preserve">(nói </w:t>
      </w:r>
      <w:r>
        <w:t xml:space="preserve">về </w:t>
      </w:r>
      <w:r>
        <w:t xml:space="preserve">vua). </w:t>
      </w:r>
      <w:r>
        <w:t xml:space="preserve">V4 </w:t>
      </w:r>
      <w:r>
        <w:t xml:space="preserve">băng. </w:t>
      </w:r>
      <w:r>
        <w:br/>
      </w:r>
      <w:r>
        <w:rPr>
          <w:b/>
        </w:rPr>
        <w:t xml:space="preserve">băng </w:t>
      </w:r>
      <w:r>
        <w:rPr>
          <w:b/>
        </w:rPr>
        <w:t xml:space="preserve">bó </w:t>
      </w:r>
      <w:r>
        <w:rPr>
          <w:i/>
        </w:rPr>
        <w:t xml:space="preserve">động từ </w:t>
      </w:r>
      <w:r>
        <w:t xml:space="preserve">Băng </w:t>
      </w:r>
      <w:r>
        <w:t xml:space="preserve">hoặc </w:t>
      </w:r>
      <w:r>
        <w:t xml:space="preserve">bó </w:t>
      </w:r>
      <w:r>
        <w:t xml:space="preserve">vết </w:t>
      </w:r>
      <w:r>
        <w:t xml:space="preserve">thương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Băng </w:t>
      </w:r>
      <w:r>
        <w:t xml:space="preserve">bó </w:t>
      </w:r>
      <w:r>
        <w:t xml:space="preserve">cho </w:t>
      </w:r>
      <w:r>
        <w:t xml:space="preserve">người </w:t>
      </w:r>
      <w:r>
        <w:rPr>
          <w:i/>
        </w:rPr>
        <w:t xml:space="preserve">bị </w:t>
      </w:r>
      <w:r>
        <w:t xml:space="preserve">thương. </w:t>
      </w:r>
      <w:r>
        <w:br/>
      </w:r>
      <w:r>
        <w:rPr>
          <w:b/>
        </w:rPr>
        <w:t xml:space="preserve">băng </w:t>
      </w:r>
      <w:r>
        <w:rPr>
          <w:b/>
        </w:rPr>
        <w:t xml:space="preserve">ca </w:t>
      </w:r>
      <w:r>
        <w:rPr>
          <w:i/>
        </w:rPr>
        <w:t xml:space="preserve">xem </w:t>
      </w:r>
      <w:r>
        <w:rPr>
          <w:i/>
        </w:rPr>
        <w:t xml:space="preserve">băngca. </w:t>
      </w:r>
      <w:r>
        <w:br w:type="page"/>
      </w:r>
      <w:r>
        <w:rPr>
          <w:b/>
        </w:rPr>
        <w:t xml:space="preserve">băng </w:t>
      </w:r>
      <w:r>
        <w:rPr>
          <w:b/>
        </w:rPr>
        <w:t xml:space="preserve">đạn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bằng </w:t>
      </w:r>
      <w:r>
        <w:t xml:space="preserve">vải </w:t>
      </w:r>
      <w:r>
        <w:t xml:space="preserve">hoặc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dùng </w:t>
      </w:r>
      <w:r>
        <w:t xml:space="preserve">để </w:t>
      </w:r>
      <w:r>
        <w:t xml:space="preserve">kẹp </w:t>
      </w:r>
      <w:r>
        <w:t xml:space="preserve">đạn </w:t>
      </w:r>
      <w:r>
        <w:t xml:space="preserve">và </w:t>
      </w:r>
      <w:r>
        <w:t xml:space="preserve">tiếp </w:t>
      </w:r>
      <w:r>
        <w:t xml:space="preserve">đạn </w:t>
      </w:r>
      <w:r>
        <w:t xml:space="preserve">vào </w:t>
      </w:r>
      <w:r>
        <w:t xml:space="preserve">súng </w:t>
      </w:r>
      <w:r>
        <w:t xml:space="preserve">khi </w:t>
      </w:r>
      <w:r>
        <w:t xml:space="preserve">băn. </w:t>
      </w:r>
      <w:r>
        <w:br/>
      </w:r>
      <w:r>
        <w:rPr>
          <w:b/>
        </w:rPr>
        <w:t xml:space="preserve">băng </w:t>
      </w:r>
      <w:r>
        <w:rPr>
          <w:b/>
        </w:rPr>
        <w:t xml:space="preserve">đảo </w:t>
      </w:r>
      <w:r>
        <w:rPr>
          <w:i/>
        </w:rPr>
        <w:t xml:space="preserve">danh từ </w:t>
      </w:r>
      <w:r>
        <w:t xml:space="preserve">xem </w:t>
      </w:r>
      <w:r>
        <w:t xml:space="preserve">băng </w:t>
      </w:r>
      <w:r>
        <w:t xml:space="preserve">sơn. </w:t>
      </w:r>
      <w:r>
        <w:br/>
      </w:r>
      <w:r>
        <w:rPr>
          <w:b/>
        </w:rPr>
        <w:t xml:space="preserve">băng </w:t>
      </w:r>
      <w:r>
        <w:rPr>
          <w:b/>
        </w:rPr>
        <w:t xml:space="preserve">giá </w:t>
      </w:r>
      <w:r>
        <w:rPr>
          <w:i/>
        </w:rPr>
        <w:t xml:space="preserve">danh từ </w:t>
      </w:r>
      <w:r>
        <w:t xml:space="preserve">Nước </w:t>
      </w:r>
      <w:r>
        <w:t xml:space="preserve">đông </w:t>
      </w:r>
      <w:r>
        <w:t xml:space="preserve">lại </w:t>
      </w:r>
      <w:r>
        <w:t xml:space="preserve">vì </w:t>
      </w:r>
      <w:r>
        <w:t xml:space="preserve">trời </w:t>
      </w:r>
      <w:r>
        <w:t xml:space="preserve">lạnh </w:t>
      </w:r>
      <w:r>
        <w:t xml:space="preserve">quá. </w:t>
      </w:r>
      <w:r>
        <w:t xml:space="preserve">Băng </w:t>
      </w:r>
      <w:r>
        <w:t xml:space="preserve">giá </w:t>
      </w:r>
      <w:r>
        <w:t xml:space="preserve">đã </w:t>
      </w:r>
      <w:r>
        <w:t xml:space="preserve">tan. </w:t>
      </w:r>
      <w:r>
        <w:t xml:space="preserve">Miền </w:t>
      </w:r>
      <w:r>
        <w:rPr>
          <w:i/>
        </w:rPr>
        <w:t xml:space="preserve">băng </w:t>
      </w:r>
      <w:r>
        <w:t xml:space="preserve">giá. </w:t>
      </w:r>
      <w:r>
        <w:t xml:space="preserve">Cõi </w:t>
      </w:r>
      <w:r>
        <w:t xml:space="preserve">lòng </w:t>
      </w:r>
      <w:r>
        <w:rPr>
          <w:i/>
        </w:rPr>
        <w:t xml:space="preserve">băng </w:t>
      </w:r>
      <w:r>
        <w:rPr>
          <w:i/>
        </w:rPr>
        <w:t xml:space="preserve">giá </w:t>
      </w:r>
      <w:r>
        <w:rPr>
          <w:i/>
        </w:rPr>
        <w:t xml:space="preserve">(bóng (nghĩa bóng)). </w:t>
      </w:r>
      <w:r>
        <w:br/>
      </w:r>
      <w:r>
        <w:rPr>
          <w:b/>
        </w:rPr>
        <w:t xml:space="preserve">"băng-giô" </w:t>
      </w:r>
      <w:r>
        <w:rPr>
          <w:b/>
        </w:rPr>
        <w:t xml:space="preserve">x </w:t>
      </w:r>
      <w:r>
        <w:rPr>
          <w:b/>
        </w:rPr>
        <w:t xml:space="preserve">banijo. </w:t>
      </w:r>
      <w:r>
        <w:br/>
      </w:r>
      <w:r>
        <w:rPr>
          <w:b/>
        </w:rPr>
        <w:t xml:space="preserve">băng </w:t>
      </w:r>
      <w:r>
        <w:rPr>
          <w:b/>
        </w:rPr>
        <w:t xml:space="preserve">hà, </w:t>
      </w:r>
      <w:r>
        <w:rPr>
          <w:i/>
        </w:rPr>
        <w:t xml:space="preserve">danh từ </w:t>
      </w:r>
      <w:r>
        <w:t xml:space="preserve">Khối </w:t>
      </w:r>
      <w:r>
        <w:t xml:space="preserve">băng </w:t>
      </w:r>
      <w:r>
        <w:t xml:space="preserve">lớn </w:t>
      </w:r>
      <w:r>
        <w:t xml:space="preserve">di </w:t>
      </w:r>
      <w:r>
        <w:t xml:space="preserve">chuyển </w:t>
      </w:r>
      <w:r>
        <w:t xml:space="preserve">chậm </w:t>
      </w:r>
      <w:r>
        <w:t xml:space="preserve">thành </w:t>
      </w:r>
      <w:r>
        <w:t xml:space="preserve">dòng </w:t>
      </w:r>
      <w:r>
        <w:t xml:space="preserve">như </w:t>
      </w:r>
      <w:r>
        <w:t xml:space="preserve">dòng </w:t>
      </w:r>
      <w:r>
        <w:t xml:space="preserve">sông </w:t>
      </w:r>
      <w:r>
        <w:t xml:space="preserve">từ </w:t>
      </w:r>
      <w:r>
        <w:t xml:space="preserve">sườn </w:t>
      </w:r>
      <w:r>
        <w:t xml:space="preserve">núi </w:t>
      </w:r>
      <w:r>
        <w:t xml:space="preserve">xuống </w:t>
      </w:r>
      <w:r>
        <w:t xml:space="preserve">hay </w:t>
      </w:r>
      <w:r>
        <w:t xml:space="preserve">trong </w:t>
      </w:r>
      <w:r>
        <w:t xml:space="preserve">thung </w:t>
      </w:r>
      <w:r>
        <w:t xml:space="preserve">lũng. </w:t>
      </w:r>
      <w:r>
        <w:br/>
      </w:r>
      <w:r>
        <w:rPr>
          <w:b/>
        </w:rPr>
        <w:t xml:space="preserve">băng </w:t>
      </w:r>
      <w:r>
        <w:rPr>
          <w:b/>
        </w:rPr>
        <w:t xml:space="preserve">hà, </w:t>
      </w:r>
      <w:r>
        <w:rPr>
          <w:i/>
        </w:rPr>
        <w:t xml:space="preserve">động từ </w:t>
      </w:r>
      <w:r>
        <w:t xml:space="preserve">(trang trọng). </w:t>
      </w:r>
      <w:r>
        <w:t xml:space="preserve">Chết </w:t>
      </w:r>
      <w:r>
        <w:t xml:space="preserve">(nói </w:t>
      </w:r>
      <w:r>
        <w:t xml:space="preserve">về </w:t>
      </w:r>
      <w:r>
        <w:t xml:space="preserve">vua </w:t>
      </w:r>
      <w:r>
        <w:t xml:space="preserve">chúa). </w:t>
      </w:r>
      <w:r>
        <w:br/>
      </w:r>
      <w:r>
        <w:rPr>
          <w:b/>
        </w:rPr>
        <w:t xml:space="preserve">băng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Như </w:t>
      </w:r>
      <w:r>
        <w:t xml:space="preserve">băng </w:t>
      </w:r>
      <w:r>
        <w:t xml:space="preserve">uideo. </w:t>
      </w:r>
      <w:r>
        <w:br/>
      </w:r>
      <w:r>
        <w:rPr>
          <w:b/>
        </w:rPr>
        <w:t xml:space="preserve">băng </w:t>
      </w:r>
      <w:r>
        <w:rPr>
          <w:b/>
        </w:rPr>
        <w:t xml:space="preserve">hoại </w:t>
      </w:r>
      <w:r>
        <w:rPr>
          <w:i/>
        </w:rPr>
        <w:t xml:space="preserve">động từ </w:t>
      </w:r>
      <w:r>
        <w:rPr>
          <w:i/>
        </w:rPr>
        <w:t xml:space="preserve">Ở </w:t>
      </w:r>
      <w:r>
        <w:t xml:space="preserve">tình </w:t>
      </w:r>
      <w:r>
        <w:t xml:space="preserve">trạng </w:t>
      </w:r>
      <w:r>
        <w:t xml:space="preserve">bị </w:t>
      </w:r>
      <w:r>
        <w:t xml:space="preserve">phá </w:t>
      </w:r>
      <w:r>
        <w:t xml:space="preserve">hoại </w:t>
      </w:r>
      <w:r>
        <w:t xml:space="preserve">nặng </w:t>
      </w:r>
      <w:r>
        <w:t xml:space="preserve">nề, </w:t>
      </w:r>
      <w:r>
        <w:t xml:space="preserve">làm </w:t>
      </w:r>
      <w:r>
        <w:t xml:space="preserve">mất </w:t>
      </w:r>
      <w:r>
        <w:t xml:space="preserve">hẳn </w:t>
      </w:r>
      <w:r>
        <w:t xml:space="preserve">những </w:t>
      </w:r>
      <w:r>
        <w:t xml:space="preserve">gì </w:t>
      </w:r>
      <w:r>
        <w:t xml:space="preserve">tốt </w:t>
      </w:r>
      <w:r>
        <w:t xml:space="preserve">đẹp </w:t>
      </w:r>
      <w:r>
        <w:t xml:space="preserve">nhất </w:t>
      </w:r>
      <w:r>
        <w:t xml:space="preserve">về </w:t>
      </w:r>
      <w:r>
        <w:t xml:space="preserve">mặt </w:t>
      </w:r>
      <w:r>
        <w:t xml:space="preserve">tỉnh </w:t>
      </w:r>
      <w:r>
        <w:t xml:space="preserve">thần. </w:t>
      </w:r>
      <w:r>
        <w:t xml:space="preserve">Bạo </w:t>
      </w:r>
      <w:r>
        <w:rPr>
          <w:i/>
        </w:rPr>
        <w:t xml:space="preserve">lực </w:t>
      </w:r>
      <w:r>
        <w:rPr>
          <w:i/>
        </w:rPr>
        <w:t xml:space="preserve">làm </w:t>
      </w:r>
      <w:r>
        <w:t xml:space="preserve">băng </w:t>
      </w:r>
      <w:r>
        <w:t xml:space="preserve">hoại </w:t>
      </w:r>
      <w:r>
        <w:rPr>
          <w:i/>
        </w:rPr>
        <w:t xml:space="preserve">tâm </w:t>
      </w:r>
      <w:r>
        <w:t xml:space="preserve">hồn </w:t>
      </w:r>
      <w:r>
        <w:t xml:space="preserve">trẻ </w:t>
      </w:r>
      <w:r>
        <w:t xml:space="preserve">thơ. </w:t>
      </w:r>
      <w:r>
        <w:t xml:space="preserve">Băng </w:t>
      </w:r>
      <w:r>
        <w:t xml:space="preserve">hoại </w:t>
      </w:r>
      <w:r>
        <w:t xml:space="preserve">đạo </w:t>
      </w:r>
      <w:r>
        <w:t xml:space="preserve">đức. </w:t>
      </w:r>
      <w:r>
        <w:br/>
      </w:r>
      <w:r>
        <w:rPr>
          <w:b/>
        </w:rPr>
        <w:t xml:space="preserve">băng </w:t>
      </w:r>
      <w:r>
        <w:rPr>
          <w:b/>
        </w:rPr>
        <w:t xml:space="preserve">huyết </w:t>
      </w:r>
      <w:r>
        <w:rPr>
          <w:i/>
        </w:rPr>
        <w:t xml:space="preserve">động từ </w:t>
      </w:r>
      <w:r>
        <w:t xml:space="preserve">(Hiện </w:t>
      </w:r>
      <w:r>
        <w:t xml:space="preserve">tượng) </w:t>
      </w:r>
      <w:r>
        <w:t xml:space="preserve">chảy </w:t>
      </w:r>
      <w:r>
        <w:t xml:space="preserve">máu </w:t>
      </w:r>
      <w:r>
        <w:t xml:space="preserve">nhiều </w:t>
      </w:r>
      <w:r>
        <w:t xml:space="preserve">một </w:t>
      </w:r>
      <w:r>
        <w:t xml:space="preserve">cách </w:t>
      </w:r>
      <w:r>
        <w:t xml:space="preserve">bất </w:t>
      </w:r>
      <w:r>
        <w:t xml:space="preserve">thường </w:t>
      </w:r>
      <w:r>
        <w:t xml:space="preserve">từ </w:t>
      </w:r>
      <w:r>
        <w:t xml:space="preserve">cơ </w:t>
      </w:r>
      <w:r>
        <w:t xml:space="preserve">quan </w:t>
      </w:r>
      <w:r>
        <w:t xml:space="preserve">sinh </w:t>
      </w:r>
      <w:r>
        <w:t xml:space="preserve">dục </w:t>
      </w:r>
      <w:r>
        <w:t xml:space="preserve">nữ. </w:t>
      </w:r>
      <w:r>
        <w:t xml:space="preserve">Sấy </w:t>
      </w:r>
      <w:r>
        <w:t xml:space="preserve">thai </w:t>
      </w:r>
      <w:r>
        <w:t xml:space="preserve">bị </w:t>
      </w:r>
      <w:r>
        <w:t xml:space="preserve">băng </w:t>
      </w:r>
      <w:r>
        <w:t xml:space="preserve">huyết. </w:t>
      </w:r>
      <w:r>
        <w:br/>
      </w:r>
      <w:r>
        <w:rPr>
          <w:b/>
        </w:rPr>
        <w:t xml:space="preserve">băng </w:t>
      </w:r>
      <w:r>
        <w:rPr>
          <w:b/>
        </w:rPr>
        <w:t xml:space="preserve">lăn </w:t>
      </w:r>
      <w:r>
        <w:rPr>
          <w:i/>
        </w:rPr>
        <w:t xml:space="preserve">danh từ </w:t>
      </w:r>
      <w:r>
        <w:t xml:space="preserve">Thiết </w:t>
      </w:r>
      <w:r>
        <w:t xml:space="preserve">bị </w:t>
      </w:r>
      <w:r>
        <w:t xml:space="preserve">vận </w:t>
      </w:r>
      <w:r>
        <w:t xml:space="preserve">chuyển </w:t>
      </w:r>
      <w:r>
        <w:t xml:space="preserve">hàng </w:t>
      </w:r>
      <w:r>
        <w:t xml:space="preserve">từng </w:t>
      </w:r>
      <w:r>
        <w:t xml:space="preserve">chiếc </w:t>
      </w:r>
      <w:r>
        <w:t xml:space="preserve">và </w:t>
      </w:r>
      <w:r>
        <w:t xml:space="preserve">từng </w:t>
      </w:r>
      <w:r>
        <w:t xml:space="preserve">kiện </w:t>
      </w:r>
      <w:r>
        <w:t xml:space="preserve">trên </w:t>
      </w:r>
      <w:r>
        <w:t xml:space="preserve">những </w:t>
      </w:r>
      <w:r>
        <w:t xml:space="preserve">con </w:t>
      </w:r>
      <w:r>
        <w:t xml:space="preserve">lăn </w:t>
      </w:r>
      <w:r>
        <w:t xml:space="preserve">đặt </w:t>
      </w:r>
      <w:r>
        <w:t xml:space="preserve">cách </w:t>
      </w:r>
      <w:r>
        <w:t xml:space="preserve">quãng </w:t>
      </w:r>
      <w:r>
        <w:t xml:space="preserve">gần </w:t>
      </w:r>
      <w:r>
        <w:t xml:space="preserve">nhau </w:t>
      </w:r>
      <w:r>
        <w:t xml:space="preserve">trên </w:t>
      </w:r>
      <w:r>
        <w:t xml:space="preserve">giá </w:t>
      </w:r>
      <w:r>
        <w:t xml:space="preserve">đỡ. </w:t>
      </w:r>
      <w:r>
        <w:br/>
      </w:r>
      <w:r>
        <w:rPr>
          <w:b/>
        </w:rPr>
        <w:t xml:space="preserve">băng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Người </w:t>
      </w:r>
      <w:r>
        <w:t xml:space="preserve">làm </w:t>
      </w:r>
      <w:r>
        <w:t xml:space="preserve">mối </w:t>
      </w:r>
      <w:r>
        <w:t xml:space="preserve">trong </w:t>
      </w:r>
      <w:r>
        <w:t xml:space="preserve">việc </w:t>
      </w:r>
      <w:r>
        <w:t xml:space="preserve">hôn </w:t>
      </w:r>
      <w:r>
        <w:t xml:space="preserve">nhân. </w:t>
      </w:r>
      <w:r>
        <w:br/>
      </w:r>
      <w:r>
        <w:rPr>
          <w:b/>
        </w:rPr>
        <w:t xml:space="preserve">băng </w:t>
      </w:r>
      <w:r>
        <w:rPr>
          <w:b/>
        </w:rPr>
        <w:t xml:space="preserve">nhóm </w:t>
      </w:r>
      <w:r>
        <w:rPr>
          <w:i/>
        </w:rPr>
        <w:t xml:space="preserve">danh từ </w:t>
      </w:r>
      <w:r>
        <w:t xml:space="preserve">Nhóm </w:t>
      </w:r>
      <w:r>
        <w:t xml:space="preserve">trộm </w:t>
      </w:r>
      <w:r>
        <w:t xml:space="preserve">cướp, </w:t>
      </w:r>
      <w:r>
        <w:t xml:space="preserve">có </w:t>
      </w:r>
      <w:r>
        <w:t xml:space="preserve">kẻ </w:t>
      </w:r>
      <w:r>
        <w:t xml:space="preserve">cằm </w:t>
      </w:r>
      <w:r>
        <w:t xml:space="preserve">đầu. </w:t>
      </w:r>
      <w:r>
        <w:t xml:space="preserve">Phá </w:t>
      </w:r>
      <w:r>
        <w:t xml:space="preserve">uỡ </w:t>
      </w:r>
      <w:r>
        <w:t xml:space="preserve">nhiều </w:t>
      </w:r>
      <w:r>
        <w:rPr>
          <w:i/>
        </w:rPr>
        <w:t xml:space="preserve">băng </w:t>
      </w:r>
      <w:r>
        <w:rPr>
          <w:i/>
        </w:rPr>
        <w:t xml:space="preserve">nhóm </w:t>
      </w:r>
      <w:r>
        <w:t xml:space="preserve">nguyhiểm </w:t>
      </w:r>
      <w:r>
        <w:br/>
      </w:r>
      <w:r>
        <w:rPr>
          <w:b/>
        </w:rPr>
        <w:t xml:space="preserve">băng </w:t>
      </w:r>
      <w:r>
        <w:rPr>
          <w:b/>
        </w:rPr>
        <w:t xml:space="preserve">phiến </w:t>
      </w:r>
      <w:r>
        <w:rPr>
          <w:i/>
        </w:rPr>
        <w:t xml:space="preserve">danh từ </w:t>
      </w:r>
      <w:r>
        <w:t xml:space="preserve">Chất </w:t>
      </w:r>
      <w:r>
        <w:t xml:space="preserve">tỉnh </w:t>
      </w:r>
      <w:r>
        <w:t xml:space="preserve">thể </w:t>
      </w:r>
      <w:r>
        <w:t xml:space="preserve">màu </w:t>
      </w:r>
      <w:r>
        <w:t xml:space="preserve">trắng </w:t>
      </w:r>
      <w:r>
        <w:t xml:space="preserve">lấy </w:t>
      </w:r>
      <w:r>
        <w:t xml:space="preserve">từ </w:t>
      </w:r>
      <w:r>
        <w:t xml:space="preserve">than </w:t>
      </w:r>
      <w:r>
        <w:t xml:space="preserve">đá, </w:t>
      </w:r>
      <w:r>
        <w:t xml:space="preserve">có </w:t>
      </w:r>
      <w:r>
        <w:t xml:space="preserve">mùi </w:t>
      </w:r>
      <w:r>
        <w:t xml:space="preserve">hăng,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bảo </w:t>
      </w:r>
      <w:r>
        <w:t xml:space="preserve">vệ </w:t>
      </w:r>
      <w:r>
        <w:t xml:space="preserve">quần </w:t>
      </w:r>
      <w:r>
        <w:t xml:space="preserve">áo, </w:t>
      </w:r>
      <w:r>
        <w:t xml:space="preserve">len </w:t>
      </w:r>
      <w:r>
        <w:t xml:space="preserve">sợi </w:t>
      </w:r>
      <w:r>
        <w:t xml:space="preserve">chống </w:t>
      </w:r>
      <w:r>
        <w:t xml:space="preserve">gián, </w:t>
      </w:r>
      <w:r>
        <w:t xml:space="preserve">nhậy, </w:t>
      </w:r>
      <w:r>
        <w:t xml:space="preserve">v.v. </w:t>
      </w:r>
      <w:r>
        <w:br/>
      </w:r>
      <w:r>
        <w:rPr>
          <w:b/>
        </w:rPr>
        <w:t xml:space="preserve">băng </w:t>
      </w:r>
      <w:r>
        <w:rPr>
          <w:b/>
        </w:rPr>
        <w:t xml:space="preserve">sơn </w:t>
      </w:r>
      <w:r>
        <w:rPr>
          <w:i/>
        </w:rPr>
        <w:t xml:space="preserve">danh từ </w:t>
      </w:r>
      <w:r>
        <w:t xml:space="preserve">Khối </w:t>
      </w:r>
      <w:r>
        <w:t xml:space="preserve">băng </w:t>
      </w:r>
      <w:r>
        <w:t xml:space="preserve">lớn </w:t>
      </w:r>
      <w:r>
        <w:t xml:space="preserve">trông </w:t>
      </w:r>
      <w:r>
        <w:t xml:space="preserve">như </w:t>
      </w:r>
      <w:r>
        <w:t xml:space="preserve">hòn </w:t>
      </w:r>
      <w:r>
        <w:t xml:space="preserve">núi </w:t>
      </w:r>
      <w:r>
        <w:t xml:space="preserve">trôi </w:t>
      </w:r>
      <w:r>
        <w:t xml:space="preserve">lẳnh </w:t>
      </w:r>
      <w:r>
        <w:t xml:space="preserve">bềnh </w:t>
      </w:r>
      <w:r>
        <w:t xml:space="preserve">trên </w:t>
      </w:r>
      <w:r>
        <w:t xml:space="preserve">biển </w:t>
      </w:r>
      <w:r>
        <w:rPr>
          <w:i/>
        </w:rPr>
        <w:t xml:space="preserve">ở </w:t>
      </w:r>
      <w:r>
        <w:t xml:space="preserve">vùng </w:t>
      </w:r>
      <w:r>
        <w:t xml:space="preserve">cực </w:t>
      </w:r>
      <w:r>
        <w:t xml:space="preserve">Trái </w:t>
      </w:r>
      <w:r>
        <w:t xml:space="preserve">Đất. </w:t>
      </w:r>
      <w:r>
        <w:br/>
      </w:r>
      <w:r>
        <w:rPr>
          <w:b/>
        </w:rPr>
        <w:t xml:space="preserve">băng </w:t>
      </w:r>
      <w:r>
        <w:rPr>
          <w:b/>
        </w:rPr>
        <w:t xml:space="preserve">tải </w:t>
      </w:r>
      <w:r>
        <w:rPr>
          <w:i/>
        </w:rPr>
        <w:t xml:space="preserve">danh từ </w:t>
      </w:r>
      <w:r>
        <w:t xml:space="preserve">Thiết </w:t>
      </w:r>
      <w:r>
        <w:t xml:space="preserve">bị </w:t>
      </w:r>
      <w:r>
        <w:t xml:space="preserve">tác </w:t>
      </w:r>
      <w:r>
        <w:t xml:space="preserve">động </w:t>
      </w:r>
      <w:r>
        <w:t xml:space="preserve">liên </w:t>
      </w:r>
      <w:r>
        <w:t xml:space="preserve">tục </w:t>
      </w:r>
      <w:r>
        <w:t xml:space="preserve">để </w:t>
      </w:r>
      <w:r>
        <w:t xml:space="preserve">chuyển </w:t>
      </w:r>
      <w:r>
        <w:t xml:space="preserve">dịch </w:t>
      </w:r>
      <w:r>
        <w:t xml:space="preserve">hàng </w:t>
      </w:r>
      <w:r>
        <w:t xml:space="preserve">dạng </w:t>
      </w:r>
      <w:r>
        <w:t xml:space="preserve">rời, </w:t>
      </w:r>
      <w:r>
        <w:t xml:space="preserve">cục, </w:t>
      </w:r>
      <w:r>
        <w:t xml:space="preserve">kiện. </w:t>
      </w:r>
      <w:r>
        <w:br/>
      </w:r>
      <w:r>
        <w:rPr>
          <w:b/>
        </w:rPr>
        <w:t xml:space="preserve">băng </w:t>
      </w:r>
      <w:r>
        <w:rPr>
          <w:b/>
        </w:rPr>
        <w:t xml:space="preserve">tuyết </w:t>
      </w:r>
      <w:r>
        <w:rPr>
          <w:i/>
        </w:rPr>
        <w:t xml:space="preserve">danh từ </w:t>
      </w:r>
      <w:r>
        <w:t xml:space="preserve">(cũ; </w:t>
      </w:r>
      <w:r>
        <w:t xml:space="preserve">vch.;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Băng </w:t>
      </w:r>
      <w:r>
        <w:t xml:space="preserve">và </w:t>
      </w:r>
      <w:r>
        <w:t xml:space="preserve">tuyết;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sự </w:t>
      </w:r>
      <w:r>
        <w:t xml:space="preserve">trong </w:t>
      </w:r>
      <w:r>
        <w:t xml:space="preserve">trắng, </w:t>
      </w:r>
      <w:r>
        <w:t xml:space="preserve">sự </w:t>
      </w:r>
      <w:r>
        <w:t xml:space="preserve">trong </w:t>
      </w:r>
      <w:r>
        <w:t xml:space="preserve">sạch. </w:t>
      </w:r>
      <w:r>
        <w:br/>
      </w:r>
      <w:r>
        <w:rPr>
          <w:b/>
        </w:rPr>
        <w:t xml:space="preserve">băng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Băng </w:t>
      </w:r>
      <w:r>
        <w:t xml:space="preserve">mềm </w:t>
      </w:r>
      <w:r>
        <w:t xml:space="preserve">bằng </w:t>
      </w:r>
      <w:r>
        <w:t xml:space="preserve">chất </w:t>
      </w:r>
      <w:r>
        <w:t xml:space="preserve">dẻo, </w:t>
      </w:r>
      <w:r>
        <w:t xml:space="preserve">có </w:t>
      </w:r>
      <w:r>
        <w:t xml:space="preserve">phủ </w:t>
      </w:r>
      <w:r>
        <w:t xml:space="preserve">một </w:t>
      </w:r>
      <w:r>
        <w:t xml:space="preserve">lớp </w:t>
      </w:r>
      <w:r>
        <w:t xml:space="preserve">mỏng </w:t>
      </w:r>
      <w:r>
        <w:t xml:space="preserve">chất </w:t>
      </w:r>
      <w:r>
        <w:t xml:space="preserve">từ </w:t>
      </w:r>
      <w:r>
        <w:t xml:space="preserve">tính, </w:t>
      </w:r>
      <w:r>
        <w:t xml:space="preserve">dùng </w:t>
      </w:r>
      <w:r>
        <w:t xml:space="preserve">để </w:t>
      </w:r>
      <w:r>
        <w:t xml:space="preserve">ghi </w:t>
      </w:r>
      <w:r>
        <w:t xml:space="preserve">âm, </w:t>
      </w:r>
      <w:r>
        <w:t xml:space="preserve">ghi </w:t>
      </w:r>
      <w:r>
        <w:t xml:space="preserve">hình, </w:t>
      </w:r>
      <w:r>
        <w:t xml:space="preserve">dùng </w:t>
      </w:r>
      <w:r>
        <w:t xml:space="preserve">trong </w:t>
      </w:r>
      <w:r>
        <w:t xml:space="preserve">kĩ </w:t>
      </w:r>
      <w:r>
        <w:t xml:space="preserve">thuật </w:t>
      </w:r>
      <w:r>
        <w:t xml:space="preserve">tính </w:t>
      </w:r>
      <w:r>
        <w:t xml:space="preserve">toán, </w:t>
      </w:r>
      <w:r>
        <w:t xml:space="preserve">v.v. </w:t>
      </w:r>
      <w:r>
        <w:br/>
      </w:r>
      <w:r>
        <w:rPr>
          <w:b/>
        </w:rPr>
        <w:t xml:space="preserve">băng </w:t>
      </w:r>
      <w:r>
        <w:rPr>
          <w:b/>
        </w:rPr>
        <w:t xml:space="preserve">video </w:t>
      </w:r>
      <w:r>
        <w:rPr>
          <w:i/>
        </w:rPr>
        <w:t xml:space="preserve">cũng viết </w:t>
      </w:r>
      <w:r>
        <w:t xml:space="preserve">băng </w:t>
      </w:r>
      <w:r>
        <w:rPr>
          <w:i/>
        </w:rPr>
        <w:t xml:space="preserve">uiđêô </w:t>
      </w:r>
      <w:r>
        <w:t xml:space="preserve">danh từ </w:t>
      </w:r>
      <w:r>
        <w:t xml:space="preserve">Băng </w:t>
      </w:r>
      <w:r>
        <w:t xml:space="preserve">từ </w:t>
      </w:r>
      <w:r>
        <w:t xml:space="preserve">dùng </w:t>
      </w:r>
      <w:r>
        <w:t xml:space="preserve">ghi </w:t>
      </w:r>
      <w:r>
        <w:t xml:space="preserve">hình, </w:t>
      </w:r>
      <w:r>
        <w:t xml:space="preserve">thường </w:t>
      </w:r>
      <w:r>
        <w:t xml:space="preserve">đồng </w:t>
      </w:r>
      <w:r>
        <w:t xml:space="preserve">thời </w:t>
      </w:r>
      <w:r>
        <w:t xml:space="preserve">với </w:t>
      </w:r>
      <w:r>
        <w:t xml:space="preserve">ghi </w:t>
      </w:r>
      <w:r>
        <w:t xml:space="preserve">âm, </w:t>
      </w:r>
      <w:r>
        <w:t xml:space="preserve">để </w:t>
      </w:r>
      <w:r>
        <w:t xml:space="preserve">sau </w:t>
      </w:r>
      <w:r>
        <w:t xml:space="preserve">đó </w:t>
      </w:r>
      <w:r>
        <w:t xml:space="preserve">phát </w:t>
      </w:r>
      <w:r>
        <w:t xml:space="preserve">lại. </w:t>
      </w:r>
      <w:r>
        <w:br/>
      </w:r>
      <w:r>
        <w:rPr>
          <w:b/>
        </w:rPr>
        <w:t xml:space="preserve">băng </w:t>
      </w:r>
      <w:r>
        <w:rPr>
          <w:b/>
        </w:rPr>
        <w:t xml:space="preserve">xăng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rPr>
          <w:i/>
        </w:rPr>
        <w:t xml:space="preserve">šng </w:t>
      </w:r>
      <w:r>
        <w:rPr>
          <w:i/>
        </w:rPr>
        <w:t xml:space="preserve">xăng. </w:t>
      </w:r>
      <w:r>
        <w:br/>
      </w:r>
      <w:r>
        <w:rPr>
          <w:b/>
        </w:rPr>
        <w:t xml:space="preserve">bằng, </w:t>
      </w:r>
      <w:r>
        <w:rPr>
          <w:i/>
        </w:rPr>
        <w:t xml:space="preserve">danh từ </w:t>
      </w:r>
      <w:r>
        <w:t xml:space="preserve">Thứ </w:t>
      </w:r>
      <w:r>
        <w:t xml:space="preserve">chim </w:t>
      </w:r>
      <w:r>
        <w:t xml:space="preserve">lớn </w:t>
      </w:r>
      <w:r>
        <w:t xml:space="preserve">bay </w:t>
      </w:r>
      <w:r>
        <w:t xml:space="preserve">rất </w:t>
      </w:r>
      <w:r>
        <w:t xml:space="preserve">cao </w:t>
      </w:r>
      <w:r>
        <w:t xml:space="preserve">và </w:t>
      </w:r>
      <w:r>
        <w:t xml:space="preserve">rất </w:t>
      </w:r>
      <w:r>
        <w:t xml:space="preserve">xa, </w:t>
      </w:r>
      <w:r>
        <w:t xml:space="preserve">theo </w:t>
      </w:r>
      <w:r>
        <w:t xml:space="preserve">truyền </w:t>
      </w:r>
      <w:r>
        <w:t xml:space="preserve">thuyết;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văn </w:t>
      </w:r>
      <w:r>
        <w:t xml:space="preserve">học </w:t>
      </w:r>
      <w:r>
        <w:t xml:space="preserve">(cũ) </w:t>
      </w:r>
      <w:r>
        <w:t xml:space="preserve">để </w:t>
      </w:r>
      <w:r>
        <w:t xml:space="preserve">ví </w:t>
      </w:r>
      <w:r>
        <w:t xml:space="preserve">người </w:t>
      </w:r>
      <w:r>
        <w:t xml:space="preserve">anh </w:t>
      </w:r>
      <w:r>
        <w:t xml:space="preserve">hùng </w:t>
      </w:r>
      <w:r>
        <w:t xml:space="preserve">có </w:t>
      </w:r>
      <w:r>
        <w:t xml:space="preserve">cơ </w:t>
      </w:r>
      <w:r>
        <w:t xml:space="preserve">hội </w:t>
      </w:r>
      <w:r>
        <w:t xml:space="preserve">vây </w:t>
      </w:r>
      <w:r>
        <w:t xml:space="preserve">vùng. </w:t>
      </w:r>
      <w:r>
        <w:br/>
      </w:r>
      <w:r>
        <w:rPr>
          <w:b/>
        </w:rPr>
        <w:t xml:space="preserve">bằng,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Vật </w:t>
      </w:r>
      <w:r>
        <w:t xml:space="preserve">hoặc| </w:t>
      </w:r>
      <w:r>
        <w:t xml:space="preserve">việc </w:t>
      </w:r>
      <w:r>
        <w:t xml:space="preserve">dựa </w:t>
      </w:r>
      <w:r>
        <w:t xml:space="preserve">vào </w:t>
      </w:r>
      <w:r>
        <w:t xml:space="preserve">làm </w:t>
      </w:r>
      <w:r>
        <w:t xml:space="preserve">tin; </w:t>
      </w:r>
      <w:r>
        <w:t xml:space="preserve">chứng </w:t>
      </w:r>
      <w:r>
        <w:t xml:space="preserve">cớ. </w:t>
      </w:r>
      <w:r>
        <w:t xml:space="preserve">Lấy </w:t>
      </w:r>
      <w:r>
        <w:t xml:space="preserve">gì </w:t>
      </w:r>
      <w:r>
        <w:rPr>
          <w:i/>
        </w:rPr>
        <w:t xml:space="preserve">làm </w:t>
      </w:r>
      <w:r>
        <w:t xml:space="preserve">| </w:t>
      </w:r>
      <w:r>
        <w:t xml:space="preserve">bằng? </w:t>
      </w:r>
      <w:r>
        <w:t xml:space="preserve">Có </w:t>
      </w:r>
      <w:r>
        <w:t xml:space="preserve">đủ </w:t>
      </w:r>
      <w:r>
        <w:t xml:space="preserve">giấy </w:t>
      </w:r>
      <w:r>
        <w:rPr>
          <w:i/>
        </w:rPr>
        <w:t xml:space="preserve">tờ </w:t>
      </w:r>
      <w:r>
        <w:rPr>
          <w:i/>
        </w:rPr>
        <w:t xml:space="preserve">làm </w:t>
      </w:r>
      <w:r>
        <w:t xml:space="preserve">bằng. </w:t>
      </w:r>
      <w:r>
        <w:rPr>
          <w:b/>
        </w:rPr>
        <w:t xml:space="preserve">2 </w:t>
      </w:r>
      <w:r>
        <w:t xml:space="preserve">Giấy </w:t>
      </w:r>
      <w:r>
        <w:t xml:space="preserve">chứng </w:t>
      </w:r>
      <w:r>
        <w:t xml:space="preserve">nhận </w:t>
      </w:r>
      <w:r>
        <w:t xml:space="preserve">năng </w:t>
      </w:r>
      <w:r>
        <w:t xml:space="preserve">lực, </w:t>
      </w:r>
      <w:r>
        <w:t xml:space="preserve">trình </w:t>
      </w:r>
      <w:r>
        <w:t xml:space="preserve">độ, </w:t>
      </w:r>
      <w:r>
        <w:t xml:space="preserve">thành </w:t>
      </w:r>
      <w:r>
        <w:t xml:space="preserve">tích. </w:t>
      </w:r>
      <w:r>
        <w:rPr>
          <w:i/>
        </w:rPr>
        <w:t xml:space="preserve">Bằng </w:t>
      </w:r>
      <w:r>
        <w:rPr>
          <w:i/>
        </w:rPr>
        <w:t xml:space="preserve">tốt </w:t>
      </w:r>
      <w:r>
        <w:t xml:space="preserve">nghiệp </w:t>
      </w:r>
      <w:r>
        <w:rPr>
          <w:i/>
        </w:rPr>
        <w:t xml:space="preserve">đại </w:t>
      </w:r>
      <w:r>
        <w:t xml:space="preserve">học. </w:t>
      </w:r>
      <w:r>
        <w:t xml:space="preserve">Bằng </w:t>
      </w:r>
      <w:r>
        <w:rPr>
          <w:i/>
        </w:rPr>
        <w:t xml:space="preserve">lái </w:t>
      </w:r>
      <w:r>
        <w:t xml:space="preserve">xe. </w:t>
      </w:r>
      <w:r>
        <w:t xml:space="preserve">Bằng </w:t>
      </w:r>
      <w:r>
        <w:rPr>
          <w:i/>
        </w:rPr>
        <w:t xml:space="preserve">khen. </w:t>
      </w:r>
      <w:r>
        <w:t xml:space="preserve">II </w:t>
      </w:r>
      <w:r>
        <w:t xml:space="preserve">động từ </w:t>
      </w:r>
      <w:r>
        <w:t xml:space="preserve">(dùng </w:t>
      </w:r>
      <w:r>
        <w:t xml:space="preserve">trước </w:t>
      </w:r>
      <w:r>
        <w:t xml:space="preserve">vào). </w:t>
      </w:r>
      <w:r>
        <w:t xml:space="preserve">Căn </w:t>
      </w:r>
      <w:r>
        <w:t xml:space="preserve">cứ </w:t>
      </w:r>
      <w:r>
        <w:t xml:space="preserve">dựa </w:t>
      </w:r>
      <w:r>
        <w:t xml:space="preserve">vào </w:t>
      </w:r>
      <w:r>
        <w:t xml:space="preserve">làm </w:t>
      </w:r>
      <w:r>
        <w:t xml:space="preserve">tin. </w:t>
      </w:r>
      <w:r>
        <w:t xml:space="preserve">Anh </w:t>
      </w:r>
      <w:r>
        <w:t xml:space="preserve">bằng </w:t>
      </w:r>
      <w:r>
        <w:t xml:space="preserve">uào </w:t>
      </w:r>
      <w:r>
        <w:t xml:space="preserve">đâu </w:t>
      </w:r>
      <w:r>
        <w:t xml:space="preserve">mà </w:t>
      </w:r>
      <w:r>
        <w:t xml:space="preserve">nói </w:t>
      </w:r>
      <w:r>
        <w:t xml:space="preserve">thế? </w:t>
      </w:r>
      <w:r>
        <w:br/>
      </w:r>
      <w:r>
        <w:rPr>
          <w:b/>
        </w:rPr>
        <w:t xml:space="preserve">bằng, </w:t>
      </w:r>
      <w:r>
        <w:rPr>
          <w:i/>
        </w:rPr>
        <w:t xml:space="preserve">động từ </w:t>
      </w:r>
      <w:r>
        <w:t xml:space="preserve">Không </w:t>
      </w:r>
      <w:r>
        <w:t xml:space="preserve">kém. </w:t>
      </w:r>
      <w:r>
        <w:t xml:space="preserve">To </w:t>
      </w:r>
      <w:r>
        <w:t xml:space="preserve">bằng </w:t>
      </w:r>
      <w:r>
        <w:t xml:space="preserve">nhau. </w:t>
      </w:r>
      <w:r>
        <w:t xml:space="preserve">Bằng </w:t>
      </w:r>
      <w:r>
        <w:t xml:space="preserve">chị </w:t>
      </w:r>
      <w:r>
        <w:t xml:space="preserve">bằng </w:t>
      </w:r>
      <w:r>
        <w:t xml:space="preserve">em. </w:t>
      </w:r>
      <w:r>
        <w:t xml:space="preserve">Khoẻ </w:t>
      </w:r>
      <w:r>
        <w:t xml:space="preserve">không </w:t>
      </w:r>
      <w:r>
        <w:t xml:space="preserve">ai </w:t>
      </w:r>
      <w:r>
        <w:t xml:space="preserve">bằng </w:t>
      </w:r>
      <w:r>
        <w:t xml:space="preserve">. </w:t>
      </w:r>
      <w:r>
        <w:t xml:space="preserve">Bằng </w:t>
      </w:r>
      <w:r>
        <w:t xml:space="preserve">này </w:t>
      </w:r>
      <w:r>
        <w:t xml:space="preserve">tuổi </w:t>
      </w:r>
      <w:r>
        <w:rPr>
          <w:i/>
        </w:rPr>
        <w:t xml:space="preserve">đầu. </w:t>
      </w:r>
      <w:r>
        <w:rPr>
          <w:i/>
        </w:rPr>
        <w:t xml:space="preserve">Bằng </w:t>
      </w:r>
      <w:r>
        <w:t xml:space="preserve">thừa*. </w:t>
      </w:r>
      <w:r>
        <w:br/>
      </w:r>
      <w:r>
        <w:rPr>
          <w:b/>
        </w:rPr>
        <w:t xml:space="preserve">bằng,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bề </w:t>
      </w:r>
      <w:r>
        <w:t xml:space="preserve">mặt </w:t>
      </w:r>
      <w:r>
        <w:t xml:space="preserve">trên </w:t>
      </w:r>
      <w:r>
        <w:t xml:space="preserve">đó </w:t>
      </w:r>
      <w:r>
        <w:t xml:space="preserve">các </w:t>
      </w:r>
      <w:r>
        <w:t xml:space="preserve">điểm </w:t>
      </w:r>
      <w:r>
        <w:rPr>
          <w:i/>
        </w:rPr>
        <w:t xml:space="preserve">ở </w:t>
      </w:r>
      <w:r>
        <w:t xml:space="preserve">cùng </w:t>
      </w:r>
      <w:r>
        <w:t xml:space="preserve">một </w:t>
      </w:r>
      <w:r>
        <w:t xml:space="preserve">độ </w:t>
      </w:r>
      <w:r>
        <w:t xml:space="preserve">cao, </w:t>
      </w:r>
      <w:r>
        <w:t xml:space="preserve">giống </w:t>
      </w:r>
      <w:r>
        <w:t xml:space="preserve">như </w:t>
      </w:r>
      <w:r>
        <w:t xml:space="preserve">mặt </w:t>
      </w:r>
      <w:r>
        <w:t xml:space="preserve">nước </w:t>
      </w:r>
      <w:r>
        <w:t xml:space="preserve">yên </w:t>
      </w:r>
      <w:r>
        <w:t xml:space="preserve">lặng. </w:t>
      </w:r>
      <w:r>
        <w:t xml:space="preserve">San </w:t>
      </w:r>
      <w:r>
        <w:t xml:space="preserve">đất </w:t>
      </w:r>
      <w:r>
        <w:t xml:space="preserve">cho </w:t>
      </w:r>
      <w:r>
        <w:t xml:space="preserve">bằng. </w:t>
      </w:r>
      <w:r>
        <w:t xml:space="preserve">...Một </w:t>
      </w:r>
      <w:r>
        <w:t xml:space="preserve">trăm </w:t>
      </w:r>
      <w:r>
        <w:t xml:space="preserve">chỗ </w:t>
      </w:r>
      <w:r>
        <w:t xml:space="preserve">lệch </w:t>
      </w:r>
      <w:r>
        <w:t xml:space="preserve">cũng </w:t>
      </w:r>
      <w:r>
        <w:rPr>
          <w:i/>
        </w:rPr>
        <w:t xml:space="preserve">kê </w:t>
      </w:r>
      <w:r>
        <w:t xml:space="preserve">cho </w:t>
      </w:r>
      <w:r>
        <w:t xml:space="preserve">bằng </w:t>
      </w:r>
      <w:r>
        <w:t xml:space="preserve">(ca dao). </w:t>
      </w:r>
      <w:r>
        <w:rPr>
          <w:b/>
        </w:rPr>
        <w:t xml:space="preserve">2 </w:t>
      </w:r>
      <w:r>
        <w:t xml:space="preserve">(ít dùng). </w:t>
      </w:r>
      <w:r>
        <w:t xml:space="preserve">Có </w:t>
      </w:r>
      <w:r>
        <w:t xml:space="preserve">bề </w:t>
      </w:r>
      <w:r>
        <w:t xml:space="preserve">mặt </w:t>
      </w:r>
      <w:r>
        <w:t xml:space="preserve">là </w:t>
      </w:r>
      <w:r>
        <w:t xml:space="preserve">một </w:t>
      </w:r>
      <w:r>
        <w:t xml:space="preserve">mặt </w:t>
      </w:r>
      <w:r>
        <w:t xml:space="preserve">phẳng, </w:t>
      </w:r>
      <w:r>
        <w:t xml:space="preserve">không </w:t>
      </w:r>
      <w:r>
        <w:t xml:space="preserve">có </w:t>
      </w:r>
      <w:r>
        <w:t xml:space="preserve">chỗ </w:t>
      </w:r>
      <w:r>
        <w:t xml:space="preserve">nào </w:t>
      </w:r>
      <w:r>
        <w:t xml:space="preserve">lồi </w:t>
      </w:r>
      <w:r>
        <w:t xml:space="preserve">lõm. </w:t>
      </w:r>
      <w:r>
        <w:t xml:space="preserve">Bằng </w:t>
      </w:r>
      <w:r>
        <w:t xml:space="preserve">như </w:t>
      </w:r>
      <w:r>
        <w:t xml:space="preserve">mặt </w:t>
      </w:r>
      <w:r>
        <w:t xml:space="preserve">gương. </w:t>
      </w:r>
      <w:r>
        <w:rPr>
          <w:b/>
        </w:rPr>
        <w:t xml:space="preserve">3 </w:t>
      </w:r>
      <w:r>
        <w:t xml:space="preserve">Có </w:t>
      </w:r>
      <w:r>
        <w:t xml:space="preserve">phần </w:t>
      </w:r>
      <w:r>
        <w:t xml:space="preserve">ở </w:t>
      </w:r>
      <w:r>
        <w:t xml:space="preserve">đầu </w:t>
      </w:r>
      <w:r>
        <w:t xml:space="preserve">cùng </w:t>
      </w:r>
      <w:r>
        <w:t xml:space="preserve">là </w:t>
      </w:r>
      <w:r>
        <w:t xml:space="preserve">một </w:t>
      </w:r>
      <w:r>
        <w:t xml:space="preserve">mặt </w:t>
      </w:r>
      <w:r>
        <w:t xml:space="preserve">bằng, </w:t>
      </w:r>
      <w:r>
        <w:t xml:space="preserve">không </w:t>
      </w:r>
      <w:r>
        <w:t xml:space="preserve">nhọn, </w:t>
      </w:r>
      <w:r>
        <w:t xml:space="preserve">không </w:t>
      </w:r>
      <w:r>
        <w:t xml:space="preserve">lỏi </w:t>
      </w:r>
      <w:r>
        <w:t xml:space="preserve">lõm. </w:t>
      </w:r>
      <w:r>
        <w:t xml:space="preserve">Máy </w:t>
      </w:r>
      <w:r>
        <w:t xml:space="preserve">bay </w:t>
      </w:r>
      <w:r>
        <w:t xml:space="preserve">cánh </w:t>
      </w:r>
      <w:r>
        <w:rPr>
          <w:i/>
        </w:rPr>
        <w:t xml:space="preserve">bằng. </w:t>
      </w:r>
      <w:r>
        <w:t xml:space="preserve">Châu </w:t>
      </w:r>
      <w:r>
        <w:t xml:space="preserve">chấu </w:t>
      </w:r>
      <w:r>
        <w:t xml:space="preserve">bằng </w:t>
      </w:r>
      <w:r>
        <w:t xml:space="preserve">đầu. </w:t>
      </w:r>
      <w:r>
        <w:br/>
      </w:r>
      <w:r>
        <w:rPr>
          <w:b/>
        </w:rPr>
        <w:t xml:space="preserve">bằng; </w:t>
      </w:r>
      <w:r>
        <w:rPr>
          <w:i/>
        </w:rPr>
        <w:t xml:space="preserve">tính từ </w:t>
      </w:r>
      <w:r>
        <w:t xml:space="preserve">(Âm </w:t>
      </w:r>
      <w:r>
        <w:t xml:space="preserve">tiết) </w:t>
      </w:r>
      <w:r>
        <w:t xml:space="preserve">có </w:t>
      </w:r>
      <w:r>
        <w:t xml:space="preserve">thanh </w:t>
      </w:r>
      <w:r>
        <w:t xml:space="preserve">ngang </w:t>
      </w:r>
      <w:r>
        <w:t xml:space="preserve">hoặc </w:t>
      </w:r>
      <w:r>
        <w:t xml:space="preserve">thanh </w:t>
      </w:r>
      <w:r>
        <w:t xml:space="preserve">huyền; </w:t>
      </w:r>
      <w:r>
        <w:t xml:space="preserve">trái </w:t>
      </w:r>
      <w:r>
        <w:t xml:space="preserve">với </w:t>
      </w:r>
      <w:r>
        <w:t xml:space="preserve">trắc. </w:t>
      </w:r>
      <w:r>
        <w:t xml:space="preserve">"Ba", </w:t>
      </w:r>
      <w:r>
        <w:t xml:space="preserve">"bà" </w:t>
      </w:r>
      <w:r>
        <w:t xml:space="preserve">là </w:t>
      </w:r>
      <w:r>
        <w:t xml:space="preserve">những </w:t>
      </w:r>
      <w:r>
        <w:t xml:space="preserve">tiếng </w:t>
      </w:r>
      <w:r>
        <w:t xml:space="preserve">bằng. </w:t>
      </w:r>
      <w:r>
        <w:t xml:space="preserve">Vằn </w:t>
      </w:r>
      <w:r>
        <w:t xml:space="preserve">bằng. </w:t>
      </w:r>
      <w:r>
        <w:br/>
      </w:r>
      <w:r>
        <w:rPr>
          <w:b/>
        </w:rPr>
        <w:t xml:space="preserve">bằng, </w:t>
      </w:r>
      <w:r>
        <w:rPr>
          <w:b/>
        </w:rPr>
        <w:t xml:space="preserve">kết từ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vật </w:t>
      </w:r>
      <w:r>
        <w:t xml:space="preserve">liệu </w:t>
      </w:r>
      <w:r>
        <w:t xml:space="preserve">cấu </w:t>
      </w:r>
      <w:r>
        <w:t xml:space="preserve">tạo </w:t>
      </w:r>
      <w:r>
        <w:t xml:space="preserve">của </w:t>
      </w:r>
      <w:r>
        <w:t xml:space="preserve">sự </w:t>
      </w:r>
      <w:r>
        <w:t xml:space="preserve">vật </w:t>
      </w:r>
      <w:r>
        <w:t xml:space="preserve">vừa </w:t>
      </w:r>
      <w:r>
        <w:t xml:space="preserve">được </w:t>
      </w:r>
      <w:r>
        <w:t xml:space="preserve">nói </w:t>
      </w:r>
      <w:r>
        <w:t xml:space="preserve">đến. </w:t>
      </w:r>
      <w:r>
        <w:rPr>
          <w:i/>
        </w:rPr>
        <w:t xml:space="preserve">Lốp </w:t>
      </w:r>
      <w:r>
        <w:t xml:space="preserve">xe </w:t>
      </w:r>
      <w:r>
        <w:t xml:space="preserve">bằng </w:t>
      </w:r>
      <w:r>
        <w:t xml:space="preserve">caosu. </w:t>
      </w:r>
      <w:r>
        <w:rPr>
          <w:b/>
        </w:rPr>
        <w:t xml:space="preserve">2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phương </w:t>
      </w:r>
      <w:r>
        <w:t xml:space="preserve">tiện, </w:t>
      </w:r>
      <w:r>
        <w:t xml:space="preserve">phương </w:t>
      </w:r>
      <w:r>
        <w:t xml:space="preserve">pháp </w:t>
      </w:r>
      <w:r>
        <w:t xml:space="preserve">của </w:t>
      </w:r>
      <w:r>
        <w:t xml:space="preserve">hoạt </w:t>
      </w:r>
      <w:r>
        <w:t xml:space="preserve">động </w:t>
      </w:r>
      <w:r>
        <w:t xml:space="preserve">được </w:t>
      </w:r>
      <w:r>
        <w:t xml:space="preserve">nói </w:t>
      </w:r>
      <w:r>
        <w:t xml:space="preserve">đến. </w:t>
      </w:r>
      <w:r>
        <w:rPr>
          <w:i/>
        </w:rPr>
        <w:t xml:space="preserve">Đi </w:t>
      </w:r>
      <w:r>
        <w:rPr>
          <w:i/>
        </w:rPr>
        <w:t xml:space="preserve">bằng </w:t>
      </w:r>
      <w:r>
        <w:t xml:space="preserve">máy </w:t>
      </w:r>
      <w:r>
        <w:rPr>
          <w:i/>
        </w:rPr>
        <w:t xml:space="preserve">bay. </w:t>
      </w:r>
      <w:r>
        <w:t xml:space="preserve">Trả </w:t>
      </w:r>
      <w:r>
        <w:t xml:space="preserve">bằng </w:t>
      </w:r>
      <w:r>
        <w:t xml:space="preserve">một </w:t>
      </w:r>
      <w:r>
        <w:rPr>
          <w:i/>
        </w:rPr>
        <w:t xml:space="preserve">giá </w:t>
      </w:r>
      <w:r>
        <w:rPr>
          <w:i/>
        </w:rPr>
        <w:t xml:space="preserve">rất </w:t>
      </w:r>
      <w:r>
        <w:rPr>
          <w:i/>
        </w:rPr>
        <w:t xml:space="preserve">đắt. </w:t>
      </w:r>
      <w:r>
        <w:t xml:space="preserve">Bằng </w:t>
      </w:r>
      <w:r>
        <w:t xml:space="preserve">mọi </w:t>
      </w:r>
      <w:r>
        <w:t xml:space="preserve">cách </w:t>
      </w:r>
      <w:r>
        <w:t xml:space="preserve">phải </w:t>
      </w:r>
      <w:r>
        <w:rPr>
          <w:i/>
        </w:rPr>
        <w:t xml:space="preserve">làm </w:t>
      </w:r>
      <w:r>
        <w:t xml:space="preserve">xong </w:t>
      </w:r>
      <w:r>
        <w:t xml:space="preserve">trong </w:t>
      </w:r>
      <w:r>
        <w:t xml:space="preserve">ngày </w:t>
      </w:r>
      <w:r>
        <w:t xml:space="preserve">hôm </w:t>
      </w:r>
      <w:r>
        <w:t xml:space="preserve">nay. </w:t>
      </w:r>
      <w:r>
        <w:br/>
      </w:r>
      <w:r>
        <w:rPr>
          <w:b/>
        </w:rPr>
        <w:t xml:space="preserve">bằng, </w:t>
      </w:r>
      <w:r>
        <w:rPr>
          <w:b/>
        </w:rPr>
        <w:t xml:space="preserve">kết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yêu </w:t>
      </w:r>
      <w:r>
        <w:t xml:space="preserve">cầu </w:t>
      </w:r>
      <w:r>
        <w:t xml:space="preserve">mà </w:t>
      </w:r>
      <w:r>
        <w:t xml:space="preserve">hành </w:t>
      </w:r>
      <w:r>
        <w:t xml:space="preserve">động </w:t>
      </w:r>
      <w:r>
        <w:t xml:space="preserve">vừa </w:t>
      </w:r>
      <w:r>
        <w:t xml:space="preserve">được </w:t>
      </w:r>
      <w:r>
        <w:t xml:space="preserve">nói </w:t>
      </w:r>
      <w:r>
        <w:t xml:space="preserve">đến </w:t>
      </w:r>
      <w:r>
        <w:t xml:space="preserve">nhất </w:t>
      </w:r>
      <w:r>
        <w:t xml:space="preserve">thiết </w:t>
      </w:r>
      <w:r>
        <w:t xml:space="preserve">phải </w:t>
      </w:r>
      <w:r>
        <w:t xml:space="preserve">đạt </w:t>
      </w:r>
      <w:r>
        <w:t xml:space="preserve">tới. </w:t>
      </w:r>
      <w:r>
        <w:t xml:space="preserve">Đọc </w:t>
      </w:r>
      <w:r>
        <w:t xml:space="preserve">bằng </w:t>
      </w:r>
      <w:r>
        <w:t xml:space="preserve">xong. </w:t>
      </w:r>
      <w:r>
        <w:t xml:space="preserve">Kiên </w:t>
      </w:r>
      <w:r>
        <w:t xml:space="preserve">quyết </w:t>
      </w:r>
      <w:r>
        <w:t xml:space="preserve">thực </w:t>
      </w:r>
      <w:r>
        <w:rPr>
          <w:i/>
        </w:rPr>
        <w:t xml:space="preserve">hiện </w:t>
      </w:r>
      <w:r>
        <w:t xml:space="preserve">bằng </w:t>
      </w:r>
      <w:r>
        <w:t xml:space="preserve">được. </w:t>
      </w:r>
      <w:r>
        <w:br/>
      </w:r>
      <w:r>
        <w:rPr>
          <w:b/>
        </w:rPr>
        <w:t xml:space="preserve">bằng </w:t>
      </w:r>
      <w:r>
        <w:rPr>
          <w:b/>
        </w:rPr>
        <w:t xml:space="preserve">an </w:t>
      </w:r>
      <w:r>
        <w:t xml:space="preserve">(id.).x. </w:t>
      </w:r>
      <w:r>
        <w:t xml:space="preserve">bình </w:t>
      </w:r>
      <w:r>
        <w:rPr>
          <w:i/>
        </w:rPr>
        <w:t xml:space="preserve">yên. </w:t>
      </w:r>
      <w:r>
        <w:br/>
      </w:r>
      <w:r>
        <w:rPr>
          <w:b/>
        </w:rPr>
        <w:t xml:space="preserve">bằng </w:t>
      </w:r>
      <w:r>
        <w:rPr>
          <w:b/>
        </w:rPr>
        <w:t xml:space="preserve">bặn </w:t>
      </w:r>
      <w:r>
        <w:rPr>
          <w:i/>
        </w:rPr>
        <w:t xml:space="preserve">tính từ </w:t>
      </w:r>
      <w:r>
        <w:t xml:space="preserve">Phẳng </w:t>
      </w:r>
      <w:r>
        <w:t xml:space="preserve">và </w:t>
      </w:r>
      <w:r>
        <w:t xml:space="preserve">đều </w:t>
      </w:r>
      <w:r>
        <w:t xml:space="preserve">đặn. </w:t>
      </w:r>
      <w:r>
        <w:t xml:space="preserve">Mái </w:t>
      </w:r>
      <w:r>
        <w:t xml:space="preserve">lợp </w:t>
      </w:r>
      <w:r>
        <w:t xml:space="preserve">băng </w:t>
      </w:r>
      <w:r>
        <w:t xml:space="preserve">băn.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