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vũ </w:t>
      </w:r>
      <w:r>
        <w:rPr>
          <w:b/>
        </w:rPr>
        <w:t xml:space="preserve">sĩ </w:t>
      </w:r>
      <w:r>
        <w:rPr>
          <w:b/>
        </w:rPr>
        <w:t xml:space="preserve">(cũ, </w:t>
      </w:r>
      <w:r>
        <w:rPr>
          <w:b/>
        </w:rPr>
        <w:t xml:space="preserve">hoặc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rPr>
          <w:i/>
        </w:rPr>
        <w:t xml:space="preserve">võ </w:t>
      </w:r>
      <w:r>
        <w:t xml:space="preserve">sĩ. </w:t>
      </w:r>
      <w:r>
        <w:br/>
      </w:r>
      <w:r>
        <w:rPr>
          <w:b/>
        </w:rPr>
        <w:t xml:space="preserve">vũ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dạy </w:t>
      </w:r>
      <w:r>
        <w:t xml:space="preserve">khiêu </w:t>
      </w:r>
      <w:r>
        <w:t xml:space="preserve">vũ. </w:t>
      </w:r>
      <w:r>
        <w:br/>
      </w:r>
      <w:r>
        <w:rPr>
          <w:b/>
        </w:rPr>
        <w:t xml:space="preserve">vũ </w:t>
      </w:r>
      <w:r>
        <w:rPr>
          <w:b/>
        </w:rPr>
        <w:t xml:space="preserve">thuật </w:t>
      </w:r>
      <w:r>
        <w:rPr>
          <w:i/>
        </w:rPr>
        <w:t xml:space="preserve">xem </w:t>
      </w:r>
      <w:r>
        <w:t xml:space="preserve">uố </w:t>
      </w:r>
      <w:r>
        <w:t xml:space="preserve">thuật. </w:t>
      </w:r>
      <w:r>
        <w:br/>
      </w:r>
      <w:r>
        <w:rPr>
          <w:b/>
        </w:rPr>
        <w:t xml:space="preserve">vũ </w:t>
      </w:r>
      <w:r>
        <w:rPr>
          <w:b/>
        </w:rPr>
        <w:t xml:space="preserve">thuỷ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t xml:space="preserve">18, </w:t>
      </w:r>
      <w:r>
        <w:rPr>
          <w:b/>
        </w:rPr>
        <w:t xml:space="preserve">19 </w:t>
      </w:r>
      <w:r>
        <w:t xml:space="preserve">hoặc </w:t>
      </w:r>
      <w:r>
        <w:t xml:space="preserve">20 </w:t>
      </w:r>
      <w:r>
        <w:t xml:space="preserve">tháng </w:t>
      </w:r>
      <w:r>
        <w:t xml:space="preserve">hai </w:t>
      </w:r>
      <w:r>
        <w:t xml:space="preserve">dương </w:t>
      </w:r>
      <w:r>
        <w:t xml:space="preserve">lịch. </w:t>
      </w:r>
      <w:r>
        <w:br/>
      </w:r>
      <w:r>
        <w:rPr>
          <w:b/>
        </w:rPr>
        <w:t xml:space="preserve">vũ </w:t>
      </w:r>
      <w:r>
        <w:rPr>
          <w:b/>
        </w:rPr>
        <w:t xml:space="preserve">trang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Trang </w:t>
      </w:r>
      <w:r>
        <w:t xml:space="preserve">bị </w:t>
      </w:r>
      <w:r>
        <w:t xml:space="preserve">vũ </w:t>
      </w:r>
      <w:r>
        <w:t xml:space="preserve">khí </w:t>
      </w:r>
      <w:r>
        <w:t xml:space="preserve">để </w:t>
      </w:r>
      <w:r>
        <w:t xml:space="preserve">chiến </w:t>
      </w:r>
      <w:r>
        <w:t xml:space="preserve">đấu. </w:t>
      </w:r>
      <w:r>
        <w:t xml:space="preserve">Phát </w:t>
      </w:r>
      <w:r>
        <w:t xml:space="preserve">súng </w:t>
      </w:r>
      <w:r>
        <w:rPr>
          <w:i/>
        </w:rPr>
        <w:t xml:space="preserve">đạn, </w:t>
      </w:r>
      <w:r>
        <w:t xml:space="preserve">uũ </w:t>
      </w:r>
      <w:r>
        <w:rPr>
          <w:i/>
        </w:rPr>
        <w:t xml:space="preserve">trang </w:t>
      </w:r>
      <w:r>
        <w:t xml:space="preserve">cho </w:t>
      </w:r>
      <w:r>
        <w:t xml:space="preserve">đội </w:t>
      </w:r>
      <w:r>
        <w:t xml:space="preserve">tự </w:t>
      </w:r>
      <w:r>
        <w:rPr>
          <w:i/>
        </w:rPr>
        <w:t xml:space="preserve">uệ.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quân </w:t>
      </w:r>
      <w:r>
        <w:t xml:space="preserve">sự </w:t>
      </w:r>
      <w:r>
        <w:t xml:space="preserve">và </w:t>
      </w:r>
      <w:r>
        <w:t xml:space="preserve">có </w:t>
      </w:r>
      <w:r>
        <w:t xml:space="preserve">trang </w:t>
      </w:r>
      <w:r>
        <w:t xml:space="preserve">bị </w:t>
      </w:r>
      <w:r>
        <w:t xml:space="preserve">vũ </w:t>
      </w:r>
      <w:r>
        <w:t xml:space="preserve">khí. </w:t>
      </w:r>
      <w:r>
        <w:rPr>
          <w:i/>
        </w:rPr>
        <w:t xml:space="preserve">Lực </w:t>
      </w:r>
      <w:r>
        <w:rPr>
          <w:i/>
        </w:rPr>
        <w:t xml:space="preserve">lượng </w:t>
      </w:r>
      <w:r>
        <w:t xml:space="preserve">vũ </w:t>
      </w:r>
      <w:r>
        <w:rPr>
          <w:i/>
        </w:rPr>
        <w:t xml:space="preserve">trang. </w:t>
      </w:r>
      <w:r>
        <w:rPr>
          <w:i/>
        </w:rPr>
        <w:t xml:space="preserve">Đấu </w:t>
      </w:r>
      <w:r>
        <w:t xml:space="preserve">tranh </w:t>
      </w:r>
      <w:r>
        <w:t xml:space="preserve">vũ </w:t>
      </w:r>
      <w:r>
        <w:t xml:space="preserve">trang. </w:t>
      </w:r>
      <w:r>
        <w:br/>
      </w:r>
      <w:r>
        <w:rPr>
          <w:b/>
        </w:rPr>
        <w:t xml:space="preserve">vũ </w:t>
      </w:r>
      <w:r>
        <w:rPr>
          <w:b/>
        </w:rPr>
        <w:t xml:space="preserve">trang </w:t>
      </w:r>
      <w:r>
        <w:rPr>
          <w:b/>
        </w:rPr>
        <w:t xml:space="preserve">đến </w:t>
      </w:r>
      <w:r>
        <w:rPr>
          <w:b/>
        </w:rPr>
        <w:t xml:space="preserve">tận </w:t>
      </w:r>
      <w:r>
        <w:rPr>
          <w:b/>
        </w:rPr>
        <w:t xml:space="preserve">răng </w:t>
      </w:r>
      <w:r>
        <w:t xml:space="preserve">(khẩu ngữ). </w:t>
      </w:r>
      <w:r>
        <w:t xml:space="preserve">Được </w:t>
      </w:r>
      <w:r>
        <w:t xml:space="preserve">vũ </w:t>
      </w:r>
      <w:r>
        <w:t xml:space="preserve">trang </w:t>
      </w:r>
      <w:r>
        <w:t xml:space="preserve">rất </w:t>
      </w:r>
      <w:r>
        <w:t xml:space="preserve">đầy </w:t>
      </w:r>
      <w:r>
        <w:t xml:space="preserve">đủ, </w:t>
      </w:r>
      <w:r>
        <w:t xml:space="preserve">được </w:t>
      </w:r>
      <w:r>
        <w:t xml:space="preserve">vũ </w:t>
      </w:r>
      <w:r>
        <w:t xml:space="preserve">trang </w:t>
      </w:r>
      <w:r>
        <w:t xml:space="preserve">từ </w:t>
      </w:r>
      <w:r>
        <w:t xml:space="preserve">đầu </w:t>
      </w:r>
      <w:r>
        <w:t xml:space="preserve">đến </w:t>
      </w:r>
      <w:r>
        <w:t xml:space="preserve">chân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 </w:t>
      </w:r>
      <w:r>
        <w:t xml:space="preserve">bai, </w:t>
      </w:r>
      <w:r>
        <w:t xml:space="preserve">châm </w:t>
      </w:r>
      <w:r>
        <w:t xml:space="preserve">biếm). </w:t>
      </w:r>
      <w:r>
        <w:br/>
      </w:r>
      <w:r>
        <w:rPr>
          <w:b/>
        </w:rPr>
        <w:t xml:space="preserve">vũ </w:t>
      </w:r>
      <w:r>
        <w:rPr>
          <w:b/>
        </w:rPr>
        <w:t xml:space="preserve">trụ </w:t>
      </w:r>
      <w:r>
        <w:rPr>
          <w:i/>
        </w:rPr>
        <w:t xml:space="preserve">danh từ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vô </w:t>
      </w:r>
      <w:r>
        <w:t xml:space="preserve">cùng </w:t>
      </w:r>
      <w:r>
        <w:rPr>
          <w:i/>
        </w:rPr>
        <w:t xml:space="preserve">tận </w:t>
      </w:r>
      <w:r>
        <w:t xml:space="preserve">chỉa </w:t>
      </w:r>
      <w:r>
        <w:t xml:space="preserve">các </w:t>
      </w:r>
      <w:r>
        <w:t xml:space="preserve">thiên </w:t>
      </w:r>
      <w:r>
        <w:t xml:space="preserve">hà. </w:t>
      </w:r>
      <w:r>
        <w:t xml:space="preserve">Nhà </w:t>
      </w:r>
      <w:r>
        <w:t xml:space="preserve">du </w:t>
      </w:r>
      <w:r>
        <w:t xml:space="preserve">hành </w:t>
      </w:r>
      <w:r>
        <w:t xml:space="preserve">uũ </w:t>
      </w:r>
      <w:r>
        <w:t xml:space="preserve">trụ. </w:t>
      </w:r>
      <w:r>
        <w:br/>
      </w:r>
      <w:r>
        <w:rPr>
          <w:b/>
        </w:rPr>
        <w:t xml:space="preserve">vũ </w:t>
      </w:r>
      <w:r>
        <w:rPr>
          <w:b/>
        </w:rPr>
        <w:t xml:space="preserve">trụ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giới </w:t>
      </w:r>
      <w:r>
        <w:rPr>
          <w:i/>
        </w:rPr>
        <w:t xml:space="preserve">quan. </w:t>
      </w:r>
      <w:r>
        <w:br/>
      </w:r>
      <w:r>
        <w:rPr>
          <w:b/>
        </w:rPr>
        <w:t xml:space="preserve">vũ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Nơi </w:t>
      </w:r>
      <w:r>
        <w:t xml:space="preserve">có </w:t>
      </w:r>
      <w:r>
        <w:t xml:space="preserve">chỗ </w:t>
      </w:r>
      <w:r>
        <w:t xml:space="preserve">dành </w:t>
      </w:r>
      <w:r>
        <w:t xml:space="preserve">riêng </w:t>
      </w:r>
      <w:r>
        <w:t xml:space="preserve">để </w:t>
      </w:r>
      <w:r>
        <w:t xml:space="preserve">khiêu </w:t>
      </w:r>
      <w:r>
        <w:t xml:space="preserve">vũ; </w:t>
      </w:r>
      <w:r>
        <w:t xml:space="preserve">nhà </w:t>
      </w:r>
      <w:r>
        <w:t xml:space="preserve">khiêu </w:t>
      </w:r>
      <w:r>
        <w:t xml:space="preserve">vũ. </w:t>
      </w:r>
      <w:r>
        <w:br/>
      </w:r>
      <w:r>
        <w:rPr>
          <w:b/>
        </w:rPr>
        <w:t xml:space="preserve">vú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ở </w:t>
      </w:r>
      <w:r>
        <w:t xml:space="preserve">ngực </w:t>
      </w:r>
      <w:r>
        <w:t xml:space="preserve">của </w:t>
      </w:r>
      <w:r>
        <w:t xml:space="preserve">người </w:t>
      </w:r>
      <w:r>
        <w:t xml:space="preserve">hay </w:t>
      </w:r>
      <w:r>
        <w:t xml:space="preserve">ở </w:t>
      </w:r>
      <w:r>
        <w:t xml:space="preserve">bụng </w:t>
      </w:r>
      <w:r>
        <w:t xml:space="preserve">của </w:t>
      </w:r>
      <w:r>
        <w:t xml:space="preserve">thú, </w:t>
      </w:r>
      <w:r>
        <w:t xml:space="preserve">có </w:t>
      </w:r>
      <w:r>
        <w:t xml:space="preserve">núm </w:t>
      </w:r>
      <w:r>
        <w:t xml:space="preserve">nhỏ </w:t>
      </w:r>
      <w:r>
        <w:t xml:space="preserve">nhô </w:t>
      </w:r>
      <w:r>
        <w:t xml:space="preserve">lên, </w:t>
      </w:r>
      <w:r>
        <w:t xml:space="preserve">ở </w:t>
      </w:r>
      <w:r>
        <w:t xml:space="preserve">phụ </w:t>
      </w:r>
      <w:r>
        <w:t xml:space="preserve">nữ </w:t>
      </w:r>
      <w:r>
        <w:t xml:space="preserve">hay </w:t>
      </w:r>
      <w:r>
        <w:t xml:space="preserve">thú </w:t>
      </w:r>
      <w:r>
        <w:t xml:space="preserve">giống </w:t>
      </w:r>
      <w:r>
        <w:t xml:space="preserve">cái </w:t>
      </w:r>
      <w:r>
        <w:t xml:space="preserve">là </w:t>
      </w:r>
      <w:r>
        <w:t xml:space="preserve">cơ </w:t>
      </w:r>
      <w:r>
        <w:t xml:space="preserve">quan </w:t>
      </w:r>
      <w:r>
        <w:t xml:space="preserve">tiết </w:t>
      </w:r>
      <w:r>
        <w:t xml:space="preserve">sữa </w:t>
      </w:r>
      <w:r>
        <w:t xml:space="preserve">để </w:t>
      </w:r>
      <w:r>
        <w:t xml:space="preserve">nuôi </w:t>
      </w:r>
      <w:r>
        <w:t xml:space="preserve">con.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có </w:t>
      </w:r>
      <w:r>
        <w:t xml:space="preserve">hình </w:t>
      </w:r>
      <w:r>
        <w:t xml:space="preserve">cái </w:t>
      </w:r>
      <w:r>
        <w:t xml:space="preserve">vú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Vú </w:t>
      </w:r>
      <w:r>
        <w:rPr>
          <w:i/>
        </w:rPr>
        <w:t xml:space="preserve">dừa. </w:t>
      </w:r>
      <w:r>
        <w:t xml:space="preserve">Vú </w:t>
      </w:r>
      <w:r>
        <w:t xml:space="preserve">chiêng. </w:t>
      </w:r>
      <w:r>
        <w:rPr>
          <w:b/>
        </w:rPr>
        <w:t xml:space="preserve">3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đi </w:t>
      </w:r>
      <w:r>
        <w:t xml:space="preserve">ở </w:t>
      </w:r>
      <w:r>
        <w:t xml:space="preserve">nuôi </w:t>
      </w:r>
      <w:r>
        <w:t xml:space="preserve">con </w:t>
      </w:r>
      <w:r>
        <w:t xml:space="preserve">cho </w:t>
      </w:r>
      <w:r>
        <w:t xml:space="preserve">chủ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t xml:space="preserve">Mướn </w:t>
      </w:r>
      <w:r>
        <w:t xml:space="preserve">uú. </w:t>
      </w:r>
      <w:r>
        <w:rPr>
          <w:i/>
        </w:rPr>
        <w:t xml:space="preserve">Đi </w:t>
      </w:r>
      <w:r>
        <w:rPr>
          <w:i/>
        </w:rPr>
        <w:t xml:space="preserve">ở </w:t>
      </w:r>
      <w:r>
        <w:t xml:space="preserve">uú. </w:t>
      </w:r>
      <w:r>
        <w:br/>
      </w:r>
      <w:r>
        <w:rPr>
          <w:b/>
        </w:rPr>
        <w:t xml:space="preserve">vú </w:t>
      </w:r>
      <w:r>
        <w:rPr>
          <w:b/>
        </w:rPr>
        <w:t xml:space="preserve">bõ </w:t>
      </w:r>
      <w:r>
        <w:rPr>
          <w:i/>
        </w:rPr>
        <w:t xml:space="preserve">danh từ </w:t>
      </w:r>
      <w:r>
        <w:t xml:space="preserve">Người </w:t>
      </w:r>
      <w:r>
        <w:t xml:space="preserve">đầy </w:t>
      </w:r>
      <w:r>
        <w:t xml:space="preserve">tớ </w:t>
      </w:r>
      <w:r>
        <w:t xml:space="preserve">già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vú </w:t>
      </w:r>
      <w:r>
        <w:rPr>
          <w:b/>
        </w:rPr>
        <w:t xml:space="preserve">cao </w:t>
      </w:r>
      <w:r>
        <w:rPr>
          <w:b/>
        </w:rPr>
        <w:t xml:space="preserve">su </w:t>
      </w:r>
      <w:r>
        <w:rPr>
          <w:i/>
        </w:rPr>
        <w:t xml:space="preserve">cũng viết </w:t>
      </w:r>
      <w:r>
        <w:t xml:space="preserve">uú </w:t>
      </w:r>
      <w:r>
        <w:t xml:space="preserve">caosu </w:t>
      </w:r>
      <w:r>
        <w:t xml:space="preserve">danh từ </w:t>
      </w:r>
      <w:r>
        <w:t xml:space="preserve">Vật </w:t>
      </w:r>
      <w:r>
        <w:t xml:space="preserve">bằng </w:t>
      </w:r>
      <w:r>
        <w:rPr>
          <w:i/>
        </w:rPr>
        <w:t xml:space="preserve">caosu, </w:t>
      </w:r>
      <w:r>
        <w:t xml:space="preserve">hình </w:t>
      </w:r>
      <w:r>
        <w:t xml:space="preserve">núm </w:t>
      </w:r>
      <w:r>
        <w:t xml:space="preserve">vú, </w:t>
      </w:r>
      <w:r>
        <w:t xml:space="preserve">dùng </w:t>
      </w:r>
      <w:r>
        <w:t xml:space="preserve">lắp </w:t>
      </w:r>
      <w:r>
        <w:t xml:space="preserve">vào </w:t>
      </w:r>
      <w:r>
        <w:t xml:space="preserve">miệng </w:t>
      </w:r>
      <w:r>
        <w:t xml:space="preserve">chai </w:t>
      </w:r>
      <w:r>
        <w:t xml:space="preserve">sữa </w:t>
      </w:r>
      <w:r>
        <w:t xml:space="preserve">cho </w:t>
      </w:r>
      <w:r>
        <w:t xml:space="preserve">trẻ </w:t>
      </w:r>
      <w:r>
        <w:t xml:space="preserve">con </w:t>
      </w:r>
      <w:r>
        <w:t xml:space="preserve">bú. </w:t>
      </w:r>
      <w:r>
        <w:br/>
      </w:r>
      <w:r>
        <w:rPr>
          <w:b/>
        </w:rPr>
        <w:t xml:space="preserve">vú </w:t>
      </w:r>
      <w:r>
        <w:rPr>
          <w:b/>
        </w:rPr>
        <w:t xml:space="preserve">đá </w:t>
      </w:r>
      <w:r>
        <w:rPr>
          <w:i/>
        </w:rPr>
        <w:t xml:space="preserve">danh từ </w:t>
      </w:r>
      <w:r>
        <w:t xml:space="preserve">Chất </w:t>
      </w:r>
      <w:r>
        <w:t xml:space="preserve">đá </w:t>
      </w:r>
      <w:r>
        <w:t xml:space="preserve">vôi </w:t>
      </w:r>
      <w:r>
        <w:t xml:space="preserve">đọng </w:t>
      </w:r>
      <w:r>
        <w:t xml:space="preserve">ở </w:t>
      </w:r>
      <w:r>
        <w:t xml:space="preserve">trần </w:t>
      </w:r>
      <w:r>
        <w:t xml:space="preserve">các </w:t>
      </w:r>
      <w:r>
        <w:t xml:space="preserve">hang </w:t>
      </w:r>
      <w:r>
        <w:t xml:space="preserve">đá,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bầu </w:t>
      </w:r>
      <w:r>
        <w:t xml:space="preserve">vú. </w:t>
      </w:r>
      <w:r>
        <w:br/>
      </w:r>
      <w:r>
        <w:rPr>
          <w:b/>
        </w:rPr>
        <w:t xml:space="preserve">vú </w:t>
      </w:r>
      <w:r>
        <w:rPr>
          <w:b/>
        </w:rPr>
        <w:t xml:space="preserve">em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đi </w:t>
      </w:r>
      <w:r>
        <w:t xml:space="preserve">ở </w:t>
      </w:r>
      <w:r>
        <w:t xml:space="preserve">dùng </w:t>
      </w:r>
      <w:r>
        <w:t xml:space="preserve">sữa </w:t>
      </w:r>
      <w:r>
        <w:t xml:space="preserve">mình </w:t>
      </w:r>
      <w:r>
        <w:t xml:space="preserve">để </w:t>
      </w:r>
      <w:r>
        <w:t xml:space="preserve">nuôi </w:t>
      </w:r>
      <w:r>
        <w:t xml:space="preserve">con </w:t>
      </w:r>
      <w:r>
        <w:t xml:space="preserve">chủ,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br/>
      </w:r>
      <w:r>
        <w:rPr>
          <w:b/>
        </w:rPr>
        <w:t xml:space="preserve">vú </w:t>
      </w:r>
      <w:r>
        <w:rPr>
          <w:b/>
        </w:rPr>
        <w:t xml:space="preserve">già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đi </w:t>
      </w:r>
      <w:r>
        <w:t xml:space="preserve">ở </w:t>
      </w:r>
      <w:r>
        <w:t xml:space="preserve">đã </w:t>
      </w:r>
      <w:r>
        <w:t xml:space="preserve">có </w:t>
      </w:r>
      <w:r>
        <w:t xml:space="preserve">tuổi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br/>
      </w:r>
      <w:r>
        <w:rPr>
          <w:b/>
        </w:rPr>
        <w:t xml:space="preserve">vú </w:t>
      </w:r>
      <w:r>
        <w:rPr>
          <w:b/>
        </w:rPr>
        <w:t xml:space="preserve">sữa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ăn </w:t>
      </w:r>
      <w:r>
        <w:t xml:space="preserve">quả, </w:t>
      </w:r>
      <w:r>
        <w:t xml:space="preserve">mặt </w:t>
      </w:r>
      <w:r>
        <w:t xml:space="preserve">dưới </w:t>
      </w:r>
      <w:r>
        <w:t xml:space="preserve">lá </w:t>
      </w:r>
      <w:r>
        <w:t xml:space="preserve">có </w:t>
      </w:r>
      <w:r>
        <w:t xml:space="preserve">lông </w:t>
      </w:r>
      <w:r>
        <w:t xml:space="preserve">óng </w:t>
      </w:r>
      <w:r>
        <w:t xml:space="preserve">ánh </w:t>
      </w:r>
      <w:r>
        <w:t xml:space="preserve">màu </w:t>
      </w:r>
      <w:r>
        <w:t xml:space="preserve">vàng </w:t>
      </w:r>
      <w:r>
        <w:t xml:space="preserve">sẵm, </w:t>
      </w:r>
      <w:r>
        <w:t xml:space="preserve">quả </w:t>
      </w:r>
      <w:r>
        <w:t xml:space="preserve">tròn, </w:t>
      </w:r>
      <w:r>
        <w:t xml:space="preserve">có </w:t>
      </w:r>
      <w:r>
        <w:t xml:space="preserve">nhựa, </w:t>
      </w:r>
      <w:r>
        <w:t xml:space="preserve">khi </w:t>
      </w:r>
      <w:r>
        <w:t xml:space="preserve">chín </w:t>
      </w:r>
      <w:r>
        <w:t xml:space="preserve">màu </w:t>
      </w:r>
      <w:r>
        <w:t xml:space="preserve">tím </w:t>
      </w:r>
      <w:r>
        <w:t xml:space="preserve">nâu </w:t>
      </w:r>
      <w:r>
        <w:t xml:space="preserve">hay </w:t>
      </w:r>
      <w:r>
        <w:t xml:space="preserve">lục </w:t>
      </w:r>
      <w:r>
        <w:t xml:space="preserve">nhạt. </w:t>
      </w:r>
      <w:r>
        <w:br/>
      </w:r>
      <w:r>
        <w:rPr>
          <w:b/>
        </w:rPr>
        <w:t xml:space="preserve">vú </w:t>
      </w:r>
      <w:r>
        <w:rPr>
          <w:b/>
        </w:rPr>
        <w:t xml:space="preserve">vô </w:t>
      </w:r>
      <w:r>
        <w:rPr>
          <w:i/>
        </w:rPr>
        <w:t xml:space="preserve">danh từ </w:t>
      </w:r>
      <w:r>
        <w:t xml:space="preserve">(thợt.). </w:t>
      </w:r>
      <w:r>
        <w:t xml:space="preserve">Vú </w:t>
      </w:r>
      <w:r>
        <w:t xml:space="preserve">đàn </w:t>
      </w:r>
      <w:r>
        <w:t xml:space="preserve">bà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Vú </w:t>
      </w:r>
      <w:r>
        <w:t xml:space="preserve">uê </w:t>
      </w:r>
      <w:r>
        <w:rPr>
          <w:i/>
        </w:rPr>
        <w:t xml:space="preserve">thôn </w:t>
      </w:r>
      <w:r>
        <w:t xml:space="preserve">thện. </w:t>
      </w:r>
      <w:r>
        <w:br/>
      </w:r>
      <w:r>
        <w:rPr>
          <w:b/>
        </w:rPr>
        <w:t xml:space="preserve">vụ, </w:t>
      </w:r>
      <w:r>
        <w:rPr>
          <w:i/>
        </w:rPr>
        <w:t xml:space="preserve">danh từ </w:t>
      </w:r>
      <w:r>
        <w:t xml:space="preserve">Thời </w:t>
      </w:r>
      <w:r>
        <w:t xml:space="preserve">kì </w:t>
      </w:r>
      <w:r>
        <w:t xml:space="preserve">trong </w:t>
      </w:r>
      <w:r>
        <w:t xml:space="preserve">một </w:t>
      </w:r>
      <w:r>
        <w:t xml:space="preserve">năm </w:t>
      </w:r>
      <w:r>
        <w:t xml:space="preserve">tập </w:t>
      </w:r>
      <w:r>
        <w:t xml:space="preserve">trung </w:t>
      </w:r>
      <w:r>
        <w:t xml:space="preserve">vào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về </w:t>
      </w:r>
      <w:r>
        <w:t xml:space="preserve">lao </w:t>
      </w:r>
      <w:r>
        <w:t xml:space="preserve">động </w:t>
      </w:r>
      <w:r>
        <w:t xml:space="preserve">sản </w:t>
      </w:r>
      <w:r>
        <w:t xml:space="preserve">xuất </w:t>
      </w:r>
      <w:r>
        <w:t xml:space="preserve">nông </w:t>
      </w:r>
      <w:r>
        <w:t xml:space="preserve">nghiệp </w:t>
      </w:r>
      <w:r>
        <w:t xml:space="preserve">hoặc </w:t>
      </w:r>
      <w:r>
        <w:t xml:space="preserve">gắn </w:t>
      </w:r>
      <w:r>
        <w:rPr>
          <w:i/>
        </w:rPr>
        <w:t xml:space="preserve">với </w:t>
      </w:r>
      <w:r>
        <w:t xml:space="preserve">sản </w:t>
      </w:r>
      <w:r>
        <w:t xml:space="preserve">xuất. </w:t>
      </w:r>
      <w:r>
        <w:t xml:space="preserve">Vụ </w:t>
      </w:r>
      <w:r>
        <w:t xml:space="preserve">gặt. </w:t>
      </w:r>
      <w:r>
        <w:t xml:space="preserve">Vụ </w:t>
      </w:r>
      <w:r>
        <w:t xml:space="preserve">chiêm. </w:t>
      </w:r>
      <w:r>
        <w:rPr>
          <w:i/>
        </w:rPr>
        <w:t xml:space="preserve">Ruộng </w:t>
      </w:r>
      <w:r>
        <w:t xml:space="preserve">ba </w:t>
      </w:r>
      <w:r>
        <w:rPr>
          <w:i/>
        </w:rPr>
        <w:t xml:space="preserve">uụ. </w:t>
      </w:r>
      <w:r>
        <w:rPr>
          <w:i/>
        </w:rPr>
        <w:t xml:space="preserve">Rau </w:t>
      </w:r>
      <w:r>
        <w:t xml:space="preserve">cuối </w:t>
      </w:r>
      <w:r>
        <w:t xml:space="preserve">vụ. </w:t>
      </w:r>
      <w:r>
        <w:t xml:space="preserve">Vụ </w:t>
      </w:r>
      <w:r>
        <w:rPr>
          <w:i/>
        </w:rPr>
        <w:t xml:space="preserve">thuế. </w:t>
      </w:r>
      <w:r>
        <w:br/>
      </w:r>
      <w:r>
        <w:rPr>
          <w:b/>
        </w:rPr>
        <w:t xml:space="preserve">vụ„ </w:t>
      </w:r>
      <w:r>
        <w:rPr>
          <w:i/>
        </w:rPr>
        <w:t xml:space="preserve">danh từ </w:t>
      </w:r>
      <w:r>
        <w:t xml:space="preserve">Sự </w:t>
      </w:r>
      <w:r>
        <w:t xml:space="preserve">việc </w:t>
      </w:r>
      <w:r>
        <w:t xml:space="preserve">không </w:t>
      </w:r>
      <w:r>
        <w:t xml:space="preserve">hay </w:t>
      </w:r>
      <w:r>
        <w:t xml:space="preserve">và </w:t>
      </w:r>
      <w:r>
        <w:t xml:space="preserve">rắc </w:t>
      </w:r>
      <w:r>
        <w:t xml:space="preserve">rối </w:t>
      </w:r>
      <w:r>
        <w:t xml:space="preserve">xảy </w:t>
      </w:r>
      <w:r>
        <w:t xml:space="preserve">ra. </w:t>
      </w:r>
      <w:r>
        <w:rPr>
          <w:i/>
        </w:rPr>
        <w:t xml:space="preserve">Giải </w:t>
      </w:r>
      <w:r>
        <w:t xml:space="preserve">quyết </w:t>
      </w:r>
      <w:r>
        <w:rPr>
          <w:i/>
        </w:rPr>
        <w:t xml:space="preserve">uụ </w:t>
      </w:r>
      <w:r>
        <w:rPr>
          <w:i/>
        </w:rPr>
        <w:t xml:space="preserve">đánh </w:t>
      </w:r>
      <w:r>
        <w:rPr>
          <w:i/>
        </w:rPr>
        <w:t xml:space="preserve">nhau. </w:t>
      </w:r>
      <w:r>
        <w:t xml:space="preserve">Xảy </w:t>
      </w:r>
      <w:r>
        <w:rPr>
          <w:i/>
        </w:rPr>
        <w:t xml:space="preserve">ra </w:t>
      </w:r>
      <w:r>
        <w:rPr>
          <w:i/>
        </w:rPr>
        <w:t xml:space="preserve">vụ </w:t>
      </w:r>
      <w:r>
        <w:rPr>
          <w:i/>
        </w:rPr>
        <w:t xml:space="preserve">cháy </w:t>
      </w:r>
      <w:r>
        <w:rPr>
          <w:i/>
        </w:rPr>
        <w:t xml:space="preserve">nhà. </w:t>
      </w:r>
      <w:r>
        <w:rPr>
          <w:i/>
        </w:rPr>
        <w:t xml:space="preserve">Phát </w:t>
      </w:r>
      <w:r>
        <w:t xml:space="preserve">hiện </w:t>
      </w:r>
      <w:r>
        <w:rPr>
          <w:i/>
        </w:rPr>
        <w:t xml:space="preserve">một </w:t>
      </w:r>
      <w:r>
        <w:t xml:space="preserve">vụ </w:t>
      </w:r>
      <w:r>
        <w:rPr>
          <w:i/>
        </w:rPr>
        <w:t xml:space="preserve">phá </w:t>
      </w:r>
      <w:r>
        <w:rPr>
          <w:i/>
        </w:rPr>
        <w:t xml:space="preserve">hoại. </w:t>
      </w:r>
      <w:r>
        <w:t xml:space="preserve">Vụ </w:t>
      </w:r>
      <w:r>
        <w:t xml:space="preserve">án. </w:t>
      </w:r>
      <w:r>
        <w:br/>
      </w:r>
      <w:r>
        <w:rPr>
          <w:b/>
        </w:rPr>
        <w:t xml:space="preserve">vụ.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công </w:t>
      </w:r>
      <w:r>
        <w:t xml:space="preserve">tác </w:t>
      </w:r>
      <w:r>
        <w:t xml:space="preserve">thuộc </w:t>
      </w:r>
      <w:r>
        <w:t xml:space="preserve">các </w:t>
      </w:r>
      <w:r>
        <w:t xml:space="preserve">bộ </w:t>
      </w:r>
      <w:r>
        <w:t xml:space="preserve">hoặc </w:t>
      </w:r>
      <w:r>
        <w:t xml:space="preserve">cơ </w:t>
      </w:r>
      <w:r>
        <w:t xml:space="preserve">quan </w:t>
      </w:r>
      <w:r>
        <w:t xml:space="preserve">ngang </w:t>
      </w:r>
      <w:r>
        <w:t xml:space="preserve">bộ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giúp </w:t>
      </w:r>
      <w:r>
        <w:t xml:space="preserve">lãnh </w:t>
      </w:r>
      <w:r>
        <w:t xml:space="preserve">đạo </w:t>
      </w:r>
      <w:r>
        <w:t xml:space="preserve">nghiên </w:t>
      </w:r>
      <w:r>
        <w:t xml:space="preserve">cứu </w:t>
      </w:r>
      <w:r>
        <w:t xml:space="preserve">và </w:t>
      </w:r>
      <w:r>
        <w:t xml:space="preserve">quản </w:t>
      </w:r>
      <w:r>
        <w:t xml:space="preserve">lí </w:t>
      </w:r>
      <w:r>
        <w:t xml:space="preserve">việc </w:t>
      </w:r>
      <w:r>
        <w:t xml:space="preserve">thi </w:t>
      </w:r>
      <w:r>
        <w:t xml:space="preserve">hành </w:t>
      </w:r>
      <w:r>
        <w:t xml:space="preserve">các </w:t>
      </w:r>
      <w:r>
        <w:t xml:space="preserve">chế </w:t>
      </w:r>
      <w:r>
        <w:t xml:space="preserve">độ, </w:t>
      </w:r>
      <w:r>
        <w:t xml:space="preserve">chính </w:t>
      </w:r>
      <w:r>
        <w:t xml:space="preserve">sách. </w:t>
      </w:r>
      <w:r>
        <w:t xml:space="preserve">Vụ </w:t>
      </w:r>
      <w:r>
        <w:t xml:space="preserve">tổ </w:t>
      </w:r>
      <w:r>
        <w:t xml:space="preserve">chức </w:t>
      </w:r>
      <w:r>
        <w:t xml:space="preserve">- </w:t>
      </w:r>
      <w:r>
        <w:t xml:space="preserve">cán </w:t>
      </w:r>
      <w:r>
        <w:rPr>
          <w:i/>
        </w:rPr>
        <w:t xml:space="preserve">bộ. </w:t>
      </w:r>
      <w:r>
        <w:t xml:space="preserve">Vụ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br/>
      </w:r>
      <w:r>
        <w:rPr>
          <w:b/>
        </w:rPr>
        <w:t xml:space="preserve">vụ,d. </w:t>
      </w:r>
      <w:r>
        <w:t xml:space="preserve">(phương ngữ). </w:t>
      </w:r>
      <w:r>
        <w:t xml:space="preserve">Con </w:t>
      </w:r>
      <w:r>
        <w:t xml:space="preserve">quay. </w:t>
      </w:r>
      <w:r>
        <w:br/>
      </w:r>
      <w:r>
        <w:rPr>
          <w:b/>
        </w:rPr>
        <w:t xml:space="preserve">vụ;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Ham </w:t>
      </w:r>
      <w:r>
        <w:t xml:space="preserve">chuộng, </w:t>
      </w:r>
      <w:r>
        <w:t xml:space="preserve">mưu </w:t>
      </w:r>
      <w:r>
        <w:t xml:space="preserve">cầu </w:t>
      </w:r>
      <w:r>
        <w:t xml:space="preserve">(hàm </w:t>
      </w:r>
      <w:r>
        <w:t xml:space="preserve">ý </w:t>
      </w:r>
      <w:r>
        <w:t xml:space="preserve">chê). </w:t>
      </w:r>
      <w:r>
        <w:rPr>
          <w:i/>
        </w:rPr>
        <w:t xml:space="preserve">Vụ </w:t>
      </w:r>
      <w:r>
        <w:t xml:space="preserve">danh </w:t>
      </w:r>
      <w:r>
        <w:rPr>
          <w:i/>
        </w:rPr>
        <w:t xml:space="preserve">lợi. </w:t>
      </w:r>
      <w:r>
        <w:t xml:space="preserve">Vụ </w:t>
      </w:r>
      <w:r>
        <w:t xml:space="preserve">thành </w:t>
      </w:r>
      <w:r>
        <w:t xml:space="preserve">tích. </w:t>
      </w:r>
      <w:r>
        <w:br/>
      </w:r>
      <w:r>
        <w:rPr>
          <w:b/>
        </w:rPr>
        <w:t xml:space="preserve">vụ </w:t>
      </w:r>
      <w:r>
        <w:rPr>
          <w:b/>
        </w:rPr>
        <w:t xml:space="preserve">lợi </w:t>
      </w:r>
      <w:r>
        <w:rPr>
          <w:i/>
        </w:rPr>
        <w:t xml:space="preserve">động từ </w:t>
      </w:r>
      <w:r>
        <w:t xml:space="preserve">Chỉ </w:t>
      </w:r>
      <w:r>
        <w:t xml:space="preserve">mưu </w:t>
      </w:r>
      <w:r>
        <w:t xml:space="preserve">cầu </w:t>
      </w:r>
      <w:r>
        <w:rPr>
          <w:i/>
        </w:rPr>
        <w:t xml:space="preserve">lợi </w:t>
      </w:r>
      <w:r>
        <w:rPr>
          <w:i/>
        </w:rPr>
        <w:t xml:space="preserve">ích </w:t>
      </w:r>
      <w:r>
        <w:t xml:space="preserve">riêng </w:t>
      </w:r>
      <w:r>
        <w:t xml:space="preserve">cho </w:t>
      </w:r>
      <w:r>
        <w:t xml:space="preserve">mình.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t xml:space="preserve">không </w:t>
      </w:r>
      <w:r>
        <w:t xml:space="preserve">uụ </w:t>
      </w:r>
      <w:r>
        <w:rPr>
          <w:i/>
        </w:rPr>
        <w:t xml:space="preserve">lợi. </w:t>
      </w:r>
      <w:r>
        <w:t xml:space="preserve">Mục </w:t>
      </w:r>
      <w:r>
        <w:t xml:space="preserve">đích </w:t>
      </w:r>
      <w:r>
        <w:t xml:space="preserve">vụ </w:t>
      </w:r>
      <w:r>
        <w:t xml:space="preserve">trưởng </w:t>
      </w:r>
      <w: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lãnh </w:t>
      </w:r>
      <w:r>
        <w:t xml:space="preserve">đạo </w:t>
      </w:r>
      <w:r>
        <w:t xml:space="preserve">một </w:t>
      </w:r>
      <w:r>
        <w:t xml:space="preserve">vụ. </w:t>
      </w:r>
      <w:r>
        <w:t xml:space="preserve">. </w:t>
      </w:r>
      <w:r>
        <w:br/>
      </w:r>
      <w:r>
        <w:rPr>
          <w:b/>
        </w:rPr>
        <w:t xml:space="preserve">vua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nhà </w:t>
      </w:r>
      <w:r>
        <w:t xml:space="preserve">nước </w:t>
      </w:r>
      <w:r>
        <w:t xml:space="preserve">quân </w:t>
      </w:r>
      <w:r>
        <w:t xml:space="preserve">chủ, </w:t>
      </w:r>
      <w:r>
        <w:t xml:space="preserve">thường </w:t>
      </w:r>
      <w:r>
        <w:t xml:space="preserve">lên </w:t>
      </w:r>
      <w:r>
        <w:t xml:space="preserve">cằm </w:t>
      </w:r>
      <w:r>
        <w:t xml:space="preserve">quyền </w:t>
      </w:r>
      <w:r>
        <w:t xml:space="preserve">bằng </w:t>
      </w:r>
      <w:r>
        <w:t xml:space="preserve">con </w:t>
      </w:r>
      <w:r>
        <w:t xml:space="preserve">đường </w:t>
      </w:r>
      <w:r>
        <w:t xml:space="preserve">kế </w:t>
      </w:r>
      <w:r>
        <w:t xml:space="preserve">vị. </w:t>
      </w:r>
      <w:r>
        <w:rPr>
          <w:i/>
        </w:rPr>
        <w:t xml:space="preserve">Ngôi </w:t>
      </w:r>
      <w:r>
        <w:t xml:space="preserve">uua. </w:t>
      </w:r>
      <w:r>
        <w:t xml:space="preserve">Phép </w:t>
      </w:r>
      <w:r>
        <w:t xml:space="preserve">uua </w:t>
      </w:r>
      <w:r>
        <w:rPr>
          <w:i/>
        </w:rPr>
        <w:t xml:space="preserve">thua </w:t>
      </w:r>
      <w:r>
        <w:t xml:space="preserve">lệ </w:t>
      </w:r>
      <w:r>
        <w:t xml:space="preserve">làng </w:t>
      </w:r>
      <w:r>
        <w:t xml:space="preserve">(tng,).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trước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Nhà </w:t>
      </w:r>
      <w:r>
        <w:t xml:space="preserve">tư </w:t>
      </w:r>
      <w:r>
        <w:t xml:space="preserve">bản </w:t>
      </w:r>
      <w:r>
        <w:t xml:space="preserve">độc </w:t>
      </w:r>
      <w:r>
        <w:t xml:space="preserve">quyền </w:t>
      </w:r>
      <w:r>
        <w:t xml:space="preserve">trong </w:t>
      </w:r>
      <w:r>
        <w:t xml:space="preserve">một </w:t>
      </w:r>
      <w:r>
        <w:t xml:space="preserve">ngành </w:t>
      </w:r>
      <w:r>
        <w:t xml:space="preserve">nào </w:t>
      </w:r>
      <w:r>
        <w:t xml:space="preserve">đó. </w:t>
      </w:r>
      <w:r>
        <w:t xml:space="preserve">Vza </w:t>
      </w:r>
      <w:r>
        <w:t xml:space="preserve">dầu </w:t>
      </w:r>
      <w:r>
        <w:t xml:space="preserve">hoá. </w:t>
      </w:r>
      <w:r>
        <w:t xml:space="preserve">Vua </w:t>
      </w:r>
      <w:r>
        <w:t xml:space="preserve">ôtô. </w:t>
      </w:r>
      <w:r>
        <w:rPr>
          <w:b/>
        </w:rPr>
        <w:t xml:space="preserve">3 </w:t>
      </w:r>
      <w:r>
        <w:t xml:space="preserve">(kng; </w:t>
      </w:r>
      <w:r>
        <w:rPr>
          <w:i/>
        </w:rPr>
        <w:t xml:space="preserve">thường </w:t>
      </w:r>
      <w:r>
        <w:t xml:space="preserve">dùng </w:t>
      </w:r>
      <w:r>
        <w:t xml:space="preserve">trước </w:t>
      </w:r>
      <w:r>
        <w:t xml:space="preserve">đg., </w:t>
      </w:r>
      <w:r>
        <w:t xml:space="preserve">t.,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Người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nhất, </w:t>
      </w:r>
      <w:r>
        <w:t xml:space="preserve">không </w:t>
      </w:r>
      <w:r>
        <w:t xml:space="preserve">ai </w:t>
      </w:r>
      <w:r>
        <w:t xml:space="preserve">hơn. </w:t>
      </w:r>
      <w:r>
        <w:t xml:space="preserve">Một </w:t>
      </w:r>
      <w:r>
        <w:t xml:space="preserve">cầu </w:t>
      </w:r>
      <w:r>
        <w:t xml:space="preserve">thủ </w:t>
      </w:r>
      <w:r>
        <w:t xml:space="preserve">uua </w:t>
      </w:r>
      <w:r>
        <w:t xml:space="preserve">phá </w:t>
      </w:r>
      <w:r>
        <w:rPr>
          <w:i/>
        </w:rPr>
        <w:t xml:space="preserve">lưới. </w:t>
      </w:r>
      <w:r>
        <w:t xml:space="preserve">Vua </w:t>
      </w:r>
      <w:r>
        <w:t xml:space="preserve">cờ. </w:t>
      </w:r>
      <w:r>
        <w:br/>
      </w:r>
      <w:r>
        <w:rPr>
          <w:b/>
        </w:rPr>
        <w:t xml:space="preserve">vua </w:t>
      </w:r>
      <w:r>
        <w:rPr>
          <w:b/>
        </w:rPr>
        <w:t xml:space="preserve">bếp </w:t>
      </w:r>
      <w:r>
        <w:rPr>
          <w:i/>
        </w:rPr>
        <w:t xml:space="preserve">danh từ </w:t>
      </w:r>
      <w:r>
        <w:t xml:space="preserve">(kng.; </w:t>
      </w:r>
      <w:r>
        <w:t xml:space="preserve">ít dùng). </w:t>
      </w:r>
      <w:r>
        <w:t xml:space="preserve">Táo </w:t>
      </w:r>
      <w:r>
        <w:t xml:space="preserve">quân. </w:t>
      </w:r>
      <w:r>
        <w:br/>
      </w:r>
      <w:r>
        <w:rPr>
          <w:b/>
        </w:rPr>
        <w:t xml:space="preserve">vua </w:t>
      </w:r>
      <w:r>
        <w:rPr>
          <w:b/>
        </w:rPr>
        <w:t xml:space="preserve">chúa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nước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vua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nắm </w:t>
      </w:r>
      <w:r>
        <w:t xml:space="preserve">quyền </w:t>
      </w:r>
      <w:r>
        <w:t xml:space="preserve">thống </w:t>
      </w:r>
      <w:r>
        <w:t xml:space="preserve">trị </w:t>
      </w:r>
      <w:r>
        <w:t xml:space="preserve">trong </w:t>
      </w:r>
      <w:r>
        <w:t xml:space="preserve">nhà </w:t>
      </w:r>
      <w:r>
        <w:t xml:space="preserve">nước </w:t>
      </w:r>
      <w:r>
        <w:t xml:space="preserve">phong </w:t>
      </w:r>
      <w:r>
        <w:t xml:space="preserve">kiến </w:t>
      </w:r>
      <w:r>
        <w:t xml:space="preserve">(nói </w:t>
      </w:r>
      <w:r>
        <w:rPr>
          <w:i/>
        </w:rPr>
        <w:t xml:space="preserve">khái </w:t>
      </w:r>
      <w:r>
        <w:t xml:space="preserve">quát). </w:t>
      </w:r>
      <w:r>
        <w:br/>
      </w:r>
      <w:r>
        <w:rPr>
          <w:b/>
        </w:rPr>
        <w:t xml:space="preserve">vua </w:t>
      </w:r>
      <w:r>
        <w:rPr>
          <w:b/>
        </w:rPr>
        <w:t xml:space="preserve">tôi </w:t>
      </w:r>
      <w:r>
        <w:rPr>
          <w:i/>
        </w:rPr>
        <w:t xml:space="preserve">danh từ </w:t>
      </w:r>
      <w:r>
        <w:t xml:space="preserve">Vua </w:t>
      </w:r>
      <w:r>
        <w:t xml:space="preserve">và </w:t>
      </w:r>
      <w:r>
        <w:t xml:space="preserve">bề </w:t>
      </w:r>
      <w:r>
        <w:t xml:space="preserve">tôi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Vua </w:t>
      </w:r>
      <w:r>
        <w:rPr>
          <w:i/>
        </w:rPr>
        <w:t xml:space="preserve">tôi </w:t>
      </w:r>
      <w:r>
        <w:rPr>
          <w:i/>
        </w:rPr>
        <w:t xml:space="preserve">nhà </w:t>
      </w:r>
      <w:r>
        <w:t xml:space="preserve">Nguyễn. </w:t>
      </w:r>
      <w:r>
        <w:br/>
      </w:r>
      <w:r>
        <w:rPr>
          <w:b/>
        </w:rPr>
        <w:t xml:space="preserve">vùa, </w:t>
      </w:r>
      <w:r>
        <w:rPr>
          <w:i/>
        </w:rPr>
        <w:t xml:space="preserve">danh từ </w:t>
      </w:r>
      <w:r>
        <w:t xml:space="preserve">(phương ngữ).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đựng, </w:t>
      </w:r>
      <w:r>
        <w:t xml:space="preserve">hình </w:t>
      </w:r>
      <w:r>
        <w:t xml:space="preserve">giống </w:t>
      </w:r>
      <w:r>
        <w:t xml:space="preserve">cái </w:t>
      </w:r>
      <w:r>
        <w:t xml:space="preserve">bát. </w:t>
      </w:r>
      <w:r>
        <w:t xml:space="preserve">Đong </w:t>
      </w:r>
      <w:r>
        <w:t xml:space="preserve">mấy </w:t>
      </w:r>
      <w:r>
        <w:rPr>
          <w:i/>
        </w:rPr>
        <w:t xml:space="preserve">uùa </w:t>
      </w:r>
      <w:r>
        <w:t xml:space="preserve">gạo. </w:t>
      </w:r>
      <w:r>
        <w:t xml:space="preserve">Vùa </w:t>
      </w:r>
      <w:r>
        <w:t xml:space="preserve">hương </w:t>
      </w:r>
      <w:r>
        <w:t xml:space="preserve">(dùng </w:t>
      </w:r>
      <w:r>
        <w:t xml:space="preserve">để </w:t>
      </w:r>
      <w:r>
        <w:t xml:space="preserve">cắm </w:t>
      </w:r>
      <w:r>
        <w:t xml:space="preserve">hương). </w:t>
      </w:r>
      <w:r>
        <w:br/>
      </w:r>
      <w:r>
        <w:rPr>
          <w:b/>
        </w:rPr>
        <w:t xml:space="preserve">vùa, </w:t>
      </w:r>
      <w:r>
        <w:rPr>
          <w:i/>
        </w:rPr>
        <w:t xml:space="preserve">động từ </w:t>
      </w:r>
      <w:r>
        <w:t xml:space="preserve">(ph.; </w:t>
      </w:r>
      <w:r>
        <w:t xml:space="preserve">ít dùng). </w:t>
      </w:r>
      <w:r>
        <w:t xml:space="preserve">Vơ </w:t>
      </w:r>
      <w:r>
        <w:t xml:space="preserve">hết. </w:t>
      </w:r>
      <w:r>
        <w:br w:type="page"/>
      </w:r>
      <w:r>
        <w:rPr>
          <w:b/>
        </w:rPr>
        <w:t xml:space="preserve">vúc </w:t>
      </w:r>
      <w:r>
        <w:rPr>
          <w:b/>
        </w:rPr>
        <w:t xml:space="preserve">vắc </w:t>
      </w:r>
      <w:r>
        <w:rPr>
          <w:i/>
        </w:rPr>
        <w:t xml:space="preserve">tính từ </w:t>
      </w:r>
      <w:r>
        <w:t xml:space="preserve">(ít dùng). </w:t>
      </w:r>
      <w:r>
        <w:t xml:space="preserve">Nhâng </w:t>
      </w:r>
      <w:r>
        <w:t xml:space="preserve">nháo, </w:t>
      </w:r>
      <w:r>
        <w:t xml:space="preserve">vênh </w:t>
      </w:r>
      <w:r>
        <w:t xml:space="preserve">vang. </w:t>
      </w:r>
      <w:r>
        <w:t xml:space="preserve">Dáng </w:t>
      </w:r>
      <w:r>
        <w:rPr>
          <w:i/>
        </w:rPr>
        <w:t xml:space="preserve">điệu </w:t>
      </w:r>
      <w:r>
        <w:t xml:space="preserve">uúc </w:t>
      </w:r>
      <w:r>
        <w:t xml:space="preserve">uắc. </w:t>
      </w:r>
      <w:r>
        <w:br/>
      </w:r>
      <w:r>
        <w:rPr>
          <w:b/>
        </w:rPr>
        <w:t xml:space="preserve">vục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úp </w:t>
      </w:r>
      <w:r>
        <w:t xml:space="preserve">nghiêng </w:t>
      </w:r>
      <w:r>
        <w:t xml:space="preserve">miệng </w:t>
      </w:r>
      <w:r>
        <w:t xml:space="preserve">vật </w:t>
      </w:r>
      <w:r>
        <w:t xml:space="preserve">đựng </w:t>
      </w:r>
      <w:r>
        <w:t xml:space="preserve">và </w:t>
      </w:r>
      <w:r>
        <w:t xml:space="preserve">ấn </w:t>
      </w:r>
      <w:r>
        <w:t xml:space="preserve">sâu </w:t>
      </w:r>
      <w:r>
        <w:t xml:space="preserve">xuống </w:t>
      </w:r>
      <w:r>
        <w:t xml:space="preserve">để </w:t>
      </w:r>
      <w:r>
        <w:t xml:space="preserve">múc, </w:t>
      </w:r>
      <w:r>
        <w:t xml:space="preserve">xúc. </w:t>
      </w:r>
      <w:r>
        <w:t xml:space="preserve">Vực </w:t>
      </w:r>
      <w:r>
        <w:rPr>
          <w:i/>
        </w:rPr>
        <w:t xml:space="preserve">đây </w:t>
      </w:r>
      <w:r>
        <w:rPr>
          <w:i/>
        </w:rPr>
        <w:t xml:space="preserve">hai </w:t>
      </w:r>
      <w:r>
        <w:t xml:space="preserve">thùng </w:t>
      </w:r>
      <w:r>
        <w:t xml:space="preserve">nước. </w:t>
      </w:r>
      <w:r>
        <w:t xml:space="preserve">Vục </w:t>
      </w:r>
      <w:r>
        <w:rPr>
          <w:i/>
        </w:rPr>
        <w:t xml:space="preserve">bát </w:t>
      </w:r>
      <w:r>
        <w:rPr>
          <w:i/>
        </w:rPr>
        <w:t xml:space="preserve">xới </w:t>
      </w:r>
      <w:r>
        <w:rPr>
          <w:i/>
        </w:rPr>
        <w:t xml:space="preserve">cơm. </w:t>
      </w:r>
      <w:r>
        <w:t xml:space="preserve">Vục </w:t>
      </w:r>
      <w:r>
        <w:rPr>
          <w:i/>
        </w:rPr>
        <w:t xml:space="preserve">tay </w:t>
      </w:r>
      <w:r>
        <w:t xml:space="preserve">xuống </w:t>
      </w:r>
      <w:r>
        <w:t xml:space="preserve">cát. </w:t>
      </w:r>
      <w:r>
        <w:rPr>
          <w:b/>
        </w:rPr>
        <w:t xml:space="preserve">2 </w:t>
      </w:r>
      <w:r>
        <w:t xml:space="preserve">Chúi </w:t>
      </w:r>
      <w:r>
        <w:t xml:space="preserve">hẳn </w:t>
      </w:r>
      <w:r>
        <w:t xml:space="preserve">đầu </w:t>
      </w:r>
      <w:r>
        <w:t xml:space="preserve">xuống </w:t>
      </w:r>
      <w:r>
        <w:t xml:space="preserve">cho </w:t>
      </w:r>
      <w:r>
        <w:t xml:space="preserve">nhúng </w:t>
      </w:r>
      <w:r>
        <w:t xml:space="preserve">ngập </w:t>
      </w:r>
      <w:r>
        <w:t xml:space="preserve">vào. </w:t>
      </w:r>
      <w:r>
        <w:t xml:space="preserve">Vực </w:t>
      </w:r>
      <w:r>
        <w:t xml:space="preserve">mặt </w:t>
      </w:r>
      <w:r>
        <w:t xml:space="preserve">uào </w:t>
      </w:r>
      <w:r>
        <w:rPr>
          <w:i/>
        </w:rPr>
        <w:t xml:space="preserve">thau </w:t>
      </w:r>
      <w:r>
        <w:rPr>
          <w:i/>
        </w:rPr>
        <w:t xml:space="preserve">nước </w:t>
      </w:r>
      <w:r>
        <w:t xml:space="preserve">cho </w:t>
      </w:r>
      <w:r>
        <w:rPr>
          <w:i/>
        </w:rPr>
        <w:t xml:space="preserve">mát. </w:t>
      </w:r>
      <w:r>
        <w:t xml:space="preserve">Lợn </w:t>
      </w:r>
      <w:r>
        <w:t xml:space="preserve">uục </w:t>
      </w:r>
      <w:r>
        <w:rPr>
          <w:i/>
        </w:rPr>
        <w:t xml:space="preserve">mõm </w:t>
      </w:r>
      <w:r>
        <w:t xml:space="preserve">uào </w:t>
      </w:r>
      <w:r>
        <w:t xml:space="preserve">chậu </w:t>
      </w:r>
      <w:r>
        <w:t xml:space="preserve">cám. </w:t>
      </w:r>
      <w:r>
        <w:rPr>
          <w:b/>
        </w:rPr>
        <w:t xml:space="preserve">3 </w:t>
      </w:r>
      <w:r>
        <w:t xml:space="preserve">(khẩu ngữ). </w:t>
      </w:r>
      <w:r>
        <w:t xml:space="preserve">Bật </w:t>
      </w:r>
      <w:r>
        <w:t xml:space="preserve">mạnh </w:t>
      </w:r>
      <w:r>
        <w:t xml:space="preserve">dậy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chúi </w:t>
      </w:r>
      <w:r>
        <w:t xml:space="preserve">người </w:t>
      </w:r>
      <w:r>
        <w:t xml:space="preserve">xuống. </w:t>
      </w:r>
      <w:r>
        <w:t xml:space="preserve">Tung </w:t>
      </w:r>
      <w:r>
        <w:t xml:space="preserve">chăn </w:t>
      </w:r>
      <w:r>
        <w:t xml:space="preserve">uục </w:t>
      </w:r>
      <w:r>
        <w:t xml:space="preserve">dậy. </w:t>
      </w:r>
      <w:r>
        <w:t xml:space="preserve">Vấp </w:t>
      </w:r>
      <w:r>
        <w:t xml:space="preserve">ngã, </w:t>
      </w:r>
      <w:r>
        <w:t xml:space="preserve">rồi </w:t>
      </w:r>
      <w:r>
        <w:t xml:space="preserve">lại </w:t>
      </w:r>
      <w:r>
        <w:t xml:space="preserve">uục </w:t>
      </w:r>
      <w:r>
        <w:t xml:space="preserve">lên </w:t>
      </w:r>
      <w:r>
        <w:t xml:space="preserve">chạy </w:t>
      </w:r>
      <w:r>
        <w:rPr>
          <w:i/>
        </w:rPr>
        <w:t xml:space="preserve">tiếp. </w:t>
      </w:r>
      <w:r>
        <w:br/>
      </w:r>
      <w:r>
        <w:rPr>
          <w:b/>
        </w:rPr>
        <w:t xml:space="preserve">vui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rPr>
          <w:b/>
        </w:rPr>
        <w:t xml:space="preserve">1 </w:t>
      </w:r>
      <w:r>
        <w:t xml:space="preserve">Có </w:t>
      </w:r>
      <w:r>
        <w:t xml:space="preserve">tâm </w:t>
      </w:r>
      <w:r>
        <w:t xml:space="preserve">trạng </w:t>
      </w:r>
      <w:r>
        <w:t xml:space="preserve">tích </w:t>
      </w:r>
      <w:r>
        <w:t xml:space="preserve">cực, </w:t>
      </w:r>
      <w:r>
        <w:t xml:space="preserve">thích </w:t>
      </w:r>
      <w:r>
        <w:t xml:space="preserve">thú </w:t>
      </w:r>
      <w:r>
        <w:t xml:space="preserve">của </w:t>
      </w:r>
      <w:r>
        <w:t xml:space="preserve">người </w:t>
      </w:r>
      <w:r>
        <w:t xml:space="preserve">đang </w:t>
      </w:r>
      <w:r>
        <w:t xml:space="preserve">gặp </w:t>
      </w:r>
      <w:r>
        <w:t xml:space="preserve">việc </w:t>
      </w:r>
      <w:r>
        <w:t xml:space="preserve">hợp </w:t>
      </w:r>
      <w:r>
        <w:t xml:space="preserve">nguyện </w:t>
      </w:r>
      <w:r>
        <w:t xml:space="preserve">vọng </w:t>
      </w:r>
      <w:r>
        <w:t xml:space="preserve">hoặc </w:t>
      </w:r>
      <w:r>
        <w:t xml:space="preserve">điều </w:t>
      </w:r>
      <w:r>
        <w:t xml:space="preserve">làm </w:t>
      </w:r>
      <w:r>
        <w:t xml:space="preserve">cho </w:t>
      </w:r>
      <w:r>
        <w:t xml:space="preserve">mình </w:t>
      </w:r>
      <w:r>
        <w:t xml:space="preserve">hài </w:t>
      </w:r>
      <w:r>
        <w:t xml:space="preserve">lòng. </w:t>
      </w:r>
      <w:r>
        <w:t xml:space="preserve">Vui </w:t>
      </w:r>
      <w:r>
        <w:t xml:space="preserve">cảnh </w:t>
      </w:r>
      <w:r>
        <w:rPr>
          <w:i/>
        </w:rPr>
        <w:t xml:space="preserve">gia </w:t>
      </w:r>
      <w:r>
        <w:t xml:space="preserve">đình </w:t>
      </w:r>
      <w:r>
        <w:t xml:space="preserve">đoàn </w:t>
      </w:r>
      <w:r>
        <w:t xml:space="preserve">tụ. </w:t>
      </w:r>
      <w:r>
        <w:t xml:space="preserve">Lòng </w:t>
      </w:r>
      <w:r>
        <w:t xml:space="preserve">uui </w:t>
      </w:r>
      <w:r>
        <w:t xml:space="preserve">như </w:t>
      </w:r>
      <w:r>
        <w:rPr>
          <w:i/>
        </w:rPr>
        <w:t xml:space="preserve">mở </w:t>
      </w:r>
      <w:r>
        <w:t xml:space="preserve">hội. </w:t>
      </w:r>
      <w:r>
        <w:t xml:space="preserve">Niềm </w:t>
      </w:r>
      <w:r>
        <w:t xml:space="preserve">uui. </w:t>
      </w:r>
      <w:r>
        <w:rPr>
          <w:i/>
        </w:rPr>
        <w:t xml:space="preserve">Chia </w:t>
      </w:r>
      <w:r>
        <w:t xml:space="preserve">uui. </w:t>
      </w:r>
      <w:r>
        <w:rPr>
          <w:b/>
        </w:rPr>
        <w:t xml:space="preserve">2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vui. </w:t>
      </w:r>
      <w:r>
        <w:t xml:space="preserve">Tin </w:t>
      </w:r>
      <w:r>
        <w:t xml:space="preserve">uui. </w:t>
      </w:r>
      <w:r>
        <w:t xml:space="preserve">Vở </w:t>
      </w:r>
      <w:r>
        <w:rPr>
          <w:i/>
        </w:rPr>
        <w:t xml:space="preserve">kịch </w:t>
      </w:r>
      <w:r>
        <w:t xml:space="preserve">uui. </w:t>
      </w:r>
      <w:r>
        <w:t xml:space="preserve">Nói </w:t>
      </w:r>
      <w:r>
        <w:t xml:space="preserve">uuï. </w:t>
      </w:r>
      <w:r>
        <w:br/>
      </w:r>
      <w:r>
        <w:rPr>
          <w:b/>
        </w:rPr>
        <w:t xml:space="preserve">vui </w:t>
      </w:r>
      <w:r>
        <w:rPr>
          <w:b/>
        </w:rPr>
        <w:t xml:space="preserve">chân </w:t>
      </w:r>
      <w:r>
        <w:rPr>
          <w:i/>
        </w:rPr>
        <w:t xml:space="preserve">tính từ </w:t>
      </w:r>
      <w:r>
        <w:t xml:space="preserve">Cảm </w:t>
      </w:r>
      <w:r>
        <w:t xml:space="preserve">thấy </w:t>
      </w:r>
      <w:r>
        <w:t xml:space="preserve">thích </w:t>
      </w:r>
      <w:r>
        <w:t xml:space="preserve">thú </w:t>
      </w:r>
      <w:r>
        <w:t xml:space="preserve">khi </w:t>
      </w:r>
      <w:r>
        <w:t xml:space="preserve">đi </w:t>
      </w:r>
      <w:r>
        <w:t xml:space="preserve">nên </w:t>
      </w:r>
      <w:r>
        <w:t xml:space="preserve">cứ </w:t>
      </w:r>
      <w:r>
        <w:t xml:space="preserve">thế </w:t>
      </w:r>
      <w:r>
        <w:t xml:space="preserve">bước </w:t>
      </w:r>
      <w:r>
        <w:t xml:space="preserve">chân </w:t>
      </w:r>
      <w:r>
        <w:t xml:space="preserve">đi, </w:t>
      </w:r>
      <w:r>
        <w:t xml:space="preserve">không </w:t>
      </w:r>
      <w:r>
        <w:t xml:space="preserve">chú </w:t>
      </w:r>
      <w:r>
        <w:t xml:space="preserve">ý </w:t>
      </w:r>
      <w:r>
        <w:t xml:space="preserve">đến </w:t>
      </w:r>
      <w:r>
        <w:t xml:space="preserve">đoạn </w:t>
      </w:r>
      <w:r>
        <w:rPr>
          <w:i/>
        </w:rPr>
        <w:t xml:space="preserve">đường </w:t>
      </w:r>
      <w:r>
        <w:rPr>
          <w:i/>
        </w:rPr>
        <w:t xml:space="preserve">và </w:t>
      </w:r>
      <w:r>
        <w:t xml:space="preserve">thời </w:t>
      </w:r>
      <w:r>
        <w:t xml:space="preserve">gian. </w:t>
      </w:r>
      <w:r>
        <w:t xml:space="preserve">Vui </w:t>
      </w:r>
      <w:r>
        <w:t xml:space="preserve">chân </w:t>
      </w:r>
      <w:r>
        <w:rPr>
          <w:i/>
        </w:rPr>
        <w:t xml:space="preserve">đi </w:t>
      </w:r>
      <w:r>
        <w:t xml:space="preserve">liền </w:t>
      </w:r>
      <w:r>
        <w:t xml:space="preserve">một </w:t>
      </w:r>
      <w:r>
        <w:rPr>
          <w:i/>
        </w:rPr>
        <w:t xml:space="preserve">mạch. </w:t>
      </w:r>
      <w:r>
        <w:t xml:space="preserve">Vui </w:t>
      </w:r>
      <w:r>
        <w:t xml:space="preserve">chân </w:t>
      </w:r>
      <w:r>
        <w:rPr>
          <w:i/>
        </w:rPr>
        <w:t xml:space="preserve">đi </w:t>
      </w:r>
      <w:r>
        <w:t xml:space="preserve">đến </w:t>
      </w:r>
      <w:r>
        <w:rPr>
          <w:i/>
        </w:rPr>
        <w:t xml:space="preserve">nơi </w:t>
      </w:r>
      <w:r>
        <w:t xml:space="preserve">lúc </w:t>
      </w:r>
      <w:r>
        <w:rPr>
          <w:i/>
        </w:rPr>
        <w:t xml:space="preserve">nào </w:t>
      </w:r>
      <w:r>
        <w:t xml:space="preserve">không </w:t>
      </w:r>
      <w:r>
        <w:t xml:space="preserve">biết. </w:t>
      </w:r>
      <w:r>
        <w:br/>
      </w:r>
      <w:r>
        <w:rPr>
          <w:b/>
        </w:rPr>
        <w:t xml:space="preserve">vui </w:t>
      </w:r>
      <w:r>
        <w:rPr>
          <w:b/>
        </w:rPr>
        <w:t xml:space="preserve">chơi </w:t>
      </w:r>
      <w:r>
        <w:rPr>
          <w:i/>
        </w:rPr>
        <w:t xml:space="preserve">động từ </w:t>
      </w:r>
      <w:r>
        <w:t xml:space="preserve">Hoạt </w:t>
      </w:r>
      <w:r>
        <w:t xml:space="preserve">động </w:t>
      </w:r>
      <w:r>
        <w:t xml:space="preserve">giải </w:t>
      </w:r>
      <w:r>
        <w:t xml:space="preserve">trí </w:t>
      </w:r>
      <w:r>
        <w:t xml:space="preserve">một </w:t>
      </w:r>
      <w:r>
        <w:t xml:space="preserve">cách </w:t>
      </w:r>
      <w:r>
        <w:t xml:space="preserve">thích </w:t>
      </w:r>
      <w:r>
        <w:t xml:space="preserve">thú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Tổ </w:t>
      </w:r>
      <w:r>
        <w:t xml:space="preserve">chức </w:t>
      </w:r>
      <w:r>
        <w:t xml:space="preserve">uui </w:t>
      </w:r>
      <w:r>
        <w:t xml:space="preserve">chơi </w:t>
      </w:r>
      <w:r>
        <w:t xml:space="preserve">ngày </w:t>
      </w:r>
      <w:r>
        <w:t xml:space="preserve">chủ </w:t>
      </w:r>
      <w:r>
        <w:t xml:space="preserve">nhật. </w:t>
      </w:r>
      <w:r>
        <w:br/>
      </w:r>
      <w:r>
        <w:rPr>
          <w:b/>
        </w:rPr>
        <w:t xml:space="preserve">vui </w:t>
      </w:r>
      <w:r>
        <w:rPr>
          <w:b/>
        </w:rPr>
        <w:t xml:space="preserve">lòng </w:t>
      </w:r>
      <w:r>
        <w:rPr>
          <w:i/>
        </w:rPr>
        <w:t xml:space="preserve">tính từ </w:t>
      </w:r>
      <w:r>
        <w:t xml:space="preserve">Vui </w:t>
      </w:r>
      <w:r>
        <w:t xml:space="preserve">vẻ </w:t>
      </w:r>
      <w:r>
        <w:t xml:space="preserve">trong </w:t>
      </w:r>
      <w:r>
        <w:t xml:space="preserve">lòng. </w:t>
      </w:r>
      <w:r>
        <w:t xml:space="preserve">Làm </w:t>
      </w:r>
      <w:r>
        <w:t xml:space="preserve">uui </w:t>
      </w:r>
      <w:r>
        <w:t xml:space="preserve">lòng </w:t>
      </w:r>
      <w:r>
        <w:rPr>
          <w:i/>
        </w:rPr>
        <w:t xml:space="preserve">cha </w:t>
      </w:r>
      <w:r>
        <w:rPr>
          <w:i/>
        </w:rPr>
        <w:t xml:space="preserve">mẹ. </w:t>
      </w:r>
      <w:r>
        <w:t xml:space="preserve">Vui </w:t>
      </w:r>
      <w:r>
        <w:rPr>
          <w:i/>
        </w:rPr>
        <w:t xml:space="preserve">lòng </w:t>
      </w:r>
      <w:r>
        <w:rPr>
          <w:i/>
        </w:rPr>
        <w:t xml:space="preserve">nhận </w:t>
      </w:r>
      <w:r>
        <w:t xml:space="preserve">làm </w:t>
      </w:r>
      <w:r>
        <w:t xml:space="preserve">giúp. </w:t>
      </w:r>
      <w:r>
        <w:br/>
      </w:r>
      <w:r>
        <w:rPr>
          <w:b/>
        </w:rPr>
        <w:t xml:space="preserve">vui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Làm </w:t>
      </w:r>
      <w:r>
        <w:t xml:space="preserve">cho </w:t>
      </w:r>
      <w:r>
        <w:t xml:space="preserve">ưa </w:t>
      </w:r>
      <w:r>
        <w:t xml:space="preserve">thích </w:t>
      </w:r>
      <w:r>
        <w:t xml:space="preserve">khi </w:t>
      </w:r>
      <w:r>
        <w:t xml:space="preserve">nhìn. </w:t>
      </w:r>
      <w:r>
        <w:rPr>
          <w:i/>
        </w:rPr>
        <w:t xml:space="preserve">Những </w:t>
      </w:r>
      <w:r>
        <w:t xml:space="preserve">dãy </w:t>
      </w:r>
      <w:r>
        <w:t xml:space="preserve">đèn </w:t>
      </w:r>
      <w:r>
        <w:t xml:space="preserve">nhiều </w:t>
      </w:r>
      <w:r>
        <w:t xml:space="preserve">màu </w:t>
      </w:r>
      <w:r>
        <w:t xml:space="preserve">nhấp </w:t>
      </w:r>
      <w:r>
        <w:t xml:space="preserve">nháy </w:t>
      </w:r>
      <w:r>
        <w:t xml:space="preserve">trông </w:t>
      </w:r>
      <w:r>
        <w:t xml:space="preserve">nu </w:t>
      </w:r>
      <w:r>
        <w:t xml:space="preserve">mắt. </w:t>
      </w:r>
      <w:r>
        <w:br/>
      </w:r>
      <w:r>
        <w:rPr>
          <w:b/>
        </w:rPr>
        <w:t xml:space="preserve">vui </w:t>
      </w:r>
      <w:r>
        <w:rPr>
          <w:b/>
        </w:rPr>
        <w:t xml:space="preserve">miệng </w:t>
      </w:r>
      <w:r>
        <w:rPr>
          <w:i/>
        </w:rPr>
        <w:t xml:space="preserve">tính từ </w:t>
      </w:r>
      <w:r>
        <w:t xml:space="preserve">Cắm </w:t>
      </w:r>
      <w:r>
        <w:t xml:space="preserve">thấy </w:t>
      </w:r>
      <w:r>
        <w:t xml:space="preserve">thích </w:t>
      </w:r>
      <w:r>
        <w:t xml:space="preserve">thú </w:t>
      </w:r>
      <w:r>
        <w:t xml:space="preserve">khi </w:t>
      </w:r>
      <w:r>
        <w:t xml:space="preserve">nói </w:t>
      </w:r>
      <w:r>
        <w:t xml:space="preserve">chuyện </w:t>
      </w:r>
      <w:r>
        <w:t xml:space="preserve">hoặc </w:t>
      </w:r>
      <w:r>
        <w:t xml:space="preserve">ăn. </w:t>
      </w:r>
      <w:r>
        <w:t xml:space="preserve">Vui </w:t>
      </w:r>
      <w:r>
        <w:t xml:space="preserve">miệng </w:t>
      </w:r>
      <w:r>
        <w:t xml:space="preserve">kể </w:t>
      </w:r>
      <w:r>
        <w:t xml:space="preserve">hết </w:t>
      </w:r>
      <w:r>
        <w:t xml:space="preserve">mọi </w:t>
      </w:r>
      <w:r>
        <w:t xml:space="preserve">chuyện. </w:t>
      </w:r>
      <w:r>
        <w:br/>
      </w:r>
      <w:r>
        <w:rPr>
          <w:b/>
        </w:rPr>
        <w:t xml:space="preserve">vui </w:t>
      </w:r>
      <w:r>
        <w:rPr>
          <w:b/>
        </w:rPr>
        <w:t xml:space="preserve">mừng </w:t>
      </w:r>
      <w:r>
        <w:rPr>
          <w:i/>
        </w:rPr>
        <w:t xml:space="preserve">động từ </w:t>
      </w:r>
      <w:r>
        <w:t xml:space="preserve">Rất </w:t>
      </w:r>
      <w:r>
        <w:t xml:space="preserve">vui </w:t>
      </w:r>
      <w:r>
        <w:t xml:space="preserve">vì </w:t>
      </w:r>
      <w:r>
        <w:t xml:space="preserve">được </w:t>
      </w:r>
      <w:r>
        <w:t xml:space="preserve">như </w:t>
      </w:r>
      <w:r>
        <w:t xml:space="preserve">mong </w:t>
      </w:r>
      <w:r>
        <w:t xml:space="preserve">muốn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Vui </w:t>
      </w:r>
      <w:r>
        <w:t xml:space="preserve">mừng </w:t>
      </w:r>
      <w:r>
        <w:t xml:space="preserve">trước </w:t>
      </w:r>
      <w:r>
        <w:t xml:space="preserve">thắng </w:t>
      </w:r>
      <w:r>
        <w:rPr>
          <w:i/>
        </w:rPr>
        <w:t xml:space="preserve">lợi. </w:t>
      </w:r>
      <w:r>
        <w:t xml:space="preserve">Vui </w:t>
      </w:r>
      <w:r>
        <w:t xml:space="preserve">mừng </w:t>
      </w:r>
      <w:r>
        <w:t xml:space="preserve">gặp </w:t>
      </w:r>
      <w:r>
        <w:rPr>
          <w:i/>
        </w:rPr>
        <w:t xml:space="preserve">lại </w:t>
      </w:r>
      <w:r>
        <w:rPr>
          <w:i/>
        </w:rPr>
        <w:t xml:space="preserve">bạn </w:t>
      </w:r>
      <w:r>
        <w:rPr>
          <w:i/>
        </w:rPr>
        <w:t xml:space="preserve">cũ. </w:t>
      </w:r>
      <w:r>
        <w:br/>
      </w:r>
      <w:r>
        <w:rPr>
          <w:b/>
        </w:rPr>
        <w:t xml:space="preserve">vui </w:t>
      </w:r>
      <w:r>
        <w:rPr>
          <w:b/>
        </w:rPr>
        <w:t xml:space="preserve">nhộn </w:t>
      </w:r>
      <w:r>
        <w:rPr>
          <w:i/>
        </w:rPr>
        <w:t xml:space="preserve">tính từ </w:t>
      </w:r>
      <w:r>
        <w:t xml:space="preserve">Vui </w:t>
      </w:r>
      <w:r>
        <w:t xml:space="preserve">một </w:t>
      </w:r>
      <w:r>
        <w:t xml:space="preserve">cách </w:t>
      </w:r>
      <w:r>
        <w:t xml:space="preserve">ồn </w:t>
      </w:r>
      <w:r>
        <w:t xml:space="preserve">ào,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cùng </w:t>
      </w:r>
      <w:r>
        <w:t xml:space="preserve">vui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Trò </w:t>
      </w:r>
      <w:r>
        <w:t xml:space="preserve">uui </w:t>
      </w:r>
      <w:r>
        <w:t xml:space="preserve">nhộn. </w:t>
      </w:r>
      <w:r>
        <w:t xml:space="preserve">Tính </w:t>
      </w:r>
      <w:r>
        <w:t xml:space="preserve">tình </w:t>
      </w:r>
      <w:r>
        <w:t xml:space="preserve">uui </w:t>
      </w:r>
      <w:r>
        <w:t xml:space="preserve">nhộn. </w:t>
      </w:r>
      <w:r>
        <w:br/>
      </w:r>
      <w:r>
        <w:rPr>
          <w:b/>
        </w:rPr>
        <w:t xml:space="preserve">vui </w:t>
      </w:r>
      <w:r>
        <w:rPr>
          <w:b/>
        </w:rPr>
        <w:t xml:space="preserve">sướng </w:t>
      </w:r>
      <w:r>
        <w:rPr>
          <w:i/>
        </w:rPr>
        <w:t xml:space="preserve">tính từ </w:t>
      </w:r>
      <w:r>
        <w:t xml:space="preserve">Vui </w:t>
      </w:r>
      <w:r>
        <w:t xml:space="preserve">vẻ </w:t>
      </w:r>
      <w:r>
        <w:t xml:space="preserve">và </w:t>
      </w:r>
      <w:r>
        <w:t xml:space="preserve">sung </w:t>
      </w:r>
      <w:r>
        <w:t xml:space="preserve">sướng. </w:t>
      </w:r>
      <w:r>
        <w:t xml:space="preserve">Vui </w:t>
      </w:r>
      <w:r>
        <w:t xml:space="preserve">sướng </w:t>
      </w:r>
      <w:r>
        <w:rPr>
          <w:i/>
        </w:rPr>
        <w:t xml:space="preserve">đón </w:t>
      </w:r>
      <w:r>
        <w:rPr>
          <w:i/>
        </w:rPr>
        <w:t xml:space="preserve">nhận </w:t>
      </w:r>
      <w:r>
        <w:rPr>
          <w:i/>
        </w:rPr>
        <w:t xml:space="preserve">phân </w:t>
      </w:r>
      <w:r>
        <w:rPr>
          <w:i/>
        </w:rPr>
        <w:t xml:space="preserve">thưởng. </w:t>
      </w:r>
      <w:r>
        <w:br/>
      </w:r>
      <w:r>
        <w:rPr>
          <w:b/>
        </w:rPr>
        <w:t xml:space="preserve">vui </w:t>
      </w:r>
      <w:r>
        <w:rPr>
          <w:b/>
        </w:rPr>
        <w:t xml:space="preserve">tai </w:t>
      </w:r>
      <w:r>
        <w:rPr>
          <w:i/>
        </w:rPr>
        <w:t xml:space="preserve">tính từ </w:t>
      </w:r>
      <w:r>
        <w:t xml:space="preserve">Cảm </w:t>
      </w:r>
      <w:r>
        <w:t xml:space="preserve">thấy </w:t>
      </w:r>
      <w:r>
        <w:t xml:space="preserve">thích </w:t>
      </w:r>
      <w:r>
        <w:t xml:space="preserve">thú </w:t>
      </w:r>
      <w:r>
        <w:t xml:space="preserve">khi </w:t>
      </w:r>
      <w:r>
        <w:t xml:space="preserve">nghe. </w:t>
      </w:r>
      <w:r>
        <w:t xml:space="preserve">Tiếng </w:t>
      </w:r>
      <w:r>
        <w:t xml:space="preserve">chim </w:t>
      </w:r>
      <w:r>
        <w:t xml:space="preserve">hót </w:t>
      </w:r>
      <w:r>
        <w:rPr>
          <w:i/>
        </w:rPr>
        <w:t xml:space="preserve">thật </w:t>
      </w:r>
      <w:r>
        <w:t xml:space="preserve">uui </w:t>
      </w:r>
      <w:r>
        <w:rPr>
          <w:i/>
        </w:rPr>
        <w:t xml:space="preserve">tai. </w:t>
      </w:r>
      <w:r>
        <w:br/>
      </w:r>
      <w:r>
        <w:rPr>
          <w:b/>
        </w:rPr>
        <w:t xml:space="preserve">vui </w:t>
      </w:r>
      <w:r>
        <w:rPr>
          <w:b/>
        </w:rPr>
        <w:t xml:space="preserve">thích </w:t>
      </w:r>
      <w:r>
        <w:rPr>
          <w:i/>
        </w:rPr>
        <w:t xml:space="preserve">tính từ </w:t>
      </w:r>
      <w:r>
        <w:t xml:space="preserve">Vui </w:t>
      </w:r>
      <w:r>
        <w:t xml:space="preserve">vẻ </w:t>
      </w:r>
      <w:r>
        <w:t xml:space="preserve">và </w:t>
      </w:r>
      <w:r>
        <w:t xml:space="preserve">thích </w:t>
      </w:r>
      <w:r>
        <w:t xml:space="preserve">thú. </w:t>
      </w:r>
      <w:r>
        <w:t xml:space="preserve">Vu¿ </w:t>
      </w:r>
      <w:r>
        <w:t xml:space="preserve">thích </w:t>
      </w:r>
      <w:r>
        <w:rPr>
          <w:i/>
        </w:rPr>
        <w:t xml:space="preserve">tham </w:t>
      </w:r>
      <w:r>
        <w:rPr>
          <w:i/>
        </w:rPr>
        <w:t xml:space="preserve">dự </w:t>
      </w:r>
      <w:r>
        <w:rPr>
          <w:i/>
        </w:rPr>
        <w:t xml:space="preserve">trò </w:t>
      </w:r>
      <w:r>
        <w:rPr>
          <w:i/>
        </w:rPr>
        <w:t xml:space="preserve">chơi. </w:t>
      </w:r>
      <w:r>
        <w:br/>
      </w:r>
      <w:r>
        <w:rPr>
          <w:b/>
        </w:rPr>
        <w:t xml:space="preserve">vui </w:t>
      </w:r>
      <w:r>
        <w:rPr>
          <w:b/>
        </w:rPr>
        <w:t xml:space="preserve">thú </w:t>
      </w:r>
      <w:r>
        <w:rPr>
          <w:i/>
        </w:rPr>
        <w:t xml:space="preserve">tính từ </w:t>
      </w:r>
      <w:r>
        <w:t xml:space="preserve">Vui </w:t>
      </w:r>
      <w:r>
        <w:t xml:space="preserve">vẻ </w:t>
      </w:r>
      <w:r>
        <w:t xml:space="preserve">và </w:t>
      </w:r>
      <w:r>
        <w:t xml:space="preserve">hứng </w:t>
      </w:r>
      <w:r>
        <w:t xml:space="preserve">thú. </w:t>
      </w:r>
      <w:r>
        <w:t xml:space="preserve">Ð¡ </w:t>
      </w:r>
      <w:r>
        <w:t xml:space="preserve">chơi </w:t>
      </w:r>
      <w:r>
        <w:t xml:space="preserve">một </w:t>
      </w:r>
      <w:r>
        <w:t xml:space="preserve">mình </w:t>
      </w:r>
      <w:r>
        <w:rPr>
          <w:i/>
        </w:rPr>
        <w:t xml:space="preserve">chẳng </w:t>
      </w:r>
      <w:r>
        <w:t xml:space="preserve">uui </w:t>
      </w:r>
      <w:r>
        <w:t xml:space="preserve">thú </w:t>
      </w:r>
      <w:r>
        <w:t xml:space="preserve">gì. </w:t>
      </w:r>
      <w:r>
        <w:br/>
      </w:r>
      <w:r>
        <w:rPr>
          <w:b/>
        </w:rPr>
        <w:t xml:space="preserve">vui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luôn </w:t>
      </w:r>
      <w:r>
        <w:t xml:space="preserve">luôn </w:t>
      </w:r>
      <w:r>
        <w:t xml:space="preserve">vui </w:t>
      </w:r>
      <w:r>
        <w:t xml:space="preserve">vẻ. </w:t>
      </w:r>
      <w:r>
        <w:t xml:space="preserve">Con </w:t>
      </w:r>
      <w:r>
        <w:t xml:space="preserve">người </w:t>
      </w:r>
      <w:r>
        <w:t xml:space="preserve">uui </w:t>
      </w:r>
      <w:r>
        <w:t xml:space="preserve">tính, </w:t>
      </w:r>
      <w:r>
        <w:rPr>
          <w:i/>
        </w:rPr>
        <w:t xml:space="preserve">hay </w:t>
      </w:r>
      <w:r>
        <w:rPr>
          <w:i/>
        </w:rPr>
        <w:t xml:space="preserve">nói </w:t>
      </w:r>
      <w:r>
        <w:t xml:space="preserve">đùa. </w:t>
      </w:r>
      <w:r>
        <w:br/>
      </w:r>
      <w:r>
        <w:rPr>
          <w:b/>
        </w:rPr>
        <w:t xml:space="preserve">vui </w:t>
      </w:r>
      <w:r>
        <w:rPr>
          <w:b/>
        </w:rPr>
        <w:t xml:space="preserve">tươi </w:t>
      </w:r>
      <w:r>
        <w:rPr>
          <w:i/>
        </w:rPr>
        <w:t xml:space="preserve">tính từ </w:t>
      </w:r>
      <w:r>
        <w:t xml:space="preserve">Vui </w:t>
      </w:r>
      <w:r>
        <w:t xml:space="preserve">vẻ </w:t>
      </w:r>
      <w:r>
        <w:t xml:space="preserve">phấn </w:t>
      </w:r>
      <w:r>
        <w:t xml:space="preserve">khởi. </w:t>
      </w:r>
      <w:r>
        <w:t xml:space="preserve">Cuộc </w:t>
      </w:r>
      <w:r>
        <w:t xml:space="preserve">sống </w:t>
      </w:r>
      <w:r>
        <w:t xml:space="preserve">uui </w:t>
      </w:r>
      <w:r>
        <w:rPr>
          <w:i/>
        </w:rPr>
        <w:t xml:space="preserve">tươi. </w:t>
      </w:r>
      <w:r>
        <w:t xml:space="preserve">Không </w:t>
      </w:r>
      <w:r>
        <w:rPr>
          <w:i/>
        </w:rPr>
        <w:t xml:space="preserve">khí </w:t>
      </w:r>
      <w:r>
        <w:t xml:space="preserve">uui </w:t>
      </w:r>
      <w:r>
        <w:t xml:space="preserve">tươi, </w:t>
      </w:r>
      <w:r>
        <w:rPr>
          <w:i/>
        </w:rPr>
        <w:t xml:space="preserve">lành </w:t>
      </w:r>
      <w:r>
        <w:t xml:space="preserve">mạnh. </w:t>
      </w:r>
      <w:r>
        <w:br/>
      </w:r>
      <w:r>
        <w:rPr>
          <w:b/>
        </w:rPr>
        <w:t xml:space="preserve">vui </w:t>
      </w:r>
      <w:r>
        <w:rPr>
          <w:b/>
        </w:rPr>
        <w:t xml:space="preserve">vầy </w:t>
      </w:r>
      <w:r>
        <w:rPr>
          <w:i/>
        </w:rPr>
        <w:t xml:space="preserve">động từ </w:t>
      </w:r>
      <w:r>
        <w:t xml:space="preserve">Vui </w:t>
      </w:r>
      <w:r>
        <w:t xml:space="preserve">cùng </w:t>
      </w:r>
      <w:r>
        <w:t xml:space="preserve">nhau </w:t>
      </w:r>
      <w:r>
        <w:t xml:space="preserve">trong </w:t>
      </w:r>
      <w:r>
        <w:t xml:space="preserve">cảnh </w:t>
      </w:r>
      <w:r>
        <w:t xml:space="preserve">đầm </w:t>
      </w:r>
      <w:r>
        <w:t xml:space="preserve">ấm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Bè </w:t>
      </w:r>
      <w:r>
        <w:t xml:space="preserve">bạn </w:t>
      </w:r>
      <w:r>
        <w:t xml:space="preserve">bốn </w:t>
      </w:r>
      <w:r>
        <w:t xml:space="preserve">phương </w:t>
      </w:r>
      <w:r>
        <w:t xml:space="preserve">uui </w:t>
      </w:r>
      <w:r>
        <w:t xml:space="preserve">Uy </w:t>
      </w:r>
      <w:r>
        <w:t xml:space="preserve">quanh </w:t>
      </w:r>
      <w:r>
        <w:rPr>
          <w:i/>
        </w:rPr>
        <w:t xml:space="preserve">lửa </w:t>
      </w:r>
      <w:r>
        <w:t xml:space="preserve">trại. </w:t>
      </w:r>
      <w:r>
        <w:br/>
      </w:r>
      <w:r>
        <w:rPr>
          <w:b/>
        </w:rPr>
        <w:t xml:space="preserve">vui </w:t>
      </w:r>
      <w:r>
        <w:rPr>
          <w:b/>
        </w:rPr>
        <w:t xml:space="preserve">vẻ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ngoài </w:t>
      </w:r>
      <w:r>
        <w:t xml:space="preserve">lộ </w:t>
      </w:r>
      <w:r>
        <w:t xml:space="preserve">rõ </w:t>
      </w:r>
      <w:r>
        <w:t xml:space="preserve">tâm </w:t>
      </w:r>
      <w:r>
        <w:t xml:space="preserve">trạng </w:t>
      </w:r>
      <w:r>
        <w:t xml:space="preserve">rất </w:t>
      </w:r>
      <w:r>
        <w:t xml:space="preserve">vui. </w:t>
      </w:r>
      <w:r>
        <w:t xml:space="preserve">Cười </w:t>
      </w:r>
      <w:r>
        <w:t xml:space="preserve">uui </w:t>
      </w:r>
      <w:r>
        <w:t xml:space="preserve">vẻ. </w:t>
      </w:r>
      <w:r>
        <w:t xml:space="preserve">Buổi </w:t>
      </w:r>
      <w:r>
        <w:rPr>
          <w:i/>
        </w:rPr>
        <w:t xml:space="preserve">họp </w:t>
      </w:r>
      <w:r>
        <w:t xml:space="preserve">mặt </w:t>
      </w:r>
      <w:r>
        <w:rPr>
          <w:i/>
        </w:rPr>
        <w:t xml:space="preserve">uui </w:t>
      </w:r>
      <w:r>
        <w:t xml:space="preserve">vẻ. </w:t>
      </w:r>
      <w:r>
        <w:t xml:space="preserve">Vui </w:t>
      </w:r>
      <w:r>
        <w:t xml:space="preserve">uẻ </w:t>
      </w:r>
      <w:r>
        <w:t xml:space="preserve">nhận </w:t>
      </w:r>
      <w:r>
        <w:rPr>
          <w:i/>
        </w:rPr>
        <w:t xml:space="preserve">lời. </w:t>
      </w:r>
      <w:r>
        <w:t xml:space="preserve">Con </w:t>
      </w:r>
      <w:r>
        <w:rPr>
          <w:i/>
        </w:rPr>
        <w:t xml:space="preserve">người </w:t>
      </w:r>
      <w:r>
        <w:t xml:space="preserve">vui </w:t>
      </w:r>
      <w:r>
        <w:t xml:space="preserve">uẻ, </w:t>
      </w:r>
      <w:r>
        <w:t xml:space="preserve">hoạt </w:t>
      </w:r>
      <w:r>
        <w:rPr>
          <w:i/>
        </w:rPr>
        <w:t xml:space="preserve">bát. </w:t>
      </w:r>
      <w:r>
        <w:br/>
      </w:r>
      <w:r>
        <w:rPr>
          <w:b/>
        </w:rPr>
        <w:t xml:space="preserve">vùi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Cho </w:t>
      </w:r>
      <w:r>
        <w:t xml:space="preserve">vào </w:t>
      </w:r>
      <w:r>
        <w:t xml:space="preserve">trong </w:t>
      </w:r>
      <w:r>
        <w:t xml:space="preserve">đất, </w:t>
      </w:r>
      <w:r>
        <w:t xml:space="preserve">tro </w:t>
      </w:r>
      <w:r>
        <w:t xml:space="preserve">hoặc </w:t>
      </w:r>
      <w:r>
        <w:t xml:space="preserve">một </w:t>
      </w:r>
      <w:r>
        <w:t xml:space="preserve">chất </w:t>
      </w:r>
      <w:r>
        <w:t xml:space="preserve">hạt </w:t>
      </w:r>
      <w:r>
        <w:t xml:space="preserve">rời </w:t>
      </w:r>
      <w:r>
        <w:t xml:space="preserve">nào </w:t>
      </w:r>
      <w:r>
        <w:t xml:space="preserve">đó, </w:t>
      </w:r>
      <w:r>
        <w:t xml:space="preserve">rồi </w:t>
      </w:r>
      <w:r>
        <w:t xml:space="preserve">phủ </w:t>
      </w:r>
      <w:r>
        <w:t xml:space="preserve">cho </w:t>
      </w:r>
      <w:r>
        <w:t xml:space="preserve">kín. </w:t>
      </w:r>
      <w:r>
        <w:t xml:space="preserve">Vùi </w:t>
      </w:r>
      <w:r>
        <w:rPr>
          <w:i/>
        </w:rPr>
        <w:t xml:space="preserve">củ </w:t>
      </w:r>
      <w:r>
        <w:t xml:space="preserve">sắn </w:t>
      </w:r>
      <w:r>
        <w:t xml:space="preserve">uào </w:t>
      </w:r>
      <w:r>
        <w:rPr>
          <w:i/>
        </w:rPr>
        <w:t xml:space="preserve">bếp. </w:t>
      </w:r>
      <w:r>
        <w:t xml:space="preserve">Hầm </w:t>
      </w:r>
      <w:r>
        <w:t xml:space="preserve">sập, </w:t>
      </w:r>
      <w:r>
        <w:t xml:space="preserve">có </w:t>
      </w:r>
      <w:r>
        <w:t xml:space="preserve">mấy </w:t>
      </w:r>
      <w:r>
        <w:rPr>
          <w:i/>
        </w:rPr>
        <w:t xml:space="preserve">người </w:t>
      </w:r>
      <w:r>
        <w:rPr>
          <w:i/>
        </w:rPr>
        <w:t xml:space="preserve">bị </w:t>
      </w:r>
      <w:r>
        <w:t xml:space="preserve">vùi. </w:t>
      </w:r>
      <w:r>
        <w:rPr>
          <w:i/>
        </w:rPr>
        <w:t xml:space="preserve">Lấm </w:t>
      </w:r>
      <w:r>
        <w:t xml:space="preserve">như </w:t>
      </w:r>
      <w:r>
        <w:t xml:space="preserve">vùi. </w:t>
      </w:r>
      <w:r>
        <w:t xml:space="preserve">Vùi </w:t>
      </w:r>
      <w:r>
        <w:t xml:space="preserve">sâu </w:t>
      </w:r>
      <w:r>
        <w:t xml:space="preserve">trong </w:t>
      </w:r>
      <w:r>
        <w:t xml:space="preserve">lòng </w:t>
      </w:r>
      <w:r>
        <w:t xml:space="preserve">nỗi </w:t>
      </w:r>
      <w:r>
        <w:rPr>
          <w:i/>
        </w:rPr>
        <w:t xml:space="preserve">đau </w:t>
      </w:r>
      <w:r>
        <w:rPr>
          <w:i/>
        </w:rPr>
        <w:t xml:space="preserve">thương </w:t>
      </w:r>
      <w:r>
        <w:rPr>
          <w:i/>
        </w:rPr>
        <w:t xml:space="preserve">(bóng (nghĩa bóng)). </w:t>
      </w:r>
      <w:r>
        <w:t xml:space="preserve">II </w:t>
      </w:r>
      <w:r>
        <w:t xml:space="preserve">tính từ </w:t>
      </w:r>
      <w:r>
        <w:t xml:space="preserve">(id.;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mê </w:t>
      </w:r>
      <w:r>
        <w:t xml:space="preserve">mệt </w:t>
      </w:r>
      <w:r>
        <w:t xml:space="preserve">kéo </w:t>
      </w:r>
      <w:r>
        <w:t xml:space="preserve">dài. </w:t>
      </w:r>
      <w:r>
        <w:t xml:space="preserve">Ngủ </w:t>
      </w:r>
      <w:r>
        <w:rPr>
          <w:i/>
        </w:rPr>
        <w:t xml:space="preserve">uùi. </w:t>
      </w:r>
      <w:r>
        <w:t xml:space="preserve">Mệt </w:t>
      </w:r>
      <w:r>
        <w:rPr>
          <w:i/>
        </w:rPr>
        <w:t xml:space="preserve">quá </w:t>
      </w:r>
      <w:r>
        <w:t xml:space="preserve">cứ </w:t>
      </w:r>
      <w:r>
        <w:rPr>
          <w:i/>
        </w:rPr>
        <w:t xml:space="preserve">nằm </w:t>
      </w:r>
      <w:r>
        <w:t xml:space="preserve">vùi. </w:t>
      </w:r>
      <w:r>
        <w:br/>
      </w:r>
      <w:r>
        <w:rPr>
          <w:b/>
        </w:rPr>
        <w:t xml:space="preserve">vùi </w:t>
      </w:r>
      <w:r>
        <w:rPr>
          <w:b/>
        </w:rPr>
        <w:t xml:space="preserve">dập </w:t>
      </w:r>
      <w:r>
        <w:rPr>
          <w:i/>
        </w:rPr>
        <w:t xml:space="preserve">động từ </w:t>
      </w:r>
      <w:r>
        <w:t xml:space="preserve">Vùi </w:t>
      </w:r>
      <w:r>
        <w:t xml:space="preserve">và </w:t>
      </w:r>
      <w:r>
        <w:t xml:space="preserve">dập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đè </w:t>
      </w:r>
      <w:r>
        <w:t xml:space="preserve">nén, </w:t>
      </w:r>
      <w:r>
        <w:t xml:space="preserve">chèn </w:t>
      </w:r>
      <w:r>
        <w:t xml:space="preserve">ép </w:t>
      </w:r>
      <w:r>
        <w:t xml:space="preserve">một </w:t>
      </w:r>
      <w:r>
        <w:t xml:space="preserve">cách </w:t>
      </w:r>
      <w:r>
        <w:t xml:space="preserve">thô </w:t>
      </w:r>
      <w:r>
        <w:t xml:space="preserve">bạo </w:t>
      </w:r>
      <w:r>
        <w:t xml:space="preserve">khiến </w:t>
      </w:r>
      <w:r>
        <w:t xml:space="preserve">cho </w:t>
      </w:r>
      <w:r>
        <w:t xml:space="preserve">không </w:t>
      </w:r>
      <w:r>
        <w:t xml:space="preserve">phát </w:t>
      </w:r>
      <w:r>
        <w:t xml:space="preserve">triển </w:t>
      </w:r>
      <w:r>
        <w:t xml:space="preserve">được. </w:t>
      </w:r>
      <w:r>
        <w:rPr>
          <w:i/>
        </w:rPr>
        <w:t xml:space="preserve">Tài </w:t>
      </w:r>
      <w:r>
        <w:t xml:space="preserve">năng </w:t>
      </w:r>
      <w:r>
        <w:rPr>
          <w:i/>
        </w:rPr>
        <w:t xml:space="preserve">bị </w:t>
      </w:r>
      <w:r>
        <w:rPr>
          <w:i/>
        </w:rPr>
        <w:t xml:space="preserve">uùi </w:t>
      </w:r>
      <w:r>
        <w:rPr>
          <w:i/>
        </w:rPr>
        <w:t xml:space="preserve">dập. </w:t>
      </w:r>
      <w:r>
        <w:br/>
      </w:r>
      <w:r>
        <w:rPr>
          <w:b/>
        </w:rPr>
        <w:t xml:space="preserve">vùi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t xml:space="preserve">Để </w:t>
      </w:r>
      <w:r>
        <w:t xml:space="preserve">hết </w:t>
      </w:r>
      <w:r>
        <w:t xml:space="preserve">tâm </w:t>
      </w:r>
      <w:r>
        <w:t xml:space="preserve">trí </w:t>
      </w:r>
      <w:r>
        <w:t xml:space="preserve">vào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gì </w:t>
      </w:r>
      <w:r>
        <w:t xml:space="preserve">những </w:t>
      </w:r>
      <w:r>
        <w:t xml:space="preserve">việc </w:t>
      </w:r>
      <w:r>
        <w:t xml:space="preserve">khác. </w:t>
      </w:r>
      <w:r>
        <w:t xml:space="preserve">Vùi </w:t>
      </w:r>
      <w:r>
        <w:t xml:space="preserve">đầu </w:t>
      </w:r>
      <w:r>
        <w:rPr>
          <w:i/>
        </w:rPr>
        <w:t xml:space="preserve">nào </w:t>
      </w:r>
      <w:r>
        <w:t xml:space="preserve">học </w:t>
      </w:r>
      <w:r>
        <w:t xml:space="preserve">thị. </w:t>
      </w:r>
      <w:r>
        <w:t xml:space="preserve">Vùi </w:t>
      </w:r>
      <w:r>
        <w:t xml:space="preserve">đầu </w:t>
      </w:r>
      <w:r>
        <w:t xml:space="preserve">bào </w:t>
      </w:r>
      <w:r>
        <w:t xml:space="preserve">công </w:t>
      </w:r>
      <w:r>
        <w:t xml:space="preserve">uiệc. </w:t>
      </w:r>
      <w:r>
        <w:br/>
      </w:r>
      <w:r>
        <w:rPr>
          <w:b/>
        </w:rPr>
        <w:t xml:space="preserve">vũm </w:t>
      </w:r>
      <w:r>
        <w:rPr>
          <w:i/>
        </w:rPr>
        <w:t xml:space="preserve">tính từ </w:t>
      </w:r>
      <w:r>
        <w:t xml:space="preserve">(danh từ). </w:t>
      </w:r>
      <w:r>
        <w:t xml:space="preserve">Trũng </w:t>
      </w:r>
      <w:r>
        <w:t xml:space="preserve">dần </w:t>
      </w:r>
      <w:r>
        <w:t xml:space="preserve">vào </w:t>
      </w:r>
      <w:r>
        <w:t xml:space="preserve">giữa </w:t>
      </w:r>
      <w:r>
        <w:t xml:space="preserve">lòng. </w:t>
      </w:r>
      <w:r>
        <w:t xml:space="preserve">Chiếc </w:t>
      </w:r>
      <w:r>
        <w:rPr>
          <w:i/>
        </w:rPr>
        <w:t xml:space="preserve">đĩa </w:t>
      </w:r>
      <w:r>
        <w:t xml:space="preserve">pũm </w:t>
      </w:r>
      <w:r>
        <w:rPr>
          <w:i/>
        </w:rPr>
        <w:t xml:space="preserve">lòng. </w:t>
      </w:r>
      <w:r>
        <w:t xml:space="preserve">Đục </w:t>
      </w:r>
      <w:r>
        <w:rPr>
          <w:i/>
        </w:rPr>
        <w:t xml:space="preserve">uũm </w:t>
      </w:r>
      <w:r>
        <w:t xml:space="preserve">uào. </w:t>
      </w:r>
      <w:r>
        <w:br/>
      </w:r>
      <w:r>
        <w:rPr>
          <w:b/>
        </w:rPr>
        <w:t xml:space="preserve">vun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đất </w:t>
      </w:r>
      <w:r>
        <w:t xml:space="preserve">hay </w:t>
      </w:r>
      <w:r>
        <w:t xml:space="preserve">nói </w:t>
      </w:r>
      <w:r>
        <w:t xml:space="preserve">chung </w:t>
      </w:r>
      <w:r>
        <w:t xml:space="preserve">các </w:t>
      </w:r>
      <w:r>
        <w:t xml:space="preserve">vật </w:t>
      </w:r>
      <w:r>
        <w:t xml:space="preserve">rời </w:t>
      </w:r>
      <w:r>
        <w:t xml:space="preserve">dồn </w:t>
      </w:r>
      <w:r>
        <w:t xml:space="preserve">lại </w:t>
      </w:r>
      <w:r>
        <w:t xml:space="preserve">một </w:t>
      </w:r>
      <w:r>
        <w:t xml:space="preserve">chỗ </w:t>
      </w:r>
      <w:r>
        <w:t xml:space="preserve">thành </w:t>
      </w:r>
      <w:r>
        <w:t xml:space="preserve">đống. </w:t>
      </w:r>
      <w:r>
        <w:t xml:space="preserve">Quét </w:t>
      </w:r>
      <w:r>
        <w:t xml:space="preserve">ưun </w:t>
      </w:r>
      <w:r>
        <w:rPr>
          <w:i/>
        </w:rPr>
        <w:t xml:space="preserve">rác </w:t>
      </w:r>
      <w:r>
        <w:t xml:space="preserve">vào </w:t>
      </w:r>
      <w:r>
        <w:t xml:space="preserve">một </w:t>
      </w:r>
      <w:r>
        <w:rPr>
          <w:i/>
        </w:rPr>
        <w:t xml:space="preserve">góc </w:t>
      </w:r>
      <w:r>
        <w:t xml:space="preserve">sân. </w:t>
      </w:r>
      <w:r>
        <w:t xml:space="preserve">Vun </w:t>
      </w:r>
      <w:r>
        <w:t xml:space="preserve">gốc </w:t>
      </w:r>
      <w:r>
        <w:t xml:space="preserve">cho </w:t>
      </w:r>
      <w:r>
        <w:t xml:space="preserve">cây </w:t>
      </w:r>
      <w:r>
        <w:t xml:space="preserve">(vun </w:t>
      </w:r>
      <w:r>
        <w:t xml:space="preserve">đất </w:t>
      </w:r>
      <w:r>
        <w:t xml:space="preserve">vào </w:t>
      </w:r>
      <w:r>
        <w:t xml:space="preserve">gốc). </w:t>
      </w:r>
      <w:r>
        <w:t xml:space="preserve">Vu: </w:t>
      </w:r>
      <w:r>
        <w:t xml:space="preserve">luống </w:t>
      </w:r>
      <w:r>
        <w:rPr>
          <w:i/>
        </w:rPr>
        <w:t xml:space="preserve">rau. </w:t>
      </w:r>
      <w:r>
        <w:t xml:space="preserve">l| </w:t>
      </w:r>
      <w:r>
        <w:t xml:space="preserve">tính từ </w:t>
      </w:r>
      <w:r>
        <w:t xml:space="preserve">(phương ngữ). </w:t>
      </w:r>
      <w:r>
        <w:t xml:space="preserve">Đầy </w:t>
      </w:r>
      <w:r>
        <w:t xml:space="preserve">có </w:t>
      </w:r>
      <w:r>
        <w:t xml:space="preserve">ngọn. </w:t>
      </w:r>
      <w:r>
        <w:t xml:space="preserve">Bơ </w:t>
      </w:r>
      <w:r>
        <w:t xml:space="preserve">gạo </w:t>
      </w:r>
      <w:r>
        <w:rPr>
          <w:i/>
        </w:rPr>
        <w:t xml:space="preserve">đong </w:t>
      </w:r>
      <w:r>
        <w:rPr>
          <w:i/>
        </w:rPr>
        <w:t xml:space="preserve">vun. </w:t>
      </w:r>
      <w:r>
        <w:t xml:space="preserve">Đĩa </w:t>
      </w:r>
      <w:r>
        <w:t xml:space="preserve">thức </w:t>
      </w:r>
      <w:r>
        <w:rPr>
          <w:i/>
        </w:rPr>
        <w:t xml:space="preserve">ăn </w:t>
      </w:r>
      <w:r>
        <w:t xml:space="preserve">đây </w:t>
      </w:r>
      <w:r>
        <w:t xml:space="preserve">vụn, </w:t>
      </w:r>
      <w:r>
        <w:br/>
      </w:r>
      <w:r>
        <w:rPr>
          <w:b/>
        </w:rPr>
        <w:t xml:space="preserve">vun </w:t>
      </w:r>
      <w:r>
        <w:rPr>
          <w:b/>
        </w:rPr>
        <w:t xml:space="preserve">bón </w:t>
      </w:r>
      <w:r>
        <w:rPr>
          <w:i/>
        </w:rPr>
        <w:t xml:space="preserve">động từ </w:t>
      </w:r>
      <w:r>
        <w:t xml:space="preserve">Vun </w:t>
      </w:r>
      <w:r>
        <w:t xml:space="preserve">xới </w:t>
      </w:r>
      <w:r>
        <w:t xml:space="preserve">và </w:t>
      </w:r>
      <w:r>
        <w:t xml:space="preserve">chăm </w:t>
      </w:r>
      <w:r>
        <w:t xml:space="preserve">bón. </w:t>
      </w:r>
      <w:r>
        <w:t xml:space="preserve">Vun </w:t>
      </w:r>
      <w:r>
        <w:rPr>
          <w:i/>
        </w:rPr>
        <w:t xml:space="preserve">bón </w:t>
      </w:r>
      <w:r>
        <w:t xml:space="preserve">vườn </w:t>
      </w:r>
      <w:r>
        <w:rPr>
          <w:i/>
        </w:rPr>
        <w:t xml:space="preserve">tược. </w:t>
      </w:r>
      <w:r>
        <w:t xml:space="preserve">. </w:t>
      </w:r>
      <w:r>
        <w:br/>
      </w:r>
      <w:r>
        <w:rPr>
          <w:b/>
        </w:rPr>
        <w:t xml:space="preserve">vun </w:t>
      </w:r>
      <w:r>
        <w:rPr>
          <w:b/>
        </w:rPr>
        <w:t xml:space="preserve">đắp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ngày </w:t>
      </w:r>
      <w:r>
        <w:t xml:space="preserve">một </w:t>
      </w:r>
      <w:r>
        <w:t xml:space="preserve">thêm </w:t>
      </w:r>
      <w:r>
        <w:t xml:space="preserve">bền </w:t>
      </w:r>
      <w:r>
        <w:t xml:space="preserve">vững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tốt </w:t>
      </w:r>
      <w:r>
        <w:t xml:space="preserve">đẹp </w:t>
      </w:r>
      <w:r>
        <w:t xml:space="preserve">hơn </w:t>
      </w:r>
      <w:r>
        <w:t xml:space="preserve">(nói </w:t>
      </w:r>
      <w:r>
        <w:t xml:space="preserve">khái </w:t>
      </w:r>
      <w:r>
        <w:t xml:space="preserve">' </w:t>
      </w:r>
      <w:r>
        <w:t xml:space="preserve">quát). </w:t>
      </w:r>
      <w:r>
        <w:t xml:space="preserve">Vun </w:t>
      </w:r>
      <w:r>
        <w:rPr>
          <w:i/>
        </w:rPr>
        <w:t xml:space="preserve">đắp </w:t>
      </w:r>
      <w:r>
        <w:t xml:space="preserve">tình </w:t>
      </w:r>
      <w:r>
        <w:t xml:space="preserve">hữu </w:t>
      </w:r>
      <w:r>
        <w:t xml:space="preserve">nghị. </w:t>
      </w:r>
      <w:r>
        <w:t xml:space="preserve">Vun </w:t>
      </w:r>
      <w:r>
        <w:rPr>
          <w:i/>
        </w:rPr>
        <w:t xml:space="preserve">đắp </w:t>
      </w:r>
      <w:r>
        <w:t xml:space="preserve">cho </w:t>
      </w:r>
      <w:r>
        <w:rPr>
          <w:i/>
        </w:rPr>
        <w:t xml:space="preserve">hạnh </w:t>
      </w:r>
      <w:r>
        <w:rPr>
          <w:i/>
        </w:rPr>
        <w:t xml:space="preserve">phúc </w:t>
      </w:r>
      <w:r>
        <w:t xml:space="preserve">của </w:t>
      </w:r>
      <w:r>
        <w:t xml:space="preserve">con </w:t>
      </w:r>
      <w:r>
        <w:rPr>
          <w:i/>
        </w:rPr>
        <w:t xml:space="preserve">cái. </w:t>
      </w:r>
      <w:r>
        <w:br/>
      </w:r>
      <w:r>
        <w:rPr>
          <w:b/>
        </w:rPr>
        <w:t xml:space="preserve">vun </w:t>
      </w:r>
      <w:r>
        <w:rPr>
          <w:b/>
        </w:rPr>
        <w:t xml:space="preserve">quén </w:t>
      </w:r>
      <w:r>
        <w:rPr>
          <w:i/>
        </w:rPr>
        <w:t xml:space="preserve">động từ </w:t>
      </w:r>
      <w:r>
        <w:t xml:space="preserve">Chăm </w:t>
      </w:r>
      <w:r>
        <w:t xml:space="preserve">lo </w:t>
      </w:r>
      <w:r>
        <w:t xml:space="preserve">vun </w:t>
      </w:r>
      <w:r>
        <w:t xml:space="preserve">bón </w:t>
      </w:r>
      <w:r>
        <w:t xml:space="preserve">hoặc </w:t>
      </w:r>
      <w:r>
        <w:t xml:space="preserve">vun </w:t>
      </w:r>
      <w:r>
        <w:t xml:space="preserve">đắp, </w:t>
      </w:r>
      <w:r>
        <w:t xml:space="preserve">gây </w:t>
      </w:r>
      <w:r>
        <w:t xml:space="preserve">dựng. </w:t>
      </w:r>
      <w:r>
        <w:t xml:space="preserve">Vun </w:t>
      </w:r>
      <w:r>
        <w:t xml:space="preserve">quén </w:t>
      </w:r>
      <w:r>
        <w:rPr>
          <w:i/>
        </w:rPr>
        <w:t xml:space="preserve">cho </w:t>
      </w:r>
      <w:r>
        <w:rPr>
          <w:i/>
        </w:rPr>
        <w:t xml:space="preserve">uườn </w:t>
      </w:r>
      <w:r>
        <w:t xml:space="preserve">cây. </w:t>
      </w:r>
      <w:r>
        <w:rPr>
          <w:i/>
        </w:rPr>
        <w:t xml:space="preserve">Lo </w:t>
      </w:r>
      <w:r>
        <w:t xml:space="preserve">pun </w:t>
      </w:r>
      <w:r>
        <w:t xml:space="preserve">quén </w:t>
      </w:r>
      <w:r>
        <w:rPr>
          <w:i/>
        </w:rPr>
        <w:t xml:space="preserve">gia </w:t>
      </w:r>
      <w:r>
        <w:t xml:space="preserve">đình.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