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võ.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dô. </w:t>
      </w:r>
      <w:r>
        <w:br/>
      </w:r>
      <w:r>
        <w:rPr>
          <w:b/>
        </w:rPr>
        <w:t xml:space="preserve">về </w:t>
      </w:r>
      <w:r>
        <w:rPr>
          <w:b/>
        </w:rPr>
        <w:t xml:space="preserve">ếch </w:t>
      </w:r>
      <w:r>
        <w:rPr>
          <w:i/>
        </w:rPr>
        <w:t xml:space="preserve">động từ </w:t>
      </w:r>
      <w:r>
        <w:t xml:space="preserve">(thông tục).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đang </w:t>
      </w:r>
      <w:r>
        <w:t xml:space="preserve">đi </w:t>
      </w:r>
      <w:r>
        <w:t xml:space="preserve">thình </w:t>
      </w:r>
      <w:r>
        <w:t xml:space="preserve">lình </w:t>
      </w:r>
      <w:r>
        <w:t xml:space="preserve">bị </w:t>
      </w:r>
      <w:r>
        <w:t xml:space="preserve">ngã, </w:t>
      </w:r>
      <w:r>
        <w:t xml:space="preserve">tay </w:t>
      </w:r>
      <w:r>
        <w:t xml:space="preserve">chống </w:t>
      </w:r>
      <w:r>
        <w:t xml:space="preserve">xuống </w:t>
      </w:r>
      <w:r>
        <w:t xml:space="preserve">đất. </w:t>
      </w:r>
      <w:r>
        <w:t xml:space="preserve">Đường </w:t>
      </w:r>
      <w:r>
        <w:t xml:space="preserve">trơn, </w:t>
      </w:r>
      <w:r>
        <w:t xml:space="preserve">uỗ </w:t>
      </w:r>
      <w:r>
        <w:t xml:space="preserve">ếch </w:t>
      </w:r>
      <w:r>
        <w:rPr>
          <w:i/>
        </w:rPr>
        <w:t xml:space="preserve">mấy </w:t>
      </w:r>
      <w:r>
        <w:rPr>
          <w:i/>
        </w:rPr>
        <w:t xml:space="preserve">làn. </w:t>
      </w:r>
      <w:r>
        <w:br/>
      </w:r>
      <w:r>
        <w:rPr>
          <w:b/>
        </w:rPr>
        <w:t xml:space="preserve">về </w:t>
      </w:r>
      <w:r>
        <w:rPr>
          <w:b/>
        </w:rPr>
        <w:t xml:space="preserve">vập </w:t>
      </w:r>
      <w:r>
        <w:rPr>
          <w:i/>
        </w:rPr>
        <w:t xml:space="preserve">tính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rất </w:t>
      </w:r>
      <w:r>
        <w:t xml:space="preserve">niềm </w:t>
      </w:r>
      <w:r>
        <w:t xml:space="preserve">nở, </w:t>
      </w:r>
      <w:r>
        <w:t xml:space="preserve">ân </w:t>
      </w:r>
      <w:r>
        <w:t xml:space="preserve">cần </w:t>
      </w:r>
      <w:r>
        <w:t xml:space="preserve">khi </w:t>
      </w:r>
      <w:r>
        <w:t xml:space="preserve">gặp. </w:t>
      </w:r>
      <w:r>
        <w:t xml:space="preserve">Vỏ </w:t>
      </w:r>
      <w:r>
        <w:t xml:space="preserve">uập </w:t>
      </w:r>
      <w:r>
        <w:t xml:space="preserve">thăm </w:t>
      </w:r>
      <w:r>
        <w:t xml:space="preserve">hỏi </w:t>
      </w:r>
      <w:r>
        <w:rPr>
          <w:i/>
        </w:rPr>
        <w:t xml:space="preserve">người </w:t>
      </w:r>
      <w:r>
        <w:t xml:space="preserve">bạn </w:t>
      </w:r>
      <w:r>
        <w:rPr>
          <w:i/>
        </w:rPr>
        <w:t xml:space="preserve">ở </w:t>
      </w:r>
      <w:r>
        <w:t xml:space="preserve">xa </w:t>
      </w:r>
      <w:r>
        <w:t xml:space="preserve">uề. </w:t>
      </w:r>
      <w:r>
        <w:t xml:space="preserve">Thấy </w:t>
      </w:r>
      <w:r>
        <w:t xml:space="preserve">lợi </w:t>
      </w:r>
      <w:r>
        <w:rPr>
          <w:i/>
        </w:rPr>
        <w:t xml:space="preserve">thì </w:t>
      </w:r>
      <w:r>
        <w:t xml:space="preserve">vỗ </w:t>
      </w:r>
      <w:r>
        <w:rPr>
          <w:i/>
        </w:rPr>
        <w:t xml:space="preserve">vập </w:t>
      </w:r>
      <w: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võ </w:t>
      </w:r>
      <w:r>
        <w:t xml:space="preserve">(ph.).x. </w:t>
      </w:r>
      <w:r>
        <w:t xml:space="preserve">uẩu. </w:t>
      </w:r>
      <w:r>
        <w:br/>
      </w:r>
      <w:r>
        <w:rPr>
          <w:b/>
        </w:rPr>
        <w:t xml:space="preserve">vỗ,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 </w:t>
      </w:r>
      <w:r>
        <w:t xml:space="preserve">bàn </w:t>
      </w:r>
      <w:r>
        <w:t xml:space="preserve">tay </w:t>
      </w:r>
      <w:r>
        <w:t xml:space="preserve">lên </w:t>
      </w:r>
      <w:r>
        <w:t xml:space="preserve">bề </w:t>
      </w:r>
      <w:r>
        <w:t xml:space="preserve">mặt. </w:t>
      </w:r>
      <w:r>
        <w:t xml:space="preserve">Vỗ </w:t>
      </w:r>
      <w:r>
        <w:rPr>
          <w:i/>
        </w:rPr>
        <w:t xml:space="preserve">vai </w:t>
      </w:r>
      <w:r>
        <w:rPr>
          <w:i/>
        </w:rPr>
        <w:t xml:space="preserve">bạn. </w:t>
      </w:r>
      <w:r>
        <w:t xml:space="preserve">Thích </w:t>
      </w:r>
      <w:r>
        <w:t xml:space="preserve">quá, </w:t>
      </w:r>
      <w:r>
        <w:t xml:space="preserve">uỗ </w:t>
      </w:r>
      <w:r>
        <w:rPr>
          <w:i/>
        </w:rPr>
        <w:t xml:space="preserve">đùi </w:t>
      </w:r>
      <w:r>
        <w:rPr>
          <w:i/>
        </w:rPr>
        <w:t xml:space="preserve">đánh </w:t>
      </w:r>
      <w:r>
        <w:rPr>
          <w:i/>
        </w:rPr>
        <w:t xml:space="preserve">đét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t xml:space="preserve">Vỗ </w:t>
      </w:r>
      <w:r>
        <w:t xml:space="preserve">trống. </w:t>
      </w:r>
      <w:r>
        <w:t xml:space="preserve">Mẹ </w:t>
      </w:r>
      <w:r>
        <w:rPr>
          <w:i/>
        </w:rPr>
        <w:t xml:space="preserve">vỗ </w:t>
      </w:r>
      <w:r>
        <w:t xml:space="preserve">uỗ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t xml:space="preserve">ngủ. </w:t>
      </w:r>
      <w:r>
        <w:rPr>
          <w:b/>
        </w:rPr>
        <w:t xml:space="preserve">2 </w:t>
      </w:r>
      <w:r>
        <w:t xml:space="preserve">Đập </w:t>
      </w:r>
      <w:r>
        <w:t xml:space="preserve">liên </w:t>
      </w:r>
      <w:r>
        <w:t xml:space="preserve">tiếp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và </w:t>
      </w:r>
      <w:r>
        <w:t xml:space="preserve">gây </w:t>
      </w:r>
      <w:r>
        <w:t xml:space="preserve">thành </w:t>
      </w:r>
      <w:r>
        <w:t xml:space="preserve">tiếng. </w:t>
      </w:r>
      <w:r>
        <w:t xml:space="preserve">Chim </w:t>
      </w:r>
      <w:r>
        <w:t xml:space="preserve">vỗ </w:t>
      </w:r>
      <w:r>
        <w:rPr>
          <w:i/>
        </w:rPr>
        <w:t xml:space="preserve">cánh. </w:t>
      </w:r>
      <w:r>
        <w:t xml:space="preserve">Sóng </w:t>
      </w:r>
      <w:r>
        <w:rPr>
          <w:i/>
        </w:rPr>
        <w:t xml:space="preserve">uỗ </w:t>
      </w:r>
      <w:r>
        <w:rPr>
          <w:i/>
        </w:rPr>
        <w:t xml:space="preserve">mạn </w:t>
      </w:r>
      <w:r>
        <w:t xml:space="preserve">thuyền.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ướt, </w:t>
      </w:r>
      <w:r>
        <w:t xml:space="preserve">dính </w:t>
      </w:r>
      <w:r>
        <w:t xml:space="preserve">một </w:t>
      </w:r>
      <w:r>
        <w:rPr>
          <w:i/>
        </w:rPr>
        <w:t xml:space="preserve">lớp </w:t>
      </w:r>
      <w:r>
        <w:t xml:space="preserve">mỏng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vỗ </w:t>
      </w:r>
      <w:r>
        <w:t xml:space="preserve">nhẹ </w:t>
      </w:r>
      <w:r>
        <w:t xml:space="preserve">nhiều </w:t>
      </w:r>
      <w:r>
        <w:t xml:space="preserve">lần </w:t>
      </w:r>
      <w:r>
        <w:t xml:space="preserve">lên </w:t>
      </w:r>
      <w:r>
        <w:t xml:space="preserve">bề </w:t>
      </w:r>
      <w:r>
        <w:t xml:space="preserve">mặt. </w:t>
      </w:r>
      <w:r>
        <w:t xml:space="preserve">Võ </w:t>
      </w:r>
      <w:r>
        <w:t xml:space="preserve">nước </w:t>
      </w:r>
      <w:r>
        <w:t xml:space="preserve">lên </w:t>
      </w:r>
      <w:r>
        <w:rPr>
          <w:i/>
        </w:rPr>
        <w:t xml:space="preserve">mặt </w:t>
      </w:r>
      <w:r>
        <w:rPr>
          <w:i/>
        </w:rPr>
        <w:t xml:space="preserve">cho </w:t>
      </w:r>
      <w:r>
        <w:t xml:space="preserve">tỉnh </w:t>
      </w:r>
      <w:r>
        <w:t xml:space="preserve">ngủ. </w:t>
      </w:r>
      <w:r>
        <w:t xml:space="preserve">Vỗ </w:t>
      </w:r>
      <w:r>
        <w:t xml:space="preserve">bùn </w:t>
      </w:r>
      <w:r>
        <w:t xml:space="preserve">uào </w:t>
      </w:r>
      <w:r>
        <w:t xml:space="preserve">gốc </w:t>
      </w:r>
      <w:r>
        <w:rPr>
          <w:i/>
        </w:rPr>
        <w:t xml:space="preserve">cây. </w:t>
      </w:r>
      <w:r>
        <w:rPr>
          <w:b/>
        </w:rPr>
        <w:t xml:space="preserve">4 </w:t>
      </w:r>
      <w:r>
        <w:t xml:space="preserve">(thường </w:t>
      </w:r>
      <w:r>
        <w:t xml:space="preserve">nói </w:t>
      </w:r>
      <w:r>
        <w:t xml:space="preserve">uỗ </w:t>
      </w:r>
      <w:r>
        <w:t xml:space="preserve">yên). </w:t>
      </w:r>
      <w:r>
        <w:t xml:space="preserve">Vỗ </w:t>
      </w:r>
      <w:r>
        <w:t xml:space="preserve">về </w:t>
      </w:r>
      <w:r>
        <w:t xml:space="preserve">cho </w:t>
      </w:r>
      <w:r>
        <w:t xml:space="preserve">vên,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sự </w:t>
      </w:r>
      <w:r>
        <w:t xml:space="preserve">xao </w:t>
      </w:r>
      <w:r>
        <w:t xml:space="preserve">xuyến, </w:t>
      </w:r>
      <w:r>
        <w:t xml:space="preserve">rối </w:t>
      </w:r>
      <w:r>
        <w:t xml:space="preserve">loạn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 </w:t>
      </w:r>
      <w:r>
        <w:t xml:space="preserve">đối </w:t>
      </w:r>
      <w:r>
        <w:t xml:space="preserve">với </w:t>
      </w:r>
      <w:r>
        <w:t xml:space="preserve">dân </w:t>
      </w:r>
      <w:r>
        <w:t xml:space="preserve">chúng). </w:t>
      </w:r>
      <w:r>
        <w:t xml:space="preserve">Vỗ </w:t>
      </w:r>
      <w:r>
        <w:t xml:space="preserve">yên </w:t>
      </w:r>
      <w:r>
        <w:rPr>
          <w:i/>
        </w:rPr>
        <w:t xml:space="preserve">trăm </w:t>
      </w:r>
      <w:r>
        <w:t xml:space="preserve">họ.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đẸ.).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nhằm </w:t>
      </w:r>
      <w:r>
        <w:t xml:space="preserve">tác </w:t>
      </w:r>
      <w:r>
        <w:t xml:space="preserve">động </w:t>
      </w:r>
      <w:r>
        <w:t xml:space="preserve">thẳng </w:t>
      </w:r>
      <w:r>
        <w:t xml:space="preserve">vào </w:t>
      </w:r>
      <w:r>
        <w:t xml:space="preserve">đối </w:t>
      </w:r>
      <w:r>
        <w:t xml:space="preserve">phương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mẽ, </w:t>
      </w:r>
      <w:r>
        <w:t xml:space="preserve">quyết </w:t>
      </w:r>
      <w:r>
        <w:t xml:space="preserve">liệt. </w:t>
      </w:r>
      <w:r>
        <w:t xml:space="preserve">Đánh </w:t>
      </w:r>
      <w:r>
        <w:rPr>
          <w:i/>
        </w:rPr>
        <w:t xml:space="preserve">uỗ </w:t>
      </w:r>
      <w:r>
        <w:t xml:space="preserve">uào </w:t>
      </w:r>
      <w:r>
        <w:t xml:space="preserve">lưng </w:t>
      </w:r>
      <w:r>
        <w:t xml:space="preserve">địch. </w:t>
      </w:r>
      <w:r>
        <w:t xml:space="preserve">Nói </w:t>
      </w:r>
      <w:r>
        <w:rPr>
          <w:i/>
        </w:rPr>
        <w:t xml:space="preserve">uỗ </w:t>
      </w:r>
      <w:r>
        <w:rPr>
          <w:i/>
        </w:rPr>
        <w:t xml:space="preserve">uào </w:t>
      </w:r>
      <w:r>
        <w:rPr>
          <w:i/>
        </w:rPr>
        <w:t xml:space="preserve">mặt. </w:t>
      </w:r>
      <w:r>
        <w:t xml:space="preserve">Chiếu </w:t>
      </w:r>
      <w:r>
        <w:t xml:space="preserve">tướng </w:t>
      </w:r>
      <w:r>
        <w:t xml:space="preserve">uỗ </w:t>
      </w:r>
      <w:r>
        <w:rPr>
          <w:i/>
        </w:rPr>
        <w:t xml:space="preserve">mặt </w:t>
      </w:r>
      <w:r>
        <w:t xml:space="preserve">(thẳng </w:t>
      </w:r>
      <w:r>
        <w:t xml:space="preserve">trước </w:t>
      </w:r>
      <w:r>
        <w:t xml:space="preserve">mặt). </w:t>
      </w:r>
      <w:r>
        <w:t xml:space="preserve">Đánh </w:t>
      </w:r>
      <w:r>
        <w:t xml:space="preserve">uỗ </w:t>
      </w:r>
      <w:r>
        <w:rPr>
          <w:i/>
        </w:rPr>
        <w:t xml:space="preserve">mặt". </w:t>
      </w:r>
      <w:r>
        <w:br/>
      </w:r>
      <w:r>
        <w:rPr>
          <w:b/>
        </w:rPr>
        <w:t xml:space="preserve">vỗ, </w:t>
      </w:r>
      <w:r>
        <w:rPr>
          <w:i/>
        </w:rPr>
        <w:t xml:space="preserve">động từ </w:t>
      </w:r>
      <w:r>
        <w:t xml:space="preserve">Trắng </w:t>
      </w:r>
      <w:r>
        <w:t xml:space="preserve">trợn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ràng </w:t>
      </w:r>
      <w:r>
        <w:t xml:space="preserve">buộc </w:t>
      </w:r>
      <w:r>
        <w:t xml:space="preserve">nào </w:t>
      </w:r>
      <w:r>
        <w:t xml:space="preserve">đó </w:t>
      </w:r>
      <w:r>
        <w:t xml:space="preserve">đối </w:t>
      </w:r>
      <w:r>
        <w:t xml:space="preserve">với </w:t>
      </w:r>
      <w:r>
        <w:t xml:space="preserve">mình. </w:t>
      </w:r>
      <w:r>
        <w:t xml:space="preserve">Vỗ </w:t>
      </w:r>
      <w:r>
        <w:t xml:space="preserve">nợ. </w:t>
      </w:r>
      <w:r>
        <w:t xml:space="preserve">Vỗ </w:t>
      </w:r>
      <w:r>
        <w:t xml:space="preserve">trách </w:t>
      </w:r>
      <w:r>
        <w:t xml:space="preserve">nhiệm. </w:t>
      </w:r>
      <w:r>
        <w:t xml:space="preserve">Võ </w:t>
      </w:r>
      <w:r>
        <w:rPr>
          <w:i/>
        </w:rPr>
        <w:t xml:space="preserve">tuột </w:t>
      </w:r>
      <w:r>
        <w:rPr>
          <w:i/>
        </w:rPr>
        <w:t xml:space="preserve">lời </w:t>
      </w:r>
      <w:r>
        <w:t xml:space="preserve">cam </w:t>
      </w:r>
      <w:r>
        <w:rPr>
          <w:i/>
        </w:rPr>
        <w:t xml:space="preserve">kết. </w:t>
      </w:r>
      <w:r>
        <w:t xml:space="preserve">Vỗ </w:t>
      </w:r>
      <w:r>
        <w:rPr>
          <w:i/>
        </w:rPr>
        <w:t xml:space="preserve">ơn. </w:t>
      </w:r>
      <w:r>
        <w:br/>
      </w:r>
      <w:r>
        <w:rPr>
          <w:b/>
        </w:rPr>
        <w:t xml:space="preserve">vỗ. </w:t>
      </w:r>
      <w:r>
        <w:rPr>
          <w:i/>
        </w:rPr>
        <w:t xml:space="preserve">động từ </w:t>
      </w:r>
      <w:r>
        <w:t xml:space="preserve">Cho </w:t>
      </w:r>
      <w:r>
        <w:t xml:space="preserve">ăn </w:t>
      </w:r>
      <w:r>
        <w:t xml:space="preserve">dồn </w:t>
      </w:r>
      <w:r>
        <w:t xml:space="preserve">nhiều </w:t>
      </w:r>
      <w:r>
        <w:t xml:space="preserve">thức </w:t>
      </w:r>
      <w:r>
        <w:t xml:space="preserve">ăn </w:t>
      </w:r>
      <w:r>
        <w:t xml:space="preserve">hoặc </w:t>
      </w:r>
      <w:r>
        <w:t xml:space="preserve">chăm </w:t>
      </w:r>
      <w:r>
        <w:t xml:space="preserve">bón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để </w:t>
      </w:r>
      <w:r>
        <w:t xml:space="preserve">cho </w:t>
      </w:r>
      <w:r>
        <w:t xml:space="preserve">chóng </w:t>
      </w:r>
      <w:r>
        <w:t xml:space="preserve">béo, </w:t>
      </w:r>
      <w:r>
        <w:t xml:space="preserve">chóng </w:t>
      </w:r>
      <w:r>
        <w:t xml:space="preserve">phát </w:t>
      </w:r>
      <w:r>
        <w:t xml:space="preserve">triển. </w:t>
      </w:r>
      <w:r>
        <w:t xml:space="preserve">Vỗ </w:t>
      </w:r>
      <w:r>
        <w:t xml:space="preserve">cho </w:t>
      </w:r>
      <w:r>
        <w:t xml:space="preserve">gà </w:t>
      </w:r>
      <w:r>
        <w:t xml:space="preserve">chóng </w:t>
      </w:r>
      <w:r>
        <w:t xml:space="preserve">lớn. </w:t>
      </w:r>
      <w:r>
        <w:t xml:space="preserve">Nuôi </w:t>
      </w:r>
      <w:r>
        <w:t xml:space="preserve">vỗ </w:t>
      </w:r>
      <w:r>
        <w:rPr>
          <w:i/>
        </w:rPr>
        <w:t xml:space="preserve">trâu </w:t>
      </w:r>
      <w:r>
        <w:rPr>
          <w:i/>
        </w:rPr>
        <w:t xml:space="preserve">bò. </w:t>
      </w:r>
      <w:r>
        <w:t xml:space="preserve">Bón </w:t>
      </w:r>
      <w:r>
        <w:t xml:space="preserve">uỗ </w:t>
      </w:r>
      <w:r>
        <w:t xml:space="preserve">cho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vỗ </w:t>
      </w:r>
      <w:r>
        <w:rPr>
          <w:b/>
        </w:rPr>
        <w:t xml:space="preserve">béo </w:t>
      </w:r>
      <w:r>
        <w:rPr>
          <w:i/>
        </w:rPr>
        <w:t xml:space="preserve">động từ </w:t>
      </w:r>
      <w:r>
        <w:t xml:space="preserve">Vỗ </w:t>
      </w:r>
      <w:r>
        <w:t xml:space="preserve">cho </w:t>
      </w:r>
      <w:r>
        <w:t xml:space="preserve">chóng </w:t>
      </w:r>
      <w:r>
        <w:t xml:space="preserve">béo. </w:t>
      </w:r>
      <w:r>
        <w:t xml:space="preserve">Vỗ </w:t>
      </w:r>
      <w:r>
        <w:rPr>
          <w:i/>
        </w:rPr>
        <w:t xml:space="preserve">béo </w:t>
      </w:r>
      <w:r>
        <w:rPr>
          <w:i/>
        </w:rPr>
        <w:t xml:space="preserve">đàn </w:t>
      </w:r>
      <w:r>
        <w:t xml:space="preserve">lợn. </w:t>
      </w:r>
      <w:r>
        <w:br/>
      </w:r>
      <w:r>
        <w:rPr>
          <w:b/>
        </w:rPr>
        <w:t xml:space="preserve">vỗ </w:t>
      </w:r>
      <w:r>
        <w:rPr>
          <w:b/>
        </w:rPr>
        <w:t xml:space="preserve">ngực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tự </w:t>
      </w:r>
      <w:r>
        <w:t xml:space="preserve">khẳng </w:t>
      </w:r>
      <w:r>
        <w:t xml:space="preserve">định </w:t>
      </w:r>
      <w:r>
        <w:t xml:space="preserve">mình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kiêu </w:t>
      </w:r>
      <w:r>
        <w:t xml:space="preserve">ngạo, </w:t>
      </w:r>
      <w:r>
        <w:t xml:space="preserve">huênh </w:t>
      </w:r>
      <w:r>
        <w:t xml:space="preserve">hoang. </w:t>
      </w:r>
      <w:r>
        <w:t xml:space="preserve">Vỗ </w:t>
      </w:r>
      <w:r>
        <w:t xml:space="preserve">ngực </w:t>
      </w:r>
      <w:r>
        <w:rPr>
          <w:i/>
        </w:rPr>
        <w:t xml:space="preserve">ta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vỗ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Đập </w:t>
      </w:r>
      <w:r>
        <w:t xml:space="preserve">hai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vào </w:t>
      </w:r>
      <w:r>
        <w:t xml:space="preserve">nhau </w:t>
      </w:r>
      <w:r>
        <w:t xml:space="preserve">cho </w:t>
      </w:r>
      <w:r>
        <w:t xml:space="preserve">phát </w:t>
      </w:r>
      <w:r>
        <w:t xml:space="preserve">thành </w:t>
      </w:r>
      <w:r>
        <w:t xml:space="preserve">tiếng </w:t>
      </w:r>
      <w:r>
        <w:t xml:space="preserve">(thường </w:t>
      </w:r>
      <w:r>
        <w:t xml:space="preserve">liên </w:t>
      </w:r>
      <w:r>
        <w:t xml:space="preserve">tiếp, </w:t>
      </w:r>
      <w:r>
        <w:t xml:space="preserve">để </w:t>
      </w:r>
      <w:r>
        <w:t xml:space="preserve">tỏ </w:t>
      </w:r>
      <w:r>
        <w:t xml:space="preserve">ý </w:t>
      </w:r>
      <w:r>
        <w:t xml:space="preserve">hoan </w:t>
      </w:r>
      <w:r>
        <w:t xml:space="preserve">nghênh, </w:t>
      </w:r>
      <w:r>
        <w:t xml:space="preserve">tán </w:t>
      </w:r>
      <w:r>
        <w:t xml:space="preserve">thành). </w:t>
      </w:r>
      <w:r>
        <w:t xml:space="preserve">Vỗ </w:t>
      </w:r>
      <w:r>
        <w:t xml:space="preserve">tay </w:t>
      </w:r>
      <w:r>
        <w:t xml:space="preserve">ra </w:t>
      </w:r>
      <w:r>
        <w:t xml:space="preserve">hiệu. </w:t>
      </w:r>
      <w:r>
        <w:t xml:space="preserve">Vỗ </w:t>
      </w:r>
      <w:r>
        <w:t xml:space="preserve">tay </w:t>
      </w:r>
      <w:r>
        <w:t xml:space="preserve">hoan </w:t>
      </w:r>
      <w:r>
        <w:t xml:space="preserve">nghênh. </w:t>
      </w:r>
      <w:r>
        <w:br/>
      </w:r>
      <w:r>
        <w:rPr>
          <w:b/>
        </w:rPr>
        <w:t xml:space="preserve">vỗ </w:t>
      </w:r>
      <w:r>
        <w:rPr>
          <w:b/>
        </w:rPr>
        <w:t xml:space="preserve">về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(¡d). </w:t>
      </w:r>
      <w:r>
        <w:t xml:space="preserve">Vỗ </w:t>
      </w:r>
      <w:r>
        <w:t xml:space="preserve">nhẹ </w:t>
      </w:r>
      <w:r>
        <w:t xml:space="preserve">vào </w:t>
      </w:r>
      <w:r>
        <w:t xml:space="preserve">người, </w:t>
      </w:r>
      <w:r>
        <w:t xml:space="preserve">tỏ </w:t>
      </w:r>
      <w:r>
        <w:t xml:space="preserve">tình </w:t>
      </w:r>
      <w:r>
        <w:t xml:space="preserve">cảm </w:t>
      </w:r>
      <w:r>
        <w:t xml:space="preserve">âu </w:t>
      </w:r>
      <w:r>
        <w:t xml:space="preserve">yếm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cảm </w:t>
      </w:r>
      <w:r>
        <w:t xml:space="preserve">giác </w:t>
      </w:r>
      <w:r>
        <w:t xml:space="preserve">êm </w:t>
      </w:r>
      <w:r>
        <w:t xml:space="preserve">dịu. </w:t>
      </w:r>
      <w:r>
        <w:t xml:space="preserve">Mẹ </w:t>
      </w:r>
      <w:r>
        <w:t xml:space="preserve">vừa </w:t>
      </w:r>
      <w:r>
        <w:t xml:space="preserve">uỗ </w:t>
      </w:r>
      <w:r>
        <w:t xml:space="preserve">uề, </w:t>
      </w:r>
      <w:r>
        <w:t xml:space="preserve">uỪa </w:t>
      </w:r>
      <w:r>
        <w:t xml:space="preserve">ru </w:t>
      </w:r>
      <w:r>
        <w:t xml:space="preserve">cho </w:t>
      </w:r>
      <w:r>
        <w:t xml:space="preserve">con </w:t>
      </w:r>
      <w:r>
        <w:t xml:space="preserve">ngủ. </w:t>
      </w:r>
      <w:r>
        <w:rPr>
          <w:b/>
        </w:rPr>
        <w:t xml:space="preserve">2 </w:t>
      </w:r>
      <w:r>
        <w:t xml:space="preserve">Làm </w:t>
      </w:r>
      <w:r>
        <w:t xml:space="preserve">yên </w:t>
      </w:r>
      <w:r>
        <w:t xml:space="preserve">lòng, </w:t>
      </w:r>
      <w:r>
        <w:t xml:space="preserve">làm </w:t>
      </w:r>
      <w:r>
        <w:t xml:space="preserve">dịu </w:t>
      </w:r>
      <w:r>
        <w:t xml:space="preserve">đi </w:t>
      </w:r>
      <w:r>
        <w:t xml:space="preserve">những </w:t>
      </w:r>
      <w:r>
        <w:t xml:space="preserve">nỗi </w:t>
      </w:r>
      <w:r>
        <w:t xml:space="preserve">buồn </w:t>
      </w:r>
      <w:r>
        <w:t xml:space="preserve">phiền </w:t>
      </w:r>
      <w:r>
        <w:t xml:space="preserve">hay </w:t>
      </w:r>
      <w:r>
        <w:t xml:space="preserve">bất </w:t>
      </w:r>
      <w:r>
        <w:t xml:space="preserve">bình, </w:t>
      </w:r>
      <w:r>
        <w:t xml:space="preserve">thường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dịu </w:t>
      </w:r>
      <w:r>
        <w:rPr>
          <w:i/>
        </w:rPr>
        <w:t xml:space="preserve">dàng,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thông </w:t>
      </w:r>
      <w:r>
        <w:t xml:space="preserve">cảm. </w:t>
      </w:r>
      <w:r>
        <w:t xml:space="preserve">Vố </w:t>
      </w:r>
      <w:r>
        <w:t xml:space="preserve">về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t xml:space="preserve">Không </w:t>
      </w:r>
      <w:r>
        <w:rPr>
          <w:i/>
        </w:rPr>
        <w:t xml:space="preserve">doq </w:t>
      </w:r>
      <w:r>
        <w:rPr>
          <w:i/>
        </w:rPr>
        <w:t xml:space="preserve">nạt </w:t>
      </w:r>
      <w:r>
        <w:rPr>
          <w:i/>
        </w:rPr>
        <w:t xml:space="preserve">được </w:t>
      </w:r>
      <w:r>
        <w:rPr>
          <w:i/>
        </w:rPr>
        <w:t xml:space="preserve">thì </w:t>
      </w:r>
      <w:r>
        <w:t xml:space="preserve">quay </w:t>
      </w:r>
      <w:r>
        <w:rPr>
          <w:i/>
        </w:rPr>
        <w:t xml:space="preserve">ra </w:t>
      </w:r>
      <w:r>
        <w:t xml:space="preserve">dùng </w:t>
      </w:r>
      <w:r>
        <w:rPr>
          <w:i/>
        </w:rPr>
        <w:t xml:space="preserve">thủ </w:t>
      </w:r>
      <w:r>
        <w:t xml:space="preserve">đoạn </w:t>
      </w:r>
      <w:r>
        <w:rPr>
          <w:i/>
        </w:rPr>
        <w:t xml:space="preserve">uô </w:t>
      </w:r>
      <w:r>
        <w:rPr>
          <w:i/>
        </w:rPr>
        <w:t xml:space="preserve">uê. </w:t>
      </w:r>
      <w:r>
        <w:br/>
      </w:r>
      <w:r>
        <w:rPr>
          <w:b/>
        </w:rPr>
        <w:t xml:space="preserve">vốcd.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vô </w:t>
      </w:r>
      <w:r>
        <w:t xml:space="preserve">hoặc </w:t>
      </w:r>
      <w:r>
        <w:t xml:space="preserve">cái </w:t>
      </w:r>
      <w:r>
        <w:t xml:space="preserve">búa </w:t>
      </w:r>
      <w:r>
        <w:t xml:space="preserve">nhỏ, </w:t>
      </w:r>
      <w:r>
        <w:t xml:space="preserve">quản </w:t>
      </w:r>
      <w:r>
        <w:t xml:space="preserve">tượng </w:t>
      </w:r>
      <w:r>
        <w:t xml:space="preserve">dùng </w:t>
      </w:r>
      <w:r>
        <w:t xml:space="preserve">để </w:t>
      </w:r>
      <w:r>
        <w:t xml:space="preserve">dạy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voi. </w:t>
      </w:r>
      <w:r>
        <w:rPr>
          <w:b/>
        </w:rPr>
        <w:t xml:space="preserve">2 </w:t>
      </w:r>
      <w:r>
        <w:t xml:space="preserve">(thợt.). </w:t>
      </w:r>
      <w:r>
        <w:t xml:space="preserve">Lần </w:t>
      </w:r>
      <w:r>
        <w:t xml:space="preserve">bị </w:t>
      </w:r>
      <w:r>
        <w:t xml:space="preserve">đòn </w:t>
      </w:r>
      <w:r>
        <w:t xml:space="preserve">đau </w:t>
      </w:r>
      <w:r>
        <w:t xml:space="preserve">hay </w:t>
      </w:r>
      <w:r>
        <w:t xml:space="preserve">bị </w:t>
      </w:r>
      <w:r>
        <w:t xml:space="preserve">một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gì </w:t>
      </w:r>
      <w:r>
        <w:t xml:space="preserve">đó </w:t>
      </w:r>
      <w:r>
        <w:t xml:space="preserve">bất </w:t>
      </w:r>
      <w:r>
        <w:t xml:space="preserve">ngờ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gây </w:t>
      </w:r>
      <w:r>
        <w:t xml:space="preserve">ra. </w:t>
      </w:r>
      <w:r>
        <w:rPr>
          <w:i/>
        </w:rPr>
        <w:t xml:space="preserve">Quật </w:t>
      </w:r>
      <w:r>
        <w:t xml:space="preserve">cho </w:t>
      </w:r>
      <w:r>
        <w:t xml:space="preserve">nó </w:t>
      </w:r>
      <w:r>
        <w:t xml:space="preserve">một </w:t>
      </w:r>
      <w:r>
        <w:t xml:space="preserve">uố. </w:t>
      </w:r>
      <w:r>
        <w:rPr>
          <w:i/>
        </w:rPr>
        <w:t xml:space="preserve">Bị </w:t>
      </w:r>
      <w:r>
        <w:rPr>
          <w:i/>
        </w:rPr>
        <w:t xml:space="preserve">lừa </w:t>
      </w:r>
      <w:r>
        <w:t xml:space="preserve">mấy </w:t>
      </w:r>
      <w:r>
        <w:t xml:space="preserve">uỗ </w:t>
      </w:r>
      <w:r>
        <w:t xml:space="preserve">liên. </w:t>
      </w:r>
      <w:r>
        <w:br/>
      </w:r>
      <w:r>
        <w:rPr>
          <w:b/>
        </w:rPr>
        <w:t xml:space="preserve">vốc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Lấy </w:t>
      </w:r>
      <w:r>
        <w:t xml:space="preserve">vật </w:t>
      </w:r>
      <w:r>
        <w:t xml:space="preserve">rời </w:t>
      </w:r>
      <w:r>
        <w:t xml:space="preserve">vụn </w:t>
      </w:r>
      <w:r>
        <w:t xml:space="preserve">hoặc </w:t>
      </w:r>
      <w:r>
        <w:t xml:space="preserve">chất </w:t>
      </w:r>
      <w:r>
        <w:t xml:space="preserve">lỏng </w:t>
      </w:r>
      <w:r>
        <w:t xml:space="preserve">lên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khum </w:t>
      </w:r>
      <w:r>
        <w:t xml:space="preserve">lại, </w:t>
      </w:r>
      <w:r>
        <w:t xml:space="preserve">để </w:t>
      </w:r>
      <w:r>
        <w:t xml:space="preserve">ngửa </w:t>
      </w:r>
      <w:r>
        <w:t xml:space="preserve">và </w:t>
      </w:r>
      <w:r>
        <w:t xml:space="preserve">chụm </w:t>
      </w:r>
      <w:r>
        <w:t xml:space="preserve">khít </w:t>
      </w:r>
      <w:r>
        <w:t xml:space="preserve">các </w:t>
      </w:r>
      <w:r>
        <w:t xml:space="preserve">ngón, </w:t>
      </w:r>
      <w:r>
        <w:t xml:space="preserve">hoặc </w:t>
      </w:r>
      <w:r>
        <w:t xml:space="preserve">bằng </w:t>
      </w:r>
      <w:r>
        <w:t xml:space="preserve">hai </w:t>
      </w:r>
      <w:r>
        <w:t xml:space="preserve">bàn </w:t>
      </w:r>
      <w:r>
        <w:t xml:space="preserve">tay </w:t>
      </w:r>
      <w:r>
        <w:t xml:space="preserve">như </w:t>
      </w:r>
      <w:r>
        <w:t xml:space="preserve">vậy </w:t>
      </w:r>
      <w:r>
        <w:t xml:space="preserve">ghép </w:t>
      </w:r>
      <w:r>
        <w:t xml:space="preserve">lại. </w:t>
      </w:r>
      <w:r>
        <w:t xml:space="preserve">Vốc </w:t>
      </w:r>
      <w:r>
        <w:t xml:space="preserve">gạo </w:t>
      </w:r>
      <w:r>
        <w:rPr>
          <w:i/>
        </w:rPr>
        <w:t xml:space="preserve">cho </w:t>
      </w:r>
      <w:r>
        <w:t xml:space="preserve">gà. </w:t>
      </w:r>
      <w:r>
        <w:t xml:space="preserve">Vốc </w:t>
      </w:r>
      <w:r>
        <w:rPr>
          <w:i/>
        </w:rPr>
        <w:t xml:space="preserve">nước </w:t>
      </w:r>
      <w:r>
        <w:rPr>
          <w:i/>
        </w:rPr>
        <w:t xml:space="preserve">rửa </w:t>
      </w:r>
      <w:r>
        <w:t xml:space="preserve">mặt. </w:t>
      </w:r>
      <w:r>
        <w:t xml:space="preserve">II </w:t>
      </w:r>
      <w:r>
        <w:t xml:space="preserve">danh từ </w:t>
      </w:r>
      <w:r>
        <w:t xml:space="preserve">Lượng </w:t>
      </w:r>
      <w:r>
        <w:t xml:space="preserve">chứa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khi </w:t>
      </w:r>
      <w:r>
        <w:t xml:space="preserve">vốc. </w:t>
      </w:r>
      <w:r>
        <w:t xml:space="preserve">Vốc </w:t>
      </w:r>
      <w:r>
        <w:t xml:space="preserve">một </w:t>
      </w:r>
      <w:r>
        <w:t xml:space="preserve">uốc </w:t>
      </w:r>
      <w:r>
        <w:rPr>
          <w:i/>
        </w:rPr>
        <w:t xml:space="preserve">gạo. </w:t>
      </w:r>
      <w:r>
        <w:t xml:space="preserve">Con </w:t>
      </w:r>
      <w:r>
        <w:rPr>
          <w:i/>
        </w:rPr>
        <w:t xml:space="preserve">gà </w:t>
      </w:r>
      <w:r>
        <w:t xml:space="preserve">uừa </w:t>
      </w:r>
      <w:r>
        <w:rPr>
          <w:i/>
        </w:rPr>
        <w:t xml:space="preserve">bằng </w:t>
      </w:r>
      <w:r>
        <w:t xml:space="preserve">uốc </w:t>
      </w:r>
      <w:r>
        <w:t xml:space="preserve">tay. </w:t>
      </w:r>
      <w:r>
        <w:br/>
      </w:r>
      <w:r>
        <w:rPr>
          <w:b/>
        </w:rPr>
        <w:t xml:space="preserve">vôi </w:t>
      </w:r>
      <w:r>
        <w:rPr>
          <w:i/>
        </w:rPr>
        <w:t xml:space="preserve">danh từ </w:t>
      </w:r>
      <w:r>
        <w:t xml:space="preserve">Chất </w:t>
      </w:r>
      <w:r>
        <w:t xml:space="preserve">nung </w:t>
      </w:r>
      <w:r>
        <w:t xml:space="preserve">từ </w:t>
      </w:r>
      <w:r>
        <w:t xml:space="preserve">đá </w:t>
      </w:r>
      <w:r>
        <w:t xml:space="preserve">vôi, </w:t>
      </w:r>
      <w:r>
        <w:t xml:space="preserve">màu </w:t>
      </w:r>
      <w:r>
        <w:t xml:space="preserve">trắng,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dụng. </w:t>
      </w:r>
      <w:r>
        <w:t xml:space="preserve">Vung </w:t>
      </w:r>
      <w:r>
        <w:t xml:space="preserve">uôi. </w:t>
      </w:r>
      <w:r>
        <w:t xml:space="preserve">Trắng </w:t>
      </w:r>
      <w:r>
        <w:t xml:space="preserve">như </w:t>
      </w:r>
      <w:r>
        <w:t xml:space="preserve">uôi. </w:t>
      </w:r>
      <w:r>
        <w:rPr>
          <w:i/>
        </w:rPr>
        <w:t xml:space="preserve">Tường </w:t>
      </w:r>
      <w:r>
        <w:t xml:space="preserve">uừa </w:t>
      </w:r>
      <w:r>
        <w:rPr>
          <w:i/>
        </w:rPr>
        <w:t xml:space="preserve">quét </w:t>
      </w:r>
      <w:r>
        <w:rPr>
          <w:i/>
        </w:rPr>
        <w:t xml:space="preserve">bôi. </w:t>
      </w:r>
      <w:r>
        <w:br/>
      </w:r>
      <w:r>
        <w:rPr>
          <w:b/>
        </w:rPr>
        <w:t xml:space="preserve">vôi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t xml:space="preserve">Vôi </w:t>
      </w:r>
      <w:r>
        <w:t xml:space="preserve">ở </w:t>
      </w:r>
      <w:r>
        <w:t xml:space="preserve">dạng </w:t>
      </w:r>
      <w:r>
        <w:t xml:space="preserve">đã </w:t>
      </w:r>
      <w:r>
        <w:t xml:space="preserve">tơi </w:t>
      </w:r>
      <w:r>
        <w:t xml:space="preserve">ra </w:t>
      </w:r>
      <w:r>
        <w:t xml:space="preserve">thành </w:t>
      </w:r>
      <w:r>
        <w:t xml:space="preserve">bột. </w:t>
      </w:r>
      <w:r>
        <w:br/>
      </w:r>
      <w:r>
        <w:rPr>
          <w:b/>
        </w:rPr>
        <w:t xml:space="preserve">vôi </w:t>
      </w:r>
      <w:r>
        <w:rPr>
          <w:b/>
        </w:rPr>
        <w:t xml:space="preserve">chín </w:t>
      </w:r>
      <w:r>
        <w:rPr>
          <w:i/>
        </w:rPr>
        <w:t xml:space="preserve">danh từ </w:t>
      </w:r>
      <w:r>
        <w:t xml:space="preserve">xem </w:t>
      </w:r>
      <w:r>
        <w:t xml:space="preserve">vôi </w:t>
      </w:r>
      <w:r>
        <w:t xml:space="preserve">tôi. </w:t>
      </w:r>
      <w:r>
        <w:t xml:space="preserve">. </w:t>
      </w:r>
      <w:r>
        <w:br/>
      </w:r>
      <w:r>
        <w:rPr>
          <w:b/>
        </w:rPr>
        <w:t xml:space="preserve">vôi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lắng </w:t>
      </w:r>
      <w:r>
        <w:t xml:space="preserve">đọng </w:t>
      </w:r>
      <w:r>
        <w:t xml:space="preserve">chất </w:t>
      </w:r>
      <w:r>
        <w:t xml:space="preserve">calcium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ngoài </w:t>
      </w:r>
      <w:r>
        <w:t xml:space="preserve">hệ </w:t>
      </w:r>
      <w:r>
        <w:t xml:space="preserve">thống </w:t>
      </w:r>
      <w:r>
        <w:t xml:space="preserve">xương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Bệnh </w:t>
      </w:r>
      <w:r>
        <w:rPr>
          <w:i/>
        </w:rPr>
        <w:t xml:space="preserve">vôi </w:t>
      </w:r>
      <w:r>
        <w:rPr>
          <w:i/>
        </w:rPr>
        <w:t xml:space="preserve">hoá </w:t>
      </w:r>
      <w:r>
        <w:rPr>
          <w:i/>
        </w:rPr>
        <w:t xml:space="preserve">cột </w:t>
      </w:r>
      <w:r>
        <w:t xml:space="preserve">vôi </w:t>
      </w:r>
      <w:r>
        <w:t xml:space="preserve">sống </w:t>
      </w:r>
      <w:r>
        <w:t xml:space="preserve">danh từ </w:t>
      </w:r>
      <w:r>
        <w:t xml:space="preserve">Vôi </w:t>
      </w:r>
      <w:r>
        <w:t xml:space="preserve">chưa </w:t>
      </w:r>
      <w:r>
        <w:t xml:space="preserve">tôi. </w:t>
      </w:r>
      <w:r>
        <w:br/>
      </w:r>
      <w:r>
        <w:rPr>
          <w:b/>
        </w:rPr>
        <w:t xml:space="preserve">vôi </w:t>
      </w:r>
      <w:r>
        <w:rPr>
          <w:b/>
        </w:rPr>
        <w:t xml:space="preserve">tôi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vôi </w:t>
      </w:r>
      <w:r>
        <w:t xml:space="preserve">chín. </w:t>
      </w:r>
      <w:r>
        <w:t xml:space="preserve">Vôi </w:t>
      </w:r>
      <w:r>
        <w:t xml:space="preserve">hợp </w:t>
      </w:r>
      <w:r>
        <w:t xml:space="preserve">với </w:t>
      </w:r>
      <w:r>
        <w:t xml:space="preserve">nước </w:t>
      </w:r>
      <w:r>
        <w:t xml:space="preserve">thành </w:t>
      </w:r>
      <w:r>
        <w:t xml:space="preserve">dạng </w:t>
      </w:r>
      <w:r>
        <w:t xml:space="preserve">nhuyên. </w:t>
      </w:r>
      <w:r>
        <w:br/>
      </w:r>
      <w:r>
        <w:rPr>
          <w:b/>
        </w:rPr>
        <w:t xml:space="preserve">vối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sim,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trắng, </w:t>
      </w:r>
      <w:r>
        <w:t xml:space="preserve">lá </w:t>
      </w:r>
      <w:r>
        <w:t xml:space="preserve">và </w:t>
      </w:r>
      <w:r>
        <w:t xml:space="preserve">nụ </w:t>
      </w:r>
      <w:r>
        <w:t xml:space="preserve">hoa </w:t>
      </w:r>
      <w:r>
        <w:t xml:space="preserve">phơi </w:t>
      </w:r>
      <w:r>
        <w:t xml:space="preserve">khô </w:t>
      </w:r>
      <w:r>
        <w:t xml:space="preserve">để </w:t>
      </w:r>
      <w:r>
        <w:t xml:space="preserve">pha </w:t>
      </w:r>
      <w:r>
        <w:t xml:space="preserve">nước </w:t>
      </w:r>
      <w:r>
        <w:t xml:space="preserve">uống. </w:t>
      </w:r>
      <w:r>
        <w:br/>
      </w:r>
      <w:r>
        <w:rPr>
          <w:b/>
        </w:rPr>
        <w:t xml:space="preserve">vôi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thúc </w:t>
      </w:r>
      <w:r>
        <w:t xml:space="preserve">bách </w:t>
      </w:r>
      <w:r>
        <w:t xml:space="preserve">về </w:t>
      </w:r>
      <w:r>
        <w:t xml:space="preserve">thời </w:t>
      </w:r>
      <w:r>
        <w:t xml:space="preserve">gian, </w:t>
      </w:r>
      <w:r>
        <w:t xml:space="preserve">phải </w:t>
      </w:r>
      <w:r>
        <w:t xml:space="preserve">làm </w:t>
      </w:r>
      <w:r>
        <w:t xml:space="preserve">hết </w:t>
      </w:r>
      <w:r>
        <w:t xml:space="preserve">sức </w:t>
      </w:r>
      <w:r>
        <w:t xml:space="preserve">nhanh </w:t>
      </w:r>
      <w:r>
        <w:t xml:space="preserve">cho </w:t>
      </w:r>
      <w:r>
        <w:t xml:space="preserve">kịp. </w:t>
      </w:r>
      <w:r>
        <w:rPr>
          <w:i/>
        </w:rPr>
        <w:t xml:space="preserve">Ăn </w:t>
      </w:r>
      <w:r>
        <w:t xml:space="preserve">vội </w:t>
      </w:r>
      <w:r>
        <w:rPr>
          <w:i/>
        </w:rPr>
        <w:t xml:space="preserve">uài </w:t>
      </w:r>
      <w:r>
        <w:rPr>
          <w:i/>
        </w:rPr>
        <w:t xml:space="preserve">bát </w:t>
      </w:r>
      <w:r>
        <w:t xml:space="preserve">cơm </w:t>
      </w:r>
      <w:r>
        <w:t xml:space="preserve">rồi </w:t>
      </w:r>
      <w:r>
        <w:rPr>
          <w:i/>
        </w:rPr>
        <w:t xml:space="preserve">đi </w:t>
      </w:r>
      <w:r>
        <w:t xml:space="preserve">ngay. </w:t>
      </w:r>
      <w:r>
        <w:t xml:space="preserve">Việc </w:t>
      </w:r>
      <w:r>
        <w:t xml:space="preserve">gấp </w:t>
      </w:r>
      <w:r>
        <w:rPr>
          <w:i/>
        </w:rPr>
        <w:t xml:space="preserve">lắm, </w:t>
      </w:r>
      <w:r>
        <w:t xml:space="preserve">phải </w:t>
      </w:r>
      <w:r>
        <w:rPr>
          <w:i/>
        </w:rPr>
        <w:t xml:space="preserve">làm </w:t>
      </w:r>
      <w:r>
        <w:t xml:space="preserve">vội </w:t>
      </w:r>
      <w:r>
        <w:t xml:space="preserve">mới </w:t>
      </w:r>
      <w:r>
        <w:rPr>
          <w:i/>
        </w:rPr>
        <w:t xml:space="preserve">kịp. </w:t>
      </w:r>
      <w:r>
        <w:rPr>
          <w:i/>
        </w:rPr>
        <w:t xml:space="preserve">Cồn </w:t>
      </w:r>
      <w:r>
        <w:t xml:space="preserve">sớm, </w:t>
      </w:r>
      <w:r>
        <w:t xml:space="preserve">không </w:t>
      </w:r>
      <w:r>
        <w:t xml:space="preserve">cần </w:t>
      </w:r>
      <w:r>
        <w:rPr>
          <w:i/>
        </w:rPr>
        <w:t xml:space="preserve">pội. </w:t>
      </w:r>
      <w:r>
        <w:t xml:space="preserve">Tôi </w:t>
      </w:r>
      <w:r>
        <w:rPr>
          <w:i/>
        </w:rPr>
        <w:t xml:space="preserve">đang </w:t>
      </w:r>
      <w:r>
        <w:rPr>
          <w:i/>
        </w:rPr>
        <w:t xml:space="preserve">uội. </w:t>
      </w:r>
      <w:r>
        <w:rPr>
          <w:i/>
        </w:rPr>
        <w:t xml:space="preserve">Vội </w:t>
      </w:r>
      <w:r>
        <w:rPr>
          <w:i/>
        </w:rPr>
        <w:t xml:space="preserve">quá, </w:t>
      </w:r>
      <w:r>
        <w:t xml:space="preserve">không </w:t>
      </w:r>
      <w:r>
        <w:t xml:space="preserve">kịp </w:t>
      </w:r>
      <w:r>
        <w:t xml:space="preserve">đến </w:t>
      </w:r>
      <w:r>
        <w:rPr>
          <w:i/>
        </w:rPr>
        <w:t xml:space="preserve">chào </w:t>
      </w:r>
      <w:r>
        <w:t xml:space="preserve">trước </w:t>
      </w:r>
      <w:r>
        <w:rPr>
          <w:i/>
        </w:rPr>
        <w:t xml:space="preserve">khí </w:t>
      </w:r>
      <w:r>
        <w:t xml:space="preserve">đi. </w:t>
      </w:r>
      <w:r>
        <w:rPr>
          <w:b/>
        </w:rPr>
        <w:t xml:space="preserve">2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sớm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vì </w:t>
      </w:r>
      <w:r>
        <w:t xml:space="preserve">không </w:t>
      </w:r>
      <w:r>
        <w:t xml:space="preserve">muốn </w:t>
      </w:r>
      <w:r>
        <w:t xml:space="preserve">chờ </w:t>
      </w:r>
      <w:r>
        <w:t xml:space="preserve">hoặc </w:t>
      </w:r>
      <w:r>
        <w:t xml:space="preserve">sợ </w:t>
      </w:r>
      <w:r>
        <w:t xml:space="preserve">để </w:t>
      </w:r>
      <w:r>
        <w:t xml:space="preserve">chậm </w:t>
      </w:r>
      <w:r>
        <w:t xml:space="preserve">(cho </w:t>
      </w:r>
      <w:r>
        <w:t xml:space="preserve">nên </w:t>
      </w:r>
      <w:r>
        <w:t xml:space="preserve">thường </w:t>
      </w:r>
      <w:r>
        <w:t xml:space="preserve">không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không </w:t>
      </w:r>
      <w:r>
        <w:t xml:space="preserve">tốt). </w:t>
      </w:r>
      <w:r>
        <w:t xml:space="preserve">Chưa </w:t>
      </w:r>
      <w:r>
        <w:t xml:space="preserve">nghe </w:t>
      </w:r>
      <w:r>
        <w:t xml:space="preserve">hết </w:t>
      </w:r>
      <w:r>
        <w:t xml:space="preserve">đã </w:t>
      </w:r>
      <w:r>
        <w:t xml:space="preserve">uội </w:t>
      </w:r>
      <w:r>
        <w:t xml:space="preserve">cướp </w:t>
      </w:r>
      <w:r>
        <w:rPr>
          <w:i/>
        </w:rPr>
        <w:t xml:space="preserve">lời. </w:t>
      </w:r>
      <w:r>
        <w:rPr>
          <w:i/>
        </w:rPr>
        <w:t xml:space="preserve">Chưa </w:t>
      </w:r>
      <w:r>
        <w:t xml:space="preserve">cần </w:t>
      </w:r>
      <w:r>
        <w:t xml:space="preserve">thì </w:t>
      </w:r>
      <w:r>
        <w:rPr>
          <w:i/>
        </w:rPr>
        <w:t xml:space="preserve">mua </w:t>
      </w:r>
      <w:r>
        <w:rPr>
          <w:i/>
        </w:rPr>
        <w:t xml:space="preserve">làm </w:t>
      </w:r>
      <w:r>
        <w:t xml:space="preserve">gì </w:t>
      </w:r>
      <w:r>
        <w:t xml:space="preserve">uội. </w:t>
      </w:r>
      <w:r>
        <w:t xml:space="preserve">Kết </w:t>
      </w:r>
      <w:r>
        <w:t xml:space="preserve">luận </w:t>
      </w:r>
      <w:r>
        <w:t xml:space="preserve">hơi </w:t>
      </w:r>
      <w:r>
        <w:t xml:space="preserve">vội. </w:t>
      </w:r>
      <w:r>
        <w:t xml:space="preserve">Vì </w:t>
      </w:r>
      <w:r>
        <w:t xml:space="preserve">uội, </w:t>
      </w:r>
      <w:r>
        <w:t xml:space="preserve">nên </w:t>
      </w:r>
      <w:r>
        <w:t xml:space="preserve">hỏng </w:t>
      </w:r>
      <w:r>
        <w:t xml:space="preserve">uiệc. </w:t>
      </w:r>
      <w:r>
        <w:t xml:space="preserve">Chưa </w:t>
      </w:r>
      <w:r>
        <w:t xml:space="preserve">chỉ </w:t>
      </w:r>
      <w:r>
        <w:rPr>
          <w:i/>
        </w:rPr>
        <w:t xml:space="preserve">đã </w:t>
      </w:r>
      <w:r>
        <w:rPr>
          <w:i/>
        </w:rPr>
        <w:t xml:space="preserve">uội </w:t>
      </w:r>
      <w:r>
        <w:t xml:space="preserve">mừng. </w:t>
      </w:r>
      <w:r>
        <w:br w:type="page"/>
      </w:r>
      <w:r>
        <w:rPr>
          <w:b/>
        </w:rPr>
        <w:t xml:space="preserve">vôi </w:t>
      </w:r>
      <w:r>
        <w:rPr>
          <w:b/>
        </w:rPr>
        <w:t xml:space="preserve">vã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rất </w:t>
      </w:r>
      <w:r>
        <w:t xml:space="preserve">vội, </w:t>
      </w:r>
      <w:r>
        <w:t xml:space="preserve">hết </w:t>
      </w:r>
      <w:r>
        <w:t xml:space="preserve">sức </w:t>
      </w:r>
      <w:r>
        <w:t xml:space="preserve">muốn </w:t>
      </w:r>
      <w:r>
        <w:t xml:space="preserve">tranh </w:t>
      </w:r>
      <w:r>
        <w:t xml:space="preserve">thủ </w:t>
      </w:r>
      <w:r>
        <w:t xml:space="preserve">thời </w:t>
      </w:r>
      <w:r>
        <w:t xml:space="preserve">gian </w:t>
      </w:r>
      <w:r>
        <w:t xml:space="preserve">cho </w:t>
      </w:r>
      <w:r>
        <w:t xml:space="preserve">kịp. </w:t>
      </w:r>
      <w:r>
        <w:t xml:space="preserve">Bước </w:t>
      </w:r>
      <w:r>
        <w:t xml:space="preserve">chân </w:t>
      </w:r>
      <w:r>
        <w:t xml:space="preserve">uội </w:t>
      </w:r>
      <w:r>
        <w:rPr>
          <w:i/>
        </w:rPr>
        <w:t xml:space="preserve">vã. </w:t>
      </w:r>
      <w:r>
        <w:t xml:space="preserve">Vội </w:t>
      </w:r>
      <w:r>
        <w:t xml:space="preserve">uã </w:t>
      </w:r>
      <w:r>
        <w:t xml:space="preserve">lên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vội, </w:t>
      </w:r>
      <w:r>
        <w:t xml:space="preserve">không </w:t>
      </w:r>
      <w:r>
        <w:t xml:space="preserve">kịp </w:t>
      </w:r>
      <w:r>
        <w:t xml:space="preserve">có </w:t>
      </w:r>
      <w:r>
        <w:t xml:space="preserve">sự </w:t>
      </w:r>
      <w:r>
        <w:t xml:space="preserve">suy </w:t>
      </w:r>
      <w:r>
        <w:t xml:space="preserve">nghĩ, </w:t>
      </w:r>
      <w:r>
        <w:t xml:space="preserve">cân </w:t>
      </w:r>
      <w:r>
        <w:t xml:space="preserve">nhắc. </w:t>
      </w:r>
      <w:r>
        <w:t xml:space="preserve">Quyết </w:t>
      </w:r>
      <w:r>
        <w:t xml:space="preserve">định </w:t>
      </w:r>
      <w:r>
        <w:t xml:space="preserve">uội </w:t>
      </w:r>
      <w:r>
        <w:t xml:space="preserve">uã. </w:t>
      </w:r>
      <w:r>
        <w:t xml:space="preserve">Cân </w:t>
      </w:r>
      <w:r>
        <w:t xml:space="preserve">nhắc </w:t>
      </w:r>
      <w:r>
        <w:rPr>
          <w:i/>
        </w:rPr>
        <w:t xml:space="preserve">cho </w:t>
      </w:r>
      <w:r>
        <w:rPr>
          <w:i/>
        </w:rPr>
        <w:t xml:space="preserve">kĩ, </w:t>
      </w:r>
      <w:r>
        <w:rPr>
          <w:i/>
        </w:rPr>
        <w:t xml:space="preserve">không </w:t>
      </w:r>
      <w:r>
        <w:t xml:space="preserve">nên </w:t>
      </w:r>
      <w:r>
        <w:t xml:space="preserve">uội </w:t>
      </w:r>
      <w:r>
        <w:rPr>
          <w:i/>
        </w:rPr>
        <w:t xml:space="preserve">uã. </w:t>
      </w:r>
      <w:r>
        <w:t xml:space="preserve">vội </w:t>
      </w:r>
      <w:r>
        <w:t xml:space="preserve">vàng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vội. </w:t>
      </w:r>
      <w:r>
        <w:t xml:space="preserve">Vội </w:t>
      </w:r>
      <w:r>
        <w:rPr>
          <w:i/>
        </w:rPr>
        <w:t xml:space="preserve">vàng </w:t>
      </w:r>
      <w:r>
        <w:t xml:space="preserve">đi </w:t>
      </w:r>
      <w:r>
        <w:t xml:space="preserve">ngay. </w:t>
      </w:r>
      <w:r>
        <w:rPr>
          <w:i/>
        </w:rPr>
        <w:t xml:space="preserve">Ăn </w:t>
      </w:r>
      <w:r>
        <w:t xml:space="preserve">uội </w:t>
      </w:r>
      <w:r>
        <w:t xml:space="preserve">ăn </w:t>
      </w:r>
      <w:r>
        <w:t xml:space="preserve">uàng </w:t>
      </w:r>
      <w:r>
        <w:rPr>
          <w:i/>
        </w:rPr>
        <w:t xml:space="preserve">để </w:t>
      </w:r>
      <w:r>
        <w:t xml:space="preserve">còn </w:t>
      </w:r>
      <w:r>
        <w:rPr>
          <w:i/>
        </w:rPr>
        <w:t xml:space="preserve">kịp </w:t>
      </w:r>
      <w:r>
        <w:rPr>
          <w:i/>
        </w:rPr>
        <w:t xml:space="preserve">đi </w:t>
      </w:r>
      <w:r>
        <w:rPr>
          <w:i/>
        </w:rPr>
        <w:t xml:space="preserve">ra </w:t>
      </w:r>
      <w:r>
        <w:t xml:space="preserve">ga. </w:t>
      </w:r>
      <w:r>
        <w:rPr>
          <w:i/>
        </w:rPr>
        <w:t xml:space="preserve">Lúc </w:t>
      </w:r>
      <w:r>
        <w:t xml:space="preserve">nào </w:t>
      </w:r>
      <w:r>
        <w:t xml:space="preserve">cũng </w:t>
      </w:r>
      <w:r>
        <w:t xml:space="preserve">uội </w:t>
      </w:r>
      <w:r>
        <w:rPr>
          <w:i/>
        </w:rPr>
        <w:t xml:space="preserve">uội </w:t>
      </w:r>
      <w:r>
        <w:t xml:space="preserve">uàng </w:t>
      </w:r>
      <w:r>
        <w:t xml:space="preserve">uàng. </w:t>
      </w:r>
      <w:r>
        <w:t xml:space="preserve">Vấn </w:t>
      </w:r>
      <w:r>
        <w:rPr>
          <w:i/>
        </w:rPr>
        <w:t xml:space="preserve">đề </w:t>
      </w:r>
      <w:r>
        <w:t xml:space="preserve">chưa </w:t>
      </w:r>
      <w:r>
        <w:t xml:space="preserve">rõ, </w:t>
      </w:r>
      <w:r>
        <w:t xml:space="preserve">không </w:t>
      </w:r>
      <w:r>
        <w:t xml:space="preserve">nên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t xml:space="preserve">uội </w:t>
      </w:r>
      <w:r>
        <w:t xml:space="preserve">uàng. </w:t>
      </w:r>
      <w:r>
        <w:br/>
      </w:r>
      <w:r>
        <w:rPr>
          <w:b/>
        </w:rPr>
        <w:t xml:space="preserve">vôlăng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Bánh </w:t>
      </w:r>
      <w:r>
        <w:t xml:space="preserve">đà. </w:t>
      </w:r>
      <w:r>
        <w:rPr>
          <w:b/>
        </w:rPr>
        <w:t xml:space="preserve">2 </w:t>
      </w:r>
      <w:r>
        <w:t xml:space="preserve">(khẩu ngữ). </w:t>
      </w:r>
      <w:r>
        <w:t xml:space="preserve">Tay </w:t>
      </w:r>
      <w:r>
        <w:t xml:space="preserve">lái </w:t>
      </w:r>
      <w:r>
        <w:t xml:space="preserve">ôtô, </w:t>
      </w:r>
      <w:r>
        <w:t xml:space="preserve">tàu </w:t>
      </w:r>
      <w:r>
        <w:t xml:space="preserve">thuỷ, </w:t>
      </w:r>
      <w:r>
        <w:t xml:space="preserve">v.v., </w:t>
      </w:r>
      <w:r>
        <w:t xml:space="preserve">có </w:t>
      </w:r>
      <w:r>
        <w:t xml:space="preserve">dạng </w:t>
      </w:r>
      <w:r>
        <w:t xml:space="preserve">vành </w:t>
      </w:r>
      <w:r>
        <w:t xml:space="preserve">tròn. </w:t>
      </w:r>
      <w:r>
        <w:br/>
      </w:r>
      <w:r>
        <w:rPr>
          <w:b/>
        </w:rPr>
        <w:t xml:space="preserve">"vôn" </w:t>
      </w:r>
      <w:r>
        <w:rPr>
          <w:i/>
        </w:rPr>
        <w:t xml:space="preserve">xem </w:t>
      </w:r>
      <w:r>
        <w:rPr>
          <w:i/>
        </w:rPr>
        <w:t xml:space="preserve">uolt. </w:t>
      </w:r>
      <w:r>
        <w:br/>
      </w:r>
      <w:r>
        <w:rPr>
          <w:b/>
        </w:rPr>
        <w:t xml:space="preserve">vồn </w:t>
      </w:r>
      <w:r>
        <w:rPr>
          <w:b/>
        </w:rPr>
        <w:t xml:space="preserve">vã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thái </w:t>
      </w:r>
      <w:r>
        <w:t xml:space="preserve">độ </w:t>
      </w:r>
      <w:r>
        <w:t xml:space="preserve">niềm </w:t>
      </w:r>
      <w:r>
        <w:t xml:space="preserve">nở, </w:t>
      </w:r>
      <w:r>
        <w:t xml:space="preserve">nhiệt </w:t>
      </w:r>
      <w:r>
        <w:t xml:space="preserve">tình </w:t>
      </w:r>
      <w:r>
        <w:t xml:space="preserve">khi </w:t>
      </w:r>
      <w:r>
        <w:t xml:space="preserve">tiếp </w:t>
      </w:r>
      <w:r>
        <w:t xml:space="preserve">xúc.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uồn </w:t>
      </w:r>
      <w:r>
        <w:rPr>
          <w:i/>
        </w:rPr>
        <w:t xml:space="preserve">uã. </w:t>
      </w:r>
      <w:r>
        <w:t xml:space="preserve">Chuyện </w:t>
      </w:r>
      <w:r>
        <w:t xml:space="preserve">trò </w:t>
      </w:r>
      <w:r>
        <w:t xml:space="preserve">uỒn </w:t>
      </w:r>
      <w:r>
        <w:t xml:space="preserve">uã. </w:t>
      </w:r>
      <w:r>
        <w:t xml:space="preserve">Vôn </w:t>
      </w:r>
      <w:r>
        <w:rPr>
          <w:i/>
        </w:rPr>
        <w:t xml:space="preserve">uã </w:t>
      </w:r>
      <w:r>
        <w:t xml:space="preserve">chào </w:t>
      </w:r>
      <w:r>
        <w:t xml:space="preserve">hỏi. </w:t>
      </w:r>
      <w:r>
        <w:br/>
      </w:r>
      <w:r>
        <w:rPr>
          <w:b/>
        </w:rPr>
        <w:t xml:space="preserve">vốn,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tài </w:t>
      </w:r>
      <w:r>
        <w:t xml:space="preserve">sản </w:t>
      </w:r>
      <w:r>
        <w:t xml:space="preserve">bỏ </w:t>
      </w:r>
      <w:r>
        <w:t xml:space="preserve">ra </w:t>
      </w:r>
      <w:r>
        <w:t xml:space="preserve">lúc </w:t>
      </w:r>
      <w:r>
        <w:t xml:space="preserve">đầu, </w:t>
      </w:r>
      <w:r>
        <w:t xml:space="preserve">thường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tiền,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doanh, </w:t>
      </w:r>
      <w:r>
        <w:t xml:space="preserve">nói </w:t>
      </w:r>
      <w:r>
        <w:t xml:space="preserve">chung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sinh </w:t>
      </w:r>
      <w:r>
        <w:t xml:space="preserve">lợi. </w:t>
      </w:r>
      <w:r>
        <w:t xml:space="preserve">Chung </w:t>
      </w:r>
      <w:r>
        <w:t xml:space="preserve">uốn </w:t>
      </w:r>
      <w:r>
        <w:t xml:space="preserve">mở </w:t>
      </w:r>
      <w:r>
        <w:t xml:space="preserve">một </w:t>
      </w:r>
      <w:r>
        <w:rPr>
          <w:i/>
        </w:rPr>
        <w:t xml:space="preserve">cửa </w:t>
      </w:r>
      <w:r>
        <w:rPr>
          <w:i/>
        </w:rPr>
        <w:t xml:space="preserve">hàng. </w:t>
      </w:r>
      <w:r>
        <w:t xml:space="preserve">Đi </w:t>
      </w:r>
      <w:r>
        <w:rPr>
          <w:i/>
        </w:rPr>
        <w:t xml:space="preserve">buôn </w:t>
      </w:r>
      <w:r>
        <w:rPr>
          <w:i/>
        </w:rPr>
        <w:t xml:space="preserve">lỗ </w:t>
      </w:r>
      <w:r>
        <w:t xml:space="preserve">uốn. </w:t>
      </w:r>
      <w:r>
        <w:t xml:space="preserve">Bán </w:t>
      </w:r>
      <w:r>
        <w:t xml:space="preserve">uốn </w:t>
      </w:r>
      <w:r>
        <w:t xml:space="preserve">(bán </w:t>
      </w:r>
      <w:r>
        <w:t xml:space="preserve">với </w:t>
      </w:r>
      <w:r>
        <w:t xml:space="preserve">giá </w:t>
      </w:r>
      <w:r>
        <w:t xml:space="preserve">vốn, </w:t>
      </w:r>
      <w:r>
        <w:t xml:space="preserve">giá </w:t>
      </w:r>
      <w:r>
        <w:t xml:space="preserve">mua </w:t>
      </w:r>
      <w:r>
        <w:t xml:space="preserve">vào, </w:t>
      </w:r>
      <w:r>
        <w:t xml:space="preserve">không </w:t>
      </w:r>
      <w:r>
        <w:t xml:space="preserve">lấy </w:t>
      </w:r>
      <w:r>
        <w:t xml:space="preserve">lãi). </w:t>
      </w:r>
      <w:r>
        <w:t xml:space="preserve">Vốn </w:t>
      </w:r>
      <w:r>
        <w:t xml:space="preserve">đầu </w:t>
      </w:r>
      <w:r>
        <w:t xml:space="preserve">tư.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sẵn </w:t>
      </w:r>
      <w:r>
        <w:t xml:space="preserve">có </w:t>
      </w:r>
      <w:r>
        <w:t xml:space="preserve">hay </w:t>
      </w:r>
      <w:r>
        <w:t xml:space="preserve">tích </w:t>
      </w:r>
      <w:r>
        <w:t xml:space="preserve">luỹ </w:t>
      </w:r>
      <w:r>
        <w:t xml:space="preserve">được,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hiệu </w:t>
      </w:r>
      <w:r>
        <w:t xml:space="preserve">quả. </w:t>
      </w:r>
      <w:r>
        <w:t xml:space="preserve">Vốn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sâu </w:t>
      </w:r>
      <w:r>
        <w:t xml:space="preserve">rộng. </w:t>
      </w:r>
      <w:r>
        <w:t xml:space="preserve">Vốn </w:t>
      </w:r>
      <w:r>
        <w:t xml:space="preserve">từ </w:t>
      </w:r>
      <w:r>
        <w:t xml:space="preserve">ngữ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uăn. </w:t>
      </w:r>
      <w: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uốn </w:t>
      </w:r>
      <w:r>
        <w:t xml:space="preserve">quý </w:t>
      </w:r>
      <w:r>
        <w:t xml:space="preserve">nhất. </w:t>
      </w:r>
      <w:r>
        <w:br/>
      </w:r>
      <w:r>
        <w:rPr>
          <w:b/>
        </w:rPr>
        <w:t xml:space="preserve">vốn,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Nguyên </w:t>
      </w:r>
      <w:r>
        <w:t xml:space="preserve">từ </w:t>
      </w:r>
      <w:r>
        <w:t xml:space="preserve">trước </w:t>
      </w:r>
      <w:r>
        <w:t xml:space="preserve">hoặc </w:t>
      </w:r>
      <w:r>
        <w:t xml:space="preserve">nguyên </w:t>
      </w:r>
      <w:r>
        <w:t xml:space="preserve">trước </w:t>
      </w:r>
      <w:r>
        <w:t xml:space="preserve">kia </w:t>
      </w:r>
      <w:r>
        <w:t xml:space="preserve">(hàm </w:t>
      </w:r>
      <w:r>
        <w:t xml:space="preserve">ý </w:t>
      </w:r>
      <w:r>
        <w:t xml:space="preserve">so </w:t>
      </w:r>
      <w:r>
        <w:t xml:space="preserve">sánh </w:t>
      </w:r>
      <w:r>
        <w:t xml:space="preserve">để </w:t>
      </w:r>
      <w:r>
        <w:t xml:space="preserve">thuyết </w:t>
      </w:r>
      <w:r>
        <w:t xml:space="preserve">minh </w:t>
      </w:r>
      <w:r>
        <w:t xml:space="preserve">cho </w:t>
      </w:r>
      <w:r>
        <w:t xml:space="preserve">điều </w:t>
      </w:r>
      <w:r>
        <w:t xml:space="preserve">về </w:t>
      </w:r>
      <w:r>
        <w:t xml:space="preserve">sau). </w:t>
      </w:r>
      <w:r>
        <w:t xml:space="preserve">Anh </w:t>
      </w:r>
      <w:r>
        <w:t xml:space="preserve">ấy </w:t>
      </w:r>
      <w:r>
        <w:rPr>
          <w:i/>
        </w:rPr>
        <w:t xml:space="preserve">uốn </w:t>
      </w:r>
      <w:r>
        <w:t xml:space="preserve">ít </w:t>
      </w:r>
      <w:r>
        <w:t xml:space="preserve">nói. </w:t>
      </w:r>
      <w:r>
        <w:t xml:space="preserve">Vốn </w:t>
      </w:r>
      <w:r>
        <w:t xml:space="preserve">thân </w:t>
      </w:r>
      <w:r>
        <w:rPr>
          <w:i/>
        </w:rPr>
        <w:t xml:space="preserve">nhau </w:t>
      </w:r>
      <w:r>
        <w:rPr>
          <w:i/>
        </w:rPr>
        <w:t xml:space="preserve">từ </w:t>
      </w:r>
      <w:r>
        <w:rPr>
          <w:i/>
        </w:rPr>
        <w:t xml:space="preserve">ngày </w:t>
      </w:r>
      <w:r>
        <w:t xml:space="preserve">còn </w:t>
      </w:r>
      <w:r>
        <w:t xml:space="preserve">đi </w:t>
      </w:r>
      <w:r>
        <w:t xml:space="preserve">học. </w:t>
      </w:r>
      <w:r>
        <w:t xml:space="preserve">Công </w:t>
      </w:r>
      <w:r>
        <w:t xml:space="preserve">uiên </w:t>
      </w:r>
      <w:r>
        <w:t xml:space="preserve">này </w:t>
      </w:r>
      <w:r>
        <w:rPr>
          <w:i/>
        </w:rPr>
        <w:t xml:space="preserve">xưa </w:t>
      </w:r>
      <w:r>
        <w:rPr>
          <w:i/>
        </w:rPr>
        <w:t xml:space="preserve">kia </w:t>
      </w:r>
      <w:r>
        <w:t xml:space="preserve">uốn </w:t>
      </w:r>
      <w:r>
        <w:rPr>
          <w:i/>
        </w:rPr>
        <w:t xml:space="preserve">là </w:t>
      </w:r>
      <w:r>
        <w:rPr>
          <w:i/>
        </w:rPr>
        <w:t xml:space="preserve">bãi </w:t>
      </w:r>
      <w:r>
        <w:rPr>
          <w:i/>
        </w:rPr>
        <w:t xml:space="preserve">đất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dĩ </w:t>
      </w:r>
      <w:r>
        <w:rPr>
          <w:i/>
        </w:rPr>
        <w:t xml:space="preserve">phụ từ </w:t>
      </w:r>
      <w:r>
        <w:t xml:space="preserve">Như </w:t>
      </w:r>
      <w:r>
        <w:t xml:space="preserve">vốn,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Người </w:t>
      </w:r>
      <w:r>
        <w:t xml:space="preserve">uốn </w:t>
      </w:r>
      <w:r>
        <w:rPr>
          <w:i/>
        </w:rPr>
        <w:t xml:space="preserve">dĩ </w:t>
      </w:r>
      <w:r>
        <w:t xml:space="preserve">thật </w:t>
      </w:r>
      <w:r>
        <w:t xml:space="preserve">thà. </w:t>
      </w:r>
      <w:r>
        <w:rPr>
          <w:i/>
        </w:rPr>
        <w:t xml:space="preserve">Tính </w:t>
      </w:r>
      <w:r>
        <w:rPr>
          <w:i/>
        </w:rPr>
        <w:t xml:space="preserve">uốn </w:t>
      </w:r>
      <w:r>
        <w:rPr>
          <w:i/>
        </w:rPr>
        <w:t xml:space="preserve">dĩ </w:t>
      </w:r>
      <w:r>
        <w:rPr>
          <w:i/>
        </w:rPr>
        <w:t xml:space="preserve">nên </w:t>
      </w:r>
      <w:r>
        <w:t xml:space="preserve">chăm </w:t>
      </w:r>
      <w:r>
        <w:t xml:space="preserve">chỉ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điều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Vốn </w:t>
      </w:r>
      <w:r>
        <w:t xml:space="preserve">do </w:t>
      </w:r>
      <w:r>
        <w:t xml:space="preserve">thành </w:t>
      </w:r>
      <w:r>
        <w:t xml:space="preserve">viên </w:t>
      </w:r>
      <w:r>
        <w:t xml:space="preserve">góp </w:t>
      </w:r>
      <w:r>
        <w:t xml:space="preserve">được </w:t>
      </w:r>
      <w:r>
        <w:t xml:space="preserve">ghi </w:t>
      </w:r>
      <w:r>
        <w:t xml:space="preserve">trong </w:t>
      </w:r>
      <w:r>
        <w:t xml:space="preserve">điều </w:t>
      </w:r>
      <w:r>
        <w:t xml:space="preserve">lệ </w:t>
      </w:r>
      <w:r>
        <w:t xml:space="preserve">của </w:t>
      </w:r>
      <w:r>
        <w:t xml:space="preserve">công </w:t>
      </w:r>
      <w:r>
        <w:t xml:space="preserve">ti. </w:t>
      </w:r>
      <w:r>
        <w:br/>
      </w:r>
      <w:r>
        <w:rPr>
          <w:b/>
        </w:rPr>
        <w:t xml:space="preserve">' </w:t>
      </w:r>
      <w:r>
        <w:rPr>
          <w:b/>
        </w:rPr>
        <w:t xml:space="preserve">vốn </w:t>
      </w:r>
      <w:r>
        <w:rPr>
          <w:b/>
        </w:rPr>
        <w:t xml:space="preserve">liếng </w:t>
      </w:r>
      <w:r>
        <w:rPr>
          <w:i/>
        </w:rPr>
        <w:t xml:space="preserve">danh từ </w:t>
      </w:r>
      <w:r>
        <w:t xml:space="preserve">Vốn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Vốn </w:t>
      </w:r>
      <w:r>
        <w:rPr>
          <w:i/>
        </w:rPr>
        <w:t xml:space="preserve">liếng </w:t>
      </w:r>
      <w:r>
        <w:rPr>
          <w:i/>
        </w:rP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là </w:t>
      </w:r>
      <w:r>
        <w:t xml:space="preserve">bao. </w:t>
      </w:r>
      <w:r>
        <w:t xml:space="preserve">Vốn </w:t>
      </w:r>
      <w:r>
        <w:t xml:space="preserve">liếng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t xml:space="preserve">vê </w:t>
      </w:r>
      <w:r>
        <w:rPr>
          <w:i/>
        </w:rPr>
        <w:t xml:space="preserve">uăn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lưu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vốn </w:t>
      </w:r>
      <w:r>
        <w:t xml:space="preserve">đầu </w:t>
      </w:r>
      <w:r>
        <w:t xml:space="preserve">tư </w:t>
      </w:r>
      <w:r>
        <w:t xml:space="preserve">vào </w:t>
      </w:r>
      <w:r>
        <w:t xml:space="preserve">mua </w:t>
      </w:r>
      <w:r>
        <w:t xml:space="preserve">vật </w:t>
      </w:r>
      <w:r>
        <w:t xml:space="preserve">tư, </w:t>
      </w:r>
      <w:r>
        <w:t xml:space="preserve">nguyên </w:t>
      </w:r>
      <w:r>
        <w:t xml:space="preserve">liệu </w:t>
      </w:r>
      <w:r>
        <w:t xml:space="preserve">trả </w:t>
      </w:r>
      <w:r>
        <w:t xml:space="preserve">lương </w:t>
      </w:r>
      <w:r>
        <w:t xml:space="preserve">nhân </w:t>
      </w:r>
      <w:r>
        <w:t xml:space="preserve">công,... </w:t>
      </w:r>
      <w:r>
        <w:t xml:space="preserve">và </w:t>
      </w:r>
      <w:r>
        <w:t xml:space="preserve">được </w:t>
      </w:r>
      <w:r>
        <w:t xml:space="preserve">hoàn </w:t>
      </w:r>
      <w:r>
        <w:t xml:space="preserve">lại </w:t>
      </w:r>
      <w:r>
        <w:t xml:space="preserve">toàn </w:t>
      </w:r>
      <w:r>
        <w:t xml:space="preserve">bộ </w:t>
      </w:r>
      <w:r>
        <w:t xml:space="preserve">sau </w:t>
      </w:r>
      <w:r>
        <w:t xml:space="preserve">khi </w:t>
      </w:r>
      <w:r>
        <w:t xml:space="preserve">tiêu </w:t>
      </w:r>
      <w:r>
        <w:t xml:space="preserve">thụ </w:t>
      </w:r>
      <w:r>
        <w:t xml:space="preserve">hàng </w:t>
      </w:r>
      <w:r>
        <w:t xml:space="preserve">hóa.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pháp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Số </w:t>
      </w:r>
      <w:r>
        <w:t xml:space="preserve">vốn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ban </w:t>
      </w:r>
      <w:r>
        <w:t xml:space="preserve">đầu </w:t>
      </w:r>
      <w:r>
        <w:t xml:space="preserve">khi </w:t>
      </w:r>
      <w:r>
        <w:t xml:space="preserve">công </w:t>
      </w:r>
      <w:r>
        <w:t xml:space="preserve">ti </w:t>
      </w:r>
      <w:r>
        <w:t xml:space="preserve">đăng </w:t>
      </w:r>
      <w:r>
        <w:t xml:space="preserve">kí </w:t>
      </w:r>
      <w:r>
        <w:t xml:space="preserve">thành </w:t>
      </w:r>
      <w:r>
        <w:t xml:space="preserve">lập </w:t>
      </w:r>
      <w:r>
        <w:t xml:space="preserve">với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kinh </w:t>
      </w:r>
      <w:r>
        <w:t xml:space="preserve">nghiệm </w:t>
      </w:r>
      <w:r>
        <w:t xml:space="preserve">về </w:t>
      </w:r>
      <w:r>
        <w:t xml:space="preserve">cuộc </w:t>
      </w:r>
      <w:r>
        <w:t xml:space="preserve">sống </w:t>
      </w:r>
      <w:r>
        <w:t xml:space="preserve">tích </w:t>
      </w:r>
      <w:r>
        <w:t xml:space="preserve">luỹ </w:t>
      </w:r>
      <w:r>
        <w:t xml:space="preserve">được </w:t>
      </w:r>
      <w:r>
        <w:t xml:space="preserve">của </w:t>
      </w:r>
      <w:r>
        <w:t xml:space="preserve">một </w:t>
      </w:r>
      <w:r>
        <w:t xml:space="preserve">người. </w:t>
      </w:r>
      <w:r>
        <w:br/>
      </w:r>
      <w:r>
        <w:rPr>
          <w:b/>
        </w:rPr>
        <w:t xml:space="preserve">vốn </w:t>
      </w:r>
      <w:r>
        <w:rPr>
          <w:b/>
        </w:rPr>
        <w:t xml:space="preserve">tự </w:t>
      </w:r>
      <w:r>
        <w:rPr>
          <w:b/>
        </w:rPr>
        <w:t xml:space="preserve">có </w:t>
      </w:r>
      <w:r>
        <w:rPr>
          <w:i/>
        </w:rPr>
        <w:t xml:space="preserve">danh từ </w:t>
      </w:r>
      <w:r>
        <w:t xml:space="preserve">Vốn </w:t>
      </w:r>
      <w:r>
        <w:t xml:space="preserve">do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xuất, </w:t>
      </w:r>
      <w:r>
        <w:t xml:space="preserve">kinh </w:t>
      </w:r>
      <w:r>
        <w:rPr>
          <w:i/>
        </w:rPr>
        <w:t xml:space="preserve">doanh </w:t>
      </w:r>
      <w:r>
        <w:t xml:space="preserve">tự </w:t>
      </w:r>
      <w:r>
        <w:t xml:space="preserve">tạo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vông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có </w:t>
      </w:r>
      <w:r>
        <w:t xml:space="preserve">gai,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gỗ </w:t>
      </w:r>
      <w:r>
        <w:t xml:space="preserve">xốp </w:t>
      </w:r>
      <w:r>
        <w:t xml:space="preserve">và </w:t>
      </w:r>
      <w:r>
        <w:t xml:space="preserve">nhẹ, </w:t>
      </w:r>
      <w:r>
        <w:t xml:space="preserve">hoa </w:t>
      </w:r>
      <w:r>
        <w:t xml:space="preserve">màu </w:t>
      </w:r>
      <w:r>
        <w:t xml:space="preserve">đỏ, </w:t>
      </w:r>
      <w:r>
        <w:t xml:space="preserve">lá </w:t>
      </w:r>
      <w:r>
        <w:t xml:space="preserve">dùng </w:t>
      </w:r>
      <w:r>
        <w:t xml:space="preserve">gói </w:t>
      </w:r>
      <w:r>
        <w:t xml:space="preserve">nem </w:t>
      </w:r>
      <w:r>
        <w:t xml:space="preserve">và </w:t>
      </w:r>
      <w:r>
        <w:t xml:space="preserve">làm </w:t>
      </w:r>
      <w:r>
        <w:t xml:space="preserve">thuốc. </w:t>
      </w:r>
      <w:r>
        <w:rPr>
          <w:i/>
        </w:rPr>
        <w:t xml:space="preserve">Đỏnhưhoauông.. </w:t>
      </w:r>
      <w:r>
        <w:br/>
      </w:r>
      <w:r>
        <w:rPr>
          <w:b/>
        </w:rPr>
        <w:t xml:space="preserve">vông </w:t>
      </w:r>
      <w:r>
        <w:rPr>
          <w:b/>
        </w:rPr>
        <w:t xml:space="preserve">vang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bông, </w:t>
      </w:r>
      <w:r>
        <w:t xml:space="preserve">lá </w:t>
      </w:r>
      <w:r>
        <w:t xml:space="preserve">hình </w:t>
      </w:r>
      <w:r>
        <w:t xml:space="preserve">tim, </w:t>
      </w:r>
      <w:r>
        <w:t xml:space="preserve">có </w:t>
      </w:r>
      <w:r>
        <w:t xml:space="preserve">lông,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hạt </w:t>
      </w:r>
      <w:r>
        <w:t xml:space="preserve">chứa </w:t>
      </w:r>
      <w:r>
        <w:t xml:space="preserve">tinh </w:t>
      </w:r>
      <w:r>
        <w:t xml:space="preserve">dầu </w:t>
      </w:r>
      <w:r>
        <w:t xml:space="preserve">có </w:t>
      </w:r>
      <w:r>
        <w:t xml:space="preserve">mùi </w:t>
      </w:r>
      <w:r>
        <w:t xml:space="preserve">xạ. </w:t>
      </w:r>
      <w:r>
        <w:t xml:space="preserve">c </w:t>
      </w:r>
      <w:r>
        <w:br/>
      </w:r>
      <w:r>
        <w:rPr>
          <w:b/>
        </w:rPr>
        <w:t xml:space="preserve">vống,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Cong </w:t>
      </w:r>
      <w:r>
        <w:t xml:space="preserve">lên </w:t>
      </w:r>
      <w:r>
        <w:t xml:space="preserve">như </w:t>
      </w:r>
      <w:r>
        <w:t xml:space="preserve">hình </w:t>
      </w:r>
      <w:r>
        <w:t xml:space="preserve">cung. </w:t>
      </w:r>
      <w:r>
        <w:rPr>
          <w:i/>
        </w:rPr>
        <w:t xml:space="preserve">Sóng </w:t>
      </w:r>
      <w:r>
        <w:rPr>
          <w:i/>
        </w:rPr>
        <w:t xml:space="preserve">cuốn </w:t>
      </w:r>
      <w:r>
        <w:t xml:space="preserve">uồng </w:t>
      </w:r>
      <w:r>
        <w:t xml:space="preserve">lên. </w:t>
      </w:r>
      <w:r>
        <w:t xml:space="preserve">l\ </w:t>
      </w:r>
      <w:r>
        <w:t xml:space="preserve">danh từ </w:t>
      </w:r>
      <w:r>
        <w:rPr>
          <w:b/>
        </w:rPr>
        <w:t xml:space="preserve">1 </w:t>
      </w:r>
      <w:r>
        <w:t xml:space="preserve">Luống </w:t>
      </w:r>
      <w:r>
        <w:t xml:space="preserve">đất </w:t>
      </w:r>
      <w:r>
        <w:t xml:space="preserve">đắp </w:t>
      </w:r>
      <w:r>
        <w:t xml:space="preserve">cao, </w:t>
      </w:r>
      <w:r>
        <w:t xml:space="preserve">hình </w:t>
      </w:r>
      <w:r>
        <w:t xml:space="preserve">khum </w:t>
      </w:r>
      <w:r>
        <w:t xml:space="preserve">khum. </w:t>
      </w:r>
      <w:r>
        <w:t xml:space="preserve">Vỏng </w:t>
      </w:r>
      <w:r>
        <w:rPr>
          <w:i/>
        </w:rPr>
        <w:t xml:space="preserve">khoai. </w:t>
      </w:r>
      <w:r>
        <w:rPr>
          <w:b/>
        </w:rPr>
        <w:t xml:space="preserve">2 </w:t>
      </w:r>
      <w:r>
        <w:t xml:space="preserve">(ít dùng). </w:t>
      </w:r>
      <w:r>
        <w:t xml:space="preserve">Cầu </w:t>
      </w:r>
      <w:r>
        <w:t xml:space="preserve">vỏng </w:t>
      </w:r>
      <w:r>
        <w:t xml:space="preserve">(nói </w:t>
      </w:r>
      <w:r>
        <w:t xml:space="preserve">tắt). </w:t>
      </w:r>
      <w:r>
        <w:t xml:space="preserve">VỎng </w:t>
      </w:r>
      <w:r>
        <w:t xml:space="preserve">rạp </w:t>
      </w:r>
      <w:r>
        <w:t xml:space="preserve">mưa </w:t>
      </w:r>
      <w:r>
        <w:t xml:space="preserve">rào, </w:t>
      </w:r>
      <w:r>
        <w:t xml:space="preserve">uÔng </w:t>
      </w:r>
      <w:r>
        <w:t xml:space="preserve">cao </w:t>
      </w:r>
      <w:r>
        <w:t xml:space="preserve">gió </w:t>
      </w:r>
      <w:r>
        <w:rPr>
          <w:i/>
        </w:rPr>
        <w:t xml:space="preserve">táp </w:t>
      </w:r>
      <w:r>
        <w:t xml:space="preserve">(tục ngữ). </w:t>
      </w:r>
      <w:r>
        <w:br/>
      </w:r>
      <w:r>
        <w:rPr>
          <w:b/>
        </w:rPr>
        <w:t xml:space="preserve">vồng,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Lớn </w:t>
      </w:r>
      <w:r>
        <w:t xml:space="preserve">vượt </w:t>
      </w:r>
      <w:r>
        <w:t xml:space="preserve">hẳn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chóng. </w:t>
      </w:r>
      <w:r>
        <w:t xml:space="preserve">Cải </w:t>
      </w:r>
      <w:r>
        <w:rPr>
          <w:i/>
        </w:rPr>
        <w:t xml:space="preserve">đang </w:t>
      </w:r>
      <w:r>
        <w:t xml:space="preserve">độ </w:t>
      </w:r>
      <w:r>
        <w:t xml:space="preserve">bồng. </w:t>
      </w:r>
      <w:r>
        <w:t xml:space="preserve">Lớn </w:t>
      </w:r>
      <w:r>
        <w:t xml:space="preserve">uông </w:t>
      </w:r>
      <w:r>
        <w:rPr>
          <w:i/>
        </w:rPr>
        <w:t xml:space="preserve">lên </w:t>
      </w:r>
      <w:r>
        <w:t xml:space="preserve">trông </w:t>
      </w:r>
      <w:r>
        <w:t xml:space="preserve">thấy. </w:t>
      </w:r>
      <w:r>
        <w:t xml:space="preserve">I|d. </w:t>
      </w:r>
      <w:r>
        <w:t xml:space="preserve">(ph). </w:t>
      </w:r>
      <w:r>
        <w:t xml:space="preserve">Ngồng. </w:t>
      </w:r>
      <w:r>
        <w:t xml:space="preserve">Vỏng </w:t>
      </w:r>
      <w:r>
        <w:t xml:space="preserve">cải. </w:t>
      </w:r>
      <w:r>
        <w:t xml:space="preserve">võng </w:t>
      </w:r>
      <w:r>
        <w:t xml:space="preserve">động từ </w:t>
      </w:r>
      <w:r>
        <w:rPr>
          <w:b/>
        </w:rPr>
        <w:t xml:space="preserve">1 </w:t>
      </w:r>
      <w:r>
        <w:t xml:space="preserve">Chồng </w:t>
      </w:r>
      <w:r>
        <w:t xml:space="preserve">ngược </w:t>
      </w:r>
      <w:r>
        <w:t xml:space="preserve">lên </w:t>
      </w:r>
      <w:r>
        <w:t xml:space="preserve">cao. </w:t>
      </w:r>
      <w:r>
        <w:rPr>
          <w:i/>
        </w:rPr>
        <w:t xml:space="preserve">Đòn </w:t>
      </w:r>
      <w:r>
        <w:rPr>
          <w:i/>
        </w:rPr>
        <w:t xml:space="preserve">cân </w:t>
      </w:r>
      <w:r>
        <w:t xml:space="preserve">uống. </w:t>
      </w:r>
      <w:r>
        <w:t xml:space="preserve">Tóc </w:t>
      </w:r>
      <w:r>
        <w:rPr>
          <w:i/>
        </w:rPr>
        <w:t xml:space="preserve">buộc </w:t>
      </w:r>
      <w:r>
        <w:t xml:space="preserve">uống. </w:t>
      </w:r>
      <w:r>
        <w:rPr>
          <w:b/>
        </w:rPr>
        <w:t xml:space="preserve">2 </w:t>
      </w:r>
      <w:r>
        <w:t xml:space="preserve">(ph.; </w:t>
      </w:r>
      <w:r>
        <w:t xml:space="preserve">ít dùng). </w:t>
      </w:r>
      <w:r>
        <w:t xml:space="preserve">Phồng. </w:t>
      </w:r>
      <w:r>
        <w:rPr>
          <w:i/>
        </w:rPr>
        <w:t xml:space="preserve">Lớn </w:t>
      </w:r>
      <w:r>
        <w:t xml:space="preserve">uống. </w:t>
      </w:r>
      <w:r>
        <w:br/>
      </w:r>
      <w:r>
        <w:rPr>
          <w:b/>
        </w:rPr>
        <w:t xml:space="preserve">vống </w:t>
      </w:r>
      <w:r>
        <w:rPr>
          <w:i/>
        </w:rPr>
        <w:t xml:space="preserve">tính từ </w:t>
      </w:r>
      <w:r>
        <w:t xml:space="preserve">((d.). </w:t>
      </w:r>
      <w:r>
        <w:t xml:space="preserve">Vóng. </w:t>
      </w:r>
      <w:r>
        <w:t xml:space="preserve">Cdi </w:t>
      </w:r>
      <w:r>
        <w:t xml:space="preserve">uống. </w:t>
      </w:r>
      <w:r>
        <w:rPr>
          <w:i/>
        </w:rPr>
        <w:t xml:space="preserve">Cao </w:t>
      </w:r>
      <w:r>
        <w:t xml:space="preserve">uống </w:t>
      </w:r>
      <w:r>
        <w:t xml:space="preserve">lôn. </w:t>
      </w:r>
      <w:r>
        <w:br/>
      </w:r>
      <w:r>
        <w:rPr>
          <w:b/>
        </w:rPr>
        <w:t xml:space="preserve">vơ,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những </w:t>
      </w:r>
      <w:r>
        <w:t xml:space="preserve">thứ </w:t>
      </w:r>
      <w:r>
        <w:t xml:space="preserve">ở </w:t>
      </w:r>
      <w:r>
        <w:t xml:space="preserve">rải </w:t>
      </w:r>
      <w:r>
        <w:t xml:space="preserve">rác </w:t>
      </w:r>
      <w:r>
        <w:t xml:space="preserve">nhiều </w:t>
      </w:r>
      <w:r>
        <w:t xml:space="preserve">nơi, </w:t>
      </w:r>
      <w:r>
        <w:t xml:space="preserve">để </w:t>
      </w:r>
      <w:r>
        <w:t xml:space="preserve">lấy </w:t>
      </w:r>
      <w:r>
        <w:t xml:space="preserve">hết </w:t>
      </w:r>
      <w:r>
        <w:t xml:space="preserve">cho </w:t>
      </w:r>
      <w:r>
        <w:t xml:space="preserve">nhanh, </w:t>
      </w:r>
      <w:r>
        <w:t xml:space="preserve">gọn, </w:t>
      </w:r>
      <w:r>
        <w:t xml:space="preserve">không </w:t>
      </w:r>
      <w:r>
        <w:t xml:space="preserve">lựa </w:t>
      </w:r>
      <w:r>
        <w:t xml:space="preserve">chọn, </w:t>
      </w:r>
      <w:r>
        <w:t xml:space="preserve">sắp </w:t>
      </w:r>
      <w:r>
        <w:t xml:space="preserve">xếp. </w:t>
      </w:r>
      <w:r>
        <w:t xml:space="preserve">Vơ </w:t>
      </w:r>
      <w:r>
        <w:t xml:space="preserve">bèo. </w:t>
      </w:r>
      <w:r>
        <w:t xml:space="preserve">Vơ </w:t>
      </w:r>
      <w:r>
        <w:rPr>
          <w:i/>
        </w:rPr>
        <w:t xml:space="preserve">sạch </w:t>
      </w:r>
      <w:r>
        <w:t xml:space="preserve">có. </w:t>
      </w:r>
      <w:r>
        <w:t xml:space="preserve">Vơ </w:t>
      </w:r>
      <w:r>
        <w:t xml:space="preserve">gọn </w:t>
      </w:r>
      <w:r>
        <w:t xml:space="preserve">cả </w:t>
      </w:r>
      <w:r>
        <w:t xml:space="preserve">đám </w:t>
      </w:r>
      <w:r>
        <w:t xml:space="preserve">củi </w:t>
      </w:r>
      <w:r>
        <w:rPr>
          <w:i/>
        </w:rPr>
        <w:t xml:space="preserve">uụn. </w:t>
      </w:r>
      <w:r>
        <w:rPr>
          <w:b/>
        </w:rPr>
        <w:t xml:space="preserve">2 </w:t>
      </w:r>
      <w:r>
        <w:t xml:space="preserve">Lấy </w:t>
      </w:r>
      <w:r>
        <w:t xml:space="preserve">bằng </w:t>
      </w:r>
      <w:r>
        <w:t xml:space="preserve">. </w:t>
      </w:r>
      <w:r>
        <w:t xml:space="preserve">động </w:t>
      </w:r>
      <w:r>
        <w:t xml:space="preserve">tác </w:t>
      </w:r>
      <w:r>
        <w:t xml:space="preserve">mau </w:t>
      </w:r>
      <w:r>
        <w:t xml:space="preserve">lẹ, </w:t>
      </w:r>
      <w:r>
        <w:t xml:space="preserve">vội </w:t>
      </w:r>
      <w:r>
        <w:t xml:space="preserve">vàng, </w:t>
      </w:r>
      <w:r>
        <w:t xml:space="preserve">không </w:t>
      </w:r>
      <w:r>
        <w:t xml:space="preserve">lựa </w:t>
      </w:r>
      <w:r>
        <w:t xml:space="preserve">È </w:t>
      </w:r>
      <w:r>
        <w:t xml:space="preserve">chọn,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nhanh. </w:t>
      </w:r>
      <w:r>
        <w:t xml:space="preserve">Vơ </w:t>
      </w:r>
      <w:r>
        <w:t xml:space="preserve">vội </w:t>
      </w:r>
      <w:r>
        <w:t xml:space="preserve">cái </w:t>
      </w:r>
      <w:r>
        <w:rPr>
          <w:i/>
        </w:rPr>
        <w:t xml:space="preserve">đòn </w:t>
      </w:r>
      <w:r>
        <w:rPr>
          <w:i/>
        </w:rPr>
        <w:t xml:space="preserve">È </w:t>
      </w:r>
      <w:r>
        <w:rPr>
          <w:i/>
        </w:rPr>
        <w:t xml:space="preserve">gánh, </w:t>
      </w:r>
      <w:r>
        <w:rPr>
          <w:i/>
        </w:rPr>
        <w:t xml:space="preserve">đuổi </w:t>
      </w:r>
      <w:r>
        <w:rPr>
          <w:i/>
        </w:rPr>
        <w:t xml:space="preserve">bắt </w:t>
      </w:r>
      <w:r>
        <w:rPr>
          <w:i/>
        </w:rPr>
        <w:t xml:space="preserve">kẻ </w:t>
      </w:r>
      <w:r>
        <w:rPr>
          <w:i/>
        </w:rPr>
        <w:t xml:space="preserve">trộm. </w:t>
      </w:r>
      <w:r>
        <w:rPr>
          <w:b/>
        </w:rPr>
        <w:t xml:space="preserve">3 </w:t>
      </w:r>
      <w:r>
        <w:t xml:space="preserve">(khẩu ngữ). </w:t>
      </w:r>
      <w:r>
        <w:t xml:space="preserve">Lấy </w:t>
      </w:r>
      <w:r>
        <w:t xml:space="preserve">hết, </w:t>
      </w:r>
      <w:r>
        <w:t xml:space="preserve">nhận </w:t>
      </w:r>
      <w:r>
        <w:t xml:space="preserve">hết </w:t>
      </w:r>
      <w:r>
        <w:t xml:space="preserve">về </w:t>
      </w:r>
      <w:r>
        <w:t xml:space="preserve">mình </w:t>
      </w:r>
      <w:r>
        <w:t xml:space="preserve">không </w:t>
      </w:r>
      <w:r>
        <w:t xml:space="preserve">kế </w:t>
      </w:r>
      <w:r>
        <w:t xml:space="preserve">như </w:t>
      </w:r>
      <w:r>
        <w:t xml:space="preserve">thế </w:t>
      </w:r>
      <w:r>
        <w:t xml:space="preserve">nào,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nên. </w:t>
      </w:r>
      <w:r>
        <w:t xml:space="preserve">Việc </w:t>
      </w:r>
      <w:r>
        <w:t xml:space="preserve">gì </w:t>
      </w:r>
      <w:r>
        <w:rPr>
          <w:i/>
        </w:rPr>
        <w:t xml:space="preserve">cũng </w:t>
      </w:r>
      <w:r>
        <w:t xml:space="preserve">uơ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cả. </w:t>
      </w:r>
      <w:r>
        <w:t xml:space="preserve">Vơ </w:t>
      </w:r>
      <w:r>
        <w:t xml:space="preserve">hết </w:t>
      </w:r>
      <w:r>
        <w:rPr>
          <w:i/>
        </w:rPr>
        <w:t xml:space="preserve">thành </w:t>
      </w:r>
      <w:r>
        <w:t xml:space="preserve">tích </w:t>
      </w:r>
      <w:r>
        <w:t xml:space="preserve">uề </w:t>
      </w:r>
      <w:r>
        <w:t xml:space="preserve">mình. </w:t>
      </w:r>
      <w:r>
        <w:t xml:space="preserve">Vợ </w:t>
      </w:r>
      <w:r>
        <w:rPr>
          <w:i/>
        </w:rPr>
        <w:t xml:space="preserve">quàng </w:t>
      </w:r>
      <w:r>
        <w:t xml:space="preserve">UƠ </w:t>
      </w:r>
      <w:r>
        <w:t xml:space="preserve">xiên.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