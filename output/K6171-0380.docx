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lô </w:t>
      </w:r>
      <w:r>
        <w:rPr>
          <w:b/>
        </w:rPr>
        <w:t xml:space="preserve">xô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cảnh </w:t>
      </w:r>
      <w:r>
        <w:t xml:space="preserve">có </w:t>
      </w:r>
      <w:r>
        <w:t xml:space="preserve">nhiều </w:t>
      </w:r>
      <w:r>
        <w:t xml:space="preserve">vật </w:t>
      </w:r>
      <w:r>
        <w:t xml:space="preserve">nổi </w:t>
      </w:r>
      <w:r>
        <w:t xml:space="preserve">lên </w:t>
      </w:r>
      <w:r>
        <w:t xml:space="preserve">thành </w:t>
      </w:r>
      <w:r>
        <w:t xml:space="preserve">những </w:t>
      </w:r>
      <w:r>
        <w:t xml:space="preserve">hình </w:t>
      </w:r>
      <w:r>
        <w:t xml:space="preserve">có </w:t>
      </w:r>
      <w:r>
        <w:t xml:space="preserve">chỏm </w:t>
      </w:r>
      <w:r>
        <w:t xml:space="preserve">nhọn, </w:t>
      </w:r>
      <w:r>
        <w:t xml:space="preserve">cao </w:t>
      </w:r>
      <w:r>
        <w:t xml:space="preserve">thấp </w:t>
      </w:r>
      <w:r>
        <w:t xml:space="preserve">không </w:t>
      </w:r>
      <w:r>
        <w:t xml:space="preserve">đều. </w:t>
      </w:r>
      <w:r>
        <w:rPr>
          <w:i/>
        </w:rPr>
        <w:t xml:space="preserve">Mái </w:t>
      </w:r>
      <w:r>
        <w:t xml:space="preserve">ngói </w:t>
      </w:r>
      <w:r>
        <w:rPr>
          <w:i/>
        </w:rPr>
        <w:t xml:space="preserve">lô </w:t>
      </w:r>
      <w:r>
        <w:rPr>
          <w:i/>
        </w:rPr>
        <w:t xml:space="preserve">xô. </w:t>
      </w:r>
      <w:r>
        <w:rPr>
          <w:i/>
        </w:rPr>
        <w:t xml:space="preserve">Sóng </w:t>
      </w:r>
      <w:r>
        <w:t xml:space="preserve">biển </w:t>
      </w:r>
      <w:r>
        <w:rPr>
          <w:i/>
        </w:rPr>
        <w:t xml:space="preserve">lô </w:t>
      </w:r>
      <w:r>
        <w:t xml:space="preserve">xô. </w:t>
      </w:r>
      <w:r>
        <w:t xml:space="preserve">Những </w:t>
      </w:r>
      <w:r>
        <w:rPr>
          <w:i/>
        </w:rPr>
        <w:t xml:space="preserve">mỏm </w:t>
      </w:r>
      <w:r>
        <w:rPr>
          <w:i/>
        </w:rPr>
        <w:t xml:space="preserve">núi </w:t>
      </w:r>
      <w:r>
        <w:rPr>
          <w:i/>
        </w:rPr>
        <w:t xml:space="preserve">lô </w:t>
      </w:r>
      <w:r>
        <w:rPr>
          <w:i/>
        </w:rPr>
        <w:t xml:space="preserve">xô </w:t>
      </w:r>
      <w:r>
        <w:rPr>
          <w:i/>
        </w:rPr>
        <w:t xml:space="preserve">trên </w:t>
      </w:r>
      <w:r>
        <w:t xml:space="preserve">mặt </w:t>
      </w:r>
      <w:r>
        <w:t xml:space="preserve">vịnh. </w:t>
      </w:r>
      <w:r>
        <w:br/>
      </w:r>
      <w:r>
        <w:rPr>
          <w:b/>
        </w:rPr>
        <w:t xml:space="preserve">lồ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đan </w:t>
      </w:r>
      <w:r>
        <w:t xml:space="preserve">bằng </w:t>
      </w:r>
      <w:r>
        <w:t xml:space="preserve">mây, </w:t>
      </w:r>
      <w:r>
        <w:t xml:space="preserve">tre, </w:t>
      </w:r>
      <w:r>
        <w:t xml:space="preserve">giống </w:t>
      </w:r>
      <w:r>
        <w:t xml:space="preserve">cái </w:t>
      </w:r>
      <w:r>
        <w:t xml:space="preserve">bồ, </w:t>
      </w:r>
      <w:r>
        <w:t xml:space="preserve">cái </w:t>
      </w:r>
      <w:r>
        <w:t xml:space="preserve">sọt, </w:t>
      </w:r>
      <w:r>
        <w:t xml:space="preserve">nhưng </w:t>
      </w:r>
      <w:r>
        <w:t xml:space="preserve">thưa </w:t>
      </w:r>
      <w:r>
        <w:t xml:space="preserve">mắt. </w:t>
      </w:r>
      <w:r>
        <w:rPr>
          <w:i/>
        </w:rPr>
        <w:t xml:space="preserve">L </w:t>
      </w:r>
      <w:r>
        <w:t xml:space="preserve">hàng. </w:t>
      </w:r>
      <w:r>
        <w:br/>
      </w:r>
      <w:r>
        <w:rPr>
          <w:b/>
        </w:rPr>
        <w:t xml:space="preserve">lổ </w:t>
      </w:r>
      <w:r>
        <w:rPr>
          <w:b/>
        </w:rPr>
        <w:t xml:space="preserve">lộ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Được </w:t>
      </w:r>
      <w:r>
        <w:t xml:space="preserve">hiện </w:t>
      </w:r>
      <w:r>
        <w:t xml:space="preserve">ra, </w:t>
      </w:r>
      <w:r>
        <w:t xml:space="preserve">phô </w:t>
      </w:r>
      <w:r>
        <w:t xml:space="preserve">bày </w:t>
      </w:r>
      <w:r>
        <w:t xml:space="preserve">ra </w:t>
      </w:r>
      <w:r>
        <w:t xml:space="preserve">rất </w:t>
      </w:r>
      <w:r>
        <w:t xml:space="preserve">IÕ. </w:t>
      </w:r>
      <w:r>
        <w:t xml:space="preserve">Cánh </w:t>
      </w:r>
      <w:r>
        <w:rPr>
          <w:i/>
        </w:rPr>
        <w:t xml:space="preserve">tay </w:t>
      </w:r>
      <w:r>
        <w:t xml:space="preserve">trần </w:t>
      </w:r>
      <w:r>
        <w:rPr>
          <w:i/>
        </w:rPr>
        <w:t xml:space="preserve">lỗ </w:t>
      </w:r>
      <w:r>
        <w:rPr>
          <w:i/>
        </w:rPr>
        <w:t xml:space="preserve">lộ </w:t>
      </w:r>
      <w:r>
        <w:rPr>
          <w:i/>
        </w:rPr>
        <w:t xml:space="preserve">những </w:t>
      </w:r>
      <w:r>
        <w:rPr>
          <w:i/>
        </w:rPr>
        <w:t xml:space="preserve">bắp </w:t>
      </w:r>
      <w:r>
        <w:t xml:space="preserve">thịt. </w:t>
      </w:r>
      <w:r>
        <w:t xml:space="preserve">Niềm </w:t>
      </w:r>
      <w:r>
        <w:t xml:space="preserve">uui </w:t>
      </w:r>
      <w:r>
        <w:t xml:space="preserve">lồ </w:t>
      </w:r>
      <w:r>
        <w:rPr>
          <w:i/>
        </w:rPr>
        <w:t xml:space="preserve">lộ </w:t>
      </w:r>
      <w:r>
        <w:rPr>
          <w:i/>
        </w:rPr>
        <w:t xml:space="preserve">trong </w:t>
      </w:r>
      <w:r>
        <w:rPr>
          <w:i/>
        </w:rPr>
        <w:t xml:space="preserve">ánh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lồ </w:t>
      </w:r>
      <w:r>
        <w:rPr>
          <w:b/>
        </w:rPr>
        <w:t xml:space="preserve">ô </w:t>
      </w:r>
      <w:r>
        <w:rPr>
          <w:i/>
        </w:rPr>
        <w:t xml:space="preserve">danh từ </w:t>
      </w:r>
      <w:r>
        <w:t xml:space="preserve">Tre </w:t>
      </w:r>
      <w:r>
        <w:t xml:space="preserve">to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thân </w:t>
      </w:r>
      <w:r>
        <w:t xml:space="preserve">thẳng, </w:t>
      </w:r>
      <w:r>
        <w:t xml:space="preserve">có </w:t>
      </w:r>
      <w:r>
        <w:t xml:space="preserve">thành </w:t>
      </w:r>
      <w:r>
        <w:t xml:space="preserve">mỏng. </w:t>
      </w:r>
      <w:r>
        <w:br/>
      </w:r>
      <w:r>
        <w:rPr>
          <w:b/>
        </w:rPr>
        <w:t xml:space="preserve">tổ </w:t>
      </w:r>
      <w:r>
        <w:rPr>
          <w:b/>
        </w:rPr>
        <w:t xml:space="preserve">đổ </w:t>
      </w:r>
      <w:r>
        <w:rPr>
          <w:i/>
        </w:rPr>
        <w:t xml:space="preserve">tính từ </w:t>
      </w:r>
      <w:r>
        <w:t xml:space="preserve">Không </w:t>
      </w:r>
      <w:r>
        <w:t xml:space="preserve">thuần </w:t>
      </w:r>
      <w:r>
        <w:t xml:space="preserve">một </w:t>
      </w:r>
      <w:r>
        <w:t xml:space="preserve">màu </w:t>
      </w:r>
      <w:r>
        <w:t xml:space="preserve">mà </w:t>
      </w:r>
      <w:r>
        <w:t xml:space="preserve">rải </w:t>
      </w:r>
      <w:r>
        <w:t xml:space="preserve">rác </w:t>
      </w:r>
      <w:r>
        <w:t xml:space="preserve">có </w:t>
      </w:r>
      <w:r>
        <w:t xml:space="preserve">những </w:t>
      </w:r>
      <w:r>
        <w:t xml:space="preserve">đốm, </w:t>
      </w:r>
      <w:r>
        <w:t xml:space="preserve">những </w:t>
      </w:r>
      <w:r>
        <w:t xml:space="preserve">vệt </w:t>
      </w:r>
      <w:r>
        <w:t xml:space="preserve">khác </w:t>
      </w:r>
      <w:r>
        <w:t xml:space="preserve">màu. </w:t>
      </w:r>
      <w:r>
        <w:rPr>
          <w:i/>
        </w:rPr>
        <w:t xml:space="preserve">L4 </w:t>
      </w:r>
      <w:r>
        <w:t xml:space="preserve">xanh </w:t>
      </w:r>
      <w:r>
        <w:rPr>
          <w:i/>
        </w:rPr>
        <w:t xml:space="preserve">lá </w:t>
      </w:r>
      <w:r>
        <w:t xml:space="preserve">uàng </w:t>
      </w:r>
      <w:r>
        <w:t xml:space="preserve">lổ </w:t>
      </w:r>
      <w:r>
        <w:rPr>
          <w:i/>
        </w:rPr>
        <w:t xml:space="preserve">đổ. </w:t>
      </w:r>
      <w:r>
        <w:rPr>
          <w:i/>
        </w:rPr>
        <w:t xml:space="preserve">ánh </w:t>
      </w:r>
      <w:r>
        <w:t xml:space="preserve">nắng </w:t>
      </w:r>
      <w:r>
        <w:t xml:space="preserve">chiều </w:t>
      </w:r>
      <w:r>
        <w:t xml:space="preserve">còn </w:t>
      </w:r>
      <w:r>
        <w:t xml:space="preserve">lổ </w:t>
      </w:r>
      <w:r>
        <w:t xml:space="preserve">đổ </w:t>
      </w:r>
      <w:r>
        <w:t xml:space="preserve">trên </w:t>
      </w:r>
      <w:r>
        <w:t xml:space="preserve">ngọn </w:t>
      </w:r>
      <w:r>
        <w:t xml:space="preserve">cây. </w:t>
      </w:r>
      <w:r>
        <w:br/>
      </w:r>
      <w:r>
        <w:rPr>
          <w:b/>
        </w:rPr>
        <w:t xml:space="preserve">lỗ,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trống </w:t>
      </w:r>
      <w:r>
        <w:t xml:space="preserve">nhỏ </w:t>
      </w:r>
      <w:r>
        <w:t xml:space="preserve">thóng </w:t>
      </w:r>
      <w:r>
        <w:t xml:space="preserve">từ </w:t>
      </w:r>
      <w:r>
        <w:t xml:space="preserve">bên </w:t>
      </w:r>
      <w:r>
        <w:t xml:space="preserve">này </w:t>
      </w:r>
      <w:r>
        <w:t xml:space="preserve">sang </w:t>
      </w:r>
      <w:r>
        <w:t xml:space="preserve">bên </w:t>
      </w:r>
      <w:r>
        <w:t xml:space="preserve">kia </w:t>
      </w:r>
      <w:r>
        <w:t xml:space="preserve">của </w:t>
      </w:r>
      <w:r>
        <w:t xml:space="preserve">một </w:t>
      </w:r>
      <w:r>
        <w:t xml:space="preserve">vật. </w:t>
      </w:r>
      <w:r>
        <w:rPr>
          <w:i/>
        </w:rPr>
        <w:t xml:space="preserve">Lỗ </w:t>
      </w:r>
      <w:r>
        <w:rPr>
          <w:i/>
        </w:rPr>
        <w:t xml:space="preserve">kim. </w:t>
      </w:r>
      <w:r>
        <w:rPr>
          <w:i/>
        </w:rPr>
        <w:t xml:space="preserve">Lỗ </w:t>
      </w:r>
      <w:r>
        <w:t xml:space="preserve">thông </w:t>
      </w:r>
      <w:r>
        <w:t xml:space="preserve">hơi. </w:t>
      </w:r>
      <w:r>
        <w:rPr>
          <w:i/>
        </w:rPr>
        <w:t xml:space="preserve">Thúng </w:t>
      </w:r>
      <w:r>
        <w:rPr>
          <w:i/>
        </w:rPr>
        <w:t xml:space="preserve">mấy </w:t>
      </w:r>
      <w:r>
        <w:t xml:space="preserve">lỗ. </w:t>
      </w:r>
      <w:r>
        <w:rPr>
          <w:b/>
        </w:rPr>
        <w:t xml:space="preserve">2 </w:t>
      </w:r>
      <w:r>
        <w:t xml:space="preserve">Chỗ </w:t>
      </w:r>
      <w:r>
        <w:t xml:space="preserve">lõm </w:t>
      </w:r>
      <w:r>
        <w:t xml:space="preserve">rất </w:t>
      </w:r>
      <w:r>
        <w:t xml:space="preserve">sâu </w:t>
      </w:r>
      <w:r>
        <w:t xml:space="preserve">xuống </w:t>
      </w:r>
      <w:r>
        <w:t xml:space="preserve">trên </w:t>
      </w:r>
      <w:r>
        <w:t xml:space="preserve">một </w:t>
      </w:r>
      <w:r>
        <w:t xml:space="preserve">bề </w:t>
      </w:r>
      <w:r>
        <w:t xml:space="preserve">mặt. </w:t>
      </w:r>
      <w:r>
        <w:rPr>
          <w:i/>
        </w:rPr>
        <w:t xml:space="preserve">Đào </w:t>
      </w:r>
      <w:r>
        <w:rPr>
          <w:i/>
        </w:rPr>
        <w:t xml:space="preserve">lỗ. </w:t>
      </w:r>
      <w:r>
        <w:br/>
      </w:r>
      <w:r>
        <w:rPr>
          <w:b/>
        </w:rPr>
        <w:t xml:space="preserve">lỗ, </w:t>
      </w:r>
      <w:r>
        <w:rPr>
          <w:b/>
        </w:rPr>
        <w:t xml:space="preserve">đø. </w:t>
      </w:r>
      <w:r>
        <w:rPr>
          <w:b/>
        </w:rPr>
        <w:t xml:space="preserve">1 </w:t>
      </w:r>
      <w:r>
        <w:t xml:space="preserve">Thu </w:t>
      </w:r>
      <w:r>
        <w:t xml:space="preserve">không </w:t>
      </w:r>
      <w:r>
        <w:t xml:space="preserve">đủ </w:t>
      </w:r>
      <w:r>
        <w:t xml:space="preserve">bù </w:t>
      </w:r>
      <w:r>
        <w:t xml:space="preserve">cho </w:t>
      </w:r>
      <w:r>
        <w:t xml:space="preserve">chỉ </w:t>
      </w:r>
      <w:r>
        <w:t xml:space="preserve">sau </w:t>
      </w:r>
      <w:r>
        <w:t xml:space="preserve">một </w:t>
      </w:r>
      <w:r>
        <w:t xml:space="preserve">việc </w:t>
      </w:r>
      <w:r>
        <w:t xml:space="preserve">buôn </w:t>
      </w:r>
      <w:r>
        <w:t xml:space="preserve">bán </w:t>
      </w:r>
      <w:r>
        <w:t xml:space="preserve">kinh </w:t>
      </w:r>
      <w:r>
        <w:t xml:space="preserve">doanh. </w:t>
      </w:r>
      <w:r>
        <w:rPr>
          <w:i/>
        </w:rPr>
        <w:t xml:space="preserve">Lỗ </w:t>
      </w:r>
      <w:r>
        <w:t xml:space="preserve">mấy </w:t>
      </w:r>
      <w:r>
        <w:t xml:space="preserve">nghìn </w:t>
      </w:r>
      <w:r>
        <w:t xml:space="preserve">đồng. </w:t>
      </w:r>
      <w:r>
        <w:t xml:space="preserve">Buôn </w:t>
      </w:r>
      <w:r>
        <w:t xml:space="preserve">chuyến </w:t>
      </w:r>
      <w:r>
        <w:t xml:space="preserve">vừa </w:t>
      </w:r>
      <w:r>
        <w:t xml:space="preserve">rồi, </w:t>
      </w:r>
      <w:r>
        <w:t xml:space="preserve">bị </w:t>
      </w:r>
      <w:r>
        <w:t xml:space="preserve">lỗ </w:t>
      </w:r>
      <w:r>
        <w:t xml:space="preserve">to. </w:t>
      </w:r>
      <w:r>
        <w:t xml:space="preserve">Bù </w:t>
      </w:r>
      <w:r>
        <w:rPr>
          <w:i/>
        </w:rPr>
        <w:t xml:space="preserve">lỗ*. </w:t>
      </w:r>
      <w:r>
        <w:rPr>
          <w:i/>
        </w:rPr>
        <w:t xml:space="preserve">Lỗ </w:t>
      </w:r>
      <w:r>
        <w:t xml:space="preserve">uốn". </w:t>
      </w:r>
      <w:r>
        <w:rPr>
          <w:b/>
        </w:rPr>
        <w:t xml:space="preserve">2 </w:t>
      </w:r>
      <w:r>
        <w:t xml:space="preserve">(khẩu ngữ). </w:t>
      </w:r>
      <w:r>
        <w:t xml:space="preserve">Bị </w:t>
      </w:r>
      <w:r>
        <w:t xml:space="preserve">thiệt, </w:t>
      </w:r>
      <w:r>
        <w:t xml:space="preserve">bị </w:t>
      </w:r>
      <w:r>
        <w:t xml:space="preserve">thua </w:t>
      </w:r>
      <w:r>
        <w:t xml:space="preserve">thiệt. </w:t>
      </w:r>
      <w:r>
        <w:rPr>
          <w:i/>
        </w:rPr>
        <w:t xml:space="preserve">Chơi </w:t>
      </w:r>
      <w:r>
        <w:rPr>
          <w:i/>
        </w:rPr>
        <w:t xml:space="preserve">với </w:t>
      </w:r>
      <w:r>
        <w:t xml:space="preserve">nó </w:t>
      </w:r>
      <w:r>
        <w:t xml:space="preserve">thì </w:t>
      </w:r>
      <w:r>
        <w:t xml:space="preserve">chỉ </w:t>
      </w:r>
      <w:r>
        <w:rPr>
          <w:i/>
        </w:rPr>
        <w:t xml:space="preserve">có </w:t>
      </w:r>
      <w:r>
        <w:t xml:space="preserve">lỗ. </w:t>
      </w:r>
      <w:r>
        <w:rPr>
          <w:i/>
        </w:rPr>
        <w:t xml:space="preserve">Tham </w:t>
      </w:r>
      <w:r>
        <w:t xml:space="preserve">bữa </w:t>
      </w:r>
      <w:r>
        <w:t xml:space="preserve">giỗ, </w:t>
      </w:r>
      <w:r>
        <w:t xml:space="preserve">lỗ </w:t>
      </w:r>
      <w:r>
        <w:rPr>
          <w:i/>
        </w:rPr>
        <w:t xml:space="preserve">bữa </w:t>
      </w:r>
      <w:r>
        <w:t xml:space="preserve">cày </w:t>
      </w:r>
      <w:r>
        <w:t xml:space="preserve">(tục ngữ).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bì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bì </w:t>
      </w:r>
      <w:r>
        <w:t xml:space="preserve">khổng. </w:t>
      </w:r>
      <w:r>
        <w:t xml:space="preserve">Lỗ </w:t>
      </w:r>
      <w:r>
        <w:t xml:space="preserve">ở </w:t>
      </w:r>
      <w:r>
        <w:t xml:space="preserve">vỗ </w:t>
      </w:r>
      <w:r>
        <w:t xml:space="preserve">cây, </w:t>
      </w:r>
      <w:r>
        <w:t xml:space="preserve">bảo </w:t>
      </w:r>
      <w:r>
        <w:t xml:space="preserve">đảm </w:t>
      </w:r>
      <w:r>
        <w:t xml:space="preserve">sự </w:t>
      </w:r>
      <w:r>
        <w:t xml:space="preserve">trao </w:t>
      </w:r>
      <w:r>
        <w:t xml:space="preserve">đổi </w:t>
      </w:r>
      <w:r>
        <w:t xml:space="preserve">khí </w:t>
      </w:r>
      <w:r>
        <w:t xml:space="preserve">của </w:t>
      </w:r>
      <w:r>
        <w:t xml:space="preserve">cây </w:t>
      </w:r>
      <w:r>
        <w:t xml:space="preserve">với </w:t>
      </w:r>
      <w:r>
        <w:t xml:space="preserve">môi </w:t>
      </w:r>
      <w:r>
        <w:t xml:space="preserve">trường </w:t>
      </w:r>
      <w:r>
        <w:t xml:space="preserve">bên </w:t>
      </w:r>
      <w:r>
        <w:t xml:space="preserve">ngoài, </w:t>
      </w:r>
      <w:r>
        <w:t xml:space="preserve">qua </w:t>
      </w:r>
      <w:r>
        <w:t xml:space="preserve">tầẩng </w:t>
      </w:r>
      <w:r>
        <w:t xml:space="preserve">bần.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chân </w:t>
      </w:r>
      <w:r>
        <w:rPr>
          <w:b/>
        </w:rPr>
        <w:t xml:space="preserve">lông </w:t>
      </w:r>
      <w:r>
        <w:rPr>
          <w:i/>
        </w:rPr>
        <w:t xml:space="preserve">danh từ </w:t>
      </w:r>
      <w:r>
        <w:t xml:space="preserve">Lỗ </w:t>
      </w:r>
      <w:r>
        <w:t xml:space="preserve">rất </w:t>
      </w:r>
      <w:r>
        <w:t xml:space="preserve">nhỏ </w:t>
      </w:r>
      <w:r>
        <w:t xml:space="preserve">ngoài </w:t>
      </w:r>
      <w:r>
        <w:t xml:space="preserve">da, </w:t>
      </w:r>
      <w:r>
        <w:t xml:space="preserve">chỗ </w:t>
      </w:r>
      <w:r>
        <w:t xml:space="preserve">chân </w:t>
      </w:r>
      <w:r>
        <w:t xml:space="preserve">lông, </w:t>
      </w:r>
      <w:r>
        <w:t xml:space="preserve">nơi </w:t>
      </w:r>
      <w:r>
        <w:t xml:space="preserve">mồ </w:t>
      </w:r>
      <w:r>
        <w:t xml:space="preserve">hôi </w:t>
      </w:r>
      <w:r>
        <w:t xml:space="preserve">tiết </w:t>
      </w:r>
      <w:r>
        <w:t xml:space="preserve">ra.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châu </w:t>
      </w:r>
      <w:r>
        <w:rPr>
          <w:b/>
        </w:rPr>
        <w:t xml:space="preserve">mai </w:t>
      </w:r>
      <w:r>
        <w:rPr>
          <w:i/>
        </w:rPr>
        <w:t xml:space="preserve">danh từ </w:t>
      </w:r>
      <w:r>
        <w:t xml:space="preserve">Lỗ </w:t>
      </w:r>
      <w:r>
        <w:t xml:space="preserve">ở </w:t>
      </w:r>
      <w:r>
        <w:t xml:space="preserve">thành </w:t>
      </w:r>
      <w:r>
        <w:t xml:space="preserve">công </w:t>
      </w:r>
      <w:r>
        <w:t xml:space="preserve">sự </w:t>
      </w:r>
      <w:r>
        <w:t xml:space="preserve">để </w:t>
      </w:r>
      <w:r>
        <w:t xml:space="preserve">bắn </w:t>
      </w:r>
      <w:r>
        <w:t xml:space="preserve">súng </w:t>
      </w:r>
      <w:r>
        <w:t xml:space="preserve">từ </w:t>
      </w:r>
      <w:r>
        <w:t xml:space="preserve">trong </w:t>
      </w:r>
      <w:r>
        <w:t xml:space="preserve">công </w:t>
      </w:r>
      <w:r>
        <w:t xml:space="preserve">sự </w:t>
      </w:r>
      <w:r>
        <w:t xml:space="preserve">ra </w:t>
      </w:r>
      <w:r>
        <w:t xml:space="preserve">ngoài.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chỗ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lỗ </w:t>
      </w:r>
      <w:r>
        <w:t xml:space="preserve">nhỏ, </w:t>
      </w:r>
      <w:r>
        <w:t xml:space="preserve">nhiều </w:t>
      </w:r>
      <w:r>
        <w:t xml:space="preserve">vết </w:t>
      </w:r>
      <w:r>
        <w:t xml:space="preserve">thủng </w:t>
      </w:r>
      <w:r>
        <w:t xml:space="preserve">rải </w:t>
      </w:r>
      <w:r>
        <w:t xml:space="preserve">ra </w:t>
      </w:r>
      <w:r>
        <w:t xml:space="preserve">không </w:t>
      </w:r>
      <w:r>
        <w:t xml:space="preserve">đều </w:t>
      </w:r>
      <w:r>
        <w:t xml:space="preserve">trên </w:t>
      </w:r>
      <w:r>
        <w:t xml:space="preserve">bề </w:t>
      </w:r>
      <w:r>
        <w:t xml:space="preserve">mặt. </w:t>
      </w:r>
      <w:r>
        <w:rPr>
          <w:i/>
        </w:rPr>
        <w:t xml:space="preserve">Bức </w:t>
      </w:r>
      <w:r>
        <w:rPr>
          <w:i/>
        </w:rPr>
        <w:t xml:space="preserve">tường </w:t>
      </w:r>
      <w:r>
        <w:rPr>
          <w:i/>
        </w:rPr>
        <w:t xml:space="preserve">lỗ </w:t>
      </w:r>
      <w:r>
        <w:t xml:space="preserve">chỗ </w:t>
      </w:r>
      <w:r>
        <w:rPr>
          <w:i/>
        </w:rPr>
        <w:t xml:space="preserve">uết </w:t>
      </w:r>
      <w:r>
        <w:t xml:space="preserve">đạn. </w:t>
      </w:r>
      <w:r>
        <w:t xml:space="preserve">Gián </w:t>
      </w:r>
      <w:r>
        <w:rPr>
          <w:i/>
        </w:rPr>
        <w:t xml:space="preserve">nhấm </w:t>
      </w:r>
      <w:r>
        <w:rPr>
          <w:i/>
        </w:rPr>
        <w:t xml:space="preserve">lỗ </w:t>
      </w:r>
      <w:r>
        <w:rPr>
          <w:i/>
        </w:rPr>
        <w:t xml:space="preserve">chỗ. </w:t>
      </w:r>
      <w:r>
        <w:rPr>
          <w:i/>
        </w:rPr>
        <w:t xml:space="preserve">Lỗ </w:t>
      </w:r>
      <w:r>
        <w:rPr>
          <w:i/>
        </w:rPr>
        <w:t xml:space="preserve">chỗ </w:t>
      </w:r>
      <w:r>
        <w:t xml:space="preserve">như </w:t>
      </w:r>
      <w:r>
        <w:rPr>
          <w:i/>
        </w:rPr>
        <w:t xml:space="preserve">tổ </w:t>
      </w:r>
      <w:r>
        <w:t xml:space="preserve">ong. </w:t>
      </w:r>
      <w:r>
        <w:rPr>
          <w:b/>
        </w:rPr>
        <w:t xml:space="preserve">2 </w:t>
      </w:r>
      <w:r>
        <w:t xml:space="preserve">Có </w:t>
      </w:r>
      <w:r>
        <w:t xml:space="preserve">mỗi </w:t>
      </w:r>
      <w:r>
        <w:t xml:space="preserve">chỗ </w:t>
      </w:r>
      <w:r>
        <w:t xml:space="preserve">một </w:t>
      </w:r>
      <w:r>
        <w:t xml:space="preserve">ít </w:t>
      </w:r>
      <w:r>
        <w:t xml:space="preserve">và </w:t>
      </w:r>
      <w:r>
        <w:t xml:space="preserve">xen </w:t>
      </w:r>
      <w:r>
        <w:t xml:space="preserve">lẫn </w:t>
      </w:r>
      <w:r>
        <w:t xml:space="preserve">vào </w:t>
      </w:r>
      <w:r>
        <w:t xml:space="preserve">nhau, </w:t>
      </w:r>
      <w:r>
        <w:t xml:space="preserve">không </w:t>
      </w:r>
      <w:r>
        <w:t xml:space="preserve">đều. </w:t>
      </w:r>
      <w:r>
        <w:rPr>
          <w:i/>
        </w:rPr>
        <w:t xml:space="preserve">Lúa </w:t>
      </w:r>
      <w:r>
        <w:rPr>
          <w:i/>
        </w:rPr>
        <w:t xml:space="preserve">trỗ </w:t>
      </w:r>
      <w:r>
        <w:rPr>
          <w:i/>
        </w:rPr>
        <w:t xml:space="preserve">lỗ </w:t>
      </w:r>
      <w:r>
        <w:t xml:space="preserve">chỗ. </w:t>
      </w:r>
      <w:r>
        <w:rPr>
          <w:i/>
        </w:rPr>
        <w:t xml:space="preserve">Sườn </w:t>
      </w:r>
      <w:r>
        <w:rPr>
          <w:i/>
        </w:rPr>
        <w:t xml:space="preserve">đồi </w:t>
      </w:r>
      <w:r>
        <w:rPr>
          <w:i/>
        </w:rPr>
        <w:t xml:space="preserve">lỗ </w:t>
      </w:r>
      <w:r>
        <w:t xml:space="preserve">chỗ </w:t>
      </w:r>
      <w:r>
        <w:t xml:space="preserve">những </w:t>
      </w:r>
      <w:r>
        <w:t xml:space="preserve">chấm </w:t>
      </w:r>
      <w:r>
        <w:t xml:space="preserve">hoa </w:t>
      </w:r>
      <w:r>
        <w:t xml:space="preserve">vàng, </w:t>
      </w:r>
      <w:r>
        <w:t xml:space="preserve">trắng.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đáo </w:t>
      </w:r>
      <w:r>
        <w:rPr>
          <w:i/>
        </w:rPr>
        <w:t xml:space="preserve">danh từ </w:t>
      </w:r>
      <w:r>
        <w:t xml:space="preserve">Lỗ </w:t>
      </w:r>
      <w:r>
        <w:t xml:space="preserve">khoét </w:t>
      </w:r>
      <w:r>
        <w:t xml:space="preserve">dưới </w:t>
      </w:r>
      <w:r>
        <w:t xml:space="preserve">đất </w:t>
      </w:r>
      <w:r>
        <w:t xml:space="preserve">để </w:t>
      </w:r>
      <w:r>
        <w:t xml:space="preserve">đánh </w:t>
      </w:r>
      <w:r>
        <w:t xml:space="preserve">đáo; </w:t>
      </w:r>
      <w:r>
        <w:t xml:space="preserve">thường </w:t>
      </w:r>
      <w:r>
        <w:t xml:space="preserve">dùng </w:t>
      </w:r>
      <w:r>
        <w:t xml:space="preserve">(khẩu ngữ) </w:t>
      </w:r>
      <w:r>
        <w:t xml:space="preserve">để </w:t>
      </w:r>
      <w:r>
        <w:t xml:space="preserve">ví </w:t>
      </w:r>
      <w:r>
        <w:t xml:space="preserve">mắt </w:t>
      </w:r>
      <w:r>
        <w:t xml:space="preserve">trũng </w:t>
      </w:r>
      <w:r>
        <w:t xml:space="preserve">sâu </w:t>
      </w:r>
      <w:r>
        <w:t xml:space="preserve">một </w:t>
      </w:r>
      <w:r>
        <w:t xml:space="preserve">cách </w:t>
      </w:r>
      <w:r>
        <w:t xml:space="preserve">khác </w:t>
      </w:r>
      <w:r>
        <w:t xml:space="preserve">thường. </w:t>
      </w:r>
      <w:r>
        <w:rPr>
          <w:i/>
        </w:rPr>
        <w:t xml:space="preserve">Thức </w:t>
      </w:r>
      <w:r>
        <w:rPr>
          <w:i/>
        </w:rPr>
        <w:t xml:space="preserve">mấy </w:t>
      </w:r>
      <w:r>
        <w:rPr>
          <w:i/>
        </w:rPr>
        <w:t xml:space="preserve">đêm, </w:t>
      </w:r>
      <w:r>
        <w:rPr>
          <w:i/>
        </w:rPr>
        <w:t xml:space="preserve">mắt </w:t>
      </w:r>
      <w:r>
        <w:rPr>
          <w:i/>
        </w:rPr>
        <w:t xml:space="preserve">sâu </w:t>
      </w:r>
      <w:r>
        <w:t xml:space="preserve">như </w:t>
      </w:r>
      <w:r>
        <w:t xml:space="preserve">lỗ </w:t>
      </w:r>
      <w:r>
        <w:rPr>
          <w:i/>
        </w:rPr>
        <w:t xml:space="preserve">đáo. </w:t>
      </w:r>
      <w:r>
        <w:t xml:space="preserve">Giương </w:t>
      </w:r>
      <w:r>
        <w:rPr>
          <w:i/>
        </w:rPr>
        <w:t xml:space="preserve">đôi </w:t>
      </w:r>
      <w:r>
        <w:t xml:space="preserve">mắt </w:t>
      </w:r>
      <w:r>
        <w:t xml:space="preserve">lỗ </w:t>
      </w:r>
      <w:r>
        <w:rPr>
          <w:i/>
        </w:rPr>
        <w:t xml:space="preserve">đáo </w:t>
      </w:r>
      <w:r>
        <w:t xml:space="preserve">lên </w:t>
      </w:r>
      <w:r>
        <w:t xml:space="preserve">nhìn.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đít </w:t>
      </w:r>
      <w:r>
        <w:rPr>
          <w:i/>
        </w:rPr>
        <w:t xml:space="preserve">danh từ </w:t>
      </w:r>
      <w:r>
        <w:t xml:space="preserve">Cửa </w:t>
      </w:r>
      <w:r>
        <w:t xml:space="preserve">ruột </w:t>
      </w:r>
      <w:r>
        <w:t xml:space="preserve">thông </w:t>
      </w:r>
      <w:r>
        <w:t xml:space="preserve">ra </w:t>
      </w:r>
      <w:r>
        <w:t xml:space="preserve">ngoài </w:t>
      </w:r>
      <w:r>
        <w:t xml:space="preserve">để </w:t>
      </w:r>
      <w:r>
        <w:t xml:space="preserve">ỉa.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hổng </w:t>
      </w:r>
      <w:r>
        <w:rPr>
          <w:i/>
        </w:rPr>
        <w:t xml:space="preserve">danh từ </w:t>
      </w:r>
      <w:r>
        <w:t xml:space="preserve">Chỗ </w:t>
      </w:r>
      <w:r>
        <w:t xml:space="preserve">trống </w:t>
      </w:r>
      <w:r>
        <w:t xml:space="preserve">do </w:t>
      </w:r>
      <w:r>
        <w:t xml:space="preserve">thiếu </w:t>
      </w:r>
      <w:r>
        <w:t xml:space="preserve">hụt </w:t>
      </w:r>
      <w:r>
        <w:t xml:space="preserve">cần </w:t>
      </w:r>
      <w:r>
        <w:t xml:space="preserve">phải </w:t>
      </w:r>
      <w:r>
        <w:t xml:space="preserve">được </w:t>
      </w:r>
      <w:r>
        <w:t xml:space="preserve">bù </w:t>
      </w:r>
      <w:r>
        <w:t xml:space="preserve">đắp. </w:t>
      </w:r>
      <w:r>
        <w:rPr>
          <w:i/>
        </w:rPr>
        <w:t xml:space="preserve">Lấp </w:t>
      </w:r>
      <w:r>
        <w:rPr>
          <w:i/>
        </w:rPr>
        <w:t xml:space="preserve">lỗ </w:t>
      </w:r>
      <w:r>
        <w:t xml:space="preserve">hổng </w:t>
      </w:r>
      <w:r>
        <w:t xml:space="preserve">uễ </w:t>
      </w:r>
      <w:r>
        <w:rPr>
          <w:i/>
        </w:rPr>
        <w:t xml:space="preserve">quân </w:t>
      </w:r>
      <w:r>
        <w:t xml:space="preserve">số. </w:t>
      </w:r>
      <w:r>
        <w:t xml:space="preserve">Bù </w:t>
      </w:r>
      <w:r>
        <w:rPr>
          <w:i/>
        </w:rPr>
        <w:t xml:space="preserve">vào </w:t>
      </w:r>
      <w:r>
        <w:t xml:space="preserve">lỗ </w:t>
      </w:r>
      <w:r>
        <w:t xml:space="preserve">hổng </w:t>
      </w:r>
      <w:r>
        <w:rPr>
          <w:i/>
        </w:rPr>
        <w:t xml:space="preserve">ngân </w:t>
      </w:r>
      <w:r>
        <w:t xml:space="preserve">sách. </w:t>
      </w:r>
      <w:r>
        <w:t xml:space="preserve">Kiến </w:t>
      </w:r>
      <w:r>
        <w:t xml:space="preserve">thức </w:t>
      </w:r>
      <w:r>
        <w:rPr>
          <w:i/>
        </w:rPr>
        <w:t xml:space="preserve">còn </w:t>
      </w:r>
      <w:r>
        <w:t xml:space="preserve">nhiều </w:t>
      </w:r>
      <w:r>
        <w:rPr>
          <w:i/>
        </w:rPr>
        <w:t xml:space="preserve">lô </w:t>
      </w:r>
      <w:r>
        <w:t xml:space="preserve">hồng.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lã </w:t>
      </w:r>
      <w:r>
        <w:rPr>
          <w:i/>
        </w:rPr>
        <w:t xml:space="preserve">động từ </w:t>
      </w:r>
      <w:r>
        <w:rPr>
          <w:i/>
        </w:rPr>
        <w:t xml:space="preserve">Lỗ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Buôn </w:t>
      </w:r>
      <w:r>
        <w:t xml:space="preserve">bán </w:t>
      </w:r>
      <w:r>
        <w:rPr>
          <w:i/>
        </w:rPr>
        <w:t xml:space="preserve">lỗ </w:t>
      </w:r>
      <w:r>
        <w:t xml:space="preserve">lã.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lãi </w:t>
      </w:r>
      <w:r>
        <w:rPr>
          <w:i/>
        </w:rPr>
        <w:t xml:space="preserve">danh từ </w:t>
      </w:r>
      <w:r>
        <w:t xml:space="preserve">Các </w:t>
      </w:r>
      <w:r>
        <w:t xml:space="preserve">khoản </w:t>
      </w:r>
      <w:r>
        <w:t xml:space="preserve">lỗ </w:t>
      </w:r>
      <w:r>
        <w:t xml:space="preserve">và </w:t>
      </w:r>
      <w:r>
        <w:t xml:space="preserve">lãi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Cuối </w:t>
      </w:r>
      <w:r>
        <w:t xml:space="preserve">năm </w:t>
      </w:r>
      <w:r>
        <w:rPr>
          <w:i/>
        </w:rPr>
        <w:t xml:space="preserve">mới </w:t>
      </w:r>
      <w:r>
        <w:t xml:space="preserve">tính </w:t>
      </w:r>
      <w:r>
        <w:rPr>
          <w:i/>
        </w:rPr>
        <w:t xml:space="preserve">lỗ </w:t>
      </w:r>
      <w:r>
        <w:rPr>
          <w:i/>
        </w:rPr>
        <w:t xml:space="preserve">lãi.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mãng </w:t>
      </w:r>
      <w:r>
        <w:rPr>
          <w:i/>
        </w:rPr>
        <w:t xml:space="preserve">tính từ </w:t>
      </w:r>
      <w:r>
        <w:t xml:space="preserve">Thô </w:t>
      </w:r>
      <w:r>
        <w:t xml:space="preserve">lỗ </w:t>
      </w:r>
      <w:r>
        <w:t xml:space="preserve">và </w:t>
      </w:r>
      <w:r>
        <w:t xml:space="preserve">thiếu </w:t>
      </w:r>
      <w:r>
        <w:t xml:space="preserve">lễ </w:t>
      </w:r>
      <w:r>
        <w:t xml:space="preserve">độ. </w:t>
      </w:r>
      <w:r>
        <w:t xml:space="preserve">Ăn </w:t>
      </w:r>
      <w:r>
        <w:rPr>
          <w:i/>
        </w:rPr>
        <w:t xml:space="preserve">nói </w:t>
      </w:r>
      <w:r>
        <w:t xml:space="preserve">lỗ </w:t>
      </w:r>
      <w:r>
        <w:rPr>
          <w:i/>
        </w:rPr>
        <w:t xml:space="preserve">mãng. </w:t>
      </w:r>
      <w:r>
        <w:t xml:space="preserve">Cử </w:t>
      </w:r>
      <w:r>
        <w:t xml:space="preserve">chỉ </w:t>
      </w:r>
      <w:r>
        <w:t xml:space="preserve">lỗ </w:t>
      </w:r>
      <w:r>
        <w:t xml:space="preserve">mãng.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mỗ, </w:t>
      </w:r>
      <w:r>
        <w:rPr>
          <w:i/>
        </w:rPr>
        <w:t xml:space="preserve">tính từ </w:t>
      </w:r>
      <w:r>
        <w:t xml:space="preserve">Chỗ </w:t>
      </w:r>
      <w:r>
        <w:rPr>
          <w:i/>
        </w:rPr>
        <w:t xml:space="preserve">có </w:t>
      </w:r>
      <w:r>
        <w:t xml:space="preserve">chỗ </w:t>
      </w:r>
      <w:r>
        <w:t xml:space="preserve">không, </w:t>
      </w:r>
      <w:r>
        <w:t xml:space="preserve">không </w:t>
      </w:r>
      <w:r>
        <w:t xml:space="preserve">phải </w:t>
      </w:r>
      <w:r>
        <w:t xml:space="preserve">chỗ </w:t>
      </w:r>
      <w:r>
        <w:t xml:space="preserve">nào </w:t>
      </w:r>
      <w:r>
        <w:t xml:space="preserve">cũng </w:t>
      </w:r>
      <w:r>
        <w:t xml:space="preserve">được </w:t>
      </w:r>
      <w:r>
        <w:t xml:space="preserve">như </w:t>
      </w:r>
      <w:r>
        <w:t xml:space="preserve">chỗ </w:t>
      </w:r>
      <w:r>
        <w:t xml:space="preserve">nào. </w:t>
      </w:r>
      <w:r>
        <w:t xml:space="preserve">Hiểu </w:t>
      </w:r>
      <w:r>
        <w:t xml:space="preserve">lỗ </w:t>
      </w:r>
      <w:r>
        <w:rPr>
          <w:i/>
        </w:rPr>
        <w:t xml:space="preserve">mỗ, </w:t>
      </w:r>
      <w:r>
        <w:rPr>
          <w:i/>
        </w:rPr>
        <w:t xml:space="preserve">câu </w:t>
      </w:r>
      <w:r>
        <w:t xml:space="preserve">được </w:t>
      </w:r>
      <w:r>
        <w:t xml:space="preserve">câu </w:t>
      </w:r>
      <w:r>
        <w:t xml:space="preserve">chăng.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mỗ, </w:t>
      </w:r>
      <w:r>
        <w:rPr>
          <w:i/>
        </w:rPr>
        <w:t xml:space="preserve">tính từ </w:t>
      </w:r>
      <w:r>
        <w:t xml:space="preserve">(Nói </w:t>
      </w:r>
      <w:r>
        <w:t xml:space="preserve">năng) </w:t>
      </w:r>
      <w:r>
        <w:t xml:space="preserve">quá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có </w:t>
      </w:r>
      <w:r>
        <w:t xml:space="preserve">ý </w:t>
      </w:r>
      <w:r>
        <w:t xml:space="preserve">tứ, </w:t>
      </w:r>
      <w:r>
        <w:t xml:space="preserve">có </w:t>
      </w:r>
      <w:r>
        <w:t xml:space="preserve">phần </w:t>
      </w:r>
      <w:r>
        <w:t xml:space="preserve">như </w:t>
      </w:r>
      <w:r>
        <w:t xml:space="preserve">thô </w:t>
      </w:r>
      <w:r>
        <w:t xml:space="preserve">lỗ. </w:t>
      </w:r>
      <w:r>
        <w:t xml:space="preserve">Ăn </w:t>
      </w:r>
      <w:r>
        <w:t xml:space="preserve">nói </w:t>
      </w:r>
      <w:r>
        <w:rPr>
          <w:i/>
        </w:rPr>
        <w:t xml:space="preserve">lỗ </w:t>
      </w:r>
      <w:r>
        <w:t xml:space="preserve">mỗ. </w:t>
      </w:r>
      <w:r>
        <w:br/>
      </w:r>
      <w:r>
        <w:rPr>
          <w:b/>
        </w:rPr>
        <w:t xml:space="preserve">lỗ </w:t>
      </w:r>
      <w:r>
        <w:rPr>
          <w:b/>
        </w:rPr>
        <w:t xml:space="preserve">vốn </w:t>
      </w:r>
      <w:r>
        <w:rPr>
          <w:i/>
        </w:rPr>
        <w:t xml:space="preserve">động từ </w:t>
      </w:r>
      <w:r>
        <w:t xml:space="preserve">Bị </w:t>
      </w:r>
      <w:r>
        <w:t xml:space="preserve">lỗ, </w:t>
      </w:r>
      <w:r>
        <w:t xml:space="preserve">mất </w:t>
      </w:r>
      <w:r>
        <w:t xml:space="preserve">đi </w:t>
      </w:r>
      <w:r>
        <w:t xml:space="preserve">một </w:t>
      </w:r>
      <w:r>
        <w:t xml:space="preserve">phần </w:t>
      </w:r>
      <w:r>
        <w:t xml:space="preserve">vốn. </w:t>
      </w:r>
      <w:r>
        <w:rPr>
          <w:i/>
        </w:rPr>
        <w:t xml:space="preserve">Đi </w:t>
      </w:r>
      <w:r>
        <w:t xml:space="preserve">buôn </w:t>
      </w:r>
      <w:r>
        <w:t xml:space="preserve">lô </w:t>
      </w:r>
      <w:r>
        <w:t xml:space="preserve">uốn. </w:t>
      </w:r>
      <w:r>
        <w:br/>
      </w:r>
      <w:r>
        <w:rPr>
          <w:b/>
        </w:rPr>
        <w:t xml:space="preserve">lố,d. </w:t>
      </w:r>
      <w:r>
        <w:t xml:space="preserve">(phương ngữ). </w:t>
      </w:r>
      <w:r>
        <w:t xml:space="preserve">Tá. </w:t>
      </w:r>
      <w:r>
        <w:t xml:space="preserve">Một </w:t>
      </w:r>
      <w:r>
        <w:t xml:space="preserve">lố </w:t>
      </w:r>
      <w:r>
        <w:rPr>
          <w:i/>
        </w:rPr>
        <w:t xml:space="preserve">khăn </w:t>
      </w:r>
      <w:r>
        <w:rPr>
          <w:i/>
        </w:rPr>
        <w:t xml:space="preserve">tay. </w:t>
      </w:r>
      <w:r>
        <w:br/>
      </w:r>
      <w:r>
        <w:rPr>
          <w:b/>
        </w:rPr>
        <w:t xml:space="preserve">lố, </w:t>
      </w:r>
      <w:r>
        <w:rPr>
          <w:i/>
        </w:rPr>
        <w:t xml:space="preserve">tính từ </w:t>
      </w:r>
      <w:r>
        <w:t xml:space="preserve">Không </w:t>
      </w:r>
      <w:r>
        <w:t xml:space="preserve">hợp </w:t>
      </w:r>
      <w:r>
        <w:t xml:space="preserve">với </w:t>
      </w:r>
      <w:r>
        <w:t xml:space="preserve">lẽ </w:t>
      </w:r>
      <w:r>
        <w:t xml:space="preserve">thường </w:t>
      </w:r>
      <w:r>
        <w:t xml:space="preserve">của </w:t>
      </w:r>
      <w:r>
        <w:t xml:space="preserve">người </w:t>
      </w:r>
      <w:r>
        <w:t xml:space="preserve">đời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chế </w:t>
      </w:r>
      <w:r>
        <w:t xml:space="preserve">nhạo. </w:t>
      </w:r>
      <w:r>
        <w:rPr>
          <w:i/>
        </w:rPr>
        <w:t xml:space="preserve">Ăn </w:t>
      </w:r>
      <w:r>
        <w:t xml:space="preserve">mặc </w:t>
      </w:r>
      <w:r>
        <w:t xml:space="preserve">trông </w:t>
      </w:r>
      <w:r>
        <w:rPr>
          <w:b/>
        </w:rPr>
        <w:t xml:space="preserve">10 </w:t>
      </w:r>
      <w:r>
        <w:t xml:space="preserve">aqud. </w:t>
      </w:r>
      <w:r>
        <w:br/>
      </w:r>
      <w:r>
        <w:rPr>
          <w:b/>
        </w:rPr>
        <w:t xml:space="preserve">lố </w:t>
      </w:r>
      <w:r>
        <w:rPr>
          <w:b/>
        </w:rPr>
        <w:t xml:space="preserve">bịch </w:t>
      </w:r>
      <w:r>
        <w:rPr>
          <w:i/>
        </w:rPr>
        <w:t xml:space="preserve">tính từ </w:t>
      </w:r>
      <w:r>
        <w:t xml:space="preserve">Không </w:t>
      </w:r>
      <w:r>
        <w:t xml:space="preserve">hợp </w:t>
      </w:r>
      <w:r>
        <w:t xml:space="preserve">với </w:t>
      </w:r>
      <w:r>
        <w:t xml:space="preserve">lẽ </w:t>
      </w:r>
      <w:r>
        <w:t xml:space="preserve">thường </w:t>
      </w:r>
      <w:r>
        <w:t xml:space="preserve">của </w:t>
      </w:r>
      <w:r>
        <w:t xml:space="preserve">người </w:t>
      </w:r>
      <w:r>
        <w:t xml:space="preserve">đời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đáng,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cười </w:t>
      </w:r>
      <w:r>
        <w:t xml:space="preserve">chê. </w:t>
      </w:r>
      <w:r>
        <w:t xml:space="preserve">Điệu </w:t>
      </w:r>
      <w:r>
        <w:t xml:space="preserve">bộ </w:t>
      </w:r>
      <w:r>
        <w:t xml:space="preserve">lố </w:t>
      </w:r>
      <w:r>
        <w:rPr>
          <w:i/>
        </w:rPr>
        <w:t xml:space="preserve">bịch. </w:t>
      </w:r>
      <w:r>
        <w:t xml:space="preserve">Trò </w:t>
      </w:r>
      <w:r>
        <w:t xml:space="preserve">lố </w:t>
      </w:r>
      <w:r>
        <w:t xml:space="preserve">bịch. </w:t>
      </w:r>
      <w:r>
        <w:t xml:space="preserve">Bắt </w:t>
      </w:r>
      <w:r>
        <w:t xml:space="preserve">chước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t xml:space="preserve">lố </w:t>
      </w:r>
      <w:r>
        <w:t xml:space="preserve">bịch. </w:t>
      </w:r>
      <w:r>
        <w:br/>
      </w:r>
      <w:r>
        <w:rPr>
          <w:b/>
        </w:rPr>
        <w:t xml:space="preserve">lố </w:t>
      </w:r>
      <w:r>
        <w:rPr>
          <w:b/>
        </w:rPr>
        <w:t xml:space="preserve">lăng </w:t>
      </w:r>
      <w:r>
        <w:rPr>
          <w:i/>
        </w:rPr>
        <w:t xml:space="preserve">tính từ </w:t>
      </w:r>
      <w:r>
        <w:t xml:space="preserve">Không </w:t>
      </w:r>
      <w:r>
        <w:t xml:space="preserve">hợp </w:t>
      </w:r>
      <w:r>
        <w:t xml:space="preserve">với </w:t>
      </w:r>
      <w:r>
        <w:t xml:space="preserve">lẽ </w:t>
      </w:r>
      <w:r>
        <w:t xml:space="preserve">thường </w:t>
      </w:r>
      <w:r>
        <w:t xml:space="preserve">của </w:t>
      </w:r>
      <w:r>
        <w:t xml:space="preserve">người </w:t>
      </w:r>
      <w:r>
        <w:t xml:space="preserve">đời </w:t>
      </w:r>
      <w:r>
        <w:t xml:space="preserve">đến </w:t>
      </w:r>
      <w:r>
        <w:t xml:space="preserve">mức </w:t>
      </w:r>
      <w:r>
        <w:t xml:space="preserve">chướng </w:t>
      </w:r>
      <w:r>
        <w:t xml:space="preserve">tai </w:t>
      </w:r>
      <w:r>
        <w:t xml:space="preserve">gai </w:t>
      </w:r>
      <w:r>
        <w:t xml:space="preserve">mắt. </w:t>
      </w:r>
      <w:r>
        <w:t xml:space="preserve">Cử </w:t>
      </w:r>
      <w:r>
        <w:rPr>
          <w:i/>
        </w:rPr>
        <w:t xml:space="preserve">chỉ </w:t>
      </w:r>
      <w:r>
        <w:t xml:space="preserve">lố </w:t>
      </w:r>
      <w:r>
        <w:t xml:space="preserve">lăng. </w:t>
      </w:r>
      <w:r>
        <w:rPr>
          <w:i/>
        </w:rPr>
        <w:t xml:space="preserve">Đua </w:t>
      </w:r>
      <w:r>
        <w:rPr>
          <w:i/>
        </w:rPr>
        <w:t xml:space="preserve">đòi </w:t>
      </w:r>
      <w:r>
        <w:t xml:space="preserve">cách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lố </w:t>
      </w:r>
      <w:r>
        <w:rPr>
          <w:i/>
        </w:rPr>
        <w:t xml:space="preserve">lăng. </w:t>
      </w:r>
      <w:r>
        <w:br/>
      </w:r>
      <w:r>
        <w:rPr>
          <w:b/>
        </w:rPr>
        <w:t xml:space="preserve">lố </w:t>
      </w:r>
      <w:r>
        <w:rPr>
          <w:b/>
        </w:rPr>
        <w:t xml:space="preserve">lỉnh </w:t>
      </w:r>
      <w:r>
        <w:rPr>
          <w:i/>
        </w:rPr>
        <w:t xml:space="preserve">tính từ </w:t>
      </w:r>
      <w:r>
        <w:t xml:space="preserve">(1d.). </w:t>
      </w:r>
      <w:r>
        <w:t xml:space="preserve">Như </w:t>
      </w:r>
      <w:r>
        <w:t xml:space="preserve">lố </w:t>
      </w:r>
      <w:r>
        <w:rPr>
          <w:i/>
        </w:rPr>
        <w:t xml:space="preserve">bịch. </w:t>
      </w:r>
      <w:r>
        <w:br/>
      </w:r>
      <w:r>
        <w:rPr>
          <w:b/>
        </w:rPr>
        <w:t xml:space="preserve">lố </w:t>
      </w:r>
      <w:r>
        <w:rPr>
          <w:b/>
        </w:rPr>
        <w:t xml:space="preserve">nhố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cảnh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hiện </w:t>
      </w:r>
      <w:r>
        <w:t xml:space="preserve">ra </w:t>
      </w:r>
      <w:r>
        <w:t xml:space="preserve">đông, </w:t>
      </w:r>
      <w:r>
        <w:t xml:space="preserve">nhiều </w:t>
      </w:r>
      <w:r>
        <w:t xml:space="preserve">và </w:t>
      </w:r>
      <w:r>
        <w:t xml:space="preserve">cao </w:t>
      </w:r>
      <w:r>
        <w:t xml:space="preserve">thấp </w:t>
      </w:r>
      <w:r>
        <w:t xml:space="preserve">không </w:t>
      </w:r>
      <w:r>
        <w:t xml:space="preserve">đều,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thiếu </w:t>
      </w:r>
      <w:r>
        <w:t xml:space="preserve">trật </w:t>
      </w:r>
      <w:r>
        <w:t xml:space="preserve">tự. </w:t>
      </w:r>
      <w:r>
        <w:t xml:space="preserve">Kẻ </w:t>
      </w:r>
      <w:r>
        <w:t xml:space="preserve">đứng, </w:t>
      </w:r>
      <w:r>
        <w:t xml:space="preserve">người </w:t>
      </w:r>
      <w:r>
        <w:t xml:space="preserve">ngôi </w:t>
      </w:r>
      <w:r>
        <w:t xml:space="preserve">lố </w:t>
      </w:r>
      <w:r>
        <w:t xml:space="preserve">nhố. </w:t>
      </w:r>
      <w:r>
        <w:t xml:space="preserve">Ngoài </w:t>
      </w:r>
      <w:r>
        <w:rPr>
          <w:i/>
        </w:rPr>
        <w:t xml:space="preserve">sân </w:t>
      </w:r>
      <w:r>
        <w:rPr>
          <w:i/>
        </w:rPr>
        <w:t xml:space="preserve">lố </w:t>
      </w:r>
      <w:r>
        <w:rPr>
          <w:i/>
        </w:rPr>
        <w:t xml:space="preserve">nhố </w:t>
      </w:r>
      <w:r>
        <w:t xml:space="preserve">bóng </w:t>
      </w:r>
      <w:r>
        <w:t xml:space="preserve">người. </w:t>
      </w:r>
      <w:r>
        <w:br/>
      </w:r>
      <w:r>
        <w:rPr>
          <w:b/>
        </w:rPr>
        <w:t xml:space="preserve">lộ,d. </w:t>
      </w:r>
      <w:r>
        <w:t xml:space="preserve">(phương ngữ). </w:t>
      </w:r>
      <w:r>
        <w:t xml:space="preserve">Đường </w:t>
      </w:r>
      <w:r>
        <w:t xml:space="preserve">lớn. </w:t>
      </w:r>
      <w:r>
        <w:t xml:space="preserve">Con </w:t>
      </w:r>
      <w:r>
        <w:rPr>
          <w:i/>
        </w:rPr>
        <w:t xml:space="preserve">lộ </w:t>
      </w:r>
      <w:r>
        <w:rPr>
          <w:i/>
        </w:rPr>
        <w:t xml:space="preserve">đá. </w:t>
      </w:r>
      <w:r>
        <w:br/>
      </w:r>
      <w:r>
        <w:rPr>
          <w:b/>
        </w:rPr>
        <w:t xml:space="preserve">lộ, </w:t>
      </w:r>
      <w:r>
        <w:rPr>
          <w:i/>
        </w:rPr>
        <w:t xml:space="preserve">động từ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ngoài </w:t>
      </w:r>
      <w:r>
        <w:t xml:space="preserve">thấy </w:t>
      </w:r>
      <w:r>
        <w:t xml:space="preserve">được, </w:t>
      </w:r>
      <w:r>
        <w:t xml:space="preserve">biết </w:t>
      </w:r>
      <w:r>
        <w:t xml:space="preserve">được, </w:t>
      </w:r>
      <w:r>
        <w:t xml:space="preserve">nhận </w:t>
      </w:r>
      <w:r>
        <w:t xml:space="preserve">ra </w:t>
      </w:r>
      <w:r>
        <w:t xml:space="preserve">được </w:t>
      </w:r>
      <w:r>
        <w:t xml:space="preserve">cái </w:t>
      </w:r>
      <w:r>
        <w:t xml:space="preserve">trước </w:t>
      </w:r>
      <w:r>
        <w:t xml:space="preserve">bị </w:t>
      </w:r>
      <w:r>
        <w:t xml:space="preserve">che </w:t>
      </w:r>
      <w:r>
        <w:t xml:space="preserve">giấu. </w:t>
      </w:r>
      <w:r>
        <w:rPr>
          <w:i/>
        </w:rPr>
        <w:t xml:space="preserve">Cười </w:t>
      </w:r>
      <w:r>
        <w:rPr>
          <w:i/>
        </w:rPr>
        <w:t xml:space="preserve">để </w:t>
      </w:r>
      <w:r>
        <w:t xml:space="preserve">lộ </w:t>
      </w:r>
      <w:r>
        <w:t xml:space="preserve">hai </w:t>
      </w:r>
      <w:r>
        <w:rPr>
          <w:i/>
        </w:rPr>
        <w:t xml:space="preserve">hàm </w:t>
      </w:r>
      <w:r>
        <w:t xml:space="preserve">răng </w:t>
      </w:r>
      <w:r>
        <w:t xml:space="preserve">trắng. </w:t>
      </w:r>
      <w:r>
        <w:t xml:space="preserve">Nét </w:t>
      </w:r>
      <w:r>
        <w:rPr>
          <w:i/>
        </w:rPr>
        <w:t xml:space="preserve">mặt </w:t>
      </w:r>
      <w:r>
        <w:rPr>
          <w:i/>
        </w:rPr>
        <w:t xml:space="preserve">lộ </w:t>
      </w:r>
      <w:r>
        <w:t xml:space="preserve">uẻ </w:t>
      </w:r>
      <w:r>
        <w:rPr>
          <w:i/>
        </w:rPr>
        <w:t xml:space="preserve">đau </w:t>
      </w:r>
      <w:r>
        <w:t xml:space="preserve">đớn. </w:t>
      </w:r>
      <w:r>
        <w:rPr>
          <w:i/>
        </w:rPr>
        <w:t xml:space="preserve">Lộ </w:t>
      </w:r>
      <w:r>
        <w:rPr>
          <w:i/>
        </w:rPr>
        <w:t xml:space="preserve">bí </w:t>
      </w:r>
      <w:r>
        <w:t xml:space="preserve">mật. </w:t>
      </w:r>
      <w:r>
        <w:br/>
      </w:r>
      <w:r>
        <w:rPr>
          <w:b/>
        </w:rPr>
        <w:t xml:space="preserve">lô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đường </w:t>
      </w:r>
      <w:r>
        <w:t xml:space="preserve">giao </w:t>
      </w:r>
      <w:r>
        <w:t xml:space="preserve">thông. </w:t>
      </w:r>
      <w:r>
        <w:rPr>
          <w:i/>
        </w:rPr>
        <w:t xml:space="preserve">Cắm </w:t>
      </w:r>
      <w:r>
        <w:t xml:space="preserve">mốc </w:t>
      </w:r>
      <w:r>
        <w:rPr>
          <w:i/>
        </w:rPr>
        <w:t xml:space="preserve">lô </w:t>
      </w:r>
      <w:r>
        <w:rPr>
          <w:i/>
        </w:rPr>
        <w:t xml:space="preserve">giới </w:t>
      </w:r>
      <w:r>
        <w:t xml:space="preserve">để </w:t>
      </w:r>
      <w:r>
        <w:t xml:space="preserve">chuẩn </w:t>
      </w:r>
      <w:r>
        <w:rPr>
          <w:i/>
        </w:rPr>
        <w:t xml:space="preserve">bị </w:t>
      </w:r>
      <w:r>
        <w:t xml:space="preserve">thi </w:t>
      </w:r>
      <w:r>
        <w:t xml:space="preserve">công </w:t>
      </w:r>
      <w:r>
        <w:t xml:space="preserve">làm </w:t>
      </w:r>
      <w:r>
        <w:rPr>
          <w:i/>
        </w:rPr>
        <w:t xml:space="preserve">đường. </w:t>
      </w:r>
      <w:r>
        <w:br w:type="page"/>
      </w:r>
      <w:r>
        <w:rPr>
          <w:b/>
        </w:rPr>
        <w:t xml:space="preserve">lộ </w:t>
      </w:r>
      <w:r>
        <w:rPr>
          <w:b/>
        </w:rPr>
        <w:t xml:space="preserve">hầu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cuống </w:t>
      </w:r>
      <w:r>
        <w:t xml:space="preserve">họng </w:t>
      </w:r>
      <w:r>
        <w:t xml:space="preserve">lồi </w:t>
      </w:r>
      <w:r>
        <w:t xml:space="preserve">ra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thường. </w:t>
      </w:r>
      <w:r>
        <w:t xml:space="preserve">Cổ </w:t>
      </w:r>
      <w:r>
        <w:t xml:space="preserve">lộ </w:t>
      </w:r>
      <w:r>
        <w:t xml:space="preserve">hầu. </w:t>
      </w:r>
      <w:r>
        <w:br/>
      </w:r>
      <w:r>
        <w:rPr>
          <w:b/>
        </w:rPr>
        <w:t xml:space="preserve">lộ </w:t>
      </w:r>
      <w:r>
        <w:rPr>
          <w:b/>
        </w:rPr>
        <w:t xml:space="preserve">liễu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ngoài </w:t>
      </w:r>
      <w:r>
        <w:t xml:space="preserve">dễ </w:t>
      </w:r>
      <w:r>
        <w:t xml:space="preserve">dàng </w:t>
      </w:r>
      <w:r>
        <w:t xml:space="preserve">nhận </w:t>
      </w:r>
      <w:r>
        <w:t xml:space="preserve">ra </w:t>
      </w:r>
      <w:r>
        <w:t xml:space="preserve">trong </w:t>
      </w:r>
      <w:r>
        <w:t xml:space="preserve">khi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được </w:t>
      </w:r>
      <w:r>
        <w:t xml:space="preserve">che </w:t>
      </w:r>
      <w:r>
        <w:t xml:space="preserve">giấu </w:t>
      </w:r>
      <w:r>
        <w:t xml:space="preserve">kín </w:t>
      </w:r>
      <w:r>
        <w:t xml:space="preserve">đáo. </w:t>
      </w:r>
      <w:r>
        <w:t xml:space="preserve">Mưu </w:t>
      </w:r>
      <w:r>
        <w:rPr>
          <w:i/>
        </w:rPr>
        <w:t xml:space="preserve">mô </w:t>
      </w:r>
      <w:r>
        <w:rPr>
          <w:i/>
        </w:rPr>
        <w:t xml:space="preserve">lộ </w:t>
      </w:r>
      <w:r>
        <w:rPr>
          <w:i/>
        </w:rPr>
        <w:t xml:space="preserve">liễu. </w:t>
      </w:r>
      <w:r>
        <w:t xml:space="preserve">Cái </w:t>
      </w:r>
      <w:r>
        <w:t xml:space="preserve">vui </w:t>
      </w:r>
      <w:r>
        <w:rPr>
          <w:i/>
        </w:rPr>
        <w:t xml:space="preserve">quá </w:t>
      </w:r>
      <w:r>
        <w:rPr>
          <w:i/>
        </w:rPr>
        <w:t xml:space="preserve">lộ </w:t>
      </w:r>
      <w:r>
        <w:t xml:space="preserve">liễu. </w:t>
      </w:r>
      <w:r>
        <w:br/>
      </w:r>
      <w:r>
        <w:rPr>
          <w:b/>
        </w:rPr>
        <w:t xml:space="preserve">lộ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(cũ). </w:t>
      </w:r>
      <w:r>
        <w:t xml:space="preserve">Tiền </w:t>
      </w:r>
      <w:r>
        <w:t xml:space="preserve">dành </w:t>
      </w:r>
      <w:r>
        <w:t xml:space="preserve">cho </w:t>
      </w:r>
      <w:r>
        <w:t xml:space="preserve">việc </w:t>
      </w:r>
      <w:r>
        <w:t xml:space="preserve">tiêu </w:t>
      </w:r>
      <w:r>
        <w:t xml:space="preserve">pha </w:t>
      </w:r>
      <w:r>
        <w:t xml:space="preserve">lúc </w:t>
      </w:r>
      <w:r>
        <w:t xml:space="preserve">đi </w:t>
      </w:r>
      <w:r>
        <w:t xml:space="preserve">đường </w:t>
      </w:r>
      <w:r>
        <w:t xml:space="preserve">xa. </w:t>
      </w:r>
      <w:r>
        <w:rPr>
          <w:i/>
        </w:rPr>
        <w:t xml:space="preserve">Cấp </w:t>
      </w:r>
      <w:r>
        <w:t xml:space="preserve">tiền </w:t>
      </w:r>
      <w:r>
        <w:rPr>
          <w:i/>
        </w:rPr>
        <w:t xml:space="preserve">lộ </w:t>
      </w:r>
      <w:r>
        <w:t xml:space="preserve">phí. </w:t>
      </w:r>
      <w:r>
        <w:br/>
      </w:r>
      <w:r>
        <w:rPr>
          <w:b/>
        </w:rPr>
        <w:t xml:space="preserve">lộ </w:t>
      </w:r>
      <w:r>
        <w:rPr>
          <w:b/>
        </w:rPr>
        <w:t xml:space="preserve">tẩy </w:t>
      </w:r>
      <w:r>
        <w:rPr>
          <w:i/>
        </w:rPr>
        <w:t xml:space="preserve">động từ </w:t>
      </w:r>
      <w:r>
        <w:t xml:space="preserve">(thông tục). </w:t>
      </w:r>
      <w:r>
        <w:t xml:space="preserve">Lộ </w:t>
      </w:r>
      <w:r>
        <w:t xml:space="preserve">rõ </w:t>
      </w:r>
      <w:r>
        <w:t xml:space="preserve">ra, </w:t>
      </w:r>
      <w:r>
        <w:t xml:space="preserve">bị </w:t>
      </w:r>
      <w:r>
        <w:t xml:space="preserve">phơi </w:t>
      </w:r>
      <w:r>
        <w:t xml:space="preserve">trần </w:t>
      </w:r>
      <w:r>
        <w:t xml:space="preserve">ra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cái </w:t>
      </w:r>
      <w:r>
        <w:t xml:space="preserve">xấu </w:t>
      </w:r>
      <w:r>
        <w:t xml:space="preserve">xa </w:t>
      </w:r>
      <w:r>
        <w:t xml:space="preserve">đang </w:t>
      </w:r>
      <w:r>
        <w:t xml:space="preserve">được </w:t>
      </w:r>
      <w:r>
        <w:t xml:space="preserve">che </w:t>
      </w:r>
      <w:r>
        <w:t xml:space="preserve">giấu </w:t>
      </w:r>
      <w:r>
        <w:t xml:space="preserve">kĩ). </w:t>
      </w:r>
      <w:r>
        <w:t xml:space="preserve">Mưu </w:t>
      </w:r>
      <w:r>
        <w:t xml:space="preserve">gian </w:t>
      </w:r>
      <w:r>
        <w:t xml:space="preserve">lộ </w:t>
      </w:r>
      <w:r>
        <w:rPr>
          <w:i/>
        </w:rPr>
        <w:t xml:space="preserve">tấy. </w:t>
      </w:r>
      <w:r>
        <w:t xml:space="preserve">Sợ </w:t>
      </w:r>
      <w:r>
        <w:t xml:space="preserve">bị </w:t>
      </w:r>
      <w:r>
        <w:t xml:space="preserve">lộ </w:t>
      </w:r>
      <w:r>
        <w:t xml:space="preserve">tẩy. </w:t>
      </w:r>
      <w:r>
        <w:br/>
      </w:r>
      <w:r>
        <w:rPr>
          <w:b/>
        </w:rPr>
        <w:t xml:space="preserve">lộ </w:t>
      </w:r>
      <w:r>
        <w:rPr>
          <w:b/>
        </w:rPr>
        <w:t xml:space="preserve">thiên </w:t>
      </w:r>
      <w:r>
        <w:rPr>
          <w:i/>
        </w:rPr>
        <w:t xml:space="preserve">tính từ </w:t>
      </w:r>
      <w:r>
        <w:t xml:space="preserve">Ở </w:t>
      </w:r>
      <w:r>
        <w:t xml:space="preserve">ngoài </w:t>
      </w:r>
      <w:r>
        <w:t xml:space="preserve">trời, </w:t>
      </w:r>
      <w:r>
        <w:t xml:space="preserve">không </w:t>
      </w:r>
      <w:r>
        <w:t xml:space="preserve">ở </w:t>
      </w:r>
      <w:r>
        <w:t xml:space="preserve">ngằm </w:t>
      </w:r>
      <w:r>
        <w:t xml:space="preserve">trong </w:t>
      </w:r>
      <w:r>
        <w:t xml:space="preserve">lòng </w:t>
      </w:r>
      <w:r>
        <w:t xml:space="preserve">đất </w:t>
      </w:r>
      <w:r>
        <w:t xml:space="preserve">hay </w:t>
      </w:r>
      <w:r>
        <w:t xml:space="preserve">không </w:t>
      </w:r>
      <w:r>
        <w:t xml:space="preserve">có </w:t>
      </w:r>
      <w:r>
        <w:t xml:space="preserve">mái </w:t>
      </w:r>
      <w:r>
        <w:t xml:space="preserve">che. </w:t>
      </w:r>
      <w:r>
        <w:rPr>
          <w:i/>
        </w:rPr>
        <w:t xml:space="preserve">Mó </w:t>
      </w:r>
      <w:r>
        <w:rPr>
          <w:i/>
        </w:rPr>
        <w:t xml:space="preserve">lộ </w:t>
      </w:r>
      <w:r>
        <w:rPr>
          <w:i/>
        </w:rPr>
        <w:t xml:space="preserve">thiên. </w:t>
      </w:r>
      <w:r>
        <w:t xml:space="preserve">Cống </w:t>
      </w:r>
      <w:r>
        <w:t xml:space="preserve">lộ </w:t>
      </w:r>
      <w:r>
        <w:t xml:space="preserve">thiên. </w:t>
      </w:r>
      <w:r>
        <w:t xml:space="preserve">Cầu </w:t>
      </w:r>
      <w:r>
        <w:t xml:space="preserve">thang </w:t>
      </w:r>
      <w:r>
        <w:t xml:space="preserve">lộ </w:t>
      </w:r>
      <w:r>
        <w:t xml:space="preserve">thiên. </w:t>
      </w:r>
      <w:r>
        <w:br/>
      </w:r>
      <w:r>
        <w:rPr>
          <w:b/>
        </w:rPr>
        <w:t xml:space="preserve">lô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Con </w:t>
      </w:r>
      <w:r>
        <w:t xml:space="preserve">đường </w:t>
      </w:r>
      <w:r>
        <w:t xml:space="preserve">phải </w:t>
      </w:r>
      <w:r>
        <w:t xml:space="preserve">đi </w:t>
      </w:r>
      <w:r>
        <w:t xml:space="preserve">qua; </w:t>
      </w:r>
      <w:r>
        <w:t xml:space="preserve">tuyến </w:t>
      </w:r>
      <w:r>
        <w:t xml:space="preserve">đường. </w:t>
      </w:r>
      <w:r>
        <w:t xml:space="preserve">Hướng </w:t>
      </w:r>
      <w:r>
        <w:rPr>
          <w:i/>
        </w:rPr>
        <w:t xml:space="preserve">dẫn </w:t>
      </w:r>
      <w:r>
        <w:t xml:space="preserve">đi </w:t>
      </w:r>
      <w:r>
        <w:rPr>
          <w:i/>
        </w:rPr>
        <w:t xml:space="preserve">đúng </w:t>
      </w:r>
      <w:r>
        <w:rPr>
          <w:i/>
        </w:rPr>
        <w:t xml:space="preserve">lộ </w:t>
      </w:r>
      <w:r>
        <w:t xml:space="preserve">trình. </w:t>
      </w:r>
      <w:r>
        <w:br/>
      </w:r>
      <w:r>
        <w:rPr>
          <w:b/>
        </w:rPr>
        <w:t xml:space="preserve">lô </w:t>
      </w:r>
      <w:r>
        <w:rPr>
          <w:b/>
        </w:rPr>
        <w:t xml:space="preserve">xỉ </w:t>
      </w:r>
      <w:r>
        <w:rPr>
          <w:i/>
        </w:rPr>
        <w:t xml:space="preserve">tính từ </w:t>
      </w:r>
      <w:r>
        <w:t xml:space="preserve">(Răng) </w:t>
      </w:r>
      <w:r>
        <w:t xml:space="preserve">mọc </w:t>
      </w:r>
      <w:r>
        <w:t xml:space="preserve">chìa </w:t>
      </w:r>
      <w:r>
        <w:t xml:space="preserve">hẳn </w:t>
      </w:r>
      <w:r>
        <w:t xml:space="preserve">ra, </w:t>
      </w:r>
      <w:r>
        <w:t xml:space="preserve">khi </w:t>
      </w:r>
      <w:r>
        <w:t xml:space="preserve">cười </w:t>
      </w:r>
      <w:r>
        <w:t xml:space="preserve">hở </w:t>
      </w:r>
      <w:r>
        <w:t xml:space="preserve">cả </w:t>
      </w:r>
      <w:r>
        <w:t xml:space="preserve">lợi. </w:t>
      </w:r>
      <w:r>
        <w:t xml:space="preserve">Răng </w:t>
      </w:r>
      <w:r>
        <w:rPr>
          <w:i/>
        </w:rPr>
        <w:t xml:space="preserve">lộ </w:t>
      </w:r>
      <w:r>
        <w:t xml:space="preserve">xí. </w:t>
      </w:r>
      <w:r>
        <w:br/>
      </w:r>
      <w:r>
        <w:rPr>
          <w:b/>
        </w:rPr>
        <w:t xml:space="preserve">lốc, </w:t>
      </w:r>
      <w:r>
        <w:rPr>
          <w:i/>
        </w:rPr>
        <w:t xml:space="preserve">danh từ </w:t>
      </w:r>
      <w:r>
        <w:rPr>
          <w:i/>
        </w:rPr>
        <w:t xml:space="preserve">Gió </w:t>
      </w:r>
      <w:r>
        <w:t xml:space="preserve">lốc </w:t>
      </w:r>
      <w:r>
        <w:t xml:space="preserve">(nói </w:t>
      </w:r>
      <w:r>
        <w:t xml:space="preserve">tắt). </w:t>
      </w:r>
      <w:r>
        <w:rPr>
          <w:i/>
        </w:rPr>
        <w:t xml:space="preserve">Cơn </w:t>
      </w:r>
      <w:r>
        <w:t xml:space="preserve">lốc. </w:t>
      </w:r>
      <w:r>
        <w:br/>
      </w:r>
      <w:r>
        <w:rPr>
          <w:b/>
        </w:rPr>
        <w:t xml:space="preserve">lốc,d. </w:t>
      </w:r>
      <w:r>
        <w:t xml:space="preserve">Lúa </w:t>
      </w:r>
      <w:r>
        <w:t xml:space="preserve">lốc </w:t>
      </w:r>
      <w:r>
        <w:t xml:space="preserve">(nói </w:t>
      </w:r>
      <w:r>
        <w:t xml:space="preserve">tắt). </w:t>
      </w:r>
      <w:r>
        <w:t xml:space="preserve">Ruộng </w:t>
      </w:r>
      <w:r>
        <w:t xml:space="preserve">lốc. </w:t>
      </w:r>
      <w:r>
        <w:br/>
      </w:r>
      <w:r>
        <w:rPr>
          <w:b/>
        </w:rPr>
        <w:t xml:space="preserve">lốc. </w:t>
      </w:r>
      <w:r>
        <w:rPr>
          <w:i/>
        </w:rPr>
        <w:t xml:space="preserve">danh từ </w:t>
      </w:r>
      <w:r>
        <w:t xml:space="preserve">(thường </w:t>
      </w:r>
      <w:r>
        <w:t xml:space="preserve">nói </w:t>
      </w:r>
      <w:r>
        <w:t xml:space="preserve">lốc </w:t>
      </w:r>
      <w:r>
        <w:t xml:space="preserve">lịch). </w:t>
      </w:r>
      <w:r>
        <w:t xml:space="preserve">Khối </w:t>
      </w:r>
      <w:r>
        <w:t xml:space="preserve">các </w:t>
      </w:r>
      <w:r>
        <w:t xml:space="preserve">tờ </w:t>
      </w:r>
      <w:r>
        <w:t xml:space="preserve">lịch </w:t>
      </w:r>
      <w:r>
        <w:t xml:space="preserve">của </w:t>
      </w:r>
      <w:r>
        <w:t xml:space="preserve">một </w:t>
      </w:r>
      <w:r>
        <w:t xml:space="preserve">năm, </w:t>
      </w:r>
      <w:r>
        <w:t xml:space="preserve">mỗi </w:t>
      </w:r>
      <w:r>
        <w:t xml:space="preserve">tờ </w:t>
      </w:r>
      <w:r>
        <w:t xml:space="preserve">ghi </w:t>
      </w:r>
      <w:r>
        <w:t xml:space="preserve">một </w:t>
      </w:r>
      <w:r>
        <w:t xml:space="preserve">ngày. </w:t>
      </w:r>
      <w:r>
        <w:t xml:space="preserve">Lốc </w:t>
      </w:r>
      <w:r>
        <w:t xml:space="preserve">lịch </w:t>
      </w:r>
      <w:r>
        <w:t xml:space="preserve">treo </w:t>
      </w:r>
      <w:r>
        <w:t xml:space="preserve">tường. </w:t>
      </w:r>
      <w:r>
        <w:br/>
      </w:r>
      <w:r>
        <w:rPr>
          <w:b/>
        </w:rPr>
        <w:t xml:space="preserve">lốc </w:t>
      </w:r>
      <w:r>
        <w:rPr>
          <w:b/>
        </w:rPr>
        <w:t xml:space="preserve">cốc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mõ </w:t>
      </w:r>
      <w:r>
        <w:t xml:space="preserve">kêu </w:t>
      </w:r>
      <w:r>
        <w:t xml:space="preserve">đều </w:t>
      </w:r>
      <w:r>
        <w:t xml:space="preserve">đều </w:t>
      </w:r>
      <w:r>
        <w:t xml:space="preserve">liên </w:t>
      </w:r>
      <w:r>
        <w:t xml:space="preserve">tiếp. </w:t>
      </w:r>
      <w:r>
        <w:t xml:space="preserve">Tiếng </w:t>
      </w:r>
      <w:r>
        <w:t xml:space="preserve">mõ </w:t>
      </w:r>
      <w:r>
        <w:t xml:space="preserve">trâu </w:t>
      </w:r>
      <w:r>
        <w:t xml:space="preserve">lốc </w:t>
      </w:r>
      <w:r>
        <w:t xml:space="preserve">cốc. </w:t>
      </w:r>
      <w:r>
        <w:br/>
      </w:r>
      <w:r>
        <w:rPr>
          <w:b/>
        </w:rPr>
        <w:t xml:space="preserve">lốc </w:t>
      </w:r>
      <w:r>
        <w:rPr>
          <w:b/>
        </w:rPr>
        <w:t xml:space="preserve">nhốc </w:t>
      </w:r>
      <w:r>
        <w:rPr>
          <w:i/>
        </w:rPr>
        <w:t xml:space="preserve">tính từ </w:t>
      </w:r>
      <w:r>
        <w:t xml:space="preserve">(kng,).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trạng </w:t>
      </w:r>
      <w:r>
        <w:t xml:space="preserve">thái </w:t>
      </w:r>
      <w:r>
        <w:t xml:space="preserve">đông </w:t>
      </w:r>
      <w:r>
        <w:t xml:space="preserve">và </w:t>
      </w:r>
      <w:r>
        <w:t xml:space="preserve">lôi </w:t>
      </w:r>
      <w:r>
        <w:rPr>
          <w:i/>
        </w:rPr>
        <w:t xml:space="preserve">thôi,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chỗ, </w:t>
      </w:r>
      <w:r>
        <w:t xml:space="preserve">chen </w:t>
      </w:r>
      <w:r>
        <w:t xml:space="preserve">chúc </w:t>
      </w:r>
      <w:r>
        <w:t xml:space="preserve">nhau </w:t>
      </w:r>
      <w:r>
        <w:t xml:space="preserve">lộn </w:t>
      </w:r>
      <w:r>
        <w:t xml:space="preserve">xộn. </w:t>
      </w:r>
      <w:r>
        <w:rPr>
          <w:i/>
        </w:rPr>
        <w:t xml:space="preserve">Một </w:t>
      </w:r>
      <w:r>
        <w:rPr>
          <w:i/>
        </w:rPr>
        <w:t xml:space="preserve">đàn </w:t>
      </w:r>
      <w:r>
        <w:t xml:space="preserve">con </w:t>
      </w:r>
      <w:r>
        <w:t xml:space="preserve">lốc </w:t>
      </w:r>
      <w:r>
        <w:rPr>
          <w:i/>
        </w:rPr>
        <w:t xml:space="preserve">nhốc. </w:t>
      </w:r>
      <w:r>
        <w:br/>
      </w:r>
      <w:r>
        <w:rPr>
          <w:b/>
        </w:rPr>
        <w:t xml:space="preserve">lốc </w:t>
      </w:r>
      <w:r>
        <w:rPr>
          <w:b/>
        </w:rPr>
        <w:t xml:space="preserve">thốc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lếch </w:t>
      </w:r>
      <w:r>
        <w:t xml:space="preserve">thếch. </w:t>
      </w:r>
      <w:r>
        <w:t xml:space="preserve">Lôi </w:t>
      </w:r>
      <w:r>
        <w:t xml:space="preserve">thôi </w:t>
      </w:r>
      <w:r>
        <w:rPr>
          <w:i/>
        </w:rPr>
        <w:t xml:space="preserve">lốc </w:t>
      </w:r>
      <w:r>
        <w:t xml:space="preserve">thốc. </w:t>
      </w:r>
      <w:r>
        <w:br/>
      </w:r>
      <w:r>
        <w:rPr>
          <w:b/>
        </w:rPr>
        <w:t xml:space="preserve">lộc, </w:t>
      </w:r>
      <w:r>
        <w:rPr>
          <w:i/>
        </w:rPr>
        <w:t xml:space="preserve">danh từ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Hươu. </w:t>
      </w:r>
      <w:r>
        <w:br/>
      </w:r>
      <w:r>
        <w:rPr>
          <w:b/>
        </w:rPr>
        <w:t xml:space="preserve">lộc,d. </w:t>
      </w:r>
      <w:r>
        <w:t xml:space="preserve">Chồi </w:t>
      </w:r>
      <w:r>
        <w:t xml:space="preserve">non. </w:t>
      </w:r>
      <w:r>
        <w:rPr>
          <w:i/>
        </w:rPr>
        <w:t xml:space="preserve">Hái </w:t>
      </w:r>
      <w:r>
        <w:rPr>
          <w:i/>
        </w:rPr>
        <w:t xml:space="preserve">lộc. </w:t>
      </w:r>
      <w:r>
        <w:rPr>
          <w:i/>
        </w:rPr>
        <w:t xml:space="preserve">Đâm </w:t>
      </w:r>
      <w:r>
        <w:t xml:space="preserve">chồi </w:t>
      </w:r>
      <w:r>
        <w:rPr>
          <w:i/>
        </w:rPr>
        <w:t xml:space="preserve">ndy </w:t>
      </w:r>
      <w:r>
        <w:rPr>
          <w:i/>
        </w:rPr>
        <w:t xml:space="preserve">lộc. </w:t>
      </w:r>
      <w:r>
        <w:br/>
      </w:r>
      <w:r>
        <w:rPr>
          <w:b/>
        </w:rPr>
        <w:t xml:space="preserve">lộc,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Lương </w:t>
      </w:r>
      <w:r>
        <w:t xml:space="preserve">bồng </w:t>
      </w:r>
      <w:r>
        <w:t xml:space="preserve">của </w:t>
      </w:r>
      <w:r>
        <w:t xml:space="preserve">quan </w:t>
      </w:r>
      <w:r>
        <w:t xml:space="preserve">lại. </w:t>
      </w:r>
      <w:r>
        <w:t xml:space="preserve">Quan </w:t>
      </w:r>
      <w:r>
        <w:rPr>
          <w:i/>
        </w:rPr>
        <w:t xml:space="preserve">sao </w:t>
      </w:r>
      <w:r>
        <w:rPr>
          <w:i/>
        </w:rPr>
        <w:t xml:space="preserve">lộc </w:t>
      </w:r>
      <w:r>
        <w:t xml:space="preserve">hậu. </w:t>
      </w:r>
      <w:r>
        <w:rPr>
          <w:b/>
        </w:rPr>
        <w:t xml:space="preserve">2 </w:t>
      </w:r>
      <w:r>
        <w:t xml:space="preserve">Của </w:t>
      </w:r>
      <w:r>
        <w:t xml:space="preserve">trời </w:t>
      </w:r>
      <w:r>
        <w:t xml:space="preserve">hay </w:t>
      </w:r>
      <w:r>
        <w:t xml:space="preserve">các </w:t>
      </w:r>
      <w:r>
        <w:t xml:space="preserve">đấng </w:t>
      </w:r>
      <w:r>
        <w:t xml:space="preserve">thiêng </w:t>
      </w:r>
      <w:r>
        <w:t xml:space="preserve">lêng </w:t>
      </w:r>
      <w:r>
        <w:t xml:space="preserve">ban </w:t>
      </w:r>
      <w:r>
        <w:t xml:space="preserve">cho,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Lộc </w:t>
      </w:r>
      <w:r>
        <w:rPr>
          <w:i/>
        </w:rPr>
        <w:t xml:space="preserve">trời. </w:t>
      </w:r>
      <w:r>
        <w:rPr>
          <w:i/>
        </w:rPr>
        <w:t xml:space="preserve">Lộc </w:t>
      </w:r>
      <w:r>
        <w:rPr>
          <w:i/>
        </w:rPr>
        <w:t xml:space="preserve">thánh. </w:t>
      </w:r>
      <w:r>
        <w:br/>
      </w:r>
      <w:r>
        <w:rPr>
          <w:b/>
        </w:rPr>
        <w:t xml:space="preserve">ộc </w:t>
      </w:r>
      <w:r>
        <w:rPr>
          <w:b/>
        </w:rPr>
        <w:t xml:space="preserve">cộc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khô, </w:t>
      </w:r>
      <w:r>
        <w:t xml:space="preserve">trầm </w:t>
      </w:r>
      <w:r>
        <w:t xml:space="preserve">:ủa </w:t>
      </w:r>
      <w:r>
        <w:t xml:space="preserve">vật </w:t>
      </w:r>
      <w:r>
        <w:t xml:space="preserve">cứng </w:t>
      </w:r>
      <w:r>
        <w:t xml:space="preserve">liên </w:t>
      </w:r>
      <w:r>
        <w:t xml:space="preserve">tiếp </w:t>
      </w:r>
      <w:r>
        <w:t xml:space="preserve">khua, </w:t>
      </w:r>
      <w:r>
        <w:t xml:space="preserve">nện, </w:t>
      </w:r>
      <w:r>
        <w:t xml:space="preserve">thường </w:t>
      </w:r>
      <w:r>
        <w:t xml:space="preserve">là </w:t>
      </w:r>
      <w:r>
        <w:t xml:space="preserve">rên </w:t>
      </w:r>
      <w:r>
        <w:t xml:space="preserve">mặt </w:t>
      </w:r>
      <w:r>
        <w:t xml:space="preserve">nền. </w:t>
      </w:r>
      <w:r>
        <w:t xml:space="preserve">Xe </w:t>
      </w:r>
      <w:r>
        <w:rPr>
          <w:i/>
        </w:rPr>
        <w:t xml:space="preserve">bò </w:t>
      </w:r>
      <w:r>
        <w:t xml:space="preserve">lộc </w:t>
      </w:r>
      <w:r>
        <w:t xml:space="preserve">cộc </w:t>
      </w:r>
      <w:r>
        <w:t xml:space="preserve">lăn </w:t>
      </w:r>
      <w:r>
        <w:t xml:space="preserve">trên </w:t>
      </w:r>
      <w:r>
        <w:t xml:space="preserve">đường. </w:t>
      </w:r>
      <w:r>
        <w:t xml:space="preserve">Fiếng </w:t>
      </w:r>
      <w:r>
        <w:t xml:space="preserve">guốc </w:t>
      </w:r>
      <w:r>
        <w:t xml:space="preserve">lộc </w:t>
      </w:r>
      <w:r>
        <w:t xml:space="preserve">cộc. </w:t>
      </w:r>
      <w:r>
        <w:br/>
      </w:r>
      <w:r>
        <w:rPr>
          <w:b/>
        </w:rPr>
        <w:t xml:space="preserve">ôc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Ruộng </w:t>
      </w:r>
      <w:r>
        <w:t xml:space="preserve">cấp </w:t>
      </w:r>
      <w:r>
        <w:t xml:space="preserve">cho </w:t>
      </w:r>
      <w:r>
        <w:t xml:space="preserve">quan </w:t>
      </w:r>
      <w:r>
        <w:t xml:space="preserve">lại </w:t>
      </w:r>
      <w:r>
        <w:t xml:space="preserve">để </w:t>
      </w:r>
      <w:r>
        <w:t xml:space="preserve">hưởng </w:t>
      </w:r>
      <w:r>
        <w:t xml:space="preserve">1oa </w:t>
      </w:r>
      <w:r>
        <w:t xml:space="preserve">lợi, </w:t>
      </w:r>
      <w:r>
        <w:t xml:space="preserve">coi </w:t>
      </w:r>
      <w:r>
        <w:t xml:space="preserve">như </w:t>
      </w:r>
      <w:r>
        <w:t xml:space="preserve">bổng </w:t>
      </w:r>
      <w:r>
        <w:t xml:space="preserve">lộc </w:t>
      </w:r>
      <w:r>
        <w:t xml:space="preserve">của </w:t>
      </w:r>
      <w:r>
        <w:t xml:space="preserve">vua </w:t>
      </w:r>
      <w:r>
        <w:t xml:space="preserve">ban. </w:t>
      </w:r>
      <w:r>
        <w:br/>
      </w:r>
      <w:r>
        <w:rPr>
          <w:b/>
        </w:rPr>
        <w:t xml:space="preserve">lộc </w:t>
      </w:r>
      <w:r>
        <w:rPr>
          <w:b/>
        </w:rPr>
        <w:t xml:space="preserve">ngộc </w:t>
      </w:r>
      <w:r>
        <w:rPr>
          <w:i/>
        </w:rPr>
        <w:t xml:space="preserve">tính từ </w:t>
      </w:r>
      <w:r>
        <w:t xml:space="preserve">(ít dùng). </w:t>
      </w:r>
      <w:r>
        <w:t xml:space="preserve">Cao </w:t>
      </w:r>
      <w:r>
        <w:t xml:space="preserve">lớn </w:t>
      </w:r>
      <w:r>
        <w:t xml:space="preserve">quá </w:t>
      </w:r>
      <w:r>
        <w:t xml:space="preserve">khổ </w:t>
      </w:r>
      <w:r>
        <w:t xml:space="preserve">nhưng </w:t>
      </w:r>
      <w:r>
        <w:t xml:space="preserve">vụng </w:t>
      </w:r>
      <w:r>
        <w:t xml:space="preserve">về, </w:t>
      </w:r>
      <w:r>
        <w:t xml:space="preserve">khờ </w:t>
      </w:r>
      <w:r>
        <w:t xml:space="preserve">dại. </w:t>
      </w:r>
      <w:r>
        <w:t xml:space="preserve">Lộc </w:t>
      </w:r>
      <w:r>
        <w:t xml:space="preserve">ngộc </w:t>
      </w:r>
      <w:r>
        <w:t xml:space="preserve">như </w:t>
      </w:r>
      <w:r>
        <w:t xml:space="preserve">gà </w:t>
      </w:r>
      <w:r>
        <w:t xml:space="preserve">tô. </w:t>
      </w:r>
      <w:r>
        <w:t xml:space="preserve">lộc </w:t>
      </w:r>
      <w:r>
        <w:t xml:space="preserve">nhung </w:t>
      </w:r>
      <w:r>
        <w:t xml:space="preserve">danh từ </w:t>
      </w:r>
      <w:r>
        <w:t xml:space="preserve">Sừng </w:t>
      </w:r>
      <w:r>
        <w:t xml:space="preserve">non </w:t>
      </w:r>
      <w:r>
        <w:t xml:space="preserve">của </w:t>
      </w:r>
      <w:r>
        <w:t xml:space="preserve">hươu, </w:t>
      </w:r>
      <w:r>
        <w:t xml:space="preserve">dùng </w:t>
      </w:r>
      <w:r>
        <w:t xml:space="preserve">làm </w:t>
      </w:r>
      <w:r>
        <w:t xml:space="preserve">thuốc </w:t>
      </w:r>
      <w:r>
        <w:t xml:space="preserve">bổ. </w:t>
      </w:r>
      <w:r>
        <w:br/>
      </w:r>
      <w:r>
        <w:rPr>
          <w:b/>
        </w:rPr>
        <w:t xml:space="preserve">lôcôt </w:t>
      </w:r>
      <w:r>
        <w:rPr>
          <w:i/>
        </w:rPr>
        <w:t xml:space="preserve">cũng viết </w:t>
      </w:r>
      <w:r>
        <w:t xml:space="preserve">lô </w:t>
      </w:r>
      <w:r>
        <w:rPr>
          <w:i/>
        </w:rPr>
        <w:t xml:space="preserve">cốt. </w:t>
      </w:r>
      <w:r>
        <w:t xml:space="preserve">danh từ </w:t>
      </w:r>
      <w:r>
        <w:t xml:space="preserve">Công </w:t>
      </w:r>
      <w:r>
        <w:t xml:space="preserve">sự </w:t>
      </w:r>
      <w:r>
        <w:t xml:space="preserve">xây </w:t>
      </w:r>
      <w:r>
        <w:t xml:space="preserve">đắp </w:t>
      </w:r>
      <w:r>
        <w:t xml:space="preserve">thành </w:t>
      </w:r>
      <w:r>
        <w:t xml:space="preserve">khối </w:t>
      </w:r>
      <w:r>
        <w:t xml:space="preserve">vững </w:t>
      </w:r>
      <w:r>
        <w:t xml:space="preserve">chắc, </w:t>
      </w:r>
      <w:r>
        <w:t xml:space="preserve">dùng </w:t>
      </w:r>
      <w:r>
        <w:t xml:space="preserve">để </w:t>
      </w:r>
      <w:r>
        <w:t xml:space="preserve">phòng </w:t>
      </w:r>
      <w:r>
        <w:t xml:space="preserve">ngự, </w:t>
      </w:r>
      <w:r>
        <w:t xml:space="preserve">cố </w:t>
      </w:r>
      <w:r>
        <w:t xml:space="preserve">thủ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đó. </w:t>
      </w:r>
      <w:r>
        <w:t xml:space="preserve">Đồn </w:t>
      </w:r>
      <w:r>
        <w:rPr>
          <w:i/>
        </w:rPr>
        <w:t xml:space="preserve">có </w:t>
      </w:r>
      <w:r>
        <w:t xml:space="preserve">nhiều </w:t>
      </w:r>
      <w:r>
        <w:t xml:space="preserve">lôcôt. </w:t>
      </w:r>
      <w:r>
        <w:br/>
      </w:r>
      <w:r>
        <w:rPr>
          <w:b/>
        </w:rPr>
        <w:t xml:space="preserve">lôgïic </w:t>
      </w:r>
      <w:r>
        <w:rPr>
          <w:b/>
        </w:rPr>
        <w:t xml:space="preserve">hoặc </w:t>
      </w:r>
      <w:r>
        <w:rPr>
          <w:b/>
        </w:rPr>
        <w:t xml:space="preserve">lôgich, </w:t>
      </w:r>
      <w:r>
        <w:rPr>
          <w:b/>
        </w:rPr>
        <w:t xml:space="preserve">... </w:t>
      </w:r>
      <w:r>
        <w:rPr>
          <w:i/>
        </w:rPr>
        <w:t xml:space="preserve">xem </w:t>
      </w:r>
      <w:r>
        <w:rPr>
          <w:i/>
        </w:rPr>
        <w:t xml:space="preserve">logic, </w:t>
      </w:r>
      <w:r>
        <w:t xml:space="preserve">... </w:t>
      </w:r>
      <w:r>
        <w:br/>
      </w:r>
      <w:r>
        <w:rPr>
          <w:b/>
        </w:rPr>
        <w:t xml:space="preserve">lôi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Nắm </w:t>
      </w:r>
      <w:r>
        <w:t xml:space="preserve">lấy </w:t>
      </w:r>
      <w:r>
        <w:t xml:space="preserve">và </w:t>
      </w:r>
      <w:r>
        <w:t xml:space="preserve">kéo </w:t>
      </w:r>
      <w:r>
        <w:t xml:space="preserve">mạnh, </w:t>
      </w:r>
      <w:r>
        <w:t xml:space="preserve">bắt </w:t>
      </w:r>
      <w:r>
        <w:t xml:space="preserve">phải </w:t>
      </w:r>
      <w:r>
        <w:t xml:space="preserve">di </w:t>
      </w:r>
      <w:r>
        <w:t xml:space="preserve">chuyển </w:t>
      </w:r>
      <w:r>
        <w:t xml:space="preserve">cùng </w:t>
      </w:r>
      <w:r>
        <w:t xml:space="preserve">với </w:t>
      </w:r>
      <w:r>
        <w:t xml:space="preserve">mình </w:t>
      </w:r>
      <w:r>
        <w:t xml:space="preserve">hoặc </w:t>
      </w:r>
      <w:r>
        <w:t xml:space="preserve">về </w:t>
      </w:r>
      <w:r>
        <w:t xml:space="preserve">phía </w:t>
      </w:r>
      <w:r>
        <w:t xml:space="preserve">mình. </w:t>
      </w:r>
      <w:r>
        <w:t xml:space="preserve">Cầm </w:t>
      </w:r>
      <w:r>
        <w:t xml:space="preserve">tay </w:t>
      </w:r>
      <w:r>
        <w:rPr>
          <w:i/>
        </w:rPr>
        <w:t xml:space="preserve">bạn </w:t>
      </w:r>
      <w:r>
        <w:t xml:space="preserve">lôi </w:t>
      </w:r>
      <w:r>
        <w:t xml:space="preserve">đi. </w:t>
      </w:r>
      <w:r>
        <w:rPr>
          <w:b/>
        </w:rPr>
        <w:t xml:space="preserve">2 </w:t>
      </w:r>
      <w:r>
        <w:t xml:space="preserve">(khẩu ngữ). </w:t>
      </w:r>
      <w:r>
        <w:t xml:space="preserve">Đưa </w:t>
      </w:r>
      <w:r>
        <w:t xml:space="preserve">ra </w:t>
      </w:r>
      <w:r>
        <w:t xml:space="preserve">từ </w:t>
      </w:r>
      <w:r>
        <w:t xml:space="preserve">chỗ </w:t>
      </w:r>
      <w:r>
        <w:t xml:space="preserve">kín. </w:t>
      </w:r>
      <w:r>
        <w:rPr>
          <w:i/>
        </w:rPr>
        <w:t xml:space="preserve">Mở </w:t>
      </w:r>
      <w:r>
        <w:t xml:space="preserve">uali </w:t>
      </w:r>
      <w:r>
        <w:rPr>
          <w:i/>
        </w:rPr>
        <w:t xml:space="preserve">lôi </w:t>
      </w:r>
      <w:r>
        <w:rPr>
          <w:i/>
        </w:rPr>
        <w:t xml:space="preserve">ra </w:t>
      </w:r>
      <w:r>
        <w:rPr>
          <w:i/>
        </w:rPr>
        <w:t xml:space="preserve">mấy </w:t>
      </w:r>
      <w:r>
        <w:rPr>
          <w:i/>
        </w:rPr>
        <w:t xml:space="preserve">bộ </w:t>
      </w:r>
      <w:r>
        <w:t xml:space="preserve">quần </w:t>
      </w:r>
      <w:r>
        <w:t xml:space="preserve">áo. </w:t>
      </w:r>
      <w:r>
        <w:t xml:space="preserve">Lôi </w:t>
      </w:r>
      <w:r>
        <w:rPr>
          <w:i/>
        </w:rPr>
        <w:t xml:space="preserve">ra </w:t>
      </w:r>
      <w:r>
        <w:t xml:space="preserve">ánh </w:t>
      </w:r>
      <w:r>
        <w:t xml:space="preserve">sáng </w:t>
      </w:r>
      <w:r>
        <w:t xml:space="preserve">những </w:t>
      </w:r>
      <w:r>
        <w:t xml:space="preserve">uiệc </w:t>
      </w:r>
      <w:r>
        <w:rPr>
          <w:i/>
        </w:rPr>
        <w:t xml:space="preserve">ám </w:t>
      </w:r>
      <w:r>
        <w:rPr>
          <w:i/>
        </w:rPr>
        <w:t xml:space="preserve">muội. </w:t>
      </w:r>
      <w:r>
        <w:br/>
      </w:r>
      <w:r>
        <w:rPr>
          <w:b/>
        </w:rPr>
        <w:t xml:space="preserve">lôi </w:t>
      </w:r>
      <w:r>
        <w:rPr>
          <w:b/>
        </w:rPr>
        <w:t xml:space="preserve">bè </w:t>
      </w:r>
      <w:r>
        <w:rPr>
          <w:b/>
        </w:rPr>
        <w:t xml:space="preserve">kéo </w:t>
      </w:r>
      <w:r>
        <w:rPr>
          <w:b/>
        </w:rPr>
        <w:t xml:space="preserve">cánh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kéo </w:t>
      </w:r>
      <w:r>
        <w:t xml:space="preserve">bè </w:t>
      </w:r>
      <w:r>
        <w:t xml:space="preserve">kéo </w:t>
      </w:r>
      <w:r>
        <w:t xml:space="preserve">lôi </w:t>
      </w:r>
      <w:r>
        <w:t xml:space="preserve">cuốn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thiện </w:t>
      </w:r>
      <w:r>
        <w:t xml:space="preserve">cảm, </w:t>
      </w:r>
      <w:r>
        <w:t xml:space="preserve">ham </w:t>
      </w:r>
      <w:r>
        <w:t xml:space="preserve">thích </w:t>
      </w:r>
      <w:r>
        <w:t xml:space="preserve">đến </w:t>
      </w:r>
      <w:r>
        <w:t xml:space="preserve">mức </w:t>
      </w:r>
      <w:r>
        <w:t xml:space="preserve">bị </w:t>
      </w:r>
      <w:r>
        <w:t xml:space="preserve">thu </w:t>
      </w:r>
      <w:r>
        <w:t xml:space="preserve">hút </w:t>
      </w:r>
      <w:r>
        <w:t xml:space="preserve">vào.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lôi </w:t>
      </w:r>
      <w:r>
        <w:t xml:space="preserve">cuốn </w:t>
      </w:r>
      <w:r>
        <w:t xml:space="preserve">được </w:t>
      </w:r>
      <w:r>
        <w:rPr>
          <w:i/>
        </w:rPr>
        <w:t xml:space="preserve">nhiều </w:t>
      </w:r>
      <w:r>
        <w:t xml:space="preserve">người. </w:t>
      </w:r>
      <w:r>
        <w:t xml:space="preserve">Câu </w:t>
      </w:r>
      <w:r>
        <w:t xml:space="preserve">chuyện </w:t>
      </w:r>
      <w:r>
        <w:rPr>
          <w:i/>
        </w:rPr>
        <w:t xml:space="preserve">rất </w:t>
      </w:r>
      <w:r>
        <w:t xml:space="preserve">hấp </w:t>
      </w:r>
      <w:r>
        <w:t xml:space="preserve">dẫn, </w:t>
      </w:r>
      <w:r>
        <w:t xml:space="preserve">lôi </w:t>
      </w:r>
      <w:r>
        <w:t xml:space="preserve">cuốn. </w:t>
      </w:r>
      <w:r>
        <w:t xml:space="preserve">Sức </w:t>
      </w:r>
      <w:r>
        <w:t xml:space="preserve">lôi </w:t>
      </w:r>
      <w:r>
        <w:rPr>
          <w:i/>
        </w:rPr>
        <w:t xml:space="preserve">cuốn. </w:t>
      </w:r>
      <w:r>
        <w:br/>
      </w:r>
      <w:r>
        <w:rPr>
          <w:b/>
        </w:rPr>
        <w:t xml:space="preserve">lôi </w:t>
      </w:r>
      <w:r>
        <w:rPr>
          <w:b/>
        </w:rPr>
        <w:t xml:space="preserve">đình </w:t>
      </w:r>
      <w:r>
        <w:rPr>
          <w:i/>
        </w:rPr>
        <w:t xml:space="preserve">danh từ </w:t>
      </w:r>
      <w:r>
        <w:t xml:space="preserve">Sấm </w:t>
      </w:r>
      <w:r>
        <w:t xml:space="preserve">sét;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cơn </w:t>
      </w:r>
      <w:r>
        <w:t xml:space="preserve">giận </w:t>
      </w:r>
      <w:r>
        <w:t xml:space="preserve">lớn. </w:t>
      </w:r>
      <w:r>
        <w:t xml:space="preserve">Nổi </w:t>
      </w:r>
      <w:r>
        <w:rPr>
          <w:i/>
        </w:rPr>
        <w:t xml:space="preserve">trận </w:t>
      </w:r>
      <w:r>
        <w:t xml:space="preserve">lôi </w:t>
      </w:r>
      <w:r>
        <w:t xml:space="preserve">đình. </w:t>
      </w:r>
      <w:r>
        <w:br/>
      </w:r>
      <w:r>
        <w:rPr>
          <w:b/>
        </w:rPr>
        <w:t xml:space="preserve">lôi </w:t>
      </w:r>
      <w:r>
        <w:rPr>
          <w:b/>
        </w:rPr>
        <w:t xml:space="preserve">kéo </w:t>
      </w:r>
      <w:r>
        <w:rPr>
          <w:i/>
        </w:rPr>
        <w:t xml:space="preserve">động từ </w:t>
      </w:r>
      <w:r>
        <w:t xml:space="preserve">Bằng </w:t>
      </w:r>
      <w:r>
        <w:t xml:space="preserve">mọi </w:t>
      </w:r>
      <w:r>
        <w:t xml:space="preserve">cách </w:t>
      </w:r>
      <w:r>
        <w:t xml:space="preserve">làm </w:t>
      </w:r>
      <w:r>
        <w:t xml:space="preserve">cho </w:t>
      </w:r>
      <w:r>
        <w:t xml:space="preserve">nghe </w:t>
      </w:r>
      <w:r>
        <w:t xml:space="preserve">theo </w:t>
      </w:r>
      <w:r>
        <w:t xml:space="preserve">và </w:t>
      </w:r>
      <w:r>
        <w:t xml:space="preserve">đứng </w:t>
      </w:r>
      <w:r>
        <w:t xml:space="preserve">về </w:t>
      </w:r>
      <w:r>
        <w:t xml:space="preserve">phía </w:t>
      </w:r>
      <w:r>
        <w:t xml:space="preserve">mình. </w:t>
      </w:r>
      <w:r>
        <w:t xml:space="preserve">Rủ </w:t>
      </w:r>
      <w:r>
        <w:t xml:space="preserve">rê </w:t>
      </w:r>
      <w:r>
        <w:t xml:space="preserve">lôi </w:t>
      </w:r>
      <w:r>
        <w:rPr>
          <w:i/>
        </w:rPr>
        <w:t xml:space="preserve">kéo </w:t>
      </w:r>
      <w:r>
        <w:rPr>
          <w:i/>
        </w:rPr>
        <w:t xml:space="preserve">làm </w:t>
      </w:r>
      <w:r>
        <w:t xml:space="preserve">bậy. </w:t>
      </w:r>
      <w:r>
        <w:br/>
      </w:r>
      <w:r>
        <w:rPr>
          <w:b/>
        </w:rPr>
        <w:t xml:space="preserve">lôi </w:t>
      </w:r>
      <w:r>
        <w:rPr>
          <w:b/>
        </w:rPr>
        <w:t xml:space="preserve">long </w:t>
      </w:r>
      <w:r>
        <w:rPr>
          <w:i/>
        </w:rPr>
        <w:t xml:space="preserve">danh từ </w:t>
      </w:r>
      <w:r>
        <w:t xml:space="preserve">Thần </w:t>
      </w:r>
      <w:r>
        <w:t xml:space="preserve">lằn </w:t>
      </w:r>
      <w:r>
        <w:t xml:space="preserve">cổ </w:t>
      </w:r>
      <w:r>
        <w:t xml:space="preserve">xưa, </w:t>
      </w:r>
      <w:r>
        <w:t xml:space="preserve">rất </w:t>
      </w:r>
      <w:r>
        <w:t xml:space="preserve">lớn, </w:t>
      </w:r>
      <w:r>
        <w:t xml:space="preserve">cổ </w:t>
      </w:r>
      <w:r>
        <w:t xml:space="preserve">dài, </w:t>
      </w:r>
      <w:r>
        <w:t xml:space="preserve">đầu </w:t>
      </w:r>
      <w:r>
        <w:t xml:space="preserve">nhỏ, </w:t>
      </w:r>
      <w:r>
        <w:t xml:space="preserve">đi </w:t>
      </w:r>
      <w:r>
        <w:t xml:space="preserve">bằng </w:t>
      </w:r>
      <w:r>
        <w:t xml:space="preserve">bốn </w:t>
      </w:r>
      <w:r>
        <w:t xml:space="preserve">chân. </w:t>
      </w:r>
      <w:r>
        <w:br/>
      </w:r>
      <w:r>
        <w:rPr>
          <w:b/>
        </w:rPr>
        <w:t xml:space="preserve">lôi </w:t>
      </w:r>
      <w:r>
        <w:rPr>
          <w:b/>
        </w:rPr>
        <w:t xml:space="preserve">thôi </w:t>
      </w:r>
      <w:r>
        <w:rPr>
          <w:b/>
        </w:rPr>
        <w:t xml:space="preserve">tt. </w:t>
      </w:r>
      <w:r>
        <w:rPr>
          <w:b/>
        </w:rPr>
        <w:t xml:space="preserve">1 </w:t>
      </w:r>
      <w:r>
        <w:t xml:space="preserve">Luộm </w:t>
      </w:r>
      <w:r>
        <w:t xml:space="preserve">thuộm, </w:t>
      </w:r>
      <w:r>
        <w:t xml:space="preserve">không </w:t>
      </w:r>
      <w:r>
        <w:t xml:space="preserve">gọn </w:t>
      </w:r>
      <w:r>
        <w:t xml:space="preserve">gàng, </w:t>
      </w:r>
      <w:r>
        <w:t xml:space="preserve">thường </w:t>
      </w:r>
      <w:r>
        <w:t xml:space="preserve">trong </w:t>
      </w:r>
      <w:r>
        <w:t xml:space="preserve">cách </w:t>
      </w:r>
      <w:r>
        <w:t xml:space="preserve">ăn </w:t>
      </w:r>
      <w:r>
        <w:t xml:space="preserve">mặc. </w:t>
      </w:r>
      <w:r>
        <w:t xml:space="preserve">Quần </w:t>
      </w:r>
      <w:r>
        <w:rPr>
          <w:i/>
        </w:rPr>
        <w:t xml:space="preserve">áo </w:t>
      </w:r>
      <w:r>
        <w:t xml:space="preserve">lôi </w:t>
      </w:r>
      <w:r>
        <w:rPr>
          <w:i/>
        </w:rPr>
        <w:t xml:space="preserve">thôi. </w:t>
      </w:r>
      <w:r>
        <w:rPr>
          <w:b/>
        </w:rPr>
        <w:t xml:space="preserve">2 </w:t>
      </w:r>
      <w:r>
        <w:t xml:space="preserve">Dài </w:t>
      </w:r>
      <w:r>
        <w:t xml:space="preserve">dòng </w:t>
      </w:r>
      <w:r>
        <w:t xml:space="preserve">và </w:t>
      </w:r>
      <w:r>
        <w:t xml:space="preserve">rối </w:t>
      </w:r>
      <w:r>
        <w:t xml:space="preserve">ren </w:t>
      </w:r>
      <w:r>
        <w:t xml:space="preserve">trong </w:t>
      </w:r>
      <w:r>
        <w:t xml:space="preserve">cách </w:t>
      </w:r>
      <w:r>
        <w:t xml:space="preserve">diễn </w:t>
      </w:r>
      <w:r>
        <w:t xml:space="preserve">đạt. </w:t>
      </w:r>
      <w:r>
        <w:t xml:space="preserve">Kể </w:t>
      </w:r>
      <w:r>
        <w:rPr>
          <w:i/>
        </w:rPr>
        <w:t xml:space="preserve">lể </w:t>
      </w:r>
      <w:r>
        <w:rPr>
          <w:i/>
        </w:rPr>
        <w:t xml:space="preserve">lôi </w:t>
      </w:r>
      <w:r>
        <w:t xml:space="preserve">thôi. </w:t>
      </w:r>
      <w:r>
        <w:t xml:space="preserve">Văn </w:t>
      </w:r>
      <w:r>
        <w:t xml:space="preserve">uiết </w:t>
      </w:r>
      <w:r>
        <w:rPr>
          <w:i/>
        </w:rPr>
        <w:t xml:space="preserve">lôi </w:t>
      </w:r>
      <w:r>
        <w:t xml:space="preserve">thôi. </w:t>
      </w:r>
      <w:r>
        <w:rPr>
          <w:b/>
        </w:rPr>
        <w:t xml:space="preserve">3 </w:t>
      </w:r>
      <w:r>
        <w:t xml:space="preserve">(khẩu ngữ). </w:t>
      </w:r>
      <w:r>
        <w:t xml:space="preserve">Rắc </w:t>
      </w:r>
      <w:r>
        <w:t xml:space="preserve">rối, </w:t>
      </w:r>
      <w:r>
        <w:t xml:space="preserve">gây </w:t>
      </w:r>
      <w:r>
        <w:t xml:space="preserve">ra </w:t>
      </w:r>
      <w:r>
        <w:t xml:space="preserve">nhiều </w:t>
      </w:r>
      <w:r>
        <w:t xml:space="preserve">chuyện </w:t>
      </w:r>
      <w:r>
        <w:t xml:space="preserve">phiền </w:t>
      </w:r>
      <w:r>
        <w:t xml:space="preserve">phức. </w:t>
      </w:r>
      <w:r>
        <w:t xml:space="preserve">Xảy </w:t>
      </w:r>
      <w:r>
        <w:t xml:space="preserve">ra </w:t>
      </w:r>
      <w:r>
        <w:t xml:space="preserve">chuyện </w:t>
      </w:r>
      <w:r>
        <w:t xml:space="preserve">lôi </w:t>
      </w:r>
      <w:r>
        <w:t xml:space="preserve">thôi </w:t>
      </w:r>
      <w:r>
        <w:rPr>
          <w:i/>
        </w:rPr>
        <w:t xml:space="preserve">đến </w:t>
      </w:r>
      <w:r>
        <w:rPr>
          <w:i/>
        </w:rPr>
        <w:t xml:space="preserve">mình. </w:t>
      </w:r>
      <w:r>
        <w:t xml:space="preserve">Việc </w:t>
      </w:r>
      <w:r>
        <w:t xml:space="preserve">ấy </w:t>
      </w:r>
      <w:r>
        <w:t xml:space="preserve">lôi </w:t>
      </w:r>
      <w:r>
        <w:t xml:space="preserve">thôi </w:t>
      </w:r>
      <w:r>
        <w:t xml:space="preserve">Lắm. </w:t>
      </w:r>
      <w:r>
        <w:t xml:space="preserve">Đừng </w:t>
      </w:r>
      <w:r>
        <w:t xml:space="preserve">có </w:t>
      </w:r>
      <w:r>
        <w:t xml:space="preserve">lôi </w:t>
      </w:r>
      <w:r>
        <w:rPr>
          <w:i/>
        </w:rPr>
        <w:t xml:space="preserve">thôi! </w:t>
      </w:r>
      <w:r>
        <w:br/>
      </w:r>
      <w:r>
        <w:rPr>
          <w:b/>
        </w:rPr>
        <w:t xml:space="preserve">lôi </w:t>
      </w:r>
      <w:r>
        <w:rPr>
          <w:b/>
        </w:rPr>
        <w:t xml:space="preserve">thôi </w:t>
      </w:r>
      <w:r>
        <w:rPr>
          <w:b/>
        </w:rPr>
        <w:t xml:space="preserve">lếch </w:t>
      </w:r>
      <w:r>
        <w:rPr>
          <w:b/>
        </w:rPr>
        <w:t xml:space="preserve">thếch </w:t>
      </w:r>
      <w:r>
        <w:rPr>
          <w:i/>
        </w:rPr>
        <w:t xml:space="preserve">tính từ </w:t>
      </w:r>
      <w:r>
        <w:t xml:space="preserve">Lôi </w:t>
      </w:r>
      <w:r>
        <w:t xml:space="preserve">thôi, </w:t>
      </w:r>
      <w:r>
        <w:t xml:space="preserve">trông </w:t>
      </w:r>
      <w:r>
        <w:t xml:space="preserve">rất </w:t>
      </w:r>
      <w:r>
        <w:t xml:space="preserve">bệ </w:t>
      </w:r>
      <w:r>
        <w:t xml:space="preserve">rạc. </w:t>
      </w:r>
      <w:r>
        <w:t xml:space="preserve">Ăn </w:t>
      </w:r>
      <w:r>
        <w:rPr>
          <w:i/>
        </w:rPr>
        <w:t xml:space="preserve">mặc </w:t>
      </w:r>
      <w:r>
        <w:rPr>
          <w:i/>
        </w:rPr>
        <w:t xml:space="preserve">lôi </w:t>
      </w:r>
      <w:r>
        <w:t xml:space="preserve">thôi </w:t>
      </w:r>
      <w:r>
        <w:rPr>
          <w:i/>
        </w:rPr>
        <w:t xml:space="preserve">lếch </w:t>
      </w:r>
      <w:r>
        <w:t xml:space="preserve">thếch. </w:t>
      </w:r>
      <w:r>
        <w:br/>
      </w:r>
      <w:r>
        <w:rPr>
          <w:b/>
        </w:rPr>
        <w:t xml:space="preserve">lồi </w:t>
      </w:r>
      <w:r>
        <w:rPr>
          <w:b/>
        </w:rPr>
        <w:t xml:space="preserve">ít </w:t>
      </w:r>
      <w:r>
        <w:rPr>
          <w:b/>
        </w:rPr>
        <w:t xml:space="preserve">1 </w:t>
      </w:r>
      <w:r>
        <w:t xml:space="preserve">Nhô </w:t>
      </w:r>
      <w:r>
        <w:t xml:space="preserve">ra </w:t>
      </w:r>
      <w:r>
        <w:t xml:space="preserve">về </w:t>
      </w:r>
      <w:r>
        <w:t xml:space="preserve">phía </w:t>
      </w:r>
      <w:r>
        <w:t xml:space="preserve">trước, </w:t>
      </w:r>
      <w:r>
        <w:t xml:space="preserve">phía </w:t>
      </w:r>
      <w:r>
        <w:t xml:space="preserve">trên, </w:t>
      </w:r>
      <w:r>
        <w:t xml:space="preserve">phía </w:t>
      </w:r>
      <w:r>
        <w:t xml:space="preserve">ngoài </w:t>
      </w:r>
      <w:r>
        <w:t xml:space="preserve">thành </w:t>
      </w:r>
      <w:r>
        <w:t xml:space="preserve">khối </w:t>
      </w:r>
      <w:r>
        <w:t xml:space="preserve">vòng </w:t>
      </w:r>
      <w:r>
        <w:t xml:space="preserve">cung </w:t>
      </w:r>
      <w:r>
        <w:t xml:space="preserve">hay </w:t>
      </w:r>
      <w:r>
        <w:t xml:space="preserve">tròn; </w:t>
      </w:r>
      <w:r>
        <w:t xml:space="preserve">trái </w:t>
      </w:r>
      <w:r>
        <w:t xml:space="preserve">với </w:t>
      </w:r>
      <w:r>
        <w:t xml:space="preserve">lõm. </w:t>
      </w:r>
      <w:r>
        <w:rPr>
          <w:i/>
        </w:rPr>
        <w:t xml:space="preserve">Mắt </w:t>
      </w:r>
      <w:r>
        <w:t xml:space="preserve">lồi. </w:t>
      </w:r>
      <w:r>
        <w:t xml:space="preserve">Mặt </w:t>
      </w:r>
      <w:r>
        <w:rPr>
          <w:i/>
        </w:rPr>
        <w:t xml:space="preserve">đất </w:t>
      </w:r>
      <w:r>
        <w:t xml:space="preserve">chỗ </w:t>
      </w:r>
      <w:r>
        <w:t xml:space="preserve">lỗi </w:t>
      </w:r>
      <w:r>
        <w:t xml:space="preserve">chỗ </w:t>
      </w:r>
      <w:r>
        <w:rPr>
          <w:i/>
        </w:rPr>
        <w:t xml:space="preserve">lõm. </w:t>
      </w:r>
      <w:r>
        <w:rPr>
          <w:i/>
        </w:rPr>
        <w:t xml:space="preserve">Bờ </w:t>
      </w:r>
      <w:r>
        <w:t xml:space="preserve">biển </w:t>
      </w:r>
      <w:r>
        <w:rPr>
          <w:i/>
        </w:rPr>
        <w:t xml:space="preserve">lồi </w:t>
      </w:r>
      <w:r>
        <w:rPr>
          <w:i/>
        </w:rPr>
        <w:t xml:space="preserve">ra </w:t>
      </w:r>
      <w:r>
        <w:rPr>
          <w:i/>
        </w:rPr>
        <w:t xml:space="preserve">lõm </w:t>
      </w:r>
      <w:r>
        <w:t xml:space="preserve">uào. </w:t>
      </w:r>
      <w:r>
        <w:rPr>
          <w:b/>
        </w:rPr>
        <w:t xml:space="preserve">2 </w:t>
      </w:r>
      <w:r>
        <w:t xml:space="preserve">(chuyên môn). </w:t>
      </w:r>
      <w:r>
        <w:t xml:space="preserve">(Góc) </w:t>
      </w:r>
      <w:r>
        <w:t xml:space="preserve">bé </w:t>
      </w:r>
      <w:r>
        <w:t xml:space="preserve">hơn </w:t>
      </w:r>
      <w:r>
        <w:t xml:space="preserve">180°. </w:t>
      </w:r>
      <w:r>
        <w:rPr>
          <w:b/>
        </w:rPr>
        <w:t xml:space="preserve">3 </w:t>
      </w:r>
      <w:r>
        <w:t xml:space="preserve">(chuyên môn). </w:t>
      </w:r>
      <w:r>
        <w:t xml:space="preserve">(Da </w:t>
      </w:r>
      <w:r>
        <w:t xml:space="preserve">giác) </w:t>
      </w:r>
      <w:r>
        <w:t xml:space="preserve">nằm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của </w:t>
      </w:r>
      <w:r>
        <w:t xml:space="preserve">bất </w:t>
      </w:r>
      <w:r>
        <w:t xml:space="preserve">kì </w:t>
      </w:r>
      <w:r>
        <w:t xml:space="preserve">đường </w:t>
      </w:r>
      <w:r>
        <w:t xml:space="preserve">thẳng </w:t>
      </w:r>
      <w:r>
        <w:t xml:space="preserve">nào </w:t>
      </w:r>
      <w:r>
        <w:t xml:space="preserve">chứa </w:t>
      </w:r>
      <w:r>
        <w:t xml:space="preserve">một </w:t>
      </w:r>
      <w:r>
        <w:t xml:space="preserve">cạnh </w:t>
      </w:r>
      <w:r>
        <w:t xml:space="preserve">của </w:t>
      </w:r>
      <w:r>
        <w:t xml:space="preserve">nó. </w:t>
      </w:r>
      <w:r>
        <w:br/>
      </w:r>
      <w:r>
        <w:rPr>
          <w:b/>
        </w:rPr>
        <w:t xml:space="preserve">lổi </w:t>
      </w:r>
      <w:r>
        <w:rPr>
          <w:b/>
        </w:rPr>
        <w:t xml:space="preserve">lõm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chỗ </w:t>
      </w:r>
      <w:r>
        <w:t xml:space="preserve">lồi </w:t>
      </w:r>
      <w:r>
        <w:t xml:space="preserve">chỗ </w:t>
      </w:r>
      <w:r>
        <w:t xml:space="preserve">lõm </w:t>
      </w:r>
      <w:r>
        <w:t xml:space="preserve">không </w:t>
      </w:r>
      <w:r>
        <w:t xml:space="preserve">đều </w:t>
      </w:r>
      <w:r>
        <w:t xml:space="preserve">trên </w:t>
      </w:r>
      <w:r>
        <w:t xml:space="preserve">một </w:t>
      </w:r>
      <w:r>
        <w:t xml:space="preserve">bề </w:t>
      </w:r>
      <w:r>
        <w:t xml:space="preserve">mặt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địa </w:t>
      </w:r>
      <w:r>
        <w:t xml:space="preserve">hình). </w:t>
      </w:r>
      <w:r>
        <w:t xml:space="preserve">Đoạn </w:t>
      </w:r>
      <w:r>
        <w:rPr>
          <w:i/>
        </w:rPr>
        <w:t xml:space="preserve">đường </w:t>
      </w:r>
      <w:r>
        <w:rPr>
          <w:i/>
        </w:rPr>
        <w:t xml:space="preserve">đất </w:t>
      </w:r>
      <w:r>
        <w:rPr>
          <w:i/>
        </w:rPr>
        <w:t xml:space="preserve">lỗi </w:t>
      </w:r>
      <w:r>
        <w:rPr>
          <w:i/>
        </w:rPr>
        <w:t xml:space="preserve">lõm, </w:t>
      </w:r>
      <w:r>
        <w:rPr>
          <w:i/>
        </w:rPr>
        <w:t xml:space="preserve">khó </w:t>
      </w:r>
      <w:r>
        <w:rPr>
          <w:i/>
        </w:rPr>
        <w:t xml:space="preserve">đi.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