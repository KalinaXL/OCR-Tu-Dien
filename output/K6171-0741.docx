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xích </w:t>
      </w:r>
      <w:r>
        <w:rPr>
          <w:b/>
        </w:rPr>
        <w:t xml:space="preserve">đông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đồ </w:t>
      </w:r>
      <w:r>
        <w:t xml:space="preserve">vật </w:t>
      </w:r>
      <w:r>
        <w:t xml:space="preserve">trên </w:t>
      </w:r>
      <w:r>
        <w:t xml:space="preserve">đó, </w:t>
      </w:r>
      <w:r>
        <w:t xml:space="preserve">gồm </w:t>
      </w:r>
      <w:r>
        <w:t xml:space="preserve">một </w:t>
      </w:r>
      <w:r>
        <w:t xml:space="preserve">tấm </w:t>
      </w:r>
      <w:r>
        <w:t xml:space="preserve">ván </w:t>
      </w:r>
      <w:r>
        <w:t xml:space="preserve">bắc </w:t>
      </w:r>
      <w:r>
        <w:t xml:space="preserve">trên </w:t>
      </w:r>
      <w:r>
        <w:t xml:space="preserve">các </w:t>
      </w:r>
      <w:r>
        <w:t xml:space="preserve">chân </w:t>
      </w:r>
      <w:r>
        <w:t xml:space="preserve">đỡ, </w:t>
      </w:r>
      <w:r>
        <w:t xml:space="preserve">đóng </w:t>
      </w:r>
      <w:r>
        <w:t xml:space="preserve">cố </w:t>
      </w:r>
      <w:r>
        <w:t xml:space="preserve">định </w:t>
      </w:r>
      <w:r>
        <w:t xml:space="preserve">trên </w:t>
      </w:r>
      <w:r>
        <w:t xml:space="preserve">tường.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Đới </w:t>
      </w:r>
      <w:r>
        <w:t xml:space="preserve">ở </w:t>
      </w:r>
      <w:r>
        <w:t xml:space="preserve">ngay </w:t>
      </w:r>
      <w:r>
        <w:t xml:space="preserve">bên </w:t>
      </w:r>
      <w:r>
        <w:t xml:space="preserve">đường </w:t>
      </w:r>
      <w:r>
        <w:t xml:space="preserve">xích </w:t>
      </w:r>
      <w:r>
        <w:t xml:space="preserve">đạo, </w:t>
      </w:r>
      <w:r>
        <w:t xml:space="preserve">có </w:t>
      </w:r>
      <w:r>
        <w:t xml:space="preserve">khí </w:t>
      </w:r>
      <w:r>
        <w:t xml:space="preserve">hậu </w:t>
      </w:r>
      <w:r>
        <w:t xml:space="preserve">nóng </w:t>
      </w:r>
      <w:r>
        <w:t xml:space="preserve">đều, </w:t>
      </w:r>
      <w:r>
        <w:rPr>
          <w:i/>
        </w:rPr>
        <w:t xml:space="preserve">mưa </w:t>
      </w:r>
      <w:r>
        <w:t xml:space="preserve">nhiều </w:t>
      </w:r>
      <w:r>
        <w:t xml:space="preserve">và </w:t>
      </w:r>
      <w:r>
        <w:t xml:space="preserve">sinh </w:t>
      </w:r>
      <w:r>
        <w:t xml:space="preserve">vật </w:t>
      </w:r>
      <w:r>
        <w:t xml:space="preserve">phát </w:t>
      </w:r>
      <w:r>
        <w:t xml:space="preserve">triển </w:t>
      </w:r>
      <w:r>
        <w:t xml:space="preserve">quanh </w:t>
      </w:r>
      <w:r>
        <w:t xml:space="preserve">năm.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đu </w:t>
      </w:r>
      <w:r>
        <w:rPr>
          <w:i/>
        </w:rPr>
        <w:t xml:space="preserve">danh từ </w:t>
      </w:r>
      <w:r>
        <w:t xml:space="preserve">Ghế </w:t>
      </w:r>
      <w:r>
        <w:t xml:space="preserve">để </w:t>
      </w:r>
      <w:r>
        <w:t xml:space="preserve">ngả </w:t>
      </w:r>
      <w:r>
        <w:t xml:space="preserve">lưng,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liên </w:t>
      </w:r>
      <w:r>
        <w:t xml:space="preserve">tục </w:t>
      </w:r>
      <w:r>
        <w:t xml:space="preserve">ngả </w:t>
      </w:r>
      <w:r>
        <w:t xml:space="preserve">ra </w:t>
      </w:r>
      <w:r>
        <w:t xml:space="preserve">phía </w:t>
      </w:r>
      <w:r>
        <w:t xml:space="preserve">sau </w:t>
      </w:r>
      <w:r>
        <w:t xml:space="preserve">rồi </w:t>
      </w:r>
      <w:r>
        <w:t xml:space="preserve">nghiêng </w:t>
      </w:r>
      <w:r>
        <w:t xml:space="preserve">về </w:t>
      </w:r>
      <w:r>
        <w:t xml:space="preserve">phía </w:t>
      </w:r>
      <w:r>
        <w:t xml:space="preserve">trước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nhẹ </w:t>
      </w:r>
      <w:r>
        <w:t xml:space="preserve">của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hầu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Trinh </w:t>
      </w:r>
      <w:r>
        <w:t xml:space="preserve">sát. </w:t>
      </w:r>
      <w:r>
        <w:t xml:space="preserve">Đi </w:t>
      </w:r>
      <w:r>
        <w:rPr>
          <w:i/>
        </w:rPr>
        <w:t xml:space="preserve">xích </w:t>
      </w:r>
      <w:r>
        <w:rPr>
          <w:i/>
        </w:rPr>
        <w:t xml:space="preserve">hầu.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lô </w:t>
      </w:r>
      <w:r>
        <w:rPr>
          <w:i/>
        </w:rPr>
        <w:t xml:space="preserve">xem </w:t>
      </w:r>
      <w:r>
        <w:t xml:space="preserve">xíchlô.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mích </w:t>
      </w:r>
      <w:r>
        <w:rPr>
          <w:i/>
        </w:rPr>
        <w:t xml:space="preserve">động từ </w:t>
      </w:r>
      <w:r>
        <w:rPr>
          <w:i/>
        </w:rPr>
        <w:t xml:space="preserve">(hoặc </w:t>
      </w:r>
      <w:r>
        <w:t xml:space="preserve">danh từ). </w:t>
      </w:r>
      <w:r>
        <w:t xml:space="preserve">Có </w:t>
      </w:r>
      <w:r>
        <w:t xml:space="preserve">va </w:t>
      </w:r>
      <w:r>
        <w:t xml:space="preserve">chạm </w:t>
      </w:r>
      <w:r>
        <w:t xml:space="preserve">lặt </w:t>
      </w:r>
      <w:r>
        <w:t xml:space="preserve">vặt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Xích </w:t>
      </w:r>
      <w:r>
        <w:rPr>
          <w:i/>
        </w:rPr>
        <w:t xml:space="preserve">mích </w:t>
      </w:r>
      <w:r>
        <w:rPr>
          <w:i/>
        </w:rPr>
        <w:t xml:space="preserve">nhau </w:t>
      </w:r>
      <w:r>
        <w:rPr>
          <w:i/>
        </w:rPr>
        <w:t xml:space="preserve">vì </w:t>
      </w:r>
      <w:r>
        <w:t xml:space="preserve">một </w:t>
      </w:r>
      <w:r>
        <w:t xml:space="preserve">chuyện </w:t>
      </w:r>
      <w:r>
        <w:rPr>
          <w:i/>
        </w:rPr>
        <w:t xml:space="preserve">không </w:t>
      </w:r>
      <w:r>
        <w:rPr>
          <w:i/>
        </w:rPr>
        <w:t xml:space="preserve">đâu. </w:t>
      </w:r>
      <w:r>
        <w:rPr>
          <w:i/>
        </w:rPr>
        <w:t xml:space="preserve">Gây </w:t>
      </w:r>
      <w:r>
        <w:rPr>
          <w:i/>
        </w:rPr>
        <w:t xml:space="preserve">xích </w:t>
      </w:r>
      <w:r>
        <w:t xml:space="preserve">mích.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thằng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Sợi </w:t>
      </w:r>
      <w:r>
        <w:t xml:space="preserve">dây </w:t>
      </w:r>
      <w:r>
        <w:t xml:space="preserve">đỏ;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duyên </w:t>
      </w:r>
      <w:r>
        <w:t xml:space="preserve">vợ </w:t>
      </w:r>
      <w:r>
        <w:t xml:space="preserve">chồng, </w:t>
      </w:r>
      <w:r>
        <w:t xml:space="preserve">theo </w:t>
      </w:r>
      <w:r>
        <w:t xml:space="preserve">một </w:t>
      </w:r>
      <w:r>
        <w:t xml:space="preserve">điển </w:t>
      </w:r>
      <w:r>
        <w:t xml:space="preserve">tích </w:t>
      </w:r>
      <w:r>
        <w:t xml:space="preserve">cổ </w:t>
      </w:r>
      <w:r>
        <w:t xml:space="preserve">Trung </w:t>
      </w:r>
      <w:r>
        <w:t xml:space="preserve">Quốc.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thố </w:t>
      </w:r>
      <w:r>
        <w:rPr>
          <w:i/>
        </w:rPr>
        <w:t xml:space="preserve">danh từ </w:t>
      </w:r>
      <w:r>
        <w:t xml:space="preserve">Ngựa </w:t>
      </w:r>
      <w:r>
        <w:t xml:space="preserve">lông </w:t>
      </w:r>
      <w:r>
        <w:t xml:space="preserve">đỏ </w:t>
      </w:r>
      <w:r>
        <w:t xml:space="preserve">thắm,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ngựa </w:t>
      </w:r>
      <w:r>
        <w:t xml:space="preserve">quí.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của </w:t>
      </w:r>
      <w:r>
        <w:t xml:space="preserve">đẳng </w:t>
      </w:r>
      <w:r>
        <w:t xml:space="preserve">cộng </w:t>
      </w:r>
      <w:r>
        <w:t xml:space="preserve">sản </w:t>
      </w:r>
      <w:r>
        <w:t xml:space="preserve">ở </w:t>
      </w:r>
      <w:r>
        <w:t xml:space="preserve">địa </w:t>
      </w:r>
      <w:r>
        <w:t xml:space="preserve">phương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đầu </w:t>
      </w:r>
      <w:r>
        <w:t xml:space="preserve">cách </w:t>
      </w:r>
      <w:r>
        <w:t xml:space="preserve">mạng; </w:t>
      </w:r>
      <w:r>
        <w:t xml:space="preserve">tự </w:t>
      </w:r>
      <w:r>
        <w:t xml:space="preserve">vệ </w:t>
      </w:r>
      <w:r>
        <w:t xml:space="preserve">đỏ. </w:t>
      </w:r>
      <w:r>
        <w:rPr>
          <w:i/>
        </w:rPr>
        <w:t xml:space="preserve">Đội </w:t>
      </w:r>
      <w:r>
        <w:t xml:space="preserve">xích </w:t>
      </w:r>
      <w:r>
        <w:t xml:space="preserve">vệ. </w:t>
      </w:r>
      <w:r>
        <w:br/>
      </w:r>
      <w:r>
        <w:rPr>
          <w:b/>
        </w:rPr>
        <w:t xml:space="preserve">xích </w:t>
      </w:r>
      <w:r>
        <w:rPr>
          <w:b/>
        </w:rPr>
        <w:t xml:space="preserve">xiềng </w:t>
      </w:r>
      <w:r>
        <w:rPr>
          <w:i/>
        </w:rPr>
        <w:t xml:space="preserve">xem </w:t>
      </w:r>
      <w:r>
        <w:rPr>
          <w:i/>
        </w:rPr>
        <w:t xml:space="preserve">xiêng </w:t>
      </w:r>
      <w:r>
        <w:rPr>
          <w:i/>
        </w:rPr>
        <w:t xml:space="preserve">xích. </w:t>
      </w:r>
      <w:r>
        <w:br/>
      </w:r>
      <w:r>
        <w:rPr>
          <w:b/>
        </w:rPr>
        <w:t xml:space="preserve">xichlô </w:t>
      </w:r>
      <w:r>
        <w:rPr>
          <w:i/>
        </w:rPr>
        <w:t xml:space="preserve">cũng viết </w:t>
      </w:r>
      <w:r>
        <w:t xml:space="preserve">xích </w:t>
      </w:r>
      <w:r>
        <w:rPr>
          <w:i/>
        </w:rPr>
        <w:t xml:space="preserve">lô. </w:t>
      </w:r>
      <w:r>
        <w:t xml:space="preserve">danh từ </w:t>
      </w:r>
      <w:r>
        <w:t xml:space="preserve">Xe </w:t>
      </w:r>
      <w:r>
        <w:t xml:space="preserve">ba </w:t>
      </w:r>
      <w:r>
        <w:t xml:space="preserve">bánh, </w:t>
      </w:r>
      <w:r>
        <w:t xml:space="preserve">dùng </w:t>
      </w:r>
      <w:r>
        <w:t xml:space="preserve">sức </w:t>
      </w:r>
      <w:r>
        <w:t xml:space="preserve">người </w:t>
      </w:r>
      <w:r>
        <w:t xml:space="preserve">đạp, </w:t>
      </w:r>
      <w:r>
        <w:t xml:space="preserve">để </w:t>
      </w:r>
      <w:r>
        <w:t xml:space="preserve">chuyên </w:t>
      </w:r>
      <w:r>
        <w:rPr>
          <w:i/>
        </w:rPr>
        <w:t xml:space="preserve">chở </w:t>
      </w:r>
      <w:r>
        <w:t xml:space="preserve">người </w:t>
      </w:r>
      <w:r>
        <w:t xml:space="preserve">hoặc </w:t>
      </w:r>
      <w:r>
        <w:t xml:space="preserve">hàng </w:t>
      </w:r>
      <w:r>
        <w:t xml:space="preserve">hoá. </w:t>
      </w:r>
      <w:r>
        <w:t xml:space="preserve">Đạp </w:t>
      </w:r>
      <w:r>
        <w:t xml:space="preserve">xichlô. </w:t>
      </w:r>
      <w:r>
        <w:br/>
      </w:r>
      <w:r>
        <w:rPr>
          <w:b/>
        </w:rPr>
        <w:t xml:space="preserve">xiếc </w:t>
      </w:r>
      <w:r>
        <w:rPr>
          <w:b/>
        </w:rPr>
        <w:t xml:space="preserve">d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khấu, </w:t>
      </w:r>
      <w:r>
        <w:t xml:space="preserve">biểu </w:t>
      </w:r>
      <w:r>
        <w:t xml:space="preserve">diễn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leo, </w:t>
      </w:r>
      <w:r>
        <w:t xml:space="preserve">nhảy, </w:t>
      </w:r>
      <w:r>
        <w:t xml:space="preserve">nhào, </w:t>
      </w:r>
      <w:r>
        <w:t xml:space="preserve">lộn, </w:t>
      </w:r>
      <w:r>
        <w:t xml:space="preserve">v.v. </w:t>
      </w:r>
      <w:r>
        <w:t xml:space="preserve">độc </w:t>
      </w:r>
      <w:r>
        <w:t xml:space="preserve">đáo </w:t>
      </w:r>
      <w:r>
        <w:t xml:space="preserve">của </w:t>
      </w:r>
      <w:r>
        <w:t xml:space="preserve">người </w:t>
      </w:r>
      <w:r>
        <w:t xml:space="preserve">và </w:t>
      </w:r>
      <w:r>
        <w:t xml:space="preserve">thú, </w:t>
      </w:r>
      <w:r>
        <w:t xml:space="preserve">thể </w:t>
      </w:r>
      <w:r>
        <w:t xml:space="preserve">hiện </w:t>
      </w:r>
      <w:r>
        <w:t xml:space="preserve">một </w:t>
      </w:r>
      <w:r>
        <w:t xml:space="preserve">tài </w:t>
      </w:r>
      <w:r>
        <w:t xml:space="preserve">nghệ </w:t>
      </w:r>
      <w:r>
        <w:t xml:space="preserve">đặc </w:t>
      </w:r>
      <w:r>
        <w:t xml:space="preserve">biệt </w:t>
      </w:r>
      <w:r>
        <w:t xml:space="preserve">của </w:t>
      </w:r>
      <w:r>
        <w:t xml:space="preserve">diễn </w:t>
      </w:r>
      <w:r>
        <w:t xml:space="preserve">viên. </w:t>
      </w:r>
      <w:r>
        <w:t xml:space="preserve">Tiết </w:t>
      </w:r>
      <w:r>
        <w:t xml:space="preserve">mục </w:t>
      </w:r>
      <w:r>
        <w:t xml:space="preserve">xiếc. </w:t>
      </w:r>
      <w:r>
        <w:br/>
      </w:r>
      <w:r>
        <w:rPr>
          <w:b/>
        </w:rPr>
        <w:t xml:space="preserve">xiêm </w:t>
      </w:r>
      <w:r>
        <w:rPr>
          <w:i/>
        </w:rPr>
        <w:t xml:space="preserve">danh từ </w:t>
      </w:r>
      <w:r>
        <w:t xml:space="preserve">ĐỒ </w:t>
      </w:r>
      <w:r>
        <w:t xml:space="preserve">mặc </w:t>
      </w:r>
      <w:r>
        <w:t xml:space="preserve">che </w:t>
      </w:r>
      <w:r>
        <w:t xml:space="preserve">nửa </w:t>
      </w:r>
      <w:r>
        <w:t xml:space="preserve">thân </w:t>
      </w:r>
      <w:r>
        <w:t xml:space="preserve">trước </w:t>
      </w:r>
      <w:r>
        <w:t xml:space="preserve">trong </w:t>
      </w:r>
      <w:r>
        <w:t xml:space="preserve">y </w:t>
      </w:r>
      <w:r>
        <w:t xml:space="preserve">phục </w:t>
      </w:r>
      <w:r>
        <w:t xml:space="preserve">của </w:t>
      </w:r>
      <w:r>
        <w:t xml:space="preserve">người </w:t>
      </w:r>
      <w:r>
        <w:t xml:space="preserve">quyền </w:t>
      </w:r>
      <w:r>
        <w:t xml:space="preserve">quí </w:t>
      </w:r>
      <w:r>
        <w:t xml:space="preserve">thời </w:t>
      </w:r>
      <w:r>
        <w:t xml:space="preserve">cổ. </w:t>
      </w:r>
      <w:r>
        <w:t xml:space="preserve">Chuốt </w:t>
      </w:r>
      <w:r>
        <w:rPr>
          <w:i/>
        </w:rPr>
        <w:t xml:space="preserve">đáo </w:t>
      </w:r>
      <w:r>
        <w:t xml:space="preserve">sửa </w:t>
      </w:r>
      <w:r>
        <w:rPr>
          <w:i/>
        </w:rPr>
        <w:t xml:space="preserve">xiêm. </w:t>
      </w:r>
      <w:r>
        <w:br/>
      </w:r>
      <w:r>
        <w:rPr>
          <w:b/>
        </w:rPr>
        <w:t xml:space="preserve">xiêm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áo </w:t>
      </w:r>
      <w:r>
        <w:t xml:space="preserve">xiêm. </w:t>
      </w:r>
      <w:r>
        <w:br/>
      </w:r>
      <w:r>
        <w:rPr>
          <w:b/>
        </w:rPr>
        <w:t xml:space="preserve">xiêm </w:t>
      </w:r>
      <w:r>
        <w:rPr>
          <w:b/>
        </w:rPr>
        <w:t xml:space="preserve">y </w:t>
      </w:r>
      <w:r>
        <w:rPr>
          <w:i/>
        </w:rPr>
        <w:t xml:space="preserve">danh từ </w:t>
      </w:r>
      <w:r>
        <w:t xml:space="preserve">Như </w:t>
      </w:r>
      <w:r>
        <w:t xml:space="preserve">áo </w:t>
      </w:r>
      <w:r>
        <w:t xml:space="preserve">xiêm. </w:t>
      </w:r>
      <w:r>
        <w:br/>
      </w:r>
      <w:r>
        <w:rPr>
          <w:b/>
        </w:rPr>
        <w:t xml:space="preserve">xiểm </w:t>
      </w:r>
      <w:r>
        <w:rPr>
          <w:b/>
        </w:rPr>
        <w:t xml:space="preserve">ninh </w:t>
      </w:r>
      <w:r>
        <w:rPr>
          <w:i/>
        </w:rPr>
        <w:t xml:space="preserve">xem </w:t>
      </w:r>
      <w:r>
        <w:t xml:space="preserve">siểm </w:t>
      </w:r>
      <w:r>
        <w:t xml:space="preserve">ninh. </w:t>
      </w:r>
      <w:r>
        <w:br/>
      </w:r>
      <w:r>
        <w:rPr>
          <w:b/>
        </w:rPr>
        <w:t xml:space="preserve">xiên,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Đâm </w:t>
      </w:r>
      <w:r>
        <w:t xml:space="preserve">sâu </w:t>
      </w:r>
      <w:r>
        <w:t xml:space="preserve">vào </w:t>
      </w:r>
      <w:r>
        <w:t xml:space="preserve">hoặc </w:t>
      </w:r>
      <w:r>
        <w:t xml:space="preserve">đâm </w:t>
      </w:r>
      <w:r>
        <w:t xml:space="preserve">xuyên </w:t>
      </w:r>
      <w:r>
        <w:t xml:space="preserve">qua </w:t>
      </w:r>
      <w:r>
        <w:t xml:space="preserve">bằng </w:t>
      </w:r>
      <w:r>
        <w:t xml:space="preserve">vật </w:t>
      </w:r>
      <w:r>
        <w:t xml:space="preserve">dài, </w:t>
      </w:r>
      <w:r>
        <w:t xml:space="preserve">nhỏ </w:t>
      </w:r>
      <w:r>
        <w:t xml:space="preserve">và </w:t>
      </w:r>
      <w:r>
        <w:t xml:space="preserve">thường </w:t>
      </w:r>
      <w:r>
        <w:t xml:space="preserve">có </w:t>
      </w:r>
      <w:r>
        <w:t xml:space="preserve">đầu </w:t>
      </w:r>
      <w:r>
        <w:t xml:space="preserve">nhọn. </w:t>
      </w:r>
      <w:r>
        <w:t xml:space="preserve">Xiên </w:t>
      </w:r>
      <w:r>
        <w:t xml:space="preserve">thịt </w:t>
      </w:r>
      <w:r>
        <w:t xml:space="preserve">nướng </w:t>
      </w:r>
      <w:r>
        <w:rPr>
          <w:i/>
        </w:rPr>
        <w:t xml:space="preserve">chả. </w:t>
      </w:r>
      <w:r>
        <w:t xml:space="preserve">II </w:t>
      </w:r>
      <w:r>
        <w:t xml:space="preserve">danh từ </w:t>
      </w:r>
      <w:r>
        <w:t xml:space="preserve">Vật </w:t>
      </w:r>
      <w:r>
        <w:t xml:space="preserve">hình </w:t>
      </w:r>
      <w:r>
        <w:t xml:space="preserve">dài, </w:t>
      </w:r>
      <w:r>
        <w:t xml:space="preserve">có </w:t>
      </w:r>
      <w:r>
        <w:t xml:space="preserve">một </w:t>
      </w:r>
      <w:r>
        <w:t xml:space="preserve">hay </w:t>
      </w:r>
      <w:r>
        <w:t xml:space="preserve">vài </w:t>
      </w:r>
      <w:r>
        <w:t xml:space="preserve">ba </w:t>
      </w:r>
      <w:r>
        <w:t xml:space="preserve">mũi </w:t>
      </w:r>
      <w:r>
        <w:t xml:space="preserve">nhọn, </w:t>
      </w:r>
      <w:r>
        <w:t xml:space="preserve">dùng </w:t>
      </w:r>
      <w:r>
        <w:t xml:space="preserve">để </w:t>
      </w:r>
      <w:r>
        <w:t xml:space="preserve">xiên. </w:t>
      </w:r>
      <w:r>
        <w:t xml:space="preserve">Cầm </w:t>
      </w:r>
      <w:r>
        <w:t xml:space="preserve">xiên </w:t>
      </w:r>
      <w:r>
        <w:t xml:space="preserve">xiên </w:t>
      </w:r>
      <w:r>
        <w:t xml:space="preserve">cá. </w:t>
      </w:r>
      <w:r>
        <w:t xml:space="preserve">Một </w:t>
      </w:r>
      <w:r>
        <w:t xml:space="preserve">xiên </w:t>
      </w:r>
      <w:r>
        <w:t xml:space="preserve">thịt. </w:t>
      </w:r>
      <w:r>
        <w:br/>
      </w:r>
      <w:r>
        <w:rPr>
          <w:b/>
        </w:rPr>
        <w:t xml:space="preserve">xiên, </w:t>
      </w:r>
      <w:r>
        <w:rPr>
          <w:i/>
        </w:rPr>
        <w:t xml:space="preserve">tính từ </w:t>
      </w:r>
      <w:r>
        <w:t xml:space="preserve">Không </w:t>
      </w:r>
      <w:r>
        <w:t xml:space="preserve">đúng </w:t>
      </w:r>
      <w:r>
        <w:t xml:space="preserve">với </w:t>
      </w:r>
      <w:r>
        <w:t xml:space="preserve">hướng </w:t>
      </w:r>
      <w:r>
        <w:t xml:space="preserve">thẳng </w:t>
      </w:r>
      <w:r>
        <w:t xml:space="preserve">đứng, </w:t>
      </w:r>
      <w:r>
        <w:t xml:space="preserve">cũng </w:t>
      </w:r>
      <w:r>
        <w:t xml:space="preserve">không </w:t>
      </w:r>
      <w:r>
        <w:t xml:space="preserve">đúng </w:t>
      </w:r>
      <w:r>
        <w:rPr>
          <w:i/>
        </w:rPr>
        <w:t xml:space="preserve">với </w:t>
      </w:r>
      <w:r>
        <w:t xml:space="preserve">hướng </w:t>
      </w:r>
      <w:r>
        <w:t xml:space="preserve">nằm </w:t>
      </w:r>
      <w:r>
        <w:t xml:space="preserve">ngang. </w:t>
      </w:r>
      <w:r>
        <w:rPr>
          <w:i/>
        </w:rPr>
        <w:t xml:space="preserve">Đường </w:t>
      </w:r>
      <w:r>
        <w:rPr>
          <w:i/>
        </w:rPr>
        <w:t xml:space="preserve">kẻ </w:t>
      </w:r>
      <w:r>
        <w:rPr>
          <w:i/>
        </w:rPr>
        <w:t xml:space="preserve">bị </w:t>
      </w:r>
      <w:r>
        <w:t xml:space="preserve">xiên. </w:t>
      </w:r>
      <w:r>
        <w:t xml:space="preserve">Cọc </w:t>
      </w:r>
      <w:r>
        <w:t xml:space="preserve">đóng </w:t>
      </w:r>
      <w:r>
        <w:t xml:space="preserve">xiên. </w:t>
      </w:r>
      <w:r>
        <w:t xml:space="preserve">Nắng </w:t>
      </w:r>
      <w:r>
        <w:t xml:space="preserve">chiều </w:t>
      </w:r>
      <w:r>
        <w:t xml:space="preserve">chiếu </w:t>
      </w:r>
      <w:r>
        <w:rPr>
          <w:i/>
        </w:rPr>
        <w:t xml:space="preserve">xiên </w:t>
      </w:r>
      <w:r>
        <w:t xml:space="preserve">xuống </w:t>
      </w:r>
      <w:r>
        <w:rPr>
          <w:i/>
        </w:rPr>
        <w:t xml:space="preserve">mặt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xiên </w:t>
      </w:r>
      <w:r>
        <w:rPr>
          <w:b/>
        </w:rPr>
        <w:t xml:space="preserve">khoai </w:t>
      </w:r>
      <w:r>
        <w:rPr>
          <w:i/>
        </w:rPr>
        <w:t xml:space="preserve">xem </w:t>
      </w:r>
      <w:r>
        <w:rPr>
          <w:i/>
        </w:rPr>
        <w:t xml:space="preserve">nắng </w:t>
      </w:r>
      <w:r>
        <w:rPr>
          <w:i/>
        </w:rPr>
        <w:t xml:space="preserve">xiên </w:t>
      </w:r>
      <w:r>
        <w:rPr>
          <w:i/>
        </w:rPr>
        <w:t xml:space="preserve">khoai. </w:t>
      </w:r>
      <w:r>
        <w:br/>
      </w:r>
      <w:r>
        <w:rPr>
          <w:b/>
        </w:rPr>
        <w:t xml:space="preserve">xiên </w:t>
      </w:r>
      <w:r>
        <w:rPr>
          <w:b/>
        </w:rPr>
        <w:t xml:space="preserve">xẹo </w:t>
      </w:r>
      <w:r>
        <w:rPr>
          <w:i/>
        </w:rPr>
        <w:t xml:space="preserve">tính từ </w:t>
      </w:r>
      <w:r>
        <w:t xml:space="preserve">Không </w:t>
      </w:r>
      <w:r>
        <w:t xml:space="preserve">thẳng, </w:t>
      </w:r>
      <w:r>
        <w:t xml:space="preserve">không </w:t>
      </w:r>
      <w:r>
        <w:t xml:space="preserve">ngay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Chữ </w:t>
      </w:r>
      <w:r>
        <w:t xml:space="preserve">viết </w:t>
      </w:r>
      <w:r>
        <w:t xml:space="preserve">xiên </w:t>
      </w:r>
      <w:r>
        <w:rPr>
          <w:i/>
        </w:rPr>
        <w:t xml:space="preserve">xẹo. </w:t>
      </w:r>
      <w:r>
        <w:t xml:space="preserve">Bước </w:t>
      </w:r>
      <w:r>
        <w:t xml:space="preserve">đi </w:t>
      </w:r>
      <w:r>
        <w:t xml:space="preserve">xiên </w:t>
      </w:r>
      <w:r>
        <w:t xml:space="preserve">xẹo </w:t>
      </w:r>
      <w:r>
        <w:t xml:space="preserve">như </w:t>
      </w:r>
      <w:r>
        <w:t xml:space="preserve">người </w:t>
      </w:r>
      <w:r>
        <w:t xml:space="preserve">say. </w:t>
      </w:r>
      <w:r>
        <w:t xml:space="preserve">Ăn </w:t>
      </w:r>
      <w:r>
        <w:t xml:space="preserve">nói </w:t>
      </w:r>
      <w:r>
        <w:t xml:space="preserve">xiên </w:t>
      </w:r>
      <w:r>
        <w:t xml:space="preserve">xẹo </w:t>
      </w:r>
      <w:r>
        <w:t xml:space="preserve">(bóng (nghĩa bóng)). </w:t>
      </w:r>
      <w:r>
        <w:br/>
      </w:r>
      <w:r>
        <w:rPr>
          <w:b/>
        </w:rPr>
        <w:t xml:space="preserve">xiên </w:t>
      </w:r>
      <w:r>
        <w:rPr>
          <w:b/>
        </w:rPr>
        <w:t xml:space="preserve">xỏ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xỏ </w:t>
      </w:r>
      <w:r>
        <w:t xml:space="preserve">xiên. </w:t>
      </w:r>
      <w:r>
        <w:br/>
      </w:r>
      <w:r>
        <w:rPr>
          <w:b/>
        </w:rPr>
        <w:t xml:space="preserve">xiềng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Xích </w:t>
      </w:r>
      <w:r>
        <w:t xml:space="preserve">lớn, </w:t>
      </w:r>
      <w:r>
        <w:t xml:space="preserve">hai </w:t>
      </w:r>
      <w:r>
        <w:t xml:space="preserve">đầu </w:t>
      </w:r>
      <w:r>
        <w:t xml:space="preserve">có </w:t>
      </w:r>
      <w:r>
        <w:t xml:space="preserve">vòng </w:t>
      </w:r>
      <w:r>
        <w:t xml:space="preserve">sắt </w:t>
      </w:r>
      <w:r>
        <w:t xml:space="preserve">để </w:t>
      </w:r>
      <w:r>
        <w:t xml:space="preserve">khoá </w:t>
      </w:r>
      <w:r>
        <w:t xml:space="preserve">chặt </w:t>
      </w:r>
      <w:r>
        <w:t xml:space="preserve">chân </w:t>
      </w:r>
      <w:r>
        <w:t xml:space="preserve">hoặc </w:t>
      </w:r>
      <w:r>
        <w:t xml:space="preserve">tay. </w:t>
      </w:r>
      <w:r>
        <w:t xml:space="preserve">Chân </w:t>
      </w:r>
      <w:r>
        <w:t xml:space="preserve">mang </w:t>
      </w:r>
      <w:r>
        <w:t xml:space="preserve">xiềng. </w:t>
      </w:r>
      <w:r>
        <w:t xml:space="preserve">ll </w:t>
      </w:r>
      <w:r>
        <w:t xml:space="preserve">động từ </w:t>
      </w:r>
      <w:r>
        <w:t xml:space="preserve">Khoá </w:t>
      </w:r>
      <w:r>
        <w:t xml:space="preserve">giữ </w:t>
      </w:r>
      <w:r>
        <w:t xml:space="preserve">bằng </w:t>
      </w:r>
      <w:r>
        <w:t xml:space="preserve">xiểng. </w:t>
      </w:r>
      <w:r>
        <w:rPr>
          <w:i/>
        </w:rPr>
        <w:t xml:space="preserve">Bị </w:t>
      </w:r>
      <w:r>
        <w:t xml:space="preserve">xiểng </w:t>
      </w:r>
      <w:r>
        <w:rPr>
          <w:i/>
        </w:rPr>
        <w:t xml:space="preserve">cả </w:t>
      </w:r>
      <w:r>
        <w:t xml:space="preserve">tay </w:t>
      </w:r>
      <w:r>
        <w:t xml:space="preserve">chân. </w:t>
      </w:r>
      <w:r>
        <w:br/>
      </w:r>
      <w:r>
        <w:rPr>
          <w:b/>
        </w:rPr>
        <w:t xml:space="preserve">xiềng </w:t>
      </w:r>
      <w:r>
        <w:rPr>
          <w:b/>
        </w:rPr>
        <w:t xml:space="preserve">gông </w:t>
      </w:r>
      <w:r>
        <w:rPr>
          <w:i/>
        </w:rPr>
        <w:t xml:space="preserve">danh từ </w:t>
      </w:r>
      <w:r>
        <w:t xml:space="preserve">Như </w:t>
      </w:r>
      <w:r>
        <w:t xml:space="preserve">gông </w:t>
      </w:r>
      <w:r>
        <w:t xml:space="preserve">xiêng. </w:t>
      </w:r>
      <w:r>
        <w:br/>
      </w:r>
      <w:r>
        <w:rPr>
          <w:b/>
        </w:rPr>
        <w:t xml:space="preserve">xiểng </w:t>
      </w:r>
      <w:r>
        <w:rPr>
          <w:b/>
        </w:rPr>
        <w:t xml:space="preserve">xích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Xiềng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ách </w:t>
      </w:r>
      <w:r>
        <w:t xml:space="preserve">nô </w:t>
      </w:r>
      <w:r>
        <w:t xml:space="preserve">lệ, </w:t>
      </w:r>
      <w:r>
        <w:t xml:space="preserve">áp </w:t>
      </w:r>
      <w:r>
        <w:t xml:space="preserve">bức </w:t>
      </w:r>
      <w:r>
        <w:t xml:space="preserve">nặng </w:t>
      </w:r>
      <w:r>
        <w:t xml:space="preserve">nề. </w:t>
      </w:r>
      <w:r>
        <w:t xml:space="preserve">Đập </w:t>
      </w:r>
      <w:r>
        <w:t xml:space="preserve">tan </w:t>
      </w:r>
      <w:r>
        <w:rPr>
          <w:i/>
        </w:rPr>
        <w:t xml:space="preserve">xiềng </w:t>
      </w:r>
      <w:r>
        <w:t xml:space="preserve">xích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Xiềng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xiểng </w:t>
      </w:r>
      <w:r>
        <w:rPr>
          <w:b/>
        </w:rPr>
        <w:t xml:space="preserve">liểng </w:t>
      </w:r>
      <w:r>
        <w:rPr>
          <w:i/>
        </w:rPr>
        <w:t xml:space="preserve">tính từ </w:t>
      </w:r>
      <w:r>
        <w:t xml:space="preserve">Như </w:t>
      </w:r>
      <w:r>
        <w:t xml:space="preserve">liểng </w:t>
      </w:r>
      <w:r>
        <w:t xml:space="preserve">xiểng. </w:t>
      </w:r>
      <w:r>
        <w:t xml:space="preserve">Thua </w:t>
      </w:r>
      <w:r>
        <w:t xml:space="preserve">xiểng </w:t>
      </w:r>
      <w:r>
        <w:t xml:space="preserve">xiết,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vừa </w:t>
      </w:r>
      <w:r>
        <w:t xml:space="preserve">chuyển </w:t>
      </w:r>
      <w:r>
        <w:t xml:space="preserve">động </w:t>
      </w:r>
      <w:r>
        <w:t xml:space="preserve">mạnh </w:t>
      </w:r>
      <w:r>
        <w:t xml:space="preserve">vừa </w:t>
      </w:r>
      <w:r>
        <w:t xml:space="preserve">áp </w:t>
      </w:r>
      <w:r>
        <w:t xml:space="preserve">thật </w:t>
      </w:r>
      <w:r>
        <w:t xml:space="preserve">sát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vật </w:t>
      </w:r>
      <w:r>
        <w:t xml:space="preserve">khác. </w:t>
      </w:r>
      <w:r>
        <w:t xml:space="preserve">Xiết </w:t>
      </w:r>
      <w:r>
        <w:t xml:space="preserve">que </w:t>
      </w:r>
      <w:r>
        <w:rPr>
          <w:i/>
        </w:rPr>
        <w:t xml:space="preserve">diêm </w:t>
      </w:r>
      <w:r>
        <w:t xml:space="preserve">lên </w:t>
      </w:r>
      <w:r>
        <w:t xml:space="preserve">uỏ </w:t>
      </w:r>
      <w:r>
        <w:rPr>
          <w:i/>
        </w:rPr>
        <w:t xml:space="preserve">diêm. </w:t>
      </w:r>
      <w:r>
        <w:t xml:space="preserve">Xe </w:t>
      </w:r>
      <w:r>
        <w:t xml:space="preserve">phanh </w:t>
      </w:r>
      <w:r>
        <w:rPr>
          <w:i/>
        </w:rPr>
        <w:t xml:space="preserve">đột </w:t>
      </w:r>
      <w:r>
        <w:t xml:space="preserve">ngột, </w:t>
      </w:r>
      <w:r>
        <w:t xml:space="preserve">bánh </w:t>
      </w:r>
      <w:r>
        <w:t xml:space="preserve">xe </w:t>
      </w:r>
      <w:r>
        <w:t xml:space="preserve">xiết </w:t>
      </w:r>
      <w:r>
        <w:t xml:space="preserve">trên </w:t>
      </w:r>
      <w:r>
        <w:rPr>
          <w:i/>
        </w:rPr>
        <w:t xml:space="preserve">mặt </w:t>
      </w:r>
      <w:r>
        <w:t xml:space="preserve">đường. </w:t>
      </w:r>
      <w:r>
        <w:rPr>
          <w:i/>
        </w:rPr>
        <w:t xml:space="preserve">Mũi </w:t>
      </w:r>
      <w:r>
        <w:rPr>
          <w:i/>
        </w:rPr>
        <w:t xml:space="preserve">khoan </w:t>
      </w:r>
      <w:r>
        <w:t xml:space="preserve">xiết </w:t>
      </w:r>
      <w:r>
        <w:t xml:space="preserve">uào </w:t>
      </w:r>
      <w:r>
        <w:t xml:space="preserve">lớp </w:t>
      </w:r>
      <w:r>
        <w:t xml:space="preserve">đất </w:t>
      </w:r>
      <w:r>
        <w:t xml:space="preserve">đá. </w:t>
      </w:r>
      <w:r>
        <w:t xml:space="preserve">Xiết </w:t>
      </w:r>
      <w:r>
        <w:t xml:space="preserve">đậu </w:t>
      </w:r>
      <w:r>
        <w:t xml:space="preserve">xanh </w:t>
      </w:r>
      <w:r>
        <w:t xml:space="preserve">(cho </w:t>
      </w:r>
      <w:r>
        <w:t xml:space="preserve">tróc </w:t>
      </w:r>
      <w:r>
        <w:t xml:space="preserve">vỏ). </w:t>
      </w:r>
      <w:r>
        <w:t xml:space="preserve">Mảnh </w:t>
      </w:r>
      <w:r>
        <w:t xml:space="preserve">đạn </w:t>
      </w:r>
      <w:r>
        <w:t xml:space="preserve">xiết </w:t>
      </w:r>
      <w:r>
        <w:rPr>
          <w:i/>
        </w:rPr>
        <w:t xml:space="preserve">qua </w:t>
      </w:r>
      <w:r>
        <w:t xml:space="preserve">uai </w:t>
      </w:r>
      <w:r>
        <w:t xml:space="preserve">(bay </w:t>
      </w:r>
      <w:r>
        <w:t xml:space="preserve">sát </w:t>
      </w:r>
      <w:r>
        <w:t xml:space="preserve">ngang </w:t>
      </w:r>
      <w:r>
        <w:t xml:space="preserve">qua). </w:t>
      </w:r>
      <w:r>
        <w:rPr>
          <w:b/>
        </w:rPr>
        <w:t xml:space="preserve">2 </w:t>
      </w:r>
      <w:r>
        <w:t xml:space="preserve">(Dòng </w:t>
      </w:r>
      <w:r>
        <w:t xml:space="preserve">nước) </w:t>
      </w:r>
      <w:r>
        <w:t xml:space="preserve">chảy </w:t>
      </w:r>
      <w:r>
        <w:t xml:space="preserve">rất </w:t>
      </w:r>
      <w:r>
        <w:t xml:space="preserve">mạnh </w:t>
      </w:r>
      <w:r>
        <w:t xml:space="preserve">và </w:t>
      </w:r>
      <w:r>
        <w:t xml:space="preserve">nhanh. </w:t>
      </w:r>
      <w:r>
        <w:t xml:space="preserve">Dòng </w:t>
      </w:r>
      <w:r>
        <w:rPr>
          <w:i/>
        </w:rPr>
        <w:t xml:space="preserve">nước </w:t>
      </w:r>
      <w:r>
        <w:t xml:space="preserve">xiết </w:t>
      </w:r>
      <w:r>
        <w:t xml:space="preserve">như </w:t>
      </w:r>
      <w:r>
        <w:rPr>
          <w:i/>
        </w:rPr>
        <w:t xml:space="preserve">thác. </w:t>
      </w:r>
      <w:r>
        <w:rPr>
          <w:i/>
        </w:rPr>
        <w:t xml:space="preserve">Nước </w:t>
      </w:r>
      <w:r>
        <w:rPr>
          <w:i/>
        </w:rPr>
        <w:t xml:space="preserve">lũ </w:t>
      </w:r>
      <w:r>
        <w:t xml:space="preserve">cháy </w:t>
      </w:r>
      <w:r>
        <w:rPr>
          <w:i/>
        </w:rPr>
        <w:t xml:space="preserve">xiết. </w:t>
      </w:r>
      <w:r>
        <w:br/>
      </w:r>
      <w:r>
        <w:rPr>
          <w:b/>
        </w:rPr>
        <w:t xml:space="preserve">xiết,x. </w:t>
      </w:r>
      <w:r>
        <w:rPr>
          <w:b/>
        </w:rPr>
        <w:t xml:space="preserve">siết. </w:t>
      </w:r>
      <w:r>
        <w:br/>
      </w:r>
      <w:r>
        <w:rPr>
          <w:b/>
        </w:rPr>
        <w:t xml:space="preserve">xiết, </w:t>
      </w:r>
      <w:r>
        <w:rPr>
          <w:i/>
        </w:rPr>
        <w:t xml:space="preserve">động từ </w:t>
      </w:r>
      <w:r>
        <w:t xml:space="preserve">cũng nói </w:t>
      </w:r>
      <w:r>
        <w:t xml:space="preserve">xiết </w:t>
      </w:r>
      <w:r>
        <w:rPr>
          <w:i/>
        </w:rPr>
        <w:t xml:space="preserve">nợ. </w:t>
      </w:r>
      <w:r>
        <w:t xml:space="preserve">Lấy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bất </w:t>
      </w:r>
      <w:r>
        <w:t xml:space="preserve">kể </w:t>
      </w:r>
      <w:r>
        <w:t xml:space="preserve">đồng </w:t>
      </w:r>
      <w:r>
        <w:t xml:space="preserve">ý </w:t>
      </w:r>
      <w:r>
        <w:t xml:space="preserve">hay </w:t>
      </w:r>
      <w:r>
        <w:t xml:space="preserve">không, </w:t>
      </w:r>
      <w:r>
        <w:t xml:space="preserve">để </w:t>
      </w:r>
      <w:r>
        <w:t xml:space="preserve">trừ </w:t>
      </w:r>
      <w:r>
        <w:t xml:space="preserve">vào </w:t>
      </w:r>
      <w:r>
        <w:t xml:space="preserve">nợ. </w:t>
      </w:r>
      <w:r>
        <w:br/>
      </w:r>
      <w:r>
        <w:rPr>
          <w:b/>
        </w:rPr>
        <w:t xml:space="preserve">xiết, </w:t>
      </w:r>
      <w:r>
        <w:rPr>
          <w:i/>
        </w:rPr>
        <w:t xml:space="preserve">phụ từ </w:t>
      </w:r>
      <w:r>
        <w:t xml:space="preserve">(hay </w:t>
      </w:r>
      <w:r>
        <w:t xml:space="preserve">động từ).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rPr>
          <w:b/>
        </w:rPr>
        <w:t xml:space="preserve">1 </w:t>
      </w:r>
      <w:r>
        <w:t xml:space="preserve">(văn chương). </w:t>
      </w:r>
      <w:r>
        <w:t xml:space="preserve">Cho </w:t>
      </w:r>
      <w:r>
        <w:t xml:space="preserve">đến </w:t>
      </w:r>
      <w:r>
        <w:t xml:space="preserve">hết, </w:t>
      </w:r>
      <w:r>
        <w:t xml:space="preserve">đến </w:t>
      </w:r>
      <w:r>
        <w:t xml:space="preserve">cùng. </w:t>
      </w:r>
      <w:r>
        <w:t xml:space="preserve">Nhiều </w:t>
      </w:r>
      <w:r>
        <w:rPr>
          <w:i/>
        </w:rPr>
        <w:t xml:space="preserve">không </w:t>
      </w:r>
      <w:r>
        <w:t xml:space="preserve">đếm </w:t>
      </w:r>
      <w:r>
        <w:rPr>
          <w:i/>
        </w:rPr>
        <w:t xml:space="preserve">xiết </w:t>
      </w:r>
      <w:r>
        <w:t xml:space="preserve">Mừng </w:t>
      </w:r>
      <w:r>
        <w:rPr>
          <w:i/>
        </w:rPr>
        <w:t xml:space="preserve">không </w:t>
      </w:r>
      <w:r>
        <w:rPr>
          <w:i/>
        </w:rPr>
        <w:t xml:space="preserve">kể </w:t>
      </w:r>
      <w:r>
        <w:rPr>
          <w:i/>
        </w:rPr>
        <w:t xml:space="preserve">xiết. </w:t>
      </w:r>
      <w:r>
        <w:t xml:space="preserve">Nói </w:t>
      </w:r>
      <w:r>
        <w:t xml:space="preserve">sao </w:t>
      </w:r>
      <w:r>
        <w:rPr>
          <w:i/>
        </w:rPr>
        <w:t xml:space="preserve">cho </w:t>
      </w:r>
      <w:r>
        <w:t xml:space="preserve">xiết. </w:t>
      </w:r>
      <w:r>
        <w:t xml:space="preserve">Khôn </w:t>
      </w:r>
      <w:r>
        <w:t xml:space="preserve">xiết*. </w:t>
      </w:r>
      <w:r>
        <w:rPr>
          <w:b/>
        </w:rPr>
        <w:t xml:space="preserve">2 </w:t>
      </w:r>
      <w:r>
        <w:t xml:space="preserve">(phương ngữ). </w:t>
      </w:r>
      <w:r>
        <w:t xml:space="preserve">Đặng. </w:t>
      </w:r>
      <w:r>
        <w:t xml:space="preserve">Khổ </w:t>
      </w:r>
      <w:r>
        <w:t xml:space="preserve">quá, </w:t>
      </w:r>
      <w:r>
        <w:t xml:space="preserve">chịu </w:t>
      </w:r>
      <w:r>
        <w:rPr>
          <w:i/>
        </w:rPr>
        <w:t xml:space="preserve">không </w:t>
      </w:r>
      <w:r>
        <w:rPr>
          <w:i/>
        </w:rPr>
        <w:t xml:space="preserve">xiết. </w:t>
      </w:r>
      <w:r>
        <w:br/>
      </w:r>
      <w:r>
        <w:rPr>
          <w:b/>
        </w:rPr>
        <w:t xml:space="preserve">xiết </w:t>
      </w:r>
      <w:r>
        <w:rPr>
          <w:b/>
        </w:rPr>
        <w:t xml:space="preserve">bao </w:t>
      </w:r>
      <w:r>
        <w:rPr>
          <w:i/>
        </w:rPr>
        <w:t xml:space="preserve">phụ từ </w:t>
      </w:r>
      <w:r>
        <w:t xml:space="preserve">(văn chương).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đg., </w:t>
      </w:r>
      <w:r>
        <w:t xml:space="preserve">t).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sao </w:t>
      </w:r>
      <w:r>
        <w:t xml:space="preserve">nói </w:t>
      </w:r>
      <w:r>
        <w:t xml:space="preserve">cho </w:t>
      </w:r>
      <w:r>
        <w:t xml:space="preserve">hết. </w:t>
      </w:r>
      <w:r>
        <w:rPr>
          <w:i/>
        </w:rPr>
        <w:t xml:space="preserve">Buổi </w:t>
      </w:r>
      <w:r>
        <w:t xml:space="preserve">chia </w:t>
      </w:r>
      <w:r>
        <w:t xml:space="preserve">tay </w:t>
      </w:r>
      <w:r>
        <w:t xml:space="preserve">xiết </w:t>
      </w:r>
      <w:r>
        <w:rPr>
          <w:i/>
        </w:rPr>
        <w:t xml:space="preserve">bao </w:t>
      </w:r>
      <w:r>
        <w:rPr>
          <w:i/>
        </w:rPr>
        <w:t xml:space="preserve">lưu </w:t>
      </w:r>
      <w:r>
        <w:t xml:space="preserve">luyến. </w:t>
      </w:r>
      <w:r>
        <w:t xml:space="preserve">Cảm </w:t>
      </w:r>
      <w:r>
        <w:t xml:space="preserve">động </w:t>
      </w:r>
      <w:r>
        <w:t xml:space="preserve">xiết </w:t>
      </w:r>
      <w:r>
        <w:rPr>
          <w:i/>
        </w:rPr>
        <w:t xml:space="preserve">bao! </w:t>
      </w:r>
      <w:r>
        <w:t xml:space="preserve">Đẹp </w:t>
      </w:r>
      <w:r>
        <w:rPr>
          <w:i/>
        </w:rPr>
        <w:t xml:space="preserve">xiết </w:t>
      </w:r>
      <w:r>
        <w:rPr>
          <w:i/>
        </w:rPr>
        <w:t xml:space="preserve">bao! </w:t>
      </w:r>
      <w:r>
        <w:br w:type="page"/>
      </w:r>
      <w:r>
        <w:rPr>
          <w:b/>
        </w:rPr>
        <w:t xml:space="preserve">xiết </w:t>
      </w:r>
      <w:r>
        <w:rPr>
          <w:b/>
        </w:rPr>
        <w:t xml:space="preserve">nợ </w:t>
      </w:r>
      <w:r>
        <w:rPr>
          <w:i/>
        </w:rPr>
        <w:t xml:space="preserve">động từ </w:t>
      </w:r>
      <w:r>
        <w:t xml:space="preserve">xem </w:t>
      </w:r>
      <w:r>
        <w:t xml:space="preserve">xiết, </w:t>
      </w:r>
      <w:r>
        <w:br/>
      </w:r>
      <w:r>
        <w:rPr>
          <w:b/>
        </w:rPr>
        <w:t xml:space="preserve">xiêu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vị </w:t>
      </w:r>
      <w:r>
        <w:t xml:space="preserve">trí </w:t>
      </w:r>
      <w:r>
        <w:t xml:space="preserve">thẳng </w:t>
      </w:r>
      <w:r>
        <w:t xml:space="preserve">đứng </w:t>
      </w:r>
      <w:r>
        <w:t xml:space="preserve">nữa, </w:t>
      </w:r>
      <w:r>
        <w:t xml:space="preserve">mà </w:t>
      </w:r>
      <w:r>
        <w:t xml:space="preserve">nghiêng </w:t>
      </w:r>
      <w:r>
        <w:t xml:space="preserve">về </w:t>
      </w:r>
      <w:r>
        <w:t xml:space="preserve">một </w:t>
      </w:r>
      <w:r>
        <w:t xml:space="preserve">bên. </w:t>
      </w:r>
      <w:r>
        <w:t xml:space="preserve">Nhà </w:t>
      </w:r>
      <w:r>
        <w:t xml:space="preserve">xiêu, </w:t>
      </w:r>
      <w:r>
        <w:t xml:space="preserve">uách </w:t>
      </w:r>
      <w:r>
        <w:t xml:space="preserve">đổ. </w:t>
      </w:r>
      <w:r>
        <w:rPr>
          <w:i/>
        </w:rPr>
        <w:t xml:space="preserve">Cây </w:t>
      </w:r>
      <w:r>
        <w:t xml:space="preserve">cột </w:t>
      </w:r>
      <w:r>
        <w:t xml:space="preserve">xiêu.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kiên </w:t>
      </w:r>
      <w:r>
        <w:t xml:space="preserve">định </w:t>
      </w:r>
      <w:r>
        <w:t xml:space="preserve">ý </w:t>
      </w:r>
      <w:r>
        <w:t xml:space="preserve">kiến </w:t>
      </w:r>
      <w:r>
        <w:t xml:space="preserve">nữa, </w:t>
      </w:r>
      <w:r>
        <w:t xml:space="preserve">mà </w:t>
      </w:r>
      <w:r>
        <w:t xml:space="preserve">bắt </w:t>
      </w:r>
      <w:r>
        <w:t xml:space="preserve">đầu </w:t>
      </w:r>
      <w:r>
        <w:t xml:space="preserve">nghe </w:t>
      </w:r>
      <w:r>
        <w:t xml:space="preserve">theo </w:t>
      </w:r>
      <w:r>
        <w:t xml:space="preserve">do </w:t>
      </w:r>
      <w:r>
        <w:t xml:space="preserve">được </w:t>
      </w:r>
      <w:r>
        <w:t xml:space="preserve">thuyết </w:t>
      </w:r>
      <w:r>
        <w:t xml:space="preserve">phục. </w:t>
      </w:r>
      <w:r>
        <w:t xml:space="preserve">Nghe </w:t>
      </w:r>
      <w:r>
        <w:t xml:space="preserve">nói </w:t>
      </w:r>
      <w:r>
        <w:t xml:space="preserve">có </w:t>
      </w:r>
      <w:r>
        <w:t xml:space="preserve">lí </w:t>
      </w:r>
      <w:r>
        <w:rPr>
          <w:i/>
        </w:rPr>
        <w:t xml:space="preserve">cũng </w:t>
      </w:r>
      <w:r>
        <w:t xml:space="preserve">hơi </w:t>
      </w:r>
      <w:r>
        <w:t xml:space="preserve">xiêu. </w:t>
      </w:r>
      <w:r>
        <w:br/>
      </w:r>
      <w:r>
        <w:rPr>
          <w:b/>
        </w:rPr>
        <w:t xml:space="preserve">xiêu </w:t>
      </w:r>
      <w:r>
        <w:rPr>
          <w:b/>
        </w:rPr>
        <w:t xml:space="preserve">bạt </w:t>
      </w:r>
      <w:r>
        <w:rPr>
          <w:i/>
        </w:rPr>
        <w:t xml:space="preserve">động từ </w:t>
      </w:r>
      <w:r>
        <w:t xml:space="preserve">Như </w:t>
      </w:r>
      <w:r>
        <w:t xml:space="preserve">phiêu </w:t>
      </w:r>
      <w:r>
        <w:rPr>
          <w:i/>
        </w:rPr>
        <w:t xml:space="preserve">bạt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xiêu </w:t>
      </w:r>
      <w:r>
        <w:rPr>
          <w:b/>
        </w:rPr>
        <w:t xml:space="preserve">dạt </w:t>
      </w:r>
      <w:r>
        <w:rPr>
          <w:i/>
        </w:rPr>
        <w:t xml:space="preserve">cũng viết </w:t>
      </w:r>
      <w:r>
        <w:t xml:space="preserve">xiêu </w:t>
      </w:r>
      <w:r>
        <w:t xml:space="preserve">giạt </w:t>
      </w:r>
      <w:r>
        <w:t xml:space="preserve">động từ </w:t>
      </w:r>
      <w:r>
        <w:t xml:space="preserve">(ít dùng). </w:t>
      </w:r>
      <w:r>
        <w:t xml:space="preserve">Như </w:t>
      </w:r>
      <w:r>
        <w:t xml:space="preserve">phiêu </w:t>
      </w:r>
      <w:r>
        <w:rPr>
          <w:i/>
        </w:rPr>
        <w:t xml:space="preserve">bạt </w:t>
      </w:r>
      <w:r>
        <w:t xml:space="preserve">(nghĩa </w:t>
      </w:r>
      <w:r>
        <w:rPr>
          <w:i/>
        </w:rPr>
        <w:t xml:space="preserve">2). </w:t>
      </w:r>
      <w:r>
        <w:br/>
      </w:r>
      <w:r>
        <w:rPr>
          <w:b/>
        </w:rPr>
        <w:t xml:space="preserve">xiêu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Không </w:t>
      </w:r>
      <w:r>
        <w:t xml:space="preserve">còn </w:t>
      </w:r>
      <w:r>
        <w:t xml:space="preserve">kiên </w:t>
      </w:r>
      <w:r>
        <w:t xml:space="preserve">định </w:t>
      </w:r>
      <w:r>
        <w:t xml:space="preserve">ý </w:t>
      </w:r>
      <w:r>
        <w:t xml:space="preserve">kiến </w:t>
      </w:r>
      <w:r>
        <w:t xml:space="preserve">nữa, </w:t>
      </w:r>
      <w:r>
        <w:t xml:space="preserve">bị </w:t>
      </w:r>
      <w:r>
        <w:t xml:space="preserve">thuyết </w:t>
      </w:r>
      <w:r>
        <w:t xml:space="preserve">phục </w:t>
      </w:r>
      <w:r>
        <w:t xml:space="preserve">mà </w:t>
      </w:r>
      <w:r>
        <w:t xml:space="preserve">nghe </w:t>
      </w:r>
      <w:r>
        <w:t xml:space="preserve">theo, </w:t>
      </w:r>
      <w:r>
        <w:t xml:space="preserve">ngả </w:t>
      </w:r>
      <w:r>
        <w:t xml:space="preserve">theo </w:t>
      </w:r>
      <w:r>
        <w:t xml:space="preserve">ý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Nghe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t xml:space="preserve">ngọt </w:t>
      </w:r>
      <w:r>
        <w:rPr>
          <w:i/>
        </w:rPr>
        <w:t xml:space="preserve">mã </w:t>
      </w:r>
      <w:r>
        <w:t xml:space="preserve">xiêu </w:t>
      </w:r>
      <w:r>
        <w:t xml:space="preserve">lòng. </w:t>
      </w:r>
      <w:r>
        <w:br/>
      </w:r>
      <w:r>
        <w:rPr>
          <w:b/>
        </w:rPr>
        <w:t xml:space="preserve">xiêu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t xml:space="preserve">Như </w:t>
      </w:r>
      <w:r>
        <w:t xml:space="preserve">phiêu </w:t>
      </w:r>
      <w:r>
        <w:t xml:space="preserve">tán. </w:t>
      </w:r>
      <w:r>
        <w:br/>
      </w:r>
      <w:r>
        <w:rPr>
          <w:b/>
        </w:rPr>
        <w:t xml:space="preserve">xiêu </w:t>
      </w:r>
      <w:r>
        <w:rPr>
          <w:b/>
        </w:rPr>
        <w:t xml:space="preserve">vẹo </w:t>
      </w:r>
      <w:r>
        <w:rPr>
          <w:i/>
        </w:rPr>
        <w:t xml:space="preserve">tính từ </w:t>
      </w:r>
      <w:r>
        <w:t xml:space="preserve">Không </w:t>
      </w:r>
      <w:r>
        <w:t xml:space="preserve">đứng </w:t>
      </w:r>
      <w:r>
        <w:t xml:space="preserve">được </w:t>
      </w:r>
      <w:r>
        <w:t xml:space="preserve">thẳng, </w:t>
      </w:r>
      <w:r>
        <w:t xml:space="preserve">được </w:t>
      </w:r>
      <w:r>
        <w:t xml:space="preserve">vững </w:t>
      </w:r>
      <w:r>
        <w:t xml:space="preserve">nữa, </w:t>
      </w:r>
      <w:r>
        <w:t xml:space="preserve">mà </w:t>
      </w:r>
      <w:r>
        <w:t xml:space="preserve">nghiêng </w:t>
      </w:r>
      <w:r>
        <w:t xml:space="preserve">lệch </w:t>
      </w:r>
      <w:r>
        <w:t xml:space="preserve">theo </w:t>
      </w:r>
      <w:r>
        <w:t xml:space="preserve">những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Nhà </w:t>
      </w:r>
      <w:r>
        <w:t xml:space="preserve">cửa </w:t>
      </w:r>
      <w:r>
        <w:t xml:space="preserve">xiêu </w:t>
      </w:r>
      <w:r>
        <w:t xml:space="preserve">uẹo. </w:t>
      </w:r>
      <w:r>
        <w:t xml:space="preserve">Bước </w:t>
      </w:r>
      <w:r>
        <w:rPr>
          <w:i/>
        </w:rPr>
        <w:t xml:space="preserve">đi </w:t>
      </w:r>
      <w:r>
        <w:t xml:space="preserve">xiêu </w:t>
      </w:r>
      <w:r>
        <w:t xml:space="preserve">uẹo, </w:t>
      </w:r>
      <w:r>
        <w:t xml:space="preserve">chực </w:t>
      </w:r>
      <w:r>
        <w:t xml:space="preserve">ngã. </w:t>
      </w:r>
      <w:r>
        <w:br/>
      </w:r>
      <w:r>
        <w:rPr>
          <w:b/>
        </w:rPr>
        <w:t xml:space="preserve">xifông </w:t>
      </w:r>
      <w:r>
        <w:rPr>
          <w:i/>
        </w:rPr>
        <w:t xml:space="preserve">xem </w:t>
      </w:r>
      <w:r>
        <w:t xml:space="preserve">siphon. </w:t>
      </w:r>
      <w:r>
        <w:br/>
      </w:r>
      <w:r>
        <w:rPr>
          <w:b/>
        </w:rPr>
        <w:t xml:space="preserve">xilanh </w:t>
      </w:r>
      <w:r>
        <w:rPr>
          <w:i/>
        </w:rPr>
        <w:t xml:space="preserve">cũng viết </w:t>
      </w:r>
      <w:r>
        <w:rPr>
          <w:i/>
        </w:rPr>
        <w:t xml:space="preserve">xỉ </w:t>
      </w:r>
      <w:r>
        <w:t xml:space="preserve">lanh. </w:t>
      </w:r>
      <w:r>
        <w:t xml:space="preserve">danh từ </w:t>
      </w:r>
      <w:r>
        <w:t xml:space="preserve">Chi </w:t>
      </w:r>
      <w:r>
        <w:t xml:space="preserve">tiết </w:t>
      </w:r>
      <w:r>
        <w:t xml:space="preserve">máy </w:t>
      </w:r>
      <w:r>
        <w:t xml:space="preserve">hình </w:t>
      </w:r>
      <w:r>
        <w:t xml:space="preserve">ống </w:t>
      </w:r>
      <w:r>
        <w:t xml:space="preserve">trong </w:t>
      </w:r>
      <w:r>
        <w:t xml:space="preserve">đó </w:t>
      </w:r>
      <w:r>
        <w:t xml:space="preserve">pittông </w:t>
      </w:r>
      <w:r>
        <w:t xml:space="preserve">chuyển </w:t>
      </w:r>
      <w:r>
        <w:t xml:space="preserve">động. </w:t>
      </w:r>
      <w:r>
        <w:br/>
      </w:r>
      <w:r>
        <w:rPr>
          <w:b/>
        </w:rPr>
        <w:t xml:space="preserve">xilip </w:t>
      </w:r>
      <w:r>
        <w:rPr>
          <w:i/>
        </w:rPr>
        <w:t xml:space="preserve">cũng viết </w:t>
      </w:r>
      <w:r>
        <w:t xml:space="preserve">x¡ </w:t>
      </w:r>
      <w:r>
        <w:rPr>
          <w:i/>
        </w:rPr>
        <w:t xml:space="preserve">líp. </w:t>
      </w:r>
      <w:r>
        <w:t xml:space="preserve">danh từ </w:t>
      </w:r>
      <w:r>
        <w:t xml:space="preserve">ĐỒ </w:t>
      </w:r>
      <w:r>
        <w:t xml:space="preserve">mặc </w:t>
      </w:r>
      <w:r>
        <w:t xml:space="preserve">lót, </w:t>
      </w:r>
      <w:r>
        <w:t xml:space="preserve">mặc </w:t>
      </w:r>
      <w:r>
        <w:t xml:space="preserve">sát </w:t>
      </w:r>
      <w:r>
        <w:t xml:space="preserve">vào </w:t>
      </w:r>
      <w:r>
        <w:t xml:space="preserve">mông </w:t>
      </w:r>
      <w:r>
        <w:t xml:space="preserve">và </w:t>
      </w:r>
      <w:r>
        <w:t xml:space="preserve">háng, </w:t>
      </w:r>
      <w:r>
        <w:t xml:space="preserve">không </w:t>
      </w:r>
      <w:r>
        <w:t xml:space="preserve">có </w:t>
      </w:r>
      <w:r>
        <w:t xml:space="preserve">ống. </w:t>
      </w:r>
      <w:r>
        <w:br/>
      </w:r>
      <w:r>
        <w:rPr>
          <w:b/>
        </w:rPr>
        <w:t xml:space="preserve">"xim-pô-di-um" </w:t>
      </w:r>
      <w:r>
        <w:rPr>
          <w:i/>
        </w:rPr>
        <w:t xml:space="preserve">xem </w:t>
      </w:r>
      <w:r>
        <w:t xml:space="preserve">sy/mposium. </w:t>
      </w:r>
      <w:r>
        <w:br/>
      </w:r>
      <w:r>
        <w:rPr>
          <w:b/>
        </w:rPr>
        <w:t xml:space="preserve">ximăng </w:t>
      </w:r>
      <w:r>
        <w:rPr>
          <w:i/>
        </w:rPr>
        <w:t xml:space="preserve">cũng viết </w:t>
      </w:r>
      <w:r>
        <w:t xml:space="preserve">x¡ </w:t>
      </w:r>
      <w:r>
        <w:t xml:space="preserve">măng. </w:t>
      </w:r>
      <w:r>
        <w:t xml:space="preserve">danh từ </w:t>
      </w:r>
      <w:r>
        <w:t xml:space="preserve">Hỗn </w:t>
      </w:r>
      <w:r>
        <w:t xml:space="preserve">hợp </w:t>
      </w:r>
      <w:r>
        <w:t xml:space="preserve">đá </w:t>
      </w:r>
      <w:r>
        <w:t xml:space="preserve">vôi </w:t>
      </w:r>
      <w:r>
        <w:t xml:space="preserve">và </w:t>
      </w:r>
      <w:r>
        <w:t xml:space="preserve">đất </w:t>
      </w:r>
      <w:r>
        <w:t xml:space="preserve">sét </w:t>
      </w:r>
      <w:r>
        <w:t xml:space="preserve">đã </w:t>
      </w:r>
      <w:r>
        <w:t xml:space="preserve">được </w:t>
      </w:r>
      <w:r>
        <w:t xml:space="preserve">nung, </w:t>
      </w:r>
      <w:r>
        <w:t xml:space="preserve">khi </w:t>
      </w:r>
      <w:r>
        <w:t xml:space="preserve">trộn </w:t>
      </w:r>
      <w:r>
        <w:t xml:space="preserve">với </w:t>
      </w:r>
      <w:r>
        <w:t xml:space="preserve">nước </w:t>
      </w:r>
      <w:r>
        <w:t xml:space="preserve">thì </w:t>
      </w:r>
      <w:r>
        <w:t xml:space="preserve">dễ </w:t>
      </w:r>
      <w:r>
        <w:t xml:space="preserve">khô </w:t>
      </w:r>
      <w:r>
        <w:t xml:space="preserve">rắn </w:t>
      </w:r>
      <w:r>
        <w:t xml:space="preserve">lại,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liệu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ximpozium </w:t>
      </w:r>
      <w:r>
        <w:rPr>
          <w:i/>
        </w:rPr>
        <w:t xml:space="preserve">xem </w:t>
      </w:r>
      <w:r>
        <w:t xml:space="preserve">symposiurn. </w:t>
      </w:r>
      <w:r>
        <w:br/>
      </w:r>
      <w:r>
        <w:rPr>
          <w:b/>
        </w:rPr>
        <w:t xml:space="preserve">xin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Ngỏ </w:t>
      </w:r>
      <w:r>
        <w:t xml:space="preserve">ý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mong </w:t>
      </w:r>
      <w:r>
        <w:t xml:space="preserve">người </w:t>
      </w:r>
      <w:r>
        <w:t xml:space="preserve">ấy </w:t>
      </w:r>
      <w:r>
        <w:t xml:space="preserve">cho </w:t>
      </w:r>
      <w:r>
        <w:t xml:space="preserve">mình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đồng </w:t>
      </w:r>
      <w:r>
        <w:t xml:space="preserve">ý </w:t>
      </w:r>
      <w:r>
        <w:t xml:space="preserve">cho </w:t>
      </w:r>
      <w:r>
        <w:t xml:space="preserve">mình </w:t>
      </w:r>
      <w:r>
        <w:t xml:space="preserve">làm </w:t>
      </w:r>
      <w:r>
        <w:t xml:space="preserve">điều </w:t>
      </w:r>
      <w:r>
        <w:t xml:space="preserve">gì. </w:t>
      </w:r>
      <w:r>
        <w:rPr>
          <w:i/>
        </w:rPr>
        <w:t xml:space="preserve">Xín </w:t>
      </w:r>
      <w:r>
        <w:t xml:space="preserve">mẹ </w:t>
      </w:r>
      <w:r>
        <w:t xml:space="preserve">tiền. </w:t>
      </w:r>
      <w:r>
        <w:t xml:space="preserve">Gửi </w:t>
      </w:r>
      <w:r>
        <w:rPr>
          <w:i/>
        </w:rPr>
        <w:t xml:space="preserve">đơn </w:t>
      </w:r>
      <w:r>
        <w:t xml:space="preserve">xin </w:t>
      </w:r>
      <w:r>
        <w:t xml:space="preserve">uiệc </w:t>
      </w:r>
      <w:r>
        <w:t xml:space="preserve">làm. </w:t>
      </w:r>
      <w:r>
        <w:t xml:space="preserve">Xin </w:t>
      </w:r>
      <w:r>
        <w:t xml:space="preserve">phép. </w:t>
      </w:r>
      <w:r>
        <w:t xml:space="preserve">Giơ </w:t>
      </w:r>
      <w:r>
        <w:rPr>
          <w:i/>
        </w:rPr>
        <w:t xml:space="preserve">tay </w:t>
      </w:r>
      <w:r>
        <w:t xml:space="preserve">xin </w:t>
      </w:r>
      <w:r>
        <w:rPr>
          <w:i/>
        </w:rPr>
        <w:t xml:space="preserve">phát </w:t>
      </w:r>
      <w:r>
        <w:rPr>
          <w:i/>
        </w:rPr>
        <w:t xml:space="preserve">biểu.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lời </w:t>
      </w:r>
      <w:r>
        <w:t xml:space="preserve">yêu </w:t>
      </w:r>
      <w:r>
        <w:t xml:space="preserve">cầu,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khiêm </w:t>
      </w:r>
      <w:r>
        <w:t xml:space="preserve">tốn, </w:t>
      </w:r>
      <w:r>
        <w:t xml:space="preserve">lịch </w:t>
      </w:r>
      <w:r>
        <w:t xml:space="preserve">sự. </w:t>
      </w:r>
      <w:r>
        <w:t xml:space="preserve">Xin </w:t>
      </w:r>
      <w:r>
        <w:rPr>
          <w:i/>
        </w:rPr>
        <w:t xml:space="preserve">quí </w:t>
      </w:r>
      <w:r>
        <w:rPr>
          <w:i/>
        </w:rPr>
        <w:t xml:space="preserve">khách </w:t>
      </w:r>
      <w:r>
        <w:t xml:space="preserve">chú </w:t>
      </w:r>
      <w:r>
        <w:t xml:space="preserve">ý! </w:t>
      </w:r>
      <w:r>
        <w:t xml:space="preserve">Xin </w:t>
      </w:r>
      <w:r>
        <w:t xml:space="preserve">đến </w:t>
      </w:r>
      <w:r>
        <w:t xml:space="preserve">đúng </w:t>
      </w:r>
      <w:r>
        <w:t xml:space="preserve">giờ. </w:t>
      </w:r>
      <w:r>
        <w:t xml:space="preserve">Xin </w:t>
      </w:r>
      <w:r>
        <w:rPr>
          <w:i/>
        </w:rPr>
        <w:t xml:space="preserve">miễn </w:t>
      </w:r>
      <w:r>
        <w:t xml:space="preserve">hỏi. </w:t>
      </w:r>
      <w:r>
        <w:rPr>
          <w:b/>
        </w:rPr>
        <w:t xml:space="preserve">3 </w:t>
      </w:r>
      <w:r>
        <w:t xml:space="preserve">(dùng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những </w:t>
      </w:r>
      <w:r>
        <w:t xml:space="preserve">lời </w:t>
      </w:r>
      <w:r>
        <w:t xml:space="preserve">chào </w:t>
      </w:r>
      <w:r>
        <w:t xml:space="preserve">mời, </w:t>
      </w:r>
      <w:r>
        <w:t xml:space="preserve">cảm </w:t>
      </w:r>
      <w:r>
        <w:t xml:space="preserve">ơn, </w:t>
      </w:r>
      <w:r>
        <w:t xml:space="preserve">v.v.,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khiêm </w:t>
      </w:r>
      <w:r>
        <w:t xml:space="preserve">tốn, </w:t>
      </w:r>
      <w:r>
        <w:t xml:space="preserve">lễ </w:t>
      </w:r>
      <w:r>
        <w:t xml:space="preserve">phép. </w:t>
      </w:r>
      <w:r>
        <w:t xml:space="preserve">Xín </w:t>
      </w:r>
      <w:r>
        <w:t xml:space="preserve">mời </w:t>
      </w:r>
      <w:r>
        <w:t xml:space="preserve">ông </w:t>
      </w:r>
      <w:r>
        <w:t xml:space="preserve">ngôi. </w:t>
      </w:r>
      <w:r>
        <w:t xml:space="preserve">Xin </w:t>
      </w:r>
      <w:r>
        <w:rPr>
          <w:i/>
        </w:rPr>
        <w:t xml:space="preserve">trân </w:t>
      </w:r>
      <w:r>
        <w:t xml:space="preserve">trọng </w:t>
      </w:r>
      <w:r>
        <w:t xml:space="preserve">cảm </w:t>
      </w:r>
      <w:r>
        <w:t xml:space="preserve">ơn. </w:t>
      </w:r>
      <w:r>
        <w:rPr>
          <w:i/>
        </w:rPr>
        <w:t xml:space="preserve">Tôi </w:t>
      </w:r>
      <w:r>
        <w:rPr>
          <w:i/>
        </w:rPr>
        <w:t xml:space="preserve">xin </w:t>
      </w:r>
      <w:r>
        <w:rPr>
          <w:i/>
        </w:rPr>
        <w:t xml:space="preserve">tự </w:t>
      </w:r>
      <w:r>
        <w:t xml:space="preserve">giới </w:t>
      </w:r>
      <w:r>
        <w:t xml:space="preserve">thiệu. </w:t>
      </w:r>
      <w:r>
        <w:br/>
      </w:r>
      <w:r>
        <w:rPr>
          <w:b/>
        </w:rPr>
        <w:t xml:space="preserve">xin </w:t>
      </w:r>
      <w:r>
        <w:rPr>
          <w:b/>
        </w:rPr>
        <w:t xml:space="preserve">âm </w:t>
      </w:r>
      <w:r>
        <w:rPr>
          <w:b/>
        </w:rPr>
        <w:t xml:space="preserve">dương </w:t>
      </w:r>
      <w:r>
        <w:rPr>
          <w:i/>
        </w:rPr>
        <w:t xml:space="preserve">động từ </w:t>
      </w:r>
      <w:r>
        <w:t xml:space="preserve">Xin </w:t>
      </w:r>
      <w:r>
        <w:t xml:space="preserve">quẻ </w:t>
      </w:r>
      <w:r>
        <w:t xml:space="preserve">bằng </w:t>
      </w:r>
      <w:r>
        <w:t xml:space="preserve">cách </w:t>
      </w:r>
      <w:r>
        <w:t xml:space="preserve">gieo </w:t>
      </w:r>
      <w:r>
        <w:t xml:space="preserve">hai </w:t>
      </w:r>
      <w:r>
        <w:t xml:space="preserve">đồng </w:t>
      </w:r>
      <w:r>
        <w:t xml:space="preserve">tiền, </w:t>
      </w:r>
      <w:r>
        <w:t xml:space="preserve">nếu </w:t>
      </w:r>
      <w:r>
        <w:t xml:space="preserve">một </w:t>
      </w:r>
      <w:r>
        <w:t xml:space="preserve">ngửa </w:t>
      </w:r>
      <w:r>
        <w:t xml:space="preserve">một </w:t>
      </w:r>
      <w:r>
        <w:t xml:space="preserve">sấp </w:t>
      </w:r>
      <w:r>
        <w:t xml:space="preserve">thì </w:t>
      </w:r>
      <w:r>
        <w:t xml:space="preserve">là </w:t>
      </w:r>
      <w:r>
        <w:t xml:space="preserve">quẻ </w:t>
      </w:r>
      <w:r>
        <w:t xml:space="preserve">tốt; </w:t>
      </w:r>
      <w:r>
        <w:t xml:space="preserve">xin </w:t>
      </w:r>
      <w:r>
        <w:t xml:space="preserve">quẻ </w:t>
      </w:r>
      <w:r>
        <w:t xml:space="preserve">âm </w:t>
      </w:r>
      <w:r>
        <w:t xml:space="preserve">dương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xin </w:t>
      </w:r>
      <w:r>
        <w:rPr>
          <w:b/>
        </w:rPr>
        <w:t xml:space="preserve">đi </w:t>
      </w:r>
      <w:r>
        <w:rPr>
          <w:b/>
        </w:rPr>
        <w:t xml:space="preserve">đằng </w:t>
      </w:r>
      <w:r>
        <w:rPr>
          <w:b/>
        </w:rPr>
        <w:t xml:space="preserve">đầu </w:t>
      </w:r>
      <w:r>
        <w:rPr>
          <w:i/>
        </w:rPr>
        <w:t xml:space="preserve">xem </w:t>
      </w:r>
      <w:r>
        <w:t xml:space="preserve">đi </w:t>
      </w:r>
      <w:r>
        <w:t xml:space="preserve">đằng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xin </w:t>
      </w:r>
      <w:r>
        <w:rPr>
          <w:b/>
        </w:rPr>
        <w:t xml:space="preserve">đú </w:t>
      </w:r>
      <w:r>
        <w:rPr>
          <w:i/>
        </w:rPr>
        <w:t xml:space="preserve">động từ </w:t>
      </w:r>
      <w:r>
        <w:t xml:space="preserve">(thgt.; </w:t>
      </w:r>
      <w:r>
        <w:t xml:space="preserve">chỉ </w:t>
      </w:r>
      <w:r>
        <w:t xml:space="preserve">dùng </w:t>
      </w:r>
      <w:r>
        <w:t xml:space="preserve">với </w:t>
      </w:r>
      <w:r>
        <w:t xml:space="preserve">chủ </w:t>
      </w:r>
      <w:r>
        <w:t xml:space="preserve">ngữ </w:t>
      </w:r>
      <w:r>
        <w:t xml:space="preserve">ngôi </w:t>
      </w:r>
      <w:r>
        <w:t xml:space="preserve">thứ </w:t>
      </w:r>
      <w:r>
        <w:t xml:space="preserve">nhất, </w:t>
      </w:r>
      <w:r>
        <w:t xml:space="preserve">thường </w:t>
      </w:r>
      <w:r>
        <w:t xml:space="preserve">ở </w:t>
      </w:r>
      <w:r>
        <w:t xml:space="preserve">dạng </w:t>
      </w:r>
      <w:r>
        <w:t xml:space="preserve">ẩn). </w:t>
      </w:r>
      <w:r>
        <w:t xml:space="preserve">Thấy </w:t>
      </w:r>
      <w:r>
        <w:t xml:space="preserve">không </w:t>
      </w:r>
      <w:r>
        <w:t xml:space="preserve">có </w:t>
      </w:r>
      <w:r>
        <w:t xml:space="preserve">thể </w:t>
      </w:r>
      <w:r>
        <w:t xml:space="preserve">chấp </w:t>
      </w:r>
      <w:r>
        <w:t xml:space="preserve">nhận, </w:t>
      </w:r>
      <w:r>
        <w:t xml:space="preserve">chịu </w:t>
      </w:r>
      <w:r>
        <w:t xml:space="preserve">đựng </w:t>
      </w:r>
      <w:r>
        <w:t xml:space="preserve">được </w:t>
      </w:r>
      <w:r>
        <w:t xml:space="preserve">nữa </w:t>
      </w:r>
      <w:r>
        <w:t xml:space="preserve">(dùng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phản </w:t>
      </w:r>
      <w:r>
        <w:t xml:space="preserve">đối </w:t>
      </w:r>
      <w:r>
        <w:t xml:space="preserve">trước </w:t>
      </w:r>
      <w:r>
        <w:t xml:space="preserve">thái </w:t>
      </w:r>
      <w:r>
        <w:t xml:space="preserve">độ, </w:t>
      </w:r>
      <w:r>
        <w:t xml:space="preserve">lời </w:t>
      </w:r>
      <w:r>
        <w:t xml:space="preserve">lẽ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đối </w:t>
      </w:r>
      <w:r>
        <w:t xml:space="preserve">với </w:t>
      </w:r>
      <w:r>
        <w:t xml:space="preserve">mình).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t xml:space="preserve">nghe </w:t>
      </w:r>
      <w:r>
        <w:rPr>
          <w:i/>
        </w:rPr>
        <w:t xml:space="preserve">anh </w:t>
      </w:r>
      <w:r>
        <w:rPr>
          <w:i/>
        </w:rPr>
        <w:t xml:space="preserve">nữa </w:t>
      </w:r>
      <w:r>
        <w:t xml:space="preserve">đâu, </w:t>
      </w:r>
      <w:r>
        <w:rPr>
          <w:i/>
        </w:rPr>
        <w:t xml:space="preserve">xin </w:t>
      </w:r>
      <w:r>
        <w:t xml:space="preserve">đủ! </w:t>
      </w:r>
      <w:r>
        <w:br/>
      </w:r>
      <w:r>
        <w:rPr>
          <w:b/>
        </w:rPr>
        <w:t xml:space="preserve">xin </w:t>
      </w:r>
      <w:r>
        <w:rPr>
          <w:b/>
        </w:rPr>
        <w:t xml:space="preserve">lỗi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Xin </w:t>
      </w:r>
      <w:r>
        <w:t xml:space="preserve">được </w:t>
      </w:r>
      <w:r>
        <w:t xml:space="preserve">tha </w:t>
      </w:r>
      <w:r>
        <w:t xml:space="preserve">thứ </w:t>
      </w:r>
      <w:r>
        <w:t xml:space="preserve">vì </w:t>
      </w:r>
      <w:r>
        <w:t xml:space="preserve">đã </w:t>
      </w:r>
      <w:r>
        <w:t xml:space="preserve">biết </w:t>
      </w:r>
      <w:r>
        <w:t xml:space="preserve">lỗi. </w:t>
      </w:r>
      <w:r>
        <w:rPr>
          <w:i/>
        </w:rPr>
        <w:t xml:space="preserve">Em </w:t>
      </w:r>
      <w:r>
        <w:t xml:space="preserve">bé </w:t>
      </w:r>
      <w:r>
        <w:t xml:space="preserve">xin </w:t>
      </w:r>
      <w:r>
        <w:t xml:space="preserve">lỗi </w:t>
      </w:r>
      <w:r>
        <w:rPr>
          <w:i/>
        </w:rPr>
        <w:t xml:space="preserve">mẹ </w:t>
      </w:r>
      <w:r>
        <w:t xml:space="preserve">uì </w:t>
      </w:r>
      <w:r>
        <w:t xml:space="preserve">trót </w:t>
      </w:r>
      <w:r>
        <w:t xml:space="preserve">nói </w:t>
      </w:r>
      <w:r>
        <w:t xml:space="preserve">dối. </w:t>
      </w:r>
      <w:r>
        <w:t xml:space="preserve">Tôi </w:t>
      </w:r>
      <w:r>
        <w:t xml:space="preserve">đến </w:t>
      </w:r>
      <w:r>
        <w:t xml:space="preserve">muộn, </w:t>
      </w:r>
      <w:r>
        <w:t xml:space="preserve">xin </w:t>
      </w:r>
      <w:r>
        <w:t xml:space="preserve">lỗi! </w:t>
      </w:r>
      <w:r>
        <w:rPr>
          <w:b/>
        </w:rPr>
        <w:t xml:space="preserve">2 </w:t>
      </w:r>
      <w:r>
        <w:t xml:space="preserve">Công </w:t>
      </w:r>
      <w:r>
        <w:t xml:space="preserve">thức </w:t>
      </w:r>
      <w:r>
        <w:t xml:space="preserve">xã </w:t>
      </w:r>
      <w:r>
        <w:t xml:space="preserve">giao </w:t>
      </w:r>
      <w:r>
        <w:t xml:space="preserve">dùng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lời </w:t>
      </w:r>
      <w:r>
        <w:t xml:space="preserve">nói </w:t>
      </w:r>
      <w:r>
        <w:t xml:space="preserve">khi </w:t>
      </w:r>
      <w:r>
        <w:t xml:space="preserve">có </w:t>
      </w:r>
      <w:r>
        <w:t xml:space="preserve">việc </w:t>
      </w:r>
      <w:r>
        <w:t xml:space="preserve">hỏi </w:t>
      </w:r>
      <w:r>
        <w:t xml:space="preserve">người </w:t>
      </w:r>
      <w:r>
        <w:t xml:space="preserve">lạ, </w:t>
      </w:r>
      <w:r>
        <w:t xml:space="preserve">làm </w:t>
      </w:r>
      <w:r>
        <w:t xml:space="preserve">phiền </w:t>
      </w:r>
      <w:r>
        <w:t xml:space="preserve">người </w:t>
      </w:r>
      <w:r>
        <w:t xml:space="preserve">khác, </w:t>
      </w:r>
      <w:r>
        <w:t xml:space="preserve">v.v. </w:t>
      </w:r>
      <w:r>
        <w:t xml:space="preserve">Xin </w:t>
      </w:r>
      <w:r>
        <w:t xml:space="preserve">lỗi, </w:t>
      </w:r>
      <w:r>
        <w:t xml:space="preserve">Ông </w:t>
      </w:r>
      <w:r>
        <w:t xml:space="preserve">có </w:t>
      </w:r>
      <w:r>
        <w:t xml:space="preserve">diêm </w:t>
      </w:r>
      <w:r>
        <w:t xml:space="preserve">không? </w:t>
      </w:r>
      <w:r>
        <w:t xml:space="preserve">Xin </w:t>
      </w:r>
      <w:r>
        <w:t xml:space="preserve">lỗi, </w:t>
      </w:r>
      <w:r>
        <w:t xml:space="preserve">anh </w:t>
      </w:r>
      <w:r>
        <w:t xml:space="preserve">nói </w:t>
      </w:r>
      <w:r>
        <w:rPr>
          <w:i/>
        </w:rPr>
        <w:t xml:space="preserve">gì </w:t>
      </w:r>
      <w:r>
        <w:rPr>
          <w:i/>
        </w:rPr>
        <w:t xml:space="preserve">tôi </w:t>
      </w:r>
      <w:r>
        <w:rPr>
          <w:i/>
        </w:rPr>
        <w:t xml:space="preserve">chưa </w:t>
      </w:r>
      <w:r>
        <w:t xml:space="preserve">hiểu. </w:t>
      </w:r>
      <w:r>
        <w:br/>
      </w:r>
      <w:r>
        <w:rPr>
          <w:b/>
        </w:rPr>
        <w:t xml:space="preserve">xin </w:t>
      </w:r>
      <w:r>
        <w:rPr>
          <w:b/>
        </w:rPr>
        <w:t xml:space="preserve">quẻ </w:t>
      </w:r>
      <w:r>
        <w:rPr>
          <w:i/>
        </w:rPr>
        <w:t xml:space="preserve">động từ </w:t>
      </w:r>
      <w:r>
        <w:t xml:space="preserve">Gieo </w:t>
      </w:r>
      <w:r>
        <w:t xml:space="preserve">hai </w:t>
      </w:r>
      <w:r>
        <w:t xml:space="preserve">hay </w:t>
      </w:r>
      <w:r>
        <w:t xml:space="preserve">ba </w:t>
      </w:r>
      <w:r>
        <w:t xml:space="preserve">đồng </w:t>
      </w:r>
      <w:r>
        <w:t xml:space="preserve">tiền </w:t>
      </w:r>
      <w:r>
        <w:t xml:space="preserve">xem </w:t>
      </w:r>
      <w:r>
        <w:t xml:space="preserve">sấp </w:t>
      </w:r>
      <w:r>
        <w:rPr>
          <w:i/>
        </w:rPr>
        <w:t xml:space="preserve">ngửa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để </w:t>
      </w:r>
      <w:r>
        <w:t xml:space="preserve">đoán </w:t>
      </w:r>
      <w:r>
        <w:t xml:space="preserve">lành </w:t>
      </w:r>
      <w:r>
        <w:t xml:space="preserve">dữ, </w:t>
      </w:r>
      <w:r>
        <w:t xml:space="preserve">may </w:t>
      </w:r>
      <w:r>
        <w:t xml:space="preserve">rủi,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xin </w:t>
      </w:r>
      <w:r>
        <w:rPr>
          <w:b/>
        </w:rPr>
        <w:t xml:space="preserve">xỏ </w:t>
      </w:r>
      <w:r>
        <w:rPr>
          <w:i/>
        </w:rPr>
        <w:t xml:space="preserve">động từ </w:t>
      </w:r>
      <w:r>
        <w:t xml:space="preserve">Xin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tự </w:t>
      </w:r>
      <w:r>
        <w:t xml:space="preserve">hạ </w:t>
      </w:r>
      <w:r>
        <w:t xml:space="preserve">mình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t xml:space="preserve">Chạy </w:t>
      </w:r>
      <w:r>
        <w:rPr>
          <w:i/>
        </w:rPr>
        <w:t xml:space="preserve">chọt, </w:t>
      </w:r>
      <w:r>
        <w:t xml:space="preserve">xin </w:t>
      </w:r>
      <w:r>
        <w:t xml:space="preserve">xỏ </w:t>
      </w:r>
      <w:r>
        <w:rPr>
          <w:i/>
        </w:rPr>
        <w:t xml:space="preserve">cho </w:t>
      </w:r>
      <w:r>
        <w:t xml:space="preserve">con </w:t>
      </w:r>
      <w:r>
        <w:t xml:space="preserve">một </w:t>
      </w:r>
      <w:r>
        <w:t xml:space="preserve">chỗ </w:t>
      </w:r>
      <w:r>
        <w:t xml:space="preserve">làm. </w:t>
      </w:r>
      <w:r>
        <w:t xml:space="preserve">Không </w:t>
      </w:r>
      <w:r>
        <w:t xml:space="preserve">xin </w:t>
      </w:r>
      <w:r>
        <w:t xml:space="preserve">xỏ </w:t>
      </w:r>
      <w:r>
        <w:t xml:space="preserve">gì </w:t>
      </w:r>
      <w:r>
        <w:t xml:space="preserve">hết. </w:t>
      </w:r>
      <w:r>
        <w:br/>
      </w:r>
      <w:r>
        <w:rPr>
          <w:b/>
        </w:rPr>
        <w:t xml:space="preserve">xin,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ngả </w:t>
      </w:r>
      <w:r>
        <w:t xml:space="preserve">sang </w:t>
      </w:r>
      <w:r>
        <w:t xml:space="preserve">màu </w:t>
      </w:r>
      <w:r>
        <w:t xml:space="preserve">đen </w:t>
      </w:r>
      <w:r>
        <w:t xml:space="preserve">bẩn </w:t>
      </w:r>
      <w:r>
        <w:t xml:space="preserve">và </w:t>
      </w:r>
      <w:r>
        <w:t xml:space="preserve">kém </w:t>
      </w:r>
      <w:r>
        <w:t xml:space="preserve">vẻ </w:t>
      </w:r>
      <w:r>
        <w:t xml:space="preserve">bóng </w:t>
      </w:r>
      <w:r>
        <w:t xml:space="preserve">bẩy. </w:t>
      </w:r>
      <w:r>
        <w:t xml:space="preserve">Tường </w:t>
      </w:r>
      <w:r>
        <w:rPr>
          <w:i/>
        </w:rPr>
        <w:t xml:space="preserve">ám </w:t>
      </w:r>
      <w:r>
        <w:rPr>
          <w:i/>
        </w:rPr>
        <w:t xml:space="preserve">khói </w:t>
      </w:r>
      <w:r>
        <w:t xml:space="preserve">xín </w:t>
      </w:r>
      <w:r>
        <w:rPr>
          <w:i/>
        </w:rPr>
        <w:t xml:space="preserve">lại. </w:t>
      </w:r>
      <w:r>
        <w:t xml:space="preserve">Vải </w:t>
      </w:r>
      <w:r>
        <w:t xml:space="preserve">nhuộm </w:t>
      </w:r>
      <w:r>
        <w:rPr>
          <w:i/>
        </w:rPr>
        <w:t xml:space="preserve">bị </w:t>
      </w:r>
      <w:r>
        <w:t xml:space="preserve">xin. </w:t>
      </w:r>
      <w:r>
        <w:rPr>
          <w:i/>
        </w:rPr>
        <w:t xml:space="preserve">Nước </w:t>
      </w:r>
      <w:r>
        <w:rPr>
          <w:i/>
        </w:rPr>
        <w:t xml:space="preserve">kèn </w:t>
      </w:r>
      <w:r>
        <w:rPr>
          <w:i/>
        </w:rPr>
        <w:t xml:space="preserve">mạ </w:t>
      </w:r>
      <w:r>
        <w:t xml:space="preserve">đã </w:t>
      </w:r>
      <w:r>
        <w:t xml:space="preserve">xin. </w:t>
      </w:r>
      <w:r>
        <w:br/>
      </w:r>
      <w:r>
        <w:rPr>
          <w:b/>
        </w:rPr>
        <w:t xml:space="preserve">xin, </w:t>
      </w:r>
      <w:r>
        <w:rPr>
          <w:i/>
        </w:rPr>
        <w:t xml:space="preserve">tính từ </w:t>
      </w:r>
      <w:r>
        <w:t xml:space="preserve">(khẩu ngữ). </w:t>
      </w:r>
      <w:r>
        <w:t xml:space="preserve">Say </w:t>
      </w:r>
      <w:r>
        <w:t xml:space="preserve">rượu, </w:t>
      </w:r>
      <w:r>
        <w:t xml:space="preserve">bia. </w:t>
      </w:r>
      <w:r>
        <w:t xml:space="preserve">Mới </w:t>
      </w:r>
      <w:r>
        <w:t xml:space="preserve">uống </w:t>
      </w:r>
      <w:r>
        <w:t xml:space="preserve">vài </w:t>
      </w:r>
      <w:r>
        <w:rPr>
          <w:i/>
        </w:rPr>
        <w:t xml:space="preserve">cốc </w:t>
      </w:r>
      <w:r>
        <w:rPr>
          <w:i/>
        </w:rPr>
        <w:t xml:space="preserve">đã </w:t>
      </w:r>
      <w:r>
        <w:t xml:space="preserve">xín. </w:t>
      </w:r>
      <w:r>
        <w:t xml:space="preserve">Say </w:t>
      </w:r>
      <w:r>
        <w:t xml:space="preserve">xin </w:t>
      </w:r>
      <w:r>
        <w:t xml:space="preserve">. </w:t>
      </w:r>
      <w:r>
        <w:br/>
      </w:r>
      <w:r>
        <w:rPr>
          <w:b/>
        </w:rPr>
        <w:t xml:space="preserve">xịn </w:t>
      </w:r>
      <w:r>
        <w:rPr>
          <w:i/>
        </w:rPr>
        <w:t xml:space="preserve">tính từ </w:t>
      </w:r>
      <w:r>
        <w:t xml:space="preserve">Thuộc </w:t>
      </w:r>
      <w:r>
        <w:t xml:space="preserve">loại </w:t>
      </w:r>
      <w:r>
        <w:t xml:space="preserve">sang, </w:t>
      </w:r>
      <w:r>
        <w:t xml:space="preserve">đắt </w:t>
      </w:r>
      <w:r>
        <w:t xml:space="preserve">tiền, </w:t>
      </w:r>
      <w:r>
        <w:t xml:space="preserve">thường </w:t>
      </w:r>
      <w:r>
        <w:t xml:space="preserve">là </w:t>
      </w:r>
      <w:r>
        <w:t xml:space="preserve">hàng </w:t>
      </w:r>
      <w:r>
        <w:t xml:space="preserve">ngoại. </w:t>
      </w:r>
      <w:r>
        <w:rPr>
          <w:i/>
        </w:rPr>
        <w:t xml:space="preserve">Đồ </w:t>
      </w:r>
      <w:r>
        <w:rPr>
          <w:i/>
        </w:rPr>
        <w:t xml:space="preserve">xịn. </w:t>
      </w:r>
      <w:r>
        <w:t xml:space="preserve">Xe </w:t>
      </w:r>
      <w:r>
        <w:rPr>
          <w:i/>
        </w:rPr>
        <w:t xml:space="preserve">xịn.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rất </w:t>
      </w:r>
      <w:r>
        <w:t xml:space="preserve">xịn. </w:t>
      </w:r>
      <w:r>
        <w:br/>
      </w:r>
      <w:r>
        <w:rPr>
          <w:b/>
        </w:rPr>
        <w:t xml:space="preserve">xinê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khẩu ngữ). </w:t>
      </w:r>
      <w:r>
        <w:rPr>
          <w:i/>
        </w:rPr>
        <w:t xml:space="preserve">Điện </w:t>
      </w:r>
      <w:r>
        <w:t xml:space="preserve">ảnh. </w:t>
      </w:r>
      <w:r>
        <w:t xml:space="preserve">Đào </w:t>
      </w:r>
      <w:r>
        <w:t xml:space="preserve">xinê. </w:t>
      </w:r>
      <w:r>
        <w:t xml:space="preserve">Rạp </w:t>
      </w:r>
      <w:r>
        <w:t xml:space="preserve">xinê. </w:t>
      </w:r>
      <w:r>
        <w:t xml:space="preserve">Xem </w:t>
      </w:r>
      <w:r>
        <w:t xml:space="preserve">xinê </w:t>
      </w:r>
      <w:r>
        <w:t xml:space="preserve">(xem </w:t>
      </w:r>
      <w:r>
        <w:t xml:space="preserve">chiếu </w:t>
      </w:r>
      <w:r>
        <w:t xml:space="preserve">phim). </w:t>
      </w:r>
      <w:r>
        <w:br/>
      </w:r>
      <w:r>
        <w:rPr>
          <w:b/>
        </w:rPr>
        <w:t xml:space="preserve">xinh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hình </w:t>
      </w:r>
      <w:r>
        <w:t xml:space="preserve">đáng </w:t>
      </w:r>
      <w:r>
        <w:t xml:space="preserve">và </w:t>
      </w:r>
      <w:r>
        <w:t xml:space="preserve">những </w:t>
      </w:r>
      <w:r>
        <w:t xml:space="preserve">đường </w:t>
      </w:r>
      <w:r>
        <w:t xml:space="preserve">nét </w:t>
      </w:r>
      <w:r>
        <w:t xml:space="preserve">rất </w:t>
      </w:r>
      <w:r>
        <w:t xml:space="preserve">dễ </w:t>
      </w:r>
      <w:r>
        <w:t xml:space="preserve">coi, </w:t>
      </w:r>
      <w:r>
        <w:t xml:space="preserve">ưa </w:t>
      </w:r>
      <w:r>
        <w:t xml:space="preserve">nhìn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em, </w:t>
      </w:r>
      <w:r>
        <w:t xml:space="preserve">người </w:t>
      </w:r>
      <w:r>
        <w:t xml:space="preserve">trẻ). </w:t>
      </w:r>
      <w:r>
        <w:t xml:space="preserve">Em </w:t>
      </w:r>
      <w:r>
        <w:rPr>
          <w:i/>
        </w:rPr>
        <w:t xml:space="preserve">bé </w:t>
      </w:r>
      <w:r>
        <w:rPr>
          <w:i/>
        </w:rPr>
        <w:t xml:space="preserve">rất </w:t>
      </w:r>
      <w:r>
        <w:t xml:space="preserve">xinh. </w:t>
      </w:r>
      <w:r>
        <w:t xml:space="preserve">Cô </w:t>
      </w:r>
      <w:r>
        <w:t xml:space="preserve">ấy </w:t>
      </w:r>
      <w:r>
        <w:t xml:space="preserve">không </w:t>
      </w:r>
      <w:r>
        <w:rPr>
          <w:i/>
        </w:rPr>
        <w:t xml:space="preserve">đẹp, </w:t>
      </w:r>
      <w:r>
        <w:t xml:space="preserve">nhưng </w:t>
      </w:r>
      <w:r>
        <w:t xml:space="preserve">xinh. </w:t>
      </w:r>
      <w:r>
        <w:rPr>
          <w:b/>
        </w:rPr>
        <w:t xml:space="preserve">2 </w:t>
      </w:r>
      <w:r>
        <w:t xml:space="preserve">Có </w:t>
      </w:r>
      <w:r>
        <w:t xml:space="preserve">dáng </w:t>
      </w:r>
      <w:r>
        <w:t xml:space="preserve">vẻ </w:t>
      </w:r>
      <w:r>
        <w:t xml:space="preserve">nhỏ </w:t>
      </w:r>
      <w:r>
        <w:t xml:space="preserve">nhắn, </w:t>
      </w:r>
      <w:r>
        <w:t xml:space="preserve">thanh </w:t>
      </w:r>
      <w:r>
        <w:t xml:space="preserve">thoát, </w:t>
      </w:r>
      <w:r>
        <w:t xml:space="preserve">trông </w:t>
      </w:r>
      <w:r>
        <w:t xml:space="preserve">thích </w:t>
      </w:r>
      <w:r>
        <w:t xml:space="preserve">mắt. </w:t>
      </w:r>
      <w:r>
        <w:t xml:space="preserve">Ngôi </w:t>
      </w:r>
      <w:r>
        <w:rPr>
          <w:i/>
        </w:rPr>
        <w:t xml:space="preserve">nhà </w:t>
      </w:r>
      <w:r>
        <w:t xml:space="preserve">xinh. </w:t>
      </w:r>
      <w:r>
        <w:rPr>
          <w:i/>
        </w:rPr>
        <w:t xml:space="preserve">Cây </w:t>
      </w:r>
      <w:r>
        <w:rPr>
          <w:i/>
        </w:rPr>
        <w:t xml:space="preserve">bút </w:t>
      </w:r>
      <w:r>
        <w:rPr>
          <w:i/>
        </w:rPr>
        <w:t xml:space="preserve">rất </w:t>
      </w:r>
      <w:r>
        <w:rPr>
          <w:i/>
        </w:rPr>
        <w:t xml:space="preserve">xinh. </w:t>
      </w:r>
      <w:r>
        <w:t xml:space="preserve">Chiếc </w:t>
      </w:r>
      <w:r>
        <w:t xml:space="preserve">đồng </w:t>
      </w:r>
      <w:r>
        <w:t xml:space="preserve">hồ </w:t>
      </w:r>
      <w:r>
        <w:t xml:space="preserve">con </w:t>
      </w:r>
      <w:r>
        <w:t xml:space="preserve">xinh </w:t>
      </w:r>
      <w:r>
        <w:t xml:space="preserve">xinh. </w:t>
      </w:r>
      <w:r>
        <w:t xml:space="preserve">xinh </w:t>
      </w:r>
      <w:r>
        <w:t xml:space="preserve">đẹp </w:t>
      </w:r>
      <w:r>
        <w:t xml:space="preserve">tính từ </w:t>
      </w:r>
      <w:r>
        <w:t xml:space="preserve">Rất </w:t>
      </w:r>
      <w:r>
        <w:t xml:space="preserve">xinh </w:t>
      </w:r>
      <w:r>
        <w:t xml:space="preserve">và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hài </w:t>
      </w:r>
      <w:r>
        <w:t xml:space="preserve">hoà, </w:t>
      </w:r>
      <w:r>
        <w:t xml:space="preserve">trông </w:t>
      </w:r>
      <w:r>
        <w:t xml:space="preserve">thích </w:t>
      </w:r>
      <w:r>
        <w:t xml:space="preserve">mắt. </w:t>
      </w:r>
      <w:r>
        <w:t xml:space="preserve">Cô </w:t>
      </w:r>
      <w:r>
        <w:t xml:space="preserve">thiếu </w:t>
      </w:r>
      <w:r>
        <w:t xml:space="preserve">nữ </w:t>
      </w:r>
      <w:r>
        <w:t xml:space="preserve">xinh </w:t>
      </w:r>
      <w:r>
        <w:t xml:space="preserve">đẹp. </w:t>
      </w:r>
      <w:r>
        <w:t xml:space="preserve">Thành </w:t>
      </w:r>
      <w:r>
        <w:t xml:space="preserve">phố </w:t>
      </w:r>
      <w:r>
        <w:t xml:space="preserve">xinh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xinh </w:t>
      </w:r>
      <w:r>
        <w:rPr>
          <w:b/>
        </w:rPr>
        <w:t xml:space="preserve">tươi </w:t>
      </w:r>
      <w:r>
        <w:rPr>
          <w:i/>
        </w:rPr>
        <w:t xml:space="preserve">tính từ </w:t>
      </w:r>
      <w:r>
        <w:t xml:space="preserve">Xinh </w:t>
      </w:r>
      <w:r>
        <w:t xml:space="preserve">và </w:t>
      </w:r>
      <w:r>
        <w:t xml:space="preserve">tươi </w:t>
      </w:r>
      <w:r>
        <w:t xml:space="preserve">tắn, </w:t>
      </w:r>
      <w:r>
        <w:t xml:space="preserve">có </w:t>
      </w:r>
      <w:r>
        <w:t xml:space="preserve">sức </w:t>
      </w:r>
      <w:r>
        <w:t xml:space="preserve">sống. </w:t>
      </w:r>
      <w:r>
        <w:t xml:space="preserve">Gương </w:t>
      </w:r>
      <w:r>
        <w:t xml:space="preserve">mặt </w:t>
      </w:r>
      <w:r>
        <w:t xml:space="preserve">xinh </w:t>
      </w:r>
      <w:r>
        <w:rPr>
          <w:i/>
        </w:rPr>
        <w:t xml:space="preserve">tươi. </w:t>
      </w:r>
      <w:r>
        <w:t xml:space="preserve">Nụ </w:t>
      </w:r>
      <w:r>
        <w:t xml:space="preserve">cười </w:t>
      </w:r>
      <w:r>
        <w:t xml:space="preserve">xinh </w:t>
      </w:r>
      <w:r>
        <w:t xml:space="preserve">tươi. </w:t>
      </w:r>
      <w:r>
        <w:br/>
      </w:r>
      <w:r>
        <w:rPr>
          <w:b/>
        </w:rPr>
        <w:t xml:space="preserve">xinh </w:t>
      </w:r>
      <w:r>
        <w:rPr>
          <w:b/>
        </w:rPr>
        <w:t xml:space="preserve">xắn </w:t>
      </w:r>
      <w:r>
        <w:rPr>
          <w:i/>
        </w:rPr>
        <w:t xml:space="preserve">tính từ </w:t>
      </w:r>
      <w:r>
        <w:t xml:space="preserve">Rất </w:t>
      </w:r>
      <w:r>
        <w:t xml:space="preserve">xinh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xinh </w:t>
      </w:r>
      <w:r>
        <w:t xml:space="preserve">xắn. </w:t>
      </w:r>
      <w:r>
        <w:t xml:space="preserve">Cuốn </w:t>
      </w:r>
      <w:r>
        <w:t xml:space="preserve">số </w:t>
      </w:r>
      <w:r>
        <w:t xml:space="preserve">tay </w:t>
      </w:r>
      <w:r>
        <w:t xml:space="preserve">xinh </w:t>
      </w:r>
      <w:r>
        <w:t xml:space="preserve">xắn. </w:t>
      </w:r>
      <w:r>
        <w:br/>
      </w:r>
      <w:r>
        <w:rPr>
          <w:b/>
        </w:rPr>
        <w:t xml:space="preserve">xinh </w:t>
      </w:r>
      <w:r>
        <w:rPr>
          <w:b/>
        </w:rPr>
        <w:t xml:space="preserve">xẻo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xinh </w:t>
      </w:r>
      <w:r>
        <w:t xml:space="preserve">xắn. </w:t>
      </w:r>
      <w:r>
        <w:t xml:space="preserve">Con </w:t>
      </w:r>
      <w:r>
        <w:t xml:space="preserve">bupbê </w:t>
      </w:r>
      <w:r>
        <w:t xml:space="preserve">xinh </w:t>
      </w:r>
      <w:r>
        <w:t xml:space="preserve">xéo. </w:t>
      </w:r>
      <w:r>
        <w:t xml:space="preserve">Mảnh </w:t>
      </w:r>
      <w:r>
        <w:t xml:space="preserve">uườn </w:t>
      </w:r>
      <w:r>
        <w:t xml:space="preserve">xinh </w:t>
      </w:r>
      <w:r>
        <w:t xml:space="preserve">xẻo.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