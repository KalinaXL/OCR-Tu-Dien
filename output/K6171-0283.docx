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hẳn </w:t>
      </w:r>
      <w:r>
        <w:rPr>
          <w:b/>
        </w:rPr>
        <w:t xml:space="preserve">hoi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Có </w:t>
      </w:r>
      <w:r>
        <w:t xml:space="preserve">được </w:t>
      </w:r>
      <w:r>
        <w:t xml:space="preserve">đầy </w:t>
      </w:r>
      <w:r>
        <w:t xml:space="preserve">đủ </w:t>
      </w:r>
      <w:r>
        <w:t xml:space="preserve">các </w:t>
      </w:r>
      <w:r>
        <w:t xml:space="preserve">yêu </w:t>
      </w:r>
      <w:r>
        <w:t xml:space="preserve">cầu, </w:t>
      </w:r>
      <w:r>
        <w:t xml:space="preserve">đúng </w:t>
      </w:r>
      <w:r>
        <w:t xml:space="preserve">tiêu </w:t>
      </w:r>
      <w:r>
        <w:t xml:space="preserve">chuẩn </w:t>
      </w:r>
      <w:r>
        <w:t xml:space="preserve">như </w:t>
      </w:r>
      <w:r>
        <w:t xml:space="preserve">thường </w:t>
      </w:r>
      <w:r>
        <w:t xml:space="preserve">đòi </w:t>
      </w:r>
      <w:r>
        <w:t xml:space="preserve">hỏi. </w:t>
      </w:r>
      <w:r>
        <w:t xml:space="preserve">Có </w:t>
      </w:r>
      <w:r>
        <w:rPr>
          <w:i/>
        </w:rPr>
        <w:t xml:space="preserve">uiệc </w:t>
      </w:r>
      <w:r>
        <w:rPr>
          <w:i/>
        </w:rPr>
        <w:t xml:space="preserve">làm </w:t>
      </w:r>
      <w:r>
        <w:rPr>
          <w:i/>
        </w:rPr>
        <w:t xml:space="preserve">hẳn </w:t>
      </w:r>
      <w:r>
        <w:rPr>
          <w:i/>
        </w:rPr>
        <w:t xml:space="preserve">hoi. </w:t>
      </w:r>
      <w:r>
        <w:rPr>
          <w:i/>
        </w:rPr>
        <w:t xml:space="preserve">Có </w:t>
      </w:r>
      <w:r>
        <w:rPr>
          <w:i/>
        </w:rPr>
        <w:t xml:space="preserve">giấy </w:t>
      </w:r>
      <w:r>
        <w:rPr>
          <w:i/>
        </w:rPr>
        <w:t xml:space="preserve">tờ </w:t>
      </w:r>
      <w:r>
        <w:rPr>
          <w:i/>
        </w:rPr>
        <w:t xml:space="preserve">hẳn </w:t>
      </w:r>
      <w:r>
        <w:rPr>
          <w:i/>
        </w:rPr>
        <w:t xml:space="preserve">hoi. </w:t>
      </w:r>
      <w:r>
        <w:rPr>
          <w:b/>
        </w:rPr>
        <w:t xml:space="preserve">2 </w:t>
      </w:r>
      <w:r>
        <w:t xml:space="preserve">Thật </w:t>
      </w:r>
      <w:r>
        <w:t xml:space="preserve">sự. </w:t>
      </w:r>
      <w:r>
        <w:rPr>
          <w:i/>
        </w:rPr>
        <w:t xml:space="preserve">Mắt </w:t>
      </w:r>
      <w:r>
        <w:rPr>
          <w:i/>
        </w:rPr>
        <w:t xml:space="preserve">trông </w:t>
      </w:r>
      <w:r>
        <w:rPr>
          <w:i/>
        </w:rPr>
        <w:t xml:space="preserve">thấy </w:t>
      </w:r>
      <w:r>
        <w:rPr>
          <w:i/>
        </w:rPr>
        <w:t xml:space="preserve">hẳn </w:t>
      </w:r>
      <w:r>
        <w:rPr>
          <w:i/>
        </w:rPr>
        <w:t xml:space="preserve">hoi. </w:t>
      </w:r>
      <w:r>
        <w:br/>
      </w:r>
      <w:r>
        <w:rPr>
          <w:b/>
        </w:rPr>
        <w:t xml:space="preserve">hẳn </w:t>
      </w:r>
      <w:r>
        <w:rPr>
          <w:b/>
        </w:rPr>
        <w:t xml:space="preserve">nhiên </w:t>
      </w:r>
      <w:r>
        <w:rPr>
          <w:i/>
        </w:rPr>
        <w:t xml:space="preserve">tính từ </w:t>
      </w:r>
      <w:r>
        <w:t xml:space="preserve">Rõ </w:t>
      </w:r>
      <w:r>
        <w:t xml:space="preserve">ràng </w:t>
      </w:r>
      <w:r>
        <w:t xml:space="preserve">là </w:t>
      </w:r>
      <w:r>
        <w:t xml:space="preserve">như </w:t>
      </w:r>
      <w:r>
        <w:t xml:space="preserve">vậy,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nghỉ </w:t>
      </w:r>
      <w:r>
        <w:t xml:space="preserve">ngờ. </w:t>
      </w:r>
      <w:r>
        <w:rPr>
          <w:i/>
        </w:rPr>
        <w:t xml:space="preserve">Điều </w:t>
      </w:r>
      <w:r>
        <w:rPr>
          <w:i/>
        </w:rPr>
        <w:t xml:space="preserve">hẳn </w:t>
      </w:r>
      <w:r>
        <w:rPr>
          <w:i/>
        </w:rPr>
        <w:t xml:space="preserve">nhiên, </w:t>
      </w:r>
      <w:r>
        <w:rPr>
          <w:i/>
        </w:rPr>
        <w:t xml:space="preserve">ai </w:t>
      </w:r>
      <w:r>
        <w:rPr>
          <w:i/>
        </w:rPr>
        <w:t xml:space="preserve">cũng </w:t>
      </w:r>
      <w:r>
        <w:rPr>
          <w:i/>
        </w:rPr>
        <w:t xml:space="preserve">biết. </w:t>
      </w:r>
      <w:r>
        <w:br/>
      </w:r>
      <w:r>
        <w:rPr>
          <w:b/>
        </w:rPr>
        <w:t xml:space="preserve">hẳn </w:t>
      </w:r>
      <w:r>
        <w:rPr>
          <w:b/>
        </w:rPr>
        <w:t xml:space="preserve">hòi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Như </w:t>
      </w:r>
      <w:r>
        <w:rPr>
          <w:i/>
        </w:rPr>
        <w:t xml:space="preserve">hẳn </w:t>
      </w:r>
      <w:r>
        <w:rPr>
          <w:i/>
        </w:rPr>
        <w:t xml:space="preserve">hoi. </w:t>
      </w:r>
      <w:r>
        <w:br/>
      </w:r>
      <w:r>
        <w:rPr>
          <w:b/>
        </w:rPr>
        <w:t xml:space="preserve">hắn </w:t>
      </w:r>
      <w:r>
        <w:rPr>
          <w:i/>
        </w:rPr>
        <w:t xml:space="preserve">đại từ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ở </w:t>
      </w:r>
      <w:r>
        <w:t xml:space="preserve">ngôi </w:t>
      </w:r>
      <w:r>
        <w:t xml:space="preserve">thứ </w:t>
      </w:r>
      <w:r>
        <w:t xml:space="preserve">ba </w:t>
      </w:r>
      <w:r>
        <w:t xml:space="preserve">với </w:t>
      </w:r>
      <w:r>
        <w:t xml:space="preserve">hàm </w:t>
      </w:r>
      <w:r>
        <w:t xml:space="preserve">ý </w:t>
      </w:r>
      <w:r>
        <w:t xml:space="preserve">coi </w:t>
      </w:r>
      <w:r>
        <w:t xml:space="preserve">thường </w:t>
      </w:r>
      <w:r>
        <w:t xml:space="preserve">hoặc </w:t>
      </w:r>
      <w:r>
        <w:t xml:space="preserve">thân </w:t>
      </w:r>
      <w:r>
        <w:t xml:space="preserve">mật. </w:t>
      </w:r>
      <w:r>
        <w:rPr>
          <w:i/>
        </w:rPr>
        <w:t xml:space="preserve">Hắn </w:t>
      </w:r>
      <w:r>
        <w:rPr>
          <w:i/>
        </w:rPr>
        <w:t xml:space="preserve">không </w:t>
      </w:r>
      <w:r>
        <w:rPr>
          <w:i/>
        </w:rPr>
        <w:t xml:space="preserve">phải </w:t>
      </w:r>
      <w:r>
        <w:rPr>
          <w:i/>
        </w:rPr>
        <w:t xml:space="preserve">là </w:t>
      </w:r>
      <w:r>
        <w:rPr>
          <w:i/>
        </w:rPr>
        <w:t xml:space="preserve">người </w:t>
      </w:r>
      <w:r>
        <w:rPr>
          <w:i/>
        </w:rPr>
        <w:t xml:space="preserve">tử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hăng, </w:t>
      </w:r>
      <w:r>
        <w:rPr>
          <w:i/>
        </w:rPr>
        <w:t xml:space="preserve">tính từ </w:t>
      </w:r>
      <w:r>
        <w:t xml:space="preserve">(Mùi) </w:t>
      </w:r>
      <w:r>
        <w:t xml:space="preserve">có </w:t>
      </w:r>
      <w:r>
        <w:t xml:space="preserve">nồng </w:t>
      </w:r>
      <w:r>
        <w:t xml:space="preserve">độ </w:t>
      </w:r>
      <w:r>
        <w:t xml:space="preserve">cao, </w:t>
      </w:r>
      <w:r>
        <w:t xml:space="preserve">xông </w:t>
      </w:r>
      <w:r>
        <w:t xml:space="preserve">lên </w:t>
      </w:r>
      <w:r>
        <w:t xml:space="preserve">mũi,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rPr>
          <w:i/>
        </w:rPr>
        <w:t xml:space="preserve">Đất </w:t>
      </w:r>
      <w:r>
        <w:t xml:space="preserve">mới </w:t>
      </w:r>
      <w:r>
        <w:rPr>
          <w:i/>
        </w:rPr>
        <w:t xml:space="preserve">hăng </w:t>
      </w:r>
      <w:r>
        <w:t xml:space="preserve">mùi </w:t>
      </w:r>
      <w:r>
        <w:rPr>
          <w:i/>
        </w:rPr>
        <w:t xml:space="preserve">có </w:t>
      </w:r>
      <w:r>
        <w:rPr>
          <w:i/>
        </w:rPr>
        <w:t xml:space="preserve">dại. </w:t>
      </w:r>
      <w:r>
        <w:rPr>
          <w:i/>
        </w:rPr>
        <w:t xml:space="preserve">Hăng </w:t>
      </w:r>
      <w:r>
        <w:rPr>
          <w:i/>
        </w:rPr>
        <w:t xml:space="preserve">như </w:t>
      </w:r>
      <w:r>
        <w:t xml:space="preserve">mùi </w:t>
      </w:r>
      <w:r>
        <w:rPr>
          <w:i/>
        </w:rPr>
        <w:t xml:space="preserve">vôi </w:t>
      </w:r>
      <w:r>
        <w:t xml:space="preserve">sống. </w:t>
      </w:r>
      <w:r>
        <w:t xml:space="preserve">hăng; </w:t>
      </w:r>
      <w: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tỉnh </w:t>
      </w:r>
      <w:r>
        <w:t xml:space="preserve">thần </w:t>
      </w:r>
      <w:r>
        <w:t xml:space="preserve">được </w:t>
      </w:r>
      <w:r>
        <w:t xml:space="preserve">kích </w:t>
      </w:r>
      <w:r>
        <w:t xml:space="preserve">thích, </w:t>
      </w:r>
      <w:r>
        <w:t xml:space="preserve">biểu </w:t>
      </w:r>
      <w:r>
        <w:t xml:space="preserve">lộ </w:t>
      </w:r>
      <w:r>
        <w:t xml:space="preserve">bằng </w:t>
      </w:r>
      <w:r>
        <w:t xml:space="preserve">hành </w:t>
      </w:r>
      <w:r>
        <w:t xml:space="preserve">động </w:t>
      </w:r>
      <w:r>
        <w:t xml:space="preserve">sôi </w:t>
      </w:r>
      <w:r>
        <w:t xml:space="preserve">nổi. </w:t>
      </w:r>
      <w:r>
        <w:rPr>
          <w:i/>
        </w:rPr>
        <w:t xml:space="preserve">Càng </w:t>
      </w:r>
      <w:r>
        <w:rPr>
          <w:i/>
        </w:rPr>
        <w:t xml:space="preserve">nói </w:t>
      </w:r>
      <w:r>
        <w:t xml:space="preserve">càng </w:t>
      </w:r>
      <w:r>
        <w:rPr>
          <w:i/>
        </w:rPr>
        <w:t xml:space="preserve">hăng. </w:t>
      </w:r>
      <w:r>
        <w:t xml:space="preserve">Cãi </w:t>
      </w:r>
      <w:r>
        <w:rPr>
          <w:i/>
        </w:rPr>
        <w:t xml:space="preserve">nhau </w:t>
      </w:r>
      <w:r>
        <w:rPr>
          <w:i/>
        </w:rPr>
        <w:t xml:space="preserve">rất </w:t>
      </w:r>
      <w:r>
        <w:rPr>
          <w:i/>
        </w:rPr>
        <w:t xml:space="preserve">hăng. </w:t>
      </w:r>
      <w:r>
        <w:br/>
      </w:r>
      <w:r>
        <w:rPr>
          <w:b/>
        </w:rPr>
        <w:t xml:space="preserve">hăng </w:t>
      </w:r>
      <w:r>
        <w:rPr>
          <w:b/>
        </w:rPr>
        <w:t xml:space="preserve">hái </w:t>
      </w:r>
      <w:r>
        <w:rPr>
          <w:i/>
        </w:rPr>
        <w:t xml:space="preserve">tính từ </w:t>
      </w:r>
      <w:r>
        <w:t xml:space="preserve">Ở </w:t>
      </w:r>
      <w:r>
        <w:rPr>
          <w:i/>
        </w:rPr>
        <w:t xml:space="preserve">trạng </w:t>
      </w:r>
      <w:r>
        <w:t xml:space="preserve">thái </w:t>
      </w:r>
      <w:r>
        <w:t xml:space="preserve">có </w:t>
      </w:r>
      <w:r>
        <w:t xml:space="preserve">nhiệt </w:t>
      </w:r>
      <w:r>
        <w:t xml:space="preserve">tình, </w:t>
      </w:r>
      <w:r>
        <w:t xml:space="preserve">biểu </w:t>
      </w:r>
      <w:r>
        <w:t xml:space="preserve">lộ </w:t>
      </w:r>
      <w:r>
        <w:t xml:space="preserve">bằng </w:t>
      </w:r>
      <w:r>
        <w:t xml:space="preserve">thái </w:t>
      </w:r>
      <w:r>
        <w:t xml:space="preserve">độ </w:t>
      </w:r>
      <w:r>
        <w:t xml:space="preserve">tích </w:t>
      </w:r>
      <w:r>
        <w:t xml:space="preserve">cực </w:t>
      </w:r>
      <w:r>
        <w:t xml:space="preserve">trong </w:t>
      </w:r>
      <w:r>
        <w:t xml:space="preserve">công </w:t>
      </w:r>
      <w:r>
        <w:t xml:space="preserve">việc. </w:t>
      </w:r>
      <w:r>
        <w:t xml:space="preserve">Hãng </w:t>
      </w:r>
      <w:r>
        <w:rPr>
          <w:i/>
        </w:rPr>
        <w:t xml:space="preserve">hái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bạn. </w:t>
      </w:r>
      <w:r>
        <w:t xml:space="preserve">Tuổi </w:t>
      </w:r>
      <w:r>
        <w:t xml:space="preserve">thanh </w:t>
      </w:r>
      <w:r>
        <w:rPr>
          <w:i/>
        </w:rPr>
        <w:t xml:space="preserve">niên </w:t>
      </w:r>
      <w:r>
        <w:t xml:space="preserve">háng </w:t>
      </w:r>
      <w:r>
        <w:rPr>
          <w:i/>
        </w:rPr>
        <w:t xml:space="preserve">hái. </w:t>
      </w:r>
      <w:r>
        <w:br/>
      </w:r>
      <w:r>
        <w:rPr>
          <w:b/>
        </w:rPr>
        <w:t xml:space="preserve">hăng </w:t>
      </w:r>
      <w:r>
        <w:rPr>
          <w:b/>
        </w:rPr>
        <w:t xml:space="preserve">hắc </w:t>
      </w:r>
      <w:r>
        <w:rPr>
          <w:i/>
        </w:rPr>
        <w:t xml:space="preserve">tính từ </w:t>
      </w:r>
      <w:r>
        <w:t xml:space="preserve">xem </w:t>
      </w:r>
      <w:r>
        <w:t xml:space="preserve">bốc, </w:t>
      </w:r>
      <w:r>
        <w:t xml:space="preserve">(láy). </w:t>
      </w:r>
      <w:r>
        <w:br/>
      </w:r>
      <w:r>
        <w:rPr>
          <w:b/>
        </w:rPr>
        <w:t xml:space="preserve">hăng </w:t>
      </w:r>
      <w:r>
        <w:rPr>
          <w:b/>
        </w:rPr>
        <w:t xml:space="preserve">máu </w:t>
      </w:r>
      <w:r>
        <w:rPr>
          <w:i/>
        </w:rPr>
        <w:t xml:space="preserve">tính từ </w:t>
      </w:r>
      <w:r>
        <w:t xml:space="preserve">(khẩu ngữ). </w:t>
      </w:r>
      <w:r>
        <w:t xml:space="preserve">Hăng </w:t>
      </w:r>
      <w:r>
        <w:t xml:space="preserve">tới </w:t>
      </w:r>
      <w:r>
        <w:t xml:space="preserve">mức </w:t>
      </w:r>
      <w:r>
        <w:t xml:space="preserve">không </w:t>
      </w:r>
      <w:r>
        <w:t xml:space="preserve">tự </w:t>
      </w:r>
      <w:r>
        <w:t xml:space="preserve">chủ </w:t>
      </w:r>
      <w:r>
        <w:t xml:space="preserve">được. </w:t>
      </w:r>
      <w:r>
        <w:rPr>
          <w:i/>
        </w:rPr>
        <w:t xml:space="preserve">Đang </w:t>
      </w:r>
      <w:r>
        <w:t xml:space="preserve">hăng </w:t>
      </w:r>
      <w:r>
        <w:t xml:space="preserve">máu </w:t>
      </w:r>
      <w:r>
        <w:rPr>
          <w:i/>
        </w:rPr>
        <w:t xml:space="preserve">nên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t xml:space="preserve">sợ </w:t>
      </w:r>
      <w:r>
        <w:rPr>
          <w:i/>
        </w:rPr>
        <w:t xml:space="preserve">là </w:t>
      </w:r>
      <w:r>
        <w:t xml:space="preserve">gi. </w:t>
      </w:r>
      <w:r>
        <w:br/>
      </w:r>
      <w:r>
        <w:rPr>
          <w:b/>
        </w:rPr>
        <w:t xml:space="preserve">hăng </w:t>
      </w:r>
      <w:r>
        <w:rPr>
          <w:b/>
        </w:rPr>
        <w:t xml:space="preserve">máu </w:t>
      </w:r>
      <w:r>
        <w:rPr>
          <w:b/>
        </w:rPr>
        <w:t xml:space="preserve">vịt </w:t>
      </w:r>
      <w:r>
        <w:rPr>
          <w:i/>
        </w:rPr>
        <w:t xml:space="preserve">tính từ </w:t>
      </w:r>
      <w:r>
        <w:t xml:space="preserve">(thông tục). </w:t>
      </w:r>
      <w:r>
        <w:t xml:space="preserve">Sôi </w:t>
      </w:r>
      <w:r>
        <w:t xml:space="preserve">nối </w:t>
      </w:r>
      <w:r>
        <w:t xml:space="preserve">bồng </w:t>
      </w:r>
      <w:r>
        <w:t xml:space="preserve">bột </w:t>
      </w:r>
      <w:r>
        <w:t xml:space="preserve">trong </w:t>
      </w:r>
      <w:r>
        <w:t xml:space="preserve">chốc </w:t>
      </w:r>
      <w:r>
        <w:t xml:space="preserve">lát </w:t>
      </w:r>
      <w:r>
        <w:t xml:space="preserve">(nàm </w:t>
      </w:r>
      <w:r>
        <w:t xml:space="preserve">ý </w:t>
      </w:r>
      <w:r>
        <w:t xml:space="preserve">châm </w:t>
      </w:r>
      <w:r>
        <w:t xml:space="preserve">biếm). </w:t>
      </w:r>
      <w:r>
        <w:br/>
      </w:r>
      <w:r>
        <w:rPr>
          <w:b/>
        </w:rPr>
        <w:t xml:space="preserve">hăng </w:t>
      </w:r>
      <w:r>
        <w:rPr>
          <w:b/>
        </w:rPr>
        <w:t xml:space="preserve">say </w:t>
      </w:r>
      <w:r>
        <w:rPr>
          <w:i/>
        </w:rPr>
        <w:t xml:space="preserve">tính từ </w:t>
      </w:r>
      <w:r>
        <w:t xml:space="preserve">Hăng </w:t>
      </w:r>
      <w:r>
        <w:t xml:space="preserve">hái </w:t>
      </w:r>
      <w:r>
        <w:t xml:space="preserve">và </w:t>
      </w:r>
      <w:r>
        <w:t xml:space="preserve">say </w:t>
      </w:r>
      <w:r>
        <w:t xml:space="preserve">mê.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t xml:space="preserve">hảắng </w:t>
      </w:r>
      <w:r>
        <w:t xml:space="preserve">say. </w:t>
      </w:r>
      <w:r>
        <w:br/>
      </w:r>
      <w:r>
        <w:rPr>
          <w:b/>
        </w:rPr>
        <w:t xml:space="preserve">hăng </w:t>
      </w:r>
      <w:r>
        <w:rPr>
          <w:b/>
        </w:rPr>
        <w:t xml:space="preserve">tiết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hăng </w:t>
      </w:r>
      <w:r>
        <w:rPr>
          <w:i/>
        </w:rPr>
        <w:t xml:space="preserve">máu </w:t>
      </w:r>
      <w:r>
        <w:t xml:space="preserve">(nhưng </w:t>
      </w:r>
      <w:r>
        <w:t xml:space="preserve">càng </w:t>
      </w:r>
      <w:r>
        <w:t xml:space="preserve">có </w:t>
      </w:r>
      <w:r>
        <w:t xml:space="preserve">sắc </w:t>
      </w:r>
      <w:r>
        <w:t xml:space="preserve">thái </w:t>
      </w:r>
      <w:r>
        <w:t xml:space="preserve">khẩu ngữ </w:t>
      </w:r>
      <w:r>
        <w:t xml:space="preserve">hơn). </w:t>
      </w:r>
      <w:r>
        <w:br/>
      </w:r>
      <w:r>
        <w:rPr>
          <w:b/>
        </w:rPr>
        <w:t xml:space="preserve">hăng </w:t>
      </w:r>
      <w:r>
        <w:rPr>
          <w:b/>
        </w:rPr>
        <w:t xml:space="preserve">tiết </w:t>
      </w:r>
      <w:r>
        <w:rPr>
          <w:b/>
        </w:rPr>
        <w:t xml:space="preserve">vịt </w:t>
      </w:r>
      <w:r>
        <w:rPr>
          <w:i/>
        </w:rPr>
        <w:t xml:space="preserve">tính từ </w:t>
      </w:r>
      <w:r>
        <w:t xml:space="preserve">(thông tục). </w:t>
      </w:r>
      <w:r>
        <w:t xml:space="preserve">Như </w:t>
      </w:r>
      <w:r>
        <w:t xml:space="preserve">hăng </w:t>
      </w:r>
      <w:r>
        <w:rPr>
          <w:i/>
        </w:rPr>
        <w:t xml:space="preserve">máu </w:t>
      </w:r>
      <w:r>
        <w:rPr>
          <w:i/>
        </w:rPr>
        <w:t xml:space="preserve">Uịt. </w:t>
      </w:r>
      <w:r>
        <w:t xml:space="preserve">hằng </w:t>
      </w:r>
      <w:r>
        <w:t xml:space="preserve">phụ từ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liên </w:t>
      </w:r>
      <w:r>
        <w:t xml:space="preserve">tục </w:t>
      </w:r>
      <w:r>
        <w:t xml:space="preserve">của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(thường </w:t>
      </w:r>
      <w:r>
        <w:t xml:space="preserve">là </w:t>
      </w:r>
      <w:r>
        <w:t xml:space="preserve">hoạt </w:t>
      </w:r>
      <w:r>
        <w:t xml:space="preserve">động </w:t>
      </w:r>
      <w:r>
        <w:t xml:space="preserve">tâm </w:t>
      </w:r>
      <w:r>
        <w:t xml:space="preserve">lí </w:t>
      </w:r>
      <w:r>
        <w:t xml:space="preserve">- </w:t>
      </w:r>
      <w:r>
        <w:t xml:space="preserve">tình </w:t>
      </w:r>
      <w:r>
        <w:t xml:space="preserve">cảm) </w:t>
      </w:r>
      <w:r>
        <w:t xml:space="preserve">diễn </w:t>
      </w:r>
      <w:r>
        <w:t xml:space="preserve">ra </w:t>
      </w:r>
      <w:r>
        <w:t xml:space="preserve">trong </w:t>
      </w:r>
      <w:r>
        <w:t xml:space="preserve">suốt </w:t>
      </w:r>
      <w:r>
        <w:t xml:space="preserve">cả </w:t>
      </w:r>
      <w:r>
        <w:t xml:space="preserve">thời </w:t>
      </w:r>
      <w:r>
        <w:t xml:space="preserve">gian </w:t>
      </w:r>
      <w:r>
        <w:t xml:space="preserve">dài; </w:t>
      </w:r>
      <w:r>
        <w:t xml:space="preserve">thường, </w:t>
      </w:r>
      <w:r>
        <w:t xml:space="preserve">luôn </w:t>
      </w:r>
      <w:r>
        <w:t xml:space="preserve">luôn. </w:t>
      </w:r>
      <w:r>
        <w:t xml:space="preserve">Điều </w:t>
      </w:r>
      <w:r>
        <w:t xml:space="preserve">chúng </w:t>
      </w:r>
      <w:r>
        <w:rPr>
          <w:i/>
        </w:rPr>
        <w:t xml:space="preserve">ta </w:t>
      </w:r>
      <w:r>
        <w:t xml:space="preserve">hằng </w:t>
      </w:r>
      <w:r>
        <w:rPr>
          <w:i/>
        </w:rPr>
        <w:t xml:space="preserve">mong </w:t>
      </w:r>
      <w:r>
        <w:rPr>
          <w:i/>
        </w:rPr>
        <w:t xml:space="preserve">ước.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danh từ </w:t>
      </w:r>
      <w:r>
        <w:t xml:space="preserve">chỉ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định </w:t>
      </w:r>
      <w:r>
        <w:rPr>
          <w:i/>
        </w:rPr>
        <w:t xml:space="preserve">kì </w:t>
      </w:r>
      <w:r>
        <w:t xml:space="preserve">theo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Tạp </w:t>
      </w:r>
      <w:r>
        <w:rPr>
          <w:i/>
        </w:rPr>
        <w:t xml:space="preserve">chí </w:t>
      </w:r>
      <w:r>
        <w:rPr>
          <w:i/>
        </w:rPr>
        <w:t xml:space="preserve">ra </w:t>
      </w:r>
      <w:r>
        <w:rPr>
          <w:i/>
        </w:rPr>
        <w:t xml:space="preserve">hằng </w:t>
      </w:r>
      <w:r>
        <w:t xml:space="preserve">tháng. </w:t>
      </w:r>
      <w:r>
        <w:t xml:space="preserve">Ngày </w:t>
      </w:r>
      <w:r>
        <w:rPr>
          <w:i/>
        </w:rPr>
        <w:t xml:space="preserve">hội </w:t>
      </w:r>
      <w:r>
        <w:rPr>
          <w:i/>
        </w:rPr>
        <w:t xml:space="preserve">hằng </w:t>
      </w:r>
      <w:r>
        <w:rPr>
          <w:i/>
        </w:rPr>
        <w:t xml:space="preserve">năm. </w:t>
      </w:r>
      <w: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hằng </w:t>
      </w:r>
      <w:r>
        <w:rPr>
          <w:i/>
        </w:rPr>
        <w:t xml:space="preserve">ngày. </w:t>
      </w:r>
      <w:r>
        <w:br/>
      </w:r>
      <w:r>
        <w:rPr>
          <w:b/>
        </w:rPr>
        <w:t xml:space="preserve">hằng </w:t>
      </w:r>
      <w:r>
        <w:rPr>
          <w:b/>
        </w:rPr>
        <w:t xml:space="preserve">bất </w:t>
      </w:r>
      <w:r>
        <w:rPr>
          <w:b/>
        </w:rPr>
        <w:t xml:space="preserve">đẳng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Bất </w:t>
      </w:r>
      <w:r>
        <w:t xml:space="preserve">đẳng </w:t>
      </w:r>
      <w:r>
        <w:t xml:space="preserve">thức </w:t>
      </w:r>
      <w:r>
        <w:t xml:space="preserve">đúng </w:t>
      </w:r>
      <w:r>
        <w:t xml:space="preserve">với </w:t>
      </w:r>
      <w:r>
        <w:t xml:space="preserve">mọi </w:t>
      </w:r>
      <w:r>
        <w:t xml:space="preserve">trị </w:t>
      </w:r>
      <w:r>
        <w:t xml:space="preserve">số </w:t>
      </w:r>
      <w:r>
        <w:t xml:space="preserve">gán </w:t>
      </w:r>
      <w:r>
        <w:t xml:space="preserve">cho </w:t>
      </w:r>
      <w:r>
        <w:t xml:space="preserve">các </w:t>
      </w:r>
      <w:r>
        <w:t xml:space="preserve">chữ </w:t>
      </w:r>
      <w:r>
        <w:t xml:space="preserve">trong </w:t>
      </w:r>
      <w:r>
        <w:t xml:space="preserve">đó. </w:t>
      </w:r>
      <w:r>
        <w:t xml:space="preserve">@ </w:t>
      </w:r>
      <w:r>
        <w:rPr>
          <w:i/>
        </w:rPr>
        <w:t xml:space="preserve">+ </w:t>
      </w:r>
      <w:r>
        <w:rPr>
          <w:i/>
        </w:rPr>
        <w:t xml:space="preserve">1&gt; </w:t>
      </w:r>
      <w:r>
        <w:rPr>
          <w:b/>
        </w:rPr>
        <w:t xml:space="preserve">0 </w:t>
      </w:r>
      <w:r>
        <w:rPr>
          <w:i/>
        </w:rPr>
        <w:t xml:space="preserve">là </w:t>
      </w:r>
      <w:r>
        <w:t xml:space="preserve">một </w:t>
      </w:r>
      <w:r>
        <w:t xml:space="preserve">hằng </w:t>
      </w:r>
      <w:r>
        <w:t xml:space="preserve">bất </w:t>
      </w:r>
      <w:r>
        <w:rPr>
          <w:i/>
        </w:rPr>
        <w:t xml:space="preserve">đẳng </w:t>
      </w:r>
      <w:r>
        <w:t xml:space="preserve">thức. </w:t>
      </w:r>
      <w:r>
        <w:br/>
      </w:r>
      <w:r>
        <w:rPr>
          <w:b/>
        </w:rPr>
        <w:t xml:space="preserve">hằng </w:t>
      </w:r>
      <w:r>
        <w:rPr>
          <w:b/>
        </w:rPr>
        <w:t xml:space="preserve">đẳng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Đẳng </w:t>
      </w:r>
      <w:r>
        <w:t xml:space="preserve">thức </w:t>
      </w:r>
      <w:r>
        <w:t xml:space="preserve">đúng </w:t>
      </w:r>
      <w:r>
        <w:t xml:space="preserve">với </w:t>
      </w:r>
      <w:r>
        <w:t xml:space="preserve">mọi </w:t>
      </w:r>
      <w:r>
        <w:t xml:space="preserve">trị </w:t>
      </w:r>
      <w:r>
        <w:t xml:space="preserve">số </w:t>
      </w:r>
      <w:r>
        <w:t xml:space="preserve">gán </w:t>
      </w:r>
      <w:r>
        <w:t xml:space="preserve">cho </w:t>
      </w:r>
      <w:r>
        <w:t xml:space="preserve">các </w:t>
      </w:r>
      <w:r>
        <w:t xml:space="preserve">chữ </w:t>
      </w:r>
      <w:r>
        <w:t xml:space="preserve">trong </w:t>
      </w:r>
      <w:r>
        <w:t xml:space="preserve">đó. </w:t>
      </w:r>
      <w:r>
        <w:rPr>
          <w:i/>
        </w:rPr>
        <w:t xml:space="preserve">(a </w:t>
      </w:r>
      <w:r>
        <w:rPr>
          <w:i/>
        </w:rPr>
        <w:t xml:space="preserve">+ </w:t>
      </w:r>
      <w:r>
        <w:rPr>
          <w:i/>
        </w:rPr>
        <w:t xml:space="preserve">b2 </w:t>
      </w:r>
      <w:r>
        <w:t xml:space="preserve">= </w:t>
      </w:r>
      <w:r>
        <w:rPr>
          <w:i/>
        </w:rPr>
        <w:t xml:space="preserve">@ </w:t>
      </w:r>
      <w:r>
        <w:rPr>
          <w:i/>
        </w:rPr>
        <w:t xml:space="preserve">+ </w:t>
      </w:r>
      <w:r>
        <w:rPr>
          <w:i/>
        </w:rPr>
        <w:t xml:space="preserve">2ab </w:t>
      </w:r>
      <w:r>
        <w:rPr>
          <w:i/>
        </w:rPr>
        <w:t xml:space="preserve">+ </w:t>
      </w:r>
      <w:r>
        <w:rPr>
          <w:i/>
        </w:rPr>
        <w:t xml:space="preserve">b° </w:t>
      </w:r>
      <w:r>
        <w:t xml:space="preserve">là </w:t>
      </w:r>
      <w:r>
        <w:t xml:space="preserve">một </w:t>
      </w:r>
      <w:r>
        <w:t xml:space="preserve">hằng </w:t>
      </w:r>
      <w:r>
        <w:t xml:space="preserve">đẳng </w:t>
      </w:r>
      <w:r>
        <w:t xml:space="preserve">thức </w:t>
      </w:r>
      <w:r>
        <w:t xml:space="preserve">đáng </w:t>
      </w:r>
      <w:r>
        <w:t xml:space="preserve">hằng </w:t>
      </w:r>
      <w:r>
        <w:t xml:space="preserve">hà </w:t>
      </w:r>
      <w:r>
        <w:t xml:space="preserve">tính từ </w:t>
      </w:r>
      <w:r>
        <w:t xml:space="preserve">(văn chương). </w:t>
      </w:r>
      <w:r>
        <w:t xml:space="preserve">Hằng </w:t>
      </w:r>
      <w:r>
        <w:t xml:space="preserve">hà </w:t>
      </w:r>
      <w:r>
        <w:t xml:space="preserve">sa </w:t>
      </w:r>
      <w:r>
        <w:t xml:space="preserve">số </w:t>
      </w:r>
      <w:r>
        <w:t xml:space="preserve">(nói </w:t>
      </w:r>
      <w:r>
        <w:t xml:space="preserve">tắt). </w:t>
      </w:r>
      <w:r>
        <w:rPr>
          <w:i/>
        </w:rPr>
        <w:t xml:space="preserve">Hằng </w:t>
      </w:r>
      <w:r>
        <w:rPr>
          <w:i/>
        </w:rPr>
        <w:t xml:space="preserve">hà </w:t>
      </w:r>
      <w:r>
        <w:t xml:space="preserve">châu </w:t>
      </w:r>
      <w:r>
        <w:rPr>
          <w:i/>
        </w:rPr>
        <w:t xml:space="preserve">báu. </w:t>
      </w:r>
      <w:r>
        <w:t xml:space="preserve">Người </w:t>
      </w:r>
      <w:r>
        <w:t xml:space="preserve">đi </w:t>
      </w:r>
      <w:r>
        <w:t xml:space="preserve">hằng </w:t>
      </w:r>
      <w:r>
        <w:t xml:space="preserve">hà </w:t>
      </w:r>
      <w:r>
        <w:t xml:space="preserve">như </w:t>
      </w:r>
      <w:r>
        <w:t xml:space="preserve">trấy </w:t>
      </w:r>
      <w:r>
        <w:rPr>
          <w:i/>
        </w:rPr>
        <w:t xml:space="preserve">hội. </w:t>
      </w:r>
      <w:r>
        <w:br/>
      </w:r>
      <w:r>
        <w:rPr>
          <w:b/>
        </w:rPr>
        <w:t xml:space="preserve">hằng </w:t>
      </w:r>
      <w:r>
        <w:rPr>
          <w:b/>
        </w:rPr>
        <w:t xml:space="preserve">hà </w:t>
      </w:r>
      <w:r>
        <w:rPr>
          <w:b/>
        </w:rPr>
        <w:t xml:space="preserve">sa </w:t>
      </w:r>
      <w:r>
        <w:rPr>
          <w:b/>
        </w:rPr>
        <w:t xml:space="preserve">số </w:t>
      </w:r>
      <w:r>
        <w:rPr>
          <w:i/>
        </w:rPr>
        <w:t xml:space="preserve">tính từ </w:t>
      </w:r>
      <w:r>
        <w:t xml:space="preserve">Nhiều </w:t>
      </w:r>
      <w:r>
        <w:t xml:space="preserve">không </w:t>
      </w:r>
      <w:r>
        <w:t xml:space="preserve">đếm </w:t>
      </w:r>
      <w:r>
        <w:t xml:space="preserve">xuể </w:t>
      </w:r>
      <w:r>
        <w:t xml:space="preserve">(ví </w:t>
      </w:r>
      <w:r>
        <w:t xml:space="preserve">như </w:t>
      </w:r>
      <w:r>
        <w:t xml:space="preserve">cát </w:t>
      </w:r>
      <w:r>
        <w:t xml:space="preserve">sông </w:t>
      </w:r>
      <w:r>
        <w:t xml:space="preserve">Hằng </w:t>
      </w:r>
      <w:r>
        <w:t xml:space="preserve">ấn </w:t>
      </w:r>
      <w:r>
        <w:t xml:space="preserve">Ðộ). </w:t>
      </w:r>
      <w:r>
        <w:br/>
      </w:r>
      <w:r>
        <w:rPr>
          <w:b/>
        </w:rPr>
        <w:t xml:space="preserve">hằng </w:t>
      </w:r>
      <w:r>
        <w:rPr>
          <w:b/>
        </w:rPr>
        <w:t xml:space="preserve">sản </w:t>
      </w:r>
      <w:r>
        <w:rPr>
          <w:i/>
        </w:rPr>
        <w:t xml:space="preserve">tính từ </w:t>
      </w:r>
      <w:r>
        <w:t xml:space="preserve">(cũ; </w:t>
      </w:r>
      <w:r>
        <w:t xml:space="preserve">id.; </w:t>
      </w:r>
      <w:r>
        <w:t xml:space="preserve">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hằng </w:t>
      </w:r>
      <w:r>
        <w:t xml:space="preserve">tâm). </w:t>
      </w:r>
      <w:r>
        <w:t xml:space="preserve">Có </w:t>
      </w:r>
      <w:r>
        <w:t xml:space="preserve">sẵn </w:t>
      </w:r>
      <w:r>
        <w:t xml:space="preserve">tiền </w:t>
      </w:r>
      <w:r>
        <w:rPr>
          <w:i/>
        </w:rPr>
        <w:t xml:space="preserve">của </w:t>
      </w:r>
      <w:r>
        <w:t xml:space="preserve">để </w:t>
      </w:r>
      <w:r>
        <w:t xml:space="preserve">làm </w:t>
      </w:r>
      <w:r>
        <w:t xml:space="preserve">uiệc </w:t>
      </w:r>
      <w:r>
        <w:t xml:space="preserve">nghĩa </w:t>
      </w:r>
      <w:r>
        <w:rPr>
          <w:i/>
        </w:rPr>
        <w:t xml:space="preserve">Người </w:t>
      </w:r>
      <w:r>
        <w:t xml:space="preserve">hằng </w:t>
      </w:r>
      <w:r>
        <w:t xml:space="preserve">sản, </w:t>
      </w:r>
      <w:r>
        <w:rPr>
          <w:i/>
        </w:rPr>
        <w:t xml:space="preserve">kế </w:t>
      </w:r>
      <w:r>
        <w:t xml:space="preserve">hằng </w:t>
      </w:r>
      <w:r>
        <w:rPr>
          <w:i/>
        </w:rPr>
        <w:t xml:space="preserve">tâm, </w:t>
      </w:r>
      <w:r>
        <w:rPr>
          <w:i/>
        </w:rPr>
        <w:t xml:space="preserve">ai </w:t>
      </w:r>
      <w:r>
        <w:t xml:space="preserve">cũng </w:t>
      </w:r>
      <w:r>
        <w:rPr>
          <w:i/>
        </w:rPr>
        <w:t xml:space="preserve">có </w:t>
      </w:r>
      <w:r>
        <w:rPr>
          <w:i/>
        </w:rPr>
        <w:t xml:space="preserve">phần </w:t>
      </w:r>
      <w:r>
        <w:t xml:space="preserve">đóng </w:t>
      </w:r>
      <w:r>
        <w:t xml:space="preserve">góp. </w:t>
      </w:r>
      <w:r>
        <w:br/>
      </w:r>
      <w:r>
        <w:rPr>
          <w:b/>
        </w:rPr>
        <w:t xml:space="preserve">hằng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Số </w:t>
      </w:r>
      <w:r>
        <w:t xml:space="preserve">không </w:t>
      </w:r>
      <w:r>
        <w:t xml:space="preserve">đổi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được </w:t>
      </w:r>
      <w:r>
        <w:t xml:space="preserve">xét; </w:t>
      </w:r>
      <w:r>
        <w:t xml:space="preserve">đối </w:t>
      </w:r>
      <w:r>
        <w:t xml:space="preserve">lập </w:t>
      </w:r>
      <w:r>
        <w:t xml:space="preserve">với </w:t>
      </w:r>
      <w:r>
        <w:rPr>
          <w:i/>
        </w:rPr>
        <w:t xml:space="preserve">biến </w:t>
      </w:r>
      <w:r>
        <w:t xml:space="preserve">số. </w:t>
      </w:r>
      <w:r>
        <w:br/>
      </w:r>
      <w:r>
        <w:rPr>
          <w:b/>
        </w:rPr>
        <w:t xml:space="preserve">hằng </w:t>
      </w:r>
      <w:r>
        <w:rPr>
          <w:b/>
        </w:rPr>
        <w:t xml:space="preserve">tâm </w:t>
      </w:r>
      <w:r>
        <w:rPr>
          <w:i/>
        </w:rPr>
        <w:t xml:space="preserve">tính từ </w:t>
      </w:r>
      <w:r>
        <w:t xml:space="preserve">(cũ; </w:t>
      </w:r>
      <w:r>
        <w:t xml:space="preserve">id.; </w:t>
      </w:r>
      <w:r>
        <w:t xml:space="preserve">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hằng </w:t>
      </w:r>
      <w:r>
        <w:t xml:space="preserve">sản). </w:t>
      </w:r>
      <w:r>
        <w:rPr>
          <w:i/>
        </w:rPr>
        <w:t xml:space="preserve">Có </w:t>
      </w:r>
      <w:r>
        <w:t xml:space="preserve">sẵn </w:t>
      </w:r>
      <w:r>
        <w:t xml:space="preserve">lòng </w:t>
      </w:r>
      <w:r>
        <w:t xml:space="preserve">tốt </w:t>
      </w:r>
      <w:r>
        <w:t xml:space="preserve">để </w:t>
      </w:r>
      <w:r>
        <w:t xml:space="preserve">làm </w:t>
      </w:r>
      <w:r>
        <w:t xml:space="preserve">uiệc </w:t>
      </w:r>
      <w:r>
        <w:rPr>
          <w:i/>
        </w:rPr>
        <w:t xml:space="preserve">nghĩa. </w:t>
      </w:r>
      <w:r>
        <w:br/>
      </w:r>
      <w:r>
        <w:rPr>
          <w:b/>
        </w:rPr>
        <w:t xml:space="preserve">hằng </w:t>
      </w:r>
      <w:r>
        <w:rPr>
          <w:b/>
        </w:rPr>
        <w:t xml:space="preserve">tâm </w:t>
      </w:r>
      <w:r>
        <w:rPr>
          <w:b/>
        </w:rPr>
        <w:t xml:space="preserve">hằng </w:t>
      </w:r>
      <w:r>
        <w:rPr>
          <w:b/>
        </w:rPr>
        <w:t xml:space="preserve">sản </w:t>
      </w:r>
      <w:r>
        <w:rPr>
          <w:i/>
        </w:rPr>
        <w:t xml:space="preserve">tính từ </w:t>
      </w:r>
      <w:r>
        <w:t xml:space="preserve">(cũ). </w:t>
      </w:r>
      <w:r>
        <w:t xml:space="preserve">Có </w:t>
      </w:r>
      <w:r>
        <w:t xml:space="preserve">tiền </w:t>
      </w:r>
      <w:r>
        <w:t xml:space="preserve">của </w:t>
      </w:r>
      <w:r>
        <w:t xml:space="preserve">và </w:t>
      </w:r>
      <w:r>
        <w:t xml:space="preserve">có </w:t>
      </w:r>
      <w:r>
        <w:t xml:space="preserve">lòng </w:t>
      </w:r>
      <w:r>
        <w:t xml:space="preserve">sẵn </w:t>
      </w:r>
      <w:r>
        <w:t xml:space="preserve">sàng </w:t>
      </w:r>
      <w:r>
        <w:t xml:space="preserve">làm </w:t>
      </w:r>
      <w:r>
        <w:t xml:space="preserve">việc </w:t>
      </w:r>
      <w:r>
        <w:t xml:space="preserve">nghĩa. </w:t>
      </w:r>
      <w:r>
        <w:br/>
      </w:r>
      <w:r>
        <w:rPr>
          <w:b/>
        </w:rPr>
        <w:t xml:space="preserve">hằng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(cũ). </w:t>
      </w:r>
      <w:r>
        <w:t xml:space="preserve">Sao. </w:t>
      </w:r>
      <w:r>
        <w:br/>
      </w:r>
      <w:r>
        <w:rPr>
          <w:b/>
        </w:rPr>
        <w:t xml:space="preserve">hắng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(khẩu ngữ). </w:t>
      </w:r>
      <w:r>
        <w:t xml:space="preserve">(đùng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thuyết </w:t>
      </w:r>
      <w:r>
        <w:t xml:space="preserve">phục </w:t>
      </w:r>
      <w:r>
        <w:t xml:space="preserve">chỉ </w:t>
      </w:r>
      <w:r>
        <w:t xml:space="preserve">nên </w:t>
      </w:r>
      <w:r>
        <w:t xml:space="preserve">làm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sau </w:t>
      </w:r>
      <w:r>
        <w:t xml:space="preserve">khi </w:t>
      </w:r>
      <w:r>
        <w:t xml:space="preserve">xong </w:t>
      </w:r>
      <w:r>
        <w:t xml:space="preserve">một </w:t>
      </w:r>
      <w:r>
        <w:t xml:space="preserve">việc </w:t>
      </w:r>
      <w:r>
        <w:t xml:space="preserve">khác </w:t>
      </w:r>
      <w:r>
        <w:t xml:space="preserve">hoặc </w:t>
      </w:r>
      <w:r>
        <w:t xml:space="preserve">chờ </w:t>
      </w:r>
      <w:r>
        <w:t xml:space="preserve">cho </w:t>
      </w:r>
      <w:r>
        <w:t xml:space="preserve">qua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định; </w:t>
      </w:r>
      <w:r>
        <w:t xml:space="preserve">như </w:t>
      </w:r>
      <w:r>
        <w:t xml:space="preserve">hãy. </w:t>
      </w:r>
      <w:r>
        <w:t xml:space="preserve">Ăn </w:t>
      </w:r>
      <w:r>
        <w:t xml:space="preserve">cơm </w:t>
      </w:r>
      <w:r>
        <w:t xml:space="preserve">xong </w:t>
      </w:r>
      <w:r>
        <w:t xml:space="preserve">hẵng </w:t>
      </w:r>
      <w:r>
        <w:rPr>
          <w:i/>
        </w:rPr>
        <w:t xml:space="preserve">về. </w:t>
      </w:r>
      <w:r>
        <w:t xml:space="preserve">Việc </w:t>
      </w:r>
      <w:r>
        <w:rPr>
          <w:i/>
        </w:rPr>
        <w:t xml:space="preserve">ấy </w:t>
      </w:r>
      <w:r>
        <w:rPr>
          <w:i/>
        </w:rPr>
        <w:t xml:space="preserve">vài </w:t>
      </w:r>
      <w:r>
        <w:t xml:space="preserve">hôm </w:t>
      </w:r>
      <w:r>
        <w:rPr>
          <w:i/>
        </w:rPr>
        <w:t xml:space="preserve">nữa </w:t>
      </w:r>
      <w:r>
        <w:t xml:space="preserve">hằng </w:t>
      </w:r>
      <w:r>
        <w:t xml:space="preserve">làm.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thuyết </w:t>
      </w:r>
      <w:r>
        <w:t xml:space="preserve">phục </w:t>
      </w:r>
      <w:r>
        <w:t xml:space="preserve">nên </w:t>
      </w:r>
      <w:r>
        <w:t xml:space="preserve">làm </w:t>
      </w:r>
      <w:r>
        <w:t xml:space="preserve">hoặc </w:t>
      </w:r>
      <w:r>
        <w:t xml:space="preserve">chấp </w:t>
      </w:r>
      <w:r>
        <w:t xml:space="preserve">nhận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trước, </w:t>
      </w:r>
      <w:r>
        <w:t xml:space="preserve">còn </w:t>
      </w:r>
      <w:r>
        <w:t xml:space="preserve">tiếp </w:t>
      </w:r>
      <w:r>
        <w:t xml:space="preserve">đến </w:t>
      </w:r>
      <w:r>
        <w:t xml:space="preserve">những </w:t>
      </w:r>
      <w:r>
        <w:t xml:space="preserve">gì </w:t>
      </w:r>
      <w:r>
        <w:t xml:space="preserve">thì </w:t>
      </w:r>
      <w:r>
        <w:t xml:space="preserve">sau </w:t>
      </w:r>
      <w:r>
        <w:t xml:space="preserve">sẽ </w:t>
      </w:r>
      <w:r>
        <w:t xml:space="preserve">hay. </w:t>
      </w:r>
      <w:r>
        <w:t xml:space="preserve">HÃng </w:t>
      </w:r>
      <w:r>
        <w:rPr>
          <w:i/>
        </w:rPr>
        <w:t xml:space="preserve">ăn </w:t>
      </w:r>
      <w:r>
        <w:t xml:space="preserve">cơm </w:t>
      </w:r>
      <w:r>
        <w:t xml:space="preserve">đã, </w:t>
      </w:r>
      <w:r>
        <w:t xml:space="preserve">rồi </w:t>
      </w:r>
      <w:r>
        <w:t xml:space="preserve">đi </w:t>
      </w:r>
      <w:r>
        <w:rPr>
          <w:i/>
        </w:rPr>
        <w:t xml:space="preserve">đâu </w:t>
      </w:r>
      <w:r>
        <w:t xml:space="preserve">thì </w:t>
      </w:r>
      <w:r>
        <w:t xml:space="preserve">đi. </w:t>
      </w:r>
      <w:r>
        <w:t xml:space="preserve">Bây </w:t>
      </w:r>
      <w:r>
        <w:t xml:space="preserve">giờ </w:t>
      </w:r>
      <w:r>
        <w:t xml:space="preserve">chúng </w:t>
      </w:r>
      <w:r>
        <w:rPr>
          <w:i/>
        </w:rPr>
        <w:t xml:space="preserve">ta </w:t>
      </w:r>
      <w:r>
        <w:t xml:space="preserve">hãng </w:t>
      </w:r>
      <w:r>
        <w:rPr>
          <w:i/>
        </w:rPr>
        <w:t xml:space="preserve">biết </w:t>
      </w:r>
      <w:r>
        <w:t xml:space="preserve">thế. </w:t>
      </w:r>
      <w:r>
        <w:rPr>
          <w:b/>
        </w:rPr>
        <w:t xml:space="preserve">3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câu, </w:t>
      </w:r>
      <w:r>
        <w:t xml:space="preserve">cuối </w:t>
      </w:r>
      <w:r>
        <w:t xml:space="preserve">đoạn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việc </w:t>
      </w:r>
      <w:r>
        <w:t xml:space="preserve">nói </w:t>
      </w:r>
      <w:r>
        <w:t xml:space="preserve">đến </w:t>
      </w:r>
      <w:r>
        <w:t xml:space="preserve">cần </w:t>
      </w:r>
      <w:r>
        <w:t xml:space="preserve">được </w:t>
      </w:r>
      <w:r>
        <w:t xml:space="preserve">hoàn </w:t>
      </w:r>
      <w:r>
        <w:t xml:space="preserve">thành </w:t>
      </w:r>
      <w:r>
        <w:t xml:space="preserve">trước </w:t>
      </w:r>
      <w:r>
        <w:t xml:space="preserve">khi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gì </w:t>
      </w:r>
      <w:r>
        <w:t xml:space="preserve">khác; </w:t>
      </w:r>
      <w:r>
        <w:t xml:space="preserve">như </w:t>
      </w:r>
      <w:r>
        <w:t xml:space="preserve">đã. </w:t>
      </w:r>
      <w:r>
        <w:t xml:space="preserve">Để </w:t>
      </w:r>
      <w:r>
        <w:t xml:space="preserve">xem </w:t>
      </w:r>
      <w:r>
        <w:t xml:space="preserve">sao </w:t>
      </w:r>
      <w:r>
        <w:t xml:space="preserve">hàng. </w:t>
      </w:r>
      <w:r>
        <w:t xml:space="preserve">. </w:t>
      </w:r>
      <w:r>
        <w:br/>
      </w:r>
      <w:r>
        <w:rPr>
          <w:b/>
        </w:rPr>
        <w:t xml:space="preserve">hắng </w:t>
      </w:r>
      <w:r>
        <w:rPr>
          <w:b/>
        </w:rPr>
        <w:t xml:space="preserve">giọng </w:t>
      </w:r>
      <w:r>
        <w:rPr>
          <w:i/>
        </w:rPr>
        <w:t xml:space="preserve">động từ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ngắn </w:t>
      </w:r>
      <w:r>
        <w:t xml:space="preserve">trong </w:t>
      </w:r>
      <w:r>
        <w:t xml:space="preserve">cổ, </w:t>
      </w:r>
      <w:r>
        <w:t xml:space="preserve">thường </w:t>
      </w:r>
      <w:r>
        <w:t xml:space="preserve">để </w:t>
      </w:r>
      <w:r>
        <w:t xml:space="preserve">lấy </w:t>
      </w:r>
      <w:r>
        <w:t xml:space="preserve">giọng </w:t>
      </w:r>
      <w:r>
        <w:t xml:space="preserve">trước </w:t>
      </w:r>
      <w:r>
        <w:t xml:space="preserve">khi </w:t>
      </w:r>
      <w:r>
        <w:t xml:space="preserve">nói </w:t>
      </w:r>
      <w:r>
        <w:t xml:space="preserve">hoặc </w:t>
      </w:r>
      <w:r>
        <w:t xml:space="preserve">để </w:t>
      </w:r>
      <w:r>
        <w:t xml:space="preserve">làm </w:t>
      </w:r>
      <w:r>
        <w:t xml:space="preserve">hiệu. </w:t>
      </w:r>
      <w:r>
        <w:t xml:space="preserve">Hắng </w:t>
      </w:r>
      <w:r>
        <w:t xml:space="preserve">giọng </w:t>
      </w:r>
      <w:r>
        <w:t xml:space="preserve">mấy </w:t>
      </w:r>
      <w:r>
        <w:t xml:space="preserve">cái </w:t>
      </w:r>
      <w:r>
        <w:t xml:space="preserve">rồi </w:t>
      </w:r>
      <w:r>
        <w:t xml:space="preserve">mới </w:t>
      </w:r>
      <w:r>
        <w:rPr>
          <w:i/>
        </w:rPr>
        <w:t xml:space="preserve">bắt </w:t>
      </w:r>
      <w:r>
        <w:rPr>
          <w:i/>
        </w:rPr>
        <w:t xml:space="preserve">đầu </w:t>
      </w:r>
      <w:r>
        <w:t xml:space="preserve">đọc. </w:t>
      </w:r>
      <w:r>
        <w:t xml:space="preserve">Hắng </w:t>
      </w:r>
      <w:r>
        <w:t xml:space="preserve">giọng </w:t>
      </w:r>
      <w:r>
        <w:t xml:space="preserve">cho </w:t>
      </w:r>
      <w:r>
        <w:rPr>
          <w:i/>
        </w:rPr>
        <w:t xml:space="preserve">người </w:t>
      </w:r>
      <w:r>
        <w:t xml:space="preserve">trong </w:t>
      </w:r>
      <w:r>
        <w:rPr>
          <w:i/>
        </w:rPr>
        <w:t xml:space="preserve">nhà </w:t>
      </w:r>
      <w:r>
        <w:rPr>
          <w:i/>
        </w:rPr>
        <w:t xml:space="preserve">biết </w:t>
      </w:r>
      <w:r>
        <w:rPr>
          <w:i/>
        </w:rPr>
        <w:t xml:space="preserve">là </w:t>
      </w:r>
      <w:r>
        <w:rPr>
          <w:i/>
        </w:rPr>
        <w:t xml:space="preserve">khách </w:t>
      </w:r>
      <w:r>
        <w:rPr>
          <w:i/>
        </w:rPr>
        <w:t xml:space="preserve">đã </w:t>
      </w:r>
      <w:r>
        <w:t xml:space="preserve">đến. </w:t>
      </w:r>
      <w:r>
        <w:br/>
      </w:r>
      <w:r>
        <w:rPr>
          <w:b/>
        </w:rPr>
        <w:t xml:space="preserve">hắt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chất </w:t>
      </w:r>
      <w:r>
        <w:t xml:space="preserve">lỏng </w:t>
      </w:r>
      <w:r>
        <w:t xml:space="preserve">rời </w:t>
      </w:r>
      <w:r>
        <w:t xml:space="preserve">xa </w:t>
      </w:r>
      <w:r>
        <w:t xml:space="preserve">ra </w:t>
      </w:r>
      <w:r>
        <w:t xml:space="preserve">khỏi </w:t>
      </w:r>
      <w:r>
        <w:t xml:space="preserve">vật </w:t>
      </w:r>
      <w:r>
        <w:t xml:space="preserve">đựng </w:t>
      </w:r>
      <w:r>
        <w:t xml:space="preserve">hoặc </w:t>
      </w:r>
      <w:r>
        <w:t xml:space="preserve">vật </w:t>
      </w:r>
      <w:r>
        <w:t xml:space="preserve">rời </w:t>
      </w:r>
      <w:r>
        <w:t xml:space="preserve">chuyển </w:t>
      </w:r>
      <w:r>
        <w:t xml:space="preserve">xa </w:t>
      </w:r>
      <w:r>
        <w:t xml:space="preserve">ra </w:t>
      </w:r>
      <w:r>
        <w:t xml:space="preserve">chỗ </w:t>
      </w:r>
      <w:r>
        <w:t xml:space="preserve">khác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đưa </w:t>
      </w:r>
      <w:r>
        <w:t xml:space="preserve">ngang </w:t>
      </w:r>
      <w:r>
        <w:t xml:space="preserve">nhanh </w:t>
      </w:r>
      <w:r>
        <w:t xml:space="preserve">và </w:t>
      </w:r>
      <w:r>
        <w:t xml:space="preserve">mạnh. </w:t>
      </w:r>
      <w:r>
        <w:rPr>
          <w:i/>
        </w:rPr>
        <w:t xml:space="preserve">Hắt </w:t>
      </w:r>
      <w:r>
        <w:rPr>
          <w:i/>
        </w:rPr>
        <w:t xml:space="preserve">chậu </w:t>
      </w:r>
      <w:r>
        <w:rPr>
          <w:i/>
        </w:rPr>
        <w:t xml:space="preserve">nước </w:t>
      </w:r>
      <w:r>
        <w:rPr>
          <w:i/>
        </w:rPr>
        <w:t xml:space="preserve">ra </w:t>
      </w:r>
      <w:r>
        <w:rPr>
          <w:i/>
        </w:rPr>
        <w:t xml:space="preserve">sân. </w:t>
      </w:r>
      <w:r>
        <w:t xml:space="preserve">Hắt </w:t>
      </w:r>
      <w:r>
        <w:t xml:space="preserve">từng </w:t>
      </w:r>
      <w:r>
        <w:rPr>
          <w:i/>
        </w:rPr>
        <w:t xml:space="preserve">xẻéng </w:t>
      </w:r>
      <w:r>
        <w:t xml:space="preserve">than </w:t>
      </w:r>
      <w:r>
        <w:rPr>
          <w:i/>
        </w:rPr>
        <w:t xml:space="preserve">uào </w:t>
      </w:r>
      <w:r>
        <w:rPr>
          <w:i/>
        </w:rPr>
        <w:t xml:space="preserve">lồ. </w:t>
      </w:r>
      <w:r>
        <w:rPr>
          <w:b/>
        </w:rPr>
        <w:t xml:space="preserve">2 </w:t>
      </w:r>
      <w:r>
        <w:t xml:space="preserve">(Luồng </w:t>
      </w:r>
      <w:r>
        <w:t xml:space="preserve">nước </w:t>
      </w:r>
      <w:r>
        <w:t xml:space="preserve">hoặc </w:t>
      </w:r>
      <w:r>
        <w:t xml:space="preserve">ánh </w:t>
      </w:r>
      <w:r>
        <w:t xml:space="preserve">sáng, </w:t>
      </w:r>
      <w:r>
        <w:t xml:space="preserve">âm </w:t>
      </w:r>
      <w:r>
        <w:t xml:space="preserve">thanh) </w:t>
      </w:r>
      <w:r>
        <w:t xml:space="preserve">bị </w:t>
      </w:r>
      <w:r>
        <w:t xml:space="preserve">đổi </w:t>
      </w:r>
      <w:r>
        <w:t xml:space="preserve">chiều </w:t>
      </w:r>
      <w:r>
        <w:t xml:space="preserve">tác </w:t>
      </w:r>
      <w:r>
        <w:t xml:space="preserve">động </w:t>
      </w:r>
      <w:r>
        <w:t xml:space="preserve">do </w:t>
      </w:r>
      <w:r>
        <w:t xml:space="preserve">sức </w:t>
      </w:r>
      <w:r>
        <w:t xml:space="preserve">gió </w:t>
      </w:r>
      <w:r>
        <w:t xml:space="preserve">hay </w:t>
      </w:r>
      <w:r>
        <w:t xml:space="preserve">do </w:t>
      </w:r>
      <w:r>
        <w:t xml:space="preserve">gặp </w:t>
      </w:r>
      <w:r>
        <w:t xml:space="preserve">vật </w:t>
      </w:r>
      <w:r>
        <w:t xml:space="preserve">cản. </w:t>
      </w:r>
      <w:r>
        <w:rPr>
          <w:i/>
        </w:rPr>
        <w:t xml:space="preserve">Mưa </w:t>
      </w:r>
      <w:r>
        <w:t xml:space="preserve">hắt </w:t>
      </w:r>
      <w:r>
        <w:rPr>
          <w:i/>
        </w:rPr>
        <w:t xml:space="preserve">pào </w:t>
      </w:r>
      <w:r>
        <w:rPr>
          <w:i/>
        </w:rPr>
        <w:t xml:space="preserve">nhà. </w:t>
      </w:r>
      <w:r>
        <w:rPr>
          <w:i/>
        </w:rPr>
        <w:t xml:space="preserve">Ánh </w:t>
      </w:r>
      <w:r>
        <w:rPr>
          <w:i/>
        </w:rPr>
        <w:t xml:space="preserve">nắng </w:t>
      </w:r>
      <w:r>
        <w:rPr>
          <w:i/>
        </w:rPr>
        <w:t xml:space="preserve">hắt </w:t>
      </w:r>
      <w:r>
        <w:rPr>
          <w:i/>
        </w:rPr>
        <w:t xml:space="preserve">từ </w:t>
      </w:r>
      <w:r>
        <w:rPr>
          <w:i/>
        </w:rPr>
        <w:t xml:space="preserve">mặt </w:t>
      </w:r>
      <w:r>
        <w:rPr>
          <w:i/>
        </w:rPr>
        <w:t xml:space="preserve">sông </w:t>
      </w:r>
      <w:r>
        <w:rPr>
          <w:i/>
        </w:rPr>
        <w:t xml:space="preserve">lên. </w:t>
      </w:r>
      <w:r>
        <w:rPr>
          <w:i/>
        </w:rPr>
        <w:t xml:space="preserve">Âm </w:t>
      </w:r>
      <w:r>
        <w:rPr>
          <w:i/>
        </w:rPr>
        <w:t xml:space="preserve">thanh </w:t>
      </w:r>
      <w:r>
        <w:rPr>
          <w:i/>
        </w:rPr>
        <w:t xml:space="preserve">dội </w:t>
      </w:r>
      <w:r>
        <w:rPr>
          <w:i/>
        </w:rPr>
        <w:t xml:space="preserve">uào </w:t>
      </w:r>
      <w:r>
        <w:rPr>
          <w:i/>
        </w:rPr>
        <w:t xml:space="preserve">uách </w:t>
      </w:r>
      <w:r>
        <w:t xml:space="preserve">đá </w:t>
      </w:r>
      <w:r>
        <w:t xml:space="preserve">rồi </w:t>
      </w:r>
      <w:r>
        <w:rPr>
          <w:i/>
        </w:rPr>
        <w:t xml:space="preserve">hắt </w:t>
      </w:r>
      <w:r>
        <w:rPr>
          <w:i/>
        </w:rPr>
        <w:t xml:space="preserve">ra </w:t>
      </w:r>
      <w:r>
        <w:rPr>
          <w:i/>
        </w:rPr>
        <w:t xml:space="preserve">thành </w:t>
      </w:r>
      <w:r>
        <w:rPr>
          <w:i/>
        </w:rPr>
        <w:t xml:space="preserve">những </w:t>
      </w:r>
      <w:r>
        <w:rPr>
          <w:i/>
        </w:rPr>
        <w:t xml:space="preserve">tiếng </w:t>
      </w:r>
      <w:r>
        <w:rPr>
          <w:i/>
        </w:rPr>
        <w:t xml:space="preserve">vọng. </w:t>
      </w:r>
      <w:r>
        <w:br w:type="page"/>
      </w:r>
      <w:r>
        <w:rPr>
          <w:b/>
        </w:rPr>
        <w:t xml:space="preserve">hắt </w:t>
      </w:r>
      <w:r>
        <w:rPr>
          <w:b/>
        </w:rPr>
        <w:t xml:space="preserve">hiu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h¡u </w:t>
      </w:r>
      <w:r>
        <w:rPr>
          <w:i/>
        </w:rPr>
        <w:t xml:space="preserve">hắt. </w:t>
      </w:r>
      <w:r>
        <w:br/>
      </w:r>
      <w:r>
        <w:rPr>
          <w:b/>
        </w:rPr>
        <w:t xml:space="preserve">hắt </w:t>
      </w:r>
      <w:r>
        <w:rPr>
          <w:b/>
        </w:rPr>
        <w:t xml:space="preserve">hơi </w:t>
      </w:r>
      <w:r>
        <w:rPr>
          <w:i/>
        </w:rPr>
        <w:t xml:space="preserve">động từ </w:t>
      </w:r>
      <w:r>
        <w:t xml:space="preserve">Bật </w:t>
      </w:r>
      <w:r>
        <w:t xml:space="preserve">mạnh </w:t>
      </w:r>
      <w:r>
        <w:t xml:space="preserve">hơi </w:t>
      </w:r>
      <w:r>
        <w:t xml:space="preserve">ra </w:t>
      </w:r>
      <w:r>
        <w:t xml:space="preserve">đằng </w:t>
      </w:r>
      <w:r>
        <w:t xml:space="preserve">mũi, </w:t>
      </w:r>
      <w:r>
        <w:t xml:space="preserve">đằng </w:t>
      </w:r>
      <w:r>
        <w:t xml:space="preserve">miệng </w:t>
      </w:r>
      <w:r>
        <w:t xml:space="preserve">và </w:t>
      </w:r>
      <w:r>
        <w:t xml:space="preserve">phát </w:t>
      </w:r>
      <w:r>
        <w:t xml:space="preserve">ra </w:t>
      </w:r>
      <w:r>
        <w:t xml:space="preserve">thành </w:t>
      </w:r>
      <w:r>
        <w:t xml:space="preserve">tiếng </w:t>
      </w:r>
      <w:r>
        <w:t xml:space="preserve">do </w:t>
      </w:r>
      <w:r>
        <w:t xml:space="preserve">màng </w:t>
      </w:r>
      <w:r>
        <w:t xml:space="preserve">mũi </w:t>
      </w:r>
      <w:r>
        <w:t xml:space="preserve">bị </w:t>
      </w:r>
      <w:r>
        <w:t xml:space="preserve">kích </w:t>
      </w:r>
      <w:r>
        <w:t xml:space="preserve">thích </w:t>
      </w:r>
      <w:r>
        <w:t xml:space="preserve">đột </w:t>
      </w:r>
      <w:r>
        <w:t xml:space="preserve">ngột. </w:t>
      </w:r>
      <w:r>
        <w:br/>
      </w:r>
      <w:r>
        <w:rPr>
          <w:b/>
        </w:rPr>
        <w:t xml:space="preserve">hắt </w:t>
      </w:r>
      <w:r>
        <w:rPr>
          <w:b/>
        </w:rPr>
        <w:t xml:space="preserve">hủi </w:t>
      </w:r>
      <w:r>
        <w:rPr>
          <w:i/>
        </w:rPr>
        <w:t xml:space="preserve">động từ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ghét </w:t>
      </w:r>
      <w:r>
        <w:t xml:space="preserve">bỏ. </w:t>
      </w:r>
      <w:r>
        <w:t xml:space="preserve">Bị </w:t>
      </w:r>
      <w:r>
        <w:t xml:space="preserve">bạn </w:t>
      </w:r>
      <w:r>
        <w:rPr>
          <w:i/>
        </w:rPr>
        <w:t xml:space="preserve">hãt </w:t>
      </w:r>
      <w:r>
        <w:rPr>
          <w:i/>
        </w:rPr>
        <w:t xml:space="preserve">hưut. </w:t>
      </w:r>
      <w:r>
        <w:br/>
      </w:r>
      <w:r>
        <w:rPr>
          <w:b/>
        </w:rPr>
        <w:t xml:space="preserve">hắt </w:t>
      </w:r>
      <w:r>
        <w:rPr>
          <w:b/>
        </w:rPr>
        <w:t xml:space="preserve">xì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hắt </w:t>
      </w:r>
      <w:r>
        <w:rPr>
          <w:i/>
        </w:rPr>
        <w:t xml:space="preserve">hơi. </w:t>
      </w:r>
      <w:r>
        <w:br/>
      </w:r>
      <w:r>
        <w:rPr>
          <w:b/>
        </w:rPr>
        <w:t xml:space="preserve">hắt </w:t>
      </w:r>
      <w:r>
        <w:rPr>
          <w:b/>
        </w:rPr>
        <w:t xml:space="preserve">xì </w:t>
      </w:r>
      <w:r>
        <w:rPr>
          <w:b/>
        </w:rPr>
        <w:t xml:space="preserve">hơi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hắt </w:t>
      </w:r>
      <w:r>
        <w:rPr>
          <w:i/>
        </w:rPr>
        <w:t xml:space="preserve">hơi. </w:t>
      </w:r>
      <w:r>
        <w:br/>
      </w:r>
      <w:r>
        <w:rPr>
          <w:b/>
        </w:rPr>
        <w:t xml:space="preserve">hâm, </w:t>
      </w:r>
      <w:r>
        <w:rPr>
          <w:i/>
        </w:rPr>
        <w:t xml:space="preserve">động từ </w:t>
      </w:r>
      <w:r>
        <w:t xml:space="preserve">Đun </w:t>
      </w:r>
      <w:r>
        <w:t xml:space="preserve">lại </w:t>
      </w:r>
      <w:r>
        <w:t xml:space="preserve">cho </w:t>
      </w:r>
      <w:r>
        <w:t xml:space="preserve">nóng </w:t>
      </w:r>
      <w:r>
        <w:t xml:space="preserve">thức </w:t>
      </w:r>
      <w:r>
        <w:t xml:space="preserve">ăn </w:t>
      </w:r>
      <w:r>
        <w:t xml:space="preserve">uống </w:t>
      </w:r>
      <w:r>
        <w:t xml:space="preserve">đã </w:t>
      </w:r>
      <w:r>
        <w:t xml:space="preserve">nguội. </w:t>
      </w:r>
      <w:r>
        <w:rPr>
          <w:i/>
        </w:rPr>
        <w:t xml:space="preserve">Hâm </w:t>
      </w:r>
      <w:r>
        <w:rPr>
          <w:i/>
        </w:rPr>
        <w:t xml:space="preserve">canh. </w:t>
      </w:r>
      <w:r>
        <w:rPr>
          <w:i/>
        </w:rPr>
        <w:t xml:space="preserve">Hâm </w:t>
      </w:r>
      <w:r>
        <w:rPr>
          <w:i/>
        </w:rPr>
        <w:t xml:space="preserve">nước </w:t>
      </w:r>
      <w:r>
        <w:rPr>
          <w:i/>
        </w:rPr>
        <w:t xml:space="preserve">thuốc. </w:t>
      </w:r>
      <w:r>
        <w:br/>
      </w:r>
      <w:r>
        <w:rPr>
          <w:b/>
        </w:rPr>
        <w:t xml:space="preserve">hâm,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tính </w:t>
      </w:r>
      <w:r>
        <w:t xml:space="preserve">khí </w:t>
      </w:r>
      <w:r>
        <w:t xml:space="preserve">không </w:t>
      </w:r>
      <w:r>
        <w:t xml:space="preserve">được </w:t>
      </w:r>
      <w:r>
        <w:t xml:space="preserve">bình </w:t>
      </w:r>
      <w:r>
        <w:t xml:space="preserve">thường,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những </w:t>
      </w:r>
      <w:r>
        <w:t xml:space="preserve">lối </w:t>
      </w:r>
      <w:r>
        <w:t xml:space="preserve">nói </w:t>
      </w:r>
      <w:r>
        <w:t xml:space="preserve">năng, </w:t>
      </w:r>
      <w:r>
        <w:t xml:space="preserve">những </w:t>
      </w:r>
      <w:r>
        <w:t xml:space="preserve">hành </w:t>
      </w:r>
      <w:r>
        <w:t xml:space="preserve">vi </w:t>
      </w:r>
      <w:r>
        <w:t xml:space="preserve">ít </w:t>
      </w:r>
      <w:r>
        <w:t xml:space="preserve">nhiều </w:t>
      </w:r>
      <w:r>
        <w:t xml:space="preserve">gàn, </w:t>
      </w:r>
      <w:r>
        <w:t xml:space="preserve">ngớ </w:t>
      </w:r>
      <w:r>
        <w:t xml:space="preserve">ngẩn. </w:t>
      </w:r>
      <w:r>
        <w:rPr>
          <w:i/>
        </w:rPr>
        <w:t xml:space="preserve">Tính </w:t>
      </w:r>
      <w:r>
        <w:rPr>
          <w:i/>
        </w:rPr>
        <w:t xml:space="preserve">hâm. </w:t>
      </w:r>
      <w:r>
        <w:rPr>
          <w:i/>
        </w:rPr>
        <w:t xml:space="preserve">Anh </w:t>
      </w:r>
      <w:r>
        <w:rPr>
          <w:i/>
        </w:rPr>
        <w:t xml:space="preserve">chàng </w:t>
      </w:r>
      <w:r>
        <w:rPr>
          <w:i/>
        </w:rPr>
        <w:t xml:space="preserve">hâm. </w:t>
      </w:r>
      <w:r>
        <w:br/>
      </w:r>
      <w:r>
        <w:rPr>
          <w:b/>
        </w:rPr>
        <w:t xml:space="preserve">hâm </w:t>
      </w:r>
      <w:r>
        <w:rPr>
          <w:b/>
        </w:rPr>
        <w:t xml:space="preserve">hẩm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hơi </w:t>
      </w:r>
      <w:r>
        <w:t xml:space="preserve">nóng. </w:t>
      </w:r>
      <w:r>
        <w:br/>
      </w:r>
      <w:r>
        <w:rPr>
          <w:b/>
        </w:rPr>
        <w:t xml:space="preserve">hâm </w:t>
      </w:r>
      <w:r>
        <w:rPr>
          <w:b/>
        </w:rPr>
        <w:t xml:space="preserve">hấp, </w:t>
      </w:r>
      <w:r>
        <w:rPr>
          <w:i/>
        </w:rPr>
        <w:t xml:space="preserve">tính từ </w:t>
      </w:r>
      <w:r>
        <w:t xml:space="preserve">(Cơ </w:t>
      </w:r>
      <w:r>
        <w:t xml:space="preserve">thể)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nóng </w:t>
      </w:r>
      <w:r>
        <w:t xml:space="preserve">không </w:t>
      </w:r>
      <w:r>
        <w:t xml:space="preserve">cao, </w:t>
      </w:r>
      <w:r>
        <w:t xml:space="preserve">nhưng </w:t>
      </w:r>
      <w:r>
        <w:t xml:space="preserve">kéo </w:t>
      </w:r>
      <w:r>
        <w:t xml:space="preserve">dài. </w:t>
      </w:r>
      <w:r>
        <w:t xml:space="preserve">Người </w:t>
      </w:r>
      <w:r>
        <w:t xml:space="preserve">lúc </w:t>
      </w:r>
      <w:r>
        <w:rPr>
          <w:i/>
        </w:rPr>
        <w:t xml:space="preserve">nào </w:t>
      </w:r>
      <w:r>
        <w:t xml:space="preserve">cũng </w:t>
      </w:r>
      <w:r>
        <w:rPr>
          <w:i/>
        </w:rPr>
        <w:t xml:space="preserve">hâm </w:t>
      </w:r>
      <w:r>
        <w:rPr>
          <w:i/>
        </w:rPr>
        <w:t xml:space="preserve">hấp </w:t>
      </w:r>
      <w:r>
        <w:rPr>
          <w:i/>
        </w:rPr>
        <w:t xml:space="preserve">như </w:t>
      </w:r>
      <w:r>
        <w:t xml:space="preserve">sốt. </w:t>
      </w:r>
      <w:r>
        <w:t xml:space="preserve">Trán </w:t>
      </w:r>
      <w:r>
        <w:rPr>
          <w:i/>
        </w:rPr>
        <w:t xml:space="preserve">hâm </w:t>
      </w:r>
      <w:r>
        <w:rPr>
          <w:i/>
        </w:rPr>
        <w:t xml:space="preserve">hấp </w:t>
      </w:r>
      <w:r>
        <w:t xml:space="preserve">nóng. </w:t>
      </w:r>
      <w:r>
        <w:br/>
      </w:r>
      <w:r>
        <w:rPr>
          <w:b/>
        </w:rPr>
        <w:t xml:space="preserve">hâm </w:t>
      </w:r>
      <w:r>
        <w:rPr>
          <w:b/>
        </w:rPr>
        <w:t xml:space="preserve">hấp¿t. </w:t>
      </w:r>
      <w:r>
        <w:t xml:space="preserve">(xng,). </w:t>
      </w:r>
      <w:r>
        <w:t xml:space="preserve">Hơi </w:t>
      </w:r>
      <w:r>
        <w:t xml:space="preserve">hâm. </w:t>
      </w:r>
      <w:r>
        <w:rPr>
          <w:i/>
        </w:rPr>
        <w:t xml:space="preserve">Tính </w:t>
      </w:r>
      <w:r>
        <w:rPr>
          <w:i/>
        </w:rPr>
        <w:t xml:space="preserve">hâm </w:t>
      </w:r>
      <w:r>
        <w:rPr>
          <w:i/>
        </w:rPr>
        <w:t xml:space="preserve">hấp. </w:t>
      </w:r>
      <w:r>
        <w:br/>
      </w:r>
      <w:r>
        <w:rPr>
          <w:b/>
        </w:rPr>
        <w:t xml:space="preserve">hâm </w:t>
      </w:r>
      <w:r>
        <w:rPr>
          <w:b/>
        </w:rPr>
        <w:t xml:space="preserve">mộ </w:t>
      </w:r>
      <w:r>
        <w:rPr>
          <w:i/>
        </w:rPr>
        <w:t xml:space="preserve">động từ </w:t>
      </w:r>
      <w:r>
        <w:t xml:space="preserve">Chuộng </w:t>
      </w:r>
      <w:r>
        <w:t xml:space="preserve">và </w:t>
      </w:r>
      <w:r>
        <w:t xml:space="preserve">mến </w:t>
      </w:r>
      <w:r>
        <w:t xml:space="preserve">phục. </w:t>
      </w:r>
      <w:r>
        <w:rPr>
          <w:i/>
        </w:rPr>
        <w:t xml:space="preserve">Hâm </w:t>
      </w:r>
      <w:r>
        <w:rPr>
          <w:i/>
        </w:rPr>
        <w:t xml:space="preserve">mộ </w:t>
      </w:r>
      <w:r>
        <w:t xml:space="preserve">bóng </w:t>
      </w:r>
      <w:r>
        <w:rPr>
          <w:i/>
        </w:rPr>
        <w:t xml:space="preserve">đá. </w:t>
      </w:r>
      <w:r>
        <w:rPr>
          <w:i/>
        </w:rPr>
        <w:t xml:space="preserve">Được </w:t>
      </w:r>
      <w:r>
        <w:rPr>
          <w:i/>
        </w:rPr>
        <w:t xml:space="preserve">nhiều </w:t>
      </w:r>
      <w:r>
        <w:rPr>
          <w:i/>
        </w:rPr>
        <w:t xml:space="preserve">người </w:t>
      </w:r>
      <w:r>
        <w:rPr>
          <w:i/>
        </w:rPr>
        <w:t xml:space="preserve">hâm </w:t>
      </w:r>
      <w:r>
        <w:t xml:space="preserve">mộ. </w:t>
      </w:r>
      <w:r>
        <w:br/>
      </w:r>
      <w:r>
        <w:rPr>
          <w:b/>
        </w:rPr>
        <w:t xml:space="preserve">hầm, </w:t>
      </w:r>
      <w:r>
        <w:rPr>
          <w:i/>
        </w:rPr>
        <w:t xml:space="preserve">danh từ </w:t>
      </w:r>
      <w:r>
        <w:t xml:space="preserve">Khoảng </w:t>
      </w:r>
      <w:r>
        <w:t xml:space="preserve">trống </w:t>
      </w:r>
      <w:r>
        <w:t xml:space="preserve">đào </w:t>
      </w:r>
      <w:r>
        <w:t xml:space="preserve">trong </w:t>
      </w:r>
      <w:r>
        <w:t xml:space="preserve">lòng </w:t>
      </w:r>
      <w:r>
        <w:t xml:space="preserve">đất, </w:t>
      </w:r>
      <w:r>
        <w:t xml:space="preserve">kích </w:t>
      </w:r>
      <w:r>
        <w:t xml:space="preserve">thước </w:t>
      </w:r>
      <w:r>
        <w:t xml:space="preserve">các </w:t>
      </w:r>
      <w:r>
        <w:t xml:space="preserve">chiều </w:t>
      </w:r>
      <w:r>
        <w:t xml:space="preserve">ít </w:t>
      </w:r>
      <w:r>
        <w:t xml:space="preserve">chênh </w:t>
      </w:r>
      <w:r>
        <w:t xml:space="preserve">lệch </w:t>
      </w:r>
      <w:r>
        <w:t xml:space="preserve">nhau, </w:t>
      </w:r>
      <w:r>
        <w:t xml:space="preserve">thường </w:t>
      </w:r>
      <w:r>
        <w:t xml:space="preserve">có </w:t>
      </w:r>
      <w:r>
        <w:t xml:space="preserve">nắp,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ẩn </w:t>
      </w:r>
      <w:r>
        <w:t xml:space="preserve">nấp, </w:t>
      </w:r>
      <w:r>
        <w:t xml:space="preserve">cất </w:t>
      </w:r>
      <w:r>
        <w:t xml:space="preserve">giấu. </w:t>
      </w:r>
      <w:r>
        <w:br/>
      </w:r>
      <w:r>
        <w:rPr>
          <w:b/>
        </w:rPr>
        <w:t xml:space="preserve">hầm, </w:t>
      </w:r>
      <w:r>
        <w:rPr>
          <w:i/>
        </w:rPr>
        <w:t xml:space="preserve">động từ </w:t>
      </w:r>
      <w:r>
        <w:t xml:space="preserve">Nấu, </w:t>
      </w:r>
      <w:r>
        <w:t xml:space="preserve">nung </w:t>
      </w:r>
      <w:r>
        <w:t xml:space="preserve">trong </w:t>
      </w:r>
      <w:r>
        <w:t xml:space="preserve">lò, </w:t>
      </w:r>
      <w:r>
        <w:t xml:space="preserve">trong </w:t>
      </w:r>
      <w:r>
        <w:t xml:space="preserve">nổi </w:t>
      </w:r>
      <w:r>
        <w:t xml:space="preserve">đậy </w:t>
      </w:r>
      <w:r>
        <w:t xml:space="preserve">kín, </w:t>
      </w:r>
      <w:r>
        <w:t xml:space="preserve">cho </w:t>
      </w:r>
      <w:r>
        <w:t xml:space="preserve">chín </w:t>
      </w:r>
      <w:r>
        <w:t xml:space="preserve">nhừ. </w:t>
      </w:r>
      <w:r>
        <w:rPr>
          <w:i/>
        </w:rPr>
        <w:t xml:space="preserve">Hầm </w:t>
      </w:r>
      <w:r>
        <w:rPr>
          <w:i/>
        </w:rPr>
        <w:t xml:space="preserve">chân </w:t>
      </w:r>
      <w:r>
        <w:t xml:space="preserve">giò. </w:t>
      </w:r>
      <w:r>
        <w:rPr>
          <w:i/>
        </w:rPr>
        <w:t xml:space="preserve">Hầm </w:t>
      </w:r>
      <w:r>
        <w:t xml:space="preserve">uôi. </w:t>
      </w:r>
      <w:r>
        <w:t xml:space="preserve">Vithâm. </w:t>
      </w:r>
      <w:r>
        <w:br/>
      </w:r>
      <w:r>
        <w:rPr>
          <w:b/>
        </w:rPr>
        <w:t xml:space="preserve">hầm </w:t>
      </w:r>
      <w:r>
        <w:rPr>
          <w:b/>
        </w:rPr>
        <w:t xml:space="preserve">ẩn </w:t>
      </w:r>
      <w:r>
        <w:rPr>
          <w:b/>
        </w:rPr>
        <w:t xml:space="preserve">nấp </w:t>
      </w:r>
      <w:r>
        <w:rPr>
          <w:i/>
        </w:rPr>
        <w:t xml:space="preserve">danh từ </w:t>
      </w:r>
      <w:r>
        <w:t xml:space="preserve">Hầm </w:t>
      </w:r>
      <w:r>
        <w:t xml:space="preserve">để </w:t>
      </w:r>
      <w:r>
        <w:t xml:space="preserve">ẩn </w:t>
      </w:r>
      <w:r>
        <w:t xml:space="preserve">tránh </w:t>
      </w:r>
      <w:r>
        <w:t xml:space="preserve">các </w:t>
      </w:r>
      <w:r>
        <w:t xml:space="preserve">loại </w:t>
      </w:r>
      <w:r>
        <w:t xml:space="preserve">bom </w:t>
      </w:r>
      <w:r>
        <w:t xml:space="preserve">đạn. </w:t>
      </w:r>
      <w:r>
        <w:br/>
      </w:r>
      <w:r>
        <w:rPr>
          <w:b/>
        </w:rPr>
        <w:t xml:space="preserve">xẩm </w:t>
      </w:r>
      <w:r>
        <w:rPr>
          <w:b/>
        </w:rPr>
        <w:t xml:space="preserve">hảo </w:t>
      </w:r>
      <w:r>
        <w:rPr>
          <w:i/>
        </w:rPr>
        <w:t xml:space="preserve">danh từ </w:t>
      </w:r>
      <w:r>
        <w:t xml:space="preserve">Công </w:t>
      </w:r>
      <w:r>
        <w:t xml:space="preserve">sự </w:t>
      </w:r>
      <w:r>
        <w:t xml:space="preserve">đào, </w:t>
      </w:r>
      <w:r>
        <w:t xml:space="preserve">như </w:t>
      </w:r>
      <w:r>
        <w:t xml:space="preserve">hầm, </w:t>
      </w:r>
      <w:r>
        <w:t xml:space="preserve">hào, </w:t>
      </w:r>
      <w:r>
        <w:t xml:space="preserve">1ể </w:t>
      </w:r>
      <w:r>
        <w:t xml:space="preserve">chiến </w:t>
      </w:r>
      <w:r>
        <w:t xml:space="preserve">đấu </w:t>
      </w:r>
      <w:r>
        <w:t xml:space="preserve">và </w:t>
      </w:r>
      <w:r>
        <w:t xml:space="preserve">phòng </w:t>
      </w:r>
      <w:r>
        <w:t xml:space="preserve">tránh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ửa </w:t>
      </w:r>
      <w:r>
        <w:t xml:space="preserve">sang </w:t>
      </w:r>
      <w:r>
        <w:rPr>
          <w:i/>
        </w:rPr>
        <w:t xml:space="preserve">hầm </w:t>
      </w:r>
      <w:r>
        <w:rPr>
          <w:i/>
        </w:rPr>
        <w:t xml:space="preserve">hào, </w:t>
      </w:r>
      <w:r>
        <w:t xml:space="preserve">sẵn </w:t>
      </w:r>
      <w:r>
        <w:t xml:space="preserve">sàng </w:t>
      </w:r>
      <w:r>
        <w:rPr>
          <w:i/>
        </w:rPr>
        <w:t xml:space="preserve">chiến </w:t>
      </w:r>
      <w:r>
        <w:rPr>
          <w:i/>
        </w:rPr>
        <w:t xml:space="preserve">đấu. </w:t>
      </w:r>
      <w:r>
        <w:br/>
      </w:r>
      <w:r>
        <w:rPr>
          <w:b/>
        </w:rPr>
        <w:t xml:space="preserve">xẩm </w:t>
      </w:r>
      <w:r>
        <w:rPr>
          <w:b/>
        </w:rPr>
        <w:t xml:space="preserve">hẩm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mặt </w:t>
      </w:r>
      <w:r>
        <w:t xml:space="preserve">tức </w:t>
      </w:r>
      <w:r>
        <w:t xml:space="preserve">giận </w:t>
      </w:r>
      <w:r>
        <w:t xml:space="preserve">lắm </w:t>
      </w:r>
      <w:r>
        <w:t xml:space="preserve">nà </w:t>
      </w:r>
      <w:r>
        <w:t xml:space="preserve">không </w:t>
      </w:r>
      <w:r>
        <w:t xml:space="preserve">nói </w:t>
      </w:r>
      <w:r>
        <w:t xml:space="preserve">năng </w:t>
      </w:r>
      <w:r>
        <w:t xml:space="preserve">gì. </w:t>
      </w:r>
      <w:r>
        <w:rPr>
          <w:i/>
        </w:rPr>
        <w:t xml:space="preserve">Hằm </w:t>
      </w:r>
      <w:r>
        <w:rPr>
          <w:i/>
        </w:rPr>
        <w:t xml:space="preserve">hầm </w:t>
      </w:r>
      <w:r>
        <w:rPr>
          <w:i/>
        </w:rPr>
        <w:t xml:space="preserve">bỏ </w:t>
      </w:r>
      <w:r>
        <w:rPr>
          <w:i/>
        </w:rPr>
        <w:t xml:space="preserve">đi. </w:t>
      </w:r>
      <w:r>
        <w:rPr>
          <w:i/>
        </w:rPr>
        <w:t xml:space="preserve">đặt </w:t>
      </w:r>
      <w:r>
        <w:rPr>
          <w:i/>
        </w:rPr>
        <w:t xml:space="preserve">hâm </w:t>
      </w:r>
      <w:r>
        <w:rPr>
          <w:i/>
        </w:rPr>
        <w:t xml:space="preserve">hâm. </w:t>
      </w:r>
      <w:r>
        <w:br/>
      </w:r>
      <w:r>
        <w:rPr>
          <w:b/>
        </w:rPr>
        <w:t xml:space="preserve">hầm </w:t>
      </w:r>
      <w:r>
        <w:rPr>
          <w:b/>
        </w:rPr>
        <w:t xml:space="preserve">hập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(Hơi </w:t>
      </w:r>
      <w:r>
        <w:t xml:space="preserve">nóng)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bốc </w:t>
      </w:r>
      <w:r>
        <w:t xml:space="preserve">mạnh </w:t>
      </w:r>
      <w:r>
        <w:t xml:space="preserve">và </w:t>
      </w:r>
      <w:r>
        <w:t xml:space="preserve">kéo </w:t>
      </w:r>
      <w:r>
        <w:t xml:space="preserve">dài,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rPr>
          <w:i/>
        </w:rPr>
        <w:t xml:space="preserve">Hơi </w:t>
      </w:r>
      <w:r>
        <w:rPr>
          <w:i/>
        </w:rPr>
        <w:t xml:space="preserve">nóng </w:t>
      </w:r>
      <w:r>
        <w:rPr>
          <w:i/>
        </w:rPr>
        <w:t xml:space="preserve">bốc </w:t>
      </w:r>
      <w:r>
        <w:rPr>
          <w:i/>
        </w:rPr>
        <w:t xml:space="preserve">lên </w:t>
      </w:r>
      <w:r>
        <w:t xml:space="preserve">hằm </w:t>
      </w:r>
      <w:r>
        <w:rPr>
          <w:i/>
        </w:rPr>
        <w:t xml:space="preserve">hập. </w:t>
      </w:r>
      <w:r>
        <w:t xml:space="preserve">Lên </w:t>
      </w:r>
      <w:r>
        <w:t xml:space="preserve">œơn </w:t>
      </w:r>
      <w:r>
        <w:t xml:space="preserve">sốt, </w:t>
      </w:r>
      <w:r>
        <w:rPr>
          <w:i/>
        </w:rPr>
        <w:t xml:space="preserve">người </w:t>
      </w:r>
      <w:r>
        <w:rPr>
          <w:i/>
        </w:rPr>
        <w:t xml:space="preserve">nóng </w:t>
      </w:r>
      <w:r>
        <w:rPr>
          <w:i/>
        </w:rPr>
        <w:t xml:space="preserve">hầm </w:t>
      </w:r>
      <w:r>
        <w:rPr>
          <w:i/>
        </w:rPr>
        <w:t xml:space="preserve">hập. </w:t>
      </w:r>
      <w:r>
        <w:rPr>
          <w:b/>
        </w:rPr>
        <w:t xml:space="preserve">2 </w:t>
      </w:r>
      <w:r>
        <w:t xml:space="preserve">(Khí </w:t>
      </w:r>
      <w:r>
        <w:t xml:space="preserve">thế </w:t>
      </w:r>
      <w:r>
        <w:t xml:space="preserve">của </w:t>
      </w:r>
      <w:r>
        <w:t xml:space="preserve">số </w:t>
      </w:r>
      <w:r>
        <w:t xml:space="preserve">đông)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sôi </w:t>
      </w:r>
      <w:r>
        <w:t xml:space="preserve">nổi, </w:t>
      </w:r>
      <w:r>
        <w:t xml:space="preserve">mạnh </w:t>
      </w:r>
      <w:r>
        <w:t xml:space="preserve">mẽ. </w:t>
      </w:r>
      <w:r>
        <w:t xml:space="preserve">Không </w:t>
      </w:r>
      <w:r>
        <w:rPr>
          <w:i/>
        </w:rPr>
        <w:t xml:space="preserve">khí </w:t>
      </w:r>
      <w:r>
        <w:t xml:space="preserve">hầm </w:t>
      </w:r>
      <w:r>
        <w:t xml:space="preserve">hập </w:t>
      </w:r>
      <w:r>
        <w:rPr>
          <w:i/>
        </w:rPr>
        <w:t xml:space="preserve">chuẩn </w:t>
      </w:r>
      <w:r>
        <w:rPr>
          <w:i/>
        </w:rPr>
        <w:t xml:space="preserve">bị </w:t>
      </w:r>
      <w:r>
        <w:rPr>
          <w:i/>
        </w:rPr>
        <w:t xml:space="preserve">bãi </w:t>
      </w:r>
      <w:r>
        <w:t xml:space="preserve">công. </w:t>
      </w:r>
      <w:r>
        <w:br/>
      </w:r>
      <w:r>
        <w:rPr>
          <w:b/>
        </w:rPr>
        <w:t xml:space="preserve">hầm </w:t>
      </w:r>
      <w:r>
        <w:rPr>
          <w:b/>
        </w:rPr>
        <w:t xml:space="preserve">hè </w:t>
      </w:r>
      <w:r>
        <w:rPr>
          <w:i/>
        </w:rPr>
        <w:t xml:space="preserve">động từ </w:t>
      </w:r>
      <w:r>
        <w:t xml:space="preserve">Biểu </w:t>
      </w:r>
      <w:r>
        <w:t xml:space="preserve">lộ </w:t>
      </w:r>
      <w:r>
        <w:t xml:space="preserve">thái </w:t>
      </w:r>
      <w:r>
        <w:t xml:space="preserve">độ </w:t>
      </w:r>
      <w:r>
        <w:t xml:space="preserve">tức </w:t>
      </w:r>
      <w:r>
        <w:t xml:space="preserve">giận, </w:t>
      </w:r>
      <w:r>
        <w:t xml:space="preserve">chỉ </w:t>
      </w:r>
      <w:r>
        <w:t xml:space="preserve">chực </w:t>
      </w:r>
      <w:r>
        <w:t xml:space="preserve">sinh </w:t>
      </w:r>
      <w:r>
        <w:t xml:space="preserve">sự. </w:t>
      </w:r>
      <w:r>
        <w:t xml:space="preserve">Hầm </w:t>
      </w:r>
      <w:r>
        <w:t xml:space="preserve">hè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hầm </w:t>
      </w:r>
      <w:r>
        <w:rPr>
          <w:b/>
        </w:rPr>
        <w:t xml:space="preserve">hố </w:t>
      </w:r>
      <w:r>
        <w:rPr>
          <w:i/>
        </w:rPr>
        <w:t xml:space="preserve">danh từ </w:t>
      </w:r>
      <w:r>
        <w:t xml:space="preserve">Công </w:t>
      </w:r>
      <w:r>
        <w:t xml:space="preserve">sự </w:t>
      </w:r>
      <w:r>
        <w:t xml:space="preserve">đào, </w:t>
      </w:r>
      <w:r>
        <w:t xml:space="preserve">có </w:t>
      </w:r>
      <w:r>
        <w:t xml:space="preserve">nắp </w:t>
      </w:r>
      <w:r>
        <w:t xml:space="preserve">hay </w:t>
      </w:r>
      <w:r>
        <w:t xml:space="preserve">không </w:t>
      </w:r>
      <w:r>
        <w:t xml:space="preserve">có </w:t>
      </w:r>
      <w:r>
        <w:t xml:space="preserve">nắp, </w:t>
      </w:r>
      <w:r>
        <w:t xml:space="preserve">như </w:t>
      </w:r>
      <w:r>
        <w:t xml:space="preserve">hầm, </w:t>
      </w:r>
      <w:r>
        <w:t xml:space="preserve">hố, </w:t>
      </w:r>
      <w:r>
        <w:t xml:space="preserve">để </w:t>
      </w:r>
      <w:r>
        <w:t xml:space="preserve">ẩn </w:t>
      </w:r>
      <w:r>
        <w:t xml:space="preserve">tránh </w:t>
      </w:r>
      <w:r>
        <w:t xml:space="preserve">bom </w:t>
      </w:r>
      <w:r>
        <w:t xml:space="preserve">đạn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Sửa </w:t>
      </w:r>
      <w:r>
        <w:t xml:space="preserve">sang </w:t>
      </w:r>
      <w:r>
        <w:rPr>
          <w:i/>
        </w:rPr>
        <w:t xml:space="preserve">hầm </w:t>
      </w:r>
      <w:r>
        <w:t xml:space="preserve">hố, </w:t>
      </w:r>
      <w:r>
        <w:t xml:space="preserve">đề </w:t>
      </w:r>
      <w:r>
        <w:t xml:space="preserve">phòng </w:t>
      </w:r>
      <w:r>
        <w:rPr>
          <w:i/>
        </w:rPr>
        <w:t xml:space="preserve">máy </w:t>
      </w:r>
      <w:r>
        <w:t xml:space="preserve">bay </w:t>
      </w:r>
      <w:r>
        <w:t xml:space="preserve">oanh </w:t>
      </w:r>
      <w:r>
        <w:rPr>
          <w:i/>
        </w:rPr>
        <w:t xml:space="preserve">toạc. </w:t>
      </w:r>
      <w:r>
        <w:br/>
      </w:r>
      <w:r>
        <w:rPr>
          <w:b/>
        </w:rPr>
        <w:t xml:space="preserve">hầm </w:t>
      </w:r>
      <w:r>
        <w:rPr>
          <w:b/>
        </w:rPr>
        <w:t xml:space="preserve">hừ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hàm </w:t>
      </w:r>
      <w:r>
        <w:rPr>
          <w:i/>
        </w:rPr>
        <w:t xml:space="preserve">hè. </w:t>
      </w:r>
      <w:r>
        <w:br/>
      </w:r>
      <w:r>
        <w:rPr>
          <w:b/>
        </w:rPr>
        <w:t xml:space="preserve">hầm </w:t>
      </w:r>
      <w:r>
        <w:rPr>
          <w:b/>
        </w:rPr>
        <w:t xml:space="preserve">lò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đào </w:t>
      </w:r>
      <w:r>
        <w:t xml:space="preserve">trong </w:t>
      </w:r>
      <w:r>
        <w:t xml:space="preserve">lòng </w:t>
      </w:r>
      <w:r>
        <w:t xml:space="preserve">đất, </w:t>
      </w:r>
      <w:r>
        <w:t xml:space="preserve">như </w:t>
      </w:r>
      <w:r>
        <w:t xml:space="preserve">hầm, </w:t>
      </w:r>
      <w:r>
        <w:t xml:space="preserve">lò, </w:t>
      </w:r>
      <w:r>
        <w:t xml:space="preserve">dùng </w:t>
      </w:r>
      <w:r>
        <w:t xml:space="preserve">trong </w:t>
      </w:r>
      <w:r>
        <w:t xml:space="preserve">khai </w:t>
      </w:r>
      <w:r>
        <w:t xml:space="preserve">thác </w:t>
      </w:r>
      <w:r>
        <w:t xml:space="preserve">mỏ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hầm </w:t>
      </w:r>
      <w:r>
        <w:rPr>
          <w:b/>
        </w:rPr>
        <w:t xml:space="preserve">mỏ </w:t>
      </w:r>
      <w:r>
        <w:rPr>
          <w:i/>
        </w:rPr>
        <w:t xml:space="preserve">danh từ </w:t>
      </w:r>
      <w:r>
        <w:t xml:space="preserve">Vùng </w:t>
      </w:r>
      <w:r>
        <w:t xml:space="preserve">có </w:t>
      </w:r>
      <w:r>
        <w:t xml:space="preserve">chứa </w:t>
      </w:r>
      <w:r>
        <w:t xml:space="preserve">khoáng </w:t>
      </w:r>
      <w:r>
        <w:t xml:space="preserve">sản </w:t>
      </w:r>
      <w:r>
        <w:t xml:space="preserve">trong </w:t>
      </w:r>
      <w:r>
        <w:t xml:space="preserve">lòng </w:t>
      </w:r>
      <w:r>
        <w:t xml:space="preserve">đất </w:t>
      </w:r>
      <w:r>
        <w:t xml:space="preserve">đang </w:t>
      </w:r>
      <w:r>
        <w:t xml:space="preserve">được </w:t>
      </w:r>
      <w:r>
        <w:t xml:space="preserve">khai </w:t>
      </w:r>
      <w:r>
        <w:t xml:space="preserve">thác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hẩm </w:t>
      </w:r>
      <w:r>
        <w:rPr>
          <w:b/>
        </w:rPr>
        <w:t xml:space="preserve">tàu </w:t>
      </w:r>
      <w:r>
        <w:rPr>
          <w:i/>
        </w:rPr>
        <w:t xml:space="preserve">danh từ </w:t>
      </w:r>
      <w:r>
        <w:t xml:space="preserve">Khoang </w:t>
      </w:r>
      <w:r>
        <w:t xml:space="preserve">trong </w:t>
      </w:r>
      <w:r>
        <w:t xml:space="preserve">thân </w:t>
      </w:r>
      <w:r>
        <w:t xml:space="preserve">tàu </w:t>
      </w:r>
      <w:r>
        <w:t xml:space="preserve">thuỷ, </w:t>
      </w:r>
      <w:r>
        <w:t xml:space="preserve">nằm </w:t>
      </w:r>
      <w:r>
        <w:t xml:space="preserve">dưới </w:t>
      </w:r>
      <w:r>
        <w:t xml:space="preserve">boong </w:t>
      </w:r>
      <w:r>
        <w:t xml:space="preserve">dưới, </w:t>
      </w:r>
      <w:r>
        <w:t xml:space="preserve">dùng </w:t>
      </w:r>
      <w:r>
        <w:t xml:space="preserve">để </w:t>
      </w:r>
      <w:r>
        <w:t xml:space="preserve">đặt </w:t>
      </w:r>
      <w:r>
        <w:t xml:space="preserve">máy </w:t>
      </w:r>
      <w:r>
        <w:t xml:space="preserve">tàu, </w:t>
      </w:r>
      <w:r>
        <w:t xml:space="preserve">xếp </w:t>
      </w:r>
      <w:r>
        <w:t xml:space="preserve">hàng </w:t>
      </w:r>
      <w:r>
        <w:t xml:space="preserve">hoá </w:t>
      </w:r>
      <w:r>
        <w:t xml:space="preserve">và </w:t>
      </w:r>
      <w:r>
        <w:t xml:space="preserve">các </w:t>
      </w:r>
      <w:r>
        <w:t xml:space="preserve">thức </w:t>
      </w:r>
      <w:r>
        <w:t xml:space="preserve">dự </w:t>
      </w:r>
      <w:r>
        <w:t xml:space="preserve">trữ, </w:t>
      </w:r>
      <w:r>
        <w:t xml:space="preserve">v.v. </w:t>
      </w:r>
      <w:r>
        <w:br/>
      </w:r>
      <w:r>
        <w:rPr>
          <w:b/>
        </w:rPr>
        <w:t xml:space="preserve">hầm </w:t>
      </w:r>
      <w:r>
        <w:rPr>
          <w:b/>
        </w:rPr>
        <w:t xml:space="preserve">trú </w:t>
      </w:r>
      <w:r>
        <w:rPr>
          <w:b/>
        </w:rPr>
        <w:t xml:space="preserve">ẩn </w:t>
      </w:r>
      <w:r>
        <w:rPr>
          <w:i/>
        </w:rPr>
        <w:t xml:space="preserve">danh từ </w:t>
      </w:r>
      <w:r>
        <w:t xml:space="preserve">(khẩu ngữ). </w:t>
      </w:r>
      <w:r>
        <w:t xml:space="preserve">Hằm </w:t>
      </w:r>
      <w:r>
        <w:t xml:space="preserve">ẩn </w:t>
      </w:r>
      <w:r>
        <w:t xml:space="preserve">nấp </w:t>
      </w:r>
      <w:r>
        <w:br/>
      </w:r>
      <w:r>
        <w:rPr>
          <w:b/>
        </w:rPr>
        <w:t xml:space="preserve">hẩm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(Thóc, </w:t>
      </w:r>
      <w:r>
        <w:t xml:space="preserve">gạo) </w:t>
      </w:r>
      <w:r>
        <w:t xml:space="preserve">biến </w:t>
      </w:r>
      <w:r>
        <w:t xml:space="preserve">chất, </w:t>
      </w:r>
      <w:r>
        <w:t xml:space="preserve">biến </w:t>
      </w:r>
      <w:r>
        <w:t xml:space="preserve">màu, </w:t>
      </w:r>
      <w:r>
        <w:t xml:space="preserve">không </w:t>
      </w:r>
      <w:r>
        <w:t xml:space="preserve">còn </w:t>
      </w:r>
      <w:r>
        <w:t xml:space="preserve">tươi </w:t>
      </w:r>
      <w:r>
        <w:t xml:space="preserve">ngon. </w:t>
      </w:r>
      <w:r>
        <w:rPr>
          <w:i/>
        </w:rPr>
        <w:t xml:space="preserve">Gạo </w:t>
      </w:r>
      <w:r>
        <w:rPr>
          <w:i/>
        </w:rPr>
        <w:t xml:space="preserve">hẩm. </w:t>
      </w:r>
      <w:r>
        <w:t xml:space="preserve">Cơm </w:t>
      </w:r>
      <w:r>
        <w:t xml:space="preserve">hẩm </w:t>
      </w:r>
      <w:r>
        <w:t xml:space="preserve">(cơm </w:t>
      </w:r>
      <w:r>
        <w:t xml:space="preserve">gạo </w:t>
      </w:r>
      <w:r>
        <w:t xml:space="preserve">hẩm). </w:t>
      </w:r>
      <w:r>
        <w:rPr>
          <w:b/>
        </w:rPr>
        <w:t xml:space="preserve">2 </w:t>
      </w:r>
      <w:r>
        <w:t xml:space="preserve">(văn chương). </w:t>
      </w:r>
      <w:r>
        <w:t xml:space="preserve">(chỉ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(Số </w:t>
      </w:r>
      <w:r>
        <w:t xml:space="preserve">phận) </w:t>
      </w:r>
      <w:r>
        <w:t xml:space="preserve">chịu </w:t>
      </w:r>
      <w:r>
        <w:t xml:space="preserve">thua </w:t>
      </w:r>
      <w:r>
        <w:t xml:space="preserve">kém; </w:t>
      </w:r>
      <w:r>
        <w:t xml:space="preserve">hẩm </w:t>
      </w:r>
      <w:r>
        <w:t xml:space="preserve">hiu. </w:t>
      </w:r>
      <w:r>
        <w:t xml:space="preserve">Phận </w:t>
      </w:r>
      <w:r>
        <w:t xml:space="preserve">hẩm </w:t>
      </w:r>
      <w:r>
        <w:t xml:space="preserve">duyên </w:t>
      </w:r>
      <w:r>
        <w:t xml:space="preserve">ôi. </w:t>
      </w:r>
      <w:r>
        <w:br/>
      </w:r>
      <w:r>
        <w:rPr>
          <w:b/>
        </w:rPr>
        <w:t xml:space="preserve">hẩm </w:t>
      </w:r>
      <w:r>
        <w:rPr>
          <w:b/>
        </w:rPr>
        <w:t xml:space="preserve">hiu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Hẩm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2 </w:t>
      </w:r>
      <w:r>
        <w:t xml:space="preserve">(Số </w:t>
      </w:r>
      <w:r>
        <w:t xml:space="preserve">phận) </w:t>
      </w:r>
      <w:r>
        <w:t xml:space="preserve">chịu </w:t>
      </w:r>
      <w:r>
        <w:t xml:space="preserve">thua </w:t>
      </w:r>
      <w:r>
        <w:t xml:space="preserve">kém. </w:t>
      </w:r>
      <w:r>
        <w:t xml:space="preserve">Thân </w:t>
      </w:r>
      <w:r>
        <w:t xml:space="preserve">phận </w:t>
      </w:r>
      <w:r>
        <w:t xml:space="preserve">hẩm </w:t>
      </w:r>
      <w:r>
        <w:t xml:space="preserve">hiu. </w:t>
      </w:r>
      <w:r>
        <w:t xml:space="preserve">Hẩm </w:t>
      </w:r>
      <w:r>
        <w:t xml:space="preserve">hủu </w:t>
      </w:r>
      <w:r>
        <w:t xml:space="preserve">uề </w:t>
      </w:r>
      <w:r>
        <w:t xml:space="preserve">đường </w:t>
      </w:r>
      <w:r>
        <w:t xml:space="preserve">nhân </w:t>
      </w:r>
      <w:r>
        <w:t xml:space="preserve">duyên. </w:t>
      </w:r>
      <w:r>
        <w:br/>
      </w:r>
      <w:r>
        <w:rPr>
          <w:b/>
        </w:rPr>
        <w:t xml:space="preserve">hẩm </w:t>
      </w:r>
      <w:r>
        <w:rPr>
          <w:b/>
        </w:rPr>
        <w:t xml:space="preserve">hút </w:t>
      </w:r>
      <w:r>
        <w:rPr>
          <w:i/>
        </w:rPr>
        <w:t xml:space="preserve">tính từ </w:t>
      </w:r>
      <w:r>
        <w:t xml:space="preserve">(ít dùng). </w:t>
      </w:r>
      <w:r>
        <w:t xml:space="preserve">Đạm </w:t>
      </w:r>
      <w:r>
        <w:t xml:space="preserve">bạc, </w:t>
      </w:r>
      <w:r>
        <w:t xml:space="preserve">nghèo </w:t>
      </w:r>
      <w:r>
        <w:t xml:space="preserve">khổ. </w:t>
      </w:r>
      <w:r>
        <w:br/>
      </w:r>
      <w:r>
        <w:rPr>
          <w:b/>
        </w:rPr>
        <w:t xml:space="preserve">hấm </w:t>
      </w:r>
      <w:r>
        <w:rPr>
          <w:b/>
        </w:rPr>
        <w:t xml:space="preserve">hứ </w:t>
      </w:r>
      <w:r>
        <w:rPr>
          <w:i/>
        </w:rPr>
        <w:t xml:space="preserve">động từ </w:t>
      </w:r>
      <w:r>
        <w:t xml:space="preserve">Phát </w:t>
      </w:r>
      <w:r>
        <w:t xml:space="preserve">ra </w:t>
      </w:r>
      <w:r>
        <w:t xml:space="preserve">những </w:t>
      </w:r>
      <w:r>
        <w:t xml:space="preserve">tiếng </w:t>
      </w:r>
      <w:r>
        <w:t xml:space="preserve">giọng </w:t>
      </w:r>
      <w:r>
        <w:t xml:space="preserve">mũi </w:t>
      </w:r>
      <w:r>
        <w:t xml:space="preserve">để </w:t>
      </w:r>
      <w:r>
        <w:t xml:space="preserve">tỏ </w:t>
      </w:r>
      <w:r>
        <w:t xml:space="preserve">ra </w:t>
      </w:r>
      <w:r>
        <w:t xml:space="preserve">bực </w:t>
      </w:r>
      <w:r>
        <w:t xml:space="preserve">dọc, </w:t>
      </w:r>
      <w:r>
        <w:t xml:space="preserve">không </w:t>
      </w:r>
      <w:r>
        <w:t xml:space="preserve">bằng </w:t>
      </w:r>
      <w:r>
        <w:t xml:space="preserve">lòng. </w:t>
      </w:r>
      <w:r>
        <w:br/>
      </w:r>
      <w:r>
        <w:rPr>
          <w:b/>
        </w:rPr>
        <w:t xml:space="preserve">hậm </w:t>
      </w:r>
      <w:r>
        <w:rPr>
          <w:b/>
        </w:rPr>
        <w:t xml:space="preserve">hà </w:t>
      </w:r>
      <w:r>
        <w:rPr>
          <w:b/>
        </w:rPr>
        <w:t xml:space="preserve">hậm </w:t>
      </w:r>
      <w:r>
        <w:rPr>
          <w:b/>
        </w:rPr>
        <w:t xml:space="preserve">hực </w:t>
      </w:r>
      <w:r>
        <w:rPr>
          <w:i/>
        </w:rPr>
        <w:t xml:space="preserve">động từ </w:t>
      </w:r>
      <w:r>
        <w:t xml:space="preserve">xem </w:t>
      </w:r>
      <w:r>
        <w:t xml:space="preserve">hậm </w:t>
      </w:r>
      <w:r>
        <w:t xml:space="preserve">hực </w:t>
      </w:r>
      <w:r>
        <w:t xml:space="preserve">(láy). </w:t>
      </w:r>
      <w:r>
        <w:br/>
      </w:r>
      <w:r>
        <w:rPr>
          <w:b/>
        </w:rPr>
        <w:t xml:space="preserve">hậm </w:t>
      </w:r>
      <w:r>
        <w:rPr>
          <w:b/>
        </w:rPr>
        <w:t xml:space="preserve">hoe </w:t>
      </w:r>
      <w:r>
        <w:rPr>
          <w:i/>
        </w:rPr>
        <w:t xml:space="preserve">động từ </w:t>
      </w:r>
      <w:r>
        <w:t xml:space="preserve">Làm </w:t>
      </w:r>
      <w:r>
        <w:t xml:space="preserve">ra </w:t>
      </w:r>
      <w:r>
        <w:t xml:space="preserve">vẻ </w:t>
      </w:r>
      <w:r>
        <w:t xml:space="preserve">doạ </w:t>
      </w:r>
      <w:r>
        <w:t xml:space="preserve">nạt. </w:t>
      </w:r>
      <w:r>
        <w:t xml:space="preserve">Nó </w:t>
      </w:r>
      <w:r>
        <w:t xml:space="preserve">chỉ </w:t>
      </w:r>
      <w:r>
        <w:rPr>
          <w:i/>
        </w:rPr>
        <w:t xml:space="preserve">hậm </w:t>
      </w:r>
      <w:r>
        <w:t xml:space="preserve">hoẹ </w:t>
      </w:r>
      <w:r>
        <w:t xml:space="preserve">thế </w:t>
      </w:r>
      <w:r>
        <w:t xml:space="preserve">thôi. </w:t>
      </w:r>
      <w:r>
        <w:br/>
      </w:r>
      <w:r>
        <w:rPr>
          <w:b/>
        </w:rPr>
        <w:t xml:space="preserve">hậm </w:t>
      </w:r>
      <w:r>
        <w:rPr>
          <w:b/>
        </w:rPr>
        <w:t xml:space="preserve">hụi </w:t>
      </w:r>
      <w:r>
        <w:rPr>
          <w:i/>
        </w:rPr>
        <w:t xml:space="preserve">động từ </w:t>
      </w:r>
      <w:r>
        <w:t xml:space="preserve">(hay </w:t>
      </w:r>
      <w:r>
        <w:t xml:space="preserve">t). </w:t>
      </w:r>
      <w:r>
        <w:t xml:space="preserve">(kng; </w:t>
      </w:r>
      <w:r>
        <w:t xml:space="preserve">id). </w:t>
      </w:r>
      <w:r>
        <w:t xml:space="preserve">Có </w:t>
      </w:r>
      <w:r>
        <w:t xml:space="preserve">điều </w:t>
      </w:r>
      <w:r>
        <w:t xml:space="preserve">không </w:t>
      </w:r>
      <w:r>
        <w:t xml:space="preserve">vừa </w:t>
      </w:r>
      <w:r>
        <w:t xml:space="preserve">ý </w:t>
      </w:r>
      <w:r>
        <w:t xml:space="preserve">mà </w:t>
      </w:r>
      <w:r>
        <w:t xml:space="preserve">không </w:t>
      </w:r>
      <w:r>
        <w:t xml:space="preserve">thể </w:t>
      </w:r>
      <w:r>
        <w:t xml:space="preserve">nói </w:t>
      </w:r>
      <w:r>
        <w:t xml:space="preserve">ra; </w:t>
      </w:r>
      <w:r>
        <w:t xml:space="preserve">hậm </w:t>
      </w:r>
      <w:r>
        <w:t xml:space="preserve">hực. </w:t>
      </w:r>
      <w:r>
        <w:t xml:space="preserve">Không </w:t>
      </w:r>
      <w:r>
        <w:t xml:space="preserve">nói </w:t>
      </w:r>
      <w:r>
        <w:rPr>
          <w:i/>
        </w:rPr>
        <w:t xml:space="preserve">ra, </w:t>
      </w:r>
      <w:r>
        <w:t xml:space="preserve">nhưng </w:t>
      </w:r>
      <w:r>
        <w:t xml:space="preserve">hậm </w:t>
      </w:r>
      <w:r>
        <w:t xml:space="preserve">hụi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hâm </w:t>
      </w:r>
      <w:r>
        <w:rPr>
          <w:b/>
        </w:rPr>
        <w:t xml:space="preserve">hực </w:t>
      </w:r>
      <w:r>
        <w:rPr>
          <w:i/>
        </w:rPr>
        <w:t xml:space="preserve">động từ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bực </w:t>
      </w:r>
      <w:r>
        <w:t xml:space="preserve">tức, </w:t>
      </w:r>
      <w:r>
        <w:t xml:space="preserve">khó </w:t>
      </w:r>
      <w:r>
        <w:t xml:space="preserve">chịu </w:t>
      </w:r>
      <w:r>
        <w:t xml:space="preserve">trong </w:t>
      </w:r>
      <w:r>
        <w:t xml:space="preserve">lòng </w:t>
      </w:r>
      <w:r>
        <w:t xml:space="preserve">vì </w:t>
      </w:r>
      <w:r>
        <w:t xml:space="preserve">không </w:t>
      </w:r>
      <w:r>
        <w:t xml:space="preserve">được </w:t>
      </w:r>
      <w:r>
        <w:t xml:space="preserve">như </w:t>
      </w:r>
      <w:r>
        <w:t xml:space="preserve">ý, </w:t>
      </w:r>
      <w:r>
        <w:t xml:space="preserve">mà </w:t>
      </w:r>
      <w:r>
        <w:t xml:space="preserve">không </w:t>
      </w:r>
      <w:r>
        <w:t xml:space="preserve">thể </w:t>
      </w:r>
      <w:r>
        <w:t xml:space="preserve">nói </w:t>
      </w:r>
      <w:r>
        <w:t xml:space="preserve">ra, </w:t>
      </w:r>
      <w:r>
        <w:t xml:space="preserve">không </w:t>
      </w:r>
      <w:r>
        <w:t xml:space="preserve">thể </w:t>
      </w:r>
      <w:r>
        <w:t xml:space="preserve">phản </w:t>
      </w:r>
      <w:r>
        <w:t xml:space="preserve">ứng </w:t>
      </w:r>
      <w:r>
        <w:t xml:space="preserve">lại. </w:t>
      </w:r>
      <w:r>
        <w:t xml:space="preserve">Đuối </w:t>
      </w:r>
      <w:r>
        <w:t xml:space="preserve">lí </w:t>
      </w:r>
      <w:r>
        <w:t xml:space="preserve">đành </w:t>
      </w:r>
      <w:r>
        <w:rPr>
          <w:i/>
        </w:rPr>
        <w:t xml:space="preserve">hậm </w:t>
      </w:r>
      <w:r>
        <w:t xml:space="preserve">hực </w:t>
      </w:r>
      <w:r>
        <w:t xml:space="preserve">ngồi </w:t>
      </w:r>
      <w:r>
        <w:t xml:space="preserve">im. </w:t>
      </w:r>
      <w:r>
        <w:t xml:space="preserve">Ra </w:t>
      </w:r>
      <w:r>
        <w:t xml:space="preserve">uề </w:t>
      </w:r>
      <w:r>
        <w:t xml:space="preserve">lòng </w:t>
      </w:r>
      <w:r>
        <w:t xml:space="preserve">uẫn </w:t>
      </w:r>
      <w:r>
        <w:t xml:space="preserve">còn </w:t>
      </w:r>
      <w:r>
        <w:t xml:space="preserve">hậm </w:t>
      </w:r>
      <w:r>
        <w:t xml:space="preserve">hực. </w:t>
      </w:r>
      <w:r>
        <w:rPr>
          <w:i/>
        </w:rPr>
        <w:t xml:space="preserve">/! </w:t>
      </w:r>
      <w:r>
        <w:t xml:space="preserve">Láy: </w:t>
      </w:r>
      <w:r>
        <w:t xml:space="preserve">hậm </w:t>
      </w:r>
      <w:r>
        <w:t xml:space="preserve">hà </w:t>
      </w:r>
      <w:r>
        <w:t xml:space="preserve">hậm </w:t>
      </w:r>
      <w:r>
        <w:rPr>
          <w:i/>
        </w:rPr>
        <w:t xml:space="preserve">hực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