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đ,Ð </w:t>
      </w:r>
      <w:r>
        <w:t xml:space="preserve">["đê", </w:t>
      </w:r>
      <w:r>
        <w:t xml:space="preserve">hoặc </w:t>
      </w:r>
      <w:r>
        <w:t xml:space="preserve">"đờ"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bảy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"đ". </w:t>
      </w:r>
      <w:r>
        <w:br/>
      </w:r>
      <w:r>
        <w:rPr>
          <w:b/>
        </w:rPr>
        <w:t xml:space="preserve">đ </w:t>
      </w:r>
      <w:r>
        <w:t xml:space="preserve">Đồng </w:t>
      </w:r>
      <w:r>
        <w:t xml:space="preserve">(bạc </w:t>
      </w:r>
      <w:r>
        <w:t xml:space="preserve">Việt </w:t>
      </w:r>
      <w:r>
        <w:t xml:space="preserve">Nam),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đa,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có </w:t>
      </w:r>
      <w:r>
        <w:t xml:space="preserve">rễ </w:t>
      </w:r>
      <w:r>
        <w:t xml:space="preserve">phụ </w:t>
      </w:r>
      <w:r>
        <w:t xml:space="preserve">mọc </w:t>
      </w:r>
      <w:r>
        <w:t xml:space="preserve">từ </w:t>
      </w:r>
      <w:r>
        <w:t xml:space="preserve">cành </w:t>
      </w:r>
      <w:r>
        <w:t xml:space="preserve">thõng </w:t>
      </w:r>
      <w:r>
        <w:t xml:space="preserve">xuống, </w:t>
      </w:r>
      <w:r>
        <w:t xml:space="preserve">trồng </w:t>
      </w:r>
      <w:r>
        <w:t xml:space="preserve">để </w:t>
      </w:r>
      <w:r>
        <w:t xml:space="preserve">lấy </w:t>
      </w:r>
      <w:r>
        <w:t xml:space="preserve">bóng </w:t>
      </w:r>
      <w:r>
        <w:t xml:space="preserve">mát </w:t>
      </w:r>
      <w:r>
        <w:t xml:space="preserve">C4yđacâyđề. </w:t>
      </w:r>
      <w:r>
        <w:t xml:space="preserve">đa;tr. </w:t>
      </w:r>
      <w:r>
        <w:t xml:space="preserve">(ph.; </w:t>
      </w:r>
      <w:r>
        <w:t xml:space="preserve">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điều </w:t>
      </w:r>
      <w:r>
        <w:rPr>
          <w:i/>
        </w:rPr>
        <w:t xml:space="preserve">vừa </w:t>
      </w:r>
      <w:r>
        <w:t xml:space="preserve">khẳng </w:t>
      </w:r>
      <w:r>
        <w:t xml:space="preserve">định, </w:t>
      </w:r>
      <w:r>
        <w:t xml:space="preserve">như </w:t>
      </w:r>
      <w:r>
        <w:t xml:space="preserve">muốn </w:t>
      </w:r>
      <w:r>
        <w:t xml:space="preserve">thuyết </w:t>
      </w:r>
      <w:r>
        <w:t xml:space="preserve">phục </w:t>
      </w:r>
      <w:r>
        <w:t xml:space="preserve">người </w:t>
      </w:r>
      <w:r>
        <w:t xml:space="preserve">nghe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mật. </w:t>
      </w:r>
      <w: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coi </w:t>
      </w:r>
      <w:r>
        <w:t xml:space="preserve">bộ </w:t>
      </w:r>
      <w:r>
        <w:rPr>
          <w:i/>
        </w:rPr>
        <w:t xml:space="preserve">khó </w:t>
      </w:r>
      <w:r>
        <w:rPr>
          <w:i/>
        </w:rPr>
        <w:t xml:space="preserve">dữ </w:t>
      </w:r>
      <w:r>
        <w:rPr>
          <w:i/>
        </w:rPr>
        <w:t xml:space="preserve">đại! </w:t>
      </w:r>
      <w:r>
        <w:br/>
      </w:r>
      <w:r>
        <w:rPr>
          <w:b/>
        </w:rPr>
        <w:t xml:space="preserve">đa,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tính </w:t>
      </w:r>
      <w:r>
        <w:t xml:space="preserve">từ, </w:t>
      </w:r>
      <w:r>
        <w:t xml:space="preserve">động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"nhiều, </w:t>
      </w:r>
      <w:r>
        <w:t xml:space="preserve">có </w:t>
      </w:r>
      <w:r>
        <w:t xml:space="preserve">nhiều". </w:t>
      </w:r>
      <w:r>
        <w:t xml:space="preserve">Đa </w:t>
      </w:r>
      <w:r>
        <w:t xml:space="preserve">diện*. </w:t>
      </w:r>
      <w:r>
        <w:rPr>
          <w:i/>
        </w:rPr>
        <w:t xml:space="preserve">Đa </w:t>
      </w:r>
      <w:r>
        <w:rPr>
          <w:i/>
        </w:rPr>
        <w:t xml:space="preserve">sâu*. </w:t>
      </w:r>
      <w:r>
        <w:t xml:space="preserve">Đa </w:t>
      </w:r>
      <w:r>
        <w:rPr>
          <w:i/>
        </w:rPr>
        <w:t xml:space="preserve">canh*. </w:t>
      </w:r>
      <w:r>
        <w:br/>
      </w:r>
      <w:r>
        <w:rPr>
          <w:b/>
        </w:rPr>
        <w:t xml:space="preserve">đa </w:t>
      </w:r>
      <w:r>
        <w:rPr>
          <w:b/>
        </w:rPr>
        <w:t xml:space="preserve">âm </w:t>
      </w:r>
      <w:r>
        <w:rPr>
          <w:i/>
        </w:rPr>
        <w:t xml:space="preserve">tính từ </w:t>
      </w:r>
      <w:r>
        <w:t xml:space="preserve">(cũ). </w:t>
      </w:r>
      <w:r>
        <w:t xml:space="preserve">Đa </w:t>
      </w:r>
      <w:r>
        <w:t xml:space="preserve">tiết. </w:t>
      </w:r>
      <w:r>
        <w:br/>
      </w:r>
      <w:r>
        <w:rPr>
          <w:b/>
        </w:rPr>
        <w:t xml:space="preserve">đa </w:t>
      </w:r>
      <w:r>
        <w:rPr>
          <w:b/>
        </w:rPr>
        <w:t xml:space="preserve">bào </w:t>
      </w:r>
      <w:r>
        <w:rPr>
          <w:i/>
        </w:rPr>
        <w:t xml:space="preserve">tính từ </w:t>
      </w:r>
      <w:r>
        <w:t xml:space="preserve">(Sinh </w:t>
      </w:r>
      <w:r>
        <w:t xml:space="preserve">vật) </w:t>
      </w:r>
      <w:r>
        <w:t xml:space="preserve">có </w:t>
      </w:r>
      <w:r>
        <w:t xml:space="preserve">cơ </w:t>
      </w:r>
      <w:r>
        <w:t xml:space="preserve">thể </w:t>
      </w:r>
      <w:r>
        <w:t xml:space="preserve">gồm </w:t>
      </w:r>
      <w:r>
        <w:t xml:space="preserve">nhiều </w:t>
      </w:r>
      <w:r>
        <w:t xml:space="preserve">tế </w:t>
      </w:r>
      <w:r>
        <w:t xml:space="preserve">bào;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đơn </w:t>
      </w:r>
      <w:r>
        <w:t xml:space="preserve">bào. </w:t>
      </w:r>
      <w:r>
        <w:t xml:space="preserve">Động </w:t>
      </w:r>
      <w:r>
        <w:t xml:space="preserve">uật </w:t>
      </w:r>
      <w:r>
        <w:t xml:space="preserve">đa </w:t>
      </w:r>
      <w:r>
        <w:rPr>
          <w:i/>
        </w:rPr>
        <w:t xml:space="preserve">bào. </w:t>
      </w:r>
      <w:r>
        <w:br/>
      </w:r>
      <w:r>
        <w:rPr>
          <w:b/>
        </w:rPr>
        <w:t xml:space="preserve">đa </w:t>
      </w:r>
      <w:r>
        <w:rPr>
          <w:b/>
        </w:rPr>
        <w:t xml:space="preserve">bội </w:t>
      </w:r>
      <w:r>
        <w:rPr>
          <w:i/>
        </w:rPr>
        <w:t xml:space="preserve">tính từ </w:t>
      </w:r>
      <w:r>
        <w:t xml:space="preserve">Có </w:t>
      </w:r>
      <w:r>
        <w:t xml:space="preserve">số </w:t>
      </w:r>
      <w:r>
        <w:t xml:space="preserve">nhiễm </w:t>
      </w:r>
      <w:r>
        <w:t xml:space="preserve">sắc </w:t>
      </w:r>
      <w:r>
        <w:t xml:space="preserve">thể </w:t>
      </w:r>
      <w:r>
        <w:t xml:space="preserve">tăng </w:t>
      </w:r>
      <w:r>
        <w:t xml:space="preserve">thêm </w:t>
      </w:r>
      <w:r>
        <w:t xml:space="preserve">một </w:t>
      </w:r>
      <w:r>
        <w:t xml:space="preserve">số </w:t>
      </w:r>
      <w:r>
        <w:t xml:space="preserve">lần </w:t>
      </w:r>
      <w:r>
        <w:t xml:space="preserve">so </w:t>
      </w:r>
      <w:r>
        <w:t xml:space="preserve">với </w:t>
      </w:r>
      <w:r>
        <w:t xml:space="preserve">số </w:t>
      </w:r>
      <w:r>
        <w:t xml:space="preserve">nhiễm </w:t>
      </w:r>
      <w:r>
        <w:t xml:space="preserve">sắc </w:t>
      </w:r>
      <w:r>
        <w:t xml:space="preserve">thể </w:t>
      </w:r>
      <w:r>
        <w:t xml:space="preserve">vốn </w:t>
      </w:r>
      <w:r>
        <w:t xml:space="preserve">có </w:t>
      </w:r>
      <w:r>
        <w:t xml:space="preserve">của </w:t>
      </w:r>
      <w:r>
        <w:t xml:space="preserve">một </w:t>
      </w:r>
      <w:r>
        <w:t xml:space="preserve">loài </w:t>
      </w:r>
      <w:r>
        <w:t xml:space="preserve">sinh </w:t>
      </w:r>
      <w:r>
        <w:t xml:space="preserve">vật. </w:t>
      </w:r>
      <w:r>
        <w:br/>
      </w:r>
      <w:r>
        <w:rPr>
          <w:b/>
        </w:rPr>
        <w:t xml:space="preserve">đa </w:t>
      </w:r>
      <w:r>
        <w:rPr>
          <w:b/>
        </w:rPr>
        <w:t xml:space="preserve">cảm </w:t>
      </w:r>
      <w:r>
        <w:rPr>
          <w:i/>
        </w:rPr>
        <w:t xml:space="preserve">tính từ </w:t>
      </w:r>
      <w:r>
        <w:t xml:space="preserve">Dễ </w:t>
      </w:r>
      <w:r>
        <w:t xml:space="preserve">cảm </w:t>
      </w:r>
      <w:r>
        <w:t xml:space="preserve">xúc, </w:t>
      </w:r>
      <w:r>
        <w:t xml:space="preserve">dễ </w:t>
      </w:r>
      <w:r>
        <w:t xml:space="preserve">rung </w:t>
      </w:r>
      <w:r>
        <w:t xml:space="preserve">động. </w:t>
      </w:r>
      <w:r>
        <w:t xml:space="preserve">Một </w:t>
      </w:r>
      <w:r>
        <w:t xml:space="preserve">tâm </w:t>
      </w:r>
      <w:r>
        <w:t xml:space="preserve">hồn </w:t>
      </w:r>
      <w:r>
        <w:rPr>
          <w:i/>
        </w:rPr>
        <w:t xml:space="preserve">đa </w:t>
      </w:r>
      <w:r>
        <w:t xml:space="preserve">cảm. </w:t>
      </w:r>
      <w:r>
        <w:br/>
      </w:r>
      <w:r>
        <w:rPr>
          <w:b/>
        </w:rPr>
        <w:t xml:space="preserve">đa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Trồng </w:t>
      </w:r>
      <w:r>
        <w:t xml:space="preserve">nhiều </w:t>
      </w:r>
      <w:r>
        <w:t xml:space="preserve">loại </w:t>
      </w:r>
      <w:r>
        <w:t xml:space="preserve">cây </w:t>
      </w:r>
      <w:r>
        <w:t xml:space="preserve">trên </w:t>
      </w:r>
      <w:r>
        <w:t xml:space="preserve">cùng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đất </w:t>
      </w:r>
      <w:r>
        <w:t xml:space="preserve">đai; </w:t>
      </w:r>
      <w:r>
        <w:t xml:space="preserve">trái </w:t>
      </w:r>
      <w:r>
        <w:t xml:space="preserve">với </w:t>
      </w:r>
      <w:r>
        <w:t xml:space="preserve">độc </w:t>
      </w:r>
      <w:r>
        <w:t xml:space="preserve">canh. </w:t>
      </w:r>
      <w:r>
        <w:t xml:space="preserve">Vùng </w:t>
      </w:r>
      <w:r>
        <w:t xml:space="preserve">nông </w:t>
      </w:r>
      <w:r>
        <w:t xml:space="preserve">nghiệp </w:t>
      </w:r>
      <w:r>
        <w:rPr>
          <w:i/>
        </w:rPr>
        <w:t xml:space="preserve">đa </w:t>
      </w:r>
      <w:r>
        <w:rPr>
          <w:i/>
        </w:rPr>
        <w:t xml:space="preserve">canh. </w:t>
      </w:r>
      <w:r>
        <w:br/>
      </w:r>
      <w:r>
        <w:rPr>
          <w:b/>
        </w:rPr>
        <w:t xml:space="preserve">đa </w:t>
      </w:r>
      <w:r>
        <w:rPr>
          <w:b/>
        </w:rPr>
        <w:t xml:space="preserve">chiều </w:t>
      </w:r>
      <w:r>
        <w:rPr>
          <w:i/>
        </w:rPr>
        <w:t xml:space="preserve">tính từ </w:t>
      </w:r>
      <w:r>
        <w:t xml:space="preserve">Nhiều </w:t>
      </w:r>
      <w:r>
        <w:t xml:space="preserve">chiều.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đa </w:t>
      </w:r>
      <w:r>
        <w:rPr>
          <w:i/>
        </w:rPr>
        <w:t xml:space="preserve">chiều. </w:t>
      </w:r>
      <w:r>
        <w:t xml:space="preserve">Thông </w:t>
      </w:r>
      <w:r>
        <w:t xml:space="preserve">tin </w:t>
      </w:r>
      <w:r>
        <w:rPr>
          <w:i/>
        </w:rPr>
        <w:t xml:space="preserve">đa </w:t>
      </w:r>
      <w:r>
        <w:rPr>
          <w:i/>
        </w:rPr>
        <w:t xml:space="preserve">chiều. </w:t>
      </w:r>
      <w:r>
        <w:br/>
      </w:r>
      <w:r>
        <w:rPr>
          <w:b/>
        </w:rPr>
        <w:t xml:space="preserve">đa </w:t>
      </w:r>
      <w:r>
        <w:rPr>
          <w:b/>
        </w:rPr>
        <w:t xml:space="preserve">chương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Kĩ </w:t>
      </w:r>
      <w:r>
        <w:t xml:space="preserve">thuật </w:t>
      </w:r>
      <w:r>
        <w:t xml:space="preserve">khai </w:t>
      </w:r>
      <w:r>
        <w:t xml:space="preserve">thác </w:t>
      </w:r>
      <w:r>
        <w:t xml:space="preserve">máy </w:t>
      </w:r>
      <w:r>
        <w:t xml:space="preserve">tính </w:t>
      </w:r>
      <w:r>
        <w:t xml:space="preserve">cho </w:t>
      </w:r>
      <w:r>
        <w:t xml:space="preserve">phép </w:t>
      </w:r>
      <w:r>
        <w:t xml:space="preserve">thực </w:t>
      </w:r>
      <w:r>
        <w:t xml:space="preserve">hiện </w:t>
      </w:r>
      <w:r>
        <w:t xml:space="preserve">xen </w:t>
      </w:r>
      <w:r>
        <w:t xml:space="preserve">kẽ </w:t>
      </w:r>
      <w:r>
        <w:t xml:space="preserve">nhiều </w:t>
      </w:r>
      <w:r>
        <w:t xml:space="preserve">chương </w:t>
      </w:r>
      <w:r>
        <w:t xml:space="preserve">trình </w:t>
      </w:r>
      <w:r>
        <w:t xml:space="preserve">đồng </w:t>
      </w:r>
      <w:r>
        <w:t xml:space="preserve">thời. </w:t>
      </w:r>
      <w:r>
        <w:br/>
      </w:r>
      <w:r>
        <w:rPr>
          <w:b/>
        </w:rPr>
        <w:t xml:space="preserve">đa </w:t>
      </w:r>
      <w:r>
        <w:rPr>
          <w:b/>
        </w:rPr>
        <w:t xml:space="preserve">dạng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dạng </w:t>
      </w:r>
      <w:r>
        <w:t xml:space="preserve">biểu </w:t>
      </w:r>
      <w:r>
        <w:t xml:space="preserve">hiện </w:t>
      </w:r>
      <w:r>
        <w:t xml:space="preserve">khác </w:t>
      </w:r>
      <w:r>
        <w:t xml:space="preserve">nhau. </w:t>
      </w:r>
      <w:r>
        <w:rPr>
          <w:i/>
        </w:rPr>
        <w:t xml:space="preserve">Một </w:t>
      </w:r>
      <w:r>
        <w:rPr>
          <w:i/>
        </w:rPr>
        <w:t xml:space="preserve">nền </w:t>
      </w:r>
      <w:r>
        <w:t xml:space="preserve">uăn </w:t>
      </w:r>
      <w:r>
        <w:t xml:space="preserve">nghệ </w:t>
      </w:r>
      <w:r>
        <w:t xml:space="preserve">đa </w:t>
      </w:r>
      <w:r>
        <w:t xml:space="preserve">dạng. </w:t>
      </w:r>
      <w:r>
        <w:t xml:space="preserve">Sự </w:t>
      </w:r>
      <w:r>
        <w:t xml:space="preserve">đa </w:t>
      </w:r>
      <w:r>
        <w:rPr>
          <w:i/>
        </w:rPr>
        <w:t xml:space="preserve">dạng </w:t>
      </w:r>
      <w:r>
        <w:rPr>
          <w:i/>
        </w:rPr>
        <w:t xml:space="preserve">của </w:t>
      </w:r>
      <w:r>
        <w:rPr>
          <w:i/>
        </w:rPr>
        <w:t xml:space="preserve">cuộc </w:t>
      </w:r>
      <w:r>
        <w:t xml:space="preserve">sống. </w:t>
      </w:r>
      <w:r>
        <w:br/>
      </w:r>
      <w:r>
        <w:rPr>
          <w:b/>
        </w:rPr>
        <w:t xml:space="preserve">đa </w:t>
      </w:r>
      <w:r>
        <w:rPr>
          <w:b/>
        </w:rPr>
        <w:t xml:space="preserve">dang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đa </w:t>
      </w:r>
      <w:r>
        <w:t xml:space="preserve">dạng. </w:t>
      </w:r>
      <w:r>
        <w:rPr>
          <w:i/>
        </w:rPr>
        <w:t xml:space="preserve">Ta </w:t>
      </w:r>
      <w:r>
        <w:rPr>
          <w:i/>
        </w:rPr>
        <w:t xml:space="preserve">dạng </w:t>
      </w:r>
      <w:r>
        <w:t xml:space="preserve">hoá </w:t>
      </w:r>
      <w:r>
        <w:t xml:space="preserve">sản </w:t>
      </w:r>
      <w:r>
        <w:t xml:space="preserve">phẩm. </w:t>
      </w:r>
      <w:r>
        <w:rPr>
          <w:i/>
        </w:rPr>
        <w:t xml:space="preserve">Đa </w:t>
      </w:r>
      <w:r>
        <w:rPr>
          <w:i/>
        </w:rPr>
        <w:t xml:space="preserve">dạng </w:t>
      </w:r>
      <w:r>
        <w:t xml:space="preserve">hoá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ngoại. </w:t>
      </w:r>
      <w:r>
        <w:br/>
      </w:r>
      <w:r>
        <w:rPr>
          <w:b/>
        </w:rPr>
        <w:t xml:space="preserve">đa </w:t>
      </w:r>
      <w:r>
        <w:rPr>
          <w:b/>
        </w:rPr>
        <w:t xml:space="preserve">dạng </w:t>
      </w:r>
      <w:r>
        <w:rPr>
          <w:b/>
        </w:rPr>
        <w:t xml:space="preserve">hoá </w:t>
      </w:r>
      <w:r>
        <w:rPr>
          <w:b/>
        </w:rPr>
        <w:t xml:space="preserve">sinh </w:t>
      </w:r>
      <w:r>
        <w:rPr>
          <w:b/>
        </w:rPr>
        <w:t xml:space="preserve">học </w:t>
      </w:r>
      <w:r>
        <w:t xml:space="preserve">Tính </w:t>
      </w:r>
      <w:r>
        <w:t xml:space="preserve">phong </w:t>
      </w:r>
      <w:r>
        <w:t xml:space="preserve">phú </w:t>
      </w:r>
      <w:r>
        <w:t xml:space="preserve">đa </w:t>
      </w:r>
      <w:r>
        <w:t xml:space="preserve">dạng </w:t>
      </w:r>
      <w:r>
        <w:t xml:space="preserve">về </w:t>
      </w:r>
      <w:r>
        <w:t xml:space="preserve">nguồn </w:t>
      </w:r>
      <w:r>
        <w:t xml:space="preserve">gien, </w:t>
      </w:r>
      <w:r>
        <w:t xml:space="preserve">về </w:t>
      </w:r>
      <w:r>
        <w:t xml:space="preserve">giống </w:t>
      </w:r>
      <w:r>
        <w:t xml:space="preserve">loài </w:t>
      </w:r>
      <w:r>
        <w:t xml:space="preserve">sinh </w:t>
      </w:r>
      <w:r>
        <w:t xml:space="preserve">vật </w:t>
      </w:r>
      <w:r>
        <w:t xml:space="preserve">trong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đa </w:t>
      </w:r>
      <w:r>
        <w:rPr>
          <w:b/>
        </w:rPr>
        <w:t xml:space="preserve">dâm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ham </w:t>
      </w:r>
      <w:r>
        <w:t xml:space="preserve">muốn </w:t>
      </w:r>
      <w:r>
        <w:t xml:space="preserve">về </w:t>
      </w:r>
      <w:r>
        <w:t xml:space="preserve">thú </w:t>
      </w:r>
      <w:r>
        <w:t xml:space="preserve">nhục </w:t>
      </w:r>
      <w:r>
        <w:t xml:space="preserve">dục, </w:t>
      </w:r>
      <w:r>
        <w:t xml:space="preserve">thường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những </w:t>
      </w:r>
      <w:r>
        <w:t xml:space="preserve">hành </w:t>
      </w:r>
      <w:r>
        <w:t xml:space="preserve">vi </w:t>
      </w:r>
      <w:r>
        <w:t xml:space="preserve">dâm </w:t>
      </w:r>
      <w:r>
        <w:t xml:space="preserve">đật. </w:t>
      </w:r>
      <w:r>
        <w:br/>
      </w:r>
      <w:r>
        <w:rPr>
          <w:b/>
        </w:rPr>
        <w:t xml:space="preserve">đa </w:t>
      </w:r>
      <w:r>
        <w:rPr>
          <w:b/>
        </w:rPr>
        <w:t xml:space="preserve">diện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t xml:space="preserve">Khối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một </w:t>
      </w:r>
      <w:r>
        <w:t xml:space="preserve">mặt </w:t>
      </w:r>
      <w:r>
        <w:t xml:space="preserve">khép </w:t>
      </w:r>
      <w:r>
        <w:t xml:space="preserve">kín </w:t>
      </w:r>
      <w:r>
        <w:t xml:space="preserve">gồm </w:t>
      </w:r>
      <w:r>
        <w:t xml:space="preserve">nhiều </w:t>
      </w:r>
      <w:r>
        <w:t xml:space="preserve">đa </w:t>
      </w:r>
      <w:r>
        <w:t xml:space="preserve">giác. </w:t>
      </w:r>
      <w:r>
        <w:rPr>
          <w:i/>
        </w:rPr>
        <w:t xml:space="preserve">Đa </w:t>
      </w:r>
      <w:r>
        <w:t xml:space="preserve">diện </w:t>
      </w:r>
      <w:r>
        <w:t xml:space="preserve">đều.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nhiều </w:t>
      </w:r>
      <w:r>
        <w:t xml:space="preserve">mặt. </w:t>
      </w:r>
      <w:r>
        <w:rPr>
          <w:i/>
        </w:rPr>
        <w:t xml:space="preserve">Một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đa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đa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công </w:t>
      </w:r>
      <w:r>
        <w:t xml:space="preserve">dụng, </w:t>
      </w:r>
      <w:r>
        <w:t xml:space="preserve">nhiều </w:t>
      </w:r>
      <w:r>
        <w:t xml:space="preserve">tác </w:t>
      </w:r>
      <w:r>
        <w:t xml:space="preserve">dụng </w:t>
      </w:r>
      <w:r>
        <w:t xml:space="preserve">khác </w:t>
      </w:r>
      <w:r>
        <w:t xml:space="preserve">nhau. </w:t>
      </w:r>
      <w:r>
        <w:t xml:space="preserve">Từ </w:t>
      </w:r>
      <w:r>
        <w:rPr>
          <w:i/>
        </w:rPr>
        <w:t xml:space="preserve">đa </w:t>
      </w:r>
      <w:r>
        <w:t xml:space="preserve">dụng, </w:t>
      </w:r>
      <w:r>
        <w:t xml:space="preserve">vừa </w:t>
      </w:r>
      <w:r>
        <w:t xml:space="preserve">để </w:t>
      </w:r>
      <w:r>
        <w:t xml:space="preserve">đựng, </w:t>
      </w:r>
      <w:r>
        <w:t xml:space="preserve">vừa </w:t>
      </w:r>
      <w:r>
        <w:t xml:space="preserve">làm </w:t>
      </w:r>
      <w:r>
        <w:t xml:space="preserve">bàn </w:t>
      </w:r>
      <w:r>
        <w:t xml:space="preserve">uiết. </w:t>
      </w:r>
      <w:r>
        <w:br/>
      </w:r>
      <w:r>
        <w:rPr>
          <w:b/>
        </w:rPr>
        <w:t xml:space="preserve">đa </w:t>
      </w:r>
      <w:r>
        <w:rPr>
          <w:b/>
        </w:rPr>
        <w:t xml:space="preserve">đa </w:t>
      </w:r>
      <w:r>
        <w:rPr>
          <w:b/>
        </w:rPr>
        <w:t xml:space="preserve">d.x. </w:t>
      </w:r>
      <w:r>
        <w:rPr>
          <w:b/>
        </w:rPr>
        <w:t xml:space="preserve">gà </w:t>
      </w:r>
      <w:r>
        <w:rPr>
          <w:b/>
        </w:rPr>
        <w:t xml:space="preserve">gô. </w:t>
      </w:r>
      <w:r>
        <w:br/>
      </w:r>
      <w:r>
        <w:rPr>
          <w:b/>
        </w:rPr>
        <w:t xml:space="preserve">đa </w:t>
      </w:r>
      <w:r>
        <w:rPr>
          <w:b/>
        </w:rPr>
        <w:t xml:space="preserve">đa </w:t>
      </w:r>
      <w:r>
        <w:rPr>
          <w:b/>
        </w:rPr>
        <w:t xml:space="preserve">ích </w:t>
      </w:r>
      <w:r>
        <w:rPr>
          <w:b/>
        </w:rPr>
        <w:t xml:space="preserve">thiện </w:t>
      </w:r>
      <w:r>
        <w:t xml:space="preserve">(cũ). </w:t>
      </w:r>
      <w:r>
        <w:t xml:space="preserve">Càng </w:t>
      </w:r>
      <w:r>
        <w:t xml:space="preserve">có </w:t>
      </w:r>
      <w:r>
        <w:t xml:space="preserve">nhiều </w:t>
      </w:r>
      <w:r>
        <w:t xml:space="preserve">càng </w:t>
      </w:r>
      <w:r>
        <w:t xml:space="preserve">tốt. </w:t>
      </w:r>
      <w:r>
        <w:br/>
      </w:r>
      <w:r>
        <w:rPr>
          <w:b/>
        </w:rPr>
        <w:t xml:space="preserve">đa </w:t>
      </w:r>
      <w:r>
        <w:rPr>
          <w:b/>
        </w:rPr>
        <w:t xml:space="preserve">đoan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Lắm </w:t>
      </w:r>
      <w:r>
        <w:t xml:space="preserve">mối, </w:t>
      </w:r>
      <w:r>
        <w:t xml:space="preserve">lắm </w:t>
      </w:r>
      <w:r>
        <w:t xml:space="preserve">chuyện </w:t>
      </w:r>
      <w:r>
        <w:t xml:space="preserve">lôi </w:t>
      </w:r>
      <w:r>
        <w:t xml:space="preserve">thôi, </w:t>
      </w:r>
      <w:r>
        <w:t xml:space="preserve">rắc </w:t>
      </w:r>
      <w:r>
        <w:t xml:space="preserve">rối </w:t>
      </w:r>
      <w:r>
        <w:t xml:space="preserve">khó </w:t>
      </w:r>
      <w:r>
        <w:t xml:space="preserve">lường. </w:t>
      </w:r>
      <w:r>
        <w:rPr>
          <w:i/>
        </w:rPr>
        <w:t xml:space="preserve">Con </w:t>
      </w:r>
      <w:r>
        <w:rPr>
          <w:i/>
        </w:rPr>
        <w:t xml:space="preserve">tạo </w:t>
      </w:r>
      <w:r>
        <w:rPr>
          <w:i/>
        </w:rPr>
        <w:t xml:space="preserve">đa </w:t>
      </w:r>
      <w:r>
        <w:rPr>
          <w:i/>
        </w:rPr>
        <w:t xml:space="preserve">đoạn. </w:t>
      </w:r>
      <w:r>
        <w:br/>
      </w:r>
      <w:r>
        <w:rPr>
          <w:b/>
        </w:rPr>
        <w:t xml:space="preserve">đa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Hình </w:t>
      </w:r>
      <w:r>
        <w:t xml:space="preserve">do </w:t>
      </w:r>
      <w:r>
        <w:t xml:space="preserve">một </w:t>
      </w:r>
      <w:r>
        <w:t xml:space="preserve">đường </w:t>
      </w:r>
      <w:r>
        <w:t xml:space="preserve">gấp </w:t>
      </w:r>
      <w:r>
        <w:t xml:space="preserve">khúc </w:t>
      </w:r>
      <w:r>
        <w:t xml:space="preserve">khép </w:t>
      </w:r>
      <w:r>
        <w:t xml:space="preserve">kín </w:t>
      </w:r>
      <w:r>
        <w:t xml:space="preserve">tạo </w:t>
      </w:r>
      <w:r>
        <w:rPr>
          <w:i/>
        </w:rPr>
        <w:t xml:space="preserve">thành. </w:t>
      </w:r>
      <w:r>
        <w:rPr>
          <w:i/>
        </w:rPr>
        <w:t xml:space="preserve">Đa </w:t>
      </w:r>
      <w:r>
        <w:rPr>
          <w:i/>
        </w:rPr>
        <w:t xml:space="preserve">giác </w:t>
      </w:r>
      <w:r>
        <w:rPr>
          <w:i/>
        </w:rPr>
        <w:t xml:space="preserve">đều. </w:t>
      </w:r>
      <w:r>
        <w:t xml:space="preserve">Đa </w:t>
      </w:r>
      <w:r>
        <w:t xml:space="preserve">giác </w:t>
      </w:r>
      <w:r>
        <w:t xml:space="preserve">lõm. </w:t>
      </w:r>
      <w:r>
        <w:t xml:space="preserve">đa </w:t>
      </w:r>
      <w:r>
        <w:t xml:space="preserve">hệ </w:t>
      </w:r>
      <w:r>
        <w:t xml:space="preserve">tính từ </w:t>
      </w:r>
      <w:r>
        <w:t xml:space="preserve">Có </w:t>
      </w:r>
      <w:r>
        <w:t xml:space="preserve">thể </w:t>
      </w:r>
      <w:r>
        <w:t xml:space="preserve">hoạt </w:t>
      </w:r>
      <w:r>
        <w:t xml:space="preserve">động </w:t>
      </w:r>
      <w:r>
        <w:t xml:space="preserve">được </w:t>
      </w:r>
      <w:r>
        <w:t xml:space="preserve">với </w:t>
      </w:r>
      <w:r>
        <w:t xml:space="preserve">các </w:t>
      </w:r>
      <w:r>
        <w:t xml:space="preserve">hệ </w:t>
      </w:r>
      <w:r>
        <w:t xml:space="preserve">thống </w:t>
      </w:r>
      <w:r>
        <w:t xml:space="preserve">điều </w:t>
      </w:r>
      <w:r>
        <w:t xml:space="preserve">khiển </w:t>
      </w:r>
      <w:r>
        <w:t xml:space="preserve">và </w:t>
      </w:r>
      <w:r>
        <w:t xml:space="preserve">tín </w:t>
      </w:r>
      <w:r>
        <w:t xml:space="preserve">hiệu </w:t>
      </w:r>
      <w:r>
        <w:t xml:space="preserve">khác </w:t>
      </w:r>
      <w:r>
        <w:t xml:space="preserve">nhau. </w:t>
      </w:r>
      <w:r>
        <w:t xml:space="preserve">Máy </w:t>
      </w:r>
      <w:r>
        <w:rPr>
          <w:i/>
        </w:rPr>
        <w:t xml:space="preserve">tính </w:t>
      </w:r>
      <w:r>
        <w:rPr>
          <w:i/>
        </w:rPr>
        <w:t xml:space="preserve">đa </w:t>
      </w:r>
      <w:r>
        <w:rPr>
          <w:i/>
        </w:rPr>
        <w:t xml:space="preserve">hệ. </w:t>
      </w:r>
      <w:r>
        <w:rPr>
          <w:i/>
        </w:rPr>
        <w:t xml:space="preserve">Tỉ </w:t>
      </w:r>
      <w:r>
        <w:t xml:space="preserve">uỉ </w:t>
      </w:r>
      <w:r>
        <w:rPr>
          <w:i/>
        </w:rPr>
        <w:t xml:space="preserve">màu </w:t>
      </w:r>
      <w:r>
        <w:rPr>
          <w:i/>
        </w:rPr>
        <w:t xml:space="preserve">đa </w:t>
      </w:r>
      <w:r>
        <w:t xml:space="preserve">hệ. </w:t>
      </w:r>
      <w:r>
        <w:br w:type="page"/>
      </w:r>
      <w:r>
        <w:rPr>
          <w:b/>
        </w:rPr>
        <w:t xml:space="preserve">đa </w:t>
      </w:r>
      <w:r>
        <w:rPr>
          <w:b/>
        </w:rPr>
        <w:t xml:space="preserve">khoa </w:t>
      </w:r>
      <w:r>
        <w:rPr>
          <w:i/>
        </w:rPr>
        <w:t xml:space="preserve">tính từ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nhiều </w:t>
      </w:r>
      <w:r>
        <w:t xml:space="preserve">khoa </w:t>
      </w:r>
      <w:r>
        <w:t xml:space="preserve">điều </w:t>
      </w:r>
      <w:r>
        <w:t xml:space="preserve">trị. </w:t>
      </w:r>
      <w:r>
        <w:t xml:space="preserve">Bệnh </w:t>
      </w:r>
      <w:r>
        <w:t xml:space="preserve">uiện </w:t>
      </w:r>
      <w:r>
        <w:rPr>
          <w:i/>
        </w:rPr>
        <w:t xml:space="preserve">đa </w:t>
      </w:r>
      <w:r>
        <w:rPr>
          <w:i/>
        </w:rPr>
        <w:t xml:space="preserve">khoa. </w:t>
      </w:r>
      <w:r>
        <w:br/>
      </w:r>
      <w:r>
        <w:rPr>
          <w:b/>
        </w:rPr>
        <w:t xml:space="preserve">đa </w:t>
      </w:r>
      <w:r>
        <w:rPr>
          <w:b/>
        </w:rPr>
        <w:t xml:space="preserve">mang </w:t>
      </w:r>
      <w:r>
        <w:rPr>
          <w:i/>
        </w:rPr>
        <w:t xml:space="preserve">động từ </w:t>
      </w:r>
      <w:r>
        <w:t xml:space="preserve">Tự </w:t>
      </w:r>
      <w:r>
        <w:t xml:space="preserve">vương </w:t>
      </w:r>
      <w:r>
        <w:t xml:space="preserve">vào </w:t>
      </w:r>
      <w:r>
        <w:t xml:space="preserve">cái </w:t>
      </w:r>
      <w:r>
        <w:t xml:space="preserve">khiến </w:t>
      </w:r>
      <w:r>
        <w:t xml:space="preserve">phải </w:t>
      </w:r>
      <w:r>
        <w:t xml:space="preserve">bận </w:t>
      </w:r>
      <w:r>
        <w:t xml:space="preserve">lòng </w:t>
      </w:r>
      <w:r>
        <w:t xml:space="preserve">nhiều. </w:t>
      </w:r>
      <w:r>
        <w:t xml:space="preserve">Ða </w:t>
      </w:r>
      <w:r>
        <w:rPr>
          <w:i/>
        </w:rPr>
        <w:t xml:space="preserve">mang </w:t>
      </w:r>
      <w:r>
        <w:rPr>
          <w:i/>
        </w:rPr>
        <w:t xml:space="preserve">rượu </w:t>
      </w:r>
      <w:r>
        <w:rPr>
          <w:i/>
        </w:rPr>
        <w:t xml:space="preserve">chè. </w:t>
      </w:r>
      <w:r>
        <w:rPr>
          <w:i/>
        </w:rPr>
        <w:t xml:space="preserve">Đa </w:t>
      </w:r>
      <w:r>
        <w:t xml:space="preserve">mang </w:t>
      </w:r>
      <w:r>
        <w:t xml:space="preserve">làm </w:t>
      </w:r>
      <w:r>
        <w:t xml:space="preserve">gi. </w:t>
      </w:r>
      <w:r>
        <w:br/>
      </w:r>
      <w:r>
        <w:rPr>
          <w:b/>
        </w:rPr>
        <w:t xml:space="preserve">đa </w:t>
      </w:r>
      <w:r>
        <w:rPr>
          <w:b/>
        </w:rPr>
        <w:t xml:space="preserve">mưu </w:t>
      </w:r>
      <w:r>
        <w:rPr>
          <w:i/>
        </w:rPr>
        <w:t xml:space="preserve">tính từ </w:t>
      </w:r>
      <w:r>
        <w:t xml:space="preserve">Có </w:t>
      </w:r>
      <w:r>
        <w:t xml:space="preserve">lắm </w:t>
      </w:r>
      <w:r>
        <w:t xml:space="preserve">mưu </w:t>
      </w:r>
      <w:r>
        <w:t xml:space="preserve">kế </w:t>
      </w:r>
      <w:r>
        <w:t xml:space="preserve">để </w:t>
      </w:r>
      <w:r>
        <w:t xml:space="preserve">ứng </w:t>
      </w:r>
      <w:r>
        <w:t xml:space="preserve">phó.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người </w:t>
      </w:r>
      <w:r>
        <w:rPr>
          <w:b/>
        </w:rPr>
        <w:t xml:space="preserve">đa </w:t>
      </w:r>
      <w:r>
        <w:rPr>
          <w:b/>
        </w:rPr>
        <w:t xml:space="preserve">mưu. </w:t>
      </w:r>
      <w:r>
        <w:br/>
      </w:r>
      <w:r>
        <w:rPr>
          <w:b/>
        </w:rPr>
        <w:t xml:space="preserve">đa </w:t>
      </w:r>
      <w:r>
        <w:rPr>
          <w:b/>
        </w:rPr>
        <w:t xml:space="preserve">mưu </w:t>
      </w:r>
      <w:r>
        <w:rPr>
          <w:b/>
        </w:rPr>
        <w:t xml:space="preserve">túc </w:t>
      </w:r>
      <w:r>
        <w:rPr>
          <w:b/>
        </w:rPr>
        <w:t xml:space="preserve">trí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Có </w:t>
      </w:r>
      <w:r>
        <w:t xml:space="preserve">lắm </w:t>
      </w:r>
      <w:r>
        <w:t xml:space="preserve">mưu </w:t>
      </w:r>
      <w:r>
        <w:t xml:space="preserve">kế </w:t>
      </w:r>
      <w:r>
        <w:t xml:space="preserve">và </w:t>
      </w:r>
      <w:r>
        <w:t xml:space="preserve">có </w:t>
      </w:r>
      <w:r>
        <w:t xml:space="preserve">đủ </w:t>
      </w:r>
      <w:r>
        <w:t xml:space="preserve">tài </w:t>
      </w:r>
      <w:r>
        <w:t xml:space="preserve">trí </w:t>
      </w:r>
      <w:r>
        <w:t xml:space="preserve">(để </w:t>
      </w:r>
      <w:r>
        <w:t xml:space="preserve">ứng </w:t>
      </w:r>
      <w:r>
        <w:t xml:space="preserve">phó). </w:t>
      </w:r>
      <w:r>
        <w:br/>
      </w:r>
      <w:r>
        <w:rPr>
          <w:b/>
        </w:rPr>
        <w:t xml:space="preserve">đa </w:t>
      </w:r>
      <w:r>
        <w:rPr>
          <w:b/>
        </w:rPr>
        <w:t xml:space="preserve">năng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chức </w:t>
      </w:r>
      <w:r>
        <w:t xml:space="preserve">năng </w:t>
      </w:r>
      <w:r>
        <w:t xml:space="preserve">khác </w:t>
      </w:r>
      <w:r>
        <w:t xml:space="preserve">nhau, </w:t>
      </w:r>
      <w:r>
        <w:t xml:space="preserve">làm </w:t>
      </w:r>
      <w:r>
        <w:t xml:space="preserve">được </w:t>
      </w:r>
      <w:r>
        <w:t xml:space="preserve">nhiều </w:t>
      </w:r>
      <w:r>
        <w:t xml:space="preserve">việc </w:t>
      </w:r>
      <w:r>
        <w:t xml:space="preserve">khác </w:t>
      </w:r>
      <w:r>
        <w:t xml:space="preserve">nhau. </w:t>
      </w:r>
      <w:r>
        <w:t xml:space="preserve">Có </w:t>
      </w:r>
      <w:r>
        <w:t xml:space="preserve">công </w:t>
      </w:r>
      <w:r>
        <w:t xml:space="preserve">dụng </w:t>
      </w:r>
      <w:r>
        <w:t xml:space="preserve">đa </w:t>
      </w:r>
      <w:r>
        <w:t xml:space="preserve">năng. </w:t>
      </w:r>
      <w:r>
        <w:t xml:space="preserve">Cầu </w:t>
      </w:r>
      <w:r>
        <w:t xml:space="preserve">thủ </w:t>
      </w:r>
      <w:r>
        <w:t xml:space="preserve">đa </w:t>
      </w:r>
      <w:r>
        <w:t xml:space="preserve">năng, </w:t>
      </w:r>
      <w:r>
        <w:t xml:space="preserve">chơi </w:t>
      </w:r>
      <w:r>
        <w:t xml:space="preserve">được </w:t>
      </w:r>
      <w:r>
        <w:rPr>
          <w:i/>
        </w:rPr>
        <w:t xml:space="preserve">ở </w:t>
      </w:r>
      <w:r>
        <w:rPr>
          <w:i/>
        </w:rPr>
        <w:t xml:space="preserve">nhiều </w:t>
      </w:r>
      <w:r>
        <w:rPr>
          <w:i/>
        </w:rPr>
        <w:t xml:space="preserve">uị </w:t>
      </w:r>
      <w:r>
        <w:t xml:space="preserve">trí. </w:t>
      </w:r>
      <w:r>
        <w:br/>
      </w:r>
      <w:r>
        <w:rPr>
          <w:b/>
        </w:rPr>
        <w:t xml:space="preserve">đa </w:t>
      </w:r>
      <w:r>
        <w:rPr>
          <w:b/>
        </w:rPr>
        <w:t xml:space="preserve">nghỉ </w:t>
      </w:r>
      <w:r>
        <w:rPr>
          <w:i/>
        </w:rPr>
        <w:t xml:space="preserve">tính từ </w:t>
      </w:r>
      <w:r>
        <w:t xml:space="preserve">Hay </w:t>
      </w:r>
      <w:r>
        <w:t xml:space="preserve">nghỉ </w:t>
      </w:r>
      <w:r>
        <w:t xml:space="preserve">ngờ. </w:t>
      </w:r>
      <w:r>
        <w:t xml:space="preserve">Đa </w:t>
      </w:r>
      <w:r>
        <w:t xml:space="preserve">nghỉ </w:t>
      </w:r>
      <w:r>
        <w:t xml:space="preserve">như </w:t>
      </w:r>
      <w:r>
        <w:t xml:space="preserve">Tào </w:t>
      </w:r>
      <w:r>
        <w:rPr>
          <w:i/>
        </w:rPr>
        <w:t xml:space="preserve">Tháo. </w:t>
      </w:r>
      <w:r>
        <w:t xml:space="preserve">Zx </w:t>
      </w:r>
      <w:r>
        <w:br/>
      </w:r>
      <w:r>
        <w:rPr>
          <w:b/>
        </w:rPr>
        <w:t xml:space="preserve">đa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(Đơn </w:t>
      </w:r>
      <w:r>
        <w:t xml:space="preserve">vị </w:t>
      </w:r>
      <w:r>
        <w:t xml:space="preserve">ngôn </w:t>
      </w:r>
      <w:r>
        <w:t xml:space="preserve">ngữ) </w:t>
      </w:r>
      <w:r>
        <w:t xml:space="preserve">có </w:t>
      </w:r>
      <w:r>
        <w:t xml:space="preserve">nhiều </w:t>
      </w:r>
      <w:r>
        <w:t xml:space="preserve">nghĩa. </w:t>
      </w:r>
      <w:r>
        <w:rPr>
          <w:i/>
        </w:rPr>
        <w:t xml:space="preserve">Từ </w:t>
      </w:r>
      <w:r>
        <w:rPr>
          <w:i/>
        </w:rPr>
        <w:t xml:space="preserve">đa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đa </w:t>
      </w:r>
      <w:r>
        <w:rPr>
          <w:b/>
        </w:rPr>
        <w:t xml:space="preserve">ngôn </w:t>
      </w:r>
      <w:r>
        <w:rPr>
          <w:i/>
        </w:rPr>
        <w:t xml:space="preserve">tính từ </w:t>
      </w:r>
      <w:r>
        <w:t xml:space="preserve">Nói </w:t>
      </w:r>
      <w:r>
        <w:t xml:space="preserve">nhiều </w:t>
      </w:r>
      <w:r>
        <w:t xml:space="preserve">hơn </w:t>
      </w:r>
      <w:r>
        <w:t xml:space="preserve">mức </w:t>
      </w:r>
      <w:r>
        <w:t xml:space="preserve">cần </w:t>
      </w:r>
      <w:r>
        <w:t xml:space="preserve">thiết; </w:t>
      </w:r>
      <w:r>
        <w:t xml:space="preserve">lắm </w:t>
      </w:r>
      <w:r>
        <w:t xml:space="preserve">lời. </w:t>
      </w:r>
      <w:r>
        <w:br/>
      </w:r>
      <w:r>
        <w:rPr>
          <w:b/>
        </w:rPr>
        <w:t xml:space="preserve">đa </w:t>
      </w:r>
      <w:r>
        <w:rPr>
          <w:b/>
        </w:rPr>
        <w:t xml:space="preserve">ngôn </w:t>
      </w:r>
      <w:r>
        <w:rPr>
          <w:b/>
        </w:rPr>
        <w:t xml:space="preserve">đa </w:t>
      </w:r>
      <w:r>
        <w:rPr>
          <w:b/>
        </w:rPr>
        <w:t xml:space="preserve">quá </w:t>
      </w:r>
      <w:r>
        <w:t xml:space="preserve">(cũ). </w:t>
      </w:r>
      <w:r>
        <w:rPr>
          <w:i/>
        </w:rPr>
        <w:t xml:space="preserve">Nói </w:t>
      </w:r>
      <w:r>
        <w:t xml:space="preserve">nhiều </w:t>
      </w:r>
      <w:r>
        <w:t xml:space="preserve">thì </w:t>
      </w:r>
      <w:r>
        <w:t xml:space="preserve">mắc </w:t>
      </w:r>
      <w:r>
        <w:t xml:space="preserve">nhiều </w:t>
      </w:r>
      <w:r>
        <w:t xml:space="preserve">lầm </w:t>
      </w:r>
      <w:r>
        <w:t xml:space="preserve">lỗi </w:t>
      </w:r>
      <w:r>
        <w:t xml:space="preserve">(hàm </w:t>
      </w:r>
      <w:r>
        <w:t xml:space="preserve">ý </w:t>
      </w:r>
      <w:r>
        <w:t xml:space="preserve">khuyên </w:t>
      </w:r>
      <w:r>
        <w:t xml:space="preserve">không </w:t>
      </w:r>
      <w:r>
        <w:t xml:space="preserve">nên </w:t>
      </w:r>
      <w:r>
        <w:t xml:space="preserve">nhiều </w:t>
      </w:r>
      <w:r>
        <w:t xml:space="preserve">lời). </w:t>
      </w:r>
      <w:r>
        <w:t xml:space="preserve">Hỗ </w:t>
      </w:r>
      <w:r>
        <w:t xml:space="preserve">đa </w:t>
      </w:r>
      <w:r>
        <w:rPr>
          <w:i/>
        </w:rPr>
        <w:t xml:space="preserve">ngôn </w:t>
      </w:r>
      <w:r>
        <w:t xml:space="preserve">thì </w:t>
      </w:r>
      <w:r>
        <w:rPr>
          <w:i/>
        </w:rPr>
        <w:t xml:space="preserve">đa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đa </w:t>
      </w:r>
      <w:r>
        <w:rPr>
          <w:b/>
        </w:rPr>
        <w:t xml:space="preserve">nguyên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thuyết </w:t>
      </w:r>
      <w:r>
        <w:t xml:space="preserve">đa </w:t>
      </w:r>
      <w:r>
        <w:t xml:space="preserve">nguyên. </w:t>
      </w:r>
      <w:r>
        <w:rPr>
          <w:b/>
        </w:rPr>
        <w:t xml:space="preserve">2 </w:t>
      </w:r>
      <w:r>
        <w:t xml:space="preserve">(Xã </w:t>
      </w:r>
      <w:r>
        <w:t xml:space="preserve">hội) </w:t>
      </w:r>
      <w:r>
        <w:t xml:space="preserve">có </w:t>
      </w:r>
      <w:r>
        <w:t xml:space="preserve">nhiều </w:t>
      </w:r>
      <w:r>
        <w:t xml:space="preserve">dân </w:t>
      </w:r>
      <w:r>
        <w:t xml:space="preserve">tộc, </w:t>
      </w:r>
      <w:r>
        <w:t xml:space="preserve">nhiều </w:t>
      </w:r>
      <w:r>
        <w:t xml:space="preserve">tôn </w:t>
      </w:r>
      <w:r>
        <w:t xml:space="preserve">giáo, </w:t>
      </w:r>
      <w:r>
        <w:t xml:space="preserve">hoặc </w:t>
      </w:r>
      <w:r>
        <w:t xml:space="preserve">nhiều </w:t>
      </w:r>
      <w:r>
        <w:t xml:space="preserve">quan </w:t>
      </w:r>
      <w:r>
        <w:t xml:space="preserve">điểm, </w:t>
      </w:r>
      <w:r>
        <w:t xml:space="preserve">nhiều </w:t>
      </w:r>
      <w:r>
        <w:t xml:space="preserve">đảng </w:t>
      </w:r>
      <w:r>
        <w:t xml:space="preserve">phái </w:t>
      </w:r>
      <w:r>
        <w:t xml:space="preserve">chính </w:t>
      </w:r>
      <w:r>
        <w:t xml:space="preserve">trị </w:t>
      </w:r>
      <w:r>
        <w:t xml:space="preserve">cùng </w:t>
      </w:r>
      <w:r>
        <w:t xml:space="preserve">tồn </w:t>
      </w:r>
      <w:r>
        <w:t xml:space="preserve">tại. </w:t>
      </w:r>
      <w:r>
        <w:rPr>
          <w:i/>
        </w:rPr>
        <w:t xml:space="preserve">Đa </w:t>
      </w:r>
      <w:r>
        <w:t xml:space="preserve">nguyên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đa </w:t>
      </w:r>
      <w:r>
        <w:rPr>
          <w:b/>
        </w:rPr>
        <w:t xml:space="preserve">nguyên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Thuyết </w:t>
      </w:r>
      <w:r>
        <w:t xml:space="preserve">đa </w:t>
      </w:r>
      <w:r>
        <w:t xml:space="preserve">nguyên. </w:t>
      </w:r>
      <w:r>
        <w:br/>
      </w:r>
      <w:r>
        <w:rPr>
          <w:b/>
        </w:rPr>
        <w:t xml:space="preserve">đa </w:t>
      </w:r>
      <w:r>
        <w:rPr>
          <w:b/>
        </w:rPr>
        <w:t xml:space="preserve">nhiệm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máy </w:t>
      </w:r>
      <w:r>
        <w:t xml:space="preserve">tính </w:t>
      </w:r>
      <w:r>
        <w:t xml:space="preserve">cho </w:t>
      </w:r>
      <w:r>
        <w:t xml:space="preserve">phép </w:t>
      </w:r>
      <w:r>
        <w:t xml:space="preserve">thực </w:t>
      </w:r>
      <w:r>
        <w:t xml:space="preserve">hiện </w:t>
      </w:r>
      <w:r>
        <w:t xml:space="preserve">xen </w:t>
      </w:r>
      <w:r>
        <w:t xml:space="preserve">kẽ </w:t>
      </w:r>
      <w:r>
        <w:t xml:space="preserve">hoặc </w:t>
      </w:r>
      <w:r>
        <w:t xml:space="preserve">nhiều </w:t>
      </w:r>
      <w:r>
        <w:t xml:space="preserve">nhiệm </w:t>
      </w:r>
      <w:r>
        <w:t xml:space="preserve">vụ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phân </w:t>
      </w:r>
      <w:r>
        <w:t xml:space="preserve">phối </w:t>
      </w:r>
      <w:r>
        <w:t xml:space="preserve">thời </w:t>
      </w:r>
      <w:r>
        <w:t xml:space="preserve">gian </w:t>
      </w:r>
      <w:r>
        <w:t xml:space="preserve">của </w:t>
      </w:r>
      <w:r>
        <w:t xml:space="preserve">bộ </w:t>
      </w:r>
      <w:r>
        <w:t xml:space="preserve">xử </w:t>
      </w:r>
      <w:r>
        <w:t xml:space="preserve">lí </w:t>
      </w:r>
      <w:r>
        <w:t xml:space="preserve">trung </w:t>
      </w:r>
      <w:r>
        <w:t xml:space="preserve">tâm. </w:t>
      </w:r>
      <w:r>
        <w:br/>
      </w:r>
      <w:r>
        <w:rPr>
          <w:b/>
        </w:rPr>
        <w:t xml:space="preserve">đa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(khẩu ngữ). </w:t>
      </w:r>
      <w:r>
        <w:t xml:space="preserve">Phần </w:t>
      </w:r>
      <w:r>
        <w:t xml:space="preserve">nhiều, </w:t>
      </w:r>
      <w:r>
        <w:t xml:space="preserve">phần </w:t>
      </w:r>
      <w:r>
        <w:t xml:space="preserve">lớn. </w:t>
      </w:r>
      <w:r>
        <w:br/>
      </w:r>
      <w:r>
        <w:rPr>
          <w:b/>
        </w:rPr>
        <w:t xml:space="preserve">đa </w:t>
      </w:r>
      <w:r>
        <w:rPr>
          <w:b/>
        </w:rPr>
        <w:t xml:space="preserve">phu </w:t>
      </w:r>
      <w:r>
        <w:rPr>
          <w:i/>
        </w:rPr>
        <w:t xml:space="preserve">tính từ </w:t>
      </w:r>
      <w:r>
        <w:t xml:space="preserve">xem </w:t>
      </w:r>
      <w:r>
        <w:t xml:space="preserve">chế </w:t>
      </w:r>
      <w:r>
        <w:t xml:space="preserve">độ </w:t>
      </w:r>
      <w:r>
        <w:rPr>
          <w:i/>
        </w:rPr>
        <w:t xml:space="preserve">đa </w:t>
      </w:r>
      <w:r>
        <w:t xml:space="preserve">phu. </w:t>
      </w:r>
      <w:r>
        <w:br/>
      </w:r>
      <w:r>
        <w:rPr>
          <w:b/>
        </w:rPr>
        <w:t xml:space="preserve">đa </w:t>
      </w:r>
      <w:r>
        <w:rPr>
          <w:b/>
        </w:rPr>
        <w:t xml:space="preserve">sầu </w:t>
      </w:r>
      <w:r>
        <w:rPr>
          <w:i/>
        </w:rPr>
        <w:t xml:space="preserve">tính từ </w:t>
      </w:r>
      <w:r>
        <w:t xml:space="preserve">Hay </w:t>
      </w:r>
      <w:r>
        <w:t xml:space="preserve">sầu </w:t>
      </w:r>
      <w:r>
        <w:t xml:space="preserve">muộn.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đa </w:t>
      </w:r>
      <w:r>
        <w:t xml:space="preserve">sầu. </w:t>
      </w:r>
      <w:r>
        <w:br/>
      </w:r>
      <w:r>
        <w:rPr>
          <w:b/>
        </w:rPr>
        <w:t xml:space="preserve">đa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lớn, </w:t>
      </w:r>
      <w:r>
        <w:t xml:space="preserve">số </w:t>
      </w:r>
      <w:r>
        <w:t xml:space="preserve">đông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hợp, </w:t>
      </w:r>
      <w:r>
        <w:t xml:space="preserve">thường </w:t>
      </w:r>
      <w:r>
        <w:t xml:space="preserve">là </w:t>
      </w:r>
      <w:r>
        <w:t xml:space="preserve">tập </w:t>
      </w:r>
      <w:r>
        <w:t xml:space="preserve">hợp </w:t>
      </w:r>
      <w:r>
        <w:t xml:space="preserve">người. </w:t>
      </w:r>
      <w:r>
        <w:rPr>
          <w:i/>
        </w:rPr>
        <w:t xml:space="preserve">Đa </w:t>
      </w:r>
      <w:r>
        <w:rPr>
          <w:i/>
        </w:rPr>
        <w:t xml:space="preserve">số </w:t>
      </w:r>
      <w:r>
        <w:rPr>
          <w:i/>
        </w:rPr>
        <w:t xml:space="preserve">các </w:t>
      </w:r>
      <w:r>
        <w:rPr>
          <w:i/>
        </w:rPr>
        <w:t xml:space="preserve">em </w:t>
      </w:r>
      <w:r>
        <w:rPr>
          <w:i/>
        </w:rPr>
        <w:t xml:space="preserve">là </w:t>
      </w:r>
      <w:r>
        <w:t xml:space="preserve">nữ. </w:t>
      </w:r>
      <w:r>
        <w:rPr>
          <w:i/>
        </w:rPr>
        <w:t xml:space="preserve">Đa </w:t>
      </w:r>
      <w:r>
        <w:rPr>
          <w:i/>
        </w:rPr>
        <w:t xml:space="preserve">số </w:t>
      </w:r>
      <w:r>
        <w:t xml:space="preserve">trường </w:t>
      </w:r>
      <w:r>
        <w:rPr>
          <w:i/>
        </w:rPr>
        <w:t xml:space="preserve">hợp. </w:t>
      </w:r>
      <w:r>
        <w:rPr>
          <w:b/>
        </w:rPr>
        <w:t xml:space="preserve">2 </w:t>
      </w:r>
      <w:r>
        <w:t xml:space="preserve">Số </w:t>
      </w:r>
      <w:r>
        <w:t xml:space="preserve">lượng </w:t>
      </w:r>
      <w:r>
        <w:t xml:space="preserve">phiếu </w:t>
      </w:r>
      <w:r>
        <w:t xml:space="preserve">bầu </w:t>
      </w:r>
      <w:r>
        <w:t xml:space="preserve">cử </w:t>
      </w:r>
      <w:r>
        <w:t xml:space="preserve">hoặc </w:t>
      </w:r>
      <w:r>
        <w:t xml:space="preserve">biểu </w:t>
      </w:r>
      <w:r>
        <w:t xml:space="preserve">quyết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 </w:t>
      </w:r>
      <w:r>
        <w:t xml:space="preserve">đạt </w:t>
      </w:r>
      <w:r>
        <w:t xml:space="preserve">quá </w:t>
      </w:r>
      <w:r>
        <w:t xml:space="preserve">một </w:t>
      </w:r>
      <w:r>
        <w:t xml:space="preserve">nửa </w:t>
      </w:r>
      <w:r>
        <w:t xml:space="preserve">tổng </w:t>
      </w:r>
      <w:r>
        <w:t xml:space="preserve">số </w:t>
      </w:r>
      <w:r>
        <w:t xml:space="preserve">phiếu;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đã </w:t>
      </w:r>
      <w:r>
        <w:t xml:space="preserve">bỏ </w:t>
      </w:r>
      <w:r>
        <w:t xml:space="preserve">những </w:t>
      </w:r>
      <w:r>
        <w:t xml:space="preserve">phiếu </w:t>
      </w:r>
      <w:r>
        <w:t xml:space="preserve">ấy,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thiểu </w:t>
      </w:r>
      <w:r>
        <w:t xml:space="preserve">số. </w:t>
      </w:r>
      <w:r>
        <w:rPr>
          <w:i/>
        </w:rPr>
        <w:t xml:space="preserve">Øa </w:t>
      </w:r>
      <w:r>
        <w:rPr>
          <w:i/>
        </w:rPr>
        <w:t xml:space="preserve">số </w:t>
      </w:r>
      <w:r>
        <w:rPr>
          <w:i/>
        </w:rPr>
        <w:t xml:space="preserve">tán </w:t>
      </w:r>
      <w:r>
        <w:t xml:space="preserve">thành. </w:t>
      </w:r>
      <w:r>
        <w:t xml:space="preserve">Biểu </w:t>
      </w:r>
      <w:r>
        <w:rPr>
          <w:i/>
        </w:rPr>
        <w:t xml:space="preserve">quyết </w:t>
      </w:r>
      <w:r>
        <w:rPr>
          <w:i/>
        </w:rPr>
        <w:t xml:space="preserve">theo </w:t>
      </w:r>
      <w:r>
        <w:rPr>
          <w:i/>
        </w:rPr>
        <w:t xml:space="preserve">đa </w:t>
      </w:r>
      <w:r>
        <w:t xml:space="preserve">số. </w:t>
      </w:r>
      <w:r>
        <w:br/>
      </w:r>
      <w:r>
        <w:rPr>
          <w:b/>
        </w:rPr>
        <w:t xml:space="preserve">đa </w:t>
      </w:r>
      <w:r>
        <w:rPr>
          <w:b/>
        </w:rPr>
        <w:t xml:space="preserve">số </w:t>
      </w:r>
      <w:r>
        <w:rPr>
          <w:b/>
        </w:rPr>
        <w:t xml:space="preserve">áp </w:t>
      </w:r>
      <w:r>
        <w:rPr>
          <w:b/>
        </w:rPr>
        <w:t xml:space="preserve">đảo </w:t>
      </w:r>
      <w:r>
        <w:rPr>
          <w:i/>
        </w:rPr>
        <w:t xml:space="preserve">danh từ </w:t>
      </w:r>
      <w:r>
        <w:t xml:space="preserve">Đa </w:t>
      </w:r>
      <w:r>
        <w:t xml:space="preserve">số </w:t>
      </w:r>
      <w:r>
        <w:t xml:space="preserve">lớn </w:t>
      </w:r>
      <w:r>
        <w:t xml:space="preserve">gấp </w:t>
      </w:r>
      <w:r>
        <w:t xml:space="preserve">nhiều </w:t>
      </w:r>
      <w:r>
        <w:t xml:space="preserve">lần </w:t>
      </w:r>
      <w:r>
        <w:t xml:space="preserve">thiểu </w:t>
      </w:r>
      <w:r>
        <w:t xml:space="preserve">số </w:t>
      </w:r>
      <w:r>
        <w:t xml:space="preserve">(nói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có </w:t>
      </w:r>
      <w:r>
        <w:t xml:space="preserve">sự </w:t>
      </w:r>
      <w:r>
        <w:t xml:space="preserve">đối </w:t>
      </w:r>
      <w:r>
        <w:t xml:space="preserve">lập </w:t>
      </w:r>
      <w:r>
        <w:t xml:space="preserve">gay </w:t>
      </w:r>
      <w:r>
        <w:t xml:space="preserve">gắt). </w:t>
      </w:r>
      <w:r>
        <w:br/>
      </w:r>
      <w:r>
        <w:rPr>
          <w:b/>
        </w:rPr>
        <w:t xml:space="preserve">đa </w:t>
      </w:r>
      <w:r>
        <w:rPr>
          <w:b/>
        </w:rPr>
        <w:t xml:space="preserve">số </w:t>
      </w:r>
      <w:r>
        <w:rPr>
          <w:b/>
        </w:rPr>
        <w:t xml:space="preserve">tuyệt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(phiếu </w:t>
      </w:r>
      <w:r>
        <w:t xml:space="preserve">bầu </w:t>
      </w:r>
      <w:r>
        <w:t xml:space="preserve">cử </w:t>
      </w:r>
      <w:r>
        <w:t xml:space="preserve">hoặc </w:t>
      </w:r>
      <w:r>
        <w:t xml:space="preserve">biểu </w:t>
      </w:r>
      <w:r>
        <w:t xml:space="preserve">quyết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đó) </w:t>
      </w:r>
      <w:r>
        <w:t xml:space="preserve">đạt </w:t>
      </w:r>
      <w:r>
        <w:t xml:space="preserve">quá </w:t>
      </w:r>
      <w:r>
        <w:t xml:space="preserve">một </w:t>
      </w:r>
      <w:r>
        <w:rPr>
          <w:i/>
        </w:rPr>
        <w:t xml:space="preserve">nửa </w:t>
      </w:r>
      <w:r>
        <w:t xml:space="preserve">tổng </w:t>
      </w:r>
      <w:r>
        <w:t xml:space="preserve">số </w:t>
      </w:r>
      <w:r>
        <w:t xml:space="preserve">phiếu;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đa </w:t>
      </w:r>
      <w:r>
        <w:t xml:space="preserve">số </w:t>
      </w:r>
      <w:r>
        <w:t xml:space="preserve">tương </w:t>
      </w:r>
      <w:r>
        <w:t xml:space="preserve">đối. </w:t>
      </w:r>
      <w:r>
        <w:br/>
      </w:r>
      <w:r>
        <w:rPr>
          <w:b/>
        </w:rPr>
        <w:t xml:space="preserve">đa </w:t>
      </w:r>
      <w:r>
        <w:rPr>
          <w:b/>
        </w:rPr>
        <w:t xml:space="preserve">số </w:t>
      </w:r>
      <w:r>
        <w:rPr>
          <w:b/>
        </w:rPr>
        <w:t xml:space="preserve">tương </w:t>
      </w:r>
      <w:r>
        <w:rPr>
          <w:b/>
        </w:rPr>
        <w:t xml:space="preserve">đối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(phiếu </w:t>
      </w:r>
      <w:r>
        <w:t xml:space="preserve">bầu </w:t>
      </w:r>
      <w:r>
        <w:t xml:space="preserve">cử </w:t>
      </w:r>
      <w:r>
        <w:t xml:space="preserve">hoặc </w:t>
      </w:r>
      <w:r>
        <w:t xml:space="preserve">biểu </w:t>
      </w:r>
      <w:r>
        <w:t xml:space="preserve">quyết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đó) </w:t>
      </w:r>
      <w:r>
        <w:t xml:space="preserve">nhiều </w:t>
      </w:r>
      <w:r>
        <w:t xml:space="preserve">hơn </w:t>
      </w:r>
      <w:r>
        <w:t xml:space="preserve">cả, </w:t>
      </w:r>
      <w:r>
        <w:t xml:space="preserve">tuy </w:t>
      </w:r>
      <w:r>
        <w:t xml:space="preserve">không </w:t>
      </w:r>
      <w:r>
        <w:t xml:space="preserve">đạt </w:t>
      </w:r>
      <w:r>
        <w:t xml:space="preserve">quá </w:t>
      </w:r>
      <w:r>
        <w:t xml:space="preserve">một </w:t>
      </w:r>
      <w:r>
        <w:t xml:space="preserve">nửa </w:t>
      </w:r>
      <w:r>
        <w:t xml:space="preserve">tổng </w:t>
      </w:r>
      <w:r>
        <w:t xml:space="preserve">số </w:t>
      </w:r>
      <w:r>
        <w:t xml:space="preserve">phiếu;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đa </w:t>
      </w:r>
      <w:r>
        <w:t xml:space="preserve">số </w:t>
      </w:r>
      <w:r>
        <w:t xml:space="preserve">tuyệt </w:t>
      </w:r>
      <w:r>
        <w:t xml:space="preserve">đối. </w:t>
      </w:r>
      <w:r>
        <w:br/>
      </w:r>
      <w:r>
        <w:rPr>
          <w:b/>
        </w:rPr>
        <w:t xml:space="preserve">đa </w:t>
      </w:r>
      <w:r>
        <w:rPr>
          <w:b/>
        </w:rPr>
        <w:t xml:space="preserve">sự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Lắm </w:t>
      </w:r>
      <w:r>
        <w:t xml:space="preserve">chuyện, </w:t>
      </w:r>
      <w:r>
        <w:t xml:space="preserve">do </w:t>
      </w:r>
      <w:r>
        <w:t xml:space="preserve">bày </w:t>
      </w:r>
      <w:r>
        <w:t xml:space="preserve">vẽ </w:t>
      </w:r>
      <w:r>
        <w:t xml:space="preserve">phiền </w:t>
      </w:r>
      <w:r>
        <w:t xml:space="preserve">phức. </w:t>
      </w:r>
      <w:r>
        <w:rPr>
          <w:b/>
        </w:rPr>
        <w:t xml:space="preserve">2 </w:t>
      </w:r>
      <w:r>
        <w:t xml:space="preserve">Hay </w:t>
      </w:r>
      <w:r>
        <w:t xml:space="preserve">dự </w:t>
      </w:r>
      <w:r>
        <w:t xml:space="preserve">vào </w:t>
      </w:r>
      <w:r>
        <w:t xml:space="preserve">những </w:t>
      </w:r>
      <w:r>
        <w:t xml:space="preserve">việc </w:t>
      </w:r>
      <w:r>
        <w:t xml:space="preserve">không </w:t>
      </w:r>
      <w:r>
        <w:t xml:space="preserve">có </w:t>
      </w:r>
      <w:r>
        <w:t xml:space="preserve">| </w:t>
      </w:r>
      <w:r>
        <w:t xml:space="preserve">quan </w:t>
      </w:r>
      <w:r>
        <w:t xml:space="preserve">hệ </w:t>
      </w:r>
      <w:r>
        <w:t xml:space="preserve">đến </w:t>
      </w:r>
      <w:r>
        <w:t xml:space="preserve">mình, </w:t>
      </w:r>
      <w:r>
        <w:t xml:space="preserve">gây </w:t>
      </w:r>
      <w:r>
        <w:t xml:space="preserve">rắc </w:t>
      </w:r>
      <w:r>
        <w:t xml:space="preserve">rối. </w:t>
      </w:r>
      <w:r>
        <w:t xml:space="preserve">Con </w:t>
      </w:r>
      <w:r>
        <w:t xml:space="preserve">người </w:t>
      </w:r>
      <w:r>
        <w:t xml:space="preserve">| </w:t>
      </w:r>
      <w:r>
        <w:t xml:space="preserve">đa </w:t>
      </w:r>
      <w:r>
        <w:t xml:space="preserve">tạ </w:t>
      </w:r>
      <w:r>
        <w:t xml:space="preserve">động từ </w:t>
      </w:r>
      <w:r>
        <w:t xml:space="preserve">(cũ; </w:t>
      </w:r>
      <w:r>
        <w:t xml:space="preserve">kiểu cách). </w:t>
      </w:r>
      <w:r>
        <w:t xml:space="preserve">Cảm </w:t>
      </w:r>
      <w:r>
        <w:t xml:space="preserve">ơn </w:t>
      </w:r>
      <w:r>
        <w:t xml:space="preserve">nhiều </w:t>
      </w:r>
      <w:r>
        <w:t xml:space="preserve">(dùng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biết </w:t>
      </w:r>
      <w:r>
        <w:t xml:space="preserve">ơn). </w:t>
      </w:r>
      <w:r>
        <w:t xml:space="preserve">Xin </w:t>
      </w:r>
      <w:r>
        <w:rPr>
          <w:i/>
        </w:rPr>
        <w:t xml:space="preserve">đa </w:t>
      </w:r>
      <w:r>
        <w:rPr>
          <w:i/>
        </w:rPr>
        <w:t xml:space="preserve">tạ </w:t>
      </w:r>
      <w:r>
        <w:t xml:space="preserve">ngài.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thần </w:t>
      </w:r>
      <w:r>
        <w:rPr>
          <w:i/>
        </w:rPr>
        <w:t xml:space="preserve">tính từ </w:t>
      </w:r>
      <w:r>
        <w:t xml:space="preserve">xem </w:t>
      </w:r>
      <w:r>
        <w:t xml:space="preserve">huyết </w:t>
      </w:r>
      <w:r>
        <w:rPr>
          <w:i/>
        </w:rPr>
        <w:t xml:space="preserve">đa </w:t>
      </w:r>
      <w:r>
        <w:t xml:space="preserve">thần.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thần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Tôn </w:t>
      </w:r>
      <w:r>
        <w:t xml:space="preserve">giáo </w:t>
      </w:r>
      <w:r>
        <w:t xml:space="preserve">thờ </w:t>
      </w:r>
      <w:r>
        <w:t xml:space="preserve">nhiều </w:t>
      </w:r>
      <w:r>
        <w:t xml:space="preserve">thần; </w:t>
      </w:r>
      <w:r>
        <w:t xml:space="preserve">trái </w:t>
      </w:r>
      <w:r>
        <w:t xml:space="preserve">với </w:t>
      </w:r>
      <w:r>
        <w:t xml:space="preserve">nhất </w:t>
      </w:r>
      <w:r>
        <w:t xml:space="preserve">thần </w:t>
      </w:r>
      <w:r>
        <w:t xml:space="preserve">giáo.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thần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Thuyết </w:t>
      </w:r>
      <w:r>
        <w:t xml:space="preserve">đa </w:t>
      </w:r>
      <w:r>
        <w:t xml:space="preserve">thần.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thê </w:t>
      </w:r>
      <w:r>
        <w:rPr>
          <w:i/>
        </w:rPr>
        <w:t xml:space="preserve">tính từ </w:t>
      </w:r>
      <w:r>
        <w:t xml:space="preserve">xem </w:t>
      </w:r>
      <w:r>
        <w:t xml:space="preserve">chế </w:t>
      </w:r>
      <w:r>
        <w:t xml:space="preserve">độ </w:t>
      </w:r>
      <w:r>
        <w:rPr>
          <w:i/>
        </w:rPr>
        <w:t xml:space="preserve">đa </w:t>
      </w:r>
      <w:r>
        <w:t xml:space="preserve">thê.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Biểu </w:t>
      </w:r>
      <w:r>
        <w:t xml:space="preserve">thức </w:t>
      </w:r>
      <w:r>
        <w:t xml:space="preserve">đại </w:t>
      </w:r>
      <w:r>
        <w:t xml:space="preserve">số </w:t>
      </w:r>
      <w:r>
        <w:t xml:space="preserve">gỒm </w:t>
      </w:r>
      <w:r>
        <w:t xml:space="preserve">nhiều </w:t>
      </w:r>
      <w:r>
        <w:t xml:space="preserve">đơn </w:t>
      </w:r>
      <w:r>
        <w:t xml:space="preserve">thức </w:t>
      </w:r>
      <w:r>
        <w:t xml:space="preserve">nối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các </w:t>
      </w:r>
      <w:r>
        <w:t xml:space="preserve">dấu </w:t>
      </w:r>
      <w:r>
        <w:t xml:space="preserve">cộng </w:t>
      </w:r>
      <w:r>
        <w:t xml:space="preserve">hoặc </w:t>
      </w:r>
      <w:r>
        <w:t xml:space="preserve">trừ. </w:t>
      </w:r>
      <w:r>
        <w:rPr>
          <w:i/>
        </w:rPr>
        <w:t xml:space="preserve">Ða </w:t>
      </w:r>
      <w:r>
        <w:t xml:space="preserve">thức </w:t>
      </w:r>
      <w:r>
        <w:rPr>
          <w:i/>
        </w:rPr>
        <w:t xml:space="preserve">bậc </w:t>
      </w:r>
      <w:r>
        <w:t xml:space="preserve">ba.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tiết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(Từ) </w:t>
      </w:r>
      <w:r>
        <w:t xml:space="preserve">gồm </w:t>
      </w:r>
      <w:r>
        <w:t xml:space="preserve">nhiều </w:t>
      </w:r>
      <w:r>
        <w:t xml:space="preserve">âm </w:t>
      </w:r>
      <w:r>
        <w:t xml:space="preserve">tiết. </w:t>
      </w:r>
      <w:r>
        <w:t xml:space="preserve">"Kinh </w:t>
      </w:r>
      <w:r>
        <w:t xml:space="preserve">tế </w:t>
      </w:r>
      <w:r>
        <w:t xml:space="preserve">học" </w:t>
      </w:r>
      <w:r>
        <w:t xml:space="preserve">là </w:t>
      </w:r>
      <w:r>
        <w:t xml:space="preserve">một </w:t>
      </w:r>
      <w:r>
        <w:t xml:space="preserve">từ </w:t>
      </w:r>
      <w:r>
        <w:t xml:space="preserve">đa </w:t>
      </w:r>
      <w:r>
        <w:t xml:space="preserve">tiết. </w:t>
      </w:r>
      <w:r>
        <w:rPr>
          <w:b/>
        </w:rPr>
        <w:t xml:space="preserve">2 </w:t>
      </w:r>
      <w:r>
        <w:t xml:space="preserve">(Ngôn </w:t>
      </w:r>
      <w:r>
        <w:t xml:space="preserve">ngữ) </w:t>
      </w:r>
      <w:r>
        <w:t xml:space="preserve">có </w:t>
      </w:r>
      <w:r>
        <w:t xml:space="preserve">phần </w:t>
      </w:r>
      <w:r>
        <w:t xml:space="preserve">lớn </w:t>
      </w:r>
      <w:r>
        <w:t xml:space="preserve">từ </w:t>
      </w:r>
      <w:r>
        <w:t xml:space="preserve">là </w:t>
      </w:r>
      <w:r>
        <w:t xml:space="preserve">đa </w:t>
      </w:r>
      <w:r>
        <w:t xml:space="preserve">tiết.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tình </w:t>
      </w:r>
      <w:r>
        <w:t xml:space="preserve">cảm, </w:t>
      </w:r>
      <w:r>
        <w:t xml:space="preserve">dễ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cảm </w:t>
      </w:r>
      <w:r>
        <w:t xml:space="preserve">(thường </w:t>
      </w:r>
      <w:r>
        <w:t xml:space="preserve">là </w:t>
      </w:r>
      <w:r>
        <w:t xml:space="preserve">về </w:t>
      </w:r>
      <w:r>
        <w:t xml:space="preserve">yêu </w:t>
      </w:r>
      <w:r>
        <w:t xml:space="preserve">đương). </w:t>
      </w:r>
      <w:r>
        <w:t xml:space="preserve">Con </w:t>
      </w:r>
      <w:r>
        <w:t xml:space="preserve">người </w:t>
      </w:r>
      <w:r>
        <w:t xml:space="preserve">đa </w:t>
      </w:r>
      <w:r>
        <w:t xml:space="preserve">tình.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trá </w:t>
      </w:r>
      <w:r>
        <w:rPr>
          <w:i/>
        </w:rPr>
        <w:t xml:space="preserve">tính từ </w:t>
      </w:r>
      <w:r>
        <w:t xml:space="preserve">Hay </w:t>
      </w:r>
      <w:r>
        <w:t xml:space="preserve">lừa </w:t>
      </w:r>
      <w:r>
        <w:t xml:space="preserve">đảo.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truân </w:t>
      </w:r>
      <w:r>
        <w:rPr>
          <w:i/>
        </w:rPr>
        <w:t xml:space="preserve">tính từ </w:t>
      </w:r>
      <w:r>
        <w:t xml:space="preserve">(vch; </w:t>
      </w:r>
      <w:r>
        <w:t xml:space="preserve">id) </w:t>
      </w:r>
      <w:r>
        <w:t xml:space="preserve">Gặp </w:t>
      </w:r>
      <w:r>
        <w:t xml:space="preserve">nhiều </w:t>
      </w:r>
      <w:r>
        <w:t xml:space="preserve">gian </w:t>
      </w:r>
      <w:r>
        <w:t xml:space="preserve">nan </w:t>
      </w:r>
      <w:r>
        <w:t xml:space="preserve">vất </w:t>
      </w:r>
      <w:r>
        <w:t xml:space="preserve">vả </w:t>
      </w:r>
      <w:r>
        <w:t xml:space="preserve">trên </w:t>
      </w:r>
      <w:r>
        <w:t xml:space="preserve">đường </w:t>
      </w:r>
      <w:r>
        <w:t xml:space="preserve">đời. </w:t>
      </w:r>
      <w:r>
        <w:t xml:space="preserve">Người </w:t>
      </w:r>
      <w:r>
        <w:t xml:space="preserve">hiền </w:t>
      </w:r>
      <w:r>
        <w:rPr>
          <w:i/>
        </w:rPr>
        <w:t xml:space="preserve">hậu </w:t>
      </w:r>
      <w:r>
        <w:t xml:space="preserve">nhưng </w:t>
      </w:r>
      <w:r>
        <w:t xml:space="preserve">lại </w:t>
      </w:r>
      <w:r>
        <w:rPr>
          <w:i/>
        </w:rPr>
        <w:t xml:space="preserve">đa </w:t>
      </w:r>
      <w:r>
        <w:t xml:space="preserve">truân. </w:t>
      </w:r>
      <w:r>
        <w:rPr>
          <w:i/>
        </w:rPr>
        <w:t xml:space="preserve">Hồng </w:t>
      </w:r>
      <w:r>
        <w:t xml:space="preserve">nhan </w:t>
      </w:r>
      <w:r>
        <w:t xml:space="preserve">đa </w:t>
      </w:r>
      <w:r>
        <w:t xml:space="preserve">truân.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túc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chân </w:t>
      </w:r>
      <w:r>
        <w:t xml:space="preserve">đốt </w:t>
      </w:r>
      <w:r>
        <w:t xml:space="preserve">có </w:t>
      </w:r>
      <w:r>
        <w:t xml:space="preserve">thân </w:t>
      </w:r>
      <w:r>
        <w:t xml:space="preserve">dài </w:t>
      </w:r>
      <w:r>
        <w:t xml:space="preserve">gồm </w:t>
      </w:r>
      <w:r>
        <w:t xml:space="preserve">nhiều </w:t>
      </w:r>
      <w:r>
        <w:t xml:space="preserve">đốt, </w:t>
      </w:r>
      <w:r>
        <w:t xml:space="preserve">mỗi </w:t>
      </w:r>
      <w:r>
        <w:t xml:space="preserve">đốt </w:t>
      </w:r>
      <w:r>
        <w:t xml:space="preserve">mang </w:t>
      </w:r>
      <w:r>
        <w:t xml:space="preserve">một </w:t>
      </w:r>
      <w:r>
        <w:t xml:space="preserve">hay </w:t>
      </w:r>
      <w:r>
        <w:rPr>
          <w:i/>
        </w:rPr>
        <w:t xml:space="preserve">hai </w:t>
      </w:r>
      <w:r>
        <w:t xml:space="preserve">đôi </w:t>
      </w:r>
      <w:r>
        <w:t xml:space="preserve">chân.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tư </w:t>
      </w:r>
      <w:r>
        <w:rPr>
          <w:b/>
        </w:rPr>
        <w:t xml:space="preserve">đa </w:t>
      </w:r>
      <w:r>
        <w:rPr>
          <w:b/>
        </w:rPr>
        <w:t xml:space="preserve">lự </w:t>
      </w:r>
      <w:r>
        <w:rPr>
          <w:i/>
        </w:rPr>
        <w:t xml:space="preserve">tính từ </w:t>
      </w:r>
      <w:r>
        <w:t xml:space="preserve">Nhưđa </w:t>
      </w:r>
      <w:r>
        <w:t xml:space="preserve">tư </w:t>
      </w:r>
      <w:r>
        <w:t xml:space="preserve">lự. </w:t>
      </w:r>
      <w:r>
        <w:br/>
      </w:r>
      <w:r>
        <w:rPr>
          <w:b/>
        </w:rPr>
        <w:t xml:space="preserve">đa </w:t>
      </w:r>
      <w:r>
        <w:rPr>
          <w:b/>
        </w:rPr>
        <w:t xml:space="preserve">tư </w:t>
      </w:r>
      <w:r>
        <w:rPr>
          <w:b/>
        </w:rPr>
        <w:t xml:space="preserve">lự </w:t>
      </w:r>
      <w:r>
        <w:rPr>
          <w:i/>
        </w:rPr>
        <w:t xml:space="preserve">tính từ </w:t>
      </w:r>
      <w:r>
        <w:t xml:space="preserve">Hay </w:t>
      </w:r>
      <w:r>
        <w:t xml:space="preserve">nghĩ </w:t>
      </w:r>
      <w:r>
        <w:t xml:space="preserve">ngợi, </w:t>
      </w:r>
      <w:r>
        <w:t xml:space="preserve">lo </w:t>
      </w:r>
      <w:r>
        <w:t xml:space="preserve">lắng </w:t>
      </w:r>
      <w:r>
        <w:t xml:space="preserve">nhiều. </w:t>
      </w:r>
      <w:r>
        <w:br/>
      </w:r>
      <w:r>
        <w:rPr>
          <w:b/>
        </w:rPr>
        <w:t xml:space="preserve">đa </w:t>
      </w:r>
      <w:r>
        <w:rPr>
          <w:b/>
        </w:rPr>
        <w:t xml:space="preserve">xử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đa </w:t>
      </w:r>
      <w:r>
        <w:rPr>
          <w:i/>
        </w:rPr>
        <w:t xml:space="preserve">xử </w:t>
      </w:r>
      <w:r>
        <w:t xml:space="preserve">lý </w:t>
      </w:r>
      <w:r>
        <w:t xml:space="preserve">danh từ </w:t>
      </w:r>
      <w:r>
        <w:t xml:space="preserve">Phương </w:t>
      </w:r>
      <w:r>
        <w:t xml:space="preserve">thức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một </w:t>
      </w:r>
      <w:r>
        <w:t xml:space="preserve">máy </w:t>
      </w:r>
      <w:r>
        <w:t xml:space="preserve">tính </w:t>
      </w:r>
      <w:r>
        <w:t xml:space="preserve">trong </w:t>
      </w:r>
      <w:r>
        <w:t xml:space="preserve">đó </w:t>
      </w:r>
      <w:r>
        <w:t xml:space="preserve">nhiều </w:t>
      </w:r>
      <w:r>
        <w:t xml:space="preserve">bộ </w:t>
      </w:r>
      <w:r>
        <w:t xml:space="preserve">xử </w:t>
      </w:r>
      <w:r>
        <w:t xml:space="preserve">lí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chung </w:t>
      </w:r>
      <w:r>
        <w:t xml:space="preserve">bộ </w:t>
      </w:r>
      <w:r>
        <w:t xml:space="preserve">nhớ </w:t>
      </w:r>
      <w:r>
        <w:t xml:space="preserve">và </w:t>
      </w:r>
      <w:r>
        <w:t xml:space="preserve">thực </w:t>
      </w:r>
      <w:r>
        <w:t xml:space="preserve">hiện </w:t>
      </w:r>
      <w:r>
        <w:t xml:space="preserve">song </w:t>
      </w:r>
      <w:r>
        <w:t xml:space="preserve">song </w:t>
      </w:r>
      <w:r>
        <w:t xml:space="preserve">nhiều </w:t>
      </w:r>
      <w:r>
        <w:t xml:space="preserve">quá </w:t>
      </w:r>
      <w:r>
        <w:t xml:space="preserve">trình </w:t>
      </w:r>
      <w:r>
        <w:t xml:space="preserve">khác </w:t>
      </w:r>
      <w:r>
        <w:t xml:space="preserve">nhau.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