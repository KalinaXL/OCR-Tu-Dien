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du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rPr>
          <w:i/>
        </w:rPr>
        <w:t xml:space="preserve">du </w:t>
      </w:r>
      <w:r>
        <w:rPr>
          <w:i/>
        </w:rPr>
        <w:t xml:space="preserve">cu). </w:t>
      </w:r>
      <w:r>
        <w:t xml:space="preserve">Trồng </w:t>
      </w:r>
      <w:r>
        <w:t xml:space="preserve">trọt </w:t>
      </w:r>
      <w:r>
        <w:t xml:space="preserve">không </w:t>
      </w:r>
      <w:r>
        <w:t xml:space="preserve">cố </w:t>
      </w:r>
      <w:r>
        <w:t xml:space="preserve">định </w:t>
      </w:r>
      <w:r>
        <w:t xml:space="preserve">tại </w:t>
      </w:r>
      <w:r>
        <w:t xml:space="preserve">một </w:t>
      </w:r>
      <w:r>
        <w:t xml:space="preserve">nơi, </w:t>
      </w:r>
      <w:r>
        <w:t xml:space="preserve">chỉ </w:t>
      </w:r>
      <w:r>
        <w:t xml:space="preserve">trồng </w:t>
      </w:r>
      <w:r>
        <w:t xml:space="preserve">trên </w:t>
      </w:r>
      <w:r>
        <w:t xml:space="preserve">khoảnh </w:t>
      </w:r>
      <w:r>
        <w:t xml:space="preserve">đất </w:t>
      </w:r>
      <w:r>
        <w:t xml:space="preserve">này </w:t>
      </w:r>
      <w:r>
        <w:t xml:space="preserve">một </w:t>
      </w:r>
      <w:r>
        <w:t xml:space="preserve">vài </w:t>
      </w:r>
      <w:r>
        <w:t xml:space="preserve">vụ </w:t>
      </w:r>
      <w:r>
        <w:t xml:space="preserve">rồi </w:t>
      </w:r>
      <w:r>
        <w:t xml:space="preserve">bỏ </w:t>
      </w:r>
      <w:r>
        <w:rPr>
          <w:i/>
        </w:rPr>
        <w:t xml:space="preserve">đi </w:t>
      </w:r>
      <w:r>
        <w:t xml:space="preserve">khai </w:t>
      </w:r>
      <w:r>
        <w:t xml:space="preserve">phá </w:t>
      </w:r>
      <w:r>
        <w:t xml:space="preserve">khoảnh </w:t>
      </w:r>
      <w:r>
        <w:t xml:space="preserve">đất </w:t>
      </w:r>
      <w:r>
        <w:t xml:space="preserve">khác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canh </w:t>
      </w:r>
      <w:r>
        <w:t xml:space="preserve">tác);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định </w:t>
      </w:r>
      <w:r>
        <w:t xml:space="preserve">canh. </w:t>
      </w:r>
      <w:r>
        <w:rPr>
          <w:i/>
        </w:rPr>
        <w:t xml:space="preserve">Tập </w:t>
      </w:r>
      <w:r>
        <w:rPr>
          <w:i/>
        </w:rPr>
        <w:t xml:space="preserve">quán </w:t>
      </w:r>
      <w:r>
        <w:rPr>
          <w:i/>
        </w:rPr>
        <w:t xml:space="preserve">du </w:t>
      </w:r>
      <w:r>
        <w:rPr>
          <w:i/>
        </w:rPr>
        <w:t xml:space="preserve">canh, </w:t>
      </w:r>
      <w:r>
        <w:rPr>
          <w:i/>
        </w:rPr>
        <w:t xml:space="preserve">du </w:t>
      </w:r>
      <w:r>
        <w:rPr>
          <w:i/>
        </w:rPr>
        <w:t xml:space="preserve">cư. </w:t>
      </w:r>
      <w:r>
        <w:br/>
      </w:r>
      <w:r>
        <w:rPr>
          <w:b/>
        </w:rPr>
        <w:t xml:space="preserve">du </w:t>
      </w:r>
      <w:r>
        <w:rPr>
          <w:b/>
        </w:rPr>
        <w:t xml:space="preserve">côn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Kẻ </w:t>
      </w:r>
      <w:r>
        <w:t xml:space="preserve">chuyên </w:t>
      </w:r>
      <w:r>
        <w:t xml:space="preserve">gây </w:t>
      </w:r>
      <w:r>
        <w:t xml:space="preserve">sự, </w:t>
      </w:r>
      <w:r>
        <w:t xml:space="preserve">hành </w:t>
      </w:r>
      <w:r>
        <w:t xml:space="preserve">hung, </w:t>
      </w:r>
      <w:r>
        <w:t xml:space="preserve">chỉ </w:t>
      </w:r>
      <w:r>
        <w:t xml:space="preserve">chơi </w:t>
      </w:r>
      <w:r>
        <w:t xml:space="preserve">bời </w:t>
      </w:r>
      <w:r>
        <w:t xml:space="preserve">lêu </w:t>
      </w:r>
      <w:r>
        <w:t xml:space="preserve">lống.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du </w:t>
      </w:r>
      <w:r>
        <w:t xml:space="preserve">côn. </w:t>
      </w:r>
      <w:r>
        <w:t xml:space="preserve">Hành </w:t>
      </w:r>
      <w:r>
        <w:rPr>
          <w:i/>
        </w:rPr>
        <w:t xml:space="preserve">động </w:t>
      </w:r>
      <w:r>
        <w:rPr>
          <w:i/>
        </w:rPr>
        <w:t xml:space="preserve">du </w:t>
      </w:r>
      <w:r>
        <w:rPr>
          <w:i/>
        </w:rPr>
        <w:t xml:space="preserve">côn. </w:t>
      </w:r>
      <w:r>
        <w:rPr>
          <w:i/>
        </w:rPr>
        <w:t xml:space="preserve">Tính </w:t>
      </w:r>
      <w:r>
        <w:t xml:space="preserve">rất </w:t>
      </w:r>
      <w:r>
        <w:t xml:space="preserve">du </w:t>
      </w:r>
      <w:r>
        <w:t xml:space="preserve">côn. </w:t>
      </w:r>
      <w:r>
        <w:br/>
      </w:r>
      <w:r>
        <w:rPr>
          <w:b/>
        </w:rPr>
        <w:t xml:space="preserve">du </w:t>
      </w:r>
      <w:r>
        <w:rPr>
          <w:b/>
        </w:rPr>
        <w:t xml:space="preserve">cư </w:t>
      </w:r>
      <w:r>
        <w:rPr>
          <w:i/>
        </w:rPr>
        <w:t xml:space="preserve">động từ </w:t>
      </w:r>
      <w:r>
        <w:t xml:space="preserve">(Dân) </w:t>
      </w:r>
      <w:r>
        <w:t xml:space="preserve">sống </w:t>
      </w:r>
      <w:r>
        <w:t xml:space="preserve">không </w:t>
      </w:r>
      <w:r>
        <w:t xml:space="preserve">cố </w:t>
      </w:r>
      <w:r>
        <w:t xml:space="preserve">định </w:t>
      </w:r>
      <w:r>
        <w:t xml:space="preserve">ở </w:t>
      </w:r>
      <w:r>
        <w:t xml:space="preserve">một </w:t>
      </w:r>
      <w:r>
        <w:t xml:space="preserve">địa </w:t>
      </w:r>
      <w:r>
        <w:rPr>
          <w:i/>
        </w:rPr>
        <w:t xml:space="preserve">phương, </w:t>
      </w:r>
      <w:r>
        <w:t xml:space="preserve">ở </w:t>
      </w:r>
      <w:r>
        <w:t xml:space="preserve">nơi </w:t>
      </w:r>
      <w:r>
        <w:t xml:space="preserve">này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rồi </w:t>
      </w:r>
      <w:r>
        <w:t xml:space="preserve">lại </w:t>
      </w:r>
      <w:r>
        <w:t xml:space="preserve">đời </w:t>
      </w:r>
      <w:r>
        <w:t xml:space="preserve">đi </w:t>
      </w:r>
      <w:r>
        <w:t xml:space="preserve">ở </w:t>
      </w:r>
      <w:r>
        <w:t xml:space="preserve">nơi </w:t>
      </w:r>
      <w:r>
        <w:t xml:space="preserve">khác;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định </w:t>
      </w:r>
      <w:r>
        <w:rPr>
          <w:i/>
        </w:rPr>
        <w:t xml:space="preserve">cư. </w:t>
      </w:r>
      <w:r>
        <w:br/>
      </w:r>
      <w:r>
        <w:rPr>
          <w:b/>
        </w:rPr>
        <w:t xml:space="preserve">du </w:t>
      </w:r>
      <w:r>
        <w:rPr>
          <w:b/>
        </w:rPr>
        <w:t xml:space="preserve">dương </w:t>
      </w:r>
      <w:r>
        <w:rPr>
          <w:i/>
        </w:rPr>
        <w:t xml:space="preserve">tính từ </w:t>
      </w:r>
      <w:r>
        <w:t xml:space="preserve">(Tiếng </w:t>
      </w:r>
      <w:r>
        <w:t xml:space="preserve">nhạc, </w:t>
      </w:r>
      <w:r>
        <w:t xml:space="preserve">tiếng </w:t>
      </w:r>
      <w:r>
        <w:t xml:space="preserve">hát) </w:t>
      </w:r>
      <w:r>
        <w:t xml:space="preserve">trầm </w:t>
      </w:r>
      <w:r>
        <w:t xml:space="preserve">bổng, </w:t>
      </w:r>
      <w:r>
        <w:t xml:space="preserve">ngân </w:t>
      </w:r>
      <w:r>
        <w:t xml:space="preserve">vang </w:t>
      </w:r>
      <w:r>
        <w:t xml:space="preserve">một </w:t>
      </w:r>
      <w:r>
        <w:t xml:space="preserve">cách </w:t>
      </w:r>
      <w:r>
        <w:t xml:space="preserve">êm </w:t>
      </w:r>
      <w:r>
        <w:t xml:space="preserve">tai. </w:t>
      </w:r>
      <w:r>
        <w:t xml:space="preserve">Khúc </w:t>
      </w:r>
      <w:r>
        <w:t xml:space="preserve">nhạc </w:t>
      </w:r>
      <w:r>
        <w:rPr>
          <w:i/>
        </w:rPr>
        <w:t xml:space="preserve">du </w:t>
      </w:r>
      <w:r>
        <w:rPr>
          <w:i/>
        </w:rPr>
        <w:t xml:space="preserve">dương. </w:t>
      </w:r>
      <w:r>
        <w:t xml:space="preserve">Tiếng </w:t>
      </w:r>
      <w:r>
        <w:rPr>
          <w:i/>
        </w:rPr>
        <w:t xml:space="preserve">hát </w:t>
      </w:r>
      <w:r>
        <w:rPr>
          <w:i/>
        </w:rPr>
        <w:t xml:space="preserve">du </w:t>
      </w:r>
      <w:r>
        <w:rPr>
          <w:i/>
        </w:rPr>
        <w:t xml:space="preserve">dương. </w:t>
      </w:r>
      <w:r>
        <w:br/>
      </w:r>
      <w:r>
        <w:rPr>
          <w:b/>
        </w:rPr>
        <w:t xml:space="preserve">du </w:t>
      </w:r>
      <w:r>
        <w:rPr>
          <w:b/>
        </w:rPr>
        <w:t xml:space="preserve">đãng </w:t>
      </w:r>
      <w:r>
        <w:rPr>
          <w:i/>
        </w:rPr>
        <w:t xml:space="preserve">động từ </w:t>
      </w:r>
      <w:r>
        <w:t xml:space="preserve">(thường </w:t>
      </w:r>
      <w:r>
        <w:t xml:space="preserve">không </w:t>
      </w:r>
      <w:r>
        <w:t xml:space="preserve">dùng </w:t>
      </w:r>
      <w:r>
        <w:t xml:space="preserve">làm </w:t>
      </w:r>
      <w:r>
        <w:t xml:space="preserve">vị </w:t>
      </w:r>
      <w:r>
        <w:t xml:space="preserve">ngữ). </w:t>
      </w:r>
      <w:r>
        <w:t xml:space="preserve">Ăn </w:t>
      </w:r>
      <w:r>
        <w:t xml:space="preserve">chơi </w:t>
      </w:r>
      <w:r>
        <w:t xml:space="preserve">lêu </w:t>
      </w:r>
      <w:r>
        <w:t xml:space="preserve">lống, </w:t>
      </w:r>
      <w:r>
        <w:t xml:space="preserve">phóng </w:t>
      </w:r>
      <w:r>
        <w:t xml:space="preserve">túng. </w:t>
      </w:r>
      <w:r>
        <w:t xml:space="preserve">Quen </w:t>
      </w:r>
      <w:r>
        <w:t xml:space="preserve">lối </w:t>
      </w:r>
      <w:r>
        <w:t xml:space="preserve">sống </w:t>
      </w:r>
      <w:r>
        <w:rPr>
          <w:i/>
        </w:rPr>
        <w:t xml:space="preserve">du </w:t>
      </w:r>
      <w:r>
        <w:rPr>
          <w:i/>
        </w:rPr>
        <w:t xml:space="preserve">đãng. </w:t>
      </w:r>
      <w:r>
        <w:rPr>
          <w:i/>
        </w:rPr>
        <w:t xml:space="preserve">Những </w:t>
      </w:r>
      <w:r>
        <w:rPr>
          <w:i/>
        </w:rPr>
        <w:t xml:space="preserve">tên </w:t>
      </w:r>
      <w:r>
        <w:rPr>
          <w:i/>
        </w:rPr>
        <w:t xml:space="preserve">du </w:t>
      </w:r>
      <w:r>
        <w:rPr>
          <w:i/>
        </w:rPr>
        <w:t xml:space="preserve">đãng. </w:t>
      </w:r>
      <w:r>
        <w:br/>
      </w:r>
      <w:r>
        <w:rPr>
          <w:b/>
        </w:rPr>
        <w:t xml:space="preserve">du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(cũ; </w:t>
      </w:r>
      <w:r>
        <w:t xml:space="preserve">trtr.; </w:t>
      </w:r>
      <w:r>
        <w:t xml:space="preserve">ít dùng). </w:t>
      </w:r>
      <w:r>
        <w:t xml:space="preserve">Đi </w:t>
      </w:r>
      <w:r>
        <w:t xml:space="preserve">chơi </w:t>
      </w:r>
      <w:r>
        <w:rPr>
          <w:i/>
        </w:rPr>
        <w:t xml:space="preserve">xa. </w:t>
      </w:r>
      <w:r>
        <w:br/>
      </w:r>
      <w:r>
        <w:rPr>
          <w:b/>
        </w:rPr>
        <w:t xml:space="preserve">du </w:t>
      </w:r>
      <w:r>
        <w:rPr>
          <w:b/>
        </w:rPr>
        <w:t xml:space="preserve">hành </w:t>
      </w:r>
      <w:r>
        <w:rPr>
          <w:b/>
        </w:rPr>
        <w:t xml:space="preserve">vũ </w:t>
      </w:r>
      <w:r>
        <w:rPr>
          <w:b/>
        </w:rPr>
        <w:t xml:space="preserve">trụ </w:t>
      </w:r>
      <w:r>
        <w:rPr>
          <w:i/>
        </w:rPr>
        <w:t xml:space="preserve">động từ </w:t>
      </w:r>
      <w:r>
        <w:t xml:space="preserve">Bay </w:t>
      </w:r>
      <w:r>
        <w:t xml:space="preserve">vào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vũ </w:t>
      </w:r>
      <w:r>
        <w:t xml:space="preserve">trụ </w:t>
      </w:r>
      <w:r>
        <w:t xml:space="preserve">để </w:t>
      </w:r>
      <w:r>
        <w:t xml:space="preserve">khảo </w:t>
      </w:r>
      <w:r>
        <w:t xml:space="preserve">sát </w:t>
      </w:r>
      <w:r>
        <w:t xml:space="preserve">trực </w:t>
      </w:r>
      <w:r>
        <w:t xml:space="preserve">tiếp </w:t>
      </w:r>
      <w:r>
        <w:t xml:space="preserve">các </w:t>
      </w:r>
      <w:r>
        <w:t xml:space="preserve">thiên </w:t>
      </w:r>
      <w:r>
        <w:t xml:space="preserve">thể </w:t>
      </w:r>
      <w:r>
        <w:t xml:space="preserve">và </w:t>
      </w:r>
      <w:r>
        <w:t xml:space="preserve">khoảng </w:t>
      </w:r>
      <w:r>
        <w:t xml:space="preserve">không </w:t>
      </w:r>
      <w:r>
        <w:rPr>
          <w:i/>
        </w:rPr>
        <w:t xml:space="preserve">gian </w:t>
      </w:r>
      <w:r>
        <w:t xml:space="preserve">giữa </w:t>
      </w:r>
      <w:r>
        <w:t xml:space="preserve">thiên </w:t>
      </w:r>
      <w:r>
        <w:t xml:space="preserve">thể. </w:t>
      </w:r>
      <w:r>
        <w:rPr>
          <w:i/>
        </w:rPr>
        <w:t xml:space="preserve">Nhà </w:t>
      </w:r>
      <w:r>
        <w:rPr>
          <w:i/>
        </w:rPr>
        <w:t xml:space="preserve">du </w:t>
      </w:r>
      <w:r>
        <w:rPr>
          <w:i/>
        </w:rPr>
        <w:t xml:space="preserve">hành </w:t>
      </w:r>
      <w:r>
        <w:rPr>
          <w:i/>
        </w:rPr>
        <w:t xml:space="preserve">uũ </w:t>
      </w:r>
      <w:r>
        <w:rPr>
          <w:i/>
        </w:rPr>
        <w:t xml:space="preserve">trụ. </w:t>
      </w:r>
      <w:r>
        <w:br/>
      </w:r>
      <w:r>
        <w:rPr>
          <w:b/>
        </w:rPr>
        <w:t xml:space="preserve">du </w:t>
      </w:r>
      <w:r>
        <w:rPr>
          <w:b/>
        </w:rPr>
        <w:t xml:space="preserve">hí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Vui </w:t>
      </w:r>
      <w:r>
        <w:t xml:space="preserve">chơi </w:t>
      </w:r>
      <w:r>
        <w:t xml:space="preserve">giải </w:t>
      </w:r>
      <w:r>
        <w:t xml:space="preserve">trí. </w:t>
      </w:r>
      <w:r>
        <w:rPr>
          <w:i/>
        </w:rPr>
        <w:t xml:space="preserve">Bày </w:t>
      </w:r>
      <w:r>
        <w:t xml:space="preserve">trò </w:t>
      </w:r>
      <w:r>
        <w:t xml:space="preserve">du </w:t>
      </w:r>
      <w:r>
        <w:t xml:space="preserve">học </w:t>
      </w:r>
      <w:r>
        <w:t xml:space="preserve">động từ </w:t>
      </w:r>
      <w:r>
        <w:t xml:space="preserve">(cũ; </w:t>
      </w:r>
      <w:r>
        <w:t xml:space="preserve">ít dùng). </w:t>
      </w:r>
      <w:r>
        <w:t xml:space="preserve">Đi </w:t>
      </w:r>
      <w:r>
        <w:t xml:space="preserve">học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du </w:t>
      </w:r>
      <w:r>
        <w:rPr>
          <w:b/>
        </w:rPr>
        <w:t xml:space="preserve">học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(cũ). </w:t>
      </w:r>
      <w:r>
        <w:t xml:space="preserve">Học </w:t>
      </w:r>
      <w:r>
        <w:t xml:space="preserve">sinh, </w:t>
      </w:r>
      <w:r>
        <w:t xml:space="preserve">sinh </w:t>
      </w:r>
      <w:r>
        <w:t xml:space="preserve">viên </w:t>
      </w:r>
      <w:r>
        <w:t xml:space="preserve">đi </w:t>
      </w:r>
      <w:r>
        <w:t xml:space="preserve">học </w:t>
      </w:r>
      <w:r>
        <w:t xml:space="preserve">ở </w:t>
      </w:r>
      <w:r>
        <w:t xml:space="preserve">nước </w:t>
      </w:r>
      <w:r>
        <w:t xml:space="preserve">ngoài. </w:t>
      </w:r>
      <w:r>
        <w:br/>
      </w:r>
      <w:r>
        <w:rPr>
          <w:b/>
        </w:rPr>
        <w:t xml:space="preserve">du </w:t>
      </w:r>
      <w:r>
        <w:rPr>
          <w:b/>
        </w:rPr>
        <w:t xml:space="preserve">hý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rPr>
          <w:i/>
        </w:rPr>
        <w:t xml:space="preserve">du </w:t>
      </w:r>
      <w:r>
        <w:rPr>
          <w:i/>
        </w:rPr>
        <w:t xml:space="preserve">hí. </w:t>
      </w:r>
      <w:r>
        <w:br/>
      </w:r>
      <w:r>
        <w:rPr>
          <w:b/>
        </w:rPr>
        <w:t xml:space="preserve">du </w:t>
      </w:r>
      <w:r>
        <w:rPr>
          <w:b/>
        </w:rPr>
        <w:t xml:space="preserve">khách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Người </w:t>
      </w:r>
      <w:r>
        <w:t xml:space="preserve">khách </w:t>
      </w:r>
      <w:r>
        <w:t xml:space="preserve">đi </w:t>
      </w:r>
      <w:r>
        <w:t xml:space="preserve">chơi </w:t>
      </w:r>
      <w:r>
        <w:t xml:space="preserve">xa; </w:t>
      </w:r>
      <w:r>
        <w:t xml:space="preserve">khách </w:t>
      </w:r>
      <w:r>
        <w:t xml:space="preserve">du </w:t>
      </w:r>
      <w:r>
        <w:t xml:space="preserve">lịch. </w:t>
      </w:r>
      <w:r>
        <w:br/>
      </w:r>
      <w:r>
        <w:rPr>
          <w:b/>
        </w:rPr>
        <w:t xml:space="preserve">du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rPr>
          <w:i/>
        </w:rPr>
        <w:t xml:space="preserve">du </w:t>
      </w:r>
      <w:r>
        <w:t xml:space="preserve">ký. </w:t>
      </w:r>
      <w:r>
        <w:t xml:space="preserve">danh từ </w:t>
      </w:r>
      <w:r>
        <w:t xml:space="preserve">(ít dùng). </w:t>
      </w:r>
      <w:r>
        <w:t xml:space="preserve">Thể </w:t>
      </w:r>
      <w:r>
        <w:t xml:space="preserve">kí </w:t>
      </w:r>
      <w:r>
        <w:t xml:space="preserve">ghi </w:t>
      </w:r>
      <w:r>
        <w:t xml:space="preserve">lại </w:t>
      </w:r>
      <w:r>
        <w:t xml:space="preserve">những </w:t>
      </w:r>
      <w:r>
        <w:t xml:space="preserve">điều </w:t>
      </w:r>
      <w:r>
        <w:t xml:space="preserve">người </w:t>
      </w:r>
      <w:r>
        <w:t xml:space="preserve">viết </w:t>
      </w:r>
      <w:r>
        <w:t xml:space="preserve">chứng </w:t>
      </w:r>
      <w:r>
        <w:t xml:space="preserve">kiến </w:t>
      </w:r>
      <w:r>
        <w:t xml:space="preserve">trong </w:t>
      </w:r>
      <w:r>
        <w:t xml:space="preserve">chuyến </w:t>
      </w:r>
      <w:r>
        <w:t xml:space="preserve">đi </w:t>
      </w:r>
      <w:r>
        <w:t xml:space="preserve">chơi </w:t>
      </w:r>
      <w:r>
        <w:t xml:space="preserve">xa. </w:t>
      </w:r>
      <w:r>
        <w:br/>
      </w:r>
      <w:r>
        <w:rPr>
          <w:b/>
        </w:rPr>
        <w:t xml:space="preserve">du </w:t>
      </w:r>
      <w:r>
        <w:rPr>
          <w:b/>
        </w:rPr>
        <w:t xml:space="preserve">kích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Đánh </w:t>
      </w:r>
      <w:r>
        <w:t xml:space="preserve">du </w:t>
      </w:r>
      <w:r>
        <w:t xml:space="preserve">kích </w:t>
      </w:r>
      <w:r>
        <w:t xml:space="preserve">(nói </w:t>
      </w:r>
      <w:r>
        <w:t xml:space="preserve">tắt). </w:t>
      </w:r>
      <w:r>
        <w:rPr>
          <w:i/>
        </w:rPr>
        <w:t xml:space="preserve">Chiến </w:t>
      </w:r>
      <w:r>
        <w:t xml:space="preserve">thuật </w:t>
      </w:r>
      <w:r>
        <w:t xml:space="preserve">du </w:t>
      </w:r>
      <w:r>
        <w:rPr>
          <w:i/>
        </w:rPr>
        <w:t xml:space="preserve">kích. </w:t>
      </w:r>
      <w:r>
        <w:rPr>
          <w:i/>
        </w:rPr>
        <w:t xml:space="preserve">II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nòng </w:t>
      </w:r>
      <w:r>
        <w:t xml:space="preserve">cốt </w:t>
      </w:r>
      <w:r>
        <w:t xml:space="preserve">của </w:t>
      </w:r>
      <w:r>
        <w:t xml:space="preserve">dân </w:t>
      </w:r>
      <w:r>
        <w:t xml:space="preserve">quân, </w:t>
      </w:r>
      <w:r>
        <w:t xml:space="preserve">đánh </w:t>
      </w:r>
      <w:r>
        <w:t xml:space="preserve">địch </w:t>
      </w:r>
      <w:r>
        <w:t xml:space="preserve">bằng </w:t>
      </w:r>
      <w:r>
        <w:t xml:space="preserve">lối </w:t>
      </w:r>
      <w:r>
        <w:t xml:space="preserve">đánh </w:t>
      </w:r>
      <w:r>
        <w:t xml:space="preserve">du </w:t>
      </w:r>
      <w:r>
        <w:t xml:space="preserve">kích. </w:t>
      </w:r>
      <w:r>
        <w:t xml:space="preserve">Gia </w:t>
      </w:r>
      <w:r>
        <w:rPr>
          <w:i/>
        </w:rPr>
        <w:t xml:space="preserve">nhập </w:t>
      </w:r>
      <w:r>
        <w:rPr>
          <w:i/>
        </w:rPr>
        <w:t xml:space="preserve">du </w:t>
      </w:r>
      <w:r>
        <w:rPr>
          <w:i/>
        </w:rPr>
        <w:t xml:space="preserve">kích. </w:t>
      </w:r>
      <w:r>
        <w:rPr>
          <w:i/>
        </w:rPr>
        <w:t xml:space="preserve">Đội </w:t>
      </w:r>
      <w:r>
        <w:rPr>
          <w:i/>
        </w:rPr>
        <w:t xml:space="preserve">du </w:t>
      </w:r>
      <w:r>
        <w:rPr>
          <w:i/>
        </w:rPr>
        <w:t xml:space="preserve">kích.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(Tác </w:t>
      </w:r>
      <w:r>
        <w:t xml:space="preserve">phong </w:t>
      </w:r>
      <w:r>
        <w:t xml:space="preserve">công </w:t>
      </w:r>
      <w:r>
        <w:t xml:space="preserve">tác) </w:t>
      </w:r>
      <w:r>
        <w:t xml:space="preserve">phân </w:t>
      </w:r>
      <w:r>
        <w:t xml:space="preserve">tán, </w:t>
      </w:r>
      <w:r>
        <w:t xml:space="preserve">không </w:t>
      </w:r>
      <w:r>
        <w:t xml:space="preserve">có </w:t>
      </w:r>
      <w:r>
        <w:t xml:space="preserve">kế </w:t>
      </w:r>
      <w:r>
        <w:t xml:space="preserve">hoạch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có </w:t>
      </w:r>
      <w:r>
        <w:t xml:space="preserve">quy </w:t>
      </w:r>
      <w:r>
        <w:t xml:space="preserve">chế </w:t>
      </w:r>
      <w:r>
        <w:t xml:space="preserve">chính </w:t>
      </w:r>
      <w:r>
        <w:t xml:space="preserve">thức; </w:t>
      </w:r>
      <w:r>
        <w:t xml:space="preserve">trái </w:t>
      </w:r>
      <w:r>
        <w:t xml:space="preserve">với </w:t>
      </w:r>
      <w:r>
        <w:rPr>
          <w:i/>
        </w:rPr>
        <w:t xml:space="preserve">chính </w:t>
      </w:r>
      <w:r>
        <w:t xml:space="preserve">quy. </w:t>
      </w:r>
      <w: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du </w:t>
      </w:r>
      <w:r>
        <w:rPr>
          <w:i/>
        </w:rPr>
        <w:t xml:space="preserve">kích. </w:t>
      </w:r>
      <w:r>
        <w:br/>
      </w:r>
      <w:r>
        <w:rPr>
          <w:b/>
        </w:rPr>
        <w:t xml:space="preserve">du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rPr>
          <w:i/>
        </w:rPr>
        <w:t xml:space="preserve">du </w:t>
      </w:r>
      <w:r>
        <w:rPr>
          <w:i/>
        </w:rPr>
        <w:t xml:space="preserve">kí. </w:t>
      </w:r>
      <w:r>
        <w:br/>
      </w:r>
      <w:r>
        <w:rPr>
          <w:b/>
        </w:rPr>
        <w:t xml:space="preserve">du </w:t>
      </w:r>
      <w:r>
        <w:rPr>
          <w:b/>
        </w:rPr>
        <w:t xml:space="preserve">lãm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chơi </w:t>
      </w:r>
      <w:r>
        <w:t xml:space="preserve">để </w:t>
      </w:r>
      <w:r>
        <w:t xml:space="preserve">xem </w:t>
      </w:r>
      <w:r>
        <w:t xml:space="preserve">cho </w:t>
      </w:r>
      <w:r>
        <w:t xml:space="preserve">biết </w:t>
      </w:r>
      <w:r>
        <w:t xml:space="preserve">cảnh </w:t>
      </w:r>
      <w:r>
        <w:t xml:space="preserve">đẹp. </w:t>
      </w:r>
      <w:r>
        <w:br/>
      </w:r>
      <w:r>
        <w:rPr>
          <w:b/>
        </w:rPr>
        <w:t xml:space="preserve">du </w:t>
      </w:r>
      <w:r>
        <w:rPr>
          <w:b/>
        </w:rPr>
        <w:t xml:space="preserve">lịch </w:t>
      </w:r>
      <w:r>
        <w:rPr>
          <w:i/>
        </w:rPr>
        <w:t xml:space="preserve">động từ </w:t>
      </w:r>
      <w:r>
        <w:t xml:space="preserve">Đi </w:t>
      </w:r>
      <w:r>
        <w:t xml:space="preserve">xa </w:t>
      </w:r>
      <w:r>
        <w:t xml:space="preserve">cho </w:t>
      </w:r>
      <w:r>
        <w:t xml:space="preserve">biết </w:t>
      </w:r>
      <w:r>
        <w:t xml:space="preserve">xứ </w:t>
      </w:r>
      <w:r>
        <w:t xml:space="preserve">lạ </w:t>
      </w:r>
      <w:r>
        <w:t xml:space="preserve">khác </w:t>
      </w:r>
      <w:r>
        <w:t xml:space="preserve">với </w:t>
      </w:r>
      <w:r>
        <w:t xml:space="preserve">nơi </w:t>
      </w:r>
      <w:r>
        <w:t xml:space="preserve">mình </w:t>
      </w:r>
      <w:r>
        <w:t xml:space="preserve">ở. </w:t>
      </w:r>
      <w:r>
        <w:t xml:space="preserve">Đi </w:t>
      </w:r>
      <w:r>
        <w:rPr>
          <w:i/>
        </w:rPr>
        <w:t xml:space="preserve">du </w:t>
      </w:r>
      <w:r>
        <w:t xml:space="preserve">lịch </w:t>
      </w:r>
      <w:r>
        <w:rPr>
          <w:i/>
        </w:rPr>
        <w:t xml:space="preserve">ở </w:t>
      </w:r>
      <w:r>
        <w:rPr>
          <w:i/>
        </w:rPr>
        <w:t xml:space="preserve">nước </w:t>
      </w:r>
      <w:r>
        <w:t xml:space="preserve">ngoài. </w:t>
      </w:r>
      <w:r>
        <w:t xml:space="preserve">Công </w:t>
      </w:r>
      <w:r>
        <w:t xml:space="preserve">tỉ </w:t>
      </w:r>
      <w:r>
        <w:t xml:space="preserve">du </w:t>
      </w:r>
      <w:r>
        <w:t xml:space="preserve">lịch </w:t>
      </w:r>
      <w:r>
        <w:t xml:space="preserve">(phục </w:t>
      </w:r>
      <w:r>
        <w:t xml:space="preserve">vụ </w:t>
      </w:r>
      <w:r>
        <w:t xml:space="preserve">cho </w:t>
      </w:r>
      <w:r>
        <w:t xml:space="preserve">việc </w:t>
      </w:r>
      <w:r>
        <w:t xml:space="preserve">du </w:t>
      </w:r>
      <w:r>
        <w:t xml:space="preserve">lịch). </w:t>
      </w:r>
      <w:r>
        <w:br/>
      </w:r>
      <w:r>
        <w:rPr>
          <w:b/>
        </w:rPr>
        <w:t xml:space="preserve">du </w:t>
      </w:r>
      <w:r>
        <w:rPr>
          <w:b/>
        </w:rPr>
        <w:t xml:space="preserve">mục </w:t>
      </w:r>
      <w:r>
        <w:rPr>
          <w:i/>
        </w:rPr>
        <w:t xml:space="preserve">động từ </w:t>
      </w:r>
      <w:r>
        <w:t xml:space="preserve">Chăn </w:t>
      </w:r>
      <w:r>
        <w:t xml:space="preserve">nuôi </w:t>
      </w:r>
      <w:r>
        <w:t xml:space="preserve">không </w:t>
      </w:r>
      <w:r>
        <w:t xml:space="preserve">ở </w:t>
      </w:r>
      <w:r>
        <w:t xml:space="preserve">cố </w:t>
      </w:r>
      <w:r>
        <w:t xml:space="preserve">định </w:t>
      </w:r>
      <w:r>
        <w:t xml:space="preserve">một </w:t>
      </w:r>
      <w:r>
        <w:t xml:space="preserve">chỗ, </w:t>
      </w:r>
      <w:r>
        <w:t xml:space="preserve">thường </w:t>
      </w:r>
      <w:r>
        <w:rPr>
          <w:i/>
        </w:rPr>
        <w:t xml:space="preserve">đưa </w:t>
      </w:r>
      <w:r>
        <w:t xml:space="preserve">bầy </w:t>
      </w:r>
      <w:r>
        <w:t xml:space="preserve">súc </w:t>
      </w:r>
      <w:r>
        <w:t xml:space="preserve">vật </w:t>
      </w:r>
      <w:r>
        <w:t xml:space="preserve">đến </w:t>
      </w:r>
      <w:r>
        <w:t xml:space="preserve">những </w:t>
      </w:r>
      <w:r>
        <w:t xml:space="preserve">vùng </w:t>
      </w:r>
      <w:r>
        <w:t xml:space="preserve">có </w:t>
      </w:r>
      <w:r>
        <w:t xml:space="preserve">cỏ, </w:t>
      </w:r>
      <w:r>
        <w:t xml:space="preserve">có </w:t>
      </w:r>
      <w:r>
        <w:t xml:space="preserve">nước,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lại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chăn </w:t>
      </w:r>
      <w:r>
        <w:t xml:space="preserve">nuôi). </w:t>
      </w:r>
      <w:r>
        <w:t xml:space="preserve">Dân </w:t>
      </w:r>
      <w:r>
        <w:t xml:space="preserve">du </w:t>
      </w:r>
      <w:r>
        <w:rPr>
          <w:i/>
        </w:rPr>
        <w:t xml:space="preserve">mục. </w:t>
      </w:r>
      <w:r>
        <w:rPr>
          <w:i/>
        </w:rPr>
        <w:t xml:space="preserve">Bộ </w:t>
      </w:r>
      <w:r>
        <w:t xml:space="preserve">lạc </w:t>
      </w:r>
      <w:r>
        <w:rPr>
          <w:i/>
        </w:rPr>
        <w:t xml:space="preserve">du </w:t>
      </w:r>
      <w:r>
        <w:rPr>
          <w:i/>
        </w:rPr>
        <w:t xml:space="preserve">mục. </w:t>
      </w:r>
      <w:r>
        <w:br/>
      </w:r>
      <w:r>
        <w:rPr>
          <w:b/>
        </w:rPr>
        <w:t xml:space="preserve">du </w:t>
      </w:r>
      <w:r>
        <w:rPr>
          <w:b/>
        </w:rPr>
        <w:t xml:space="preserve">ngoạn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Đi </w:t>
      </w:r>
      <w:r>
        <w:t xml:space="preserve">chơi </w:t>
      </w:r>
      <w:r>
        <w:t xml:space="preserve">ngắm </w:t>
      </w:r>
      <w:r>
        <w:t xml:space="preserve">cảnh. </w:t>
      </w:r>
      <w:r>
        <w:t xml:space="preserve">Dùng </w:t>
      </w:r>
      <w:r>
        <w:t xml:space="preserve">thuyền </w:t>
      </w:r>
      <w:r>
        <w:t xml:space="preserve">du </w:t>
      </w:r>
      <w:r>
        <w:rPr>
          <w:i/>
        </w:rPr>
        <w:t xml:space="preserve">ngoạn </w:t>
      </w:r>
      <w:r>
        <w:t xml:space="preserve">trên </w:t>
      </w:r>
      <w:r>
        <w:t xml:space="preserve">sông. </w:t>
      </w:r>
      <w:r>
        <w:rPr>
          <w:i/>
        </w:rPr>
        <w:t xml:space="preserve">Khách </w:t>
      </w:r>
      <w:r>
        <w:t xml:space="preserve">đu </w:t>
      </w:r>
      <w:r>
        <w:t xml:space="preserve">ngoạn. </w:t>
      </w:r>
      <w:r>
        <w:br/>
      </w:r>
      <w:r>
        <w:rPr>
          <w:b/>
        </w:rPr>
        <w:t xml:space="preserve">du </w:t>
      </w:r>
      <w:r>
        <w:rPr>
          <w:b/>
        </w:rPr>
        <w:t xml:space="preserve">nhập </w:t>
      </w:r>
      <w:r>
        <w:rPr>
          <w:i/>
        </w:rPr>
        <w:t xml:space="preserve">động từ </w:t>
      </w:r>
      <w:r>
        <w:t xml:space="preserve">Nhập </w:t>
      </w:r>
      <w:r>
        <w:t xml:space="preserve">từ </w:t>
      </w:r>
      <w:r>
        <w:t xml:space="preserve">nước </w:t>
      </w:r>
      <w:r>
        <w:t xml:space="preserve">ngoài </w:t>
      </w:r>
      <w:r>
        <w:t xml:space="preserve">vào </w:t>
      </w:r>
      <w:r>
        <w:t xml:space="preserve">một </w:t>
      </w:r>
      <w:r>
        <w:t xml:space="preserve">vếu </w:t>
      </w:r>
      <w:r>
        <w:t xml:space="preserve">tố, </w:t>
      </w:r>
      <w:r>
        <w:t xml:space="preserve">hiện </w:t>
      </w:r>
      <w:r>
        <w:t xml:space="preserve">tượng </w:t>
      </w:r>
      <w:r>
        <w:t xml:space="preserve">văn </w:t>
      </w:r>
      <w:r>
        <w:t xml:space="preserve">hoá </w:t>
      </w:r>
      <w:r>
        <w:t xml:space="preserve">nào </w:t>
      </w:r>
      <w:r>
        <w:t xml:space="preserve">đó. </w:t>
      </w:r>
      <w:r>
        <w:t xml:space="preserve">Những </w:t>
      </w:r>
      <w:r>
        <w:t xml:space="preserve">thuật </w:t>
      </w:r>
      <w:r>
        <w:t xml:space="preserve">ngữ </w:t>
      </w:r>
      <w:r>
        <w:rPr>
          <w:i/>
        </w:rPr>
        <w:t xml:space="preserve">khoa </w:t>
      </w:r>
      <w:r>
        <w:t xml:space="preserve">học </w:t>
      </w:r>
      <w:r>
        <w:t xml:space="preserve">vừa </w:t>
      </w:r>
      <w:r>
        <w:t xml:space="preserve">được </w:t>
      </w:r>
      <w:r>
        <w:t xml:space="preserve">du </w:t>
      </w:r>
      <w:r>
        <w:rPr>
          <w:i/>
        </w:rPr>
        <w:t xml:space="preserve">nhập. </w:t>
      </w:r>
      <w:r>
        <w:rPr>
          <w:i/>
        </w:rPr>
        <w:t xml:space="preserve">Du </w:t>
      </w:r>
      <w:r>
        <w:t xml:space="preserve">nhập </w:t>
      </w:r>
      <w:r>
        <w:t xml:space="preserve">một </w:t>
      </w:r>
      <w:r>
        <w:rPr>
          <w:i/>
        </w:rPr>
        <w:t xml:space="preserve">mốt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du </w:t>
      </w:r>
      <w:r>
        <w:rPr>
          <w:b/>
        </w:rPr>
        <w:t xml:space="preserve">thủ </w:t>
      </w:r>
      <w:r>
        <w:rPr>
          <w:b/>
        </w:rPr>
        <w:t xml:space="preserve">du </w:t>
      </w:r>
      <w:r>
        <w:rPr>
          <w:b/>
        </w:rPr>
        <w:t xml:space="preserve">thực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Chơi </w:t>
      </w:r>
      <w:r>
        <w:t xml:space="preserve">bời </w:t>
      </w:r>
      <w:r>
        <w:t xml:space="preserve">lêu </w:t>
      </w:r>
      <w:r>
        <w:t xml:space="preserve">lồng, </w:t>
      </w:r>
      <w:r>
        <w:t xml:space="preserve">không </w:t>
      </w:r>
      <w:r>
        <w:t xml:space="preserve">có </w:t>
      </w:r>
      <w:r>
        <w:t xml:space="preserve">nghề </w:t>
      </w:r>
      <w:r>
        <w:t xml:space="preserve">nghiệp. </w:t>
      </w:r>
      <w:r>
        <w:t xml:space="preserve">Những </w:t>
      </w:r>
      <w:r>
        <w:t xml:space="preserve">tên </w:t>
      </w:r>
      <w:r>
        <w:t xml:space="preserve">du </w:t>
      </w:r>
      <w:r>
        <w:t xml:space="preserve">thủ </w:t>
      </w:r>
      <w:r>
        <w:rPr>
          <w:i/>
        </w:rPr>
        <w:t xml:space="preserve">du </w:t>
      </w:r>
      <w:r>
        <w:t xml:space="preserve">thực. </w:t>
      </w:r>
      <w:r>
        <w:br/>
      </w:r>
      <w:r>
        <w:rPr>
          <w:b/>
        </w:rPr>
        <w:t xml:space="preserve">du </w:t>
      </w:r>
      <w:r>
        <w:rPr>
          <w:b/>
        </w:rPr>
        <w:t xml:space="preserve">thuyền </w:t>
      </w:r>
      <w:r>
        <w:rPr>
          <w:i/>
        </w:rPr>
        <w:t xml:space="preserve">danh từ </w:t>
      </w:r>
      <w:r>
        <w:t xml:space="preserve">Thuyền, </w:t>
      </w:r>
      <w:r>
        <w:t xml:space="preserve">tàu </w:t>
      </w:r>
      <w:r>
        <w:t xml:space="preserve">nhỏ, </w:t>
      </w:r>
      <w:r>
        <w:t xml:space="preserve">chuyên </w:t>
      </w:r>
      <w:r>
        <w:t xml:space="preserve">dùng </w:t>
      </w:r>
      <w:r>
        <w:t xml:space="preserve">để </w:t>
      </w:r>
      <w:r>
        <w:t xml:space="preserve">đi </w:t>
      </w:r>
      <w:r>
        <w:t xml:space="preserve">du </w:t>
      </w:r>
      <w:r>
        <w:t xml:space="preserve">lịch. </w:t>
      </w:r>
      <w:r>
        <w:t xml:space="preserve">Đội </w:t>
      </w:r>
      <w:r>
        <w:t xml:space="preserve">du </w:t>
      </w:r>
      <w:r>
        <w:t xml:space="preserve">thuyền </w:t>
      </w:r>
      <w:r>
        <w:t xml:space="preserve">chớ </w:t>
      </w:r>
      <w:r>
        <w:rPr>
          <w:i/>
        </w:rPr>
        <w:t xml:space="preserve">khách </w:t>
      </w:r>
      <w:r>
        <w:rPr>
          <w:i/>
        </w:rPr>
        <w:t xml:space="preserve">du </w:t>
      </w:r>
      <w:r>
        <w:t xml:space="preserve">lịch </w:t>
      </w:r>
      <w:r>
        <w:t xml:space="preserve">trên </w:t>
      </w:r>
      <w:r>
        <w:t xml:space="preserve">sông. </w:t>
      </w:r>
      <w:r>
        <w:br/>
      </w:r>
      <w:r>
        <w:rPr>
          <w:b/>
        </w:rPr>
        <w:t xml:space="preserve">du </w:t>
      </w:r>
      <w:r>
        <w:rPr>
          <w:b/>
        </w:rPr>
        <w:t xml:space="preserve">thuyết </w:t>
      </w:r>
      <w:r>
        <w:rPr>
          <w:i/>
        </w:rPr>
        <w:t xml:space="preserve">động từ </w:t>
      </w:r>
      <w:r>
        <w:t xml:space="preserve">(cũ). </w:t>
      </w:r>
      <w:r>
        <w:t xml:space="preserve">Đi </w:t>
      </w:r>
      <w:r>
        <w:t xml:space="preserve">thuyết </w:t>
      </w:r>
      <w:r>
        <w:t xml:space="preserve">khách </w:t>
      </w:r>
      <w:r>
        <w:t xml:space="preserve">ở </w:t>
      </w:r>
      <w:r>
        <w:t xml:space="preserve">nước </w:t>
      </w:r>
      <w:r>
        <w:t xml:space="preserve">này, </w:t>
      </w:r>
      <w:r>
        <w:t xml:space="preserve">nước </w:t>
      </w:r>
      <w:r>
        <w:t xml:space="preserve">nọ. </w:t>
      </w:r>
      <w:r>
        <w:br/>
      </w:r>
      <w:r>
        <w:rPr>
          <w:b/>
        </w:rPr>
        <w:t xml:space="preserve">du </w:t>
      </w:r>
      <w:r>
        <w:rPr>
          <w:b/>
        </w:rPr>
        <w:t xml:space="preserve">xích </w:t>
      </w:r>
      <w:r>
        <w:rPr>
          <w:i/>
        </w:rPr>
        <w:t xml:space="preserve">danh từ </w:t>
      </w:r>
      <w:r>
        <w:t xml:space="preserve">Thước </w:t>
      </w:r>
      <w:r>
        <w:t xml:space="preserve">nhỏ </w:t>
      </w:r>
      <w:r>
        <w:t xml:space="preserve">lắp </w:t>
      </w:r>
      <w:r>
        <w:t xml:space="preserve">cho </w:t>
      </w:r>
      <w:r>
        <w:t xml:space="preserve">trượt </w:t>
      </w:r>
      <w:r>
        <w:t xml:space="preserve">tuỳ </w:t>
      </w:r>
      <w:r>
        <w:t xml:space="preserve">ý </w:t>
      </w:r>
      <w:r>
        <w:t xml:space="preserve">như </w:t>
      </w:r>
      <w:r>
        <w:t xml:space="preserve">một </w:t>
      </w:r>
      <w:r>
        <w:t xml:space="preserve">con </w:t>
      </w:r>
      <w:r>
        <w:t xml:space="preserve">chạy </w:t>
      </w:r>
      <w:r>
        <w:t xml:space="preserve">trên </w:t>
      </w:r>
      <w:r>
        <w:t xml:space="preserve">một </w:t>
      </w:r>
      <w:r>
        <w:t xml:space="preserve">thước </w:t>
      </w:r>
      <w:r>
        <w:t xml:space="preserve">chia </w:t>
      </w:r>
      <w:r>
        <w:t xml:space="preserve">độ, </w:t>
      </w:r>
      <w:r>
        <w:t xml:space="preserve">để </w:t>
      </w:r>
      <w:r>
        <w:t xml:space="preserve">đọc </w:t>
      </w:r>
      <w:r>
        <w:t xml:space="preserve">chính </w:t>
      </w:r>
      <w:r>
        <w:t xml:space="preserve">xác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độ </w:t>
      </w:r>
      <w:r>
        <w:t xml:space="preserve">chia </w:t>
      </w:r>
      <w:r>
        <w:t xml:space="preserve">khi </w:t>
      </w:r>
      <w:r>
        <w:t xml:space="preserve">đo. </w:t>
      </w:r>
      <w:r>
        <w:br/>
      </w:r>
      <w:r>
        <w:rPr>
          <w:b/>
        </w:rPr>
        <w:t xml:space="preserve">du </w:t>
      </w:r>
      <w:r>
        <w:rPr>
          <w:b/>
        </w:rPr>
        <w:t xml:space="preserve">xuân </w:t>
      </w:r>
      <w:r>
        <w:rPr>
          <w:i/>
        </w:rPr>
        <w:t xml:space="preserve">động từ </w:t>
      </w:r>
      <w:r>
        <w:t xml:space="preserve">(văn chương). </w:t>
      </w:r>
      <w:r>
        <w:t xml:space="preserve">Đi </w:t>
      </w:r>
      <w:r>
        <w:t xml:space="preserve">chơi </w:t>
      </w:r>
      <w:r>
        <w:t xml:space="preserve">xuân, </w:t>
      </w:r>
      <w:r>
        <w:t xml:space="preserve">vui </w:t>
      </w:r>
      <w:r>
        <w:t xml:space="preserve">cảnh </w:t>
      </w:r>
      <w:r>
        <w:t xml:space="preserve">ngày </w:t>
      </w:r>
      <w:r>
        <w:t xml:space="preserve">xuân. </w:t>
      </w:r>
      <w:r>
        <w:t xml:space="preserve">Hành </w:t>
      </w:r>
      <w:r>
        <w:t xml:space="preserve">trình </w:t>
      </w:r>
      <w:r>
        <w:rPr>
          <w:i/>
        </w:rPr>
        <w:t xml:space="preserve">du </w:t>
      </w:r>
      <w:r>
        <w:rPr>
          <w:i/>
        </w:rPr>
        <w:t xml:space="preserve">xuân. </w:t>
      </w:r>
      <w:r>
        <w:br/>
      </w:r>
      <w:r>
        <w:rPr>
          <w:b/>
        </w:rPr>
        <w:t xml:space="preserve">dù, </w:t>
      </w:r>
      <w:r>
        <w:rPr>
          <w:b/>
        </w:rPr>
        <w:t xml:space="preserve">1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cằm </w:t>
      </w:r>
      <w:r>
        <w:t xml:space="preserve">tay </w:t>
      </w:r>
      <w:r>
        <w:t xml:space="preserve">để </w:t>
      </w:r>
      <w:r>
        <w:t xml:space="preserve">che </w:t>
      </w:r>
      <w:r>
        <w:t xml:space="preserve">mưa </w:t>
      </w:r>
      <w:r>
        <w:t xml:space="preserve">nắng, </w:t>
      </w:r>
      <w:r>
        <w:t xml:space="preserve">thường </w:t>
      </w:r>
      <w:r>
        <w:t xml:space="preserve">dùng </w:t>
      </w:r>
      <w:r>
        <w:t xml:space="preserve">cho </w:t>
      </w:r>
      <w:r>
        <w:t xml:space="preserve">phụ </w:t>
      </w:r>
      <w:r>
        <w:t xml:space="preserve">nữ,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ô </w:t>
      </w:r>
      <w:r>
        <w:t xml:space="preserve">nhưng </w:t>
      </w:r>
      <w:r>
        <w:t xml:space="preserve">có </w:t>
      </w:r>
      <w:r>
        <w:t xml:space="preserve">màu </w:t>
      </w:r>
      <w:r>
        <w:t xml:space="preserve">sắc </w:t>
      </w:r>
      <w:r>
        <w:t xml:space="preserve">và </w:t>
      </w:r>
      <w:r>
        <w:t xml:space="preserve">nông </w:t>
      </w:r>
      <w:r>
        <w:t xml:space="preserve">lòng </w:t>
      </w:r>
      <w:r>
        <w:t xml:space="preserve">hơn. </w:t>
      </w:r>
      <w:r>
        <w:t xml:space="preserve">Che </w:t>
      </w:r>
      <w:r>
        <w:t xml:space="preserve">dù. </w:t>
      </w:r>
      <w:r>
        <w:rPr>
          <w:b/>
        </w:rPr>
        <w:t xml:space="preserve">2 </w:t>
      </w:r>
      <w:r>
        <w:t xml:space="preserve">(phương ngữ). </w:t>
      </w:r>
      <w:r>
        <w:t xml:space="preserve">Ô </w:t>
      </w:r>
      <w:r>
        <w:t xml:space="preserve">(để </w:t>
      </w:r>
      <w:r>
        <w:t xml:space="preserve">che </w:t>
      </w:r>
      <w:r>
        <w:t xml:space="preserve">mưa </w:t>
      </w:r>
      <w:r>
        <w:t xml:space="preserve">nắng). </w:t>
      </w:r>
      <w:r>
        <w:rPr>
          <w:b/>
        </w:rPr>
        <w:t xml:space="preserve">3 </w:t>
      </w:r>
      <w:r>
        <w:t xml:space="preserve">Phương </w:t>
      </w:r>
      <w:r>
        <w:t xml:space="preserve">tiện </w:t>
      </w:r>
      <w:r>
        <w:t xml:space="preserve">khi </w:t>
      </w:r>
      <w:r>
        <w:t xml:space="preserve">xoè </w:t>
      </w:r>
      <w:r>
        <w:t xml:space="preserve">ra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ô </w:t>
      </w:r>
      <w:r>
        <w:t xml:space="preserve">lớn, </w:t>
      </w:r>
      <w:r>
        <w:t xml:space="preserve">lợi </w:t>
      </w:r>
      <w:r>
        <w:t xml:space="preserve">dụng </w:t>
      </w:r>
      <w:r>
        <w:t xml:space="preserve">sức </w:t>
      </w:r>
      <w:r>
        <w:t xml:space="preserve">cản </w:t>
      </w:r>
      <w:r>
        <w:t xml:space="preserve">của </w:t>
      </w:r>
      <w:r>
        <w:t xml:space="preserve">không </w:t>
      </w:r>
      <w:r>
        <w:t xml:space="preserve">khí </w:t>
      </w:r>
      <w:r>
        <w:t xml:space="preserve">để </w:t>
      </w:r>
      <w:r>
        <w:t xml:space="preserve">làm </w:t>
      </w:r>
      <w:r>
        <w:t xml:space="preserve">chậm </w:t>
      </w:r>
      <w:r>
        <w:t xml:space="preserve">tốc </w:t>
      </w:r>
      <w:r>
        <w:t xml:space="preserve">độ </w:t>
      </w:r>
      <w:r>
        <w:t xml:space="preserve">rơi </w:t>
      </w:r>
      <w:r>
        <w:t xml:space="preserve">của </w:t>
      </w:r>
      <w:r>
        <w:t xml:space="preserve">người </w:t>
      </w:r>
      <w:r>
        <w:t xml:space="preserve">hay </w:t>
      </w:r>
      <w:r>
        <w:t xml:space="preserve">vật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xuống. </w:t>
      </w:r>
      <w:r>
        <w:rPr>
          <w:i/>
        </w:rPr>
        <w:t xml:space="preserve">Tập </w:t>
      </w:r>
      <w:r>
        <w:rPr>
          <w:i/>
        </w:rPr>
        <w:t xml:space="preserve">nhảy </w:t>
      </w:r>
      <w:r>
        <w:t xml:space="preserve">dù. </w:t>
      </w:r>
      <w:r>
        <w:rPr>
          <w:i/>
        </w:rPr>
        <w:t xml:space="preserve">Thả </w:t>
      </w:r>
      <w:r>
        <w:rPr>
          <w:i/>
        </w:rPr>
        <w:t xml:space="preserve">dù </w:t>
      </w:r>
      <w:r>
        <w:t xml:space="preserve">pháo </w:t>
      </w:r>
      <w:r>
        <w:t xml:space="preserve">sáng. </w:t>
      </w:r>
      <w:r>
        <w:rPr>
          <w:b/>
        </w:rPr>
        <w:t xml:space="preserve">4 </w:t>
      </w:r>
      <w:r>
        <w:t xml:space="preserve">(khẩu ngữ). </w:t>
      </w:r>
      <w:r>
        <w:t xml:space="preserve">Bình </w:t>
      </w:r>
      <w:r>
        <w:t xml:space="preserve">chủng </w:t>
      </w:r>
      <w:r>
        <w:t xml:space="preserve">bộ </w:t>
      </w:r>
      <w:r>
        <w:t xml:space="preserve">đội </w:t>
      </w:r>
      <w:r>
        <w:t xml:space="preserve">nhảy </w:t>
      </w:r>
      <w:r>
        <w:t xml:space="preserve">dù. </w:t>
      </w:r>
      <w:r>
        <w:t xml:space="preserve">Sư </w:t>
      </w:r>
      <w:r>
        <w:t xml:space="preserve">đoàn </w:t>
      </w:r>
      <w:r>
        <w:rPr>
          <w:i/>
        </w:rPr>
        <w:t xml:space="preserve">dù. </w:t>
      </w:r>
      <w:r>
        <w:t xml:space="preserve">Lính </w:t>
      </w:r>
      <w:r>
        <w:t xml:space="preserve">dù*. </w:t>
      </w:r>
      <w:r>
        <w:br/>
      </w:r>
      <w:r>
        <w:rPr>
          <w:b/>
        </w:rPr>
        <w:t xml:space="preserve">dù, </w:t>
      </w:r>
      <w:r>
        <w:rPr>
          <w:i/>
        </w:rPr>
        <w:t xml:space="preserve">kết từ </w:t>
      </w:r>
      <w:r>
        <w:t xml:space="preserve">(dùng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vẫn, </w:t>
      </w:r>
      <w:r>
        <w:t xml:space="preserve">cũng).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điều </w:t>
      </w:r>
      <w:r>
        <w:t xml:space="preserve">kiện </w:t>
      </w:r>
      <w:r>
        <w:t xml:space="preserve">không </w:t>
      </w:r>
      <w:r>
        <w:t xml:space="preserve">thuận, </w:t>
      </w:r>
      <w:r>
        <w:t xml:space="preserve">bất </w:t>
      </w:r>
      <w:r>
        <w:t xml:space="preserve">thường </w:t>
      </w:r>
      <w:r>
        <w:t xml:space="preserve">nhằm </w:t>
      </w:r>
      <w:r>
        <w:t xml:space="preserve">khẳng </w:t>
      </w:r>
      <w:r>
        <w:t xml:space="preserve">định </w:t>
      </w:r>
      <w:r>
        <w:t xml:space="preserve">nhấn </w:t>
      </w:r>
      <w:r>
        <w:t xml:space="preserve">mạnh </w:t>
      </w:r>
      <w:r>
        <w:t xml:space="preserve">rằng </w:t>
      </w:r>
      <w:r>
        <w:t xml:space="preserve">điều </w:t>
      </w:r>
      <w:r>
        <w:t xml:space="preserve">nói </w:t>
      </w:r>
      <w:r>
        <w:t xml:space="preserve">đến </w:t>
      </w:r>
      <w:r>
        <w:t xml:space="preserve">vẫn </w:t>
      </w:r>
      <w:r>
        <w:t xml:space="preserve">xảy </w:t>
      </w:r>
      <w:r>
        <w:t xml:space="preserve">ra, </w:t>
      </w:r>
      <w:r>
        <w:t xml:space="preserve">vẫn </w:t>
      </w:r>
      <w:r>
        <w:t xml:space="preserve">đúng </w:t>
      </w:r>
      <w:r>
        <w:t xml:space="preserve">ngay </w:t>
      </w:r>
      <w:r>
        <w:t xml:space="preserve">cả </w:t>
      </w:r>
      <w:r>
        <w:t xml:space="preserve">trong </w:t>
      </w:r>
      <w:r>
        <w:t xml:space="preserve">trường </w:t>
      </w:r>
      <w:r>
        <w:t xml:space="preserve">hợp </w:t>
      </w:r>
      <w:r>
        <w:t xml:space="preserve">đó. </w:t>
      </w:r>
      <w:r>
        <w:t xml:space="preserve">Dù </w:t>
      </w:r>
      <w:r>
        <w:rPr>
          <w:i/>
        </w:rPr>
        <w:t xml:space="preserve">mưa </w:t>
      </w:r>
      <w:r>
        <w:t xml:space="preserve">to, </w:t>
      </w:r>
      <w:r>
        <w:t xml:space="preserve">uẫn </w:t>
      </w:r>
      <w:r>
        <w:rPr>
          <w:i/>
        </w:rPr>
        <w:t xml:space="preserve">đi. </w:t>
      </w:r>
      <w:r>
        <w:rPr>
          <w:i/>
        </w:rPr>
        <w:t xml:space="preserve">Dù </w:t>
      </w:r>
      <w:r>
        <w:rPr>
          <w:i/>
        </w:rPr>
        <w:t xml:space="preserve">ít </w:t>
      </w:r>
      <w:r>
        <w:rPr>
          <w:i/>
        </w:rPr>
        <w:t xml:space="preserve">dù </w:t>
      </w:r>
      <w:r>
        <w:rPr>
          <w:i/>
        </w:rPr>
        <w:t xml:space="preserve">nhiều </w:t>
      </w:r>
      <w:r>
        <w:rPr>
          <w:i/>
        </w:rPr>
        <w:t xml:space="preserve">cũng </w:t>
      </w:r>
      <w:r>
        <w:rPr>
          <w:i/>
        </w:rPr>
        <w:t xml:space="preserve">đều </w:t>
      </w:r>
      <w:r>
        <w:rPr>
          <w:i/>
        </w:rPr>
        <w:t xml:space="preserve">quý. </w:t>
      </w:r>
      <w:r>
        <w:t xml:space="preserve">Rượu </w:t>
      </w:r>
      <w:r>
        <w:rPr>
          <w:i/>
        </w:rPr>
        <w:t xml:space="preserve">nhạt </w:t>
      </w:r>
      <w:r>
        <w:rPr>
          <w:i/>
        </w:rPr>
        <w:t xml:space="preserve">uống </w:t>
      </w:r>
      <w:r>
        <w:rPr>
          <w:i/>
        </w:rPr>
        <w:t xml:space="preserve">lắm </w:t>
      </w:r>
      <w:r>
        <w:t xml:space="preserve">cũng </w:t>
      </w:r>
      <w:r>
        <w:t xml:space="preserve">say, </w:t>
      </w:r>
      <w:r>
        <w:rPr>
          <w:i/>
        </w:rPr>
        <w:t xml:space="preserve">Lời </w:t>
      </w:r>
      <w:r>
        <w:rPr>
          <w:i/>
        </w:rPr>
        <w:t xml:space="preserve">khôn </w:t>
      </w:r>
      <w:r>
        <w:t xml:space="preserve">nói </w:t>
      </w:r>
      <w:r>
        <w:t xml:space="preserve">lắm </w:t>
      </w:r>
      <w:r>
        <w:rPr>
          <w:i/>
        </w:rPr>
        <w:t xml:space="preserve">dù </w:t>
      </w:r>
      <w:r>
        <w:rPr>
          <w:i/>
        </w:rPr>
        <w:t xml:space="preserve">hay </w:t>
      </w:r>
      <w:r>
        <w:t xml:space="preserve">cũng </w:t>
      </w:r>
      <w:r>
        <w:rPr>
          <w:i/>
        </w:rPr>
        <w:t xml:space="preserve">nhàm </w:t>
      </w:r>
      <w:r>
        <w:t xml:space="preserve">(ca dao). </w:t>
      </w:r>
      <w:r>
        <w:br w:type="page"/>
      </w:r>
      <w:r>
        <w:rPr>
          <w:b/>
        </w:rPr>
        <w:t xml:space="preserve">dù </w:t>
      </w:r>
      <w:r>
        <w:rPr>
          <w:b/>
        </w:rPr>
        <w:t xml:space="preserve">cho </w:t>
      </w:r>
      <w:r>
        <w:rPr>
          <w:i/>
        </w:rPr>
        <w:t xml:space="preserve">kết từ </w:t>
      </w:r>
      <w:r>
        <w:t xml:space="preserve">Dù </w:t>
      </w:r>
      <w:r>
        <w:t xml:space="preserve">có </w:t>
      </w:r>
      <w:r>
        <w:t xml:space="preserve">đến </w:t>
      </w:r>
      <w:r>
        <w:t xml:space="preserve">như </w:t>
      </w:r>
      <w:r>
        <w:t xml:space="preserve">thế </w:t>
      </w:r>
      <w:r>
        <w:t xml:space="preserve">chăng </w:t>
      </w:r>
      <w:r>
        <w:t xml:space="preserve">nữa. </w:t>
      </w:r>
      <w:r>
        <w:t xml:space="preserve">Nói </w:t>
      </w:r>
      <w:r>
        <w:rPr>
          <w:i/>
        </w:rPr>
        <w:t xml:space="preserve">ra </w:t>
      </w:r>
      <w:r>
        <w:t xml:space="preserve">sự </w:t>
      </w:r>
      <w:r>
        <w:t xml:space="preserve">thật, </w:t>
      </w:r>
      <w:r>
        <w:rPr>
          <w:i/>
        </w:rPr>
        <w:t xml:space="preserve">dù </w:t>
      </w:r>
      <w:r>
        <w:t xml:space="preserve">cho </w:t>
      </w:r>
      <w:r>
        <w:rPr>
          <w:i/>
        </w:rPr>
        <w:t xml:space="preserve">có </w:t>
      </w:r>
      <w:r>
        <w:t xml:space="preserve">bị </w:t>
      </w:r>
      <w:r>
        <w:t xml:space="preserve">hiểu </w:t>
      </w:r>
      <w:r>
        <w:rPr>
          <w:i/>
        </w:rPr>
        <w:t xml:space="preserve">lầm. </w:t>
      </w:r>
      <w:r>
        <w:br/>
      </w:r>
      <w:r>
        <w:rPr>
          <w:b/>
        </w:rPr>
        <w:t xml:space="preserve">dù </w:t>
      </w:r>
      <w:r>
        <w:rPr>
          <w:b/>
        </w:rPr>
        <w:t xml:space="preserve">dì </w:t>
      </w:r>
      <w:r>
        <w:rPr>
          <w:i/>
        </w:rPr>
        <w:t xml:space="preserve">danh từ </w:t>
      </w:r>
      <w:r>
        <w:t xml:space="preserve">Chim </w:t>
      </w:r>
      <w:r>
        <w:t xml:space="preserve">ăn </w:t>
      </w:r>
      <w:r>
        <w:t xml:space="preserve">thịt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 </w:t>
      </w:r>
      <w:r>
        <w:t xml:space="preserve">nhưng </w:t>
      </w:r>
      <w:r>
        <w:t xml:space="preserve">lớn </w:t>
      </w:r>
      <w:r>
        <w:t xml:space="preserve">hơn,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"thù </w:t>
      </w:r>
      <w:r>
        <w:t xml:space="preserve">thì, </w:t>
      </w:r>
      <w:r>
        <w:t xml:space="preserve">thù </w:t>
      </w:r>
      <w:r>
        <w:t xml:space="preserve">thì", </w:t>
      </w:r>
      <w:r>
        <w:br/>
      </w:r>
      <w:r>
        <w:rPr>
          <w:b/>
        </w:rPr>
        <w:t xml:space="preserve">dù </w:t>
      </w:r>
      <w:r>
        <w:rPr>
          <w:b/>
        </w:rPr>
        <w:t xml:space="preserve">rằng </w:t>
      </w:r>
      <w:r>
        <w:rPr>
          <w:i/>
        </w:rPr>
        <w:t xml:space="preserve">kết từ </w:t>
      </w:r>
      <w:r>
        <w:t xml:space="preserve">Như </w:t>
      </w:r>
      <w:r>
        <w:t xml:space="preserve">dù; </w:t>
      </w:r>
      <w:r>
        <w:t xml:space="preserve">(nhưng </w:t>
      </w:r>
      <w:r>
        <w:t xml:space="preserve">dùng </w:t>
      </w:r>
      <w:r>
        <w:t xml:space="preserve">trước </w:t>
      </w:r>
      <w:r>
        <w:t xml:space="preserve">phân </w:t>
      </w:r>
      <w:r>
        <w:t xml:space="preserve">câu). </w:t>
      </w:r>
      <w:r>
        <w:rPr>
          <w:i/>
        </w:rPr>
        <w:t xml:space="preserve">Tôi </w:t>
      </w:r>
      <w:r>
        <w:rPr>
          <w:i/>
        </w:rPr>
        <w:t xml:space="preserve">sẽ </w:t>
      </w:r>
      <w:r>
        <w:rPr>
          <w:i/>
        </w:rPr>
        <w:t xml:space="preserve">làm, </w:t>
      </w:r>
      <w:r>
        <w:rPr>
          <w:i/>
        </w:rPr>
        <w:t xml:space="preserve">dù </w:t>
      </w:r>
      <w:r>
        <w:t xml:space="preserve">rằng </w:t>
      </w:r>
      <w:r>
        <w:t xml:space="preserve">tôi </w:t>
      </w:r>
      <w:r>
        <w:t xml:space="preserve">không </w:t>
      </w:r>
      <w:r>
        <w:t xml:space="preserve">muốn. </w:t>
      </w:r>
      <w:r>
        <w:br/>
      </w:r>
      <w:r>
        <w:rPr>
          <w:b/>
        </w:rPr>
        <w:t xml:space="preserve">dù </w:t>
      </w:r>
      <w:r>
        <w:rPr>
          <w:b/>
        </w:rPr>
        <w:t xml:space="preserve">sao </w:t>
      </w:r>
      <w:r>
        <w:rPr>
          <w:i/>
        </w:rPr>
        <w:t xml:space="preserve">Dù </w:t>
      </w:r>
      <w:r>
        <w:t xml:space="preserve">có </w:t>
      </w:r>
      <w:r>
        <w:rPr>
          <w:i/>
        </w:rPr>
        <w:t xml:space="preserve">thế </w:t>
      </w:r>
      <w:r>
        <w:rPr>
          <w:i/>
        </w:rPr>
        <w:t xml:space="preserve">nào. </w:t>
      </w:r>
      <w:r>
        <w:t xml:space="preserve">Việc </w:t>
      </w:r>
      <w:r>
        <w:t xml:space="preserve">ấy </w:t>
      </w:r>
      <w:r>
        <w:t xml:space="preserve">dù </w:t>
      </w:r>
      <w:r>
        <w:t xml:space="preserve">sao </w:t>
      </w:r>
      <w:r>
        <w:t xml:space="preserve">cũng </w:t>
      </w:r>
      <w:r>
        <w:t xml:space="preserve">không </w:t>
      </w:r>
      <w:r>
        <w:t xml:space="preserve">nên. </w:t>
      </w:r>
      <w:r>
        <w:br/>
      </w:r>
      <w:r>
        <w:rPr>
          <w:b/>
        </w:rPr>
        <w:t xml:space="preserve">du,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Lời </w:t>
      </w:r>
      <w:r>
        <w:t xml:space="preserve">truyền </w:t>
      </w:r>
      <w:r>
        <w:t xml:space="preserve">của </w:t>
      </w:r>
      <w:r>
        <w:t xml:space="preserve">vua </w:t>
      </w:r>
      <w:r>
        <w:t xml:space="preserve">chúa </w:t>
      </w:r>
      <w:r>
        <w:t xml:space="preserve">cho </w:t>
      </w:r>
      <w:r>
        <w:t xml:space="preserve">bầy </w:t>
      </w:r>
      <w:r>
        <w:t xml:space="preserve">tôi </w:t>
      </w:r>
      <w:r>
        <w:t xml:space="preserve">và </w:t>
      </w:r>
      <w:r>
        <w:t xml:space="preserve">dân </w:t>
      </w:r>
      <w:r>
        <w:t xml:space="preserve">chúng. </w:t>
      </w:r>
      <w:r>
        <w:rPr>
          <w:i/>
        </w:rPr>
        <w:t xml:space="preserve">Vua </w:t>
      </w:r>
      <w:r>
        <w:t xml:space="preserve">xuống </w:t>
      </w:r>
      <w:r>
        <w:rPr>
          <w:i/>
        </w:rPr>
        <w:t xml:space="preserve">dụ. </w:t>
      </w:r>
      <w:r>
        <w:rPr>
          <w:i/>
        </w:rPr>
        <w:t xml:space="preserve">Một </w:t>
      </w:r>
      <w:r>
        <w:t xml:space="preserve">đạo </w:t>
      </w:r>
      <w:r>
        <w:t xml:space="preserve">dụ. </w:t>
      </w:r>
      <w:r>
        <w:t xml:space="preserve">II </w:t>
      </w:r>
      <w:r>
        <w:t xml:space="preserve">động từ </w:t>
      </w:r>
      <w:r>
        <w:t xml:space="preserve">(Vua </w:t>
      </w:r>
      <w:r>
        <w:t xml:space="preserve">chúa) </w:t>
      </w:r>
      <w:r>
        <w:t xml:space="preserve">truyền </w:t>
      </w:r>
      <w:r>
        <w:t xml:space="preserve">bảo </w:t>
      </w:r>
      <w:r>
        <w:t xml:space="preserve">bầy </w:t>
      </w:r>
      <w:r>
        <w:t xml:space="preserve">tôi </w:t>
      </w:r>
      <w:r>
        <w:t xml:space="preserve">và </w:t>
      </w:r>
      <w:r>
        <w:t xml:space="preserve">dân </w:t>
      </w:r>
      <w:r>
        <w:t xml:space="preserve">chúng. </w:t>
      </w:r>
      <w:r>
        <w:t xml:space="preserve">Lời </w:t>
      </w:r>
      <w:r>
        <w:t xml:space="preserve">Quang </w:t>
      </w:r>
      <w:r>
        <w:t xml:space="preserve">Trung </w:t>
      </w:r>
      <w:r>
        <w:t xml:space="preserve">dụ </w:t>
      </w:r>
      <w:r>
        <w:t xml:space="preserve">tướng </w:t>
      </w:r>
      <w:r>
        <w:t xml:space="preserve">sĩ </w:t>
      </w:r>
      <w:r>
        <w:rPr>
          <w:i/>
        </w:rPr>
        <w:t xml:space="preserve">khi </w:t>
      </w:r>
      <w:r>
        <w:rPr>
          <w:i/>
        </w:rPr>
        <w:t xml:space="preserve">kéo </w:t>
      </w:r>
      <w:r>
        <w:rPr>
          <w:i/>
        </w:rPr>
        <w:t xml:space="preserve">quân </w:t>
      </w:r>
      <w:r>
        <w:t xml:space="preserve">ra </w:t>
      </w:r>
      <w:r>
        <w:t xml:space="preserve">Bắc. </w:t>
      </w:r>
      <w:r>
        <w:br/>
      </w:r>
      <w:r>
        <w:rPr>
          <w:b/>
        </w:rPr>
        <w:t xml:space="preserve">dụ,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nghĩ </w:t>
      </w:r>
      <w:r>
        <w:t xml:space="preserve">là </w:t>
      </w:r>
      <w:r>
        <w:t xml:space="preserve">có </w:t>
      </w:r>
      <w:r>
        <w:t xml:space="preserve">lợi </w:t>
      </w:r>
      <w:r>
        <w:t xml:space="preserve">mà </w:t>
      </w:r>
      <w:r>
        <w:t xml:space="preserve">tự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hay </w:t>
      </w:r>
      <w:r>
        <w:t xml:space="preserve">tự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mình. </w:t>
      </w:r>
      <w:r>
        <w:rPr>
          <w:i/>
        </w:rPr>
        <w:t xml:space="preserve">Dụ </w:t>
      </w:r>
      <w:r>
        <w:rPr>
          <w:i/>
        </w:rPr>
        <w:t xml:space="preserve">địch </w:t>
      </w:r>
      <w:r>
        <w:t xml:space="preserve">uào </w:t>
      </w:r>
      <w:r>
        <w:t xml:space="preserve">trận </w:t>
      </w:r>
      <w:r>
        <w:t xml:space="preserve">địa </w:t>
      </w:r>
      <w:r>
        <w:rPr>
          <w:i/>
        </w:rPr>
        <w:t xml:space="preserve">phục </w:t>
      </w:r>
      <w:r>
        <w:t xml:space="preserve">kích. </w:t>
      </w:r>
      <w:r>
        <w:t xml:space="preserve">Dụ </w:t>
      </w:r>
      <w:r>
        <w:rPr>
          <w:i/>
        </w:rPr>
        <w:t xml:space="preserve">cá </w:t>
      </w:r>
      <w:r>
        <w:t xml:space="preserve">uào </w:t>
      </w:r>
      <w:r>
        <w:rPr>
          <w:i/>
        </w:rPr>
        <w:t xml:space="preserve">lưới. </w:t>
      </w:r>
      <w:r>
        <w:rPr>
          <w:i/>
        </w:rPr>
        <w:t xml:space="preserve">Dụ </w:t>
      </w:r>
      <w:r>
        <w:rPr>
          <w:i/>
        </w:rPr>
        <w:t xml:space="preserve">hàng. </w:t>
      </w:r>
      <w:r>
        <w:br/>
      </w:r>
      <w:r>
        <w:rPr>
          <w:b/>
        </w:rPr>
        <w:t xml:space="preserve">dụ </w:t>
      </w:r>
      <w:r>
        <w:rPr>
          <w:b/>
        </w:rPr>
        <w:t xml:space="preserve">dỗ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xiêu </w:t>
      </w:r>
      <w:r>
        <w:t xml:space="preserve">lòng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 </w:t>
      </w:r>
      <w:r>
        <w:t xml:space="preserve">bằng </w:t>
      </w:r>
      <w:r>
        <w:t xml:space="preserve">những </w:t>
      </w:r>
      <w:r>
        <w:t xml:space="preserve">lời </w:t>
      </w:r>
      <w:r>
        <w:t xml:space="preserve">hứa </w:t>
      </w:r>
      <w:r>
        <w:t xml:space="preserve">hẹn </w:t>
      </w:r>
      <w:r>
        <w:t xml:space="preserve">về </w:t>
      </w:r>
      <w:r>
        <w:t xml:space="preserve">quyền </w:t>
      </w:r>
      <w:r>
        <w:t xml:space="preserve">lợi. </w:t>
      </w:r>
      <w:r>
        <w:rPr>
          <w:i/>
        </w:rPr>
        <w:t xml:space="preserve">Dụ </w:t>
      </w:r>
      <w:r>
        <w:t xml:space="preserve">dỗ </w:t>
      </w:r>
      <w:r>
        <w:t xml:space="preserve">người </w:t>
      </w:r>
      <w:r>
        <w:rPr>
          <w:i/>
        </w:rPr>
        <w:t xml:space="preserve">nhẹ </w:t>
      </w:r>
      <w:r>
        <w:rPr>
          <w:i/>
        </w:rPr>
        <w:t xml:space="preserve">dạ </w:t>
      </w:r>
      <w:r>
        <w:rPr>
          <w:i/>
        </w:rPr>
        <w:t xml:space="preserve">làm </w:t>
      </w:r>
      <w:r>
        <w:t xml:space="preserve">điều </w:t>
      </w:r>
      <w:r>
        <w:rPr>
          <w:i/>
        </w:rPr>
        <w:t xml:space="preserve">sai </w:t>
      </w:r>
      <w:r>
        <w:t xml:space="preserve">trái. </w:t>
      </w:r>
      <w:r>
        <w:t xml:space="preserve">Dụ </w:t>
      </w:r>
      <w:r>
        <w:rPr>
          <w:i/>
        </w:rPr>
        <w:t xml:space="preserve">dô </w:t>
      </w:r>
      <w:r>
        <w:rPr>
          <w:i/>
        </w:rPr>
        <w:t xml:space="preserve">trẻ </w:t>
      </w:r>
      <w:r>
        <w:t xml:space="preserve">con. </w:t>
      </w:r>
      <w:r>
        <w:br/>
      </w:r>
      <w:r>
        <w:rPr>
          <w:b/>
        </w:rPr>
        <w:t xml:space="preserve">dùa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Gom </w:t>
      </w:r>
      <w:r>
        <w:t xml:space="preserve">lại, </w:t>
      </w:r>
      <w:r>
        <w:t xml:space="preserve">vun </w:t>
      </w:r>
      <w:r>
        <w:t xml:space="preserve">lại. </w:t>
      </w:r>
      <w:r>
        <w:t xml:space="preserve">Dừa </w:t>
      </w:r>
      <w:r>
        <w:t xml:space="preserve">lại </w:t>
      </w:r>
      <w:r>
        <w:rPr>
          <w:i/>
        </w:rPr>
        <w:t xml:space="preserve">thành </w:t>
      </w:r>
      <w:r>
        <w:t xml:space="preserve">đống. </w:t>
      </w:r>
      <w:r>
        <w:br/>
      </w:r>
      <w:r>
        <w:rPr>
          <w:b/>
        </w:rPr>
        <w:t xml:space="preserve">dũa </w:t>
      </w:r>
      <w:r>
        <w:rPr>
          <w:i/>
        </w:rPr>
        <w:t xml:space="preserve">xem </w:t>
      </w:r>
      <w:r>
        <w:t xml:space="preserve">giữa. </w:t>
      </w:r>
      <w:r>
        <w:br/>
      </w:r>
      <w:r>
        <w:rPr>
          <w:b/>
        </w:rPr>
        <w:t xml:space="preserve">dục </w:t>
      </w:r>
      <w:r>
        <w:rPr>
          <w:b/>
        </w:rPr>
        <w:t xml:space="preserve">dặc </w:t>
      </w:r>
      <w:r>
        <w:rPr>
          <w:i/>
        </w:rPr>
        <w:t xml:space="preserve">cũng viết </w:t>
      </w:r>
      <w:r>
        <w:t xml:space="preserve">giuc </w:t>
      </w:r>
      <w:r>
        <w:t xml:space="preserve">giặc. </w:t>
      </w:r>
      <w:r>
        <w:t xml:space="preserve">đợ, </w:t>
      </w:r>
      <w:r>
        <w:t xml:space="preserve">(phương ngữ). </w:t>
      </w:r>
      <w:r>
        <w:t xml:space="preserve">Dùng </w:t>
      </w:r>
      <w:r>
        <w:t xml:space="preserve">dằng, </w:t>
      </w:r>
      <w:r>
        <w:t xml:space="preserve">lưỡng </w:t>
      </w:r>
      <w:r>
        <w:t xml:space="preserve">lự. </w:t>
      </w:r>
      <w:r>
        <w:br/>
      </w:r>
      <w:r>
        <w:rPr>
          <w:b/>
        </w:rPr>
        <w:t xml:space="preserve">dục </w:t>
      </w:r>
      <w:r>
        <w:rPr>
          <w:b/>
        </w:rPr>
        <w:t xml:space="preserve">tình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tình </w:t>
      </w:r>
      <w:r>
        <w:rPr>
          <w:i/>
        </w:rPr>
        <w:t xml:space="preserve">dục. </w:t>
      </w:r>
      <w:r>
        <w:br/>
      </w:r>
      <w:r>
        <w:rPr>
          <w:b/>
        </w:rPr>
        <w:t xml:space="preserve">dục </w:t>
      </w:r>
      <w:r>
        <w:rPr>
          <w:b/>
        </w:rPr>
        <w:t xml:space="preserve">vọng </w:t>
      </w:r>
      <w:r>
        <w:rPr>
          <w:i/>
        </w:rPr>
        <w:t xml:space="preserve">danh từ </w:t>
      </w:r>
      <w:r>
        <w:t xml:space="preserve">Sự </w:t>
      </w:r>
      <w:r>
        <w:t xml:space="preserve">ham </w:t>
      </w:r>
      <w:r>
        <w:t xml:space="preserve">muốn, </w:t>
      </w:r>
      <w:r>
        <w:t xml:space="preserve">ao </w:t>
      </w:r>
      <w:r>
        <w:t xml:space="preserve">ước </w:t>
      </w:r>
      <w:r>
        <w:t xml:space="preserve">về </w:t>
      </w:r>
      <w:r>
        <w:t xml:space="preserve">vật </w:t>
      </w:r>
      <w:r>
        <w:t xml:space="preserve">chất </w:t>
      </w:r>
      <w:r>
        <w:t xml:space="preserve">Dục </w:t>
      </w:r>
      <w:r>
        <w:t xml:space="preserve">uọng </w:t>
      </w:r>
      <w:r>
        <w:rPr>
          <w:i/>
        </w:rPr>
        <w:t xml:space="preserve">đê </w:t>
      </w:r>
      <w:r>
        <w:t xml:space="preserve">hèn. </w:t>
      </w:r>
      <w:r>
        <w:t xml:space="preserve">Thoả </w:t>
      </w:r>
      <w:r>
        <w:rPr>
          <w:i/>
        </w:rPr>
        <w:t xml:space="preserve">mãn </w:t>
      </w:r>
      <w:r>
        <w:rPr>
          <w:i/>
        </w:rPr>
        <w:t xml:space="preserve">dục </w:t>
      </w:r>
      <w:r>
        <w:rPr>
          <w:i/>
        </w:rPr>
        <w:t xml:space="preserve">vọng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t xml:space="preserve">‹ </w:t>
      </w:r>
      <w:r>
        <w:br/>
      </w:r>
      <w:r>
        <w:rPr>
          <w:b/>
        </w:rPr>
        <w:t xml:space="preserve">duềnh </w:t>
      </w:r>
      <w:r>
        <w:rPr>
          <w:i/>
        </w:rPr>
        <w:t xml:space="preserve">xem </w:t>
      </w:r>
      <w:r>
        <w:rPr>
          <w:i/>
        </w:rPr>
        <w:t xml:space="preserve">doành. </w:t>
      </w:r>
      <w:r>
        <w:br/>
      </w:r>
      <w:r>
        <w:rPr>
          <w:b/>
        </w:rPr>
        <w:t xml:space="preserve">dùi, </w:t>
      </w:r>
      <w:r>
        <w:rPr>
          <w:i/>
        </w:rPr>
        <w:t xml:space="preserve">danh từ </w:t>
      </w:r>
      <w:r>
        <w:t xml:space="preserve">Thanh </w:t>
      </w:r>
      <w:r>
        <w:t xml:space="preserve">tròn, </w:t>
      </w:r>
      <w:r>
        <w:t xml:space="preserve">ngắn, </w:t>
      </w:r>
      <w:r>
        <w:t xml:space="preserve">thường </w:t>
      </w:r>
      <w:r>
        <w:t xml:space="preserve">bằng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gõ, </w:t>
      </w:r>
      <w:r>
        <w:t xml:space="preserve">đánh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cho </w:t>
      </w:r>
      <w:r>
        <w:t xml:space="preserve">phát </w:t>
      </w:r>
      <w:r>
        <w:t xml:space="preserve">ra </w:t>
      </w:r>
      <w:r>
        <w:t xml:space="preserve">tiếng. </w:t>
      </w:r>
      <w:r>
        <w:t xml:space="preserve">Dùi </w:t>
      </w:r>
      <w:r>
        <w:t xml:space="preserve">trống. </w:t>
      </w:r>
      <w:r>
        <w:t xml:space="preserve">Cầm </w:t>
      </w:r>
      <w:r>
        <w:rPr>
          <w:i/>
        </w:rPr>
        <w:t xml:space="preserve">dùi </w:t>
      </w:r>
      <w:r>
        <w:t xml:space="preserve">gõ </w:t>
      </w:r>
      <w:r>
        <w:rPr>
          <w:i/>
        </w:rPr>
        <w:t xml:space="preserve">mõ. </w:t>
      </w:r>
      <w:r>
        <w:br/>
      </w:r>
      <w:r>
        <w:rPr>
          <w:b/>
        </w:rPr>
        <w:t xml:space="preserve">dùi.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lỗ </w:t>
      </w:r>
      <w:r>
        <w:t xml:space="preserve">thủng, </w:t>
      </w:r>
      <w:r>
        <w:t xml:space="preserve">thường </w:t>
      </w:r>
      <w:r>
        <w:t xml:space="preserve">bằng </w:t>
      </w:r>
      <w:r>
        <w:t xml:space="preserve">sắt, </w:t>
      </w:r>
      <w:r>
        <w:t xml:space="preserve">hình </w:t>
      </w:r>
      <w:r>
        <w:t xml:space="preserve">que, </w:t>
      </w:r>
      <w:r>
        <w:t xml:space="preserve">một </w:t>
      </w:r>
      <w:r>
        <w:t xml:space="preserve">đầu </w:t>
      </w:r>
      <w:r>
        <w:t xml:space="preserve">nhọn. </w:t>
      </w:r>
      <w:r>
        <w:t xml:space="preserve">Dùi </w:t>
      </w:r>
      <w:r>
        <w:rPr>
          <w:i/>
        </w:rPr>
        <w:t xml:space="preserve">đóng </w:t>
      </w:r>
      <w:r>
        <w:rPr>
          <w:i/>
        </w:rPr>
        <w:t xml:space="preserve">sách. </w:t>
      </w:r>
      <w:r>
        <w:t xml:space="preserve">l\ </w:t>
      </w:r>
      <w:r>
        <w:t xml:space="preserve">động từ </w:t>
      </w:r>
      <w:r>
        <w:t xml:space="preserve">Tạo </w:t>
      </w:r>
      <w:r>
        <w:t xml:space="preserve">lỗ </w:t>
      </w:r>
      <w:r>
        <w:t xml:space="preserve">thủng </w:t>
      </w:r>
      <w:r>
        <w:t xml:space="preserve">bằng </w:t>
      </w:r>
      <w:r>
        <w:t xml:space="preserve">cái </w:t>
      </w:r>
      <w:r>
        <w:t xml:space="preserve">dùi. </w:t>
      </w:r>
      <w:r>
        <w:t xml:space="preserve">Dùi </w:t>
      </w:r>
      <w:r>
        <w:t xml:space="preserve">mảnh </w:t>
      </w:r>
      <w:r>
        <w:t xml:space="preserve">gỗ. </w:t>
      </w:r>
      <w:r>
        <w:t xml:space="preserve">Dùi </w:t>
      </w:r>
      <w:r>
        <w:t xml:space="preserve">một </w:t>
      </w:r>
      <w:r>
        <w:rPr>
          <w:i/>
        </w:rPr>
        <w:t xml:space="preserve">lỗ. </w:t>
      </w:r>
      <w:r>
        <w:br/>
      </w:r>
      <w:r>
        <w:rPr>
          <w:b/>
        </w:rPr>
        <w:t xml:space="preserve">dùi </w:t>
      </w:r>
      <w:r>
        <w:rPr>
          <w:b/>
        </w:rPr>
        <w:t xml:space="preserve">cui </w:t>
      </w:r>
      <w:r>
        <w:rPr>
          <w:i/>
        </w:rPr>
        <w:t xml:space="preserve">danh từ </w:t>
      </w:r>
      <w:r>
        <w:t xml:space="preserve">Thanh </w:t>
      </w:r>
      <w:r>
        <w:t xml:space="preserve">tròn, </w:t>
      </w:r>
      <w:r>
        <w:t xml:space="preserve">ngắn, </w:t>
      </w:r>
      <w:r>
        <w:t xml:space="preserve">hơi </w:t>
      </w:r>
      <w:r>
        <w:t xml:space="preserve">phình </w:t>
      </w:r>
      <w:r>
        <w:t xml:space="preserve">to </w:t>
      </w:r>
      <w:r>
        <w:t xml:space="preserve">ở </w:t>
      </w:r>
      <w:r>
        <w:t xml:space="preserve">một </w:t>
      </w:r>
      <w:r>
        <w:t xml:space="preserve">đầu, </w:t>
      </w:r>
      <w:r>
        <w:t xml:space="preserve">thường </w:t>
      </w:r>
      <w:r>
        <w:t xml:space="preserve">bằng </w:t>
      </w:r>
      <w:r>
        <w:t xml:space="preserve">gỗ </w:t>
      </w:r>
      <w:r>
        <w:t xml:space="preserve">hoặc </w:t>
      </w:r>
      <w:r>
        <w:t xml:space="preserve">cao </w:t>
      </w:r>
      <w:r>
        <w:t xml:space="preserve">su, </w:t>
      </w:r>
      <w:r>
        <w:t xml:space="preserve">cảnh </w:t>
      </w:r>
      <w:r>
        <w:t xml:space="preserve">sát </w:t>
      </w:r>
      <w:r>
        <w:t xml:space="preserve">dùng </w:t>
      </w:r>
      <w:r>
        <w:t xml:space="preserve">cầm </w:t>
      </w:r>
      <w:r>
        <w:t xml:space="preserve">tay </w:t>
      </w:r>
      <w:r>
        <w:t xml:space="preserve">để </w:t>
      </w:r>
      <w:r>
        <w:t xml:space="preserve">chỉ </w:t>
      </w:r>
      <w:r>
        <w:t xml:space="preserve">đường, </w:t>
      </w:r>
      <w:r>
        <w:t xml:space="preserve">v.v. </w:t>
      </w:r>
      <w:r>
        <w:br/>
      </w:r>
      <w:r>
        <w:rPr>
          <w:b/>
        </w:rPr>
        <w:t xml:space="preserve">dùi </w:t>
      </w:r>
      <w:r>
        <w:rPr>
          <w:b/>
        </w:rPr>
        <w:t xml:space="preserve">đục </w:t>
      </w:r>
      <w:r>
        <w:rPr>
          <w:i/>
        </w:rPr>
        <w:t xml:space="preserve">danh từ </w:t>
      </w:r>
      <w:r>
        <w:t xml:space="preserve">Thanh </w:t>
      </w:r>
      <w:r>
        <w:t xml:space="preserve">gỗ </w:t>
      </w:r>
      <w:r>
        <w:t xml:space="preserve">ngắn </w:t>
      </w:r>
      <w:r>
        <w:t xml:space="preserve">hình </w:t>
      </w:r>
      <w:r>
        <w:t xml:space="preserve">thô, </w:t>
      </w:r>
      <w:r>
        <w:t xml:space="preserve">to, </w:t>
      </w:r>
      <w:r>
        <w:t xml:space="preserve">dùng </w:t>
      </w:r>
      <w:r>
        <w:t xml:space="preserve">để </w:t>
      </w:r>
      <w:r>
        <w:t xml:space="preserve">nện </w:t>
      </w:r>
      <w:r>
        <w:t xml:space="preserve">lên </w:t>
      </w:r>
      <w:r>
        <w:t xml:space="preserve">chàng, </w:t>
      </w:r>
      <w:r>
        <w:t xml:space="preserve">đục. </w:t>
      </w:r>
      <w:r>
        <w:br/>
      </w:r>
      <w:r>
        <w:rPr>
          <w:b/>
        </w:rPr>
        <w:t xml:space="preserve">dùi </w:t>
      </w:r>
      <w:r>
        <w:rPr>
          <w:b/>
        </w:rPr>
        <w:t xml:space="preserve">đục </w:t>
      </w:r>
      <w:r>
        <w:rPr>
          <w:b/>
        </w:rPr>
        <w:t xml:space="preserve">chấm </w:t>
      </w:r>
      <w:r>
        <w:rPr>
          <w:b/>
        </w:rPr>
        <w:t xml:space="preserve">mắm </w:t>
      </w:r>
      <w:r>
        <w:rPr>
          <w:b/>
        </w:rPr>
        <w:t xml:space="preserve">cáy </w:t>
      </w:r>
      <w:r>
        <w:t xml:space="preserve">(khẩu ngữ). </w:t>
      </w:r>
      <w:r>
        <w:t xml:space="preserve">Ví </w:t>
      </w:r>
      <w:r>
        <w:t xml:space="preserve">cách </w:t>
      </w:r>
      <w:r>
        <w:t xml:space="preserve">nói </w:t>
      </w:r>
      <w:r>
        <w:t xml:space="preserve">năng </w:t>
      </w:r>
      <w:r>
        <w:t xml:space="preserve">cục </w:t>
      </w:r>
      <w:r>
        <w:t xml:space="preserve">cằn, </w:t>
      </w:r>
      <w:r>
        <w:t xml:space="preserve">thô </w:t>
      </w:r>
      <w:r>
        <w:t xml:space="preserve">lỗ, </w:t>
      </w:r>
      <w:r>
        <w:t xml:space="preserve">không </w:t>
      </w:r>
      <w:r>
        <w:t xml:space="preserve">thanh </w:t>
      </w:r>
      <w:r>
        <w:t xml:space="preserve">nhã, </w:t>
      </w:r>
      <w:r>
        <w:t xml:space="preserve">lịch </w:t>
      </w:r>
      <w:r>
        <w:t xml:space="preserve">sự. </w:t>
      </w:r>
      <w:r>
        <w:br/>
      </w:r>
      <w:r>
        <w:rPr>
          <w:b/>
        </w:rPr>
        <w:t xml:space="preserve">dùi </w:t>
      </w:r>
      <w:r>
        <w:rPr>
          <w:b/>
        </w:rPr>
        <w:t xml:space="preserve">mài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Cố </w:t>
      </w:r>
      <w:r>
        <w:t xml:space="preserve">công, </w:t>
      </w:r>
      <w:r>
        <w:t xml:space="preserve">kiên </w:t>
      </w:r>
      <w:r>
        <w:t xml:space="preserve">nhẫn </w:t>
      </w:r>
      <w:r>
        <w:t xml:space="preserve">học </w:t>
      </w:r>
      <w:r>
        <w:t xml:space="preserve">tập </w:t>
      </w:r>
      <w:r>
        <w:t xml:space="preserve">cho </w:t>
      </w:r>
      <w:r>
        <w:t xml:space="preserve">tỉnh </w:t>
      </w:r>
      <w:r>
        <w:t xml:space="preserve">thông. </w:t>
      </w:r>
      <w:r>
        <w:rPr>
          <w:i/>
        </w:rPr>
        <w:t xml:space="preserve">Dùi </w:t>
      </w:r>
      <w:r>
        <w:t xml:space="preserve">mài </w:t>
      </w:r>
      <w:r>
        <w:rPr>
          <w:i/>
        </w:rPr>
        <w:t xml:space="preserve">kinh </w:t>
      </w:r>
      <w:r>
        <w:t xml:space="preserve">sử. </w:t>
      </w:r>
      <w:r>
        <w:br/>
      </w:r>
      <w:r>
        <w:rPr>
          <w:b/>
        </w:rPr>
        <w:t xml:space="preserve">dũi </w:t>
      </w:r>
      <w:r>
        <w:rPr>
          <w:i/>
        </w:rPr>
        <w:t xml:space="preserve">động từ </w:t>
      </w:r>
      <w:r>
        <w:t xml:space="preserve">Thọc </w:t>
      </w:r>
      <w:r>
        <w:t xml:space="preserve">mõm, </w:t>
      </w:r>
      <w:r>
        <w:t xml:space="preserve">miệng </w:t>
      </w:r>
      <w:r>
        <w:t xml:space="preserve">xuống </w:t>
      </w:r>
      <w:r>
        <w:t xml:space="preserve">rồi </w:t>
      </w:r>
      <w:r>
        <w:t xml:space="preserve">đẩy, </w:t>
      </w:r>
      <w:r>
        <w:t xml:space="preserve">ngược </w:t>
      </w:r>
      <w:r>
        <w:t xml:space="preserve">lên </w:t>
      </w:r>
      <w:r>
        <w:t xml:space="preserve">(để </w:t>
      </w:r>
      <w:r>
        <w:t xml:space="preserve">tìm </w:t>
      </w:r>
      <w:r>
        <w:t xml:space="preserve">thức </w:t>
      </w:r>
      <w:r>
        <w:t xml:space="preserve">ăn). </w:t>
      </w:r>
      <w:r>
        <w:rPr>
          <w:i/>
        </w:rPr>
        <w:t xml:space="preserve">Lợn </w:t>
      </w:r>
      <w:r>
        <w:rPr>
          <w:i/>
        </w:rPr>
        <w:t xml:space="preserve">dũi </w:t>
      </w:r>
      <w:r>
        <w:t xml:space="preserve">đất. </w:t>
      </w:r>
      <w:r>
        <w:t xml:space="preserve">Cá </w:t>
      </w:r>
      <w:r>
        <w:rPr>
          <w:i/>
        </w:rPr>
        <w:t xml:space="preserve">chép </w:t>
      </w:r>
      <w:r>
        <w:rPr>
          <w:i/>
        </w:rPr>
        <w:t xml:space="preserve">dũi </w:t>
      </w:r>
      <w:r>
        <w:t xml:space="preserve">bùn </w:t>
      </w:r>
      <w:r>
        <w:t xml:space="preserve">tìm </w:t>
      </w:r>
      <w:r>
        <w:rPr>
          <w:i/>
        </w:rPr>
        <w:t xml:space="preserve">mỗi. </w:t>
      </w:r>
      <w:r>
        <w:br/>
      </w:r>
      <w:r>
        <w:rPr>
          <w:b/>
        </w:rPr>
        <w:t xml:space="preserve">dúi, </w:t>
      </w:r>
      <w:r>
        <w:rPr>
          <w:i/>
        </w:rPr>
        <w:t xml:space="preserve">danh từ </w:t>
      </w:r>
      <w:r>
        <w:t xml:space="preserve">Thú </w:t>
      </w:r>
      <w:r>
        <w:t xml:space="preserve">gặm </w:t>
      </w:r>
      <w:r>
        <w:t xml:space="preserve">nhấm, </w:t>
      </w:r>
      <w:r>
        <w:t xml:space="preserve">sống </w:t>
      </w:r>
      <w:r>
        <w:t xml:space="preserve">trong </w:t>
      </w:r>
      <w:r>
        <w:t xml:space="preserve">hang </w:t>
      </w:r>
      <w:r>
        <w:t xml:space="preserve">đất </w:t>
      </w:r>
      <w:r>
        <w:t xml:space="preserve">tự </w:t>
      </w:r>
      <w:r>
        <w:t xml:space="preserve">đào, </w:t>
      </w:r>
      <w:r>
        <w:t xml:space="preserve">ăn </w:t>
      </w:r>
      <w:r>
        <w:t xml:space="preserve">rễ </w:t>
      </w:r>
      <w:r>
        <w:t xml:space="preserve">cây </w:t>
      </w:r>
      <w:r>
        <w:t xml:space="preserve">và </w:t>
      </w:r>
      <w:r>
        <w:t xml:space="preserve">củ. </w:t>
      </w:r>
      <w:r>
        <w:br/>
      </w:r>
      <w:r>
        <w:rPr>
          <w:b/>
        </w:rPr>
        <w:t xml:space="preserve">dúi,đg. </w:t>
      </w:r>
      <w:r>
        <w:rPr>
          <w:b/>
        </w:rPr>
        <w:t xml:space="preserve">1 </w:t>
      </w:r>
      <w:r>
        <w:t xml:space="preserve">Cầm </w:t>
      </w:r>
      <w:r>
        <w:t xml:space="preserve">gọn </w:t>
      </w:r>
      <w:r>
        <w:t xml:space="preserve">trong </w:t>
      </w:r>
      <w:r>
        <w:t xml:space="preserve">tay </w:t>
      </w:r>
      <w:r>
        <w:t xml:space="preserve">mà </w:t>
      </w:r>
      <w:r>
        <w:t xml:space="preserve">ấn </w:t>
      </w:r>
      <w:r>
        <w:t xml:space="preserve">xuống </w:t>
      </w:r>
      <w:r>
        <w:t xml:space="preserve">để </w:t>
      </w:r>
      <w:r>
        <w:t xml:space="preserve">nhét </w:t>
      </w:r>
      <w:r>
        <w:t xml:space="preserve">vào. </w:t>
      </w:r>
      <w:r>
        <w:t xml:space="preserve">Dúi </w:t>
      </w:r>
      <w:r>
        <w:rPr>
          <w:i/>
        </w:rPr>
        <w:t xml:space="preserve">uào </w:t>
      </w:r>
      <w:r>
        <w:t xml:space="preserve">tay </w:t>
      </w:r>
      <w:r>
        <w:t xml:space="preserve">em </w:t>
      </w:r>
      <w:r>
        <w:rPr>
          <w:i/>
        </w:rPr>
        <w:t xml:space="preserve">bé </w:t>
      </w:r>
      <w:r>
        <w:t xml:space="preserve">mấy </w:t>
      </w:r>
      <w:r>
        <w:t xml:space="preserve">cái </w:t>
      </w:r>
      <w:r>
        <w:rPr>
          <w:i/>
        </w:rPr>
        <w:t xml:space="preserve">kẹo. </w:t>
      </w:r>
      <w:r>
        <w:rPr>
          <w:i/>
        </w:rPr>
        <w:t xml:space="preserve">Bón </w:t>
      </w:r>
      <w:r>
        <w:rPr>
          <w:i/>
        </w:rPr>
        <w:t xml:space="preserve">dúi </w:t>
      </w:r>
      <w:r>
        <w:t xml:space="preserve">(bón </w:t>
      </w:r>
      <w:r>
        <w:t xml:space="preserve">bằng </w:t>
      </w:r>
      <w:r>
        <w:t xml:space="preserve">cách </w:t>
      </w:r>
      <w:r>
        <w:t xml:space="preserve">dúi </w:t>
      </w:r>
      <w:r>
        <w:t xml:space="preserve">phân </w:t>
      </w:r>
      <w:r>
        <w:t xml:space="preserve">vào </w:t>
      </w:r>
      <w:r>
        <w:t xml:space="preserve">gốc). </w:t>
      </w:r>
      <w:r>
        <w:rPr>
          <w:b/>
        </w:rPr>
        <w:t xml:space="preserve">2 </w:t>
      </w:r>
      <w:r>
        <w:t xml:space="preserve">Ấn </w:t>
      </w:r>
      <w:r>
        <w:t xml:space="preserve">và </w:t>
      </w:r>
      <w:r>
        <w:t xml:space="preserve">đẩy. </w:t>
      </w:r>
      <w:r>
        <w:rPr>
          <w:i/>
        </w:rPr>
        <w:t xml:space="preserve">Bị </w:t>
      </w:r>
      <w:r>
        <w:t xml:space="preserve">dúi </w:t>
      </w:r>
      <w:r>
        <w:t xml:space="preserve">nên </w:t>
      </w:r>
      <w:r>
        <w:t xml:space="preserve">ngã </w:t>
      </w:r>
      <w:r>
        <w:t xml:space="preserve">lăn. </w:t>
      </w:r>
      <w:r>
        <w:t xml:space="preserve">Dúi </w:t>
      </w:r>
      <w:r>
        <w:t xml:space="preserve">vai </w:t>
      </w:r>
      <w:r>
        <w:rPr>
          <w:i/>
        </w:rPr>
        <w:t xml:space="preserve">giục </w:t>
      </w:r>
      <w:r>
        <w:rPr>
          <w:i/>
        </w:rPr>
        <w:t xml:space="preserve">đi </w:t>
      </w:r>
      <w:r>
        <w:rPr>
          <w:i/>
        </w:rPr>
        <w:t xml:space="preserve">nhanh. </w:t>
      </w:r>
      <w:r>
        <w:br/>
      </w:r>
      <w:r>
        <w:rPr>
          <w:b/>
        </w:rPr>
        <w:t xml:space="preserve">dúi,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cắm </w:t>
      </w:r>
      <w:r>
        <w:t xml:space="preserve">đầu </w:t>
      </w:r>
      <w:r>
        <w:t xml:space="preserve">xuống. </w:t>
      </w:r>
      <w:r>
        <w:t xml:space="preserve">Dúi </w:t>
      </w:r>
      <w:r>
        <w:t xml:space="preserve">ngọn </w:t>
      </w:r>
      <w:r>
        <w:rPr>
          <w:i/>
        </w:rPr>
        <w:t xml:space="preserve">sào </w:t>
      </w:r>
      <w:r>
        <w:rPr>
          <w:i/>
        </w:rPr>
        <w:t xml:space="preserve">xuống. </w:t>
      </w:r>
      <w:r>
        <w:t xml:space="preserve">Ngã </w:t>
      </w:r>
      <w:r>
        <w:rPr>
          <w:i/>
        </w:rPr>
        <w:t xml:space="preserve">dúi </w:t>
      </w:r>
      <w:r>
        <w:t xml:space="preserve">đầu. </w:t>
      </w:r>
      <w:r>
        <w:br/>
      </w:r>
      <w:r>
        <w:rPr>
          <w:b/>
        </w:rPr>
        <w:t xml:space="preserve">dúi </w:t>
      </w:r>
      <w:r>
        <w:rPr>
          <w:b/>
        </w:rPr>
        <w:t xml:space="preserve">dụi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ngã </w:t>
      </w:r>
      <w:r>
        <w:t xml:space="preserve">chúi </w:t>
      </w:r>
      <w:r>
        <w:t xml:space="preserve">xuống </w:t>
      </w:r>
      <w:r>
        <w:t xml:space="preserve">liên </w:t>
      </w:r>
      <w:r>
        <w:t xml:space="preserve">tiếp. </w:t>
      </w:r>
      <w:r>
        <w:t xml:space="preserve">Vấp </w:t>
      </w:r>
      <w:r>
        <w:t xml:space="preserve">ngã </w:t>
      </w:r>
      <w:r>
        <w:t xml:space="preserve">dúi </w:t>
      </w:r>
      <w:r>
        <w:rPr>
          <w:i/>
        </w:rPr>
        <w:t xml:space="preserve">dụi. </w:t>
      </w:r>
      <w:r>
        <w:br/>
      </w:r>
      <w:r>
        <w:rPr>
          <w:b/>
        </w:rPr>
        <w:t xml:space="preserve">dụi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tắt </w:t>
      </w:r>
      <w:r>
        <w:t xml:space="preserve">bằng </w:t>
      </w:r>
      <w:r>
        <w:t xml:space="preserve">cách </w:t>
      </w:r>
      <w:r>
        <w:t xml:space="preserve">gí </w:t>
      </w:r>
      <w:r>
        <w:t xml:space="preserve">đầu </w:t>
      </w:r>
      <w:r>
        <w:t xml:space="preserve">đang </w:t>
      </w:r>
      <w:r>
        <w:t xml:space="preserve">cháy </w:t>
      </w:r>
      <w:r>
        <w:t xml:space="preserve">vào </w:t>
      </w:r>
      <w:r>
        <w:t xml:space="preserve">một </w:t>
      </w:r>
      <w:r>
        <w:t xml:space="preserve">vật </w:t>
      </w:r>
      <w:r>
        <w:t xml:space="preserve">gì. </w:t>
      </w:r>
      <w:r>
        <w:t xml:space="preserve">Dụi </w:t>
      </w:r>
      <w:r>
        <w:rPr>
          <w:i/>
        </w:rPr>
        <w:t xml:space="preserve">bó </w:t>
      </w:r>
      <w:r>
        <w:rPr>
          <w:i/>
        </w:rPr>
        <w:t xml:space="preserve">đuốc. </w:t>
      </w:r>
      <w:r>
        <w:rPr>
          <w:i/>
        </w:rPr>
        <w:t xml:space="preserve">Dụi </w:t>
      </w:r>
      <w:r>
        <w:rPr>
          <w:i/>
        </w:rPr>
        <w:t xml:space="preserve">bớt </w:t>
      </w:r>
      <w:r>
        <w:rPr>
          <w:i/>
        </w:rPr>
        <w:t xml:space="preserve">lửa </w:t>
      </w:r>
      <w:r>
        <w:t xml:space="preserve">trong </w:t>
      </w:r>
      <w:r>
        <w:rPr>
          <w:i/>
        </w:rPr>
        <w:t xml:space="preserve">bếp. </w:t>
      </w:r>
      <w:r>
        <w:rPr>
          <w:b/>
        </w:rPr>
        <w:t xml:space="preserve">2 </w:t>
      </w:r>
      <w:r>
        <w:t xml:space="preserve">Đưa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 </w:t>
      </w:r>
      <w:r>
        <w:t xml:space="preserve">(thường </w:t>
      </w:r>
      <w:r>
        <w:t xml:space="preserve">là </w:t>
      </w:r>
      <w:r>
        <w:t xml:space="preserve">đầu), </w:t>
      </w:r>
      <w:r>
        <w:t xml:space="preserve">cho </w:t>
      </w:r>
      <w:r>
        <w:t xml:space="preserve">cọ </w:t>
      </w:r>
      <w:r>
        <w:t xml:space="preserve">xát </w:t>
      </w:r>
      <w:r>
        <w:t xml:space="preserve">nhẹ </w:t>
      </w:r>
      <w:r>
        <w:t xml:space="preserve">vào </w:t>
      </w:r>
      <w:r>
        <w:t xml:space="preserve">vật </w:t>
      </w:r>
      <w:r>
        <w:t xml:space="preserve">gì. </w:t>
      </w:r>
      <w:r>
        <w:rPr>
          <w:i/>
        </w:rPr>
        <w:t xml:space="preserve">Bé </w:t>
      </w:r>
      <w:r>
        <w:t xml:space="preserve">dụi </w:t>
      </w:r>
      <w:r>
        <w:t xml:space="preserve">đầu </w:t>
      </w:r>
      <w:r>
        <w:t xml:space="preserve">vào </w:t>
      </w:r>
      <w:r>
        <w:t xml:space="preserve">lòng </w:t>
      </w:r>
      <w:r>
        <w:t xml:space="preserve">mẹ. </w:t>
      </w:r>
      <w:r>
        <w:rPr>
          <w:b/>
        </w:rPr>
        <w:t xml:space="preserve">3 </w:t>
      </w:r>
      <w:r>
        <w:t xml:space="preserve">Xát </w:t>
      </w:r>
      <w:r>
        <w:t xml:space="preserve">nhẹ </w:t>
      </w:r>
      <w:r>
        <w:t xml:space="preserve">nhiều </w:t>
      </w:r>
      <w:r>
        <w:t xml:space="preserve">lần </w:t>
      </w:r>
      <w:r>
        <w:t xml:space="preserve">tay </w:t>
      </w:r>
      <w:r>
        <w:t xml:space="preserve">hoặc </w:t>
      </w:r>
      <w:r>
        <w:t xml:space="preserve">ngón </w:t>
      </w:r>
      <w:r>
        <w:t xml:space="preserve">tay </w:t>
      </w:r>
      <w:r>
        <w:t xml:space="preserve">lên </w:t>
      </w:r>
      <w:r>
        <w:t xml:space="preserve">mỉ </w:t>
      </w:r>
      <w:r>
        <w:t xml:space="preserve">mắt. </w:t>
      </w:r>
      <w:r>
        <w:rPr>
          <w:i/>
        </w:rPr>
        <w:t xml:space="preserve">Dụui </w:t>
      </w:r>
      <w:r>
        <w:rPr>
          <w:i/>
        </w:rPr>
        <w:t xml:space="preserve">măắt. </w:t>
      </w:r>
      <w:r>
        <w:br/>
      </w:r>
      <w:r>
        <w:rPr>
          <w:b/>
        </w:rPr>
        <w:t xml:space="preserve">dúm, </w:t>
      </w:r>
      <w:r>
        <w:rPr>
          <w:i/>
        </w:rPr>
        <w:t xml:space="preserve">động từ </w:t>
      </w:r>
      <w:r>
        <w:t xml:space="preserve">Buộc </w:t>
      </w:r>
      <w:r>
        <w:t xml:space="preserve">gộp </w:t>
      </w:r>
      <w:r>
        <w:t xml:space="preserve">các </w:t>
      </w:r>
      <w:r>
        <w:t xml:space="preserve">mép, </w:t>
      </w:r>
      <w:r>
        <w:t xml:space="preserve">các </w:t>
      </w:r>
      <w:r>
        <w:t xml:space="preserve">góc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cho </w:t>
      </w:r>
      <w:r>
        <w:t xml:space="preserve">kín, </w:t>
      </w:r>
      <w:r>
        <w:t xml:space="preserve">cho </w:t>
      </w:r>
      <w:r>
        <w:t xml:space="preserve">gọn. </w:t>
      </w:r>
      <w:r>
        <w:rPr>
          <w:i/>
        </w:rPr>
        <w:t xml:space="preserve">Buộc </w:t>
      </w:r>
      <w:r>
        <w:t xml:space="preserve">dúm </w:t>
      </w:r>
      <w:r>
        <w:t xml:space="preserve">miệng </w:t>
      </w:r>
      <w:r>
        <w:t xml:space="preserve">túi </w:t>
      </w:r>
      <w:r>
        <w:t xml:space="preserve">lại. </w:t>
      </w:r>
      <w:r>
        <w:t xml:space="preserve">Dúm </w:t>
      </w:r>
      <w:r>
        <w:t xml:space="preserve">cơm </w:t>
      </w:r>
      <w:r>
        <w:t xml:space="preserve">đùm </w:t>
      </w:r>
      <w:r>
        <w:rPr>
          <w:i/>
        </w:rPr>
        <w:t xml:space="preserve">áo. </w:t>
      </w:r>
      <w:r>
        <w:br/>
      </w:r>
      <w:r>
        <w:rPr>
          <w:b/>
        </w:rPr>
        <w:t xml:space="preserve">dúm.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nhúm, </w:t>
      </w:r>
      <w:r>
        <w:br/>
      </w:r>
      <w:r>
        <w:rPr>
          <w:b/>
        </w:rPr>
        <w:t xml:space="preserve">dúm, </w:t>
      </w:r>
      <w:r>
        <w:t xml:space="preserve">(ph.).x. </w:t>
      </w:r>
      <w:r>
        <w:rPr>
          <w:i/>
        </w:rPr>
        <w:t xml:space="preserve">rúm. </w:t>
      </w:r>
      <w:r>
        <w:br/>
      </w:r>
      <w:r>
        <w:rPr>
          <w:b/>
        </w:rPr>
        <w:t xml:space="preserve">dúm </w:t>
      </w:r>
      <w:r>
        <w:rPr>
          <w:b/>
        </w:rPr>
        <w:t xml:space="preserve">dó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rúm </w:t>
      </w:r>
      <w:r>
        <w:rPr>
          <w:i/>
        </w:rPr>
        <w:t xml:space="preserve">ró. </w:t>
      </w:r>
      <w:r>
        <w:br/>
      </w:r>
      <w:r>
        <w:rPr>
          <w:b/>
        </w:rPr>
        <w:t xml:space="preserve">dụm </w:t>
      </w:r>
      <w:r>
        <w:rPr>
          <w:i/>
        </w:rPr>
        <w:t xml:space="preserve">động từ </w:t>
      </w:r>
      <w:r>
        <w:t xml:space="preserve">(ph; </w:t>
      </w:r>
      <w:r>
        <w:t xml:space="preserve">khẩu ngữ). </w:t>
      </w:r>
      <w:r>
        <w:t xml:space="preserve">Tụm, </w:t>
      </w:r>
      <w:r>
        <w:t xml:space="preserve">chụm. </w:t>
      </w:r>
      <w:r>
        <w:t xml:space="preserve">Ngồi </w:t>
      </w:r>
      <w:r>
        <w:t xml:space="preserve">dụm </w:t>
      </w:r>
      <w:r>
        <w:rPr>
          <w:i/>
        </w:rPr>
        <w:t xml:space="preserve">lại. </w:t>
      </w:r>
      <w:r>
        <w:t xml:space="preserve">Dụm </w:t>
      </w:r>
      <w:r>
        <w:t xml:space="preserve">đầu </w:t>
      </w:r>
      <w:r>
        <w:t xml:space="preserve">uào </w:t>
      </w:r>
      <w:r>
        <w:t xml:space="preserve">nhau. </w:t>
      </w:r>
      <w:r>
        <w:br/>
      </w:r>
      <w:r>
        <w:rPr>
          <w:b/>
        </w:rPr>
        <w:t xml:space="preserve">dumdum </w:t>
      </w:r>
      <w:r>
        <w:rPr>
          <w:i/>
        </w:rPr>
        <w:t xml:space="preserve">xem </w:t>
      </w:r>
      <w:r>
        <w:rPr>
          <w:i/>
        </w:rPr>
        <w:t xml:space="preserve">đạn </w:t>
      </w:r>
      <w:r>
        <w:rPr>
          <w:i/>
        </w:rPr>
        <w:t xml:space="preserve">dumdum. </w:t>
      </w:r>
      <w:r>
        <w:br/>
      </w:r>
      <w:r>
        <w:rPr>
          <w:b/>
        </w:rPr>
        <w:t xml:space="preserve">dun </w:t>
      </w:r>
      <w:r>
        <w:rPr>
          <w:i/>
        </w:rPr>
        <w:t xml:space="preserve">động từ </w:t>
      </w:r>
      <w:r>
        <w:t xml:space="preserve">(ít dùng). </w:t>
      </w:r>
      <w:r>
        <w:t xml:space="preserve">Đẩy </w:t>
      </w:r>
      <w:r>
        <w:t xml:space="preserve">từ </w:t>
      </w:r>
      <w:r>
        <w:t xml:space="preserve">phía </w:t>
      </w:r>
      <w:r>
        <w:t xml:space="preserve">sau. </w:t>
      </w:r>
      <w:r>
        <w:rPr>
          <w:i/>
        </w:rPr>
        <w:t xml:space="preserve">Pur </w:t>
      </w:r>
      <w:r>
        <w:rPr>
          <w:i/>
        </w:rPr>
        <w:t xml:space="preserve">nhau </w:t>
      </w:r>
      <w:r>
        <w:t xml:space="preserve">ngã. </w:t>
      </w:r>
      <w:r>
        <w:t xml:space="preserve">dun </w:t>
      </w:r>
      <w:r>
        <w:t xml:space="preserve">dủi </w:t>
      </w:r>
      <w:r>
        <w:t xml:space="preserve">(cũ </w:t>
      </w:r>
      <w:r>
        <w:t xml:space="preserve">hoặc </w:t>
      </w:r>
      <w:r>
        <w:t xml:space="preserve">phương ngữ). </w:t>
      </w:r>
      <w:r>
        <w:t xml:space="preserve">xem </w:t>
      </w:r>
      <w:r>
        <w:t xml:space="preserve">run </w:t>
      </w:r>
      <w:r>
        <w:t xml:space="preserve">rúi.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