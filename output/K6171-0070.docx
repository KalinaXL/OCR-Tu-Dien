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buồn </w:t>
      </w:r>
      <w:r>
        <w:rPr>
          <w:b/>
        </w:rPr>
        <w:t xml:space="preserve">bã </w:t>
      </w:r>
      <w:r>
        <w:rPr>
          <w:i/>
        </w:rPr>
        <w:t xml:space="preserve">tính từ </w:t>
      </w:r>
      <w:r>
        <w:t xml:space="preserve">Có </w:t>
      </w:r>
      <w:r>
        <w:t xml:space="preserve">tâm </w:t>
      </w:r>
      <w:r>
        <w:t xml:space="preserve">trạng </w:t>
      </w:r>
      <w:r>
        <w:t xml:space="preserve">hoặc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buồn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Vẻ </w:t>
      </w:r>
      <w:r>
        <w:t xml:space="preserve">mặt </w:t>
      </w:r>
      <w:r>
        <w:rPr>
          <w:i/>
        </w:rPr>
        <w:t xml:space="preserve">buồn </w:t>
      </w:r>
      <w:r>
        <w:rPr>
          <w:i/>
        </w:rPr>
        <w:t xml:space="preserve">bã </w:t>
      </w:r>
      <w:r>
        <w:rPr>
          <w:i/>
        </w:rPr>
        <w:t xml:space="preserve">Cảnh </w:t>
      </w:r>
      <w:r>
        <w:rPr>
          <w:i/>
        </w:rPr>
        <w:t xml:space="preserve">trời </w:t>
      </w:r>
      <w:r>
        <w:t xml:space="preserve">chiều </w:t>
      </w:r>
      <w:r>
        <w:t xml:space="preserve">buồn </w:t>
      </w:r>
      <w:r>
        <w:rPr>
          <w:i/>
        </w:rPr>
        <w:t xml:space="preserve">bã. </w:t>
      </w:r>
      <w:r>
        <w:rPr>
          <w:i/>
        </w:rPr>
        <w:t xml:space="preserve">Tiếng </w:t>
      </w:r>
      <w:r>
        <w:rPr>
          <w:i/>
        </w:rPr>
        <w:t xml:space="preserve">dế </w:t>
      </w:r>
      <w:r>
        <w:rPr>
          <w:i/>
        </w:rPr>
        <w:t xml:space="preserve">kêu </w:t>
      </w:r>
      <w:r>
        <w:t xml:space="preserve">tỉ </w:t>
      </w:r>
      <w:r>
        <w:t xml:space="preserve">tỉ </w:t>
      </w:r>
      <w:r>
        <w:t xml:space="preserve">nghe </w:t>
      </w:r>
      <w:r>
        <w:t xml:space="preserve">thật </w:t>
      </w:r>
      <w:r>
        <w:rPr>
          <w:i/>
        </w:rPr>
        <w:t xml:space="preserve">buồn </w:t>
      </w:r>
      <w:r>
        <w:rPr>
          <w:i/>
        </w:rPr>
        <w:t xml:space="preserve">bã. </w:t>
      </w:r>
      <w:r>
        <w:br/>
      </w:r>
      <w:r>
        <w:rPr>
          <w:b/>
        </w:rPr>
        <w:t xml:space="preserve">buổn </w:t>
      </w:r>
      <w:r>
        <w:rPr>
          <w:b/>
        </w:rPr>
        <w:t xml:space="preserve">bực </w:t>
      </w:r>
      <w:r>
        <w:rPr>
          <w:i/>
        </w:rPr>
        <w:t xml:space="preserve">tính từ </w:t>
      </w:r>
      <w:r>
        <w:t xml:space="preserve">Buồn </w:t>
      </w:r>
      <w:r>
        <w:t xml:space="preserve">và </w:t>
      </w:r>
      <w:r>
        <w:t xml:space="preserve">khó </w:t>
      </w:r>
      <w:r>
        <w:t xml:space="preserve">chịu, </w:t>
      </w:r>
      <w:r>
        <w:t xml:space="preserve">bứt </w:t>
      </w:r>
      <w:r>
        <w:t xml:space="preserve">rứt </w:t>
      </w:r>
      <w:r>
        <w:t xml:space="preserve">rong </w:t>
      </w:r>
      <w:r>
        <w:t xml:space="preserve">lòng. </w:t>
      </w:r>
      <w:r>
        <w:rPr>
          <w:i/>
        </w:rPr>
        <w:t xml:space="preserve">Buồn </w:t>
      </w:r>
      <w:r>
        <w:rPr>
          <w:i/>
        </w:rPr>
        <w:t xml:space="preserve">bực </w:t>
      </w:r>
      <w:r>
        <w:t xml:space="preserve">uì </w:t>
      </w:r>
      <w:r>
        <w:rPr>
          <w:i/>
        </w:rPr>
        <w:t xml:space="preserve">đau </w:t>
      </w:r>
      <w:r>
        <w:rPr>
          <w:i/>
        </w:rPr>
        <w:t xml:space="preserve">ốm </w:t>
      </w:r>
      <w:r>
        <w:t xml:space="preserve">luôn. </w:t>
      </w:r>
      <w:r>
        <w:t xml:space="preserve">Không </w:t>
      </w:r>
      <w:r>
        <w:t xml:space="preserve">nói </w:t>
      </w:r>
      <w:r>
        <w:t xml:space="preserve">ra </w:t>
      </w:r>
      <w:r>
        <w:t xml:space="preserve">được </w:t>
      </w:r>
      <w:r>
        <w:t xml:space="preserve">càng </w:t>
      </w:r>
      <w:r>
        <w:t xml:space="preserve">thấy </w:t>
      </w:r>
      <w:r>
        <w:rPr>
          <w:i/>
        </w:rPr>
        <w:t xml:space="preserve">buồn </w:t>
      </w:r>
      <w:r>
        <w:rPr>
          <w:i/>
        </w:rPr>
        <w:t xml:space="preserve">bực. </w:t>
      </w:r>
      <w:r>
        <w:br/>
      </w:r>
      <w:r>
        <w:rPr>
          <w:b/>
        </w:rPr>
        <w:t xml:space="preserve">buổn </w:t>
      </w:r>
      <w:r>
        <w:rPr>
          <w:b/>
        </w:rPr>
        <w:t xml:space="preserve">cười </w:t>
      </w:r>
      <w:r>
        <w:rPr>
          <w:b/>
        </w:rPr>
        <w:t xml:space="preserve">t </w:t>
      </w:r>
      <w:r>
        <w:t xml:space="preserve">Khó </w:t>
      </w:r>
      <w:r>
        <w:t xml:space="preserve">mà </w:t>
      </w:r>
      <w:r>
        <w:t xml:space="preserve">nhịn </w:t>
      </w:r>
      <w:r>
        <w:t xml:space="preserve">được </w:t>
      </w:r>
      <w:r>
        <w:t xml:space="preserve">cười, </w:t>
      </w:r>
      <w:r>
        <w:t xml:space="preserve">làm </w:t>
      </w:r>
      <w:r>
        <w:t xml:space="preserve">cho </w:t>
      </w:r>
      <w:r>
        <w:t xml:space="preserve">không </w:t>
      </w:r>
      <w:r>
        <w:t xml:space="preserve">nhịn </w:t>
      </w:r>
      <w:r>
        <w:t xml:space="preserve">được </w:t>
      </w:r>
      <w:r>
        <w:t xml:space="preserve">cười. </w:t>
      </w:r>
      <w:r>
        <w:t xml:space="preserve">Pha </w:t>
      </w:r>
      <w:r>
        <w:t xml:space="preserve">trò </w:t>
      </w:r>
      <w:r>
        <w:t xml:space="preserve">rất </w:t>
      </w:r>
      <w:r>
        <w:rPr>
          <w:i/>
        </w:rPr>
        <w:t xml:space="preserve">buồn </w:t>
      </w:r>
      <w:r>
        <w:t xml:space="preserve">cười. </w:t>
      </w:r>
      <w:r>
        <w:rPr>
          <w:i/>
        </w:rPr>
        <w:t xml:space="preserve">Ăn </w:t>
      </w:r>
      <w:r>
        <w:rPr>
          <w:i/>
        </w:rPr>
        <w:t xml:space="preserve">mặc </w:t>
      </w:r>
      <w:r>
        <w:rPr>
          <w:i/>
        </w:rPr>
        <w:t xml:space="preserve">lố </w:t>
      </w:r>
      <w:r>
        <w:rPr>
          <w:i/>
        </w:rPr>
        <w:t xml:space="preserve">lăng </w:t>
      </w:r>
      <w:r>
        <w:rPr>
          <w:i/>
        </w:rPr>
        <w:t xml:space="preserve">trông </w:t>
      </w:r>
      <w:r>
        <w:t xml:space="preserve">thật </w:t>
      </w:r>
      <w:r>
        <w:t xml:space="preserve">buồn </w:t>
      </w:r>
      <w:r>
        <w:t xml:space="preserve">cười. </w:t>
      </w:r>
      <w:r>
        <w:br/>
      </w:r>
      <w:r>
        <w:rPr>
          <w:b/>
        </w:rPr>
        <w:t xml:space="preserve">buồn </w:t>
      </w:r>
      <w:r>
        <w:rPr>
          <w:b/>
        </w:rPr>
        <w:t xml:space="preserve">hiu </w:t>
      </w:r>
      <w:r>
        <w:rPr>
          <w:b/>
        </w:rPr>
        <w:t xml:space="preserve">t </w:t>
      </w:r>
      <w:r>
        <w:t xml:space="preserve">Buồn </w:t>
      </w:r>
      <w:r>
        <w:t xml:space="preserve">với </w:t>
      </w:r>
      <w:r>
        <w:t xml:space="preserve">vẻ </w:t>
      </w:r>
      <w:r>
        <w:t xml:space="preserve">cô </w:t>
      </w:r>
      <w:r>
        <w:t xml:space="preserve">đơn, </w:t>
      </w:r>
      <w:r>
        <w:t xml:space="preserve">lặng </w:t>
      </w:r>
      <w:r>
        <w:rPr>
          <w:i/>
        </w:rPr>
        <w:t xml:space="preserve">lẽ. </w:t>
      </w:r>
      <w:r>
        <w:t xml:space="preserve">Ngồi </w:t>
      </w:r>
      <w:r>
        <w:rPr>
          <w:i/>
        </w:rPr>
        <w:t xml:space="preserve">một </w:t>
      </w:r>
      <w:r>
        <w:rPr>
          <w:i/>
        </w:rPr>
        <w:t xml:space="preserve">mình </w:t>
      </w:r>
      <w:r>
        <w:rPr>
          <w:i/>
        </w:rPr>
        <w:t xml:space="preserve">buồn </w:t>
      </w:r>
      <w:r>
        <w:t xml:space="preserve">hiu. </w:t>
      </w:r>
      <w:r>
        <w:rPr>
          <w:i/>
        </w:rPr>
        <w:t xml:space="preserve">Ánh </w:t>
      </w:r>
      <w:r>
        <w:rPr>
          <w:i/>
        </w:rPr>
        <w:t xml:space="preserve">mắt </w:t>
      </w:r>
      <w:r>
        <w:rPr>
          <w:i/>
        </w:rPr>
        <w:t xml:space="preserve">buồn </w:t>
      </w:r>
      <w:r>
        <w:rPr>
          <w:i/>
        </w:rPr>
        <w:t xml:space="preserve">hiu. </w:t>
      </w:r>
      <w:r>
        <w:br/>
      </w:r>
      <w:r>
        <w:rPr>
          <w:b/>
        </w:rPr>
        <w:t xml:space="preserve">buồn </w:t>
      </w:r>
      <w:r>
        <w:rPr>
          <w:b/>
        </w:rPr>
        <w:t xml:space="preserve">ngủ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sinh </w:t>
      </w:r>
      <w:r>
        <w:t xml:space="preserve">lí </w:t>
      </w:r>
      <w:r>
        <w:t xml:space="preserve">cảm </w:t>
      </w:r>
      <w:r>
        <w:t xml:space="preserve">thấy </w:t>
      </w:r>
      <w:r>
        <w:t xml:space="preserve">muốn </w:t>
      </w:r>
      <w:r>
        <w:t xml:space="preserve">ngủ. </w:t>
      </w:r>
      <w:r>
        <w:t xml:space="preserve">Thức </w:t>
      </w:r>
      <w:r>
        <w:rPr>
          <w:i/>
        </w:rPr>
        <w:t xml:space="preserve">khuya, </w:t>
      </w:r>
      <w:r>
        <w:t xml:space="preserve">buồn </w:t>
      </w:r>
      <w:r>
        <w:t xml:space="preserve">ngủ. </w:t>
      </w:r>
      <w:r>
        <w:t xml:space="preserve">Kịch </w:t>
      </w:r>
      <w:r>
        <w:rPr>
          <w:i/>
        </w:rPr>
        <w:t xml:space="preserve">xem </w:t>
      </w:r>
      <w:r>
        <w:t xml:space="preserve">buồn </w:t>
      </w:r>
      <w:r>
        <w:t xml:space="preserve">ngủ </w:t>
      </w:r>
      <w:r>
        <w:t xml:space="preserve">(kng.; </w:t>
      </w:r>
      <w:r>
        <w:t xml:space="preserve">chán, </w:t>
      </w:r>
      <w:r>
        <w:t xml:space="preserve">không </w:t>
      </w:r>
      <w:r>
        <w:t xml:space="preserve">thấy </w:t>
      </w:r>
      <w:r>
        <w:t xml:space="preserve">thích </w:t>
      </w:r>
      <w:r>
        <w:t xml:space="preserve">thú). </w:t>
      </w:r>
      <w:r>
        <w:br/>
      </w:r>
      <w:r>
        <w:rPr>
          <w:b/>
        </w:rPr>
        <w:t xml:space="preserve">buồn </w:t>
      </w:r>
      <w:r>
        <w:rPr>
          <w:b/>
        </w:rPr>
        <w:t xml:space="preserve">nôn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sinh </w:t>
      </w:r>
      <w:r>
        <w:t xml:space="preserve">lí </w:t>
      </w:r>
      <w:r>
        <w:t xml:space="preserve">cảm </w:t>
      </w:r>
      <w:r>
        <w:t xml:space="preserve">thấy </w:t>
      </w:r>
      <w:r>
        <w:t xml:space="preserve">muốn </w:t>
      </w:r>
      <w:r>
        <w:t xml:space="preserve">nôn. </w:t>
      </w:r>
      <w:r>
        <w:br/>
      </w:r>
      <w:r>
        <w:rPr>
          <w:b/>
        </w:rPr>
        <w:t xml:space="preserve">buổn </w:t>
      </w:r>
      <w:r>
        <w:rPr>
          <w:b/>
        </w:rPr>
        <w:t xml:space="preserve">phiền </w:t>
      </w:r>
      <w:r>
        <w:rPr>
          <w:i/>
        </w:rPr>
        <w:t xml:space="preserve">tính từ </w:t>
      </w:r>
      <w:r>
        <w:t xml:space="preserve">Buồn </w:t>
      </w:r>
      <w:r>
        <w:t xml:space="preserve">và </w:t>
      </w:r>
      <w:r>
        <w:t xml:space="preserve">lo </w:t>
      </w:r>
      <w:r>
        <w:t xml:space="preserve">nghĩ </w:t>
      </w:r>
      <w:r>
        <w:t xml:space="preserve">không </w:t>
      </w:r>
      <w:r>
        <w:t xml:space="preserve">yên </w:t>
      </w:r>
      <w:r>
        <w:t xml:space="preserve">lòng. </w:t>
      </w:r>
      <w:r>
        <w:rPr>
          <w:i/>
        </w:rPr>
        <w:t xml:space="preserve">Đừng </w:t>
      </w:r>
      <w:r>
        <w:rPr>
          <w:i/>
        </w:rPr>
        <w:t xml:space="preserve">để </w:t>
      </w:r>
      <w:r>
        <w:rPr>
          <w:i/>
        </w:rPr>
        <w:t xml:space="preserve">bố </w:t>
      </w:r>
      <w:r>
        <w:rPr>
          <w:i/>
        </w:rPr>
        <w:t xml:space="preserve">mẹ </w:t>
      </w:r>
      <w:r>
        <w:rPr>
          <w:i/>
        </w:rPr>
        <w:t xml:space="preserve">phải </w:t>
      </w:r>
      <w:r>
        <w:rPr>
          <w:i/>
        </w:rPr>
        <w:t xml:space="preserve">buồn </w:t>
      </w:r>
      <w:r>
        <w:t xml:space="preserve">phiên. </w:t>
      </w:r>
      <w:r>
        <w:br/>
      </w:r>
      <w:r>
        <w:rPr>
          <w:b/>
        </w:rPr>
        <w:t xml:space="preserve">buổn </w:t>
      </w:r>
      <w:r>
        <w:rPr>
          <w:b/>
        </w:rPr>
        <w:t xml:space="preserve">rầu </w:t>
      </w:r>
      <w:r>
        <w:rPr>
          <w:i/>
        </w:rPr>
        <w:t xml:space="preserve">tính từ </w:t>
      </w:r>
      <w:r>
        <w:t xml:space="preserve">Có </w:t>
      </w:r>
      <w:r>
        <w:t xml:space="preserve">vẻ </w:t>
      </w:r>
      <w:r>
        <w:t xml:space="preserve">bên </w:t>
      </w:r>
      <w:r>
        <w:t xml:space="preserve">ngoài </w:t>
      </w:r>
      <w:r>
        <w:t xml:space="preserve">để </w:t>
      </w:r>
      <w:r>
        <w:t xml:space="preserve">lộ </w:t>
      </w:r>
      <w:r>
        <w:t xml:space="preserve">rõ </w:t>
      </w:r>
      <w:r>
        <w:t xml:space="preserve">tâm </w:t>
      </w:r>
      <w:r>
        <w:t xml:space="preserve">trạng </w:t>
      </w:r>
      <w:r>
        <w:t xml:space="preserve">buồn </w:t>
      </w:r>
      <w:r>
        <w:t xml:space="preserve">bã. </w:t>
      </w:r>
      <w:r>
        <w:br/>
      </w:r>
      <w:r>
        <w:rPr>
          <w:b/>
        </w:rPr>
        <w:t xml:space="preserve">buổn </w:t>
      </w:r>
      <w:r>
        <w:rPr>
          <w:b/>
        </w:rPr>
        <w:t xml:space="preserve">rười </w:t>
      </w:r>
      <w:r>
        <w:rPr>
          <w:b/>
        </w:rPr>
        <w:t xml:space="preserve">rượi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buồn </w:t>
      </w:r>
      <w:r>
        <w:t xml:space="preserve">rượi </w:t>
      </w:r>
      <w:r>
        <w:t xml:space="preserve">(láy). </w:t>
      </w:r>
      <w:r>
        <w:br/>
      </w:r>
      <w:r>
        <w:rPr>
          <w:b/>
        </w:rPr>
        <w:t xml:space="preserve">buổn </w:t>
      </w:r>
      <w:r>
        <w:rPr>
          <w:b/>
        </w:rPr>
        <w:t xml:space="preserve">rượi </w:t>
      </w:r>
      <w:r>
        <w:rPr>
          <w:i/>
        </w:rPr>
        <w:t xml:space="preserve">tính từ </w:t>
      </w:r>
      <w:r>
        <w:rPr>
          <w:i/>
        </w:rPr>
        <w:t xml:space="preserve">Lộ </w:t>
      </w:r>
      <w:r>
        <w:t xml:space="preserve">vẻ </w:t>
      </w:r>
      <w:r>
        <w:t xml:space="preserve">buồn </w:t>
      </w:r>
      <w:r>
        <w:t xml:space="preserve">ủ </w:t>
      </w:r>
      <w:r>
        <w:t xml:space="preserve">rũ. </w:t>
      </w:r>
      <w:r>
        <w:t xml:space="preserve">Vẻ </w:t>
      </w:r>
      <w:r>
        <w:rPr>
          <w:i/>
        </w:rPr>
        <w:t xml:space="preserve">mặt </w:t>
      </w:r>
      <w:r>
        <w:rPr>
          <w:i/>
        </w:rPr>
        <w:t xml:space="preserve">buồn </w:t>
      </w:r>
      <w:r>
        <w:rPr>
          <w:i/>
        </w:rPr>
        <w:t xml:space="preserve">rượi.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buôn </w:t>
      </w:r>
      <w:r>
        <w:rPr>
          <w:i/>
        </w:rPr>
        <w:t xml:space="preserve">rười </w:t>
      </w:r>
      <w:r>
        <w:rPr>
          <w:i/>
        </w:rPr>
        <w:t xml:space="preserve">rượi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t xml:space="preserve">. </w:t>
      </w:r>
      <w:r>
        <w:br/>
      </w:r>
      <w:r>
        <w:rPr>
          <w:b/>
        </w:rPr>
        <w:t xml:space="preserve">buồn </w:t>
      </w:r>
      <w:r>
        <w:rPr>
          <w:b/>
        </w:rPr>
        <w:t xml:space="preserve">tỏ </w:t>
      </w:r>
      <w:r>
        <w:rPr>
          <w:i/>
        </w:rPr>
        <w:t xml:space="preserve">tính từ </w:t>
      </w:r>
      <w:r>
        <w:t xml:space="preserve">Tẻ </w:t>
      </w:r>
      <w:r>
        <w:t xml:space="preserve">nhạt,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vui,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gây </w:t>
      </w:r>
      <w:r>
        <w:t xml:space="preserve">hứng </w:t>
      </w:r>
      <w:r>
        <w:t xml:space="preserve">thú. </w:t>
      </w:r>
      <w:r>
        <w:rPr>
          <w:i/>
        </w:rPr>
        <w:t xml:space="preserve">Cánh </w:t>
      </w:r>
      <w:r>
        <w:t xml:space="preserve">vật </w:t>
      </w:r>
      <w:r>
        <w:rPr>
          <w:i/>
        </w:rPr>
        <w:t xml:space="preserve">buồn </w:t>
      </w:r>
      <w:r>
        <w:rPr>
          <w:i/>
        </w:rPr>
        <w:t xml:space="preserve">tẻ. </w:t>
      </w:r>
      <w:r>
        <w:rPr>
          <w:i/>
        </w:rPr>
        <w:t xml:space="preserve">Cuộc </w:t>
      </w:r>
      <w:r>
        <w:t xml:space="preserve">thảo </w:t>
      </w:r>
      <w:r>
        <w:t xml:space="preserve">luận </w:t>
      </w:r>
      <w:r>
        <w:rPr>
          <w:i/>
        </w:rPr>
        <w:t xml:space="preserve">buồn </w:t>
      </w:r>
      <w:r>
        <w:rPr>
          <w:i/>
        </w:rPr>
        <w:t xml:space="preserve">tẻ, </w:t>
      </w:r>
      <w:r>
        <w:t xml:space="preserve">rời </w:t>
      </w:r>
      <w:r>
        <w:rPr>
          <w:i/>
        </w:rPr>
        <w:t xml:space="preserve">rạc. </w:t>
      </w:r>
      <w:r>
        <w:br/>
      </w:r>
      <w:r>
        <w:rPr>
          <w:b/>
        </w:rPr>
        <w:t xml:space="preserve">buổn </w:t>
      </w:r>
      <w:r>
        <w:rPr>
          <w:b/>
        </w:rPr>
        <w:t xml:space="preserve">teo </w:t>
      </w:r>
      <w:r>
        <w:rPr>
          <w:i/>
        </w:rPr>
        <w:t xml:space="preserve">tính từ </w:t>
      </w:r>
      <w:r>
        <w:rPr>
          <w:i/>
        </w:rPr>
        <w:t xml:space="preserve">Buồn </w:t>
      </w:r>
      <w:r>
        <w:t xml:space="preserve">vì </w:t>
      </w:r>
      <w:r>
        <w:t xml:space="preserve">cảm </w:t>
      </w:r>
      <w:r>
        <w:t xml:space="preserve">thấy </w:t>
      </w:r>
      <w:r>
        <w:t xml:space="preserve">vắng </w:t>
      </w:r>
      <w:r>
        <w:t xml:space="preserve">lặng. </w:t>
      </w:r>
      <w:r>
        <w:t xml:space="preserve">Cảnh </w:t>
      </w:r>
      <w:r>
        <w:rPr>
          <w:i/>
        </w:rPr>
        <w:t xml:space="preserve">buồn </w:t>
      </w:r>
      <w:r>
        <w:rPr>
          <w:i/>
        </w:rPr>
        <w:t xml:space="preserve">teo. </w:t>
      </w:r>
      <w:r>
        <w:br/>
      </w:r>
      <w:r>
        <w:rPr>
          <w:b/>
        </w:rPr>
        <w:t xml:space="preserve">buồn </w:t>
      </w:r>
      <w:r>
        <w:rPr>
          <w:b/>
        </w:rPr>
        <w:t xml:space="preserve">tênh </w:t>
      </w:r>
      <w:r>
        <w:rPr>
          <w:i/>
        </w:rPr>
        <w:t xml:space="preserve">tính từ </w:t>
      </w:r>
      <w:r>
        <w:t xml:space="preserve">Buồn </w:t>
      </w:r>
      <w:r>
        <w:t xml:space="preserve">như </w:t>
      </w:r>
      <w:r>
        <w:t xml:space="preserve">cảm </w:t>
      </w:r>
      <w:r>
        <w:t xml:space="preserve">thấy </w:t>
      </w:r>
      <w:r>
        <w:t xml:space="preserve">thiếu </w:t>
      </w:r>
      <w:r>
        <w:t xml:space="preserve">vắng </w:t>
      </w:r>
      <w:r>
        <w:t xml:space="preserve">một </w:t>
      </w:r>
      <w:r>
        <w:t xml:space="preserve">cái </w:t>
      </w:r>
      <w:r>
        <w:t xml:space="preserve">gì </w:t>
      </w:r>
      <w:r>
        <w:t xml:space="preserve">không </w:t>
      </w:r>
      <w:r>
        <w:t xml:space="preserve">rõ </w:t>
      </w:r>
      <w:r>
        <w:t xml:space="preserve">rệt. </w:t>
      </w:r>
      <w:r>
        <w:rPr>
          <w:i/>
        </w:rPr>
        <w:t xml:space="preserve">Buồn </w:t>
      </w:r>
      <w:r>
        <w:t xml:space="preserve">tônh </w:t>
      </w:r>
      <w:r>
        <w:rPr>
          <w:i/>
        </w:rPr>
        <w:t xml:space="preserve">như </w:t>
      </w:r>
      <w:r>
        <w:rPr>
          <w:i/>
        </w:rPr>
        <w:t xml:space="preserve">cảnh </w:t>
      </w:r>
      <w:r>
        <w:rPr>
          <w:i/>
        </w:rPr>
        <w:t xml:space="preserve">chợ </w:t>
      </w:r>
      <w:r>
        <w:rPr>
          <w:i/>
        </w:rPr>
        <w:t xml:space="preserve">chiếu. </w:t>
      </w:r>
      <w:r>
        <w:br/>
      </w:r>
      <w:r>
        <w:rPr>
          <w:b/>
        </w:rPr>
        <w:t xml:space="preserve">buồn </w:t>
      </w:r>
      <w:r>
        <w:rPr>
          <w:b/>
        </w:rPr>
        <w:t xml:space="preserve">thảm </w:t>
      </w:r>
      <w:r>
        <w:rPr>
          <w:i/>
        </w:rPr>
        <w:t xml:space="preserve">tính từ </w:t>
      </w:r>
      <w:r>
        <w:t xml:space="preserve">Buồn </w:t>
      </w:r>
      <w:r>
        <w:rPr>
          <w:i/>
        </w:rPr>
        <w:t xml:space="preserve">đau, </w:t>
      </w:r>
      <w:r>
        <w:t xml:space="preserve">thảm </w:t>
      </w:r>
      <w:r>
        <w:t xml:space="preserve">đạm. </w:t>
      </w:r>
      <w:r>
        <w:t xml:space="preserve">Sống </w:t>
      </w:r>
      <w:r>
        <w:t xml:space="preserve">một </w:t>
      </w:r>
      <w:r>
        <w:t xml:space="preserve">cuộc </w:t>
      </w:r>
      <w:r>
        <w:t xml:space="preserve">đời </w:t>
      </w:r>
      <w:r>
        <w:rPr>
          <w:i/>
        </w:rPr>
        <w:t xml:space="preserve">buồn </w:t>
      </w:r>
      <w:r>
        <w:rPr>
          <w:i/>
        </w:rPr>
        <w:t xml:space="preserve">thảm. </w:t>
      </w:r>
      <w:r>
        <w:rPr>
          <w:i/>
        </w:rPr>
        <w:t xml:space="preserve">Cảnh </w:t>
      </w:r>
      <w:r>
        <w:rPr>
          <w:i/>
        </w:rPr>
        <w:t xml:space="preserve">buôn </w:t>
      </w:r>
      <w:r>
        <w:t xml:space="preserve">thám. </w:t>
      </w:r>
      <w:r>
        <w:br/>
      </w:r>
      <w:r>
        <w:rPr>
          <w:b/>
        </w:rPr>
        <w:t xml:space="preserve">buồn </w:t>
      </w:r>
      <w:r>
        <w:rPr>
          <w:b/>
        </w:rPr>
        <w:t xml:space="preserve">thiu </w:t>
      </w:r>
      <w:r>
        <w:rPr>
          <w:i/>
        </w:rPr>
        <w:t xml:space="preserve">tính từ </w:t>
      </w:r>
      <w:r>
        <w:t xml:space="preserve">Buồn </w:t>
      </w:r>
      <w:r>
        <w:t xml:space="preserve">với </w:t>
      </w:r>
      <w:r>
        <w:t xml:space="preserve">vẻ </w:t>
      </w:r>
      <w:r>
        <w:t xml:space="preserve">thất </w:t>
      </w:r>
      <w:r>
        <w:t xml:space="preserve">vọng, </w:t>
      </w:r>
      <w:r>
        <w:t xml:space="preserve">mất </w:t>
      </w:r>
      <w:r>
        <w:t xml:space="preserve">hứng </w:t>
      </w:r>
      <w:r>
        <w:rPr>
          <w:i/>
        </w:rPr>
        <w:t xml:space="preserve">thú. </w:t>
      </w:r>
      <w:r>
        <w:t xml:space="preserve">Ngồi </w:t>
      </w:r>
      <w:r>
        <w:rPr>
          <w:i/>
        </w:rPr>
        <w:t xml:space="preserve">buồn </w:t>
      </w:r>
      <w:r>
        <w:rPr>
          <w:i/>
        </w:rPr>
        <w:t xml:space="preserve">thiu </w:t>
      </w:r>
      <w:r>
        <w:t xml:space="preserve">chẳng </w:t>
      </w:r>
      <w:r>
        <w:rPr>
          <w:i/>
        </w:rPr>
        <w:t xml:space="preserve">nói </w:t>
      </w:r>
      <w:r>
        <w:t xml:space="preserve">chẳng </w:t>
      </w:r>
      <w:r>
        <w:rPr>
          <w:i/>
        </w:rPr>
        <w:t xml:space="preserve">rằng. </w:t>
      </w:r>
      <w:r>
        <w:t xml:space="preserve">Vẻ </w:t>
      </w:r>
      <w:r>
        <w:t xml:space="preserve">mặt </w:t>
      </w:r>
      <w:r>
        <w:rPr>
          <w:i/>
        </w:rPr>
        <w:t xml:space="preserve">buồn </w:t>
      </w:r>
      <w:r>
        <w:t xml:space="preserve">thiu. </w:t>
      </w:r>
      <w:r>
        <w:br/>
      </w:r>
      <w:r>
        <w:rPr>
          <w:b/>
        </w:rPr>
        <w:t xml:space="preserve">buổn </w:t>
      </w:r>
      <w:r>
        <w:rPr>
          <w:b/>
        </w:rPr>
        <w:t xml:space="preserve">tình </w:t>
      </w:r>
      <w:r>
        <w:rPr>
          <w:i/>
        </w:rPr>
        <w:t xml:space="preserve">tính từ </w:t>
      </w:r>
      <w:r>
        <w:t xml:space="preserve">Buồn </w:t>
      </w:r>
      <w:r>
        <w:t xml:space="preserve">vì </w:t>
      </w:r>
      <w:r>
        <w:t xml:space="preserve">ở </w:t>
      </w:r>
      <w:r>
        <w:t xml:space="preserve">trong </w:t>
      </w:r>
      <w:r>
        <w:t xml:space="preserve">tình </w:t>
      </w:r>
      <w:r>
        <w:t xml:space="preserve">trạng </w:t>
      </w:r>
      <w:r>
        <w:t xml:space="preserve">không </w:t>
      </w:r>
      <w:r>
        <w:t xml:space="preserve">có </w:t>
      </w:r>
      <w:r>
        <w:t xml:space="preserve">việc </w:t>
      </w:r>
      <w:r>
        <w:t xml:space="preserve">gì </w:t>
      </w:r>
      <w:r>
        <w:t xml:space="preserve">làm, </w:t>
      </w:r>
      <w:r>
        <w:t xml:space="preserve">không </w:t>
      </w:r>
      <w:r>
        <w:t xml:space="preserve">biết </w:t>
      </w:r>
      <w:r>
        <w:t xml:space="preserve">làm </w:t>
      </w:r>
      <w:r>
        <w:t xml:space="preserve">gì. </w:t>
      </w:r>
      <w:r>
        <w:t xml:space="preserve">Ngồi </w:t>
      </w:r>
      <w:r>
        <w:t xml:space="preserve">không </w:t>
      </w:r>
      <w:r>
        <w:rPr>
          <w:i/>
        </w:rPr>
        <w:t xml:space="preserve">một </w:t>
      </w:r>
      <w:r>
        <w:rPr>
          <w:i/>
        </w:rPr>
        <w:t xml:space="preserve">mình, </w:t>
      </w:r>
      <w:r>
        <w:rPr>
          <w:i/>
        </w:rPr>
        <w:t xml:space="preserve">buồn </w:t>
      </w:r>
      <w:r>
        <w:rPr>
          <w:i/>
        </w:rPr>
        <w:t xml:space="preserve">tình </w:t>
      </w:r>
      <w:r>
        <w:rPr>
          <w:i/>
        </w:rPr>
        <w:t xml:space="preserve">bỏ </w:t>
      </w:r>
      <w:r>
        <w:rPr>
          <w:i/>
        </w:rPr>
        <w:t xml:space="preserve">đi </w:t>
      </w:r>
      <w:r>
        <w:t xml:space="preserve">chơi. </w:t>
      </w:r>
      <w:r>
        <w:br/>
      </w:r>
      <w:r>
        <w:rPr>
          <w:b/>
        </w:rPr>
        <w:t xml:space="preserve">buổn </w:t>
      </w:r>
      <w:r>
        <w:rPr>
          <w:b/>
        </w:rPr>
        <w:t xml:space="preserve">tủi </w:t>
      </w:r>
      <w:r>
        <w:rPr>
          <w:i/>
        </w:rPr>
        <w:t xml:space="preserve">tính từ </w:t>
      </w:r>
      <w:r>
        <w:t xml:space="preserve">(hay </w:t>
      </w:r>
      <w:r>
        <w:t xml:space="preserve">động từ). </w:t>
      </w:r>
      <w:r>
        <w:t xml:space="preserve">Buồn </w:t>
      </w:r>
      <w:r>
        <w:t xml:space="preserve">và </w:t>
      </w:r>
      <w:r>
        <w:t xml:space="preserve">cảm </w:t>
      </w:r>
      <w:r>
        <w:t xml:space="preserve">thấy </w:t>
      </w:r>
      <w:r>
        <w:t xml:space="preserve">tủi </w:t>
      </w:r>
      <w:r>
        <w:t xml:space="preserve">hổ, </w:t>
      </w:r>
      <w:r>
        <w:t xml:space="preserve">thương </w:t>
      </w:r>
      <w:r>
        <w:t xml:space="preserve">xót </w:t>
      </w:r>
      <w:r>
        <w:t xml:space="preserve">cho </w:t>
      </w:r>
      <w:r>
        <w:t xml:space="preserve">bản </w:t>
      </w:r>
      <w:r>
        <w:t xml:space="preserve">thân </w:t>
      </w:r>
      <w:r>
        <w:t xml:space="preserve">mình. </w:t>
      </w:r>
      <w:r>
        <w:t xml:space="preserve">Cảnh </w:t>
      </w:r>
      <w:r>
        <w:rPr>
          <w:i/>
        </w:rPr>
        <w:t xml:space="preserve">cô </w:t>
      </w:r>
      <w:r>
        <w:rPr>
          <w:i/>
        </w:rPr>
        <w:t xml:space="preserve">đơn, </w:t>
      </w:r>
      <w:r>
        <w:rPr>
          <w:i/>
        </w:rPr>
        <w:t xml:space="preserve">buồn </w:t>
      </w:r>
      <w:r>
        <w:t xml:space="preserve">túi. </w:t>
      </w:r>
      <w:r>
        <w:br/>
      </w:r>
      <w:r>
        <w:rPr>
          <w:b/>
        </w:rPr>
        <w:t xml:space="preserve">- </w:t>
      </w:r>
      <w:r>
        <w:rPr>
          <w:b/>
        </w:rPr>
        <w:t xml:space="preserve">buồn </w:t>
      </w:r>
      <w:r>
        <w:rPr>
          <w:b/>
        </w:rPr>
        <w:t xml:space="preserve">xo </w:t>
      </w:r>
      <w:r>
        <w:rPr>
          <w:i/>
        </w:rPr>
        <w:t xml:space="preserve">tính từ </w:t>
      </w:r>
      <w:r>
        <w:t xml:space="preserve">(phương ngữ). </w:t>
      </w:r>
      <w:r>
        <w:t xml:space="preserve">Buồn </w:t>
      </w:r>
      <w:r>
        <w:t xml:space="preserve">thiu. </w:t>
      </w:r>
      <w:r>
        <w:br/>
      </w:r>
      <w:r>
        <w:rPr>
          <w:b/>
        </w:rPr>
        <w:t xml:space="preserve">buông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Để </w:t>
      </w:r>
      <w:r>
        <w:t xml:space="preserve">cho </w:t>
      </w:r>
      <w:r>
        <w:t xml:space="preserve">rời </w:t>
      </w:r>
      <w:r>
        <w:t xml:space="preserve">ra </w:t>
      </w:r>
      <w:r>
        <w:t xml:space="preserve">khỏi </w:t>
      </w:r>
      <w:r>
        <w:t xml:space="preserve">tay, </w:t>
      </w:r>
      <w:r>
        <w:t xml:space="preserve">không </w:t>
      </w:r>
      <w:r>
        <w:t xml:space="preserve">cầm </w:t>
      </w:r>
      <w:r>
        <w:t xml:space="preserve">giữ </w:t>
      </w:r>
      <w:r>
        <w:t xml:space="preserve">nữa. </w:t>
      </w:r>
      <w:r>
        <w:rPr>
          <w:i/>
        </w:rPr>
        <w:t xml:space="preserve">Buông </w:t>
      </w:r>
      <w:r>
        <w:rPr>
          <w:i/>
        </w:rPr>
        <w:t xml:space="preserve">đũa </w:t>
      </w:r>
      <w:r>
        <w:t xml:space="preserve">đứng </w:t>
      </w:r>
      <w:r>
        <w:t xml:space="preserve">lên. </w:t>
      </w:r>
      <w:r>
        <w:t xml:space="preserve">Mềm </w:t>
      </w:r>
      <w:r>
        <w:rPr>
          <w:i/>
        </w:rPr>
        <w:t xml:space="preserve">nắn, </w:t>
      </w:r>
      <w:r>
        <w:rPr>
          <w:i/>
        </w:rPr>
        <w:t xml:space="preserve">rắn </w:t>
      </w:r>
      <w:r>
        <w:t xml:space="preserve">buông </w:t>
      </w:r>
      <w:r>
        <w:t xml:space="preserve">(tng,). </w:t>
      </w:r>
      <w:r>
        <w:t xml:space="preserve">Buông </w:t>
      </w:r>
      <w:r>
        <w:t xml:space="preserve">lỏng </w:t>
      </w:r>
      <w:r>
        <w:t xml:space="preserve">dây </w:t>
      </w:r>
      <w:r>
        <w:t xml:space="preserve">cương. </w:t>
      </w:r>
      <w:r>
        <w:t xml:space="preserve">„Một </w:t>
      </w:r>
      <w:r>
        <w:rPr>
          <w:i/>
        </w:rPr>
        <w:t xml:space="preserve">con </w:t>
      </w:r>
      <w:r>
        <w:rPr>
          <w:i/>
        </w:rPr>
        <w:t xml:space="preserve">cá </w:t>
      </w:r>
      <w:r>
        <w:t xml:space="preserve">lội </w:t>
      </w:r>
      <w:r>
        <w:t xml:space="preserve">mấy </w:t>
      </w:r>
      <w:r>
        <w:rPr>
          <w:i/>
        </w:rPr>
        <w:t xml:space="preserve">người </w:t>
      </w:r>
      <w:r>
        <w:t xml:space="preserve">buông </w:t>
      </w:r>
      <w:r>
        <w:t xml:space="preserve">câu </w:t>
      </w:r>
      <w:r>
        <w:rPr>
          <w:i/>
        </w:rPr>
        <w:t xml:space="preserve">(ca dao). </w:t>
      </w:r>
      <w:r>
        <w:rPr>
          <w:b/>
        </w:rPr>
        <w:t xml:space="preserve">2 </w:t>
      </w:r>
      <w:r>
        <w:t xml:space="preserve">Để </w:t>
      </w:r>
      <w:r>
        <w:t xml:space="preserve">cho, </w:t>
      </w:r>
      <w:r>
        <w:t xml:space="preserve">thường </w:t>
      </w:r>
      <w:r>
        <w:t xml:space="preserve">là </w:t>
      </w:r>
      <w:r>
        <w:t xml:space="preserve">một </w:t>
      </w:r>
      <w:r>
        <w:t xml:space="preserve">đầu, </w:t>
      </w:r>
      <w:r>
        <w:t xml:space="preserve">rơi </w:t>
      </w:r>
      <w:r>
        <w:t xml:space="preserve">thẳng </w:t>
      </w:r>
      <w:r>
        <w:t xml:space="preserve">xuống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nhiên. </w:t>
      </w:r>
      <w:r>
        <w:t xml:space="preserve">Buông </w:t>
      </w:r>
      <w:r>
        <w:t xml:space="preserve">thống". </w:t>
      </w:r>
      <w:r>
        <w:t xml:space="preserve">Màn </w:t>
      </w:r>
      <w:r>
        <w:rPr>
          <w:i/>
        </w:rPr>
        <w:t xml:space="preserve">đêm </w:t>
      </w:r>
      <w:r>
        <w:t xml:space="preserve">buông </w:t>
      </w:r>
      <w:r>
        <w:t xml:space="preserve">xuống. </w:t>
      </w:r>
      <w:r>
        <w:rPr>
          <w:i/>
        </w:rPr>
        <w:t xml:space="preserve">Buông </w:t>
      </w:r>
      <w:r>
        <w:t xml:space="preserve">mình </w:t>
      </w:r>
      <w:r>
        <w:t xml:space="preserve">xuống </w:t>
      </w:r>
      <w:r>
        <w:t xml:space="preserve">ghế. </w:t>
      </w:r>
      <w:r>
        <w:rPr>
          <w:b/>
        </w:rPr>
        <w:t xml:space="preserve">3 </w:t>
      </w:r>
      <w:r>
        <w:t xml:space="preserve">Để </w:t>
      </w:r>
      <w:r>
        <w:t xml:space="preserve">cho </w:t>
      </w:r>
      <w:r>
        <w:t xml:space="preserve">âm </w:t>
      </w:r>
      <w:r>
        <w:t xml:space="preserve">thanh </w:t>
      </w:r>
      <w:r>
        <w:t xml:space="preserve">ngắn </w:t>
      </w:r>
      <w:r>
        <w:t xml:space="preserve">gọn </w:t>
      </w:r>
      <w:r>
        <w:t xml:space="preserve">phát </w:t>
      </w:r>
      <w:r>
        <w:t xml:space="preserve">ra, </w:t>
      </w:r>
      <w:r>
        <w:t xml:space="preserve">nghe </w:t>
      </w:r>
      <w:r>
        <w:t xml:space="preserve">như </w:t>
      </w:r>
      <w:r>
        <w:t xml:space="preserve">những </w:t>
      </w:r>
      <w:r>
        <w:t xml:space="preserve">tiếng </w:t>
      </w:r>
      <w:r>
        <w:t xml:space="preserve">tự </w:t>
      </w:r>
      <w:r>
        <w:t xml:space="preserve">nhiên </w:t>
      </w:r>
      <w:r>
        <w:t xml:space="preserve">rơi </w:t>
      </w:r>
      <w:r>
        <w:t xml:space="preserve">vào </w:t>
      </w:r>
      <w:r>
        <w:t xml:space="preserve">giữa </w:t>
      </w:r>
      <w:r>
        <w:t xml:space="preserve">khoảng </w:t>
      </w:r>
      <w:r>
        <w:t xml:space="preserve">không. </w:t>
      </w:r>
      <w:r>
        <w:t xml:space="preserve">Chuông </w:t>
      </w:r>
      <w:r>
        <w:t xml:space="preserve">đồng </w:t>
      </w:r>
      <w:r>
        <w:t xml:space="preserve">hô </w:t>
      </w:r>
      <w:r>
        <w:rPr>
          <w:i/>
        </w:rPr>
        <w:t xml:space="preserve">buông </w:t>
      </w:r>
      <w:r>
        <w:rPr>
          <w:i/>
        </w:rPr>
        <w:t xml:space="preserve">mấy </w:t>
      </w:r>
      <w:r>
        <w:t xml:space="preserve">tiếng. </w:t>
      </w:r>
      <w:r>
        <w:t xml:space="preserve">Buông </w:t>
      </w:r>
      <w:r>
        <w:t xml:space="preserve">lửng </w:t>
      </w:r>
      <w:r>
        <w:t xml:space="preserve">mấy </w:t>
      </w:r>
      <w:r>
        <w:t xml:space="preserve">câu. </w:t>
      </w:r>
      <w:r>
        <w:t xml:space="preserve">Buông </w:t>
      </w:r>
      <w:r>
        <w:t xml:space="preserve">lời </w:t>
      </w:r>
      <w:r>
        <w:t xml:space="preserve">trêu </w:t>
      </w:r>
      <w:r>
        <w:rPr>
          <w:i/>
        </w:rPr>
        <w:t xml:space="preserve">ghẹo. </w:t>
      </w:r>
      <w:r>
        <w:br/>
      </w:r>
      <w:r>
        <w:rPr>
          <w:b/>
        </w:rPr>
        <w:t xml:space="preserve">buông </w:t>
      </w:r>
      <w:r>
        <w:rPr>
          <w:b/>
        </w:rPr>
        <w:t xml:space="preserve">lỏng </w:t>
      </w:r>
      <w:r>
        <w:rPr>
          <w:i/>
        </w:rPr>
        <w:t xml:space="preserve">động từ </w:t>
      </w:r>
      <w:r>
        <w:t xml:space="preserve">Không </w:t>
      </w:r>
      <w:r>
        <w:t xml:space="preserve">siết </w:t>
      </w:r>
      <w:r>
        <w:t xml:space="preserve">chặt, </w:t>
      </w:r>
      <w:r>
        <w:t xml:space="preserve">không </w:t>
      </w:r>
      <w:r>
        <w:t xml:space="preserve">kiềm </w:t>
      </w:r>
      <w:r>
        <w:t xml:space="preserve">chế, </w:t>
      </w:r>
      <w:r>
        <w:t xml:space="preserve">để </w:t>
      </w:r>
      <w:r>
        <w:t xml:space="preserve">cho </w:t>
      </w:r>
      <w:r>
        <w:t xml:space="preserve">lỏng </w:t>
      </w:r>
      <w:r>
        <w:t xml:space="preserve">lẻo, </w:t>
      </w:r>
      <w:r>
        <w:t xml:space="preserve">tự </w:t>
      </w:r>
      <w:r>
        <w:t xml:space="preserve">do. </w:t>
      </w:r>
      <w:r>
        <w:t xml:space="preserve">Buông </w:t>
      </w:r>
      <w:r>
        <w:rPr>
          <w:i/>
        </w:rPr>
        <w:t xml:space="preserve">lỏng </w:t>
      </w:r>
      <w:r>
        <w:rPr>
          <w:i/>
        </w:rPr>
        <w:t xml:space="preserve">dây </w:t>
      </w:r>
      <w:r>
        <w:rPr>
          <w:i/>
        </w:rPr>
        <w:t xml:space="preserve">cương. </w:t>
      </w:r>
      <w:r>
        <w:t xml:space="preserve">Buông </w:t>
      </w:r>
      <w:r>
        <w:t xml:space="preserve">lỏng </w:t>
      </w:r>
      <w:r>
        <w:rPr>
          <w:i/>
        </w:rPr>
        <w:t xml:space="preserve">kỉ </w:t>
      </w:r>
      <w:r>
        <w:rPr>
          <w:i/>
        </w:rPr>
        <w:t xml:space="preserve">luật. </w:t>
      </w:r>
      <w:r>
        <w:br/>
      </w:r>
      <w:r>
        <w:rPr>
          <w:b/>
        </w:rPr>
        <w:t xml:space="preserve">buông </w:t>
      </w:r>
      <w:r>
        <w:rPr>
          <w:b/>
        </w:rPr>
        <w:t xml:space="preserve">lơi </w:t>
      </w:r>
      <w:r>
        <w:rPr>
          <w:i/>
        </w:rPr>
        <w:t xml:space="preserve">động từ </w:t>
      </w:r>
      <w:r>
        <w:t xml:space="preserve">Không </w:t>
      </w:r>
      <w:r>
        <w:t xml:space="preserve">nắm </w:t>
      </w:r>
      <w:r>
        <w:t xml:space="preserve">giữ </w:t>
      </w:r>
      <w:r>
        <w:t xml:space="preserve">được </w:t>
      </w:r>
      <w:r>
        <w:t xml:space="preserve">chặt </w:t>
      </w:r>
      <w:r>
        <w:t xml:space="preserve">chẽ </w:t>
      </w:r>
      <w:r>
        <w:t xml:space="preserve">và </w:t>
      </w:r>
      <w:r>
        <w:rPr>
          <w:i/>
        </w:rPr>
        <w:t xml:space="preserve">thường </w:t>
      </w:r>
      <w:r>
        <w:t xml:space="preserve">xuyên. </w:t>
      </w:r>
      <w:r>
        <w:t xml:space="preserve">Buông </w:t>
      </w:r>
      <w:r>
        <w:rPr>
          <w:i/>
        </w:rPr>
        <w:t xml:space="preserve">lơi </w:t>
      </w:r>
      <w:r>
        <w:rPr>
          <w:i/>
        </w:rPr>
        <w:t xml:space="preserve">lãnh </w:t>
      </w:r>
      <w:r>
        <w:t xml:space="preserve">đạo. </w:t>
      </w:r>
      <w:r>
        <w:t xml:space="preserve">buông </w:t>
      </w:r>
      <w:r>
        <w:t xml:space="preserve">tha </w:t>
      </w:r>
      <w:r>
        <w:t xml:space="preserve">động từ </w:t>
      </w:r>
      <w:r>
        <w:t xml:space="preserve">Không </w:t>
      </w:r>
      <w:r>
        <w:t xml:space="preserve">giữ </w:t>
      </w:r>
      <w:r>
        <w:t xml:space="preserve">nữa </w:t>
      </w:r>
      <w:r>
        <w:t xml:space="preserve">mà </w:t>
      </w:r>
      <w:r>
        <w:t xml:space="preserve">để </w:t>
      </w:r>
      <w:r>
        <w:t xml:space="preserve">cho </w:t>
      </w:r>
      <w:r>
        <w:t xml:space="preserve">được </w:t>
      </w:r>
      <w:r>
        <w:t xml:space="preserve">tự </w:t>
      </w:r>
      <w:r>
        <w:rPr>
          <w:i/>
        </w:rPr>
        <w:t xml:space="preserve">do. </w:t>
      </w:r>
      <w:r>
        <w:t xml:space="preserve">Con </w:t>
      </w:r>
      <w:r>
        <w:t xml:space="preserve">thú </w:t>
      </w:r>
      <w:r>
        <w:t xml:space="preserve">dữ </w:t>
      </w:r>
      <w:r>
        <w:t xml:space="preserve">không </w:t>
      </w:r>
      <w:r>
        <w:t xml:space="preserve">buông </w:t>
      </w:r>
      <w:r>
        <w:t xml:space="preserve">tha </w:t>
      </w:r>
      <w:r>
        <w:t xml:space="preserve">mỗi. </w:t>
      </w:r>
      <w:r>
        <w:br/>
      </w:r>
      <w:r>
        <w:rPr>
          <w:b/>
        </w:rPr>
        <w:t xml:space="preserve">buông </w:t>
      </w:r>
      <w:r>
        <w:rPr>
          <w:b/>
        </w:rPr>
        <w:t xml:space="preserve">thả </w:t>
      </w:r>
      <w:r>
        <w:rPr>
          <w:i/>
        </w:rPr>
        <w:t xml:space="preserve">động từ </w:t>
      </w:r>
      <w:r>
        <w:t xml:space="preserve">Thả </w:t>
      </w:r>
      <w:r>
        <w:t xml:space="preserve">lỏng </w:t>
      </w:r>
      <w:r>
        <w:t xml:space="preserve">hoàn </w:t>
      </w:r>
      <w:r>
        <w:t xml:space="preserve">toàn, </w:t>
      </w:r>
      <w:r>
        <w:t xml:space="preserve">không </w:t>
      </w:r>
      <w:r>
        <w:t xml:space="preserve">giữ </w:t>
      </w:r>
      <w:r>
        <w:t xml:space="preserve">gìn, </w:t>
      </w:r>
      <w:r>
        <w:t xml:space="preserve">hạn </w:t>
      </w:r>
      <w:r>
        <w:t xml:space="preserve">chế. </w:t>
      </w:r>
      <w:r>
        <w:rPr>
          <w:i/>
        </w:rPr>
        <w:t xml:space="preserve">Tự </w:t>
      </w:r>
      <w:r>
        <w:t xml:space="preserve">buông </w:t>
      </w:r>
      <w:r>
        <w:rPr>
          <w:i/>
        </w:rPr>
        <w:t xml:space="preserve">thả </w:t>
      </w:r>
      <w:r>
        <w:rPr>
          <w:i/>
        </w:rPr>
        <w:t xml:space="preserve">mình. </w:t>
      </w:r>
      <w:r>
        <w:rPr>
          <w:i/>
        </w:rPr>
        <w:t xml:space="preserve">Lối </w:t>
      </w:r>
      <w:r>
        <w:t xml:space="preserve">sống </w:t>
      </w:r>
      <w:r>
        <w:rPr>
          <w:i/>
        </w:rPr>
        <w:t xml:space="preserve">buông </w:t>
      </w:r>
      <w:r>
        <w:t xml:space="preserve">thể. </w:t>
      </w:r>
      <w:r>
        <w:br/>
      </w:r>
      <w:r>
        <w:rPr>
          <w:b/>
        </w:rPr>
        <w:t xml:space="preserve">buông </w:t>
      </w:r>
      <w:r>
        <w:rPr>
          <w:b/>
        </w:rPr>
        <w:t xml:space="preserve">thống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Để </w:t>
      </w:r>
      <w:r>
        <w:t xml:space="preserve">cho </w:t>
      </w:r>
      <w:r>
        <w:t xml:space="preserve">thõng </w:t>
      </w:r>
      <w:r>
        <w:t xml:space="preserve">xuống. </w:t>
      </w:r>
      <w:r>
        <w:t xml:space="preserve">Ngồi </w:t>
      </w:r>
      <w:r>
        <w:rPr>
          <w:i/>
        </w:rPr>
        <w:t xml:space="preserve">buông </w:t>
      </w:r>
      <w:r>
        <w:rPr>
          <w:i/>
        </w:rPr>
        <w:t xml:space="preserve">thõng </w:t>
      </w:r>
      <w:r>
        <w:rPr>
          <w:i/>
        </w:rPr>
        <w:t xml:space="preserve">hai </w:t>
      </w:r>
      <w:r>
        <w:t xml:space="preserve">chân. </w:t>
      </w:r>
      <w:r>
        <w:rPr>
          <w:i/>
        </w:rPr>
        <w:t xml:space="preserve">Tóc </w:t>
      </w:r>
      <w:r>
        <w:t xml:space="preserve">buông </w:t>
      </w:r>
      <w:r>
        <w:rPr>
          <w:i/>
        </w:rPr>
        <w:t xml:space="preserve">thống </w:t>
      </w:r>
      <w:r>
        <w:rPr>
          <w:i/>
        </w:rPr>
        <w:t xml:space="preserve">sau </w:t>
      </w:r>
      <w:r>
        <w:t xml:space="preserve">lưng. </w:t>
      </w:r>
      <w:r>
        <w:rPr>
          <w:b/>
        </w:rPr>
        <w:t xml:space="preserve">2 </w:t>
      </w:r>
      <w:r>
        <w:t xml:space="preserve">(ít dùng). </w:t>
      </w:r>
      <w:r>
        <w:t xml:space="preserve">Như </w:t>
      </w:r>
      <w:r>
        <w:t xml:space="preserve">buông </w:t>
      </w:r>
      <w:r>
        <w:t xml:space="preserve">xõng. </w:t>
      </w:r>
      <w:r>
        <w:br/>
      </w:r>
      <w:r>
        <w:rPr>
          <w:b/>
        </w:rPr>
        <w:t xml:space="preserve">buông </w:t>
      </w:r>
      <w:r>
        <w:rPr>
          <w:b/>
        </w:rPr>
        <w:t xml:space="preserve">trôi </w:t>
      </w:r>
      <w:r>
        <w:rPr>
          <w:i/>
        </w:rPr>
        <w:t xml:space="preserve">động từ </w:t>
      </w:r>
      <w:r>
        <w:t xml:space="preserve">Bỏ </w:t>
      </w:r>
      <w:r>
        <w:t xml:space="preserve">mặc </w:t>
      </w:r>
      <w:r>
        <w:t xml:space="preserve">không </w:t>
      </w:r>
      <w:r>
        <w:t xml:space="preserve">tác </w:t>
      </w:r>
      <w:r>
        <w:t xml:space="preserve">động </w:t>
      </w:r>
      <w:r>
        <w:t xml:space="preserve">đến, </w:t>
      </w:r>
      <w:r>
        <w:t xml:space="preserve">để </w:t>
      </w:r>
      <w:r>
        <w:t xml:space="preserve">cho </w:t>
      </w:r>
      <w:r>
        <w:t xml:space="preserve">sự </w:t>
      </w:r>
      <w:r>
        <w:t xml:space="preserve">vật </w:t>
      </w:r>
      <w:r>
        <w:t xml:space="preserve">phát </w:t>
      </w:r>
      <w:r>
        <w:t xml:space="preserve">triển </w:t>
      </w:r>
      <w:r>
        <w:t xml:space="preserve">thế </w:t>
      </w:r>
      <w:r>
        <w:t xml:space="preserve">nào </w:t>
      </w:r>
      <w:r>
        <w:t xml:space="preserve">cũng </w:t>
      </w:r>
      <w:r>
        <w:t xml:space="preserve">được. </w:t>
      </w:r>
      <w:r>
        <w:rPr>
          <w:i/>
        </w:rPr>
        <w:t xml:space="preserve">Can </w:t>
      </w:r>
      <w:r>
        <w:rPr>
          <w:i/>
        </w:rPr>
        <w:t xml:space="preserve">thiệp </w:t>
      </w:r>
      <w:r>
        <w:rPr>
          <w:i/>
        </w:rPr>
        <w:t xml:space="preserve">không </w:t>
      </w:r>
      <w:r>
        <w:rPr>
          <w:i/>
        </w:rPr>
        <w:t xml:space="preserve">được, </w:t>
      </w:r>
      <w:r>
        <w:t xml:space="preserve">bèn </w:t>
      </w:r>
      <w:r>
        <w:t xml:space="preserve">buông </w:t>
      </w:r>
      <w:r>
        <w:t xml:space="preserve">trôi. </w:t>
      </w:r>
      <w:r>
        <w:br/>
      </w:r>
      <w:r>
        <w:rPr>
          <w:b/>
        </w:rPr>
        <w:t xml:space="preserve">buông </w:t>
      </w:r>
      <w:r>
        <w:rPr>
          <w:b/>
        </w:rPr>
        <w:t xml:space="preserve">tuổng </w:t>
      </w:r>
      <w:r>
        <w:rPr>
          <w:i/>
        </w:rPr>
        <w:t xml:space="preserve">tính từ </w:t>
      </w:r>
      <w:r>
        <w:t xml:space="preserve">Tự </w:t>
      </w:r>
      <w:r>
        <w:t xml:space="preserve">do </w:t>
      </w:r>
      <w:r>
        <w:t xml:space="preserve">bừa </w:t>
      </w:r>
      <w:r>
        <w:t xml:space="preserve">bãi, </w:t>
      </w:r>
      <w:r>
        <w:t xml:space="preserve">không </w:t>
      </w:r>
      <w:r>
        <w:t xml:space="preserve">chút </w:t>
      </w:r>
      <w:r>
        <w:t xml:space="preserve">giữ </w:t>
      </w:r>
      <w:r>
        <w:t xml:space="preserve">gìn </w:t>
      </w:r>
      <w:r>
        <w:t xml:space="preserve">trong </w:t>
      </w:r>
      <w:r>
        <w:t xml:space="preserve">cách </w:t>
      </w:r>
      <w:r>
        <w:t xml:space="preserve">sống. </w:t>
      </w:r>
      <w:r>
        <w:t xml:space="preserve">Ân </w:t>
      </w:r>
      <w:r>
        <w:rPr>
          <w:i/>
        </w:rPr>
        <w:t xml:space="preserve">chơi </w:t>
      </w:r>
      <w:r>
        <w:t xml:space="preserve">buông </w:t>
      </w:r>
      <w:r>
        <w:t xml:space="preserve">tuông. </w:t>
      </w:r>
      <w:r>
        <w:t xml:space="preserve">Sống </w:t>
      </w:r>
      <w:r>
        <w:t xml:space="preserve">buông </w:t>
      </w:r>
      <w:r>
        <w:t xml:space="preserve">tuông. </w:t>
      </w:r>
      <w:r>
        <w:br/>
      </w:r>
      <w:r>
        <w:rPr>
          <w:b/>
        </w:rPr>
        <w:t xml:space="preserve">buông </w:t>
      </w:r>
      <w:r>
        <w:rPr>
          <w:b/>
        </w:rPr>
        <w:t xml:space="preserve">xõng </w:t>
      </w:r>
      <w:r>
        <w:rPr>
          <w:i/>
        </w:rPr>
        <w:t xml:space="preserve">động từ </w:t>
      </w:r>
      <w:r>
        <w:t xml:space="preserve">Buông </w:t>
      </w:r>
      <w:r>
        <w:t xml:space="preserve">lửng </w:t>
      </w:r>
      <w:r>
        <w:t xml:space="preserve">mấy </w:t>
      </w:r>
      <w:r>
        <w:t xml:space="preserve">tiếng </w:t>
      </w:r>
      <w:r>
        <w:t xml:space="preserve">ngắn </w:t>
      </w:r>
      <w:r>
        <w:t xml:space="preserve">cụt, </w:t>
      </w:r>
      <w:r>
        <w:t xml:space="preserve">với </w:t>
      </w:r>
      <w:r>
        <w:t xml:space="preserve">giọng </w:t>
      </w:r>
      <w:r>
        <w:t xml:space="preserve">hơi </w:t>
      </w:r>
      <w:r>
        <w:t xml:space="preserve">xăng. </w:t>
      </w:r>
      <w:r>
        <w:rPr>
          <w:i/>
        </w:rPr>
        <w:t xml:space="preserve">Bực </w:t>
      </w:r>
      <w:r>
        <w:t xml:space="preserve">mình, </w:t>
      </w:r>
      <w:r>
        <w:t xml:space="preserve">buông </w:t>
      </w:r>
      <w:r>
        <w:t xml:space="preserve">xõng </w:t>
      </w:r>
      <w:r>
        <w:rPr>
          <w:i/>
        </w:rPr>
        <w:t xml:space="preserve">một </w:t>
      </w:r>
      <w:r>
        <w:rPr>
          <w:i/>
        </w:rPr>
        <w:t xml:space="preserve">câu. </w:t>
      </w:r>
      <w:r>
        <w:t xml:space="preserve">Trả </w:t>
      </w:r>
      <w:r>
        <w:t xml:space="preserve">lời </w:t>
      </w:r>
      <w:r>
        <w:rPr>
          <w:i/>
        </w:rPr>
        <w:t xml:space="preserve">buông </w:t>
      </w:r>
      <w:r>
        <w:rPr>
          <w:i/>
        </w:rPr>
        <w:t xml:space="preserve">xõng. </w:t>
      </w:r>
      <w:r>
        <w:br/>
      </w:r>
      <w:r>
        <w:rPr>
          <w:b/>
        </w:rPr>
        <w:t xml:space="preserve">buông </w:t>
      </w:r>
      <w:r>
        <w:rPr>
          <w:b/>
        </w:rPr>
        <w:t xml:space="preserve">xuôi </w:t>
      </w:r>
      <w:r>
        <w:rPr>
          <w:i/>
        </w:rPr>
        <w:t xml:space="preserve">động từ </w:t>
      </w:r>
      <w:r>
        <w:t xml:space="preserve">Bỏ </w:t>
      </w:r>
      <w:r>
        <w:t xml:space="preserve">mặc </w:t>
      </w:r>
      <w:r>
        <w:t xml:space="preserve">không </w:t>
      </w:r>
      <w:r>
        <w:t xml:space="preserve">can </w:t>
      </w:r>
      <w:r>
        <w:t xml:space="preserve">thiệp </w:t>
      </w:r>
      <w:r>
        <w:t xml:space="preserve">đến, </w:t>
      </w:r>
      <w:r>
        <w:t xml:space="preserve">để </w:t>
      </w:r>
      <w:r>
        <w:t xml:space="preserve">cho </w:t>
      </w:r>
      <w:r>
        <w:t xml:space="preserve">sự </w:t>
      </w:r>
      <w:r>
        <w:t xml:space="preserve">việc </w:t>
      </w:r>
      <w:r>
        <w:t xml:space="preserve">tiếp </w:t>
      </w:r>
      <w:r>
        <w:t xml:space="preserve">tục </w:t>
      </w:r>
      <w:r>
        <w:t xml:space="preserve">diễn </w:t>
      </w:r>
      <w:r>
        <w:t xml:space="preserve">biến </w:t>
      </w:r>
      <w:r>
        <w:t xml:space="preserve">theo </w:t>
      </w:r>
      <w:r>
        <w:t xml:space="preserve">hướng </w:t>
      </w:r>
      <w:r>
        <w:t xml:space="preserve">tiêu </w:t>
      </w:r>
      <w:r>
        <w:t xml:space="preserve">cực. </w:t>
      </w:r>
      <w:r>
        <w:t xml:space="preserve">Vì </w:t>
      </w:r>
      <w:r>
        <w:rPr>
          <w:i/>
        </w:rPr>
        <w:t xml:space="preserve">chán </w:t>
      </w:r>
      <w:r>
        <w:t xml:space="preserve">nản, </w:t>
      </w:r>
      <w:r>
        <w:t xml:space="preserve">tiêu </w:t>
      </w:r>
      <w:r>
        <w:rPr>
          <w:i/>
        </w:rPr>
        <w:t xml:space="preserve">cực </w:t>
      </w:r>
      <w:r>
        <w:t xml:space="preserve">nên </w:t>
      </w:r>
      <w:r>
        <w:rPr>
          <w:i/>
        </w:rPr>
        <w:t xml:space="preserve">buông </w:t>
      </w:r>
      <w:r>
        <w:rPr>
          <w:i/>
        </w:rPr>
        <w:t xml:space="preserve">xuôi. </w:t>
      </w:r>
      <w:r>
        <w:br w:type="page"/>
      </w:r>
      <w:r>
        <w:rPr>
          <w:b/>
        </w:rPr>
        <w:t xml:space="preserve">buồng,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Tập </w:t>
      </w:r>
      <w:r>
        <w:t xml:space="preserve">hợp </w:t>
      </w:r>
      <w:r>
        <w:t xml:space="preserve">gồm </w:t>
      </w:r>
      <w:r>
        <w:t xml:space="preserve">nhiều </w:t>
      </w:r>
      <w:r>
        <w:t xml:space="preserve">nhánh </w:t>
      </w:r>
      <w:r>
        <w:t xml:space="preserve">quả </w:t>
      </w:r>
      <w:r>
        <w:t xml:space="preserve">trên </w:t>
      </w:r>
      <w:r>
        <w:t xml:space="preserve">một </w:t>
      </w:r>
      <w:r>
        <w:t xml:space="preserve">cuống </w:t>
      </w:r>
      <w:r>
        <w:t xml:space="preserve">chung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cây </w:t>
      </w:r>
      <w:r>
        <w:t xml:space="preserve">như </w:t>
      </w:r>
      <w:r>
        <w:t xml:space="preserve">cau, </w:t>
      </w:r>
      <w:r>
        <w:t xml:space="preserve">chuối, </w:t>
      </w:r>
      <w:r>
        <w:t xml:space="preserve">v.v. </w:t>
      </w:r>
      <w:r>
        <w:rPr>
          <w:i/>
        </w:rPr>
        <w:t xml:space="preserve">Buồng </w:t>
      </w:r>
      <w:r>
        <w:t xml:space="preserve">chuối. </w:t>
      </w:r>
      <w:r>
        <w:t xml:space="preserve">Buồng </w:t>
      </w:r>
      <w:r>
        <w:t xml:space="preserve">cau. </w:t>
      </w:r>
      <w:r>
        <w:rPr>
          <w:b/>
        </w:rPr>
        <w:t xml:space="preserve">2 </w:t>
      </w:r>
      <w:r>
        <w:t xml:space="preserve">Tập </w:t>
      </w:r>
      <w:r>
        <w:t xml:space="preserve">hợp </w:t>
      </w:r>
      <w:r>
        <w:t xml:space="preserve">gồm </w:t>
      </w:r>
      <w:r>
        <w:t xml:space="preserve">hai </w:t>
      </w:r>
      <w:r>
        <w:t xml:space="preserve">hoặc </w:t>
      </w:r>
      <w:r>
        <w:t xml:space="preserve">nhiều </w:t>
      </w:r>
      <w:r>
        <w:t xml:space="preserve">cái </w:t>
      </w:r>
      <w:r>
        <w:t xml:space="preserve">cùng </w:t>
      </w:r>
      <w:r>
        <w:t xml:space="preserve">loại </w:t>
      </w:r>
      <w:r>
        <w:t xml:space="preserve">xếp </w:t>
      </w:r>
      <w:r>
        <w:t xml:space="preserve">thành </w:t>
      </w:r>
      <w:r>
        <w:t xml:space="preserve">chùm </w:t>
      </w:r>
      <w:r>
        <w:t xml:space="preserve">trong </w:t>
      </w:r>
      <w:r>
        <w:t xml:space="preserve">cơ </w:t>
      </w:r>
      <w:r>
        <w:t xml:space="preserve">thể </w:t>
      </w:r>
      <w:r>
        <w:t xml:space="preserve">động </w:t>
      </w:r>
      <w:r>
        <w:t xml:space="preserve">vật. </w:t>
      </w:r>
      <w:r>
        <w:t xml:space="preserve">Buồng </w:t>
      </w:r>
      <w:r>
        <w:t xml:space="preserve">phổi. </w:t>
      </w:r>
      <w:r>
        <w:t xml:space="preserve">Buồng </w:t>
      </w:r>
      <w:r>
        <w:t xml:space="preserve">gan. </w:t>
      </w:r>
      <w:r>
        <w:br/>
      </w:r>
      <w:r>
        <w:rPr>
          <w:b/>
        </w:rPr>
        <w:t xml:space="preserve">buồng;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không </w:t>
      </w:r>
      <w:r>
        <w:t xml:space="preserve">gian </w:t>
      </w:r>
      <w:r>
        <w:t xml:space="preserve">của </w:t>
      </w:r>
      <w:r>
        <w:t xml:space="preserve">nhà </w:t>
      </w:r>
      <w:r>
        <w:t xml:space="preserve">được </w:t>
      </w:r>
      <w:r>
        <w:t xml:space="preserve">ngăn </w:t>
      </w:r>
      <w:r>
        <w:t xml:space="preserve">riêng </w:t>
      </w:r>
      <w:r>
        <w:t xml:space="preserve">bằng </w:t>
      </w:r>
      <w:r>
        <w:t xml:space="preserve">tường, </w:t>
      </w:r>
      <w:r>
        <w:t xml:space="preserve">vách, </w:t>
      </w:r>
      <w:r>
        <w:t xml:space="preserve">có </w:t>
      </w:r>
      <w:r>
        <w:t xml:space="preserve">một </w:t>
      </w:r>
      <w:r>
        <w:t xml:space="preserve">công </w:t>
      </w:r>
      <w:r>
        <w:t xml:space="preserve">dụng </w:t>
      </w:r>
      <w:r>
        <w:t xml:space="preserve">riêng </w:t>
      </w:r>
      <w:r>
        <w:t xml:space="preserve">và </w:t>
      </w:r>
      <w:r>
        <w:t xml:space="preserve">thường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kín </w:t>
      </w:r>
      <w:r>
        <w:t xml:space="preserve">đáo. </w:t>
      </w:r>
      <w:r>
        <w:t xml:space="preserve">Buồng </w:t>
      </w:r>
      <w:r>
        <w:t xml:space="preserve">ngủ. </w:t>
      </w:r>
      <w:r>
        <w:rPr>
          <w:i/>
        </w:rPr>
        <w:t xml:space="preserve">Buồng </w:t>
      </w:r>
      <w:r>
        <w:rPr>
          <w:i/>
        </w:rPr>
        <w:t xml:space="preserve">tắm. </w:t>
      </w:r>
      <w:r>
        <w:rPr>
          <w:b/>
        </w:rPr>
        <w:t xml:space="preserve">2 </w:t>
      </w:r>
      <w:r>
        <w:t xml:space="preserve">(chuyên môn). </w:t>
      </w:r>
      <w:r>
        <w:t xml:space="preserve">Khoảng </w:t>
      </w:r>
      <w:r>
        <w:t xml:space="preserve">không </w:t>
      </w:r>
      <w:r>
        <w:t xml:space="preserve">gian </w:t>
      </w:r>
      <w:r>
        <w:t xml:space="preserve">kín </w:t>
      </w:r>
      <w:r>
        <w:t xml:space="preserve">trong </w:t>
      </w:r>
      <w:r>
        <w:t xml:space="preserve">máy </w:t>
      </w:r>
      <w:r>
        <w:t xml:space="preserve">hoặc </w:t>
      </w:r>
      <w:r>
        <w:t xml:space="preserve">thiết </w:t>
      </w:r>
      <w:r>
        <w:t xml:space="preserve">bị, </w:t>
      </w:r>
      <w:r>
        <w:t xml:space="preserve">có </w:t>
      </w:r>
      <w:r>
        <w:t xml:space="preserve">một </w:t>
      </w:r>
      <w:r>
        <w:t xml:space="preserve">công </w:t>
      </w:r>
      <w:r>
        <w:t xml:space="preserve">dụng </w:t>
      </w:r>
      <w:r>
        <w:t xml:space="preserve">riêng </w:t>
      </w:r>
      <w:r>
        <w:t xml:space="preserve">nào </w:t>
      </w:r>
      <w:r>
        <w:t xml:space="preserve">đó. </w:t>
      </w:r>
      <w:r>
        <w:t xml:space="preserve">Trong </w:t>
      </w:r>
      <w:r>
        <w:t xml:space="preserve">máy </w:t>
      </w:r>
      <w:r>
        <w:t xml:space="preserve">nổ </w:t>
      </w:r>
      <w:r>
        <w:t xml:space="preserve">có </w:t>
      </w:r>
      <w:r>
        <w:t xml:space="preserve">buồng </w:t>
      </w:r>
      <w:r>
        <w:rPr>
          <w:i/>
        </w:rPr>
        <w:t xml:space="preserve">đốt. </w:t>
      </w:r>
      <w:r>
        <w:rPr>
          <w:i/>
        </w:rPr>
        <w:t xml:space="preserve">Buồng </w:t>
      </w:r>
      <w:r>
        <w:t xml:space="preserve">tối*. </w:t>
      </w:r>
      <w:r>
        <w:br/>
      </w:r>
      <w:r>
        <w:rPr>
          <w:b/>
        </w:rPr>
        <w:t xml:space="preserve">buồng </w:t>
      </w:r>
      <w:r>
        <w:rPr>
          <w:b/>
        </w:rPr>
        <w:t xml:space="preserve">đào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Buồng </w:t>
      </w:r>
      <w:r>
        <w:t xml:space="preserve">riêng </w:t>
      </w:r>
      <w:r>
        <w:t xml:space="preserve">của </w:t>
      </w:r>
      <w:r>
        <w:t xml:space="preserve">phụ </w:t>
      </w:r>
      <w:r>
        <w:t xml:space="preserve">nữ. </w:t>
      </w:r>
      <w:r>
        <w:br/>
      </w:r>
      <w:r>
        <w:rPr>
          <w:b/>
        </w:rPr>
        <w:t xml:space="preserve">buồng </w:t>
      </w:r>
      <w:r>
        <w:rPr>
          <w:b/>
        </w:rPr>
        <w:t xml:space="preserve">giấy </w:t>
      </w:r>
      <w:r>
        <w:rPr>
          <w:i/>
        </w:rPr>
        <w:t xml:space="preserve">danh từ </w:t>
      </w:r>
      <w:r>
        <w:t xml:space="preserve">(cũ). </w:t>
      </w:r>
      <w:r>
        <w:t xml:space="preserve">Buồng </w:t>
      </w:r>
      <w:r>
        <w:t xml:space="preserve">làm </w:t>
      </w:r>
      <w:r>
        <w:t xml:space="preserve">việc </w:t>
      </w:r>
      <w:r>
        <w:t xml:space="preserve">giấy </w:t>
      </w:r>
      <w:r>
        <w:t xml:space="preserve">tờ </w:t>
      </w:r>
      <w:r>
        <w:t xml:space="preserve">ở </w:t>
      </w:r>
      <w:r>
        <w:t xml:space="preserve">công </w:t>
      </w:r>
      <w:r>
        <w:t xml:space="preserve">sở, </w:t>
      </w:r>
      <w:r>
        <w:t xml:space="preserve">nhà </w:t>
      </w:r>
      <w:r>
        <w:t xml:space="preserve">máy, </w:t>
      </w:r>
      <w:r>
        <w:t xml:space="preserve">văn </w:t>
      </w:r>
      <w:r>
        <w:t xml:space="preserve">phòng. </w:t>
      </w:r>
      <w:r>
        <w:br/>
      </w:r>
      <w:r>
        <w:rPr>
          <w:b/>
        </w:rPr>
        <w:t xml:space="preserve">buồng </w:t>
      </w:r>
      <w:r>
        <w:rPr>
          <w:b/>
        </w:rPr>
        <w:t xml:space="preserve">hương </w:t>
      </w:r>
      <w:r>
        <w:rPr>
          <w:i/>
        </w:rPr>
        <w:t xml:space="preserve">danh từ </w:t>
      </w:r>
      <w:r>
        <w:rPr>
          <w:i/>
        </w:rPr>
        <w:t xml:space="preserve">(cũ; </w:t>
      </w:r>
      <w:r>
        <w:t xml:space="preserve">văn chương). </w:t>
      </w:r>
      <w:r>
        <w:t xml:space="preserve">Như </w:t>
      </w:r>
      <w:r>
        <w:t xml:space="preserve">buồng </w:t>
      </w:r>
      <w:r>
        <w:t xml:space="preserve">khuê. </w:t>
      </w:r>
      <w:r>
        <w:t xml:space="preserve">buồng </w:t>
      </w:r>
      <w:r>
        <w:t xml:space="preserve">khuê </w:t>
      </w:r>
      <w:r>
        <w:t xml:space="preserve">danh từ </w:t>
      </w:r>
      <w:r>
        <w:t xml:space="preserve">cũng nói </w:t>
      </w:r>
      <w:r>
        <w:t xml:space="preserve">phòng </w:t>
      </w:r>
      <w:r>
        <w:t xml:space="preserve">khuê, </w:t>
      </w:r>
      <w:r>
        <w:t xml:space="preserve">khuê </w:t>
      </w:r>
      <w:r>
        <w:t xml:space="preserve">phòng. </w:t>
      </w:r>
      <w:r>
        <w:t xml:space="preserve">(cũ; </w:t>
      </w:r>
      <w:r>
        <w:t xml:space="preserve">văn chương). </w:t>
      </w:r>
      <w:r>
        <w:t xml:space="preserve">Buồng </w:t>
      </w:r>
      <w:r>
        <w:t xml:space="preserve">riêng </w:t>
      </w:r>
      <w:r>
        <w:t xml:space="preserve">của </w:t>
      </w:r>
      <w:r>
        <w:t xml:space="preserve">phụ </w:t>
      </w:r>
      <w:r>
        <w:rPr>
          <w:i/>
        </w:rPr>
        <w:t xml:space="preserve">nữ. </w:t>
      </w:r>
      <w:r>
        <w:br/>
      </w:r>
      <w:r>
        <w:rPr>
          <w:b/>
        </w:rPr>
        <w:t xml:space="preserve">buồng </w:t>
      </w:r>
      <w:r>
        <w:rPr>
          <w:b/>
        </w:rPr>
        <w:t xml:space="preserve">lái </w:t>
      </w:r>
      <w:r>
        <w:rPr>
          <w:i/>
        </w:rPr>
        <w:t xml:space="preserve">danh từ </w:t>
      </w:r>
      <w:r>
        <w:t xml:space="preserve">Buồng </w:t>
      </w:r>
      <w:r>
        <w:t xml:space="preserve">dành </w:t>
      </w:r>
      <w:r>
        <w:t xml:space="preserve">cho </w:t>
      </w:r>
      <w:r>
        <w:t xml:space="preserve">người </w:t>
      </w:r>
      <w:r>
        <w:t xml:space="preserve">lái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phương </w:t>
      </w:r>
      <w:r>
        <w:t xml:space="preserve">tiện </w:t>
      </w:r>
      <w:r>
        <w:t xml:space="preserve">vận </w:t>
      </w:r>
      <w:r>
        <w:t xml:space="preserve">tải, </w:t>
      </w:r>
      <w:r>
        <w:t xml:space="preserve">máy </w:t>
      </w:r>
      <w:r>
        <w:t xml:space="preserve">móc. </w:t>
      </w:r>
      <w:r>
        <w:t xml:space="preserve">Buỗng </w:t>
      </w:r>
      <w:r>
        <w:rPr>
          <w:i/>
        </w:rPr>
        <w:t xml:space="preserve">lái </w:t>
      </w:r>
      <w:r>
        <w:rPr>
          <w:i/>
        </w:rPr>
        <w:t xml:space="preserve">canô. </w:t>
      </w:r>
      <w:r>
        <w:t xml:space="preserve">Buồng </w:t>
      </w:r>
      <w:r>
        <w:rPr>
          <w:i/>
        </w:rPr>
        <w:t xml:space="preserve">lái </w:t>
      </w:r>
      <w:r>
        <w:rPr>
          <w:i/>
        </w:rPr>
        <w:t xml:space="preserve">máy </w:t>
      </w:r>
      <w:r>
        <w:t xml:space="preserve">xúc. </w:t>
      </w:r>
      <w:r>
        <w:br/>
      </w:r>
      <w:r>
        <w:rPr>
          <w:b/>
        </w:rPr>
        <w:t xml:space="preserve">buồng </w:t>
      </w:r>
      <w:r>
        <w:rPr>
          <w:b/>
        </w:rPr>
        <w:t xml:space="preserve">máy </w:t>
      </w:r>
      <w:r>
        <w:rPr>
          <w:i/>
        </w:rPr>
        <w:t xml:space="preserve">danh từ </w:t>
      </w:r>
      <w:r>
        <w:t xml:space="preserve">Buồng </w:t>
      </w:r>
      <w:r>
        <w:t xml:space="preserve">đặt </w:t>
      </w:r>
      <w:r>
        <w:t xml:space="preserve">máy </w:t>
      </w:r>
      <w:r>
        <w:t xml:space="preserve">phát </w:t>
      </w:r>
      <w:r>
        <w:t xml:space="preserve">động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phương </w:t>
      </w:r>
      <w:r>
        <w:t xml:space="preserve">tiện </w:t>
      </w:r>
      <w:r>
        <w:t xml:space="preserve">vận </w:t>
      </w:r>
      <w:r>
        <w:t xml:space="preserve">tải, </w:t>
      </w:r>
      <w:r>
        <w:t xml:space="preserve">thiết </w:t>
      </w:r>
      <w:r>
        <w:t xml:space="preserve">bị. </w:t>
      </w:r>
      <w:r>
        <w:t xml:space="preserve">Buồng </w:t>
      </w:r>
      <w:r>
        <w:t xml:space="preserve">máy </w:t>
      </w:r>
      <w:r>
        <w:t xml:space="preserve">tàu </w:t>
      </w:r>
      <w:r>
        <w:t xml:space="preserve">thuỷ. </w:t>
      </w:r>
      <w:r>
        <w:br/>
      </w:r>
      <w:r>
        <w:rPr>
          <w:b/>
        </w:rPr>
        <w:t xml:space="preserve">buồng </w:t>
      </w:r>
      <w:r>
        <w:rPr>
          <w:b/>
        </w:rPr>
        <w:t xml:space="preserve">the </w:t>
      </w:r>
      <w:r>
        <w:rPr>
          <w:i/>
        </w:rPr>
        <w:t xml:space="preserve">danh từ </w:t>
      </w:r>
      <w:r>
        <w:t xml:space="preserve">cũng nói </w:t>
      </w:r>
      <w:r>
        <w:t xml:space="preserve">phòng </w:t>
      </w:r>
      <w:r>
        <w:t xml:space="preserve">the. </w:t>
      </w:r>
      <w:r>
        <w:t xml:space="preserve">(cũ; </w:t>
      </w:r>
      <w:r>
        <w:t xml:space="preserve">văn chương). </w:t>
      </w:r>
      <w:r>
        <w:t xml:space="preserve">Như </w:t>
      </w:r>
      <w:r>
        <w:t xml:space="preserve">buồng </w:t>
      </w:r>
      <w:r>
        <w:rPr>
          <w:i/>
        </w:rPr>
        <w:t xml:space="preserve">khuê. </w:t>
      </w:r>
      <w:r>
        <w:br/>
      </w:r>
      <w:r>
        <w:rPr>
          <w:b/>
        </w:rPr>
        <w:t xml:space="preserve">buồng </w:t>
      </w:r>
      <w:r>
        <w:rPr>
          <w:b/>
        </w:rPr>
        <w:t xml:space="preserve">thêu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Như </w:t>
      </w:r>
      <w:r>
        <w:rPr>
          <w:i/>
        </w:rPr>
        <w:t xml:space="preserve">buồng </w:t>
      </w:r>
      <w:r>
        <w:rPr>
          <w:i/>
        </w:rPr>
        <w:t xml:space="preserve">khuê. </w:t>
      </w:r>
      <w:r>
        <w:br/>
      </w:r>
      <w:r>
        <w:rPr>
          <w:b/>
        </w:rPr>
        <w:t xml:space="preserve">buồng </w:t>
      </w:r>
      <w:r>
        <w:rPr>
          <w:b/>
        </w:rPr>
        <w:t xml:space="preserve">tối </w:t>
      </w:r>
      <w:r>
        <w:rPr>
          <w:i/>
        </w:rPr>
        <w:t xml:space="preserve">danh từ </w:t>
      </w:r>
      <w:r>
        <w:t xml:space="preserve">Buổng </w:t>
      </w:r>
      <w:r>
        <w:t xml:space="preserve">kín </w:t>
      </w:r>
      <w:r>
        <w:t xml:space="preserve">trong </w:t>
      </w:r>
      <w:r>
        <w:t xml:space="preserve">khí </w:t>
      </w:r>
      <w:r>
        <w:t xml:space="preserve">cụ </w:t>
      </w:r>
      <w:r>
        <w:t xml:space="preserve">quang </w:t>
      </w:r>
      <w:r>
        <w:t xml:space="preserve">học, </w:t>
      </w:r>
      <w:r>
        <w:t xml:space="preserve">chỉ </w:t>
      </w:r>
      <w:r>
        <w:t xml:space="preserve">cho </w:t>
      </w:r>
      <w:r>
        <w:t xml:space="preserve">ánh </w:t>
      </w:r>
      <w:r>
        <w:t xml:space="preserve">sáng </w:t>
      </w:r>
      <w:r>
        <w:t xml:space="preserve">lọt </w:t>
      </w:r>
      <w:r>
        <w:t xml:space="preserve">vào </w:t>
      </w:r>
      <w:r>
        <w:t xml:space="preserve">khi </w:t>
      </w:r>
      <w:r>
        <w:t xml:space="preserve">khí </w:t>
      </w:r>
      <w:r>
        <w:t xml:space="preserve">cụ </w:t>
      </w:r>
      <w:r>
        <w:t xml:space="preserve">hoạt </w:t>
      </w:r>
      <w:r>
        <w:t xml:space="preserve">động. </w:t>
      </w:r>
      <w:r>
        <w:rPr>
          <w:i/>
        </w:rPr>
        <w:t xml:space="preserve">Buồng </w:t>
      </w:r>
      <w:r>
        <w:t xml:space="preserve">tối </w:t>
      </w:r>
      <w:r>
        <w:t xml:space="preserve">của </w:t>
      </w:r>
      <w:r>
        <w:rPr>
          <w:i/>
        </w:rPr>
        <w:t xml:space="preserve">máy </w:t>
      </w:r>
      <w:r>
        <w:t xml:space="preserve">ảnh. </w:t>
      </w:r>
      <w:r>
        <w:t xml:space="preserve">buồng </w:t>
      </w:r>
      <w:r>
        <w:t xml:space="preserve">trứng </w:t>
      </w:r>
      <w:r>
        <w:t xml:space="preserve">danh từ </w:t>
      </w:r>
      <w:r>
        <w:t xml:space="preserve">Bộ </w:t>
      </w:r>
      <w:r>
        <w:t xml:space="preserve">phận </w:t>
      </w:r>
      <w:r>
        <w:t xml:space="preserve">sản </w:t>
      </w:r>
      <w:r>
        <w:t xml:space="preserve">sinh </w:t>
      </w:r>
      <w:r>
        <w:t xml:space="preserve">ra </w:t>
      </w:r>
      <w:r>
        <w:t xml:space="preserve">trứng </w:t>
      </w:r>
      <w:r>
        <w:t xml:space="preserve">trong </w:t>
      </w:r>
      <w:r>
        <w:t xml:space="preserve">cơ </w:t>
      </w:r>
      <w:r>
        <w:t xml:space="preserve">thể </w:t>
      </w:r>
      <w:r>
        <w:t xml:space="preserve">phụ </w:t>
      </w:r>
      <w:r>
        <w:rPr>
          <w:i/>
        </w:rPr>
        <w:t xml:space="preserve">nữ </w:t>
      </w:r>
      <w:r>
        <w:rPr>
          <w:i/>
        </w:rPr>
        <w:t xml:space="preserve">hoặc </w:t>
      </w:r>
      <w:r>
        <w:t xml:space="preserve">động </w:t>
      </w:r>
      <w:r>
        <w:t xml:space="preserve">vật </w:t>
      </w:r>
      <w:r>
        <w:t xml:space="preserve">giống </w:t>
      </w:r>
      <w:r>
        <w:t xml:space="preserve">cái. </w:t>
      </w:r>
      <w:r>
        <w:br/>
      </w:r>
      <w:r>
        <w:rPr>
          <w:b/>
        </w:rPr>
        <w:t xml:space="preserve">buốt </w:t>
      </w:r>
      <w:r>
        <w:rPr>
          <w:i/>
        </w:rPr>
        <w:t xml:space="preserve">tính từ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đau </w:t>
      </w:r>
      <w:r>
        <w:t xml:space="preserve">hoặc </w:t>
      </w:r>
      <w:r>
        <w:t xml:space="preserve">rét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thấm </w:t>
      </w:r>
      <w:r>
        <w:t xml:space="preserve">sâu </w:t>
      </w:r>
      <w:r>
        <w:t xml:space="preserve">đến </w:t>
      </w:r>
      <w:r>
        <w:t xml:space="preserve">tận </w:t>
      </w:r>
      <w:r>
        <w:t xml:space="preserve">xương. </w:t>
      </w:r>
      <w:r>
        <w:rPr>
          <w:i/>
        </w:rPr>
        <w:t xml:space="preserve">Lạnh </w:t>
      </w:r>
      <w:r>
        <w:rPr>
          <w:i/>
        </w:rPr>
        <w:t xml:space="preserve">buốt </w:t>
      </w:r>
      <w:r>
        <w:t xml:space="preserve">xương. </w:t>
      </w:r>
      <w:r>
        <w:rPr>
          <w:i/>
        </w:rPr>
        <w:t xml:space="preserve">Đau </w:t>
      </w:r>
      <w:r>
        <w:rPr>
          <w:i/>
        </w:rPr>
        <w:t xml:space="preserve">buốt </w:t>
      </w:r>
      <w:r>
        <w:rPr>
          <w:i/>
        </w:rPr>
        <w:t xml:space="preserve">như </w:t>
      </w:r>
      <w:r>
        <w:rPr>
          <w:i/>
        </w:rPr>
        <w:t xml:space="preserve">kim </w:t>
      </w:r>
      <w:r>
        <w:rPr>
          <w:i/>
        </w:rPr>
        <w:t xml:space="preserve">châm. </w:t>
      </w:r>
      <w:r>
        <w:rPr>
          <w:i/>
        </w:rPr>
        <w:t xml:space="preserve">!/! </w:t>
      </w:r>
      <w:r>
        <w:rPr>
          <w:i/>
        </w:rPr>
        <w:t xml:space="preserve">Láy: </w:t>
      </w:r>
      <w:r>
        <w:rPr>
          <w:i/>
        </w:rPr>
        <w:t xml:space="preserve">buôn </w:t>
      </w:r>
      <w:r>
        <w:rPr>
          <w:i/>
        </w:rPr>
        <w:t xml:space="preserve">buốt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buột </w:t>
      </w:r>
      <w:r>
        <w:rPr>
          <w:i/>
        </w:rPr>
        <w:t xml:space="preserve">động từ </w:t>
      </w:r>
      <w:r>
        <w:rPr>
          <w:b/>
        </w:rPr>
        <w:t xml:space="preserve">3 </w:t>
      </w:r>
      <w:r>
        <w:t xml:space="preserve">(thường </w:t>
      </w:r>
      <w:r>
        <w:t xml:space="preserve">nói </w:t>
      </w:r>
      <w:r>
        <w:t xml:space="preserve">buột </w:t>
      </w:r>
      <w:r>
        <w:t xml:space="preserve">tay). </w:t>
      </w:r>
      <w:r>
        <w:t xml:space="preserve">Tự </w:t>
      </w:r>
      <w:r>
        <w:t xml:space="preserve">nhiên </w:t>
      </w:r>
      <w:r>
        <w:t xml:space="preserve">hoặc </w:t>
      </w:r>
      <w:r>
        <w:t xml:space="preserve">vô </w:t>
      </w:r>
      <w:r>
        <w:t xml:space="preserve">ý </w:t>
      </w:r>
      <w:r>
        <w:t xml:space="preserve">để </w:t>
      </w:r>
      <w:r>
        <w:t xml:space="preserve">rơi </w:t>
      </w:r>
      <w:r>
        <w:t xml:space="preserve">khỏi </w:t>
      </w:r>
      <w:r>
        <w:t xml:space="preserve">tay. </w:t>
      </w:r>
      <w:r>
        <w:t xml:space="preserve">Buột </w:t>
      </w:r>
      <w:r>
        <w:rPr>
          <w:i/>
        </w:rPr>
        <w:t xml:space="preserve">tay </w:t>
      </w:r>
      <w:r>
        <w:rPr>
          <w:i/>
        </w:rPr>
        <w:t xml:space="preserve">đánh </w:t>
      </w:r>
      <w:r>
        <w:t xml:space="preserve">rơi </w:t>
      </w:r>
      <w:r>
        <w:rPr>
          <w:i/>
        </w:rPr>
        <w:t xml:space="preserve">cái </w:t>
      </w:r>
      <w:r>
        <w:rPr>
          <w:i/>
        </w:rPr>
        <w:t xml:space="preserve">chén. </w:t>
      </w:r>
      <w:r>
        <w:rPr>
          <w:b/>
        </w:rPr>
        <w:t xml:space="preserve">2 </w:t>
      </w:r>
      <w:r>
        <w:t xml:space="preserve">(thường </w:t>
      </w:r>
      <w:r>
        <w:t xml:space="preserve">nói </w:t>
      </w:r>
      <w:r>
        <w:t xml:space="preserve">buột </w:t>
      </w:r>
      <w:r>
        <w:t xml:space="preserve">miệng). </w:t>
      </w:r>
      <w:r>
        <w:t xml:space="preserve">Tự </w:t>
      </w:r>
      <w:r>
        <w:t xml:space="preserve">nhiên </w:t>
      </w:r>
      <w:r>
        <w:t xml:space="preserve">thốt </w:t>
      </w:r>
      <w:r>
        <w:t xml:space="preserve">ra, </w:t>
      </w:r>
      <w:r>
        <w:t xml:space="preserve">không </w:t>
      </w:r>
      <w:r>
        <w:t xml:space="preserve">kịp </w:t>
      </w:r>
      <w:r>
        <w:t xml:space="preserve">giữ </w:t>
      </w:r>
      <w:r>
        <w:t xml:space="preserve">lại, </w:t>
      </w:r>
      <w:r>
        <w:t xml:space="preserve">nén </w:t>
      </w:r>
      <w:r>
        <w:t xml:space="preserve">lại. </w:t>
      </w:r>
      <w:r>
        <w:rPr>
          <w:i/>
        </w:rPr>
        <w:t xml:space="preserve">Bất </w:t>
      </w:r>
      <w:r>
        <w:rPr>
          <w:i/>
        </w:rPr>
        <w:t xml:space="preserve">giác </w:t>
      </w:r>
      <w:r>
        <w:t xml:space="preserve">buột </w:t>
      </w:r>
      <w:r>
        <w:rPr>
          <w:i/>
        </w:rPr>
        <w:t xml:space="preserve">miệng </w:t>
      </w:r>
      <w:r>
        <w:rPr>
          <w:i/>
        </w:rPr>
        <w:t xml:space="preserve">thở </w:t>
      </w:r>
      <w:r>
        <w:t xml:space="preserve">dài. </w:t>
      </w:r>
      <w:r>
        <w:t xml:space="preserve">Buột </w:t>
      </w:r>
      <w:r>
        <w:rPr>
          <w:i/>
        </w:rPr>
        <w:t xml:space="preserve">ra </w:t>
      </w:r>
      <w:r>
        <w:t xml:space="preserve">tiếng </w:t>
      </w:r>
      <w:r>
        <w:t xml:space="preserve">chứi </w:t>
      </w:r>
      <w:r>
        <w:rPr>
          <w:b/>
        </w:rPr>
        <w:t xml:space="preserve">3 </w:t>
      </w:r>
      <w:r>
        <w:t xml:space="preserve">Tự </w:t>
      </w:r>
      <w:r>
        <w:t xml:space="preserve">nhiên </w:t>
      </w:r>
      <w:r>
        <w:t xml:space="preserve">rời </w:t>
      </w:r>
      <w:r>
        <w:t xml:space="preserve">ra, </w:t>
      </w:r>
      <w:r>
        <w:t xml:space="preserve">không </w:t>
      </w:r>
      <w:r>
        <w:t xml:space="preserve">giữ </w:t>
      </w:r>
      <w:r>
        <w:t xml:space="preserve">lại </w:t>
      </w:r>
      <w:r>
        <w:t xml:space="preserve">được; </w:t>
      </w:r>
      <w:r>
        <w:t xml:space="preserve">như </w:t>
      </w:r>
      <w:r>
        <w:rPr>
          <w:i/>
        </w:rPr>
        <w:t xml:space="preserve">tuột. </w:t>
      </w:r>
      <w:r>
        <w:br/>
      </w:r>
      <w:r>
        <w:rPr>
          <w:b/>
        </w:rPr>
        <w:t xml:space="preserve">búp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Chồi </w:t>
      </w:r>
      <w:r>
        <w:t xml:space="preserve">ngọn </w:t>
      </w:r>
      <w:r>
        <w:t xml:space="preserve">của </w:t>
      </w:r>
      <w:r>
        <w:t xml:space="preserve">thân </w:t>
      </w:r>
      <w:r>
        <w:t xml:space="preserve">hay </w:t>
      </w:r>
      <w:r>
        <w:t xml:space="preserve">cành </w:t>
      </w:r>
      <w:r>
        <w:t xml:space="preserve">cây. </w:t>
      </w:r>
      <w:r>
        <w:t xml:space="preserve">Búp </w:t>
      </w:r>
      <w:r>
        <w:rPr>
          <w:i/>
        </w:rPr>
        <w:t xml:space="preserve">đa. </w:t>
      </w:r>
      <w:r>
        <w:t xml:space="preserve">Chè </w:t>
      </w:r>
      <w:r>
        <w:rPr>
          <w:i/>
        </w:rPr>
        <w:t xml:space="preserve">ra </w:t>
      </w:r>
      <w:r>
        <w:rPr>
          <w:i/>
        </w:rPr>
        <w:t xml:space="preserve">búp. </w:t>
      </w:r>
      <w:r>
        <w:rPr>
          <w:b/>
        </w:rPr>
        <w:t xml:space="preserve">2 </w:t>
      </w:r>
      <w:r>
        <w:t xml:space="preserve">(ít dùng). </w:t>
      </w:r>
      <w:r>
        <w:t xml:space="preserve">Nụ </w:t>
      </w:r>
      <w:r>
        <w:t xml:space="preserve">hoa </w:t>
      </w:r>
      <w:r>
        <w:t xml:space="preserve">sắp </w:t>
      </w:r>
      <w:r>
        <w:t xml:space="preserve">hé </w:t>
      </w:r>
      <w:r>
        <w:t xml:space="preserve">nở, </w:t>
      </w:r>
      <w:r>
        <w:t xml:space="preserve">hình </w:t>
      </w:r>
      <w:r>
        <w:t xml:space="preserve">búp. </w:t>
      </w:r>
      <w:r>
        <w:rPr>
          <w:i/>
        </w:rPr>
        <w:t xml:space="preserve">Búp </w:t>
      </w:r>
      <w:r>
        <w:rPr>
          <w:i/>
        </w:rPr>
        <w:t xml:space="preserve">sen. </w:t>
      </w:r>
      <w:r>
        <w:rPr>
          <w:b/>
        </w:rPr>
        <w:t xml:space="preserve">3 </w:t>
      </w:r>
      <w:r>
        <w:t xml:space="preserve">Vật </w:t>
      </w:r>
      <w:r>
        <w:t xml:space="preserve">có </w:t>
      </w:r>
      <w:r>
        <w:t xml:space="preserve">hình </w:t>
      </w:r>
      <w:r>
        <w:t xml:space="preserve">thon, </w:t>
      </w:r>
      <w:r>
        <w:t xml:space="preserve">nhọn </w:t>
      </w:r>
      <w:r>
        <w:t xml:space="preserve">đầu, </w:t>
      </w:r>
      <w:r>
        <w:t xml:space="preserve">tựa </w:t>
      </w:r>
      <w:r>
        <w:t xml:space="preserve">như </w:t>
      </w:r>
      <w:r>
        <w:t xml:space="preserve">hình </w:t>
      </w:r>
      <w:r>
        <w:t xml:space="preserve">búp. </w:t>
      </w:r>
      <w:r>
        <w:rPr>
          <w:i/>
        </w:rPr>
        <w:t xml:space="preserve">Búp </w:t>
      </w:r>
      <w:r>
        <w:rPr>
          <w:i/>
        </w:rPr>
        <w:t xml:space="preserve">len. </w:t>
      </w:r>
      <w:r>
        <w:t xml:space="preserve">Búp </w:t>
      </w:r>
      <w:r>
        <w:rPr>
          <w:i/>
        </w:rPr>
        <w:t xml:space="preserve">chỉ. </w:t>
      </w:r>
      <w:r>
        <w:t xml:space="preserve">Ngón </w:t>
      </w:r>
      <w:r>
        <w:rPr>
          <w:i/>
        </w:rPr>
        <w:t xml:space="preserve">tay </w:t>
      </w:r>
      <w:r>
        <w:rPr>
          <w:i/>
        </w:rPr>
        <w:t xml:space="preserve">búp </w:t>
      </w:r>
      <w:r>
        <w:rPr>
          <w:i/>
        </w:rPr>
        <w:t xml:space="preserve">măng </w:t>
      </w:r>
      <w:r>
        <w:t xml:space="preserve">(thon, </w:t>
      </w:r>
      <w:r>
        <w:t xml:space="preserve">nhỏ </w:t>
      </w:r>
      <w:r>
        <w:t xml:space="preserve">và </w:t>
      </w:r>
      <w:r>
        <w:t xml:space="preserve">đẹp </w:t>
      </w:r>
      <w:r>
        <w:t xml:space="preserve">| </w:t>
      </w:r>
      <w:r>
        <w:t xml:space="preserve">nhưhình </w:t>
      </w:r>
      <w:r>
        <w:t xml:space="preserve">búp </w:t>
      </w:r>
      <w:r>
        <w:t xml:space="preserve">măng). </w:t>
      </w:r>
      <w:r>
        <w:t xml:space="preserve">| </w:t>
      </w:r>
      <w:r>
        <w:br/>
      </w:r>
      <w:r>
        <w:rPr>
          <w:b/>
        </w:rPr>
        <w:t xml:space="preserve">búp </w:t>
      </w:r>
      <w:r>
        <w:rPr>
          <w:b/>
        </w:rPr>
        <w:t xml:space="preserve">bê </w:t>
      </w:r>
      <w:r>
        <w:rPr>
          <w:i/>
        </w:rPr>
        <w:t xml:space="preserve">xem </w:t>
      </w:r>
      <w:r>
        <w:rPr>
          <w:i/>
        </w:rPr>
        <w:t xml:space="preserve">bupbê. </w:t>
      </w:r>
      <w:r>
        <w:br/>
      </w:r>
      <w:r>
        <w:rPr>
          <w:b/>
        </w:rPr>
        <w:t xml:space="preserve">búp </w:t>
      </w:r>
      <w:r>
        <w:rPr>
          <w:b/>
        </w:rPr>
        <w:t xml:space="preserve">phê </w:t>
      </w:r>
      <w:r>
        <w:rPr>
          <w:i/>
        </w:rPr>
        <w:t xml:space="preserve">xem </w:t>
      </w:r>
      <w:r>
        <w:rPr>
          <w:i/>
        </w:rPr>
        <w:t xml:space="preserve">bupphê. </w:t>
      </w:r>
      <w:r>
        <w:br/>
      </w:r>
      <w:r>
        <w:rPr>
          <w:b/>
        </w:rPr>
        <w:t xml:space="preserve">bupbê </w:t>
      </w:r>
      <w:r>
        <w:rPr>
          <w:i/>
        </w:rPr>
        <w:t xml:space="preserve">cũng viết </w:t>
      </w:r>
      <w:r>
        <w:t xml:space="preserve">búp </w:t>
      </w:r>
      <w:r>
        <w:t xml:space="preserve">bê. </w:t>
      </w:r>
      <w:r>
        <w:t xml:space="preserve">danh từ </w:t>
      </w:r>
      <w:r>
        <w:t xml:space="preserve">Đồ </w:t>
      </w:r>
      <w:r>
        <w:t xml:space="preserve">chơi </w:t>
      </w:r>
      <w:r>
        <w:t xml:space="preserve">hình </w:t>
      </w:r>
      <w:r>
        <w:t xml:space="preserve">em </w:t>
      </w:r>
      <w:r>
        <w:t xml:space="preserve">bé, </w:t>
      </w:r>
      <w:r>
        <w:t xml:space="preserve">thường </w:t>
      </w:r>
      <w:r>
        <w:t xml:space="preserve">làm </w:t>
      </w:r>
      <w:r>
        <w:t xml:space="preserve">bằng </w:t>
      </w:r>
      <w:r>
        <w:t xml:space="preserve">nhựa. </w:t>
      </w:r>
      <w:r>
        <w:br/>
      </w:r>
      <w:r>
        <w:rPr>
          <w:b/>
        </w:rPr>
        <w:t xml:space="preserve">bupphê </w:t>
      </w:r>
      <w:r>
        <w:rPr>
          <w:i/>
        </w:rPr>
        <w:t xml:space="preserve">cũng viết </w:t>
      </w:r>
      <w:r>
        <w:t xml:space="preserve">búp </w:t>
      </w:r>
      <w:r>
        <w:t xml:space="preserve">phê. </w:t>
      </w:r>
      <w:r>
        <w:t xml:space="preserve">danh từ </w:t>
      </w:r>
      <w:r>
        <w:t xml:space="preserve">Tủ </w:t>
      </w:r>
      <w:r>
        <w:t xml:space="preserve">để </w:t>
      </w:r>
      <w:r>
        <w:t xml:space="preserve">các </w:t>
      </w:r>
      <w:r>
        <w:t xml:space="preserve">đồ </w:t>
      </w:r>
      <w:r>
        <w:t xml:space="preserve">dùng </w:t>
      </w:r>
      <w:r>
        <w:t xml:space="preserve">vào </w:t>
      </w:r>
      <w:r>
        <w:t xml:space="preserve">việc </w:t>
      </w:r>
      <w:r>
        <w:t xml:space="preserve">ăn </w:t>
      </w:r>
      <w:r>
        <w:t xml:space="preserve">uống. </w:t>
      </w:r>
      <w:r>
        <w:br/>
      </w:r>
      <w:r>
        <w:rPr>
          <w:b/>
        </w:rPr>
        <w:t xml:space="preserve">bút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viết, </w:t>
      </w:r>
      <w:r>
        <w:t xml:space="preserve">vẽ </w:t>
      </w:r>
      <w:r>
        <w:t xml:space="preserve">thành </w:t>
      </w:r>
      <w:r>
        <w:t xml:space="preserve">nét. </w:t>
      </w:r>
      <w:r>
        <w:t xml:space="preserve">Ngòi </w:t>
      </w:r>
      <w:r>
        <w:rPr>
          <w:i/>
        </w:rPr>
        <w:t xml:space="preserve">bút. </w:t>
      </w:r>
      <w:r>
        <w:rPr>
          <w:i/>
        </w:rPr>
        <w:t xml:space="preserve">Bút </w:t>
      </w:r>
      <w:r>
        <w:rPr>
          <w:i/>
        </w:rPr>
        <w:t xml:space="preserve">lông* </w:t>
      </w:r>
      <w:r>
        <w:rPr>
          <w:i/>
        </w:rPr>
        <w:t xml:space="preserve">Làm </w:t>
      </w:r>
      <w:r>
        <w:rPr>
          <w:i/>
        </w:rPr>
        <w:t xml:space="preserve">nghề </w:t>
      </w:r>
      <w:r>
        <w:rPr>
          <w:i/>
        </w:rPr>
        <w:t xml:space="preserve">cầm </w:t>
      </w:r>
      <w:r>
        <w:rPr>
          <w:i/>
        </w:rPr>
        <w:t xml:space="preserve">bút </w:t>
      </w:r>
      <w:r>
        <w:t xml:space="preserve">(viết </w:t>
      </w:r>
      <w:r>
        <w:t xml:space="preserve">văn). </w:t>
      </w:r>
      <w:r>
        <w:br/>
      </w:r>
      <w:r>
        <w:rPr>
          <w:b/>
        </w:rPr>
        <w:t xml:space="preserve">bút </w:t>
      </w:r>
      <w:r>
        <w:rPr>
          <w:b/>
        </w:rPr>
        <w:t xml:space="preserve">bi </w:t>
      </w:r>
      <w:r>
        <w:rPr>
          <w:i/>
        </w:rPr>
        <w:t xml:space="preserve">danh từ </w:t>
      </w:r>
      <w:r>
        <w:t xml:space="preserve">Bút </w:t>
      </w:r>
      <w:r>
        <w:t xml:space="preserve">có </w:t>
      </w:r>
      <w:r>
        <w:t xml:space="preserve">ngòi </w:t>
      </w:r>
      <w:r>
        <w:t xml:space="preserve">là </w:t>
      </w:r>
      <w:r>
        <w:t xml:space="preserve">hòn </w:t>
      </w:r>
      <w:r>
        <w:t xml:space="preserve">bi </w:t>
      </w:r>
      <w:r>
        <w:t xml:space="preserve">nhỏ </w:t>
      </w:r>
      <w:r>
        <w:t xml:space="preserve">bằng </w:t>
      </w:r>
      <w:r>
        <w:t xml:space="preserve">kim </w:t>
      </w:r>
      <w:r>
        <w:t xml:space="preserve">loại </w:t>
      </w:r>
      <w:r>
        <w:t xml:space="preserve">gắn </w:t>
      </w:r>
      <w:r>
        <w:t xml:space="preserve">ở </w:t>
      </w:r>
      <w:r>
        <w:t xml:space="preserve">đầu </w:t>
      </w:r>
      <w:r>
        <w:t xml:space="preserve">một </w:t>
      </w:r>
      <w:r>
        <w:t xml:space="preserve">ống </w:t>
      </w:r>
      <w:r>
        <w:t xml:space="preserve">chứa </w:t>
      </w:r>
      <w:r>
        <w:t xml:space="preserve">mực </w:t>
      </w:r>
      <w:r>
        <w:t xml:space="preserve">đặc. </w:t>
      </w:r>
      <w:r>
        <w:br/>
      </w:r>
      <w:r>
        <w:rPr>
          <w:b/>
        </w:rPr>
        <w:t xml:space="preserve">bút </w:t>
      </w:r>
      <w:r>
        <w:rPr>
          <w:b/>
        </w:rPr>
        <w:t xml:space="preserve">chỉ </w:t>
      </w:r>
      <w:r>
        <w:rPr>
          <w:i/>
        </w:rPr>
        <w:t xml:space="preserve">danh từ </w:t>
      </w:r>
      <w:r>
        <w:t xml:space="preserve">Bút </w:t>
      </w:r>
      <w:r>
        <w:t xml:space="preserve">có </w:t>
      </w:r>
      <w:r>
        <w:t xml:space="preserve">vỏ </w:t>
      </w:r>
      <w:r>
        <w:t xml:space="preserve">thường </w:t>
      </w:r>
      <w:r>
        <w:t xml:space="preserve">bằng </w:t>
      </w:r>
      <w:r>
        <w:t xml:space="preserve">gỗ </w:t>
      </w:r>
      <w:r>
        <w:t xml:space="preserve">và </w:t>
      </w:r>
      <w:r>
        <w:t xml:space="preserve">ruột </w:t>
      </w:r>
      <w:r>
        <w:rPr>
          <w:i/>
        </w:rPr>
        <w:t xml:space="preserve">là </w:t>
      </w:r>
      <w:r>
        <w:t xml:space="preserve">một </w:t>
      </w:r>
      <w:r>
        <w:t xml:space="preserve">thỏi </w:t>
      </w:r>
      <w:r>
        <w:t xml:space="preserve">than </w:t>
      </w:r>
      <w:r>
        <w:t xml:space="preserve">chì </w:t>
      </w:r>
      <w:r>
        <w:t xml:space="preserve">hoặc </w:t>
      </w:r>
      <w:r>
        <w:t xml:space="preserve">chất </w:t>
      </w:r>
      <w:r>
        <w:t xml:space="preserve">màu. </w:t>
      </w:r>
      <w:r>
        <w:rPr>
          <w:i/>
        </w:rPr>
        <w:t xml:space="preserve">Gọt </w:t>
      </w:r>
      <w:r>
        <w:t xml:space="preserve">bút </w:t>
      </w:r>
      <w:r>
        <w:rPr>
          <w:i/>
        </w:rPr>
        <w:t xml:space="preserve">chì. </w:t>
      </w:r>
      <w:r>
        <w:rPr>
          <w:i/>
        </w:rPr>
        <w:t xml:space="preserve">Bút </w:t>
      </w:r>
      <w:r>
        <w:rPr>
          <w:i/>
        </w:rPr>
        <w:t xml:space="preserve">chì </w:t>
      </w:r>
      <w:r>
        <w:rPr>
          <w:i/>
        </w:rPr>
        <w:t xml:space="preserve">xanh </w:t>
      </w:r>
      <w:r>
        <w:rPr>
          <w:i/>
        </w:rPr>
        <w:t xml:space="preserve">đó. </w:t>
      </w:r>
      <w:r>
        <w:br/>
      </w:r>
      <w:r>
        <w:rPr>
          <w:b/>
        </w:rPr>
        <w:t xml:space="preserve">bút </w:t>
      </w:r>
      <w:r>
        <w:rPr>
          <w:b/>
        </w:rPr>
        <w:t xml:space="preserve">chiến </w:t>
      </w:r>
      <w:r>
        <w:rPr>
          <w:i/>
        </w:rPr>
        <w:t xml:space="preserve">động từ </w:t>
      </w:r>
      <w:r>
        <w:t xml:space="preserve">Tranh </w:t>
      </w:r>
      <w:r>
        <w:t xml:space="preserve">luận </w:t>
      </w:r>
      <w:r>
        <w:t xml:space="preserve">trên </w:t>
      </w:r>
      <w:r>
        <w:t xml:space="preserve">sách </w:t>
      </w:r>
      <w:r>
        <w:t xml:space="preserve">báo, </w:t>
      </w:r>
      <w:r>
        <w:t xml:space="preserve">thường </w:t>
      </w:r>
      <w:r>
        <w:t xml:space="preserve">là </w:t>
      </w:r>
      <w:r>
        <w:t xml:space="preserve">gay </w:t>
      </w:r>
      <w:r>
        <w:t xml:space="preserve">gắt, </w:t>
      </w:r>
      <w:r>
        <w:t xml:space="preserve">với </w:t>
      </w:r>
      <w:r>
        <w:t xml:space="preserve">người </w:t>
      </w:r>
      <w:r>
        <w:t xml:space="preserve">có </w:t>
      </w:r>
      <w:r>
        <w:t xml:space="preserve">quan </w:t>
      </w:r>
      <w:r>
        <w:t xml:space="preserve">điểm </w:t>
      </w:r>
      <w:r>
        <w:t xml:space="preserve">đối </w:t>
      </w:r>
      <w:r>
        <w:t xml:space="preserve">lập. </w:t>
      </w:r>
      <w:r>
        <w:t xml:space="preserve">Viết </w:t>
      </w:r>
      <w:r>
        <w:rPr>
          <w:i/>
        </w:rPr>
        <w:t xml:space="preserve">theo </w:t>
      </w:r>
      <w:r>
        <w:rPr>
          <w:i/>
        </w:rPr>
        <w:t xml:space="preserve">lối </w:t>
      </w:r>
      <w:r>
        <w:rPr>
          <w:i/>
        </w:rPr>
        <w:t xml:space="preserve">bút </w:t>
      </w:r>
      <w:r>
        <w:t xml:space="preserve">chiến. </w:t>
      </w:r>
      <w:r>
        <w:br/>
      </w:r>
      <w:r>
        <w:rPr>
          <w:b/>
        </w:rPr>
        <w:t xml:space="preserve">bút </w:t>
      </w:r>
      <w:r>
        <w:rPr>
          <w:b/>
        </w:rPr>
        <w:t xml:space="preserve">chổi </w:t>
      </w:r>
      <w:r>
        <w:rPr>
          <w:i/>
        </w:rPr>
        <w:t xml:space="preserve">danh từ </w:t>
      </w:r>
      <w:r>
        <w:t xml:space="preserve">Bút </w:t>
      </w:r>
      <w:r>
        <w:t xml:space="preserve">vẽ </w:t>
      </w:r>
      <w:r>
        <w:rPr>
          <w:i/>
        </w:rPr>
        <w:t xml:space="preserve">cỡ </w:t>
      </w:r>
      <w:r>
        <w:t xml:space="preserve">lớn, </w:t>
      </w:r>
      <w:r>
        <w:t xml:space="preserve">ngòi </w:t>
      </w:r>
      <w:r>
        <w:t xml:space="preserve">làm </w:t>
      </w:r>
      <w:r>
        <w:t xml:space="preserve">bằng </w:t>
      </w:r>
      <w:r>
        <w:t xml:space="preserve">một </w:t>
      </w:r>
      <w:r>
        <w:t xml:space="preserve">túm </w:t>
      </w:r>
      <w:r>
        <w:t xml:space="preserve">lông </w:t>
      </w:r>
      <w:r>
        <w:t xml:space="preserve">bó </w:t>
      </w:r>
      <w:r>
        <w:t xml:space="preserve">dẹt </w:t>
      </w:r>
      <w:r>
        <w:t xml:space="preserve">và </w:t>
      </w:r>
      <w:r>
        <w:t xml:space="preserve">rộng </w:t>
      </w:r>
      <w:r>
        <w:t xml:space="preserve">bản. </w:t>
      </w:r>
      <w:r>
        <w:br/>
      </w:r>
      <w:r>
        <w:rPr>
          <w:b/>
        </w:rPr>
        <w:t xml:space="preserve">bút </w:t>
      </w:r>
      <w:r>
        <w:rPr>
          <w:b/>
        </w:rPr>
        <w:t xml:space="preserve">da </w:t>
      </w:r>
      <w:r>
        <w:rPr>
          <w:i/>
        </w:rPr>
        <w:t xml:space="preserve">danh từ </w:t>
      </w:r>
      <w:r>
        <w:t xml:space="preserve">Bút </w:t>
      </w:r>
      <w:r>
        <w:t xml:space="preserve">có </w:t>
      </w:r>
      <w:r>
        <w:t xml:space="preserve">ngòi </w:t>
      </w:r>
      <w:r>
        <w:t xml:space="preserve">là </w:t>
      </w:r>
      <w:r>
        <w:t xml:space="preserve">một </w:t>
      </w:r>
      <w:r>
        <w:t xml:space="preserve">mũi </w:t>
      </w:r>
      <w:r>
        <w:t xml:space="preserve">nhỏ </w:t>
      </w:r>
      <w:r>
        <w:t xml:space="preserve">bằng </w:t>
      </w:r>
      <w:r>
        <w:t xml:space="preserve">dạ </w:t>
      </w:r>
      <w:r>
        <w:t xml:space="preserve">gắn </w:t>
      </w:r>
      <w:r>
        <w:t xml:space="preserve">ở </w:t>
      </w:r>
      <w:r>
        <w:t xml:space="preserve">đầu </w:t>
      </w:r>
      <w:r>
        <w:t xml:space="preserve">một </w:t>
      </w:r>
      <w:r>
        <w:t xml:space="preserve">ống </w:t>
      </w:r>
      <w:r>
        <w:t xml:space="preserve">chứa </w:t>
      </w:r>
      <w:r>
        <w:t xml:space="preserve">mực </w:t>
      </w:r>
      <w:r>
        <w:t xml:space="preserve">dầu. </w:t>
      </w:r>
      <w:r>
        <w:br/>
      </w:r>
      <w:r>
        <w:rPr>
          <w:b/>
        </w:rPr>
        <w:t xml:space="preserve">bút </w:t>
      </w:r>
      <w:r>
        <w:rPr>
          <w:b/>
        </w:rPr>
        <w:t xml:space="preserve">danh </w:t>
      </w:r>
      <w:r>
        <w:rPr>
          <w:i/>
        </w:rPr>
        <w:t xml:space="preserve">danh từ </w:t>
      </w:r>
      <w:r>
        <w:t xml:space="preserve">Tên </w:t>
      </w:r>
      <w:r>
        <w:t xml:space="preserve">riêng </w:t>
      </w:r>
      <w:r>
        <w:t xml:space="preserve">dùng </w:t>
      </w:r>
      <w:r>
        <w:t xml:space="preserve">để </w:t>
      </w:r>
      <w:r>
        <w:t xml:space="preserve">ghi </w:t>
      </w:r>
      <w:r>
        <w:t xml:space="preserve">tên </w:t>
      </w:r>
      <w:r>
        <w:t xml:space="preserve">tác </w:t>
      </w:r>
      <w:r>
        <w:t xml:space="preserve">giả </w:t>
      </w:r>
      <w:r>
        <w:t xml:space="preserve">khi </w:t>
      </w:r>
      <w:r>
        <w:t xml:space="preserve">viết </w:t>
      </w:r>
      <w:r>
        <w:t xml:space="preserve">văn. </w:t>
      </w:r>
      <w:r>
        <w:t xml:space="preserve">Nguyễn </w:t>
      </w:r>
      <w:r>
        <w:t xml:space="preserve">Khắc </w:t>
      </w:r>
      <w:r>
        <w:t xml:space="preserve">Hiếu </w:t>
      </w:r>
      <w:r>
        <w:rPr>
          <w:i/>
        </w:rPr>
        <w:t xml:space="preserve">có </w:t>
      </w:r>
      <w:r>
        <w:t xml:space="preserve">bút </w:t>
      </w:r>
      <w:r>
        <w:rPr>
          <w:i/>
        </w:rPr>
        <w:t xml:space="preserve">danh </w:t>
      </w:r>
      <w:r>
        <w:rPr>
          <w:i/>
        </w:rPr>
        <w:t xml:space="preserve">là </w:t>
      </w:r>
      <w:r>
        <w:rPr>
          <w:i/>
        </w:rPr>
        <w:t xml:space="preserve">Tản </w:t>
      </w:r>
      <w:r>
        <w:rPr>
          <w:i/>
        </w:rPr>
        <w:t xml:space="preserve">Đà. </w:t>
      </w:r>
      <w:r>
        <w:br/>
      </w:r>
      <w:r>
        <w:rPr>
          <w:b/>
        </w:rPr>
        <w:t xml:space="preserve">bút </w:t>
      </w:r>
      <w:r>
        <w:rPr>
          <w:b/>
        </w:rPr>
        <w:t xml:space="preserve">đàm </w:t>
      </w:r>
      <w:r>
        <w:rPr>
          <w:b/>
        </w:rPr>
        <w:t xml:space="preserve">đợ, </w:t>
      </w:r>
      <w:r>
        <w:t xml:space="preserve">Trao </w:t>
      </w:r>
      <w:r>
        <w:t xml:space="preserve">đổi </w:t>
      </w:r>
      <w:r>
        <w:t xml:space="preserve">ý </w:t>
      </w:r>
      <w:r>
        <w:t xml:space="preserve">kiến </w:t>
      </w:r>
      <w:r>
        <w:t xml:space="preserve">với </w:t>
      </w:r>
      <w:r>
        <w:t xml:space="preserve">nhau </w:t>
      </w:r>
      <w:r>
        <w:t xml:space="preserve">bằng </w:t>
      </w:r>
      <w:r>
        <w:t xml:space="preserve">cách </w:t>
      </w:r>
      <w:r>
        <w:t xml:space="preserve">viết </w:t>
      </w:r>
      <w:r>
        <w:t xml:space="preserve">chữ </w:t>
      </w:r>
      <w:r>
        <w:t xml:space="preserve">khi </w:t>
      </w:r>
      <w:r>
        <w:t xml:space="preserve">không </w:t>
      </w:r>
      <w:r>
        <w:t xml:space="preserve">thể </w:t>
      </w:r>
      <w:r>
        <w:t xml:space="preserve">nói </w:t>
      </w:r>
      <w:r>
        <w:t xml:space="preserve">cho </w:t>
      </w:r>
      <w:r>
        <w:t xml:space="preserve">nhau </w:t>
      </w:r>
      <w:r>
        <w:t xml:space="preserve">nghe </w:t>
      </w:r>
      <w:r>
        <w:t xml:space="preserve">hiểu </w:t>
      </w:r>
      <w:r>
        <w:t xml:space="preserve">được. </w:t>
      </w:r>
      <w:r>
        <w:rPr>
          <w:i/>
        </w:rPr>
        <w:t xml:space="preserve">Bút </w:t>
      </w:r>
      <w:r>
        <w:rPr>
          <w:i/>
        </w:rPr>
        <w:t xml:space="preserve">đàm </w:t>
      </w:r>
      <w:r>
        <w:rPr>
          <w:i/>
        </w:rPr>
        <w:t xml:space="preserve">uới </w:t>
      </w:r>
      <w:r>
        <w:rPr>
          <w:i/>
        </w:rPr>
        <w:t xml:space="preserve">người </w:t>
      </w:r>
      <w:r>
        <w:rPr>
          <w:i/>
        </w:rPr>
        <w:t xml:space="preserve">điếc. </w:t>
      </w:r>
      <w:r>
        <w:br/>
      </w:r>
      <w:r>
        <w:rPr>
          <w:b/>
        </w:rPr>
        <w:t xml:space="preserve">bút </w:t>
      </w:r>
      <w:r>
        <w:rPr>
          <w:b/>
        </w:rPr>
        <w:t xml:space="preserve">điện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có </w:t>
      </w:r>
      <w:r>
        <w:t xml:space="preserve">dạng </w:t>
      </w:r>
      <w:r>
        <w:t xml:space="preserve">một </w:t>
      </w:r>
      <w:r>
        <w:t xml:space="preserve">cái </w:t>
      </w:r>
      <w:r>
        <w:t xml:space="preserve">bút </w:t>
      </w:r>
      <w:r>
        <w:t xml:space="preserve">để </w:t>
      </w:r>
      <w:r>
        <w:t xml:space="preserve">phát </w:t>
      </w:r>
      <w:r>
        <w:t xml:space="preserve">hiện </w:t>
      </w:r>
      <w:r>
        <w:t xml:space="preserve">dòng </w:t>
      </w:r>
      <w:r>
        <w:t xml:space="preserve">điện. </w:t>
      </w:r>
      <w:r>
        <w:br/>
      </w:r>
      <w:r>
        <w:rPr>
          <w:b/>
        </w:rPr>
        <w:t xml:space="preserve">bút </w:t>
      </w:r>
      <w:r>
        <w:rPr>
          <w:b/>
        </w:rPr>
        <w:t xml:space="preserve">hiệu </w:t>
      </w:r>
      <w:r>
        <w:rPr>
          <w:i/>
        </w:rPr>
        <w:t xml:space="preserve">danh từ </w:t>
      </w:r>
      <w:r>
        <w:t xml:space="preserve">Tên </w:t>
      </w:r>
      <w:r>
        <w:t xml:space="preserve">riêng </w:t>
      </w:r>
      <w:r>
        <w:t xml:space="preserve">dùng </w:t>
      </w:r>
      <w:r>
        <w:t xml:space="preserve">để </w:t>
      </w:r>
      <w:r>
        <w:t xml:space="preserve">ghi </w:t>
      </w:r>
      <w:r>
        <w:t xml:space="preserve">tên </w:t>
      </w:r>
      <w:r>
        <w:t xml:space="preserve">tác </w:t>
      </w:r>
      <w:r>
        <w:t xml:space="preserve">giả </w:t>
      </w:r>
      <w:r>
        <w:t xml:space="preserve">khi </w:t>
      </w:r>
      <w:r>
        <w:t xml:space="preserve">viết, </w:t>
      </w:r>
      <w:r>
        <w:t xml:space="preserve">vẽ. </w:t>
      </w:r>
      <w:r>
        <w:t xml:space="preserve">Kí </w:t>
      </w:r>
      <w:r>
        <w:rPr>
          <w:i/>
        </w:rPr>
        <w:t xml:space="preserve">bút </w:t>
      </w:r>
      <w:r>
        <w:rPr>
          <w:i/>
        </w:rPr>
        <w:t xml:space="preserve">hiệu </w:t>
      </w:r>
      <w:r>
        <w:rPr>
          <w:i/>
        </w:rPr>
        <w:t xml:space="preserve">khi </w:t>
      </w:r>
      <w:r>
        <w:t xml:space="preserve">uẽ </w:t>
      </w:r>
      <w:r>
        <w:rPr>
          <w:i/>
        </w:rPr>
        <w:t xml:space="preserve">tranh </w:t>
      </w:r>
      <w:r>
        <w:t xml:space="preserve">châm </w:t>
      </w:r>
      <w:r>
        <w:rPr>
          <w:i/>
        </w:rPr>
        <w:t xml:space="preserve">biếm. </w:t>
      </w:r>
      <w:r>
        <w:rPr>
          <w:i/>
        </w:rPr>
        <w:t xml:space="preserve">Lấy </w:t>
      </w:r>
      <w:r>
        <w:rPr>
          <w:i/>
        </w:rPr>
        <w:t xml:space="preserve">bút </w:t>
      </w:r>
      <w:r>
        <w:rPr>
          <w:i/>
        </w:rPr>
        <w:t xml:space="preserve">hiệu </w:t>
      </w:r>
      <w:r>
        <w:rPr>
          <w:i/>
        </w:rPr>
        <w:t xml:space="preserve">là </w:t>
      </w:r>
      <w:r>
        <w:t xml:space="preserve">Choé. </w:t>
      </w:r>
      <w:r>
        <w:br/>
      </w:r>
      <w:r>
        <w:rPr>
          <w:b/>
        </w:rPr>
        <w:t xml:space="preserve">bút </w:t>
      </w:r>
      <w:r>
        <w:rPr>
          <w:b/>
        </w:rPr>
        <w:t xml:space="preserve">kí </w:t>
      </w:r>
      <w:r>
        <w:rPr>
          <w:i/>
        </w:rPr>
        <w:t xml:space="preserve">cũng viết </w:t>
      </w:r>
      <w:r>
        <w:t xml:space="preserve">bút </w:t>
      </w:r>
      <w:r>
        <w:t xml:space="preserve">ký </w:t>
      </w:r>
      <w:r>
        <w:t xml:space="preserve">danh từ </w:t>
      </w:r>
      <w:r>
        <w:t xml:space="preserve">Thể </w:t>
      </w:r>
      <w:r>
        <w:t xml:space="preserve">kí </w:t>
      </w:r>
      <w:r>
        <w:t xml:space="preserve">ghi </w:t>
      </w:r>
      <w:r>
        <w:t xml:space="preserve">lại </w:t>
      </w:r>
      <w:r>
        <w:t xml:space="preserve">những </w:t>
      </w:r>
      <w:r>
        <w:t xml:space="preserve">điều </w:t>
      </w:r>
      <w:r>
        <w:t xml:space="preserve">tai </w:t>
      </w:r>
      <w:r>
        <w:t xml:space="preserve">nghe </w:t>
      </w:r>
      <w:r>
        <w:t xml:space="preserve">mắt </w:t>
      </w:r>
      <w:r>
        <w:t xml:space="preserve">thấy, </w:t>
      </w:r>
      <w:r>
        <w:t xml:space="preserve">những </w:t>
      </w:r>
      <w:r>
        <w:t xml:space="preserve">nhận </w:t>
      </w:r>
      <w:r>
        <w:t xml:space="preserve">xét, </w:t>
      </w:r>
      <w:r>
        <w:t xml:space="preserve">căm </w:t>
      </w:r>
      <w:r>
        <w:t xml:space="preserve">xúc </w:t>
      </w:r>
      <w:r>
        <w:t xml:space="preserve">của </w:t>
      </w:r>
      <w:r>
        <w:t xml:space="preserve">người </w:t>
      </w:r>
      <w:r>
        <w:t xml:space="preserve">viết </w:t>
      </w:r>
      <w:r>
        <w:t xml:space="preserve">trước </w:t>
      </w:r>
      <w:r>
        <w:t xml:space="preserve">các </w:t>
      </w:r>
      <w:r>
        <w:t xml:space="preserve">hiện </w:t>
      </w:r>
      <w:r>
        <w:t xml:space="preserve">tượng </w:t>
      </w:r>
      <w:r>
        <w:t xml:space="preserve">trong </w:t>
      </w:r>
      <w:r>
        <w:t xml:space="preserve">cuộc </w:t>
      </w:r>
      <w:r>
        <w:t xml:space="preserve">sống. </w:t>
      </w:r>
      <w:r>
        <w:rPr>
          <w:i/>
        </w:rPr>
        <w:t xml:space="preserve">Viết </w:t>
      </w:r>
      <w:r>
        <w:rPr>
          <w:i/>
        </w:rPr>
        <w:t xml:space="preserve">bút </w:t>
      </w:r>
      <w:r>
        <w:rPr>
          <w:i/>
        </w:rPr>
        <w:t xml:space="preserve">kí. </w:t>
      </w:r>
      <w:r>
        <w:rPr>
          <w:i/>
        </w:rPr>
        <w:t xml:space="preserve">Tập </w:t>
      </w:r>
      <w:r>
        <w:rPr>
          <w:i/>
        </w:rPr>
        <w:t xml:space="preserve">bút </w:t>
      </w:r>
      <w:r>
        <w:rPr>
          <w:i/>
        </w:rPr>
        <w:t xml:space="preserve">kí.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