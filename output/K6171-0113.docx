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chiêu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Chiêu, </w:t>
      </w:r>
      <w:r>
        <w:rPr>
          <w:i/>
        </w:rPr>
        <w:t xml:space="preserve">cách </w:t>
      </w:r>
      <w:r>
        <w:t xml:space="preserve">thức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rPr>
          <w:i/>
        </w:rPr>
        <w:t xml:space="preserve">chiêu </w:t>
      </w:r>
      <w:r>
        <w:t xml:space="preserve">thức </w:t>
      </w:r>
      <w:r>
        <w:t xml:space="preserve">bí </w:t>
      </w:r>
      <w:r>
        <w:rPr>
          <w:i/>
        </w:rPr>
        <w:t xml:space="preserve">truyền. </w:t>
      </w:r>
      <w:r>
        <w:t xml:space="preserve">Sử </w:t>
      </w:r>
      <w:r>
        <w:t xml:space="preserve">dụng </w:t>
      </w:r>
      <w:r>
        <w:rPr>
          <w:i/>
        </w:rPr>
        <w:t xml:space="preserve">chiêu </w:t>
      </w:r>
      <w:r>
        <w:rPr>
          <w:i/>
        </w:rPr>
        <w:t xml:space="preserve">thức </w:t>
      </w:r>
      <w:r>
        <w:t xml:space="preserve">"dùng </w:t>
      </w:r>
      <w:r>
        <w:t xml:space="preserve">côn </w:t>
      </w:r>
      <w:r>
        <w:rPr>
          <w:i/>
        </w:rPr>
        <w:t xml:space="preserve">trùng </w:t>
      </w:r>
      <w:r>
        <w:rPr>
          <w:i/>
        </w:rPr>
        <w:t xml:space="preserve">giệt </w:t>
      </w:r>
      <w:r>
        <w:rPr>
          <w:i/>
        </w:rPr>
        <w:t xml:space="preserve">côn </w:t>
      </w:r>
      <w:r>
        <w:t xml:space="preserve">trùng”. </w:t>
      </w:r>
      <w:r>
        <w:br/>
      </w:r>
      <w:r>
        <w:rPr>
          <w:b/>
        </w:rPr>
        <w:t xml:space="preserve">chiểu,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sau </w:t>
      </w:r>
      <w:r>
        <w:t xml:space="preserve">trưa </w:t>
      </w:r>
      <w:r>
        <w:t xml:space="preserve">đến </w:t>
      </w:r>
      <w:r>
        <w:t xml:space="preserve">trước </w:t>
      </w:r>
      <w:r>
        <w:t xml:space="preserve">tối. </w:t>
      </w:r>
      <w:r>
        <w:rPr>
          <w:i/>
        </w:rPr>
        <w:t xml:space="preserve">Từ </w:t>
      </w:r>
      <w:r>
        <w:rPr>
          <w:i/>
        </w:rPr>
        <w:t xml:space="preserve">sáng </w:t>
      </w:r>
      <w:r>
        <w:rPr>
          <w:i/>
        </w:rPr>
        <w:t xml:space="preserve">đến </w:t>
      </w:r>
      <w:r>
        <w:t xml:space="preserve">chiều. </w:t>
      </w:r>
      <w:r>
        <w:rPr>
          <w:i/>
        </w:rPr>
        <w:t xml:space="preserve">Ba </w:t>
      </w:r>
      <w:r>
        <w:t xml:space="preserve">giờ </w:t>
      </w:r>
      <w:r>
        <w:rPr>
          <w:i/>
        </w:rPr>
        <w:t xml:space="preserve">chiều. </w:t>
      </w:r>
      <w:r>
        <w:rPr>
          <w:i/>
        </w:rPr>
        <w:t xml:space="preserve">Trời </w:t>
      </w:r>
      <w:r>
        <w:rPr>
          <w:i/>
        </w:rPr>
        <w:t xml:space="preserve">đã </w:t>
      </w:r>
      <w:r>
        <w:t xml:space="preserve">uề </w:t>
      </w:r>
      <w:r>
        <w:t xml:space="preserve">chiều. </w:t>
      </w:r>
      <w:r>
        <w:br/>
      </w:r>
      <w:r>
        <w:rPr>
          <w:b/>
        </w:rPr>
        <w:t xml:space="preserve">chiểu,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cách </w:t>
      </w:r>
      <w:r>
        <w:t xml:space="preserve">từ </w:t>
      </w:r>
      <w:r>
        <w:t xml:space="preserve">cạnh, </w:t>
      </w:r>
      <w:r>
        <w:t xml:space="preserve">mặt </w:t>
      </w:r>
      <w:r>
        <w:t xml:space="preserve">hoặc </w:t>
      </w:r>
      <w:r>
        <w:t xml:space="preserve">đầu </w:t>
      </w:r>
      <w:r>
        <w:t xml:space="preserve">này </w:t>
      </w:r>
      <w:r>
        <w:t xml:space="preserve">đến </w:t>
      </w:r>
      <w:r>
        <w:t xml:space="preserve">cạnh, </w:t>
      </w:r>
      <w:r>
        <w:t xml:space="preserve">mặt </w:t>
      </w:r>
      <w:r>
        <w:t xml:space="preserve">hoặc </w:t>
      </w:r>
      <w:r>
        <w:t xml:space="preserve">đầu </w:t>
      </w:r>
      <w:r>
        <w:t xml:space="preserve">kia </w:t>
      </w:r>
      <w:r>
        <w:t xml:space="preserve">của </w:t>
      </w:r>
      <w:r>
        <w:t xml:space="preserve">một </w:t>
      </w:r>
      <w:r>
        <w:t xml:space="preserve">hình, </w:t>
      </w:r>
      <w:r>
        <w:t xml:space="preserve">một </w:t>
      </w:r>
      <w:r>
        <w:t xml:space="preserve">vật; </w:t>
      </w:r>
      <w:r>
        <w:t xml:space="preserve">bề. </w:t>
      </w:r>
      <w:r>
        <w:t xml:space="preserve">Chiều </w:t>
      </w:r>
      <w:r>
        <w:t xml:space="preserve">cao. </w:t>
      </w:r>
      <w:r>
        <w:t xml:space="preserve">Mỗi </w:t>
      </w:r>
      <w:r>
        <w:rPr>
          <w:i/>
        </w:rPr>
        <w:t xml:space="preserve">chiều </w:t>
      </w:r>
      <w:r>
        <w:rPr>
          <w:i/>
        </w:rPr>
        <w:t xml:space="preserve">dài </w:t>
      </w:r>
      <w:r>
        <w:rPr>
          <w:b/>
        </w:rPr>
        <w:t xml:space="preserve">3 </w:t>
      </w:r>
      <w:r>
        <w:rPr>
          <w:i/>
        </w:rPr>
        <w:t xml:space="preserve">mét. </w:t>
      </w:r>
      <w:r>
        <w:t xml:space="preserve">Phong </w:t>
      </w:r>
      <w:r>
        <w:t xml:space="preserve">trào </w:t>
      </w:r>
      <w:r>
        <w:t xml:space="preserve">uừa </w:t>
      </w:r>
      <w:r>
        <w:t xml:space="preserve">có </w:t>
      </w:r>
      <w:r>
        <w:rPr>
          <w:i/>
        </w:rPr>
        <w:t xml:space="preserve">chiều </w:t>
      </w:r>
      <w:r>
        <w:t xml:space="preserve">rộng, </w:t>
      </w:r>
      <w:r>
        <w:t xml:space="preserve">uừa </w:t>
      </w:r>
      <w:r>
        <w:rPr>
          <w:i/>
        </w:rPr>
        <w:t xml:space="preserve">có </w:t>
      </w:r>
      <w:r>
        <w:rPr>
          <w:i/>
        </w:rPr>
        <w:t xml:space="preserve">chiều </w:t>
      </w:r>
      <w:r>
        <w:t xml:space="preserve">sâu </w:t>
      </w:r>
      <w:r>
        <w:t xml:space="preserve">(bóng (nghĩa bóng)).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thường </w:t>
      </w:r>
      <w:r>
        <w:t xml:space="preserve">sau </w:t>
      </w:r>
      <w:r>
        <w:t xml:space="preserve">một, </w:t>
      </w:r>
      <w:r>
        <w:t xml:space="preserve">trăm). </w:t>
      </w:r>
      <w:r>
        <w:t xml:space="preserve">Phía, </w:t>
      </w:r>
      <w:r>
        <w:rPr>
          <w:i/>
        </w:rPr>
        <w:t xml:space="preserve">bề.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một </w:t>
      </w:r>
      <w:r>
        <w:rPr>
          <w:i/>
        </w:rPr>
        <w:t xml:space="preserve">chiều. </w:t>
      </w:r>
      <w:r>
        <w:t xml:space="preserve">Khổ </w:t>
      </w:r>
      <w:r>
        <w:rPr>
          <w:i/>
        </w:rPr>
        <w:t xml:space="preserve">cực </w:t>
      </w:r>
      <w:r>
        <w:t xml:space="preserve">trăm </w:t>
      </w:r>
      <w:r>
        <w:t xml:space="preserve">chiều. </w:t>
      </w:r>
      <w:r>
        <w:rPr>
          <w:b/>
        </w:rPr>
        <w:t xml:space="preserve">3 </w:t>
      </w:r>
      <w:r>
        <w:t xml:space="preserve">(¡d.). </w:t>
      </w:r>
      <w:r>
        <w:t xml:space="preserve">Vẻ, </w:t>
      </w:r>
      <w:r>
        <w:t xml:space="preserve">dáng </w:t>
      </w:r>
      <w:r>
        <w:t xml:space="preserve">bên </w:t>
      </w:r>
      <w:r>
        <w:t xml:space="preserve">ngoài. </w:t>
      </w:r>
      <w:r>
        <w:t xml:space="preserve">Ra </w:t>
      </w:r>
      <w:r>
        <w:rPr>
          <w:i/>
        </w:rPr>
        <w:t xml:space="preserve">chiều*. </w:t>
      </w:r>
      <w:r>
        <w:rPr>
          <w:b/>
        </w:rPr>
        <w:t xml:space="preserve">4 </w:t>
      </w:r>
      <w:r>
        <w:t xml:space="preserve">Hướng </w:t>
      </w:r>
      <w:r>
        <w:t xml:space="preserve">đi </w:t>
      </w:r>
      <w:r>
        <w:t xml:space="preserve">trên </w:t>
      </w:r>
      <w:r>
        <w:t xml:space="preserve">một </w:t>
      </w:r>
      <w:r>
        <w:t xml:space="preserve">đường, </w:t>
      </w:r>
      <w:r>
        <w:t xml:space="preserve">hướng </w:t>
      </w:r>
      <w:r>
        <w:t xml:space="preserve">quay </w:t>
      </w:r>
      <w:r>
        <w:t xml:space="preserve">xung </w:t>
      </w:r>
      <w:r>
        <w:t xml:space="preserve">quanh </w:t>
      </w:r>
      <w:r>
        <w:t xml:space="preserve">một </w:t>
      </w:r>
      <w:r>
        <w:t xml:space="preserve">điểm </w:t>
      </w:r>
      <w:r>
        <w:t xml:space="preserve">hay </w:t>
      </w:r>
      <w:r>
        <w:t xml:space="preserve">một </w:t>
      </w:r>
      <w:r>
        <w:t xml:space="preserve">trục. </w:t>
      </w:r>
      <w:r>
        <w:t xml:space="preserve">Đường </w:t>
      </w:r>
      <w:r>
        <w:rPr>
          <w:i/>
        </w:rPr>
        <w:t xml:space="preserve">một </w:t>
      </w:r>
      <w:r>
        <w:rPr>
          <w:i/>
        </w:rPr>
        <w:t xml:space="preserve">chiều. </w:t>
      </w:r>
      <w:r>
        <w:rPr>
          <w:i/>
        </w:rPr>
        <w:t xml:space="preserve">Điện </w:t>
      </w:r>
      <w:r>
        <w:rPr>
          <w:i/>
        </w:rPr>
        <w:t xml:space="preserve">xoay </w:t>
      </w:r>
      <w:r>
        <w:rPr>
          <w:i/>
        </w:rPr>
        <w:t xml:space="preserve">chiều. </w:t>
      </w:r>
      <w:r>
        <w:t xml:space="preserve">Theo </w:t>
      </w:r>
      <w:r>
        <w:t xml:space="preserve">chiều </w:t>
      </w:r>
      <w:r>
        <w:rPr>
          <w:i/>
        </w:rPr>
        <w:t xml:space="preserve">kim </w:t>
      </w:r>
      <w:r>
        <w:t xml:space="preserve">đồng </w:t>
      </w:r>
      <w:r>
        <w:t xml:space="preserve">hồ. </w:t>
      </w:r>
      <w:r>
        <w:t xml:space="preserve">Gió </w:t>
      </w:r>
      <w:r>
        <w:rPr>
          <w:i/>
        </w:rPr>
        <w:t xml:space="preserve">chiều </w:t>
      </w:r>
      <w:r>
        <w:rPr>
          <w:i/>
        </w:rPr>
        <w:t xml:space="preserve">nào </w:t>
      </w:r>
      <w:r>
        <w:rPr>
          <w:i/>
        </w:rPr>
        <w:t xml:space="preserve">che </w:t>
      </w:r>
      <w:r>
        <w:t xml:space="preserve">chiều </w:t>
      </w:r>
      <w:r>
        <w:rPr>
          <w:i/>
        </w:rPr>
        <w:t xml:space="preserve">ấy </w:t>
      </w:r>
      <w:r>
        <w:t xml:space="preserve">(tục ngữ). </w:t>
      </w:r>
      <w:r>
        <w:rPr>
          <w:b/>
        </w:rPr>
        <w:t xml:space="preserve">5 </w:t>
      </w:r>
      <w:r>
        <w:t xml:space="preserve">Hướng </w:t>
      </w:r>
      <w:r>
        <w:t xml:space="preserve">diễn </w:t>
      </w:r>
      <w:r>
        <w:t xml:space="preserve">biến, </w:t>
      </w:r>
      <w:r>
        <w:t xml:space="preserve">xu </w:t>
      </w:r>
      <w:r>
        <w:t xml:space="preserve">thế </w:t>
      </w:r>
      <w:r>
        <w:t xml:space="preserve">của </w:t>
      </w:r>
      <w:r>
        <w:t xml:space="preserve">một </w:t>
      </w:r>
      <w:r>
        <w:t xml:space="preserve">quá </w:t>
      </w:r>
      <w:r>
        <w:t xml:space="preserve">trình. </w:t>
      </w:r>
      <w:r>
        <w:rPr>
          <w:i/>
        </w:rPr>
        <w:t xml:space="preserve">Bệnh </w:t>
      </w:r>
      <w:r>
        <w:rPr>
          <w:i/>
        </w:rPr>
        <w:t xml:space="preserve">có </w:t>
      </w:r>
      <w:r>
        <w:rPr>
          <w:i/>
        </w:rPr>
        <w:t xml:space="preserve">chiều </w:t>
      </w:r>
      <w:r>
        <w:t xml:space="preserve">nặng </w:t>
      </w:r>
      <w:r>
        <w:t xml:space="preserve">thêm. </w:t>
      </w:r>
      <w:r>
        <w:br/>
      </w:r>
      <w:r>
        <w:rPr>
          <w:b/>
        </w:rPr>
        <w:t xml:space="preserve">chiều, </w:t>
      </w:r>
      <w:r>
        <w:rPr>
          <w:i/>
        </w:rPr>
        <w:t xml:space="preserve">động từ </w:t>
      </w:r>
      <w:r>
        <w:t xml:space="preserve">Làm </w:t>
      </w:r>
      <w:r>
        <w:t xml:space="preserve">theo </w:t>
      </w:r>
      <w:r>
        <w:t xml:space="preserve">hoặc </w:t>
      </w:r>
      <w:r>
        <w:t xml:space="preserve">đồng </w:t>
      </w:r>
      <w:r>
        <w:t xml:space="preserve">ý </w:t>
      </w:r>
      <w:r>
        <w:t xml:space="preserve">cho </w:t>
      </w:r>
      <w:r>
        <w:t xml:space="preserve">làm </w:t>
      </w:r>
      <w:r>
        <w:t xml:space="preserve">theo </w:t>
      </w:r>
      <w:r>
        <w:t xml:space="preserve">ý </w:t>
      </w:r>
      <w:r>
        <w:t xml:space="preserve">thích </w:t>
      </w:r>
      <w:r>
        <w:t xml:space="preserve">để </w:t>
      </w:r>
      <w:r>
        <w:t xml:space="preserve">được </w:t>
      </w:r>
      <w:r>
        <w:t xml:space="preserve">vừa </w:t>
      </w:r>
      <w:r>
        <w:t xml:space="preserve">lòng. </w:t>
      </w:r>
      <w:r>
        <w:t xml:space="preserve">Chiều </w:t>
      </w:r>
      <w:r>
        <w:rPr>
          <w:i/>
        </w:rPr>
        <w:t xml:space="preserve">con. </w:t>
      </w:r>
      <w:r>
        <w:rPr>
          <w:i/>
        </w:rPr>
        <w:t xml:space="preserve">Bà </w:t>
      </w:r>
      <w:r>
        <w:rPr>
          <w:i/>
        </w:rPr>
        <w:t xml:space="preserve">hàng </w:t>
      </w:r>
      <w:r>
        <w:t xml:space="preserve">chiều </w:t>
      </w:r>
      <w:r>
        <w:rPr>
          <w:i/>
        </w:rPr>
        <w:t xml:space="preserve">khách. </w:t>
      </w:r>
      <w:r>
        <w:t xml:space="preserve">Chiều </w:t>
      </w:r>
      <w:r>
        <w:t xml:space="preserve">theo </w:t>
      </w:r>
      <w:r>
        <w:t xml:space="preserve">nguyện </w:t>
      </w:r>
      <w:r>
        <w:rPr>
          <w:i/>
        </w:rPr>
        <w:t xml:space="preserve">vọng. </w:t>
      </w:r>
      <w:r>
        <w:br/>
      </w:r>
      <w:r>
        <w:rPr>
          <w:b/>
        </w:rPr>
        <w:t xml:space="preserve">chiểu </w:t>
      </w:r>
      <w:r>
        <w:rPr>
          <w:b/>
        </w:rPr>
        <w:t xml:space="preserve">chuộng </w:t>
      </w:r>
      <w:r>
        <w:rPr>
          <w:i/>
        </w:rPr>
        <w:t xml:space="preserve">động từ </w:t>
      </w:r>
      <w:r>
        <w:t xml:space="preserve">Hết </w:t>
      </w:r>
      <w:r>
        <w:t xml:space="preserve">sức </w:t>
      </w:r>
      <w:r>
        <w:t xml:space="preserve">chiều </w:t>
      </w:r>
      <w:r>
        <w:t xml:space="preserve">vì </w:t>
      </w:r>
      <w:r>
        <w:t xml:space="preserve">yêu,vì </w:t>
      </w:r>
      <w:r>
        <w:t xml:space="preserve">coi </w:t>
      </w:r>
      <w:r>
        <w:t xml:space="preserve">trọng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Vợ </w:t>
      </w:r>
      <w:r>
        <w:t xml:space="preserve">chồng </w:t>
      </w:r>
      <w:r>
        <w:rPr>
          <w:i/>
        </w:rPr>
        <w:t xml:space="preserve">biết </w:t>
      </w:r>
      <w:r>
        <w:t xml:space="preserve">chiều </w:t>
      </w:r>
      <w:r>
        <w:t xml:space="preserve">chuộng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chiểu </w:t>
      </w:r>
      <w:r>
        <w:rPr>
          <w:b/>
        </w:rPr>
        <w:t xml:space="preserve">hôm </w:t>
      </w:r>
      <w:r>
        <w:rPr>
          <w:i/>
        </w:rPr>
        <w:t xml:space="preserve">danh từ </w:t>
      </w:r>
      <w:r>
        <w:t xml:space="preserve">(văn chương). </w:t>
      </w:r>
      <w:r>
        <w:t xml:space="preserve">Lúc </w:t>
      </w:r>
      <w:r>
        <w:t xml:space="preserve">mặt </w:t>
      </w:r>
      <w:r>
        <w:t xml:space="preserve">trời </w:t>
      </w:r>
      <w:r>
        <w:t xml:space="preserve">sắp </w:t>
      </w:r>
      <w:r>
        <w:t xml:space="preserve">lặn. </w:t>
      </w:r>
      <w:r>
        <w:t xml:space="preserve">Nắng </w:t>
      </w:r>
      <w:r>
        <w:rPr>
          <w:i/>
        </w:rPr>
        <w:t xml:space="preserve">quái </w:t>
      </w:r>
      <w:r>
        <w:t xml:space="preserve">chiều </w:t>
      </w:r>
      <w:r>
        <w:rPr>
          <w:i/>
        </w:rPr>
        <w:t xml:space="preserve">hôm. </w:t>
      </w:r>
      <w:r>
        <w:br/>
      </w:r>
      <w:r>
        <w:rPr>
          <w:b/>
        </w:rPr>
        <w:t xml:space="preserve">chiểu </w:t>
      </w:r>
      <w:r>
        <w:rPr>
          <w:b/>
        </w:rPr>
        <w:t xml:space="preserve">hướng </w:t>
      </w:r>
      <w:r>
        <w:rPr>
          <w:i/>
        </w:rPr>
        <w:t xml:space="preserve">danh từ </w:t>
      </w:r>
      <w:r>
        <w:t xml:space="preserve">Hướng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sự </w:t>
      </w:r>
      <w:r>
        <w:t xml:space="preserve">việc, </w:t>
      </w:r>
      <w:r>
        <w:t xml:space="preserve">sự </w:t>
      </w:r>
      <w:r>
        <w:t xml:space="preserve">vật. </w:t>
      </w:r>
      <w:r>
        <w:t xml:space="preserve">Chiều </w:t>
      </w:r>
      <w:r>
        <w:rPr>
          <w:i/>
        </w:rPr>
        <w:t xml:space="preserve">hướng </w:t>
      </w:r>
      <w:r>
        <w:rPr>
          <w:i/>
        </w:rPr>
        <w:t xml:space="preserve">phát </w:t>
      </w:r>
      <w:r>
        <w:t xml:space="preserve">triển </w:t>
      </w:r>
      <w:r>
        <w:rPr>
          <w:i/>
        </w:rPr>
        <w:t xml:space="preserve">của </w:t>
      </w:r>
      <w:r>
        <w:t xml:space="preserve">lịch </w:t>
      </w:r>
      <w:r>
        <w:t xml:space="preserve">sư. </w:t>
      </w:r>
      <w:r>
        <w:br/>
      </w:r>
      <w:r>
        <w:rPr>
          <w:b/>
        </w:rPr>
        <w:t xml:space="preserve">chiểu </w:t>
      </w:r>
      <w:r>
        <w:rPr>
          <w:b/>
        </w:rPr>
        <w:t xml:space="preserve">như </w:t>
      </w:r>
      <w:r>
        <w:rPr>
          <w:b/>
        </w:rPr>
        <w:t xml:space="preserve">chiểu </w:t>
      </w:r>
      <w:r>
        <w:rPr>
          <w:b/>
        </w:rPr>
        <w:t xml:space="preserve">vong </w:t>
      </w:r>
      <w:r>
        <w:t xml:space="preserve">(khẩu ngữ). </w:t>
      </w:r>
      <w:r>
        <w:t xml:space="preserve">Chiều </w:t>
      </w:r>
      <w:r>
        <w:t xml:space="preserve">hết </w:t>
      </w:r>
      <w:r>
        <w:t xml:space="preserve">sức, </w:t>
      </w:r>
      <w:r>
        <w:t xml:space="preserve">kể </w:t>
      </w:r>
      <w:r>
        <w:t xml:space="preserve">cả </w:t>
      </w:r>
      <w:r>
        <w:t xml:space="preserve">trong </w:t>
      </w:r>
      <w:r>
        <w:t xml:space="preserve">những </w:t>
      </w:r>
      <w:r>
        <w:t xml:space="preserve">việc </w:t>
      </w:r>
      <w:r>
        <w:t xml:space="preserve">nhỏ </w:t>
      </w:r>
      <w:r>
        <w:t xml:space="preserve">hoặc </w:t>
      </w:r>
      <w:r>
        <w:t xml:space="preserve">vô </w:t>
      </w:r>
      <w:r>
        <w:t xml:space="preserve">lí. </w:t>
      </w:r>
      <w:r>
        <w:br/>
      </w:r>
      <w:r>
        <w:rPr>
          <w:b/>
        </w:rPr>
        <w:t xml:space="preserve">chiểu </w:t>
      </w:r>
      <w:r>
        <w:rPr>
          <w:b/>
        </w:rPr>
        <w:t xml:space="preserve">qua </w:t>
      </w:r>
      <w:r>
        <w:rPr>
          <w:i/>
        </w:rPr>
        <w:t xml:space="preserve">danh từ </w:t>
      </w:r>
      <w:r>
        <w:t xml:space="preserve">(kng,). </w:t>
      </w:r>
      <w:r>
        <w:t xml:space="preserve">Chiều </w:t>
      </w:r>
      <w:r>
        <w:t xml:space="preserve">hôm </w:t>
      </w:r>
      <w:r>
        <w:t xml:space="preserve">qua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chiểu </w:t>
      </w:r>
      <w:r>
        <w:rPr>
          <w:b/>
        </w:rPr>
        <w:t xml:space="preserve">tà </w:t>
      </w:r>
      <w:r>
        <w:rPr>
          <w:i/>
        </w:rPr>
        <w:t xml:space="preserve">danh từ </w:t>
      </w:r>
      <w:r>
        <w:t xml:space="preserve">(văn chương). </w:t>
      </w:r>
      <w:r>
        <w:t xml:space="preserve">Lúc </w:t>
      </w:r>
      <w:r>
        <w:t xml:space="preserve">trời </w:t>
      </w:r>
      <w:r>
        <w:t xml:space="preserve">chiều </w:t>
      </w:r>
      <w:r>
        <w:t xml:space="preserve">xế </w:t>
      </w:r>
      <w:r>
        <w:t xml:space="preserve">bóng. </w:t>
      </w:r>
      <w:r>
        <w:br/>
      </w:r>
      <w:r>
        <w:rPr>
          <w:b/>
        </w:rPr>
        <w:t xml:space="preserve">chiểu </w:t>
      </w:r>
      <w:r>
        <w:rPr>
          <w:b/>
        </w:rPr>
        <w:t xml:space="preserve">tối </w:t>
      </w:r>
      <w:r>
        <w:rPr>
          <w:i/>
        </w:rPr>
        <w:t xml:space="preserve">danh từ </w:t>
      </w:r>
      <w:r>
        <w:t xml:space="preserve">Lúc </w:t>
      </w:r>
      <w:r>
        <w:t xml:space="preserve">mới </w:t>
      </w:r>
      <w:r>
        <w:t xml:space="preserve">bắt </w:t>
      </w:r>
      <w:r>
        <w:t xml:space="preserve">đầu </w:t>
      </w:r>
      <w:r>
        <w:t xml:space="preserve">tối. </w:t>
      </w:r>
      <w:r>
        <w:t xml:space="preserve">Từ </w:t>
      </w:r>
      <w:r>
        <w:rPr>
          <w:i/>
        </w:rPr>
        <w:t xml:space="preserve">sáng </w:t>
      </w:r>
      <w:r>
        <w:rPr>
          <w:i/>
        </w:rPr>
        <w:t xml:space="preserve">sớm </w:t>
      </w:r>
      <w:r>
        <w:rPr>
          <w:i/>
        </w:rPr>
        <w:t xml:space="preserve">đến </w:t>
      </w:r>
      <w:r>
        <w:t xml:space="preserve">chiều </w:t>
      </w:r>
      <w:r>
        <w:t xml:space="preserve">tối. </w:t>
      </w:r>
      <w:r>
        <w:br/>
      </w:r>
      <w:r>
        <w:rPr>
          <w:b/>
        </w:rPr>
        <w:t xml:space="preserve">chiểu </w:t>
      </w:r>
      <w:r>
        <w:rPr>
          <w:i/>
        </w:rPr>
        <w:t xml:space="preserve">động từ </w:t>
      </w:r>
      <w:r>
        <w:t xml:space="preserve">(cũ, </w:t>
      </w:r>
      <w:r>
        <w:t xml:space="preserve">dùng </w:t>
      </w:r>
      <w:r>
        <w:t xml:space="preserve">trong </w:t>
      </w:r>
      <w:r>
        <w:t xml:space="preserve">văn </w:t>
      </w:r>
      <w:r>
        <w:t xml:space="preserve">hành </w:t>
      </w:r>
      <w:r>
        <w:t xml:space="preserve">chính). </w:t>
      </w:r>
      <w:r>
        <w:t xml:space="preserve">Dựa </w:t>
      </w:r>
      <w:r>
        <w:t xml:space="preserve">vào,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điều </w:t>
      </w:r>
      <w:r>
        <w:rPr>
          <w:i/>
        </w:rPr>
        <w:t xml:space="preserve">đã </w:t>
      </w:r>
      <w:r>
        <w:t xml:space="preserve">được </w:t>
      </w:r>
      <w:r>
        <w:t xml:space="preserve">quy </w:t>
      </w:r>
      <w:r>
        <w:t xml:space="preserve">định </w:t>
      </w:r>
      <w:r>
        <w:t xml:space="preserve">thành </w:t>
      </w:r>
      <w:r>
        <w:t xml:space="preserve">văn </w:t>
      </w:r>
      <w:r>
        <w:t xml:space="preserve">bản. </w:t>
      </w:r>
      <w:r>
        <w:rPr>
          <w:i/>
        </w:rPr>
        <w:t xml:space="preserve">Chiểu </w:t>
      </w:r>
      <w:r>
        <w:t xml:space="preserve">theo </w:t>
      </w:r>
      <w:r>
        <w:rPr>
          <w:i/>
        </w:rPr>
        <w:t xml:space="preserve">pháp </w:t>
      </w:r>
      <w:r>
        <w:t xml:space="preserve">luật. </w:t>
      </w:r>
      <w:r>
        <w:t xml:space="preserve">Chiểu </w:t>
      </w:r>
      <w:r>
        <w:t xml:space="preserve">nghị </w:t>
      </w:r>
      <w:r>
        <w:t xml:space="preserve">định </w:t>
      </w:r>
      <w:r>
        <w:t xml:space="preserve">thi </w:t>
      </w:r>
      <w:r>
        <w:rPr>
          <w:i/>
        </w:rPr>
        <w:t xml:space="preserve">hành. </w:t>
      </w:r>
      <w:r>
        <w:br/>
      </w:r>
      <w:r>
        <w:rPr>
          <w:b/>
        </w:rPr>
        <w:t xml:space="preserve">chiếu, </w:t>
      </w:r>
      <w:r>
        <w:rPr>
          <w:i/>
        </w:rPr>
        <w:t xml:space="preserve">danh từ </w:t>
      </w:r>
      <w:r>
        <w:t xml:space="preserve">Đồ </w:t>
      </w:r>
      <w:r>
        <w:t xml:space="preserve">dệt </w:t>
      </w:r>
      <w:r>
        <w:t xml:space="preserve">bằng </w:t>
      </w:r>
      <w:r>
        <w:t xml:space="preserve">cói, </w:t>
      </w:r>
      <w:r>
        <w:t xml:space="preserve">dùng </w:t>
      </w:r>
      <w:r>
        <w:t xml:space="preserve">trải </w:t>
      </w:r>
      <w:r>
        <w:t xml:space="preserve">ra </w:t>
      </w:r>
      <w:r>
        <w:t xml:space="preserve">để </w:t>
      </w:r>
      <w:r>
        <w:t xml:space="preserve">nằm, </w:t>
      </w:r>
      <w:r>
        <w:t xml:space="preserve">ngồi. </w:t>
      </w:r>
      <w:r>
        <w:rPr>
          <w:i/>
        </w:rPr>
        <w:t xml:space="preserve">Trải </w:t>
      </w:r>
      <w:r>
        <w:rPr>
          <w:i/>
        </w:rPr>
        <w:t xml:space="preserve">chiếu. </w:t>
      </w:r>
      <w:r>
        <w:br/>
      </w:r>
      <w:r>
        <w:rPr>
          <w:b/>
        </w:rPr>
        <w:t xml:space="preserve">chiếu, </w:t>
      </w:r>
      <w:r>
        <w:rPr>
          <w:i/>
        </w:rPr>
        <w:t xml:space="preserve">danh từ </w:t>
      </w:r>
      <w:r>
        <w:t xml:space="preserve">Điều </w:t>
      </w:r>
      <w:r>
        <w:t xml:space="preserve">vua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công </w:t>
      </w:r>
      <w:r>
        <w:t xml:space="preserve">bố </w:t>
      </w:r>
      <w:r>
        <w:t xml:space="preserve">cho </w:t>
      </w:r>
      <w:r>
        <w:t xml:space="preserve">dân </w:t>
      </w:r>
      <w:r>
        <w:t xml:space="preserve">biết </w:t>
      </w:r>
      <w:r>
        <w:t xml:space="preserve">bằng </w:t>
      </w:r>
      <w:r>
        <w:t xml:space="preserve">văn </w:t>
      </w:r>
      <w:r>
        <w:t xml:space="preserve">bản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chung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Chiếu </w:t>
      </w:r>
      <w:r>
        <w:t xml:space="preserve">dời </w:t>
      </w:r>
      <w:r>
        <w:t xml:space="preserve">đô. </w:t>
      </w:r>
      <w:r>
        <w:t xml:space="preserve">Xuống </w:t>
      </w:r>
      <w:r>
        <w:t xml:space="preserve">chiếu </w:t>
      </w:r>
      <w:r>
        <w:rPr>
          <w:i/>
        </w:rPr>
        <w:t xml:space="preserve">mở </w:t>
      </w:r>
      <w:r>
        <w:rPr>
          <w:i/>
        </w:rPr>
        <w:t xml:space="preserve">khoa </w:t>
      </w:r>
      <w:r>
        <w:t xml:space="preserve">thi. </w:t>
      </w:r>
      <w:r>
        <w:br/>
      </w:r>
      <w:r>
        <w:rPr>
          <w:b/>
        </w:rPr>
        <w:t xml:space="preserve">chiếu,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Hướng </w:t>
      </w:r>
      <w:r>
        <w:t xml:space="preserve">luồng </w:t>
      </w:r>
      <w:r>
        <w:t xml:space="preserve">sáng </w:t>
      </w:r>
      <w:r>
        <w:t xml:space="preserve">phát </w:t>
      </w:r>
      <w:r>
        <w:t xml:space="preserve">ra </w:t>
      </w:r>
      <w:r>
        <w:t xml:space="preserve">đến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đó. </w:t>
      </w:r>
      <w:r>
        <w:rPr>
          <w:i/>
        </w:rPr>
        <w:t xml:space="preserve">Ngọ </w:t>
      </w:r>
      <w:r>
        <w:t xml:space="preserve">đèn </w:t>
      </w:r>
      <w:r>
        <w:t xml:space="preserve">chiếu </w:t>
      </w:r>
      <w:r>
        <w:t xml:space="preserve">sáng </w:t>
      </w:r>
      <w:r>
        <w:rPr>
          <w:i/>
        </w:rPr>
        <w:t xml:space="preserve">khắp </w:t>
      </w:r>
      <w:r>
        <w:t xml:space="preserve">nhà. </w:t>
      </w:r>
      <w:r>
        <w:t xml:space="preserve">Chiếu </w:t>
      </w:r>
      <w:r>
        <w:t xml:space="preserve">X-quang. </w:t>
      </w:r>
      <w:r>
        <w:t xml:space="preserve">Chiếu </w:t>
      </w:r>
      <w:r>
        <w:rPr>
          <w:i/>
        </w:rPr>
        <w:t xml:space="preserve">điện*. </w:t>
      </w:r>
      <w:r>
        <w:rPr>
          <w:b/>
        </w:rPr>
        <w:t xml:space="preserve">2 </w:t>
      </w:r>
      <w:r>
        <w:t xml:space="preserve">Chiếu </w:t>
      </w:r>
      <w:r>
        <w:t xml:space="preserve">sáng </w:t>
      </w:r>
      <w:r>
        <w:t xml:space="preserve">qua </w:t>
      </w:r>
      <w:r>
        <w:t xml:space="preserve">phim </w:t>
      </w:r>
      <w:r>
        <w:t xml:space="preserve">để </w:t>
      </w:r>
      <w:r>
        <w:t xml:space="preserve">làm </w:t>
      </w:r>
      <w:r>
        <w:t xml:space="preserve">hiện </w:t>
      </w:r>
      <w:r>
        <w:t xml:space="preserve">hình </w:t>
      </w:r>
      <w:r>
        <w:t xml:space="preserve">lên </w:t>
      </w:r>
      <w:r>
        <w:t xml:space="preserve">màn </w:t>
      </w:r>
      <w:r>
        <w:t xml:space="preserve">ảnh. </w:t>
      </w:r>
      <w:r>
        <w:t xml:space="preserve">Xem </w:t>
      </w:r>
      <w:r>
        <w:t xml:space="preserve">chiếu </w:t>
      </w:r>
      <w:r>
        <w:rPr>
          <w:i/>
        </w:rPr>
        <w:t xml:space="preserve">phim. </w:t>
      </w:r>
      <w:r>
        <w:rPr>
          <w:i/>
        </w:rPr>
        <w:t xml:space="preserve">Phim </w:t>
      </w:r>
      <w:r>
        <w:rPr>
          <w:i/>
        </w:rPr>
        <w:t xml:space="preserve">đã </w:t>
      </w:r>
      <w:r>
        <w:t xml:space="preserve">chiếu </w:t>
      </w:r>
      <w:r>
        <w:t xml:space="preserve">xong </w:t>
      </w:r>
      <w:r>
        <w:rPr>
          <w:i/>
        </w:rPr>
        <w:t xml:space="preserve">hai </w:t>
      </w:r>
      <w:r>
        <w:rPr>
          <w:i/>
        </w:rPr>
        <w:t xml:space="preserve">tập. </w:t>
      </w:r>
      <w:r>
        <w:rPr>
          <w:b/>
        </w:rPr>
        <w:t xml:space="preserve">3 </w:t>
      </w:r>
      <w:r>
        <w:t xml:space="preserve">(chuyên môn). </w:t>
      </w:r>
      <w:r>
        <w:t xml:space="preserve">Biểu </w:t>
      </w:r>
      <w:r>
        <w:t xml:space="preserve">diễn </w:t>
      </w:r>
      <w:r>
        <w:t xml:space="preserve">một </w:t>
      </w:r>
      <w:r>
        <w:t xml:space="preserve">hình </w:t>
      </w:r>
      <w:r>
        <w:t xml:space="preserve">bằng </w:t>
      </w:r>
      <w:r>
        <w:t xml:space="preserve">cách </w:t>
      </w:r>
      <w:r>
        <w:t xml:space="preserve">kẻ </w:t>
      </w:r>
      <w:r>
        <w:t xml:space="preserve">qua </w:t>
      </w:r>
      <w:r>
        <w:t xml:space="preserve">từng </w:t>
      </w:r>
      <w:r>
        <w:t xml:space="preserve">điểm </w:t>
      </w:r>
      <w:r>
        <w:t xml:space="preserve">của </w:t>
      </w:r>
      <w:r>
        <w:t xml:space="preserve">hình </w:t>
      </w:r>
      <w:r>
        <w:t xml:space="preserve">ấy </w:t>
      </w:r>
      <w:r>
        <w:t xml:space="preserve">những </w:t>
      </w:r>
      <w:r>
        <w:t xml:space="preserve">đường </w:t>
      </w:r>
      <w:r>
        <w:t xml:space="preserve">thẳng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một </w:t>
      </w:r>
      <w:r>
        <w:t xml:space="preserve">phương </w:t>
      </w:r>
      <w:r>
        <w:t xml:space="preserve">cố </w:t>
      </w:r>
      <w:r>
        <w:t xml:space="preserve">định </w:t>
      </w:r>
      <w:r>
        <w:t xml:space="preserve">(hoặc </w:t>
      </w:r>
      <w:r>
        <w:t xml:space="preserve">cùng </w:t>
      </w:r>
      <w:r>
        <w:t xml:space="preserve">đi </w:t>
      </w:r>
      <w:r>
        <w:t xml:space="preserve">qua </w:t>
      </w:r>
      <w:r>
        <w:t xml:space="preserve">một </w:t>
      </w:r>
      <w:r>
        <w:t xml:space="preserve">điểm </w:t>
      </w:r>
      <w:r>
        <w:t xml:space="preserve">cố </w:t>
      </w:r>
      <w:r>
        <w:t xml:space="preserve">định) </w:t>
      </w:r>
      <w:r>
        <w:t xml:space="preserve">rồi </w:t>
      </w:r>
      <w:r>
        <w:t xml:space="preserve">lấy </w:t>
      </w:r>
      <w:r>
        <w:t xml:space="preserve">hình </w:t>
      </w:r>
      <w:r>
        <w:t xml:space="preserve">tạo </w:t>
      </w:r>
      <w:r>
        <w:t xml:space="preserve">nên </w:t>
      </w:r>
      <w:r>
        <w:t xml:space="preserve">bởi </w:t>
      </w:r>
      <w:r>
        <w:t xml:space="preserve">các </w:t>
      </w:r>
      <w:r>
        <w:t xml:space="preserve">giao </w:t>
      </w:r>
      <w:r>
        <w:t xml:space="preserve">điểm </w:t>
      </w:r>
      <w:r>
        <w:t xml:space="preserve">của </w:t>
      </w:r>
      <w:r>
        <w:t xml:space="preserve">những </w:t>
      </w:r>
      <w:r>
        <w:t xml:space="preserve">đường </w:t>
      </w:r>
      <w:r>
        <w:t xml:space="preserve">thẳng </w:t>
      </w:r>
      <w:r>
        <w:t xml:space="preserve">này </w:t>
      </w:r>
      <w:r>
        <w:t xml:space="preserve">với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cố </w:t>
      </w:r>
      <w:r>
        <w:t xml:space="preserve">định </w:t>
      </w:r>
      <w:r>
        <w:t xml:space="preserve">hoặc </w:t>
      </w:r>
      <w:r>
        <w:t xml:space="preserve">mặt </w:t>
      </w:r>
      <w:r>
        <w:t xml:space="preserve">phẳng </w:t>
      </w:r>
      <w:r>
        <w:t xml:space="preserve">cố </w:t>
      </w:r>
      <w:r>
        <w:t xml:space="preserve">định. </w:t>
      </w:r>
      <w:r>
        <w:rPr>
          <w:i/>
        </w:rPr>
        <w:t xml:space="preserve">Chiếu </w:t>
      </w:r>
      <w:r>
        <w:t xml:space="preserve">uuông </w:t>
      </w:r>
      <w:r>
        <w:t xml:space="preserve">góc </w:t>
      </w:r>
      <w:r>
        <w:t xml:space="preserve">một </w:t>
      </w:r>
      <w:r>
        <w:t xml:space="preserve">hình </w:t>
      </w:r>
      <w:r>
        <w:t xml:space="preserve">lên </w:t>
      </w:r>
      <w:r>
        <w:t xml:space="preserve">một </w:t>
      </w:r>
      <w:r>
        <w:t xml:space="preserve">mặt </w:t>
      </w:r>
      <w:r>
        <w:rPr>
          <w:i/>
        </w:rPr>
        <w:t xml:space="preserve">phẳng. </w:t>
      </w:r>
      <w:r>
        <w:t xml:space="preserve">Hình </w:t>
      </w:r>
      <w:r>
        <w:t xml:space="preserve">chiếu*. </w:t>
      </w:r>
      <w:r>
        <w:rPr>
          <w:b/>
        </w:rPr>
        <w:t xml:space="preserve">4 </w:t>
      </w:r>
      <w:r>
        <w:t xml:space="preserve">Nhằm </w:t>
      </w:r>
      <w:r>
        <w:t xml:space="preserve">thẳng </w:t>
      </w:r>
      <w:r>
        <w:t xml:space="preserve">đến, </w:t>
      </w:r>
      <w:r>
        <w:t xml:space="preserve">hướng </w:t>
      </w:r>
      <w:r>
        <w:t xml:space="preserve">thẳng </w:t>
      </w:r>
      <w:r>
        <w:t xml:space="preserve">đến. </w:t>
      </w:r>
      <w:r>
        <w:t xml:space="preserve">Chiếu </w:t>
      </w:r>
      <w:r>
        <w:t xml:space="preserve">hướng </w:t>
      </w:r>
      <w:r>
        <w:rPr>
          <w:i/>
        </w:rPr>
        <w:t xml:space="preserve">nam </w:t>
      </w:r>
      <w:r>
        <w:rPr>
          <w:i/>
        </w:rPr>
        <w:t xml:space="preserve">mà </w:t>
      </w:r>
      <w:r>
        <w:t xml:space="preserve">đi. </w:t>
      </w:r>
      <w:r>
        <w:t xml:space="preserve">Chiếu </w:t>
      </w:r>
      <w:r>
        <w:t xml:space="preserve">ống </w:t>
      </w:r>
      <w:r>
        <w:rPr>
          <w:i/>
        </w:rPr>
        <w:t xml:space="preserve">nhòm. </w:t>
      </w:r>
      <w:r>
        <w:rPr>
          <w:b/>
        </w:rPr>
        <w:t xml:space="preserve">5 </w:t>
      </w:r>
      <w:r>
        <w:t xml:space="preserve">Nhằm </w:t>
      </w:r>
      <w:r>
        <w:rPr>
          <w:i/>
        </w:rPr>
        <w:t xml:space="preserve">thẳng </w:t>
      </w:r>
      <w:r>
        <w:t xml:space="preserve">và </w:t>
      </w:r>
      <w:r>
        <w:t xml:space="preserve">uy </w:t>
      </w:r>
      <w:r>
        <w:t xml:space="preserve">hiếp </w:t>
      </w:r>
      <w:r>
        <w:rPr>
          <w:i/>
        </w:rPr>
        <w:t xml:space="preserve">trực </w:t>
      </w:r>
      <w:r>
        <w:t xml:space="preserve">tiếp </w:t>
      </w:r>
      <w:r>
        <w:t xml:space="preserve">con </w:t>
      </w:r>
      <w:r>
        <w:rPr>
          <w:i/>
        </w:rPr>
        <w:t xml:space="preserve">tướng </w:t>
      </w:r>
      <w:r>
        <w:t xml:space="preserve">của </w:t>
      </w:r>
      <w:r>
        <w:rPr>
          <w:i/>
        </w:rPr>
        <w:t xml:space="preserve">đối </w:t>
      </w:r>
      <w:r>
        <w:t xml:space="preserve">phương </w:t>
      </w:r>
      <w:r>
        <w:t xml:space="preserve">trong </w:t>
      </w:r>
      <w:r>
        <w:t xml:space="preserve">cờ </w:t>
      </w:r>
      <w:r>
        <w:rPr>
          <w:i/>
        </w:rPr>
        <w:t xml:space="preserve">tướng. </w:t>
      </w:r>
      <w:r>
        <w:rPr>
          <w:i/>
        </w:rPr>
        <w:t xml:space="preserve">Đấm </w:t>
      </w:r>
      <w:r>
        <w:rPr>
          <w:i/>
        </w:rPr>
        <w:t xml:space="preserve">tốt </w:t>
      </w:r>
      <w:r>
        <w:rPr>
          <w:i/>
        </w:rPr>
        <w:t xml:space="preserve">chiếu </w:t>
      </w:r>
      <w:r>
        <w:t xml:space="preserve">tướng. </w:t>
      </w:r>
      <w:r>
        <w:t xml:space="preserve">Bị </w:t>
      </w:r>
      <w:r>
        <w:t xml:space="preserve">chiếu </w:t>
      </w:r>
      <w:r>
        <w:rPr>
          <w:i/>
        </w:rPr>
        <w:t xml:space="preserve">bí. </w:t>
      </w:r>
      <w:r>
        <w:rPr>
          <w:b/>
        </w:rPr>
        <w:t xml:space="preserve">6 </w:t>
      </w:r>
      <w:r>
        <w:t xml:space="preserve">Dựa, </w:t>
      </w:r>
      <w:r>
        <w:t xml:space="preserve">căn </w:t>
      </w:r>
      <w:r>
        <w:t xml:space="preserve">cứ. </w:t>
      </w:r>
      <w:r>
        <w:t xml:space="preserve">Chiếu </w:t>
      </w:r>
      <w:r>
        <w:rPr>
          <w:i/>
        </w:rPr>
        <w:t xml:space="preserve">theo </w:t>
      </w:r>
      <w:r>
        <w:rPr>
          <w:i/>
        </w:rPr>
        <w:t xml:space="preserve">pháp </w:t>
      </w:r>
      <w:r>
        <w:t xml:space="preserve">luật. </w:t>
      </w:r>
      <w:r>
        <w:t xml:space="preserve">Chiếu </w:t>
      </w:r>
      <w:r>
        <w:t xml:space="preserve">SỐ </w:t>
      </w:r>
      <w:r>
        <w:t xml:space="preserve">mà </w:t>
      </w:r>
      <w:r>
        <w:t xml:space="preserve">gọi </w:t>
      </w:r>
      <w:r>
        <w:t xml:space="preserve">tên. </w:t>
      </w:r>
      <w:r>
        <w:br/>
      </w:r>
      <w:r>
        <w:rPr>
          <w:b/>
        </w:rPr>
        <w:t xml:space="preserve">chiếu </w:t>
      </w:r>
      <w:r>
        <w:rPr>
          <w:b/>
        </w:rPr>
        <w:t xml:space="preserve">bóng </w:t>
      </w:r>
      <w:r>
        <w:rPr>
          <w:i/>
        </w:rPr>
        <w:t xml:space="preserve">động từ </w:t>
      </w:r>
      <w:r>
        <w:t xml:space="preserve">Chiếu </w:t>
      </w:r>
      <w:r>
        <w:t xml:space="preserve">phim. </w:t>
      </w:r>
      <w:r>
        <w:br/>
      </w:r>
      <w:r>
        <w:rPr>
          <w:b/>
        </w:rPr>
        <w:t xml:space="preserve">chiếu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Chiếu </w:t>
      </w:r>
      <w:r>
        <w:t xml:space="preserve">và </w:t>
      </w:r>
      <w:r>
        <w:t xml:space="preserve">chỉ; </w:t>
      </w:r>
      <w:r>
        <w:t xml:space="preserve">những </w:t>
      </w:r>
      <w:r>
        <w:t xml:space="preserve">điều </w:t>
      </w:r>
      <w:r>
        <w:t xml:space="preserve">vua </w:t>
      </w:r>
      <w:r>
        <w:t xml:space="preserve">công </w:t>
      </w:r>
      <w:r>
        <w:t xml:space="preserve">bố </w:t>
      </w:r>
      <w:r>
        <w:t xml:space="preserve">và </w:t>
      </w:r>
      <w:r>
        <w:t xml:space="preserve">ra </w:t>
      </w:r>
      <w:r>
        <w:t xml:space="preserve">lệnh </w:t>
      </w:r>
      <w:r>
        <w:t xml:space="preserve">bằng </w:t>
      </w:r>
      <w:r>
        <w:t xml:space="preserve">văn </w:t>
      </w:r>
      <w:r>
        <w:t xml:space="preserve">bản </w:t>
      </w:r>
      <w:r>
        <w:t xml:space="preserve">(nói </w:t>
      </w:r>
      <w:r>
        <w:t xml:space="preserve">khái </w:t>
      </w:r>
      <w:r>
        <w:t xml:space="preserve">chiếu </w:t>
      </w:r>
      <w:r>
        <w:t xml:space="preserve">cố </w:t>
      </w:r>
      <w:r>
        <w:t xml:space="preserve">động từ </w:t>
      </w:r>
      <w:r>
        <w:rPr>
          <w:b/>
        </w:rPr>
        <w:t xml:space="preserve">1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tình </w:t>
      </w:r>
      <w:r>
        <w:t xml:space="preserve">hình </w:t>
      </w:r>
      <w:r>
        <w:t xml:space="preserve">riêng </w:t>
      </w:r>
      <w:r>
        <w:t xml:space="preserve">để </w:t>
      </w:r>
      <w:r>
        <w:t xml:space="preserve">có </w:t>
      </w:r>
      <w:r>
        <w:t xml:space="preserve">sự </w:t>
      </w:r>
      <w:r>
        <w:t xml:space="preserve">quan </w:t>
      </w:r>
      <w:r>
        <w:t xml:space="preserve">tâm </w:t>
      </w:r>
      <w:r>
        <w:t xml:space="preserve">hoặc </w:t>
      </w:r>
      <w:r>
        <w:t xml:space="preserve">sự </w:t>
      </w:r>
      <w:r>
        <w:t xml:space="preserve">châm </w:t>
      </w:r>
      <w:r>
        <w:t xml:space="preserve">chước. </w:t>
      </w:r>
      <w:r>
        <w:t xml:space="preserve">Chiếu </w:t>
      </w:r>
      <w:r>
        <w:rPr>
          <w:i/>
        </w:rPr>
        <w:t xml:space="preserve">cố </w:t>
      </w:r>
      <w:r>
        <w:rPr>
          <w:i/>
        </w:rPr>
        <w:t xml:space="preserve">người </w:t>
      </w:r>
      <w:r>
        <w:rPr>
          <w:i/>
        </w:rPr>
        <w:t xml:space="preserve">già </w:t>
      </w:r>
      <w:r>
        <w:rPr>
          <w:i/>
        </w:rPr>
        <w:t xml:space="preserve">yếu. </w:t>
      </w:r>
      <w:r>
        <w:t xml:space="preserve">Giảm </w:t>
      </w:r>
      <w:r>
        <w:rPr>
          <w:i/>
        </w:rPr>
        <w:t xml:space="preserve">nhẹ </w:t>
      </w:r>
      <w:r>
        <w:rPr>
          <w:i/>
        </w:rPr>
        <w:t xml:space="preserve">án </w:t>
      </w:r>
      <w:r>
        <w:t xml:space="preserve">tù </w:t>
      </w:r>
      <w:r>
        <w:t xml:space="preserve">UÌ </w:t>
      </w:r>
      <w:r>
        <w:t xml:space="preserve">chiếu </w:t>
      </w:r>
      <w:r>
        <w:rPr>
          <w:i/>
        </w:rPr>
        <w:t xml:space="preserve">cố </w:t>
      </w:r>
      <w:r>
        <w:rPr>
          <w:i/>
        </w:rPr>
        <w:t xml:space="preserve">hoàn </w:t>
      </w:r>
      <w:r>
        <w:t xml:space="preserve">cảnh </w:t>
      </w:r>
      <w:r>
        <w:rPr>
          <w:i/>
        </w:rPr>
        <w:t xml:space="preserve">phạm </w:t>
      </w:r>
      <w:r>
        <w:t xml:space="preserve">tội. </w:t>
      </w:r>
      <w:r>
        <w:rPr>
          <w:b/>
        </w:rPr>
        <w:t xml:space="preserve">2 </w:t>
      </w:r>
      <w:r>
        <w:t xml:space="preserve">(cũ; </w:t>
      </w:r>
      <w:r>
        <w:t xml:space="preserve">kiểu cách). </w:t>
      </w:r>
      <w:r>
        <w:t xml:space="preserve">Nghĩ </w:t>
      </w:r>
      <w:r>
        <w:t xml:space="preserve">đến, </w:t>
      </w:r>
      <w:r>
        <w:t xml:space="preserve">thương </w:t>
      </w:r>
      <w:r>
        <w:t xml:space="preserve">đến </w:t>
      </w:r>
      <w:r>
        <w:t xml:space="preserve">người </w:t>
      </w:r>
      <w:r>
        <w:t xml:space="preserve">bề </w:t>
      </w:r>
      <w:r>
        <w:t xml:space="preserve">dưới </w:t>
      </w:r>
      <w:r>
        <w:t xml:space="preserve">hoặc </w:t>
      </w:r>
      <w:r>
        <w:t xml:space="preserve">coi </w:t>
      </w:r>
      <w:r>
        <w:t xml:space="preserve">như </w:t>
      </w:r>
      <w:r>
        <w:t xml:space="preserve">bề </w:t>
      </w:r>
      <w:r>
        <w:t xml:space="preserve">dưới </w:t>
      </w:r>
      <w:r>
        <w:t xml:space="preserve">mình </w:t>
      </w:r>
      <w:r>
        <w:t xml:space="preserve">mà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Cảm </w:t>
      </w:r>
      <w:r>
        <w:t xml:space="preserve">ơn </w:t>
      </w:r>
      <w:r>
        <w:t xml:space="preserve">ngài </w:t>
      </w:r>
      <w:r>
        <w:rPr>
          <w:i/>
        </w:rPr>
        <w:t xml:space="preserve">đã </w:t>
      </w:r>
      <w:r>
        <w:t xml:space="preserve">chiếu </w:t>
      </w:r>
      <w:r>
        <w:rPr>
          <w:i/>
        </w:rPr>
        <w:t xml:space="preserve">cố </w:t>
      </w:r>
      <w:r>
        <w:rPr>
          <w:i/>
        </w:rPr>
        <w:t xml:space="preserve">quá </w:t>
      </w:r>
      <w:r>
        <w:rPr>
          <w:i/>
        </w:rPr>
        <w:t xml:space="preserve">bộ </w:t>
      </w:r>
      <w:r>
        <w:rPr>
          <w:i/>
        </w:rPr>
        <w:t xml:space="preserve">đến </w:t>
      </w:r>
      <w:r>
        <w:t xml:space="preserve">nhà. </w:t>
      </w:r>
      <w:r>
        <w:t xml:space="preserve">chiếu </w:t>
      </w:r>
      <w:r>
        <w:t xml:space="preserve">đậu </w:t>
      </w:r>
      <w:r>
        <w:t xml:space="preserve">danh từ </w:t>
      </w:r>
      <w:r>
        <w:t xml:space="preserve">Chiếu </w:t>
      </w:r>
      <w:r>
        <w:t xml:space="preserve">cói </w:t>
      </w:r>
      <w:r>
        <w:t xml:space="preserve">loại </w:t>
      </w:r>
      <w:r>
        <w:t xml:space="preserve">tốt, </w:t>
      </w:r>
      <w:r>
        <w:t xml:space="preserve">màu </w:t>
      </w:r>
      <w:r>
        <w:t xml:space="preserve">trắng </w:t>
      </w:r>
      <w:r>
        <w:t xml:space="preserve">chiếu </w:t>
      </w:r>
      <w:r>
        <w:t xml:space="preserve">điện </w:t>
      </w:r>
      <w:r>
        <w:rPr>
          <w:i/>
        </w:rPr>
        <w:t xml:space="preserve">động từ </w:t>
      </w:r>
      <w:r>
        <w:t xml:space="preserve">(Kng,). </w:t>
      </w:r>
      <w:r>
        <w:t xml:space="preserve">Chiếu </w:t>
      </w:r>
      <w:r>
        <w:t xml:space="preserve">tia </w:t>
      </w:r>
      <w:r>
        <w:t xml:space="preserve">X </w:t>
      </w:r>
      <w:r>
        <w:t xml:space="preserve">để </w:t>
      </w:r>
      <w:r>
        <w:t xml:space="preserve">soi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bên </w:t>
      </w:r>
      <w:r>
        <w:t xml:space="preserve">trong </w:t>
      </w:r>
      <w:r>
        <w:t xml:space="preserve">thân </w:t>
      </w:r>
      <w:r>
        <w:t xml:space="preserve">thể; </w:t>
      </w:r>
      <w:r>
        <w:t xml:space="preserve">chiếu </w:t>
      </w:r>
      <w:r>
        <w:t xml:space="preserve">X-quang. </w:t>
      </w:r>
      <w:r>
        <w:br/>
      </w:r>
      <w:r>
        <w:rPr>
          <w:b/>
        </w:rPr>
        <w:t xml:space="preserve">chiếu </w:t>
      </w:r>
      <w:r>
        <w:rPr>
          <w:b/>
        </w:rPr>
        <w:t xml:space="preserve">đồ </w:t>
      </w:r>
      <w:r>
        <w:rPr>
          <w:i/>
        </w:rPr>
        <w:t xml:space="preserve">động từ </w:t>
      </w:r>
      <w:r>
        <w:t xml:space="preserve">Chuyển </w:t>
      </w:r>
      <w:r>
        <w:t xml:space="preserve">hình </w:t>
      </w:r>
      <w:r>
        <w:t xml:space="preserve">bể </w:t>
      </w:r>
      <w:r>
        <w:t xml:space="preserve">mặt </w:t>
      </w:r>
      <w:r>
        <w:t xml:space="preserve">Trái </w:t>
      </w:r>
      <w:r>
        <w:t xml:space="preserve">Đất </w:t>
      </w:r>
      <w:r>
        <w:t xml:space="preserve">lên </w:t>
      </w:r>
      <w:r>
        <w:t xml:space="preserve">mặt </w:t>
      </w:r>
      <w:r>
        <w:t xml:space="preserve">phẳng </w:t>
      </w:r>
      <w:r>
        <w:t xml:space="preserve">của </w:t>
      </w:r>
      <w:r>
        <w:t xml:space="preserve">bản </w:t>
      </w:r>
      <w:r>
        <w:t xml:space="preserve">đồ </w:t>
      </w:r>
      <w:r>
        <w:t xml:space="preserve">bằng </w:t>
      </w:r>
      <w:r>
        <w:t xml:space="preserve">phương </w:t>
      </w:r>
      <w:r>
        <w:t xml:space="preserve">pháp </w:t>
      </w:r>
      <w:r>
        <w:t xml:space="preserve">toán </w:t>
      </w:r>
      <w:r>
        <w:t xml:space="preserve">học. </w:t>
      </w:r>
      <w:r>
        <w:br/>
      </w:r>
      <w:r>
        <w:rPr>
          <w:b/>
        </w:rPr>
        <w:t xml:space="preserve">chiếu </w:t>
      </w:r>
      <w:r>
        <w:rPr>
          <w:b/>
        </w:rPr>
        <w:t xml:space="preserve">lệ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đg.)- </w:t>
      </w:r>
      <w:r>
        <w:t xml:space="preserve">Chỉ </w:t>
      </w:r>
      <w:r>
        <w:t xml:space="preserve">theo </w:t>
      </w:r>
      <w:r>
        <w:t xml:space="preserve">lệ, </w:t>
      </w:r>
      <w:r>
        <w:t xml:space="preserve">cốt </w:t>
      </w:r>
      <w:r>
        <w:t xml:space="preserve">cho </w:t>
      </w:r>
      <w:r>
        <w:t xml:space="preserve">có </w:t>
      </w:r>
      <w:r>
        <w:t xml:space="preserve">mà </w:t>
      </w:r>
      <w:r>
        <w:t xml:space="preserve">thôi. </w:t>
      </w:r>
      <w:r>
        <w:rPr>
          <w:i/>
        </w:rPr>
        <w:t xml:space="preserve">Làm </w:t>
      </w:r>
      <w:r>
        <w:t xml:space="preserve">chiếu </w:t>
      </w:r>
      <w:r>
        <w:rPr>
          <w:i/>
        </w:rPr>
        <w:t xml:space="preserve">lệ. </w:t>
      </w:r>
      <w:r>
        <w:t xml:space="preserve">Hỏi </w:t>
      </w:r>
      <w:r>
        <w:rPr>
          <w:i/>
        </w:rPr>
        <w:t xml:space="preserve">thăm </w:t>
      </w:r>
      <w:r>
        <w:rPr>
          <w:i/>
        </w:rPr>
        <w:t xml:space="preserve">uài </w:t>
      </w:r>
      <w:r>
        <w:t xml:space="preserve">câu </w:t>
      </w:r>
      <w:r>
        <w:rPr>
          <w:i/>
        </w:rPr>
        <w:t xml:space="preserve">chiếu </w:t>
      </w:r>
      <w:r>
        <w:t xml:space="preserve">lệ. </w:t>
      </w:r>
      <w:r>
        <w:br w:type="page"/>
      </w:r>
      <w:r>
        <w:rPr>
          <w:b/>
        </w:rPr>
        <w:t xml:space="preserve">chiếu </w:t>
      </w:r>
      <w:r>
        <w:rPr>
          <w:b/>
        </w:rPr>
        <w:t xml:space="preserve">manh </w:t>
      </w:r>
      <w:r>
        <w:rPr>
          <w:i/>
        </w:rPr>
        <w:t xml:space="preserve">danh từ </w:t>
      </w:r>
      <w:r>
        <w:t xml:space="preserve">Mảnh </w:t>
      </w:r>
      <w:r>
        <w:t xml:space="preserve">chiếu </w:t>
      </w:r>
      <w:r>
        <w:t xml:space="preserve">rách. </w:t>
      </w:r>
      <w:r>
        <w:rPr>
          <w:i/>
        </w:rPr>
        <w:t xml:space="preserve">Buồn </w:t>
      </w:r>
      <w:r>
        <w:rPr>
          <w:i/>
        </w:rPr>
        <w:t xml:space="preserve">ngủ </w:t>
      </w:r>
      <w:r>
        <w:rPr>
          <w:i/>
        </w:rPr>
        <w:t xml:space="preserve">gặp </w:t>
      </w:r>
      <w:r>
        <w:t xml:space="preserve">chiếu </w:t>
      </w:r>
      <w:r>
        <w:rPr>
          <w:i/>
        </w:rPr>
        <w:t xml:space="preserve">manh </w:t>
      </w:r>
      <w:r>
        <w:t xml:space="preserve">(tug.). </w:t>
      </w:r>
      <w:r>
        <w:br/>
      </w:r>
      <w:r>
        <w:rPr>
          <w:b/>
        </w:rPr>
        <w:t xml:space="preserve">chiếu </w:t>
      </w:r>
      <w:r>
        <w:rPr>
          <w:b/>
        </w:rPr>
        <w:t xml:space="preserve">nghỉ </w:t>
      </w:r>
      <w:r>
        <w:rPr>
          <w:i/>
        </w:rPr>
        <w:t xml:space="preserve">danh từ </w:t>
      </w:r>
      <w:r>
        <w:t xml:space="preserve">Mặt </w:t>
      </w:r>
      <w:r>
        <w:t xml:space="preserve">bằng </w:t>
      </w:r>
      <w:r>
        <w:t xml:space="preserve">nhỏ </w:t>
      </w:r>
      <w:r>
        <w:t xml:space="preserve">ở </w:t>
      </w:r>
      <w:r>
        <w:t xml:space="preserve">lưng </w:t>
      </w:r>
      <w:r>
        <w:t xml:space="preserve">chừng </w:t>
      </w:r>
      <w:r>
        <w:t xml:space="preserve">cầu </w:t>
      </w:r>
      <w:r>
        <w:t xml:space="preserve">thang </w:t>
      </w:r>
      <w:r>
        <w:t xml:space="preserve">để </w:t>
      </w:r>
      <w:r>
        <w:t xml:space="preserve">người </w:t>
      </w:r>
      <w:r>
        <w:t xml:space="preserve">đi </w:t>
      </w:r>
      <w:r>
        <w:t xml:space="preserve">có </w:t>
      </w:r>
      <w:r>
        <w:t xml:space="preserve">thể </w:t>
      </w:r>
      <w:r>
        <w:t xml:space="preserve">bước </w:t>
      </w:r>
      <w:r>
        <w:t xml:space="preserve">ngang </w:t>
      </w:r>
      <w:r>
        <w:t xml:space="preserve">một </w:t>
      </w:r>
      <w:r>
        <w:t xml:space="preserve">đoạn </w:t>
      </w:r>
      <w:r>
        <w:t xml:space="preserve">cho </w:t>
      </w:r>
      <w:r>
        <w:t xml:space="preserve">đỡ </w:t>
      </w:r>
      <w:r>
        <w:t xml:space="preserve">mỏi </w:t>
      </w:r>
      <w:r>
        <w:t xml:space="preserve">trước </w:t>
      </w:r>
      <w:r>
        <w:t xml:space="preserve">khi </w:t>
      </w:r>
      <w:r>
        <w:t xml:space="preserve">leo </w:t>
      </w:r>
      <w:r>
        <w:t xml:space="preserve">tiếp. </w:t>
      </w:r>
      <w:r>
        <w:br/>
      </w:r>
      <w:r>
        <w:rPr>
          <w:b/>
        </w:rPr>
        <w:t xml:space="preserve">chiếu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Tờ </w:t>
      </w:r>
      <w:r>
        <w:t xml:space="preserve">chiếu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sống, </w:t>
      </w:r>
      <w:r>
        <w:t xml:space="preserve">đầu </w:t>
      </w:r>
      <w:r>
        <w:t xml:space="preserve">có </w:t>
      </w:r>
      <w:r>
        <w:t xml:space="preserve">mỏ, </w:t>
      </w:r>
      <w:r>
        <w:t xml:space="preserve">thân </w:t>
      </w:r>
      <w:r>
        <w:t xml:space="preserve">phủ </w:t>
      </w:r>
      <w:r>
        <w:t xml:space="preserve">lông </w:t>
      </w:r>
      <w:r>
        <w:t xml:space="preserve">vũ, </w:t>
      </w:r>
      <w:r>
        <w:t xml:space="preserve">có </w:t>
      </w:r>
      <w:r>
        <w:rPr>
          <w:i/>
        </w:rPr>
        <w:t xml:space="preserve">cánh </w:t>
      </w:r>
      <w:r>
        <w:t xml:space="preserve">để </w:t>
      </w:r>
      <w:r>
        <w:t xml:space="preserve">bay, </w:t>
      </w:r>
      <w:r>
        <w:t xml:space="preserve">đẻ </w:t>
      </w:r>
      <w:r>
        <w:rPr>
          <w:i/>
        </w:rPr>
        <w:t xml:space="preserve">trứng. </w:t>
      </w:r>
      <w:r>
        <w:t xml:space="preserve">Chim </w:t>
      </w:r>
      <w:r>
        <w:t xml:space="preserve">hót. </w:t>
      </w:r>
      <w:r>
        <w:rPr>
          <w:i/>
        </w:rPr>
        <w:t xml:space="preserve">Ríu </w:t>
      </w:r>
      <w:r>
        <w:t xml:space="preserve">rít </w:t>
      </w:r>
      <w:r>
        <w:t xml:space="preserve">như </w:t>
      </w:r>
      <w:r>
        <w:rPr>
          <w:i/>
        </w:rPr>
        <w:t xml:space="preserve">chim. </w:t>
      </w:r>
      <w:r>
        <w:t xml:space="preserve">Chim </w:t>
      </w:r>
      <w:r>
        <w:t xml:space="preserve">có </w:t>
      </w:r>
      <w:r>
        <w:rPr>
          <w:i/>
        </w:rPr>
        <w:t xml:space="preserve">tổ, </w:t>
      </w:r>
      <w:r>
        <w:t xml:space="preserve">người </w:t>
      </w:r>
      <w:r>
        <w:t xml:space="preserve">có </w:t>
      </w:r>
      <w:r>
        <w:t xml:space="preserve">tông </w:t>
      </w:r>
      <w:r>
        <w:t xml:space="preserve">(tục ngữ). </w:t>
      </w:r>
      <w:r>
        <w:t xml:space="preserve">II </w:t>
      </w:r>
      <w:r>
        <w:t xml:space="preserve">danh từ </w:t>
      </w:r>
      <w:r>
        <w:t xml:space="preserve">(kng,). </w:t>
      </w:r>
      <w:r>
        <w:t xml:space="preserve">Dương </w:t>
      </w:r>
      <w:r>
        <w:t xml:space="preserve">vật </w:t>
      </w:r>
      <w:r>
        <w:t xml:space="preserve">của </w:t>
      </w:r>
      <w:r>
        <w:t xml:space="preserve">trẻ </w:t>
      </w:r>
      <w:r>
        <w:t xml:space="preserve">con. </w:t>
      </w:r>
      <w:r>
        <w:t xml:space="preserve">lII </w:t>
      </w:r>
      <w:r>
        <w:t xml:space="preserve">động từ </w:t>
      </w:r>
      <w:r>
        <w:t xml:space="preserve">(thgt). </w:t>
      </w:r>
      <w:r>
        <w:t xml:space="preserve">Tán </w:t>
      </w:r>
      <w:r>
        <w:t xml:space="preserve">tỉnh, </w:t>
      </w:r>
      <w:r>
        <w:t xml:space="preserve">ve </w:t>
      </w:r>
      <w:r>
        <w:t xml:space="preserve">vãn </w:t>
      </w:r>
      <w:r>
        <w:t xml:space="preserve">(nói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nữ). </w:t>
      </w:r>
      <w:r>
        <w:t xml:space="preserve">Chỉm </w:t>
      </w:r>
      <w:r>
        <w:t xml:space="preserve">gái.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cánh </w:t>
      </w:r>
      <w:r>
        <w:rPr>
          <w:b/>
        </w:rPr>
        <w:t xml:space="preserve">cụt </w:t>
      </w:r>
      <w:r>
        <w:rPr>
          <w:i/>
        </w:rPr>
        <w:t xml:space="preserve">danh từ </w:t>
      </w:r>
      <w:r>
        <w:t xml:space="preserve">Chim </w:t>
      </w:r>
      <w:r>
        <w:t xml:space="preserve">biển </w:t>
      </w:r>
      <w:r>
        <w:t xml:space="preserve">sống </w:t>
      </w:r>
      <w:r>
        <w:t xml:space="preserve">ở </w:t>
      </w:r>
      <w:r>
        <w:t xml:space="preserve">Nam </w:t>
      </w:r>
      <w:r>
        <w:t xml:space="preserve">Cực, </w:t>
      </w:r>
      <w:r>
        <w:t xml:space="preserve">lông </w:t>
      </w:r>
      <w:r>
        <w:t xml:space="preserve">màu </w:t>
      </w:r>
      <w:r>
        <w:t xml:space="preserve">đen </w:t>
      </w:r>
      <w:r>
        <w:t xml:space="preserve">và </w:t>
      </w:r>
      <w:r>
        <w:t xml:space="preserve">trắng, </w:t>
      </w:r>
      <w:r>
        <w:t xml:space="preserve">chân </w:t>
      </w:r>
      <w:r>
        <w:t xml:space="preserve">có </w:t>
      </w:r>
      <w:r>
        <w:t xml:space="preserve">màng, </w:t>
      </w:r>
      <w:r>
        <w:t xml:space="preserve">cánh </w:t>
      </w:r>
      <w:r>
        <w:t xml:space="preserve">như </w:t>
      </w:r>
      <w:r>
        <w:t xml:space="preserve">mái </w:t>
      </w:r>
      <w:r>
        <w:t xml:space="preserve">chèo </w:t>
      </w:r>
      <w:r>
        <w:t xml:space="preserve">dùng </w:t>
      </w:r>
      <w:r>
        <w:t xml:space="preserve">để </w:t>
      </w:r>
      <w:r>
        <w:t xml:space="preserve">bơi.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chích </w:t>
      </w:r>
      <w:r>
        <w:rPr>
          <w:i/>
        </w:rPr>
        <w:t xml:space="preserve">danh từ </w:t>
      </w:r>
      <w:r>
        <w:t xml:space="preserve">Chim </w:t>
      </w:r>
      <w:r>
        <w:t xml:space="preserve">nhỏ, </w:t>
      </w:r>
      <w:r>
        <w:t xml:space="preserve">ăn </w:t>
      </w:r>
      <w:r>
        <w:t xml:space="preserve">sâu </w:t>
      </w:r>
      <w:r>
        <w:t xml:space="preserve">bọ, </w:t>
      </w:r>
      <w:r>
        <w:t xml:space="preserve">có </w:t>
      </w:r>
      <w:r>
        <w:t xml:space="preserve">tiếng </w:t>
      </w:r>
      <w:r>
        <w:t xml:space="preserve">kêu </w:t>
      </w:r>
      <w:r>
        <w:t xml:space="preserve">"chích </w:t>
      </w:r>
      <w:r>
        <w:t xml:space="preserve">chích". </w:t>
      </w:r>
      <w:r>
        <w:t xml:space="preserve">Chim </w:t>
      </w:r>
      <w:r>
        <w:rPr>
          <w:i/>
        </w:rPr>
        <w:t xml:space="preserve">chích </w:t>
      </w:r>
      <w:r>
        <w:rPr>
          <w:i/>
        </w:rPr>
        <w:t xml:space="preserve">mà </w:t>
      </w:r>
      <w:r>
        <w:rPr>
          <w:i/>
        </w:rPr>
        <w:t xml:space="preserve">ghẹo </w:t>
      </w:r>
      <w:r>
        <w:rPr>
          <w:i/>
        </w:rPr>
        <w:t xml:space="preserve">bồ </w:t>
      </w:r>
      <w:r>
        <w:t xml:space="preserve">nông... </w:t>
      </w:r>
      <w:r>
        <w:t xml:space="preserve">(ca dao). </w:t>
      </w:r>
      <w:r>
        <w:t xml:space="preserve">Bỡ </w:t>
      </w:r>
      <w:r>
        <w:rPr>
          <w:i/>
        </w:rPr>
        <w:t xml:space="preserve">ngỡ </w:t>
      </w:r>
      <w:r>
        <w:t xml:space="preserve">như </w:t>
      </w:r>
      <w:r>
        <w:t xml:space="preserve">chim </w:t>
      </w:r>
      <w:r>
        <w:t xml:space="preserve">chích </w:t>
      </w:r>
      <w:r>
        <w:t xml:space="preserve">vào </w:t>
      </w:r>
      <w:r>
        <w:t xml:space="preserve">rừng.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chóc </w:t>
      </w:r>
      <w:r>
        <w:rPr>
          <w:i/>
        </w:rPr>
        <w:t xml:space="preserve">danh từ </w:t>
      </w:r>
      <w:r>
        <w:t xml:space="preserve">Chim </w:t>
      </w:r>
      <w:r>
        <w:t xml:space="preserve">ở </w:t>
      </w:r>
      <w:r>
        <w:t xml:space="preserve">trong </w:t>
      </w:r>
      <w:r>
        <w:t xml:space="preserve">tự </w:t>
      </w:r>
      <w:r>
        <w:t xml:space="preserve">nhiên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Chim </w:t>
      </w:r>
      <w:r>
        <w:t xml:space="preserve">chóc </w:t>
      </w:r>
      <w:r>
        <w:t xml:space="preserve">trong </w:t>
      </w:r>
      <w:r>
        <w:rPr>
          <w:i/>
        </w:rPr>
        <w:t xml:space="preserve">rừng.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chuột </w:t>
      </w:r>
      <w:r>
        <w:rPr>
          <w:i/>
        </w:rPr>
        <w:t xml:space="preserve">động từ </w:t>
      </w:r>
      <w:r>
        <w:t xml:space="preserve">(thông tục). </w:t>
      </w:r>
      <w:r>
        <w:t xml:space="preserve">Chim, </w:t>
      </w:r>
      <w:r>
        <w:t xml:space="preserve">ve </w:t>
      </w:r>
      <w:r>
        <w:t xml:space="preserve">vãn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Giở </w:t>
      </w:r>
      <w:r>
        <w:rPr>
          <w:i/>
        </w:rPr>
        <w:t xml:space="preserve">trò </w:t>
      </w:r>
      <w:r>
        <w:rPr>
          <w:i/>
        </w:rPr>
        <w:t xml:space="preserve">chim </w:t>
      </w:r>
      <w:r>
        <w:rPr>
          <w:i/>
        </w:rPr>
        <w:t xml:space="preserve">chuột.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đầu </w:t>
      </w:r>
      <w:r>
        <w:rPr>
          <w:b/>
        </w:rPr>
        <w:t xml:space="preserve">đàn </w:t>
      </w:r>
      <w:r>
        <w:rPr>
          <w:i/>
        </w:rPr>
        <w:t xml:space="preserve">danh từ </w:t>
      </w:r>
      <w:r>
        <w:t xml:space="preserve">Ví </w:t>
      </w:r>
      <w:r>
        <w:t xml:space="preserve">người </w:t>
      </w:r>
      <w:r>
        <w:t xml:space="preserve">hoặc </w:t>
      </w:r>
      <w:r>
        <w:t xml:space="preserve">đơn </w:t>
      </w:r>
      <w:r>
        <w:t xml:space="preserve">vị </w:t>
      </w:r>
      <w:r>
        <w:t xml:space="preserve">dẫn </w:t>
      </w:r>
      <w:r>
        <w:t xml:space="preserve">đầu </w:t>
      </w:r>
      <w:r>
        <w:t xml:space="preserve">một </w:t>
      </w:r>
      <w:r>
        <w:t xml:space="preserve">phong </w:t>
      </w:r>
      <w:r>
        <w:t xml:space="preserve">trào.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gáy </w:t>
      </w:r>
      <w:r>
        <w:rPr>
          <w:i/>
        </w:rPr>
        <w:t xml:space="preserve">danh từ </w:t>
      </w:r>
      <w:r>
        <w:t xml:space="preserve">xem </w:t>
      </w:r>
      <w:r>
        <w:t xml:space="preserve">cu </w:t>
      </w:r>
      <w:r>
        <w:t xml:space="preserve">gáy.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hát </w:t>
      </w:r>
      <w:r>
        <w:rPr>
          <w:b/>
        </w:rPr>
        <w:t xml:space="preserve">bội </w:t>
      </w:r>
      <w:r>
        <w:rPr>
          <w:i/>
        </w:rPr>
        <w:t xml:space="preserve">danh từ </w:t>
      </w:r>
      <w:r>
        <w:t xml:space="preserve">xem </w:t>
      </w:r>
      <w:r>
        <w:t xml:space="preserve">chim </w:t>
      </w:r>
      <w:r>
        <w:t xml:space="preserve">phường </w:t>
      </w:r>
      <w:r>
        <w:t xml:space="preserve">chèo.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Chim </w:t>
      </w:r>
      <w:r>
        <w:t xml:space="preserve">cỡ </w:t>
      </w:r>
      <w:r>
        <w:t xml:space="preserve">bằng </w:t>
      </w:r>
      <w:r>
        <w:t xml:space="preserve">sáo, </w:t>
      </w:r>
      <w:r>
        <w:t xml:space="preserve">lông </w:t>
      </w:r>
      <w:r>
        <w:t xml:space="preserve">đen, </w:t>
      </w:r>
      <w:r>
        <w:t xml:space="preserve">đuôi </w:t>
      </w:r>
      <w:r>
        <w:t xml:space="preserve">dài, </w:t>
      </w:r>
      <w:r>
        <w:t xml:space="preserve">có </w:t>
      </w:r>
      <w:r>
        <w:t xml:space="preserve">tiếng </w:t>
      </w:r>
      <w:r>
        <w:t xml:space="preserve">kêu </w:t>
      </w:r>
      <w:r>
        <w:t xml:space="preserve">như </w:t>
      </w:r>
      <w:r>
        <w:t xml:space="preserve">"khách </w:t>
      </w:r>
      <w:r>
        <w:t xml:space="preserve">khách”.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khuyên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vành </w:t>
      </w:r>
      <w:r>
        <w:rPr>
          <w:i/>
        </w:rPr>
        <w:t xml:space="preserve">khuyên.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lợn </w:t>
      </w:r>
      <w:r>
        <w:rPr>
          <w:i/>
        </w:rPr>
        <w:t xml:space="preserve">danh từ </w:t>
      </w:r>
      <w:r>
        <w:t xml:space="preserve">Cú </w:t>
      </w:r>
      <w:r>
        <w:t xml:space="preserve">có </w:t>
      </w:r>
      <w:r>
        <w:t xml:space="preserve">tiếng </w:t>
      </w:r>
      <w:r>
        <w:t xml:space="preserve">kêu </w:t>
      </w:r>
      <w:r>
        <w:t xml:space="preserve">eng </w:t>
      </w:r>
      <w:r>
        <w:t xml:space="preserve">éc </w:t>
      </w:r>
      <w:r>
        <w:t xml:space="preserve">như </w:t>
      </w:r>
      <w:r>
        <w:t xml:space="preserve">lợn. </w:t>
      </w:r>
      <w:r>
        <w:t xml:space="preserve">chim </w:t>
      </w:r>
      <w:r>
        <w:t xml:space="preserve">muông </w:t>
      </w:r>
      <w:r>
        <w:t xml:space="preserve">danh từ </w:t>
      </w:r>
      <w:r>
        <w:t xml:space="preserve">Chim </w:t>
      </w:r>
      <w:r>
        <w:t xml:space="preserve">và </w:t>
      </w:r>
      <w:r>
        <w:t xml:space="preserve">thú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ngói </w:t>
      </w:r>
      <w:r>
        <w:rPr>
          <w:i/>
        </w:rPr>
        <w:t xml:space="preserve">danh từ </w:t>
      </w:r>
      <w:r>
        <w:t xml:space="preserve">Chim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bỏ </w:t>
      </w:r>
      <w:r>
        <w:t xml:space="preserve">câu </w:t>
      </w:r>
      <w:r>
        <w:t xml:space="preserve">nhưng </w:t>
      </w:r>
      <w:r>
        <w:t xml:space="preserve">cỡ </w:t>
      </w:r>
      <w:r>
        <w:t xml:space="preserve">nhỏ </w:t>
      </w:r>
      <w:r>
        <w:t xml:space="preserve">hơn, </w:t>
      </w:r>
      <w:r>
        <w:t xml:space="preserve">lông </w:t>
      </w:r>
      <w:r>
        <w:t xml:space="preserve">màu </w:t>
      </w:r>
      <w:r>
        <w:t xml:space="preserve">nâu </w:t>
      </w:r>
      <w:r>
        <w:t xml:space="preserve">nhạt, </w:t>
      </w:r>
      <w:r>
        <w:t xml:space="preserve">sống </w:t>
      </w:r>
      <w:r>
        <w:t xml:space="preserve">thành </w:t>
      </w:r>
      <w:r>
        <w:t xml:space="preserve">đàn, </w:t>
      </w:r>
      <w:r>
        <w:t xml:space="preserve">ăn </w:t>
      </w:r>
      <w:r>
        <w:t xml:space="preserve">hại </w:t>
      </w:r>
      <w:r>
        <w:t xml:space="preserve">lúa.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phường </w:t>
      </w:r>
      <w:r>
        <w:rPr>
          <w:b/>
        </w:rPr>
        <w:t xml:space="preserve">cho </w:t>
      </w:r>
      <w:r>
        <w:rPr>
          <w:i/>
        </w:rPr>
        <w:t xml:space="preserve">danh từ </w:t>
      </w:r>
      <w:r>
        <w:t xml:space="preserve">Chim </w:t>
      </w:r>
      <w:r>
        <w:t xml:space="preserve">rừng </w:t>
      </w:r>
      <w:r>
        <w:t xml:space="preserve">cỡ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chào </w:t>
      </w:r>
      <w:r>
        <w:rPr>
          <w:b/>
        </w:rPr>
        <w:t xml:space="preserve">mào, </w:t>
      </w:r>
      <w:r>
        <w:rPr>
          <w:b/>
        </w:rPr>
        <w:t xml:space="preserve">sống </w:t>
      </w:r>
      <w:r>
        <w:rPr>
          <w:b/>
        </w:rPr>
        <w:t xml:space="preserve">thành </w:t>
      </w:r>
      <w:r>
        <w:rPr>
          <w:b/>
        </w:rPr>
        <w:t xml:space="preserve">đàn, </w:t>
      </w:r>
      <w:r>
        <w:rPr>
          <w:b/>
        </w:rPr>
        <w:t xml:space="preserve">con </w:t>
      </w:r>
      <w:r>
        <w:rPr>
          <w:b/>
        </w:rPr>
        <w:t xml:space="preserve">đực </w:t>
      </w:r>
      <w:r>
        <w:t xml:space="preserve">có </w:t>
      </w:r>
      <w:r>
        <w:t xml:space="preserve">bộ </w:t>
      </w:r>
      <w:r>
        <w:t xml:space="preserve">lông </w:t>
      </w:r>
      <w:r>
        <w:t xml:space="preserve">màu </w:t>
      </w:r>
      <w:r>
        <w:t xml:space="preserve">đỏ, </w:t>
      </w:r>
      <w:r>
        <w:t xml:space="preserve">con </w:t>
      </w:r>
      <w:r>
        <w:t xml:space="preserve">cái </w:t>
      </w:r>
      <w:r>
        <w:t xml:space="preserve">có </w:t>
      </w:r>
      <w:r>
        <w:t xml:space="preserve">bộ </w:t>
      </w:r>
      <w:r>
        <w:t xml:space="preserve">lông </w:t>
      </w:r>
      <w:r>
        <w:t xml:space="preserve">màu </w:t>
      </w:r>
      <w:r>
        <w:t xml:space="preserve">vàng.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rỉ </w:t>
      </w:r>
      <w:r>
        <w:rPr>
          <w:i/>
        </w:rPr>
        <w:t xml:space="preserve">danh từ </w:t>
      </w:r>
      <w:r>
        <w:t xml:space="preserve">Chim </w:t>
      </w:r>
      <w:r>
        <w:t xml:space="preserve">giống </w:t>
      </w:r>
      <w:r>
        <w:t xml:space="preserve">như </w:t>
      </w:r>
      <w:r>
        <w:t xml:space="preserve">chim </w:t>
      </w:r>
      <w:r>
        <w:t xml:space="preserve">sẻ, </w:t>
      </w:r>
      <w:r>
        <w:t xml:space="preserve">mỏ </w:t>
      </w:r>
      <w:r>
        <w:t xml:space="preserve">đen </w:t>
      </w:r>
      <w:r>
        <w:t xml:space="preserve">và </w:t>
      </w:r>
      <w:r>
        <w:t xml:space="preserve">to.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sâu </w:t>
      </w:r>
      <w:r>
        <w:rPr>
          <w:i/>
        </w:rPr>
        <w:t xml:space="preserve">danh từ </w:t>
      </w:r>
      <w:r>
        <w:t xml:space="preserve">Chim </w:t>
      </w:r>
      <w:r>
        <w:t xml:space="preserve">nhỏ, </w:t>
      </w:r>
      <w:r>
        <w:t xml:space="preserve">lông </w:t>
      </w:r>
      <w:r>
        <w:t xml:space="preserve">xanh </w:t>
      </w:r>
      <w:r>
        <w:t xml:space="preserve">xám, </w:t>
      </w:r>
      <w:r>
        <w:t xml:space="preserve">thường </w:t>
      </w:r>
      <w:r>
        <w:t xml:space="preserve">sống </w:t>
      </w:r>
      <w:r>
        <w:t xml:space="preserve">ở </w:t>
      </w:r>
      <w:r>
        <w:rPr>
          <w:i/>
        </w:rPr>
        <w:t xml:space="preserve">các </w:t>
      </w:r>
      <w:r>
        <w:t xml:space="preserve">bụi </w:t>
      </w:r>
      <w:r>
        <w:rPr>
          <w:i/>
        </w:rPr>
        <w:t xml:space="preserve">cây, </w:t>
      </w:r>
      <w:r>
        <w:t xml:space="preserve">ăn </w:t>
      </w:r>
      <w:r>
        <w:t xml:space="preserve">sâu </w:t>
      </w:r>
      <w:r>
        <w:t xml:space="preserve">bọ </w:t>
      </w:r>
      <w:r>
        <w:t xml:space="preserve">nhỏ.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sẻ </w:t>
      </w:r>
      <w:r>
        <w:rPr>
          <w:i/>
        </w:rPr>
        <w:t xml:space="preserve">danh từ </w:t>
      </w:r>
      <w:r>
        <w:t xml:space="preserve">Chim </w:t>
      </w:r>
      <w:r>
        <w:t xml:space="preserve">nhỏ, </w:t>
      </w:r>
      <w:r>
        <w:t xml:space="preserve">lông </w:t>
      </w:r>
      <w:r>
        <w:t xml:space="preserve">màu </w:t>
      </w:r>
      <w:r>
        <w:t xml:space="preserve">hạt </w:t>
      </w:r>
      <w:r>
        <w:t xml:space="preserve">dẻ, </w:t>
      </w:r>
      <w:r>
        <w:t xml:space="preserve">có </w:t>
      </w:r>
      <w:r>
        <w:t xml:space="preserve">vằn, </w:t>
      </w:r>
      <w:r>
        <w:t xml:space="preserve">mỏ </w:t>
      </w:r>
      <w:r>
        <w:t xml:space="preserve">hình </w:t>
      </w:r>
      <w:r>
        <w:t xml:space="preserve">nón, </w:t>
      </w:r>
      <w:r>
        <w:t xml:space="preserve">thường </w:t>
      </w:r>
      <w:r>
        <w:t xml:space="preserve">sống </w:t>
      </w:r>
      <w:r>
        <w:t xml:space="preserve">thành </w:t>
      </w:r>
      <w:r>
        <w:t xml:space="preserve">đàn, </w:t>
      </w:r>
      <w:r>
        <w:t xml:space="preserve">ăn </w:t>
      </w:r>
      <w:r>
        <w:t xml:space="preserve">các </w:t>
      </w:r>
      <w:r>
        <w:t xml:space="preserve">hạt </w:t>
      </w:r>
      <w:r>
        <w:t xml:space="preserve">ngũ </w:t>
      </w:r>
      <w:r>
        <w:t xml:space="preserve">cốc.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thằng </w:t>
      </w:r>
      <w:r>
        <w:rPr>
          <w:b/>
        </w:rPr>
        <w:t xml:space="preserve">chài </w:t>
      </w:r>
      <w:r>
        <w:rPr>
          <w:i/>
        </w:rPr>
        <w:t xml:space="preserve">danh từ </w:t>
      </w:r>
      <w:r>
        <w:t xml:space="preserve">Chim </w:t>
      </w:r>
      <w:r>
        <w:t xml:space="preserve">ăn </w:t>
      </w:r>
      <w:r>
        <w:t xml:space="preserve">cá, </w:t>
      </w:r>
      <w:r>
        <w:t xml:space="preserve">cỡ </w:t>
      </w:r>
      <w:r>
        <w:t xml:space="preserve">bằng </w:t>
      </w:r>
      <w:r>
        <w:t xml:space="preserve">sáo, </w:t>
      </w:r>
      <w:r>
        <w:t xml:space="preserve">mỏ </w:t>
      </w:r>
      <w:r>
        <w:t xml:space="preserve">đỏ, </w:t>
      </w:r>
      <w:r>
        <w:t xml:space="preserve">lông </w:t>
      </w:r>
      <w:r>
        <w:t xml:space="preserve">xanh, </w:t>
      </w:r>
      <w:r>
        <w:t xml:space="preserve">ngực </w:t>
      </w:r>
      <w:r>
        <w:t xml:space="preserve">nâu. </w:t>
      </w:r>
      <w:r>
        <w:br/>
      </w:r>
      <w:r>
        <w:rPr>
          <w:b/>
        </w:rPr>
        <w:t xml:space="preserve">chim </w:t>
      </w:r>
      <w:r>
        <w:rPr>
          <w:b/>
        </w:rPr>
        <w:t xml:space="preserve">thầy </w:t>
      </w:r>
      <w:r>
        <w:rPr>
          <w:b/>
        </w:rPr>
        <w:t xml:space="preserve">bói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bói </w:t>
      </w:r>
      <w:r>
        <w:rPr>
          <w:i/>
        </w:rPr>
        <w:t xml:space="preserve">cá. </w:t>
      </w:r>
      <w:r>
        <w:br/>
      </w:r>
      <w:r>
        <w:rPr>
          <w:b/>
        </w:rPr>
        <w:t xml:space="preserve">chìm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từ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hoặc </w:t>
      </w:r>
      <w:r>
        <w:t xml:space="preserve">mặt </w:t>
      </w:r>
      <w:r>
        <w:t xml:space="preserve">chất </w:t>
      </w:r>
      <w:r>
        <w:t xml:space="preserve">lỏng </w:t>
      </w:r>
      <w:r>
        <w:t xml:space="preserve">xuống </w:t>
      </w:r>
      <w:r>
        <w:t xml:space="preserve">phía </w:t>
      </w:r>
      <w:r>
        <w:t xml:space="preserve">đáy,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trọng </w:t>
      </w:r>
      <w:r>
        <w:t xml:space="preserve">lượng. </w:t>
      </w:r>
      <w:r>
        <w:t xml:space="preserve">Chiếc </w:t>
      </w:r>
      <w:r>
        <w:rPr>
          <w:i/>
        </w:rPr>
        <w:t xml:space="preserve">đò </w:t>
      </w:r>
      <w:r>
        <w:t xml:space="preserve">đang </w:t>
      </w:r>
      <w:r>
        <w:t xml:space="preserve">chìm </w:t>
      </w:r>
      <w:r>
        <w:t xml:space="preserve">dân. </w:t>
      </w:r>
      <w:r>
        <w:rPr>
          <w:b/>
        </w:rPr>
        <w:t xml:space="preserve">2 </w:t>
      </w:r>
      <w:r>
        <w:t xml:space="preserve">Ở </w:t>
      </w:r>
      <w:r>
        <w:t xml:space="preserve">sâu </w:t>
      </w:r>
      <w:r>
        <w:t xml:space="preserve">dưới </w:t>
      </w:r>
      <w:r>
        <w:t xml:space="preserve">mặt </w:t>
      </w:r>
      <w:r>
        <w:t xml:space="preserve">nước, </w:t>
      </w:r>
      <w:r>
        <w:t xml:space="preserve">không </w:t>
      </w:r>
      <w:r>
        <w:t xml:space="preserve">nổi </w:t>
      </w:r>
      <w:r>
        <w:t xml:space="preserve">trên </w:t>
      </w:r>
      <w:r>
        <w:t xml:space="preserve">mặt, </w:t>
      </w:r>
      <w:r>
        <w:t xml:space="preserve">nước. </w:t>
      </w:r>
      <w:r>
        <w:rPr>
          <w:i/>
        </w:rPr>
        <w:t xml:space="preserve">Cá </w:t>
      </w:r>
      <w:r>
        <w:rPr>
          <w:i/>
        </w:rPr>
        <w:t xml:space="preserve">rô </w:t>
      </w:r>
      <w:r>
        <w:rPr>
          <w:i/>
        </w:rPr>
        <w:t xml:space="preserve">phi </w:t>
      </w:r>
      <w:r>
        <w:rPr>
          <w:i/>
        </w:rPr>
        <w:t xml:space="preserve">ăn </w:t>
      </w:r>
      <w:r>
        <w:rPr>
          <w:i/>
        </w:rPr>
        <w:t xml:space="preserve">chìm. </w:t>
      </w:r>
      <w:r>
        <w:rPr>
          <w:b/>
        </w:rPr>
        <w:t xml:space="preserve">3 </w:t>
      </w:r>
      <w:r>
        <w:t xml:space="preserve">Ờ </w:t>
      </w:r>
      <w:r>
        <w:t xml:space="preserve">sâu </w:t>
      </w:r>
      <w:r>
        <w:t xml:space="preserve">dưới </w:t>
      </w:r>
      <w:r>
        <w:t xml:space="preserve">bề </w:t>
      </w:r>
      <w:r>
        <w:t xml:space="preserve">mặt, </w:t>
      </w:r>
      <w:r>
        <w:t xml:space="preserve">không </w:t>
      </w:r>
      <w:r>
        <w:t xml:space="preserve">nhô </w:t>
      </w:r>
      <w:r>
        <w:t xml:space="preserve">lên. </w:t>
      </w:r>
      <w:r>
        <w:t xml:space="preserve">Lôcôt </w:t>
      </w:r>
      <w:r>
        <w:t xml:space="preserve">chìm. </w:t>
      </w:r>
      <w:r>
        <w:t xml:space="preserve">Khắc </w:t>
      </w:r>
      <w:r>
        <w:rPr>
          <w:i/>
        </w:rPr>
        <w:t xml:space="preserve">chữ! </w:t>
      </w:r>
      <w:r>
        <w:t xml:space="preserve">chìm. </w:t>
      </w:r>
      <w:r>
        <w:rPr>
          <w:i/>
        </w:rPr>
        <w:t xml:space="preserve">Của </w:t>
      </w:r>
      <w:r>
        <w:t xml:space="preserve">chìm*. </w:t>
      </w:r>
      <w:r>
        <w:rPr>
          <w:b/>
        </w:rPr>
        <w:t xml:space="preserve">4 </w:t>
      </w:r>
      <w:r>
        <w:t xml:space="preserve">Bị </w:t>
      </w:r>
      <w:r>
        <w:t xml:space="preserve">bao </w:t>
      </w:r>
      <w:r>
        <w:t xml:space="preserve">phủ </w:t>
      </w:r>
      <w:r>
        <w:t xml:space="preserve">bởi </w:t>
      </w:r>
      <w:r>
        <w:t xml:space="preserve">một </w:t>
      </w:r>
      <w:r>
        <w:t xml:space="preserve">khối </w:t>
      </w:r>
      <w:r>
        <w:t xml:space="preserve">gì </w:t>
      </w:r>
      <w:r>
        <w:t xml:space="preserve">đó, </w:t>
      </w:r>
      <w:r>
        <w:t xml:space="preserve">làm </w:t>
      </w:r>
      <w:r>
        <w:t xml:space="preserve">bị </w:t>
      </w:r>
      <w:r>
        <w:t xml:space="preserve">che </w:t>
      </w:r>
      <w:r>
        <w:t xml:space="preserve">lấp, </w:t>
      </w:r>
      <w:r>
        <w:t xml:space="preserve">bị </w:t>
      </w:r>
      <w:r>
        <w:t xml:space="preserve">lấn </w:t>
      </w:r>
      <w:r>
        <w:t xml:space="preserve">át. </w:t>
      </w:r>
      <w:r>
        <w:rPr>
          <w:i/>
        </w:rPr>
        <w:t xml:space="preserve">Làng </w:t>
      </w:r>
      <w:r>
        <w:t xml:space="preserve">xóm </w:t>
      </w:r>
      <w:r>
        <w:rPr>
          <w:i/>
        </w:rPr>
        <w:t xml:space="preserve">chìm </w:t>
      </w:r>
      <w:r>
        <w:rPr>
          <w:i/>
        </w:rPr>
        <w:t xml:space="preserve">trong </w:t>
      </w:r>
      <w:r>
        <w:rPr>
          <w:i/>
        </w:rPr>
        <w:t xml:space="preserve">đêm </w:t>
      </w:r>
      <w:r>
        <w:t xml:space="preserve">tối. </w:t>
      </w:r>
      <w:r>
        <w:t xml:space="preserve">Câu </w:t>
      </w:r>
      <w:r>
        <w:t xml:space="preserve">chuyện </w:t>
      </w:r>
      <w:r>
        <w:rPr>
          <w:i/>
        </w:rPr>
        <w:t xml:space="preserve">đã </w:t>
      </w:r>
      <w:r>
        <w:rPr>
          <w:i/>
        </w:rPr>
        <w:t xml:space="preserve">chìm </w:t>
      </w:r>
      <w:r>
        <w:t xml:space="preserve">sâu </w:t>
      </w:r>
      <w:r>
        <w:rPr>
          <w:i/>
        </w:rPr>
        <w:t xml:space="preserve">uào </w:t>
      </w:r>
      <w:r>
        <w:t xml:space="preserve">dĩ </w:t>
      </w:r>
      <w:r>
        <w:t xml:space="preserve">uãng </w:t>
      </w:r>
      <w:r>
        <w:t xml:space="preserve">(bóng (nghĩa bóng)). </w:t>
      </w:r>
      <w:r>
        <w:rPr>
          <w:b/>
        </w:rPr>
        <w:t xml:space="preserve">5 </w:t>
      </w:r>
      <w:r>
        <w:t xml:space="preserve">Biểu </w:t>
      </w:r>
      <w:r>
        <w:t xml:space="preserve">hiện </w:t>
      </w:r>
      <w:r>
        <w:t xml:space="preserve">kém </w:t>
      </w:r>
      <w:r>
        <w:t xml:space="preserve">sôi </w:t>
      </w:r>
      <w:r>
        <w:t xml:space="preserve">nổi, </w:t>
      </w:r>
      <w:r>
        <w:t xml:space="preserve">kém </w:t>
      </w:r>
      <w:r>
        <w:t xml:space="preserve">hoạt </w:t>
      </w:r>
      <w:r>
        <w:t xml:space="preserve">động; </w:t>
      </w:r>
      <w:r>
        <w:t xml:space="preserve">lắng </w:t>
      </w:r>
      <w:r>
        <w:t xml:space="preserve">xuống.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có </w:t>
      </w:r>
      <w:r>
        <w:rPr>
          <w:i/>
        </w:rPr>
        <w:t xml:space="preserve">phân </w:t>
      </w:r>
      <w:r>
        <w:rPr>
          <w:i/>
        </w:rPr>
        <w:t xml:space="preserve">chìm </w:t>
      </w:r>
      <w:r>
        <w:t xml:space="preserve">xuống. </w:t>
      </w:r>
      <w:r>
        <w:br/>
      </w:r>
      <w:r>
        <w:rPr>
          <w:b/>
        </w:rPr>
        <w:t xml:space="preserve">chìm </w:t>
      </w:r>
      <w:r>
        <w:rPr>
          <w:b/>
        </w:rPr>
        <w:t xml:space="preserve">đắm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Bị </w:t>
      </w:r>
      <w:r>
        <w:t xml:space="preserve">hoàn </w:t>
      </w:r>
      <w:r>
        <w:t xml:space="preserve">toàn </w:t>
      </w:r>
      <w:r>
        <w:t xml:space="preserve">bao </w:t>
      </w:r>
      <w:r>
        <w:t xml:space="preserve">phủ </w:t>
      </w:r>
      <w:r>
        <w:t xml:space="preserve">bởi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có </w:t>
      </w:r>
      <w:r>
        <w:t xml:space="preserve">phạm </w:t>
      </w:r>
      <w:r>
        <w:t xml:space="preserve">vi </w:t>
      </w:r>
      <w:r>
        <w:t xml:space="preserve">tác </w:t>
      </w:r>
      <w:r>
        <w:t xml:space="preserve">động </w:t>
      </w:r>
      <w:r>
        <w:t xml:space="preserve">lớn. </w:t>
      </w:r>
      <w:r>
        <w:t xml:space="preserve">Cảnh </w:t>
      </w:r>
      <w:r>
        <w:rPr>
          <w:i/>
        </w:rPr>
        <w:t xml:space="preserve">uật </w:t>
      </w:r>
      <w:r>
        <w:rPr>
          <w:i/>
        </w:rPr>
        <w:t xml:space="preserve">chìm </w:t>
      </w:r>
      <w:r>
        <w:rPr>
          <w:i/>
        </w:rPr>
        <w:t xml:space="preserve">đắm </w:t>
      </w:r>
      <w:r>
        <w:t xml:space="preserve">trong </w:t>
      </w:r>
      <w:r>
        <w:t xml:space="preserve">sương </w:t>
      </w:r>
      <w:r>
        <w:t xml:space="preserve">mù. </w:t>
      </w:r>
      <w:r>
        <w:rPr>
          <w:b/>
        </w:rPr>
        <w:t xml:space="preserve">2 </w:t>
      </w:r>
      <w:r>
        <w:t xml:space="preserve">Mắc </w:t>
      </w:r>
      <w:r>
        <w:t xml:space="preserve">sâu </w:t>
      </w:r>
      <w:r>
        <w:t xml:space="preserve">vào </w:t>
      </w:r>
      <w:r>
        <w:t xml:space="preserve">cái </w:t>
      </w:r>
      <w:r>
        <w:t xml:space="preserve">gì </w:t>
      </w:r>
      <w:r>
        <w:t xml:space="preserve">không </w:t>
      </w:r>
      <w:r>
        <w:t xml:space="preserve">hay, </w:t>
      </w:r>
      <w:r>
        <w:t xml:space="preserve">khó </w:t>
      </w:r>
      <w:r>
        <w:t xml:space="preserve">thoát </w:t>
      </w:r>
      <w:r>
        <w:t xml:space="preserve">ra </w:t>
      </w:r>
      <w:r>
        <w:t xml:space="preserve">khỏi. </w:t>
      </w:r>
      <w:r>
        <w:t xml:space="preserve">Chìm </w:t>
      </w:r>
      <w:r>
        <w:rPr>
          <w:i/>
        </w:rPr>
        <w:t xml:space="preserve">đắm </w:t>
      </w:r>
      <w:r>
        <w:rPr>
          <w:i/>
        </w:rPr>
        <w:t xml:space="preserve">trong </w:t>
      </w:r>
      <w:r>
        <w:rPr>
          <w:i/>
        </w:rPr>
        <w:t xml:space="preserve">uòng </w:t>
      </w:r>
      <w:r>
        <w:rPr>
          <w:i/>
        </w:rPr>
        <w:t xml:space="preserve">truy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chìm </w:t>
      </w:r>
      <w:r>
        <w:rPr>
          <w:b/>
        </w:rPr>
        <w:t xml:space="preserve">nghỉm </w:t>
      </w:r>
      <w:r>
        <w:rPr>
          <w:i/>
        </w:rPr>
        <w:t xml:space="preserve">động từ </w:t>
      </w:r>
      <w:r>
        <w:t xml:space="preserve">Chìm </w:t>
      </w:r>
      <w:r>
        <w:t xml:space="preserve">hẳn,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tăm </w:t>
      </w:r>
      <w:r>
        <w:t xml:space="preserve">tích </w:t>
      </w:r>
      <w:r>
        <w:t xml:space="preserve">gì </w:t>
      </w:r>
      <w:r>
        <w:t xml:space="preserve">trên </w:t>
      </w:r>
      <w:r>
        <w:t xml:space="preserve">mặt </w:t>
      </w:r>
      <w:r>
        <w:t xml:space="preserve">nước. </w:t>
      </w:r>
      <w:r>
        <w:t xml:space="preserve">Chiếc </w:t>
      </w:r>
      <w:r>
        <w:t xml:space="preserve">xuông </w:t>
      </w:r>
      <w:r>
        <w:t xml:space="preserve">chìm </w:t>
      </w:r>
      <w:r>
        <w:rPr>
          <w:i/>
        </w:rPr>
        <w:t xml:space="preserve">nghĩm. </w:t>
      </w:r>
      <w:r>
        <w:br/>
      </w:r>
      <w:r>
        <w:rPr>
          <w:b/>
        </w:rPr>
        <w:t xml:space="preserve">chìm </w:t>
      </w:r>
      <w:r>
        <w:rPr>
          <w:b/>
        </w:rPr>
        <w:t xml:space="preserve">nổi </w:t>
      </w:r>
      <w:r>
        <w:rPr>
          <w:i/>
        </w:rPr>
        <w:t xml:space="preserve">tính từ </w:t>
      </w:r>
      <w:r>
        <w:t xml:space="preserve">Lúc </w:t>
      </w:r>
      <w:r>
        <w:t xml:space="preserve">chìm </w:t>
      </w:r>
      <w:r>
        <w:t xml:space="preserve">lúc </w:t>
      </w:r>
      <w:r>
        <w:t xml:space="preserve">nổi,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cảnh </w:t>
      </w:r>
      <w:r>
        <w:t xml:space="preserve">ngộ </w:t>
      </w:r>
      <w:r>
        <w:t xml:space="preserve">long </w:t>
      </w:r>
      <w:r>
        <w:t xml:space="preserve">đong, </w:t>
      </w:r>
      <w:r>
        <w:t xml:space="preserve">vất </w:t>
      </w:r>
      <w:r>
        <w:t xml:space="preserve">vả.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chìm </w:t>
      </w:r>
      <w:r>
        <w:t xml:space="preserve">nổi. </w:t>
      </w:r>
      <w:r>
        <w:t xml:space="preserve">Ba </w:t>
      </w:r>
      <w:r>
        <w:rPr>
          <w:i/>
        </w:rPr>
        <w:t xml:space="preserve">chìm </w:t>
      </w:r>
      <w:r>
        <w:rPr>
          <w:i/>
        </w:rPr>
        <w:t xml:space="preserve">bảy </w:t>
      </w:r>
      <w:r>
        <w:t xml:space="preserve">nổi </w:t>
      </w:r>
      <w:r>
        <w:t xml:space="preserve">*. </w:t>
      </w:r>
      <w:r>
        <w:br/>
      </w:r>
      <w:r>
        <w:rPr>
          <w:b/>
        </w:rPr>
        <w:t xml:space="preserve">chỉn </w:t>
      </w:r>
      <w:r>
        <w:rPr>
          <w:i/>
        </w:rPr>
        <w:t xml:space="preserve">phụ từ </w:t>
      </w:r>
      <w:r>
        <w:t xml:space="preserve">(cũ). </w:t>
      </w:r>
      <w:r>
        <w:t xml:space="preserve">Vốn, </w:t>
      </w:r>
      <w:r>
        <w:t xml:space="preserve">vẫn. </w:t>
      </w:r>
      <w:r>
        <w:br/>
      </w:r>
      <w:r>
        <w:rPr>
          <w:b/>
        </w:rPr>
        <w:t xml:space="preserve">chỉn </w:t>
      </w:r>
      <w:r>
        <w:rPr>
          <w:b/>
        </w:rPr>
        <w:t xml:space="preserve">chu </w:t>
      </w:r>
      <w:r>
        <w:rPr>
          <w:i/>
        </w:rPr>
        <w:t xml:space="preserve">tính từ </w:t>
      </w:r>
      <w:r>
        <w:t xml:space="preserve">Chu </w:t>
      </w:r>
      <w:r>
        <w:t xml:space="preserve">đáo, </w:t>
      </w:r>
      <w:r>
        <w:t xml:space="preserve">cẩn </w:t>
      </w:r>
      <w:r>
        <w:t xml:space="preserve">thận, </w:t>
      </w:r>
      <w:r>
        <w:t xml:space="preserve">không </w:t>
      </w:r>
      <w:r>
        <w:t xml:space="preserve">chê </w:t>
      </w:r>
      <w:r>
        <w:t xml:space="preserve">trách </w:t>
      </w:r>
      <w:r>
        <w:t xml:space="preserve">gì </w:t>
      </w:r>
      <w:r>
        <w:t xml:space="preserve">được.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chín </w:t>
      </w:r>
      <w:r>
        <w:t xml:space="preserve">chu. </w:t>
      </w:r>
      <w:r>
        <w:rPr>
          <w:i/>
        </w:rPr>
        <w:t xml:space="preserve">Tính </w:t>
      </w:r>
      <w:r>
        <w:t xml:space="preserve">toán </w:t>
      </w:r>
      <w:r>
        <w:rPr>
          <w:i/>
        </w:rPr>
        <w:t xml:space="preserve">rất </w:t>
      </w:r>
      <w:r>
        <w:t xml:space="preserve">chín </w:t>
      </w:r>
      <w:r>
        <w:rPr>
          <w:i/>
        </w:rPr>
        <w:t xml:space="preserve">chu. </w:t>
      </w:r>
      <w:r>
        <w:t xml:space="preserve">Chín </w:t>
      </w:r>
      <w:r>
        <w:t xml:space="preserve">chu </w:t>
      </w:r>
      <w:r>
        <w:t xml:space="preserve">uới </w:t>
      </w:r>
      <w:r>
        <w:t xml:space="preserve">uợ </w:t>
      </w:r>
      <w:r>
        <w:t xml:space="preserve">con. </w:t>
      </w:r>
      <w:r>
        <w:br/>
      </w:r>
      <w:r>
        <w:rPr>
          <w:b/>
        </w:rPr>
        <w:t xml:space="preserve">chín, </w:t>
      </w:r>
      <w:r>
        <w:rPr>
          <w:i/>
        </w:rPr>
        <w:t xml:space="preserve">danh từ </w:t>
      </w:r>
      <w:r>
        <w:t xml:space="preserve">Số </w:t>
      </w:r>
      <w:r>
        <w:t xml:space="preserve">tiếp </w:t>
      </w:r>
      <w:r>
        <w:t xml:space="preserve">theo </w:t>
      </w:r>
      <w:r>
        <w:t xml:space="preserve">số </w:t>
      </w:r>
      <w:r>
        <w:t xml:space="preserve">tám </w:t>
      </w:r>
      <w:r>
        <w:t xml:space="preserve">trong </w:t>
      </w:r>
      <w:r>
        <w:t xml:space="preserve">dãy </w:t>
      </w:r>
      <w:r>
        <w:t xml:space="preserve">số </w:t>
      </w:r>
      <w:r>
        <w:t xml:space="preserve">tự </w:t>
      </w:r>
      <w:r>
        <w:t xml:space="preserve">nhiên. </w:t>
      </w:r>
      <w:r>
        <w:t xml:space="preserve">Chín </w:t>
      </w:r>
      <w:r>
        <w:rPr>
          <w:i/>
        </w:rPr>
        <w:t xml:space="preserve">năm. </w:t>
      </w:r>
      <w:r>
        <w:t xml:space="preserve">Một </w:t>
      </w:r>
      <w:r>
        <w:rPr>
          <w:i/>
        </w:rPr>
        <w:t xml:space="preserve">trăm </w:t>
      </w:r>
      <w:r>
        <w:rPr>
          <w:i/>
        </w:rPr>
        <w:t xml:space="preserve">lẻ </w:t>
      </w:r>
      <w:r>
        <w:rPr>
          <w:i/>
        </w:rPr>
        <w:t xml:space="preserve">chín. </w:t>
      </w:r>
      <w:r>
        <w:t xml:space="preserve">Chín </w:t>
      </w:r>
      <w:r>
        <w:rPr>
          <w:i/>
        </w:rPr>
        <w:t xml:space="preserve">sáu </w:t>
      </w:r>
      <w:r>
        <w:t xml:space="preserve">(kng.; </w:t>
      </w:r>
      <w:r>
        <w:rPr>
          <w:i/>
        </w:rPr>
        <w:t xml:space="preserve">chín </w:t>
      </w:r>
      <w:r>
        <w:rPr>
          <w:i/>
        </w:rPr>
        <w:t xml:space="preserve">mươi </w:t>
      </w:r>
      <w:r>
        <w:t xml:space="preserve">sáu). </w:t>
      </w:r>
      <w:r>
        <w:t xml:space="preserve">Hai </w:t>
      </w:r>
      <w:r>
        <w:t xml:space="preserve">nghìn </w:t>
      </w:r>
      <w:r>
        <w:t xml:space="preserve">chín </w:t>
      </w:r>
      <w:r>
        <w:t xml:space="preserve">(kng.; </w:t>
      </w:r>
      <w:r>
        <w:t xml:space="preserve">chín </w:t>
      </w:r>
      <w:r>
        <w:rPr>
          <w:i/>
        </w:rPr>
        <w:t xml:space="preserve">trăm </w:t>
      </w:r>
      <w:r>
        <w:rPr>
          <w:i/>
        </w:rPr>
        <w:t xml:space="preserve">chấn). </w:t>
      </w:r>
      <w:r>
        <w:rPr>
          <w:i/>
        </w:rPr>
        <w:t xml:space="preserve">Hai </w:t>
      </w:r>
      <w:r>
        <w:rPr>
          <w:i/>
        </w:rPr>
        <w:t xml:space="preserve">cân </w:t>
      </w:r>
      <w:r>
        <w:t xml:space="preserve">chín </w:t>
      </w:r>
      <w:r>
        <w:rPr>
          <w:i/>
        </w:rPr>
        <w:t xml:space="preserve">(kng.; </w:t>
      </w:r>
      <w:r>
        <w:t xml:space="preserve">chín </w:t>
      </w:r>
      <w:r>
        <w:t xml:space="preserve">lạng). </w:t>
      </w:r>
      <w:r>
        <w:t xml:space="preserve">Tháng </w:t>
      </w:r>
      <w:r>
        <w:t xml:space="preserve">chín. </w:t>
      </w:r>
      <w:r>
        <w:br/>
      </w:r>
      <w:r>
        <w:rPr>
          <w:b/>
        </w:rPr>
        <w:t xml:space="preserve">chín;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rPr>
          <w:b/>
        </w:rPr>
        <w:t xml:space="preserve">1 </w:t>
      </w:r>
      <w:r>
        <w:t xml:space="preserve">(Quả, </w:t>
      </w:r>
      <w:r>
        <w:t xml:space="preserve">hạt </w:t>
      </w:r>
      <w:r>
        <w:t xml:space="preserve">hoặc </w:t>
      </w:r>
      <w:r>
        <w:t xml:space="preserve">hoa) </w:t>
      </w:r>
      <w:r>
        <w:t xml:space="preserve">ở </w:t>
      </w:r>
      <w:r>
        <w:t xml:space="preserve">vào </w:t>
      </w:r>
      <w:r>
        <w:t xml:space="preserve">giai </w:t>
      </w:r>
      <w:r>
        <w:t xml:space="preserve">đoạn </w:t>
      </w:r>
      <w:r>
        <w:t xml:space="preserve">phát </w:t>
      </w:r>
      <w:r>
        <w:t xml:space="preserve">triển </w:t>
      </w:r>
      <w:r>
        <w:t xml:space="preserve">đầy </w:t>
      </w:r>
      <w:r>
        <w:t xml:space="preserve">đủ </w:t>
      </w:r>
      <w:r>
        <w:t xml:space="preserve">nhất,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hoặc </w:t>
      </w:r>
      <w:r>
        <w:t xml:space="preserve">vàng, </w:t>
      </w:r>
      <w:r>
        <w:t xml:space="preserve">có </w:t>
      </w:r>
      <w:r>
        <w:t xml:space="preserve">hương </w:t>
      </w:r>
      <w:r>
        <w:t xml:space="preserve">thơm, </w:t>
      </w:r>
      <w:r>
        <w:t xml:space="preserve">vị </w:t>
      </w:r>
      <w:r>
        <w:t xml:space="preserve">ngon. </w:t>
      </w:r>
      <w:r>
        <w:t xml:space="preserve">Vườn </w:t>
      </w:r>
      <w:r>
        <w:rPr>
          <w:i/>
        </w:rPr>
        <w:t xml:space="preserve">cam </w:t>
      </w:r>
      <w:r>
        <w:t xml:space="preserve">chín </w:t>
      </w:r>
      <w:r>
        <w:rPr>
          <w:i/>
        </w:rPr>
        <w:t xml:space="preserve">đỏ. </w:t>
      </w:r>
      <w:r>
        <w:rPr>
          <w:i/>
        </w:rPr>
        <w:t xml:space="preserve">Lúa </w:t>
      </w:r>
      <w:r>
        <w:t xml:space="preserve">chín </w:t>
      </w:r>
      <w:r>
        <w:rPr>
          <w:i/>
        </w:rPr>
        <w:t xml:space="preserve">đây </w:t>
      </w:r>
      <w:r>
        <w:t xml:space="preserve">đồng. </w:t>
      </w:r>
      <w:r>
        <w:rPr>
          <w:b/>
        </w:rPr>
        <w:t xml:space="preserve">2 </w:t>
      </w:r>
      <w:r>
        <w:t xml:space="preserve">(Loài </w:t>
      </w:r>
      <w:r>
        <w:t xml:space="preserve">sâu) </w:t>
      </w:r>
      <w:r>
        <w:t xml:space="preserve">ở </w:t>
      </w:r>
      <w:r>
        <w:t xml:space="preserve">vào </w:t>
      </w:r>
      <w:r>
        <w:t xml:space="preserve">giai </w:t>
      </w:r>
      <w:r>
        <w:t xml:space="preserve">đoạn </w:t>
      </w:r>
      <w:r>
        <w:t xml:space="preserve">phát </w:t>
      </w:r>
      <w:r>
        <w:t xml:space="preserve">triển </w:t>
      </w:r>
      <w:r>
        <w:t xml:space="preserve">đầy </w:t>
      </w:r>
      <w:r>
        <w:t xml:space="preserve">đủ, </w:t>
      </w:r>
      <w:r>
        <w:t xml:space="preserve">sắp </w:t>
      </w:r>
      <w:r>
        <w:t xml:space="preserve">làm </w:t>
      </w:r>
      <w:r>
        <w:t xml:space="preserve">kén, </w:t>
      </w:r>
      <w:r>
        <w:t xml:space="preserve">hoá </w:t>
      </w:r>
      <w:r>
        <w:t xml:space="preserve">nhộng. </w:t>
      </w:r>
      <w:r>
        <w:rPr>
          <w:i/>
        </w:rPr>
        <w:t xml:space="preserve">Lứa </w:t>
      </w:r>
      <w:r>
        <w:rPr>
          <w:i/>
        </w:rPr>
        <w:t xml:space="preserve">tầm </w:t>
      </w:r>
      <w:r>
        <w:t xml:space="preserve">vừa </w:t>
      </w:r>
      <w:r>
        <w:rPr>
          <w:i/>
        </w:rPr>
        <w:t xml:space="preserve">chín. </w:t>
      </w:r>
      <w:r>
        <w:t xml:space="preserve">Sâu </w:t>
      </w:r>
      <w:r>
        <w:rPr>
          <w:i/>
        </w:rPr>
        <w:t xml:space="preserve">sắp </w:t>
      </w:r>
      <w:r>
        <w:rPr>
          <w:i/>
        </w:rPr>
        <w:t xml:space="preserve">chín. </w:t>
      </w:r>
      <w:r>
        <w:rPr>
          <w:b/>
        </w:rPr>
        <w:t xml:space="preserve">3 </w:t>
      </w:r>
      <w:r>
        <w:t xml:space="preserve">(Thức </w:t>
      </w:r>
      <w:r>
        <w:t xml:space="preserve">ăn) </w:t>
      </w:r>
      <w:r>
        <w:t xml:space="preserve">được </w:t>
      </w:r>
      <w:r>
        <w:t xml:space="preserve">nấu </w:t>
      </w:r>
      <w:r>
        <w:t xml:space="preserve">nướng </w:t>
      </w:r>
      <w:r>
        <w:t xml:space="preserve">kĩ </w:t>
      </w:r>
      <w:r>
        <w:t xml:space="preserve">đến </w:t>
      </w:r>
      <w:r>
        <w:t xml:space="preserve">mức </w:t>
      </w:r>
      <w:r>
        <w:t xml:space="preserve">ăn </w:t>
      </w:r>
      <w:r>
        <w:t xml:space="preserve">được; </w:t>
      </w:r>
      <w:r>
        <w:t xml:space="preserve">trái </w:t>
      </w:r>
      <w:r>
        <w:t xml:space="preserve">với </w:t>
      </w:r>
      <w:r>
        <w:t xml:space="preserve">sống. </w:t>
      </w:r>
      <w:r>
        <w:rPr>
          <w:i/>
        </w:rPr>
        <w:t xml:space="preserve">Thịt </w:t>
      </w:r>
      <w:r>
        <w:t xml:space="preserve">luộc </w:t>
      </w:r>
      <w:r>
        <w:t xml:space="preserve">chín. </w:t>
      </w:r>
      <w:r>
        <w:t xml:space="preserve">Cơm </w:t>
      </w:r>
      <w:r>
        <w:rPr>
          <w:i/>
        </w:rPr>
        <w:t xml:space="preserve">chín </w:t>
      </w:r>
      <w:r>
        <w:rPr>
          <w:i/>
        </w:rPr>
        <w:t xml:space="preserve">tới </w:t>
      </w:r>
      <w:r>
        <w:rPr>
          <w:i/>
        </w:rPr>
        <w:t xml:space="preserve">(uừa </w:t>
      </w:r>
      <w:r>
        <w:rPr>
          <w:i/>
        </w:rPr>
        <w:t xml:space="preserve">mới </w:t>
      </w:r>
      <w:r>
        <w:rPr>
          <w:i/>
        </w:rPr>
        <w:t xml:space="preserve">chín). </w:t>
      </w:r>
      <w:r>
        <w:rPr>
          <w:b/>
        </w:rPr>
        <w:t xml:space="preserve">4 </w:t>
      </w:r>
      <w:r>
        <w:t xml:space="preserve">(Sự </w:t>
      </w:r>
      <w:r>
        <w:t xml:space="preserve">suy </w:t>
      </w:r>
      <w:r>
        <w:t xml:space="preserve">nghĩ) </w:t>
      </w:r>
      <w:r>
        <w:t xml:space="preserve">ở </w:t>
      </w:r>
      <w:r>
        <w:t xml:space="preserve">mức </w:t>
      </w:r>
      <w:r>
        <w:t xml:space="preserve">đây </w:t>
      </w:r>
      <w:r>
        <w:t xml:space="preserve">đủ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hiệu </w:t>
      </w:r>
      <w:r>
        <w:t xml:space="preserve">quả. </w:t>
      </w:r>
      <w:r>
        <w:t xml:space="preserve">Suy </w:t>
      </w:r>
      <w:r>
        <w:rPr>
          <w:i/>
        </w:rPr>
        <w:t xml:space="preserve">nghĩ </w:t>
      </w:r>
      <w:r>
        <w:t xml:space="preserve">chưa </w:t>
      </w:r>
      <w:r>
        <w:t xml:space="preserve">chín. </w:t>
      </w:r>
      <w:r>
        <w:rPr>
          <w:b/>
        </w:rPr>
        <w:t xml:space="preserve">5 </w:t>
      </w:r>
      <w:r>
        <w:t xml:space="preserve">(Màu </w:t>
      </w:r>
      <w:r>
        <w:t xml:space="preserve">da </w:t>
      </w:r>
      <w:r>
        <w:t xml:space="preserve">mặt) </w:t>
      </w:r>
      <w:r>
        <w:t xml:space="preserve">đỏ </w:t>
      </w:r>
      <w:r>
        <w:t xml:space="preserve">ửng </w:t>
      </w:r>
      <w:r>
        <w:t xml:space="preserve">lên. </w:t>
      </w:r>
      <w:r>
        <w:t xml:space="preserve">Gò </w:t>
      </w:r>
      <w:r>
        <w:t xml:space="preserve">má </w:t>
      </w:r>
      <w:r>
        <w:rPr>
          <w:i/>
        </w:rPr>
        <w:t xml:space="preserve">chín </w:t>
      </w:r>
      <w:r>
        <w:rPr>
          <w:i/>
        </w:rPr>
        <w:t xml:space="preserve">như </w:t>
      </w:r>
      <w:r>
        <w:rPr>
          <w:i/>
        </w:rPr>
        <w:t xml:space="preserve">quả </w:t>
      </w:r>
      <w:r>
        <w:rPr>
          <w:i/>
        </w:rPr>
        <w:t xml:space="preserve">bồ </w:t>
      </w:r>
      <w:r>
        <w:rPr>
          <w:i/>
        </w:rPr>
        <w:t xml:space="preserve">quân. </w:t>
      </w:r>
      <w:r>
        <w:t xml:space="preserve">Ngượng </w:t>
      </w:r>
      <w:r>
        <w:rPr>
          <w:i/>
        </w:rPr>
        <w:t xml:space="preserve">chín </w:t>
      </w:r>
      <w:r>
        <w:rPr>
          <w:i/>
        </w:rPr>
        <w:t xml:space="preserve">cả </w:t>
      </w:r>
      <w:r>
        <w:rPr>
          <w:i/>
        </w:rPr>
        <w:t xml:space="preserve">người.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