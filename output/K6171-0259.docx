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giảm </w:t>
      </w:r>
      <w:r>
        <w:rPr>
          <w:b/>
        </w:rPr>
        <w:t xml:space="preserve">biên </w:t>
      </w:r>
      <w:r>
        <w:rPr>
          <w:i/>
        </w:rPr>
        <w:t xml:space="preserve">động từ </w:t>
      </w:r>
      <w:r>
        <w:t xml:space="preserve">Giảm </w:t>
      </w:r>
      <w:r>
        <w:t xml:space="preserve">biên </w:t>
      </w:r>
      <w:r>
        <w:t xml:space="preserve">chế. </w:t>
      </w:r>
      <w:r>
        <w:br/>
      </w:r>
      <w:r>
        <w:rPr>
          <w:b/>
        </w:rPr>
        <w:t xml:space="preserve">giảm </w:t>
      </w:r>
      <w:r>
        <w:rPr>
          <w:b/>
        </w:rPr>
        <w:t xml:space="preserve">chấn </w:t>
      </w:r>
      <w:r>
        <w:rPr>
          <w:i/>
        </w:rPr>
        <w:t xml:space="preserve">động từ </w:t>
      </w:r>
      <w:r>
        <w:t xml:space="preserve">Làm </w:t>
      </w:r>
      <w:r>
        <w:t xml:space="preserve">mất </w:t>
      </w:r>
      <w:r>
        <w:t xml:space="preserve">hoặc </w:t>
      </w:r>
      <w:r>
        <w:t xml:space="preserve">làm </w:t>
      </w:r>
      <w:r>
        <w:t xml:space="preserve">bớt </w:t>
      </w:r>
      <w:r>
        <w:t xml:space="preserve">rung </w:t>
      </w:r>
      <w:r>
        <w:t xml:space="preserve">động, </w:t>
      </w:r>
      <w:r>
        <w:t xml:space="preserve">bớt </w:t>
      </w:r>
      <w:r>
        <w:t xml:space="preserve">xóc. </w:t>
      </w:r>
      <w:r>
        <w:br/>
      </w:r>
      <w:r>
        <w:rPr>
          <w:b/>
        </w:rPr>
        <w:t xml:space="preserve">giảm </w:t>
      </w:r>
      <w:r>
        <w:rPr>
          <w:b/>
        </w:rPr>
        <w:t xml:space="preserve">đẳng </w:t>
      </w:r>
      <w:r>
        <w:rPr>
          <w:i/>
        </w:rPr>
        <w:t xml:space="preserve">động từ </w:t>
      </w:r>
      <w:r>
        <w:t xml:space="preserve">Hạ </w:t>
      </w:r>
      <w:r>
        <w:t xml:space="preserve">tội </w:t>
      </w:r>
      <w:r>
        <w:t xml:space="preserve">xuống </w:t>
      </w:r>
      <w:r>
        <w:t xml:space="preserve">một </w:t>
      </w:r>
      <w:r>
        <w:t xml:space="preserve">bậc </w:t>
      </w:r>
      <w:r>
        <w:t xml:space="preserve">nhẹ </w:t>
      </w:r>
      <w:r>
        <w:t xml:space="preserve">hơn. </w:t>
      </w:r>
      <w:r>
        <w:br/>
      </w:r>
      <w:r>
        <w:rPr>
          <w:b/>
        </w:rPr>
        <w:t xml:space="preserve">giảm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(Tình </w:t>
      </w:r>
      <w:r>
        <w:t xml:space="preserve">trạng </w:t>
      </w:r>
      <w:r>
        <w:t xml:space="preserve">giá </w:t>
      </w:r>
      <w:r>
        <w:t xml:space="preserve">hàng </w:t>
      </w:r>
      <w:r>
        <w:t xml:space="preserve">trên </w:t>
      </w:r>
      <w:r>
        <w:t xml:space="preserve">thị </w:t>
      </w:r>
      <w:r>
        <w:t xml:space="preserve">trường) </w:t>
      </w:r>
      <w:r>
        <w:t xml:space="preserve">hạ </w:t>
      </w:r>
      <w:r>
        <w:t xml:space="preserve">thấp </w:t>
      </w:r>
      <w:r>
        <w:t xml:space="preserve">đi </w:t>
      </w:r>
      <w:r>
        <w:t xml:space="preserve">so </w:t>
      </w:r>
      <w:r>
        <w:t xml:space="preserve">với </w:t>
      </w:r>
      <w:r>
        <w:t xml:space="preserve">trước. </w:t>
      </w:r>
      <w:r>
        <w:br/>
      </w:r>
      <w:r>
        <w:rPr>
          <w:b/>
        </w:rPr>
        <w:t xml:space="preserve">giảm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(Nói </w:t>
      </w:r>
      <w:r>
        <w:t xml:space="preserve">về </w:t>
      </w:r>
      <w:r>
        <w:t xml:space="preserve">nhà </w:t>
      </w:r>
      <w:r>
        <w:t xml:space="preserve">nước) </w:t>
      </w:r>
      <w:r>
        <w:t xml:space="preserve">giảm </w:t>
      </w:r>
      <w:r>
        <w:t xml:space="preserve">bớt </w:t>
      </w:r>
      <w:r>
        <w:t xml:space="preserve">lượng </w:t>
      </w:r>
      <w:r>
        <w:t xml:space="preserve">tiền </w:t>
      </w:r>
      <w:r>
        <w:t xml:space="preserve">tệ </w:t>
      </w:r>
      <w:r>
        <w:t xml:space="preserve">trong </w:t>
      </w:r>
      <w:r>
        <w:t xml:space="preserve">lưu </w:t>
      </w:r>
      <w:r>
        <w:t xml:space="preserve">thông, </w:t>
      </w:r>
      <w:r>
        <w:t xml:space="preserve">thông </w:t>
      </w:r>
      <w:r>
        <w:t xml:space="preserve">qua </w:t>
      </w:r>
      <w:r>
        <w:t xml:space="preserve">các </w:t>
      </w:r>
      <w:r>
        <w:t xml:space="preserve">biện </w:t>
      </w:r>
      <w:r>
        <w:t xml:space="preserve">pháp </w:t>
      </w:r>
      <w:r>
        <w:t xml:space="preserve">như </w:t>
      </w:r>
      <w:r>
        <w:t xml:space="preserve">tăng </w:t>
      </w:r>
      <w:r>
        <w:t xml:space="preserve">thuế, </w:t>
      </w:r>
      <w:r>
        <w:t xml:space="preserve">thu </w:t>
      </w:r>
      <w:r>
        <w:t xml:space="preserve">hẹp </w:t>
      </w:r>
      <w:r>
        <w:t xml:space="preserve">tín </w:t>
      </w:r>
      <w:r>
        <w:t xml:space="preserve">dụng, </w:t>
      </w:r>
      <w:r>
        <w:t xml:space="preserve">lưu </w:t>
      </w:r>
      <w:r>
        <w:t xml:space="preserve">giữ </w:t>
      </w:r>
      <w:r>
        <w:t xml:space="preserve">một </w:t>
      </w:r>
      <w:r>
        <w:t xml:space="preserve">phần </w:t>
      </w:r>
      <w:r>
        <w:t xml:space="preserve">tiền </w:t>
      </w:r>
      <w:r>
        <w:t xml:space="preserve">gửi </w:t>
      </w:r>
      <w:r>
        <w:t xml:space="preserve">tại </w:t>
      </w:r>
      <w:r>
        <w:t xml:space="preserve">ngân </w:t>
      </w:r>
      <w:r>
        <w:t xml:space="preserve">hàng </w:t>
      </w:r>
      <w:r>
        <w:t xml:space="preserve">không </w:t>
      </w:r>
      <w:r>
        <w:t xml:space="preserve">cho </w:t>
      </w:r>
      <w:r>
        <w:t xml:space="preserve">sử </w:t>
      </w:r>
      <w:r>
        <w:t xml:space="preserve">dụng, </w:t>
      </w:r>
      <w:r>
        <w:t xml:space="preserve">V.V.; </w:t>
      </w:r>
      <w:r>
        <w:t xml:space="preserve">trái </w:t>
      </w:r>
      <w:r>
        <w:t xml:space="preserve">với </w:t>
      </w:r>
      <w:r>
        <w:rPr>
          <w:i/>
        </w:rPr>
        <w:t xml:space="preserve">Íạm </w:t>
      </w:r>
      <w:r>
        <w:t xml:space="preserve">phát. </w:t>
      </w:r>
      <w:r>
        <w:br/>
      </w:r>
      <w:r>
        <w:rPr>
          <w:b/>
        </w:rPr>
        <w:t xml:space="preserve">giảm </w:t>
      </w:r>
      <w:r>
        <w:rPr>
          <w:b/>
        </w:rPr>
        <w:t xml:space="preserve">sút </w:t>
      </w:r>
      <w:r>
        <w:rPr>
          <w:i/>
        </w:rPr>
        <w:t xml:space="preserve">động từ </w:t>
      </w:r>
      <w:r>
        <w:rPr>
          <w:i/>
        </w:rPr>
        <w:t xml:space="preserve">Trở </w:t>
      </w:r>
      <w:r>
        <w:t xml:space="preserve">nên </w:t>
      </w:r>
      <w:r>
        <w:t xml:space="preserve">yếu </w:t>
      </w:r>
      <w:r>
        <w:t xml:space="preserve">kém </w:t>
      </w:r>
      <w:r>
        <w:t xml:space="preserve">dần </w:t>
      </w:r>
      <w:r>
        <w:t xml:space="preserve">đi. </w:t>
      </w:r>
      <w:r>
        <w:t xml:space="preserve">Sức </w:t>
      </w:r>
      <w:r>
        <w:rPr>
          <w:i/>
        </w:rPr>
        <w:t xml:space="preserve">khoẻ </w:t>
      </w:r>
      <w:r>
        <w:t xml:space="preserve">giảm </w:t>
      </w:r>
      <w:r>
        <w:t xml:space="preserve">sút. </w:t>
      </w:r>
      <w:r>
        <w:t xml:space="preserve">Học </w:t>
      </w:r>
      <w:r>
        <w:rPr>
          <w:i/>
        </w:rPr>
        <w:t xml:space="preserve">lực </w:t>
      </w:r>
      <w:r>
        <w:rPr>
          <w:i/>
        </w:rPr>
        <w:t xml:space="preserve">giảm </w:t>
      </w:r>
      <w:r>
        <w:t xml:space="preserve">sút. </w:t>
      </w:r>
      <w:r>
        <w:t xml:space="preserve">Giảm </w:t>
      </w:r>
      <w:r>
        <w:t xml:space="preserve">sút </w:t>
      </w:r>
      <w:r>
        <w:t xml:space="preserve">Ychí </w:t>
      </w:r>
      <w:r>
        <w:t xml:space="preserve">phấn </w:t>
      </w:r>
      <w:r>
        <w:t xml:space="preserve">đấu. </w:t>
      </w:r>
      <w:r>
        <w:br/>
      </w:r>
      <w:r>
        <w:rPr>
          <w:b/>
        </w:rPr>
        <w:t xml:space="preserve">giảm </w:t>
      </w:r>
      <w:r>
        <w:rPr>
          <w:b/>
        </w:rPr>
        <w:t xml:space="preserve">thiểu </w:t>
      </w:r>
      <w:r>
        <w:rPr>
          <w:i/>
        </w:rPr>
        <w:t xml:space="preserve">động từ </w:t>
      </w:r>
      <w:r>
        <w:t xml:space="preserve">Giảm </w:t>
      </w:r>
      <w:r>
        <w:t xml:space="preserve">đến </w:t>
      </w:r>
      <w:r>
        <w:t xml:space="preserve">mức </w:t>
      </w:r>
      <w:r>
        <w:t xml:space="preserve">thấp </w:t>
      </w:r>
      <w:r>
        <w:t xml:space="preserve">nhất. </w:t>
      </w:r>
      <w:r>
        <w:t xml:space="preserve">Giảm </w:t>
      </w:r>
      <w:r>
        <w:t xml:space="preserve">thiểu </w:t>
      </w:r>
      <w:r>
        <w:rPr>
          <w:i/>
        </w:rPr>
        <w:t xml:space="preserve">khoán </w:t>
      </w:r>
      <w:r>
        <w:rPr>
          <w:i/>
        </w:rPr>
        <w:t xml:space="preserve">chỉ </w:t>
      </w:r>
      <w:r>
        <w:rPr>
          <w:i/>
        </w:rPr>
        <w:t xml:space="preserve">phí </w:t>
      </w:r>
      <w:r>
        <w:t xml:space="preserve">uề </w:t>
      </w:r>
      <w:r>
        <w:t xml:space="preserve">tiếp </w:t>
      </w:r>
      <w:r>
        <w:rPr>
          <w:i/>
        </w:rPr>
        <w:t xml:space="preserve">tân. </w:t>
      </w:r>
      <w:r>
        <w:br/>
      </w:r>
      <w:r>
        <w:rPr>
          <w:b/>
        </w:rPr>
        <w:t xml:space="preserve">giảm </w:t>
      </w:r>
      <w:r>
        <w:rPr>
          <w:b/>
        </w:rPr>
        <w:t xml:space="preserve">thọ </w:t>
      </w:r>
      <w:r>
        <w:rPr>
          <w:i/>
        </w:rPr>
        <w:t xml:space="preserve">động từ </w:t>
      </w:r>
      <w:r>
        <w:t xml:space="preserve">Giảm </w:t>
      </w:r>
      <w:r>
        <w:t xml:space="preserve">tuổi </w:t>
      </w:r>
      <w:r>
        <w:t xml:space="preserve">thọ, </w:t>
      </w:r>
      <w:r>
        <w:t xml:space="preserve">làm </w:t>
      </w:r>
      <w:r>
        <w:t xml:space="preserve">cho </w:t>
      </w:r>
      <w:r>
        <w:t xml:space="preserve">đời </w:t>
      </w:r>
      <w:r>
        <w:t xml:space="preserve">ngắn </w:t>
      </w:r>
      <w:r>
        <w:t xml:space="preserve">đi. </w:t>
      </w:r>
      <w:r>
        <w:t xml:space="preserve">Rượu </w:t>
      </w:r>
      <w:r>
        <w:rPr>
          <w:i/>
        </w:rPr>
        <w:t xml:space="preserve">chè </w:t>
      </w:r>
      <w:r>
        <w:rPr>
          <w:i/>
        </w:rPr>
        <w:t xml:space="preserve">làm </w:t>
      </w:r>
      <w:r>
        <w:t xml:space="preserve">giảm </w:t>
      </w:r>
      <w:r>
        <w:t xml:space="preserve">thọ. </w:t>
      </w:r>
      <w:r>
        <w:br/>
      </w:r>
      <w:r>
        <w:rPr>
          <w:b/>
        </w:rPr>
        <w:t xml:space="preserve">giảm </w:t>
      </w:r>
      <w:r>
        <w:rPr>
          <w:b/>
        </w:rPr>
        <w:t xml:space="preserve">tốc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Giảm </w:t>
      </w:r>
      <w:r>
        <w:t xml:space="preserve">tốc </w:t>
      </w:r>
      <w:r>
        <w:t xml:space="preserve">độ </w:t>
      </w:r>
      <w:r>
        <w:t xml:space="preserve">(nói </w:t>
      </w:r>
      <w:r>
        <w:t xml:space="preserve">tắt). </w:t>
      </w:r>
      <w:r>
        <w:t xml:space="preserve">giảm </w:t>
      </w:r>
      <w:r>
        <w:t xml:space="preserve">xóc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xe, </w:t>
      </w:r>
      <w:r>
        <w:t xml:space="preserve">máy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giảm </w:t>
      </w:r>
      <w:r>
        <w:t xml:space="preserve">bớt </w:t>
      </w:r>
      <w:r>
        <w:t xml:space="preserve">xóc.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võ </w:t>
      </w:r>
      <w:r>
        <w:t xml:space="preserve">chỉ </w:t>
      </w:r>
      <w:r>
        <w:t xml:space="preserve">huy </w:t>
      </w:r>
      <w:r>
        <w:t xml:space="preserve">đội </w:t>
      </w:r>
      <w:r>
        <w:t xml:space="preserve">lính </w:t>
      </w:r>
      <w:r>
        <w:t xml:space="preserve">khố </w:t>
      </w:r>
      <w:r>
        <w:t xml:space="preserve">xanh </w:t>
      </w:r>
      <w:r>
        <w:t xml:space="preserve">ở </w:t>
      </w:r>
      <w:r>
        <w:t xml:space="preserve">một </w:t>
      </w:r>
      <w:r>
        <w:t xml:space="preserve">tỉnh,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và </w:t>
      </w:r>
      <w:r>
        <w:t xml:space="preserve">kết </w:t>
      </w:r>
      <w:r>
        <w:t xml:space="preserve">luận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vật </w:t>
      </w:r>
      <w:r>
        <w:t xml:space="preserve">hay </w:t>
      </w:r>
      <w:r>
        <w:t xml:space="preserve">hiện </w:t>
      </w:r>
      <w:r>
        <w:t xml:space="preserve">tượng </w:t>
      </w:r>
      <w:r>
        <w:t xml:space="preserve">mà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cần </w:t>
      </w:r>
      <w:r>
        <w:t xml:space="preserve">tìm </w:t>
      </w:r>
      <w:r>
        <w:t xml:space="preserve">hiểu </w:t>
      </w:r>
      <w:r>
        <w:t xml:space="preserve">và </w:t>
      </w:r>
      <w:r>
        <w:t xml:space="preserve">xác </w:t>
      </w:r>
      <w:r>
        <w:t xml:space="preserve">định. </w:t>
      </w:r>
      <w:r>
        <w:t xml:space="preserve">Hội </w:t>
      </w:r>
      <w:r>
        <w:t xml:space="preserve">đồng </w:t>
      </w:r>
      <w:r>
        <w:t xml:space="preserve">giám </w:t>
      </w:r>
      <w:r>
        <w:t xml:space="preserve">định </w:t>
      </w:r>
      <w:r>
        <w:t xml:space="preserve">y </w:t>
      </w:r>
      <w:r>
        <w:rPr>
          <w:i/>
        </w:rPr>
        <w:t xml:space="preserve">khoa. </w:t>
      </w:r>
      <w:r>
        <w:rPr>
          <w:i/>
        </w:rPr>
        <w:t xml:space="preserve">Giám </w:t>
      </w:r>
      <w:r>
        <w:t xml:space="preserve">định </w:t>
      </w:r>
      <w:r>
        <w:t xml:space="preserve">một </w:t>
      </w:r>
      <w:r>
        <w:t xml:space="preserve">giống </w:t>
      </w:r>
      <w:r>
        <w:t xml:space="preserve">lúa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đốc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Giám </w:t>
      </w:r>
      <w:r>
        <w:t xml:space="preserve">sát </w:t>
      </w:r>
      <w:r>
        <w:t xml:space="preserve">và </w:t>
      </w:r>
      <w:r>
        <w:t xml:space="preserve">đôn </w:t>
      </w:r>
      <w:r>
        <w:t xml:space="preserve">đốc. </w:t>
      </w:r>
      <w:r>
        <w:t xml:space="preserve">II </w:t>
      </w:r>
      <w: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chuyên </w:t>
      </w:r>
      <w:r>
        <w:t xml:space="preserve">môn </w:t>
      </w:r>
      <w:r>
        <w:t xml:space="preserve">cấp </w:t>
      </w:r>
      <w:r>
        <w:t xml:space="preserve">tỉnh, </w:t>
      </w:r>
      <w:r>
        <w:t xml:space="preserve">thành </w:t>
      </w:r>
      <w:r>
        <w:t xml:space="preserve">hoặc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 </w:t>
      </w:r>
      <w:r>
        <w:t xml:space="preserve">lớn. </w:t>
      </w:r>
      <w:r>
        <w:rPr>
          <w:i/>
        </w:rPr>
        <w:t xml:space="preserve">Giám </w:t>
      </w:r>
      <w:r>
        <w:rPr>
          <w:i/>
        </w:rPr>
        <w:t xml:space="preserve">đốc </w:t>
      </w:r>
      <w:r>
        <w:t xml:space="preserve">sở </w:t>
      </w:r>
      <w:r>
        <w:t xml:space="preserve">uăn </w:t>
      </w:r>
      <w:r>
        <w:rPr>
          <w:i/>
        </w:rPr>
        <w:t xml:space="preserve">hoá. </w:t>
      </w:r>
      <w:r>
        <w:rPr>
          <w:i/>
        </w:rPr>
        <w:t xml:space="preserve">Giám </w:t>
      </w:r>
      <w:r>
        <w:t xml:space="preserve">đốc </w:t>
      </w:r>
      <w:r>
        <w:rPr>
          <w:i/>
        </w:rPr>
        <w:t xml:space="preserve">nhà </w:t>
      </w:r>
      <w:r>
        <w:rPr>
          <w:i/>
        </w:rPr>
        <w:t xml:space="preserve">xuất </w:t>
      </w:r>
      <w:r>
        <w:t xml:space="preserve">bản. </w:t>
      </w:r>
      <w:r>
        <w:rPr>
          <w:i/>
        </w:rPr>
        <w:t xml:space="preserve">Giám </w:t>
      </w:r>
      <w:r>
        <w:rPr>
          <w:i/>
        </w:rPr>
        <w:t xml:space="preserve">đốc </w:t>
      </w:r>
      <w:r>
        <w:t xml:space="preserve">nhà </w:t>
      </w:r>
      <w:r>
        <w:t xml:space="preserve">máy.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đốc </w:t>
      </w:r>
      <w:r>
        <w:rPr>
          <w:b/>
        </w:rPr>
        <w:t xml:space="preserve">thẩm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 </w:t>
      </w:r>
      <w:r>
        <w:t xml:space="preserve">(Toà </w:t>
      </w:r>
      <w:r>
        <w:t xml:space="preserve">án </w:t>
      </w:r>
      <w:r>
        <w:t xml:space="preserve">có </w:t>
      </w:r>
      <w:r>
        <w:t xml:space="preserve">thẩm </w:t>
      </w:r>
      <w:r>
        <w:t xml:space="preserve">quyền) </w:t>
      </w:r>
      <w:r>
        <w:t xml:space="preserve">xét </w:t>
      </w:r>
      <w:r>
        <w:t xml:space="preserve">lại </w:t>
      </w:r>
      <w:r>
        <w:t xml:space="preserve">các </w:t>
      </w:r>
      <w:r>
        <w:t xml:space="preserve">bản </w:t>
      </w:r>
      <w:r>
        <w:t xml:space="preserve">án </w:t>
      </w:r>
      <w:r>
        <w:t xml:space="preserve">hoặc </w:t>
      </w:r>
      <w:r>
        <w:t xml:space="preserve">quyết </w:t>
      </w:r>
      <w:r>
        <w:t xml:space="preserve">định </w:t>
      </w:r>
      <w:r>
        <w:t xml:space="preserve">đã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pháp </w:t>
      </w:r>
      <w:r>
        <w:t xml:space="preserve">luật </w:t>
      </w:r>
      <w:r>
        <w:t xml:space="preserve">của </w:t>
      </w:r>
      <w:r>
        <w:t xml:space="preserve">toà </w:t>
      </w:r>
      <w:r>
        <w:t xml:space="preserve">án </w:t>
      </w:r>
      <w:r>
        <w:t xml:space="preserve">cấp </w:t>
      </w:r>
      <w:r>
        <w:t xml:space="preserve">dưới </w:t>
      </w:r>
      <w:r>
        <w:t xml:space="preserve">khi </w:t>
      </w:r>
      <w:r>
        <w:t xml:space="preserve">bị </w:t>
      </w:r>
      <w:r>
        <w:t xml:space="preserve">kháng </w:t>
      </w:r>
      <w:r>
        <w:t xml:space="preserve">nghị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phát </w:t>
      </w:r>
      <w:r>
        <w:t xml:space="preserve">hiện </w:t>
      </w:r>
      <w:r>
        <w:t xml:space="preserve">có </w:t>
      </w:r>
      <w:r>
        <w:t xml:space="preserve">sai </w:t>
      </w:r>
      <w:r>
        <w:t xml:space="preserve">lầm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điều </w:t>
      </w:r>
      <w:r>
        <w:t xml:space="preserve">tra, </w:t>
      </w:r>
      <w:r>
        <w:t xml:space="preserve">xét </w:t>
      </w:r>
      <w:r>
        <w:t xml:space="preserve">xử </w:t>
      </w:r>
      <w:r>
        <w:t xml:space="preserve">vụ </w:t>
      </w:r>
      <w:r>
        <w:t xml:space="preserve">án.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hiệu </w:t>
      </w:r>
      <w:r>
        <w:rPr>
          <w:b/>
        </w:rPr>
        <w:t xml:space="preserve">d.x. </w:t>
      </w:r>
      <w:r>
        <w:rPr>
          <w:b/>
        </w:rPr>
        <w:t xml:space="preserve">ban </w:t>
      </w:r>
      <w:r>
        <w:rPr>
          <w:b/>
        </w:rPr>
        <w:t xml:space="preserve">giám </w:t>
      </w:r>
      <w:r>
        <w:rPr>
          <w:b/>
        </w:rPr>
        <w:t xml:space="preserve">hiệu.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trông </w:t>
      </w:r>
      <w:r>
        <w:t xml:space="preserve">nom </w:t>
      </w:r>
      <w:r>
        <w:t xml:space="preserve">và </w:t>
      </w:r>
      <w:r>
        <w:t xml:space="preserve">bảo </w:t>
      </w:r>
      <w:r>
        <w:t xml:space="preserve">vệ </w:t>
      </w:r>
      <w:r>
        <w:t xml:space="preserve">quyền </w:t>
      </w:r>
      <w:r>
        <w:t xml:space="preserve">lợi </w:t>
      </w:r>
      <w:r>
        <w:t xml:space="preserve">của </w:t>
      </w:r>
      <w:r>
        <w:t xml:space="preserve">một </w:t>
      </w:r>
      <w:r>
        <w:t xml:space="preserve">vị </w:t>
      </w:r>
      <w:r>
        <w:t xml:space="preserve">thành </w:t>
      </w:r>
      <w:r>
        <w:t xml:space="preserve">niên.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khảo </w:t>
      </w:r>
      <w:r>
        <w:rPr>
          <w:i/>
        </w:rPr>
        <w:t xml:space="preserve">danh từ </w:t>
      </w:r>
      <w:r>
        <w:t xml:space="preserve">Người </w:t>
      </w:r>
      <w:r>
        <w:t xml:space="preserve">chấm </w:t>
      </w:r>
      <w:r>
        <w:t xml:space="preserve">thi. </w:t>
      </w:r>
      <w:r>
        <w:t xml:space="preserve">Hội </w:t>
      </w:r>
      <w:r>
        <w:t xml:space="preserve">đồng </w:t>
      </w:r>
      <w:r>
        <w:t xml:space="preserve">giám </w:t>
      </w:r>
      <w:r>
        <w:rPr>
          <w:i/>
        </w:rPr>
        <w:t xml:space="preserve">khảo.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trông </w:t>
      </w:r>
      <w:r>
        <w:t xml:space="preserve">coi </w:t>
      </w:r>
      <w:r>
        <w:t xml:space="preserve">ngựa.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Chức </w:t>
      </w:r>
      <w:r>
        <w:t xml:space="preserve">trong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cao </w:t>
      </w:r>
      <w:r>
        <w:t xml:space="preserve">hơn </w:t>
      </w:r>
      <w:r>
        <w:t xml:space="preserve">linh </w:t>
      </w:r>
      <w:r>
        <w:t xml:space="preserve">mục,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địa </w:t>
      </w:r>
      <w:r>
        <w:t xml:space="preserve">phận.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ngục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trông </w:t>
      </w:r>
      <w:r>
        <w:t xml:space="preserve">coi </w:t>
      </w:r>
      <w:r>
        <w:t xml:space="preserve">một </w:t>
      </w:r>
      <w:r>
        <w:t xml:space="preserve">nhà </w:t>
      </w:r>
      <w:r>
        <w:t xml:space="preserve">lao.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thay </w:t>
      </w:r>
      <w:r>
        <w:t xml:space="preserve">mặt </w:t>
      </w:r>
      <w:r>
        <w:t xml:space="preserve">vua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nước </w:t>
      </w:r>
      <w:r>
        <w:t xml:space="preserve">khi </w:t>
      </w:r>
      <w:r>
        <w:t xml:space="preserve">vua </w:t>
      </w:r>
      <w:r>
        <w:t xml:space="preserve">đi </w:t>
      </w:r>
      <w:r>
        <w:t xml:space="preserve">vắng. </w:t>
      </w:r>
      <w:r>
        <w:rPr>
          <w:b/>
        </w:rPr>
        <w:t xml:space="preserve">2 </w:t>
      </w:r>
      <w:r>
        <w:t xml:space="preserve">(cũ). </w:t>
      </w:r>
      <w:r>
        <w:t xml:space="preserve">Tổng </w:t>
      </w:r>
      <w:r>
        <w:t xml:space="preserve">thống.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sát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Theo </w:t>
      </w:r>
      <w:r>
        <w:t xml:space="preserve">dõi </w:t>
      </w:r>
      <w:r>
        <w:t xml:space="preserve">và </w:t>
      </w:r>
      <w:r>
        <w:t xml:space="preserve">kiểm </w:t>
      </w:r>
      <w:r>
        <w:t xml:space="preserve">tra </w:t>
      </w:r>
      <w:r>
        <w:t xml:space="preserve">xem </w:t>
      </w:r>
      <w:r>
        <w:t xml:space="preserve">có </w:t>
      </w:r>
      <w:r>
        <w:t xml:space="preserve">thực </w:t>
      </w:r>
      <w:r>
        <w:t xml:space="preserve">hiện </w:t>
      </w:r>
      <w:r>
        <w:t xml:space="preserve">đúng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không. </w:t>
      </w:r>
      <w:r>
        <w:t xml:space="preserve">Giám </w:t>
      </w:r>
      <w:r>
        <w:t xml:space="preserve">sát </w:t>
      </w:r>
      <w:r>
        <w:t xml:space="preserve">uiệc </w:t>
      </w:r>
      <w:r>
        <w:t xml:space="preserve">thí </w:t>
      </w:r>
      <w:r>
        <w:t xml:space="preserve">hành </w:t>
      </w:r>
      <w:r>
        <w:t xml:space="preserve">hiệp </w:t>
      </w:r>
      <w:r>
        <w:rPr>
          <w:i/>
        </w:rPr>
        <w:t xml:space="preserve">nghị. </w:t>
      </w:r>
      <w:r>
        <w:t xml:space="preserve">Hội </w:t>
      </w:r>
      <w:r>
        <w:rPr>
          <w:i/>
        </w:rPr>
        <w:t xml:space="preserve">đồng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giám </w:t>
      </w:r>
      <w:r>
        <w:rPr>
          <w:i/>
        </w:rPr>
        <w:t xml:space="preserve">sát </w:t>
      </w:r>
      <w:r>
        <w:t xml:space="preserve">mọi </w:t>
      </w:r>
      <w:r>
        <w:t xml:space="preserve">hoạt </w:t>
      </w:r>
      <w:r>
        <w:rPr>
          <w:i/>
        </w:rPr>
        <w:t xml:space="preserve">động </w:t>
      </w:r>
      <w:r>
        <w:t xml:space="preserve">của </w:t>
      </w:r>
      <w:r>
        <w:t xml:space="preserve">uỷ </w:t>
      </w:r>
      <w:r>
        <w:rPr>
          <w:i/>
        </w:rPr>
        <w:t xml:space="preserve">ban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cấp </w:t>
      </w:r>
      <w:r>
        <w:t xml:space="preserve">mình. </w:t>
      </w:r>
      <w:r>
        <w:t xml:space="preserve">I| </w:t>
      </w:r>
      <w:r>
        <w:t xml:space="preserve">danh từ </w:t>
      </w:r>
      <w:r>
        <w:t xml:space="preserve">Chức </w:t>
      </w:r>
      <w:r>
        <w:t xml:space="preserve">quan </w:t>
      </w:r>
      <w:r>
        <w:t xml:space="preserve">thời </w:t>
      </w:r>
      <w:r>
        <w:t xml:space="preserve">xưa, </w:t>
      </w:r>
      <w:r>
        <w:t xml:space="preserve">trông </w:t>
      </w:r>
      <w:r>
        <w:t xml:space="preserve">nom, </w:t>
      </w:r>
      <w:r>
        <w:t xml:space="preserve">coi </w:t>
      </w:r>
      <w:r>
        <w:t xml:space="preserve">sóc </w:t>
      </w:r>
      <w:r>
        <w:t xml:space="preserve">một </w:t>
      </w:r>
      <w:r>
        <w:t xml:space="preserve">loại </w:t>
      </w:r>
      <w:r>
        <w:t xml:space="preserve">công </w:t>
      </w:r>
      <w:r>
        <w:t xml:space="preserve">việc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giám </w:t>
      </w:r>
      <w:r>
        <w:rPr>
          <w:b/>
        </w:rPr>
        <w:t xml:space="preserve">thị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Luôn </w:t>
      </w:r>
      <w:r>
        <w:t xml:space="preserve">luôn </w:t>
      </w:r>
      <w:r>
        <w:t xml:space="preserve">nhìn </w:t>
      </w:r>
      <w:r>
        <w:t xml:space="preserve">ngó </w:t>
      </w:r>
      <w:r>
        <w:t xml:space="preserve">để </w:t>
      </w:r>
      <w:r>
        <w:t xml:space="preserve">giám </w:t>
      </w:r>
      <w:r>
        <w:t xml:space="preserve">sát </w:t>
      </w:r>
      <w:r>
        <w:rPr>
          <w:i/>
        </w:rPr>
        <w:t xml:space="preserve">Người </w:t>
      </w:r>
      <w:r>
        <w:t xml:space="preserve">tình </w:t>
      </w:r>
      <w:r>
        <w:t xml:space="preserve">nghỉ </w:t>
      </w:r>
      <w:r>
        <w:t xml:space="preserve">bị </w:t>
      </w:r>
      <w:r>
        <w:rPr>
          <w:i/>
        </w:rPr>
        <w:t xml:space="preserve">giám </w:t>
      </w:r>
      <w:r>
        <w:t xml:space="preserve">thị </w:t>
      </w:r>
      <w:r>
        <w:t xml:space="preserve">chặt </w:t>
      </w:r>
      <w:r>
        <w:t xml:space="preserve">chế. </w:t>
      </w:r>
      <w:r>
        <w:t xml:space="preserve">l </w:t>
      </w:r>
      <w: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Người </w:t>
      </w:r>
      <w:r>
        <w:t xml:space="preserve">trông </w:t>
      </w:r>
      <w:r>
        <w:t xml:space="preserve">coi </w:t>
      </w:r>
      <w:r>
        <w:t xml:space="preserve">kỉ </w:t>
      </w:r>
      <w:r>
        <w:t xml:space="preserve">luật, </w:t>
      </w:r>
      <w:r>
        <w:t xml:space="preserve">trật </w:t>
      </w:r>
      <w:r>
        <w:t xml:space="preserve">tự </w:t>
      </w:r>
      <w:r>
        <w:t xml:space="preserve">trong </w:t>
      </w:r>
      <w:r>
        <w:t xml:space="preserve">trường </w:t>
      </w:r>
      <w:r>
        <w:t xml:space="preserve">học, </w:t>
      </w:r>
      <w:r>
        <w:t xml:space="preserve">nhà </w:t>
      </w:r>
      <w:r>
        <w:t xml:space="preserve">máy, </w:t>
      </w:r>
      <w:r>
        <w:t xml:space="preserve">nhà </w:t>
      </w:r>
      <w:r>
        <w:t xml:space="preserve">lao. </w:t>
      </w:r>
      <w:r>
        <w:t xml:space="preserve">Giám </w:t>
      </w:r>
      <w:r>
        <w:t xml:space="preserve">thị </w:t>
      </w:r>
      <w:r>
        <w:rPr>
          <w:i/>
        </w:rPr>
        <w:t xml:space="preserve">nhà </w:t>
      </w:r>
      <w:r>
        <w:rPr>
          <w:i/>
        </w:rPr>
        <w:t xml:space="preserve">lao. </w:t>
      </w:r>
      <w:r>
        <w:rPr>
          <w:i/>
        </w:rPr>
        <w:t xml:space="preserve">Giám </w:t>
      </w:r>
      <w:r>
        <w:rPr>
          <w:i/>
        </w:rPr>
        <w:t xml:space="preserve">thị </w:t>
      </w:r>
      <w:r>
        <w:rPr>
          <w:i/>
        </w:rPr>
        <w:t xml:space="preserve">kí </w:t>
      </w:r>
      <w:r>
        <w:rPr>
          <w:i/>
        </w:rPr>
        <w:t xml:space="preserve">túc </w:t>
      </w:r>
      <w:r>
        <w:rPr>
          <w:i/>
        </w:rPr>
        <w:t xml:space="preserve">xá. </w:t>
      </w:r>
      <w:r>
        <w:rPr>
          <w:b/>
        </w:rPr>
        <w:t xml:space="preserve">2 </w:t>
      </w:r>
      <w:r>
        <w:t xml:space="preserve">Người </w:t>
      </w:r>
      <w:r>
        <w:t xml:space="preserve">coi </w:t>
      </w:r>
      <w:r>
        <w:t xml:space="preserve">thì, </w:t>
      </w:r>
      <w:r>
        <w:br/>
      </w:r>
      <w:r>
        <w:rPr>
          <w:b/>
        </w:rPr>
        <w:t xml:space="preserve">giam </w:t>
      </w:r>
      <w:r>
        <w:t xml:space="preserve">(id.).x. </w:t>
      </w:r>
      <w:r>
        <w:t xml:space="preserve">đạm, </w:t>
      </w:r>
      <w:r>
        <w:br/>
      </w:r>
      <w:r>
        <w:rPr>
          <w:b/>
        </w:rPr>
        <w:t xml:space="preserve">gian, </w:t>
      </w:r>
      <w:r>
        <w:rPr>
          <w:b/>
        </w:rPr>
        <w:t xml:space="preserve">1 </w:t>
      </w:r>
      <w:r>
        <w:t xml:space="preserve">Phần </w:t>
      </w:r>
      <w:r>
        <w:t xml:space="preserve">trong </w:t>
      </w:r>
      <w:r>
        <w:t xml:space="preserve">nhà </w:t>
      </w:r>
      <w:r>
        <w:t xml:space="preserve">giới </w:t>
      </w:r>
      <w:r>
        <w:t xml:space="preserve">hạn </w:t>
      </w:r>
      <w:r>
        <w:t xml:space="preserve">bằng </w:t>
      </w:r>
      <w:r>
        <w:t xml:space="preserve">hàng </w:t>
      </w:r>
      <w:r>
        <w:t xml:space="preserve">cột </w:t>
      </w:r>
      <w:r>
        <w:t xml:space="preserve">hay </w:t>
      </w:r>
      <w:r>
        <w:t xml:space="preserve">bức </w:t>
      </w:r>
      <w:r>
        <w:t xml:space="preserve">tường </w:t>
      </w:r>
      <w:r>
        <w:t xml:space="preserve">ngăn </w:t>
      </w:r>
      <w:r>
        <w:t xml:space="preserve">theo </w:t>
      </w:r>
      <w:r>
        <w:t xml:space="preserve">bể </w:t>
      </w:r>
      <w:r>
        <w:t xml:space="preserve">ngang. </w:t>
      </w:r>
      <w:r>
        <w:t xml:space="preserve">Nhà </w:t>
      </w:r>
      <w:r>
        <w:rPr>
          <w:i/>
        </w:rPr>
        <w:t xml:space="preserve">ba </w:t>
      </w:r>
      <w:r>
        <w:t xml:space="preserve">gian </w:t>
      </w:r>
      <w:r>
        <w:rPr>
          <w:i/>
        </w:rPr>
        <w:t xml:space="preserve">hai </w:t>
      </w:r>
      <w:r>
        <w:rPr>
          <w:i/>
        </w:rPr>
        <w:t xml:space="preserve">chái. </w:t>
      </w:r>
      <w:r>
        <w:rPr>
          <w:b/>
        </w:rPr>
        <w:t xml:space="preserve">2 </w:t>
      </w:r>
      <w:r>
        <w:t xml:space="preserve">Từ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căn </w:t>
      </w:r>
      <w:r>
        <w:t xml:space="preserve">nhà </w:t>
      </w:r>
      <w:r>
        <w:t xml:space="preserve">nhỏ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gian </w:t>
      </w:r>
      <w:r>
        <w:t xml:space="preserve">hay </w:t>
      </w:r>
      <w:r>
        <w:t xml:space="preserve">buồng, </w:t>
      </w:r>
      <w:r>
        <w:t xml:space="preserve">phòng </w:t>
      </w:r>
      <w:r>
        <w:t xml:space="preserve">độc </w:t>
      </w:r>
      <w:r>
        <w:t xml:space="preserve">lập </w:t>
      </w:r>
      <w:r>
        <w:t xml:space="preserve">trong </w:t>
      </w:r>
      <w:r>
        <w:t xml:space="preserve">một </w:t>
      </w:r>
      <w:r>
        <w:t xml:space="preserve">ngôi </w:t>
      </w:r>
      <w:r>
        <w:t xml:space="preserve">nhà. </w:t>
      </w:r>
      <w:r>
        <w:rPr>
          <w:i/>
        </w:rPr>
        <w:t xml:space="preserve">Gian </w:t>
      </w:r>
      <w:r>
        <w:rPr>
          <w:i/>
        </w:rPr>
        <w:t xml:space="preserve">bếp. </w:t>
      </w:r>
      <w:r>
        <w:rPr>
          <w:i/>
        </w:rPr>
        <w:t xml:space="preserve">Gian </w:t>
      </w:r>
      <w:r>
        <w:rPr>
          <w:i/>
        </w:rPr>
        <w:t xml:space="preserve">phòng </w:t>
      </w:r>
      <w:r>
        <w:t xml:space="preserve">triển </w:t>
      </w:r>
      <w:r>
        <w:rPr>
          <w:i/>
        </w:rPr>
        <w:t xml:space="preserve">lãm </w:t>
      </w:r>
      <w:r>
        <w:t xml:space="preserve">tranh. </w:t>
      </w:r>
      <w:r>
        <w:br/>
      </w:r>
      <w:r>
        <w:rPr>
          <w:b/>
        </w:rPr>
        <w:t xml:space="preserve">gian.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Có </w:t>
      </w:r>
      <w:r>
        <w:t xml:space="preserve">ý </w:t>
      </w:r>
      <w:r>
        <w:t xml:space="preserve">đối </w:t>
      </w:r>
      <w:r>
        <w:t xml:space="preserve">trá, </w:t>
      </w:r>
      <w:r>
        <w:t xml:space="preserve">lừa </w:t>
      </w:r>
      <w:r>
        <w:t xml:space="preserve">lọc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hoặc </w:t>
      </w:r>
      <w:r>
        <w:t xml:space="preserve">che </w:t>
      </w:r>
      <w:r>
        <w:t xml:space="preserve">giấu </w:t>
      </w:r>
      <w:r>
        <w:t xml:space="preserve">việc </w:t>
      </w:r>
      <w:r>
        <w:t xml:space="preserve">làm </w:t>
      </w:r>
      <w:r>
        <w:t xml:space="preserve">bất </w:t>
      </w:r>
      <w:r>
        <w:t xml:space="preserve">lương. </w:t>
      </w:r>
      <w:r>
        <w:t xml:space="preserve">Thói </w:t>
      </w:r>
      <w:r>
        <w:rPr>
          <w:i/>
        </w:rPr>
        <w:t xml:space="preserve">gian. </w:t>
      </w:r>
      <w:r>
        <w:t xml:space="preserve">Mưu </w:t>
      </w:r>
      <w:r>
        <w:t xml:space="preserve">gian. </w:t>
      </w:r>
      <w:r>
        <w:rPr>
          <w:i/>
        </w:rPr>
        <w:t xml:space="preserve">Phân </w:t>
      </w:r>
      <w:r>
        <w:rPr>
          <w:i/>
        </w:rPr>
        <w:t xml:space="preserve">biệt </w:t>
      </w:r>
      <w:r>
        <w:t xml:space="preserve">người </w:t>
      </w:r>
      <w:r>
        <w:t xml:space="preserve">ngay </w:t>
      </w:r>
      <w:r>
        <w:t xml:space="preserve">với </w:t>
      </w:r>
      <w:r>
        <w:rPr>
          <w:i/>
        </w:rPr>
        <w:t xml:space="preserve">kẻ </w:t>
      </w:r>
      <w:r>
        <w:rPr>
          <w:i/>
        </w:rPr>
        <w:t xml:space="preserve">gian. </w:t>
      </w:r>
      <w:r>
        <w:t xml:space="preserve">II </w:t>
      </w:r>
      <w: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Kẻ </w:t>
      </w:r>
      <w:r>
        <w:t xml:space="preserve">lén </w:t>
      </w:r>
      <w:r>
        <w:t xml:space="preserve">lút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bất </w:t>
      </w:r>
      <w:r>
        <w:t xml:space="preserve">lương, </w:t>
      </w:r>
      <w:r>
        <w:t xml:space="preserve">những </w:t>
      </w:r>
      <w:r>
        <w:t xml:space="preserve">việc </w:t>
      </w:r>
      <w:r>
        <w:t xml:space="preserve">hại </w:t>
      </w:r>
      <w:r>
        <w:t xml:space="preserve">dân, </w:t>
      </w:r>
      <w:r>
        <w:t xml:space="preserve">hại </w:t>
      </w:r>
      <w:r>
        <w:t xml:space="preserve">nước. </w:t>
      </w:r>
      <w:r>
        <w:t xml:space="preserve">Giết </w:t>
      </w:r>
      <w:r>
        <w:rPr>
          <w:i/>
        </w:rPr>
        <w:t xml:space="preserve">giặc </w:t>
      </w:r>
      <w:r>
        <w:t xml:space="preserve">trừ </w:t>
      </w:r>
      <w:r>
        <w:t xml:space="preserve">gian.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ác </w:t>
      </w:r>
      <w:r>
        <w:rPr>
          <w:i/>
        </w:rPr>
        <w:t xml:space="preserve">tính từ </w:t>
      </w:r>
      <w:r>
        <w:t xml:space="preserve">Gian </w:t>
      </w:r>
      <w:r>
        <w:t xml:space="preserve">giảo </w:t>
      </w:r>
      <w:r>
        <w:t xml:space="preserve">và </w:t>
      </w:r>
      <w:r>
        <w:t xml:space="preserve">độc </w:t>
      </w:r>
      <w:r>
        <w:t xml:space="preserve">ác. </w:t>
      </w:r>
      <w:r>
        <w:t xml:space="preserve">Thủ </w:t>
      </w:r>
      <w:r>
        <w:t xml:space="preserve">đoạn </w:t>
      </w:r>
      <w:r>
        <w:t xml:space="preserve">gian </w:t>
      </w:r>
      <w:r>
        <w:rPr>
          <w:i/>
        </w:rPr>
        <w:t xml:space="preserve">ác.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dâm </w:t>
      </w:r>
      <w:r>
        <w:rPr>
          <w:i/>
        </w:rPr>
        <w:t xml:space="preserve">động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 </w:t>
      </w:r>
      <w:r>
        <w:t xml:space="preserve">về </w:t>
      </w:r>
      <w:r>
        <w:t xml:space="preserve">xác </w:t>
      </w:r>
      <w:r>
        <w:t xml:space="preserve">thịt </w:t>
      </w:r>
      <w:r>
        <w:t xml:space="preserve">bất </w:t>
      </w:r>
      <w:r>
        <w:t xml:space="preserve">chính. </w:t>
      </w:r>
      <w:r>
        <w:t xml:space="preserve">Tội </w:t>
      </w:r>
      <w:r>
        <w:t xml:space="preserve">gian </w:t>
      </w:r>
      <w:r>
        <w:rPr>
          <w:i/>
        </w:rPr>
        <w:t xml:space="preserve">dâm.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dối </w:t>
      </w:r>
      <w:r>
        <w:rPr>
          <w:i/>
        </w:rPr>
        <w:t xml:space="preserve">tính từ </w:t>
      </w:r>
      <w:r>
        <w:t xml:space="preserve">Không </w:t>
      </w:r>
      <w:r>
        <w:t xml:space="preserve">thật </w:t>
      </w:r>
      <w:r>
        <w:t xml:space="preserve">thà </w:t>
      </w:r>
      <w:r>
        <w:t xml:space="preserve">ngay </w:t>
      </w:r>
      <w:r>
        <w:t xml:space="preserve">thẳng, </w:t>
      </w:r>
      <w:r>
        <w:t xml:space="preserve">có </w:t>
      </w:r>
      <w:r>
        <w:t xml:space="preserve">ý </w:t>
      </w:r>
      <w:r>
        <w:t xml:space="preserve">lừa </w:t>
      </w:r>
      <w:r>
        <w:t xml:space="preserve">lọc.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t xml:space="preserve">gian </w:t>
      </w:r>
      <w:r>
        <w:rPr>
          <w:i/>
        </w:rPr>
        <w:t xml:space="preserve">dối. </w:t>
      </w:r>
      <w:r>
        <w:t xml:space="preserve">Bày </w:t>
      </w:r>
      <w:r>
        <w:rPr>
          <w:i/>
        </w:rPr>
        <w:t xml:space="preserve">trò </w:t>
      </w:r>
      <w:r>
        <w:t xml:space="preserve">gian </w:t>
      </w:r>
      <w:r>
        <w:rPr>
          <w:i/>
        </w:rPr>
        <w:t xml:space="preserve">dối. </w:t>
      </w:r>
      <w:r>
        <w:t xml:space="preserve">Ấn </w:t>
      </w:r>
      <w:r>
        <w:rPr>
          <w:i/>
        </w:rPr>
        <w:t xml:space="preserve">gian </w:t>
      </w:r>
      <w:r>
        <w:rPr>
          <w:i/>
        </w:rPr>
        <w:t xml:space="preserve">nói </w:t>
      </w:r>
      <w:r>
        <w:rPr>
          <w:i/>
        </w:rPr>
        <w:t xml:space="preserve">đối. </w:t>
      </w:r>
      <w:r>
        <w:br w:type="page"/>
      </w:r>
      <w:r>
        <w:rPr>
          <w:b/>
        </w:rPr>
        <w:t xml:space="preserve">nian </w:t>
      </w:r>
      <w:r>
        <w:rPr>
          <w:b/>
        </w:rPr>
        <w:t xml:space="preserve">đẳng </w:t>
      </w:r>
      <w:r>
        <w:rPr>
          <w:i/>
        </w:rPr>
        <w:t xml:space="preserve">danh từ </w:t>
      </w:r>
      <w:r>
        <w:t xml:space="preserve">(cũ). </w:t>
      </w:r>
      <w:r>
        <w:t xml:space="preserve">Bè </w:t>
      </w:r>
      <w:r>
        <w:t xml:space="preserve">đẳng </w:t>
      </w:r>
      <w:r>
        <w:t xml:space="preserve">của </w:t>
      </w:r>
      <w:r>
        <w:t xml:space="preserve">kẻ </w:t>
      </w:r>
      <w:r>
        <w:t xml:space="preserve">gian. </w:t>
      </w:r>
      <w:r>
        <w:br/>
      </w:r>
      <w:r>
        <w:rPr>
          <w:b/>
        </w:rPr>
        <w:t xml:space="preserve">sian </w:t>
      </w:r>
      <w:r>
        <w:rPr>
          <w:b/>
        </w:rPr>
        <w:t xml:space="preserve">giảo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Dối </w:t>
      </w:r>
      <w:r>
        <w:t xml:space="preserve">trá, </w:t>
      </w:r>
      <w:r>
        <w:t xml:space="preserve">lừa </w:t>
      </w:r>
      <w:r>
        <w:t xml:space="preserve">lọc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vất </w:t>
      </w:r>
      <w:r>
        <w:t xml:space="preserve">lương; </w:t>
      </w:r>
      <w:r>
        <w:rPr>
          <w:i/>
        </w:rPr>
        <w:t xml:space="preserve">gian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Co: </w:t>
      </w:r>
      <w:r>
        <w:t xml:space="preserve">người </w:t>
      </w:r>
      <w:r>
        <w:rPr>
          <w:i/>
        </w:rPr>
        <w:t xml:space="preserve">xian </w:t>
      </w:r>
      <w:r>
        <w:rPr>
          <w:i/>
        </w:rPr>
        <w:t xml:space="preserve">giảo. </w:t>
      </w:r>
      <w:r>
        <w:t xml:space="preserve">Thói </w:t>
      </w:r>
      <w:r>
        <w:rPr>
          <w:i/>
        </w:rPr>
        <w:t xml:space="preserve">gian </w:t>
      </w:r>
      <w:r>
        <w:rPr>
          <w:i/>
        </w:rPr>
        <w:t xml:space="preserve">giảo. </w:t>
      </w:r>
      <w:r>
        <w:rPr>
          <w:b/>
        </w:rPr>
        <w:t xml:space="preserve">2 </w:t>
      </w:r>
      <w:r>
        <w:t xml:space="preserve">Tô </w:t>
      </w:r>
      <w:r>
        <w:t xml:space="preserve">ra </w:t>
      </w:r>
      <w:r>
        <w:t xml:space="preserve">rất </w:t>
      </w:r>
      <w:r>
        <w:t xml:space="preserve">gian. </w:t>
      </w:r>
      <w:r>
        <w:rPr>
          <w:i/>
        </w:rPr>
        <w:t xml:space="preserve">ặp </w:t>
      </w:r>
      <w:r>
        <w:rPr>
          <w:i/>
        </w:rPr>
        <w:t xml:space="preserve">mắt </w:t>
      </w:r>
      <w:r>
        <w:rPr>
          <w:i/>
        </w:rPr>
        <w:t xml:space="preserve">gian </w:t>
      </w:r>
      <w:r>
        <w:rPr>
          <w:i/>
        </w:rPr>
        <w:t xml:space="preserve">giảo, </w:t>
      </w:r>
      <w:r>
        <w:t xml:space="preserve">liếc </w:t>
      </w:r>
      <w:r>
        <w:rPr>
          <w:i/>
        </w:rPr>
        <w:t xml:space="preserve">ngang </w:t>
      </w:r>
      <w:r>
        <w:t xml:space="preserve">liếc </w:t>
      </w:r>
      <w:r>
        <w:rPr>
          <w:i/>
        </w:rPr>
        <w:t xml:space="preserve">dọc. </w:t>
      </w:r>
      <w:r>
        <w:t xml:space="preserve">Nụ </w:t>
      </w:r>
      <w:r>
        <w:t xml:space="preserve">:ười </w:t>
      </w:r>
      <w:r>
        <w:rPr>
          <w:i/>
        </w:rPr>
        <w:t xml:space="preserve">gian </w:t>
      </w:r>
      <w:r>
        <w:t xml:space="preserve">giáo. </w:t>
      </w:r>
      <w:r>
        <w:br/>
      </w:r>
      <w:r>
        <w:rPr>
          <w:b/>
        </w:rPr>
        <w:t xml:space="preserve">xian </w:t>
      </w:r>
      <w:r>
        <w:rPr>
          <w:b/>
        </w:rPr>
        <w:t xml:space="preserve">hàng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Nơi </w:t>
      </w:r>
      <w:r>
        <w:t xml:space="preserve">bày </w:t>
      </w:r>
      <w:r>
        <w:t xml:space="preserve">bán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xàng </w:t>
      </w:r>
      <w:r>
        <w:t xml:space="preserve">hoá </w:t>
      </w:r>
      <w:r>
        <w:t xml:space="preserve">nhất </w:t>
      </w:r>
      <w:r>
        <w:t xml:space="preserve">định </w:t>
      </w:r>
      <w:r>
        <w:rPr>
          <w:i/>
        </w:rPr>
        <w:t xml:space="preserve">ở </w:t>
      </w:r>
      <w:r>
        <w:t xml:space="preserve">trong </w:t>
      </w:r>
      <w:r>
        <w:t xml:space="preserve">chợ </w:t>
      </w:r>
      <w:r>
        <w:t xml:space="preserve">hoặc </w:t>
      </w:r>
      <w:r>
        <w:t xml:space="preserve">cửa </w:t>
      </w:r>
      <w:r>
        <w:t xml:space="preserve">qàng </w:t>
      </w:r>
      <w:r>
        <w:t xml:space="preserve">lớn. </w:t>
      </w:r>
      <w:r>
        <w:rPr>
          <w:i/>
        </w:rPr>
        <w:t xml:space="preserve">Gian </w:t>
      </w:r>
      <w:r>
        <w:rPr>
          <w:i/>
        </w:rPr>
        <w:t xml:space="preserve">hàng </w:t>
      </w:r>
      <w:r>
        <w:rPr>
          <w:i/>
        </w:rPr>
        <w:t xml:space="preserve">rau </w:t>
      </w:r>
      <w:r>
        <w:rPr>
          <w:i/>
        </w:rPr>
        <w:t xml:space="preserve">quá. </w:t>
      </w:r>
      <w:r>
        <w:rPr>
          <w:i/>
        </w:rPr>
        <w:t xml:space="preserve">Gian </w:t>
      </w:r>
      <w:r>
        <w:rPr>
          <w:i/>
        </w:rPr>
        <w:t xml:space="preserve">hàng </w:t>
      </w:r>
      <w:r>
        <w:rPr>
          <w:i/>
        </w:rPr>
        <w:t xml:space="preserve">vãi </w:t>
      </w:r>
      <w:r>
        <w:rPr>
          <w:i/>
        </w:rPr>
        <w:t xml:space="preserve">lụa. </w:t>
      </w:r>
      <w:r>
        <w:rPr>
          <w:b/>
        </w:rPr>
        <w:t xml:space="preserve">2 </w:t>
      </w:r>
      <w:r>
        <w:t xml:space="preserve">Khu </w:t>
      </w:r>
      <w:r>
        <w:t xml:space="preserve">vực </w:t>
      </w:r>
      <w:r>
        <w:t xml:space="preserve">bày </w:t>
      </w:r>
      <w:r>
        <w:t xml:space="preserve">hàng </w:t>
      </w:r>
      <w:r>
        <w:t xml:space="preserve">của </w:t>
      </w:r>
      <w:r>
        <w:t xml:space="preserve">từng </w:t>
      </w:r>
      <w:r>
        <w:t xml:space="preserve">đơn </w:t>
      </w:r>
      <w:r>
        <w:t xml:space="preserve">;¡ </w:t>
      </w:r>
      <w:r>
        <w:t xml:space="preserve">trong </w:t>
      </w:r>
      <w:r>
        <w:t xml:space="preserve">hội </w:t>
      </w:r>
      <w:r>
        <w:t xml:space="preserve">chợ </w:t>
      </w:r>
      <w:r>
        <w:t xml:space="preserve">hoặc </w:t>
      </w:r>
      <w:r>
        <w:t xml:space="preserve">triển </w:t>
      </w:r>
      <w:r>
        <w:t xml:space="preserve">lãm. </w:t>
      </w:r>
      <w:r>
        <w:rPr>
          <w:i/>
        </w:rPr>
        <w:t xml:space="preserve">Gian </w:t>
      </w:r>
      <w:r>
        <w:rPr>
          <w:i/>
        </w:rPr>
        <w:t xml:space="preserve">hàng </w:t>
      </w:r>
      <w:r>
        <w:t xml:space="preserve">Việt </w:t>
      </w:r>
      <w:r>
        <w:rPr>
          <w:i/>
        </w:rPr>
        <w:t xml:space="preserve">Nam </w:t>
      </w:r>
      <w:r>
        <w:t xml:space="preserve">tại </w:t>
      </w:r>
      <w:r>
        <w:t xml:space="preserve">hội </w:t>
      </w:r>
      <w:r>
        <w:rPr>
          <w:i/>
        </w:rPr>
        <w:t xml:space="preserve">chợ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rPr>
          <w:i/>
        </w:rPr>
        <w:t xml:space="preserve">Gian </w:t>
      </w:r>
      <w:r>
        <w:rPr>
          <w:i/>
        </w:rPr>
        <w:t xml:space="preserve">hàng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hiểm,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Gian </w:t>
      </w:r>
      <w:r>
        <w:t xml:space="preserve">nan </w:t>
      </w:r>
      <w:r>
        <w:t xml:space="preserve">và </w:t>
      </w:r>
      <w:r>
        <w:t xml:space="preserve">nguy </w:t>
      </w:r>
      <w:r>
        <w:t xml:space="preserve">hiểm. </w:t>
      </w:r>
      <w:r>
        <w:rPr>
          <w:i/>
        </w:rPr>
        <w:t xml:space="preserve">Không </w:t>
      </w:r>
      <w:r>
        <w:rPr>
          <w:i/>
        </w:rPr>
        <w:t xml:space="preserve">nê </w:t>
      </w:r>
      <w:r>
        <w:rPr>
          <w:i/>
        </w:rPr>
        <w:t xml:space="preserve">gian </w:t>
      </w:r>
      <w:r>
        <w:rPr>
          <w:i/>
        </w:rPr>
        <w:t xml:space="preserve">hiểm. </w:t>
      </w:r>
      <w:r>
        <w:br/>
      </w:r>
      <w:r>
        <w:rPr>
          <w:b/>
        </w:rPr>
        <w:t xml:space="preserve">nian </w:t>
      </w:r>
      <w:r>
        <w:rPr>
          <w:b/>
        </w:rPr>
        <w:t xml:space="preserve">hiểm, </w:t>
      </w:r>
      <w:r>
        <w:rPr>
          <w:i/>
        </w:rPr>
        <w:t xml:space="preserve">tính từ </w:t>
      </w:r>
      <w:r>
        <w:t xml:space="preserve">Gian </w:t>
      </w:r>
      <w:r>
        <w:t xml:space="preserve">giảo </w:t>
      </w:r>
      <w:r>
        <w:t xml:space="preserve">và </w:t>
      </w:r>
      <w:r>
        <w:t xml:space="preserve">thâm </w:t>
      </w:r>
      <w:r>
        <w:t xml:space="preserve">hiểm. </w:t>
      </w:r>
      <w: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gian </w:t>
      </w:r>
      <w:r>
        <w:t xml:space="preserve">hiểm. </w:t>
      </w:r>
      <w:r>
        <w:t xml:space="preserve">Vạch </w:t>
      </w:r>
      <w:r>
        <w:rPr>
          <w:i/>
        </w:rPr>
        <w:t xml:space="preserve">trần </w:t>
      </w:r>
      <w:r>
        <w:rPr>
          <w:i/>
        </w:rPr>
        <w:t xml:space="preserve">bộ </w:t>
      </w:r>
      <w:r>
        <w:t xml:space="preserve">mặt </w:t>
      </w:r>
      <w:r>
        <w:t xml:space="preserve">gian </w:t>
      </w:r>
      <w:r>
        <w:rPr>
          <w:i/>
        </w:rPr>
        <w:t xml:space="preserve">hiểm.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hùng </w:t>
      </w:r>
      <w:r>
        <w:rPr>
          <w:i/>
        </w:rPr>
        <w:t xml:space="preserve">tính từ </w:t>
      </w:r>
      <w:r>
        <w:t xml:space="preserve">Có </w:t>
      </w:r>
      <w:r>
        <w:t xml:space="preserve">tham </w:t>
      </w:r>
      <w:r>
        <w:t xml:space="preserve">vọng </w:t>
      </w:r>
      <w:r>
        <w:t xml:space="preserve">lớn </w:t>
      </w:r>
      <w:r>
        <w:t xml:space="preserve">và </w:t>
      </w:r>
      <w:r>
        <w:t xml:space="preserve">lắm </w:t>
      </w:r>
      <w:r>
        <w:t xml:space="preserve">mưu </w:t>
      </w:r>
      <w:r>
        <w:t xml:space="preserve">mô, </w:t>
      </w:r>
      <w:r>
        <w:t xml:space="preserve">thủ </w:t>
      </w:r>
      <w:r>
        <w:t xml:space="preserve">đoạn </w:t>
      </w:r>
      <w:r>
        <w:t xml:space="preserve">xảo </w:t>
      </w:r>
      <w:r>
        <w:t xml:space="preserve">quyệt, </w:t>
      </w:r>
      <w:r>
        <w:t xml:space="preserve">không </w:t>
      </w:r>
      <w:r>
        <w:t xml:space="preserve">từ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nào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tham </w:t>
      </w:r>
      <w:r>
        <w:t xml:space="preserve">vọng </w:t>
      </w:r>
      <w:r>
        <w:t xml:space="preserve">của </w:t>
      </w:r>
      <w:r>
        <w:t xml:space="preserve">mình. </w:t>
      </w:r>
      <w:r>
        <w:rPr>
          <w:i/>
        </w:rPr>
        <w:t xml:space="preserve">Khét </w:t>
      </w:r>
      <w:r>
        <w:rPr>
          <w:i/>
        </w:rPr>
        <w:t xml:space="preserve">tiếng </w:t>
      </w:r>
      <w:r>
        <w:rPr>
          <w:i/>
        </w:rPr>
        <w:t xml:space="preserve">gian </w:t>
      </w:r>
      <w:r>
        <w:rPr>
          <w:i/>
        </w:rPr>
        <w:t xml:space="preserve">hùng. </w:t>
      </w:r>
      <w:r>
        <w:rPr>
          <w:i/>
        </w:rPr>
        <w:t xml:space="preserve">Lộ </w:t>
      </w:r>
      <w:r>
        <w:t xml:space="preserve">rõ </w:t>
      </w:r>
      <w:r>
        <w:rPr>
          <w:i/>
        </w:rPr>
        <w:t xml:space="preserve">bộ </w:t>
      </w:r>
      <w:r>
        <w:rPr>
          <w:i/>
        </w:rPr>
        <w:t xml:space="preserve">mặt </w:t>
      </w:r>
      <w:r>
        <w:rPr>
          <w:i/>
        </w:rPr>
        <w:t xml:space="preserve">gian </w:t>
      </w:r>
      <w:r>
        <w:t xml:space="preserve">hùng.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khó </w:t>
      </w:r>
      <w:r>
        <w:rPr>
          <w:i/>
        </w:rPr>
        <w:t xml:space="preserve">danh từ </w:t>
      </w:r>
      <w:r>
        <w:t xml:space="preserve">Những </w:t>
      </w:r>
      <w:r>
        <w:t xml:space="preserve">nỗi </w:t>
      </w:r>
      <w:r>
        <w:t xml:space="preserve">khó </w:t>
      </w:r>
      <w:r>
        <w:t xml:space="preserve">khăn </w:t>
      </w:r>
      <w:r>
        <w:t xml:space="preserve">vất </w:t>
      </w:r>
      <w:r>
        <w:t xml:space="preserve">vả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Cuộc </w:t>
      </w:r>
      <w:r>
        <w:t xml:space="preserve">đời </w:t>
      </w:r>
      <w:r>
        <w:rPr>
          <w:i/>
        </w:rPr>
        <w:t xml:space="preserve">đầy </w:t>
      </w:r>
      <w:r>
        <w:rPr>
          <w:i/>
        </w:rPr>
        <w:t xml:space="preserve">gian </w:t>
      </w:r>
      <w:r>
        <w:rPr>
          <w:i/>
        </w:rPr>
        <w:t xml:space="preserve">khó. </w:t>
      </w:r>
      <w:r>
        <w:rPr>
          <w:i/>
        </w:rPr>
        <w:t xml:space="preserve">Vượt </w:t>
      </w:r>
      <w:r>
        <w:t xml:space="preserve">qua </w:t>
      </w:r>
      <w:r>
        <w:rPr>
          <w:i/>
        </w:rPr>
        <w:t xml:space="preserve">bao </w:t>
      </w:r>
      <w:r>
        <w:rPr>
          <w:i/>
        </w:rPr>
        <w:t xml:space="preserve">gian </w:t>
      </w:r>
      <w:r>
        <w:rPr>
          <w:i/>
        </w:rPr>
        <w:t xml:space="preserve">khó. </w:t>
      </w:r>
      <w:r>
        <w:br/>
      </w:r>
      <w:r>
        <w:rPr>
          <w:b/>
        </w:rPr>
        <w:t xml:space="preserve">nian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Gian </w:t>
      </w:r>
      <w:r>
        <w:t xml:space="preserve">nan, </w:t>
      </w:r>
      <w:r>
        <w:t xml:space="preserve">vất </w:t>
      </w:r>
      <w:r>
        <w:t xml:space="preserve">vả </w:t>
      </w:r>
      <w:r>
        <w:t xml:space="preserve">và </w:t>
      </w:r>
      <w:r>
        <w:t xml:space="preserve">khổ </w:t>
      </w:r>
      <w:r>
        <w:t xml:space="preserve">rực. </w:t>
      </w:r>
      <w:r>
        <w:rPr>
          <w:i/>
        </w:rPr>
        <w:t xml:space="preserve">Lao </w:t>
      </w:r>
      <w:r>
        <w:t xml:space="preserve">động </w:t>
      </w:r>
      <w:r>
        <w:t xml:space="preserve">gian </w:t>
      </w:r>
      <w:r>
        <w:rPr>
          <w:i/>
        </w:rPr>
        <w:t xml:space="preserve">khổ. </w:t>
      </w:r>
      <w:r>
        <w:t xml:space="preserve">Chịu </w:t>
      </w:r>
      <w:r>
        <w:rPr>
          <w:i/>
        </w:rPr>
        <w:t xml:space="preserve">đựng </w:t>
      </w:r>
      <w:r>
        <w:rPr>
          <w:i/>
        </w:rPr>
        <w:t xml:space="preserve">gian </w:t>
      </w:r>
      <w:r>
        <w:t xml:space="preserve">khổ. </w:t>
      </w:r>
      <w:r>
        <w:br/>
      </w:r>
      <w:r>
        <w:rPr>
          <w:b/>
        </w:rPr>
        <w:t xml:space="preserve">nian </w:t>
      </w:r>
      <w:r>
        <w:rPr>
          <w:b/>
        </w:rPr>
        <w:t xml:space="preserve">lao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rPr>
          <w:i/>
        </w:rPr>
        <w:t xml:space="preserve">Những </w:t>
      </w:r>
      <w:r>
        <w:t xml:space="preserve">nỗi </w:t>
      </w:r>
      <w:r>
        <w:t xml:space="preserve">khó </w:t>
      </w:r>
      <w:r>
        <w:t xml:space="preserve">khăn </w:t>
      </w:r>
      <w:r>
        <w:t xml:space="preserve">gian </w:t>
      </w:r>
      <w:r>
        <w:t xml:space="preserve">khổ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Không </w:t>
      </w:r>
      <w:r>
        <w:rPr>
          <w:i/>
        </w:rPr>
        <w:t xml:space="preserve">quản </w:t>
      </w:r>
      <w:r>
        <w:rPr>
          <w:i/>
        </w:rPr>
        <w:t xml:space="preserve">gian </w:t>
      </w:r>
      <w:r>
        <w:t xml:space="preserve">lao. </w:t>
      </w:r>
      <w:r>
        <w:rPr>
          <w:i/>
        </w:rPr>
        <w:t xml:space="preserve">Vượt </w:t>
      </w:r>
      <w:r>
        <w:rPr>
          <w:i/>
        </w:rPr>
        <w:t xml:space="preserve">mọi </w:t>
      </w:r>
      <w:r>
        <w:rPr>
          <w:i/>
        </w:rPr>
        <w:t xml:space="preserve">gian </w:t>
      </w:r>
      <w:r>
        <w:rPr>
          <w:i/>
        </w:rPr>
        <w:t xml:space="preserve">lao </w:t>
      </w:r>
      <w:r>
        <w:rPr>
          <w:i/>
        </w:rPr>
        <w:t xml:space="preserve">thử </w:t>
      </w:r>
      <w:r>
        <w:t xml:space="preserve">thách.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gian </w:t>
      </w:r>
      <w:r>
        <w:rPr>
          <w:i/>
        </w:rPr>
        <w:t xml:space="preserve">lao </w:t>
      </w:r>
      <w:r>
        <w:t xml:space="preserve">(tính từ). </w:t>
      </w:r>
      <w:r>
        <w:br/>
      </w:r>
      <w:r>
        <w:rPr>
          <w:b/>
        </w:rPr>
        <w:t xml:space="preserve">nian </w:t>
      </w:r>
      <w:r>
        <w:rPr>
          <w:b/>
        </w:rPr>
        <w:t xml:space="preserve">lân </w:t>
      </w:r>
      <w:r>
        <w:rPr>
          <w:i/>
        </w:rPr>
        <w:t xml:space="preserve">tính từ </w:t>
      </w:r>
      <w:r>
        <w:t xml:space="preserve">Có </w:t>
      </w:r>
      <w:r>
        <w:t xml:space="preserve">hành </w:t>
      </w:r>
      <w:r>
        <w:t xml:space="preserve">vi </w:t>
      </w:r>
      <w:r>
        <w:t xml:space="preserve">dối </w:t>
      </w:r>
      <w:r>
        <w:t xml:space="preserve">trá, </w:t>
      </w:r>
      <w:r>
        <w:t xml:space="preserve">mánh </w:t>
      </w:r>
      <w:r>
        <w:t xml:space="preserve">khoé </w:t>
      </w:r>
      <w:r>
        <w:t xml:space="preserve">ừa </w:t>
      </w:r>
      <w:r>
        <w:t xml:space="preserve">lọc. </w:t>
      </w:r>
      <w:r>
        <w:rPr>
          <w:i/>
        </w:rPr>
        <w:t xml:space="preserve">Gian </w:t>
      </w:r>
      <w:r>
        <w:rPr>
          <w:i/>
        </w:rPr>
        <w:t xml:space="preserve">lận </w:t>
      </w:r>
      <w:r>
        <w:rPr>
          <w:i/>
        </w:rPr>
        <w:t xml:space="preserve">trong </w:t>
      </w:r>
      <w:r>
        <w:rPr>
          <w:i/>
        </w:rPr>
        <w:t xml:space="preserve">cuộc </w:t>
      </w:r>
      <w:r>
        <w:rPr>
          <w:i/>
        </w:rPr>
        <w:t xml:space="preserve">bầu </w:t>
      </w:r>
      <w:r>
        <w:rPr>
          <w:i/>
        </w:rPr>
        <w:t xml:space="preserve">cử. </w:t>
      </w:r>
      <w:r>
        <w:t xml:space="preserve">Tính </w:t>
      </w:r>
      <w:r>
        <w:rPr>
          <w:i/>
        </w:rPr>
        <w:t xml:space="preserve">toán </w:t>
      </w:r>
      <w:r>
        <w:rPr>
          <w:i/>
        </w:rPr>
        <w:t xml:space="preserve">gian </w:t>
      </w:r>
      <w:r>
        <w:rPr>
          <w:i/>
        </w:rPr>
        <w:t xml:space="preserve">lận. </w:t>
      </w:r>
      <w:r>
        <w:rPr>
          <w:i/>
        </w:rPr>
        <w:t xml:space="preserve">Cờ </w:t>
      </w:r>
      <w:r>
        <w:rPr>
          <w:i/>
        </w:rPr>
        <w:t xml:space="preserve">gian </w:t>
      </w:r>
      <w:r>
        <w:rPr>
          <w:i/>
        </w:rPr>
        <w:t xml:space="preserve">bạc </w:t>
      </w:r>
      <w:r>
        <w:rPr>
          <w:i/>
        </w:rPr>
        <w:t xml:space="preserve">lận. </w:t>
      </w:r>
      <w:r>
        <w:br/>
      </w:r>
      <w:r>
        <w:rPr>
          <w:b/>
        </w:rPr>
        <w:t xml:space="preserve">sian </w:t>
      </w:r>
      <w:r>
        <w:rPr>
          <w:b/>
        </w:rPr>
        <w:t xml:space="preserve">lậu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gian </w:t>
      </w:r>
      <w:r>
        <w:rPr>
          <w:i/>
        </w:rPr>
        <w:t xml:space="preserve">lận. </w:t>
      </w:r>
      <w:r>
        <w:rPr>
          <w:i/>
        </w:rPr>
        <w:t xml:space="preserve">Buôn </w:t>
      </w:r>
      <w:r>
        <w:rPr>
          <w:i/>
        </w:rPr>
        <w:t xml:space="preserve">bán </w:t>
      </w:r>
      <w:r>
        <w:rPr>
          <w:i/>
        </w:rPr>
        <w:t xml:space="preserve">zian </w:t>
      </w:r>
      <w:r>
        <w:rPr>
          <w:i/>
        </w:rPr>
        <w:t xml:space="preserve">lậu. </w:t>
      </w:r>
      <w:r>
        <w:br/>
      </w:r>
      <w:r>
        <w:rPr>
          <w:b/>
        </w:rPr>
        <w:t xml:space="preserve">xian </w:t>
      </w:r>
      <w:r>
        <w:rPr>
          <w:b/>
        </w:rPr>
        <w:t xml:space="preserve">manh </w:t>
      </w:r>
      <w:r>
        <w:rPr>
          <w:i/>
        </w:rPr>
        <w:t xml:space="preserve">tính từ </w:t>
      </w:r>
      <w:r>
        <w:t xml:space="preserve">(ít dùng). </w:t>
      </w:r>
      <w:r>
        <w:t xml:space="preserve">Gian </w:t>
      </w:r>
      <w:r>
        <w:t xml:space="preserve">giảo, </w:t>
      </w:r>
      <w:r>
        <w:t xml:space="preserve">chuyên </w:t>
      </w:r>
      <w:r>
        <w:t xml:space="preserve">lừa </w:t>
      </w:r>
      <w:r>
        <w:t xml:space="preserve">ọc </w:t>
      </w:r>
      <w:r>
        <w:t xml:space="preserve">bằng </w:t>
      </w:r>
      <w:r>
        <w:t xml:space="preserve">những </w:t>
      </w:r>
      <w:r>
        <w:t xml:space="preserve">mánh </w:t>
      </w:r>
      <w:r>
        <w:t xml:space="preserve">khoé </w:t>
      </w:r>
      <w:r>
        <w:t xml:space="preserve">đê </w:t>
      </w:r>
      <w:r>
        <w:t xml:space="preserve">tiện. </w:t>
      </w:r>
      <w:r>
        <w:br/>
      </w:r>
      <w:r>
        <w:rPr>
          <w:b/>
        </w:rPr>
        <w:t xml:space="preserve">sian </w:t>
      </w:r>
      <w:r>
        <w:rPr>
          <w:b/>
        </w:rPr>
        <w:t xml:space="preserve">nan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Ở </w:t>
      </w:r>
      <w:r>
        <w:t xml:space="preserve">trong </w:t>
      </w:r>
      <w:r>
        <w:t xml:space="preserve">cảnh </w:t>
      </w:r>
      <w:r>
        <w:t xml:space="preserve">ngộ </w:t>
      </w:r>
      <w:r>
        <w:t xml:space="preserve">rặp </w:t>
      </w:r>
      <w:r>
        <w:t xml:space="preserve">nhiều </w:t>
      </w:r>
      <w:r>
        <w:t xml:space="preserve">khó </w:t>
      </w:r>
      <w:r>
        <w:t xml:space="preserve">khăn </w:t>
      </w:r>
      <w:r>
        <w:t xml:space="preserve">phải </w:t>
      </w:r>
      <w:r>
        <w:t xml:space="preserve">vượt </w:t>
      </w:r>
      <w:r>
        <w:t xml:space="preserve">qua. </w:t>
      </w:r>
      <w:r>
        <w:rPr>
          <w:i/>
        </w:rPr>
        <w:t xml:space="preserve">Gặp </w:t>
      </w:r>
      <w:r>
        <w:rPr>
          <w:i/>
        </w:rPr>
        <w:t xml:space="preserve">xước </w:t>
      </w:r>
      <w:r>
        <w:rPr>
          <w:i/>
        </w:rPr>
        <w:t xml:space="preserve">gian </w:t>
      </w:r>
      <w:r>
        <w:rPr>
          <w:i/>
        </w:rPr>
        <w:t xml:space="preserve">nan. </w:t>
      </w:r>
      <w:r>
        <w:t xml:space="preserve">Lửa </w:t>
      </w:r>
      <w:r>
        <w:rPr>
          <w:i/>
        </w:rPr>
        <w:t xml:space="preserve">thử </w:t>
      </w:r>
      <w:r>
        <w:rPr>
          <w:i/>
        </w:rPr>
        <w:t xml:space="preserve">uàng </w:t>
      </w:r>
      <w:r>
        <w:rPr>
          <w:i/>
        </w:rPr>
        <w:t xml:space="preserve">gian </w:t>
      </w:r>
      <w:r>
        <w:rPr>
          <w:i/>
        </w:rPr>
        <w:t xml:space="preserve">nan </w:t>
      </w:r>
      <w:r>
        <w:rPr>
          <w:i/>
        </w:rPr>
        <w:t xml:space="preserve">thứ </w:t>
      </w:r>
      <w:r>
        <w:rPr>
          <w:i/>
        </w:rPr>
        <w:t xml:space="preserve">:ức </w:t>
      </w:r>
      <w:r>
        <w:t xml:space="preserve">(mg.). </w:t>
      </w:r>
      <w:r>
        <w:br/>
      </w:r>
      <w:r>
        <w:rPr>
          <w:b/>
        </w:rPr>
        <w:t xml:space="preserve">sian </w:t>
      </w:r>
      <w:r>
        <w:rPr>
          <w:b/>
        </w:rPr>
        <w:t xml:space="preserve">ngoan </w:t>
      </w:r>
      <w:r>
        <w:rPr>
          <w:i/>
        </w:rPr>
        <w:t xml:space="preserve">tính từ </w:t>
      </w:r>
      <w:r>
        <w:rPr>
          <w:i/>
        </w:rPr>
        <w:t xml:space="preserve">Gian </w:t>
      </w:r>
      <w:r>
        <w:t xml:space="preserve">giảo, </w:t>
      </w:r>
      <w:r>
        <w:t xml:space="preserve">tỏ </w:t>
      </w:r>
      <w:r>
        <w:t xml:space="preserve">ra </w:t>
      </w:r>
      <w:r>
        <w:t xml:space="preserve">có </w:t>
      </w:r>
      <w:r>
        <w:t xml:space="preserve">nhiều </w:t>
      </w:r>
      <w:r>
        <w:t xml:space="preserve">nánh </w:t>
      </w:r>
      <w:r>
        <w:t xml:space="preserve">khoé.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nguy </w:t>
      </w:r>
      <w:r>
        <w:rPr>
          <w:i/>
        </w:rPr>
        <w:t xml:space="preserve">tính từ </w:t>
      </w:r>
      <w:r>
        <w:t xml:space="preserve">Khó </w:t>
      </w:r>
      <w:r>
        <w:rPr>
          <w:i/>
        </w:rPr>
        <w:t xml:space="preserve">khăn </w:t>
      </w:r>
      <w:r>
        <w:t xml:space="preserve">và </w:t>
      </w:r>
      <w:r>
        <w:t xml:space="preserve">nguy </w:t>
      </w:r>
      <w:r>
        <w:t xml:space="preserve">hiểm. </w:t>
      </w:r>
      <w:r>
        <w:t xml:space="preserve">Phút </w:t>
      </w:r>
      <w:r>
        <w:rPr>
          <w:i/>
        </w:rPr>
        <w:t xml:space="preserve">gian </w:t>
      </w:r>
      <w:r>
        <w:t xml:space="preserve">nguy.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nịnh </w:t>
      </w:r>
      <w:r>
        <w:rPr>
          <w:i/>
        </w:rPr>
        <w:t xml:space="preserve">tính từ </w:t>
      </w:r>
      <w:r>
        <w:t xml:space="preserve">(cũ). </w:t>
      </w:r>
      <w:r>
        <w:rPr>
          <w:i/>
        </w:rPr>
        <w:t xml:space="preserve">Gian </w:t>
      </w:r>
      <w:r>
        <w:rPr>
          <w:i/>
        </w:rPr>
        <w:t xml:space="preserve">giảo </w:t>
      </w:r>
      <w:r>
        <w:t xml:space="preserve">và </w:t>
      </w:r>
      <w:r>
        <w:t xml:space="preserve">siểm </w:t>
      </w:r>
      <w:r>
        <w:t xml:space="preserve">nịnh.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phi </w:t>
      </w:r>
      <w:r>
        <w:rPr>
          <w:i/>
        </w:rPr>
        <w:t xml:space="preserve">danh từ </w:t>
      </w:r>
      <w:r>
        <w:t xml:space="preserve">Kẻ </w:t>
      </w:r>
      <w:r>
        <w:t xml:space="preserve">gian </w:t>
      </w:r>
      <w:r>
        <w:t xml:space="preserve">chuyên </w:t>
      </w:r>
      <w:r>
        <w:t xml:space="preserve">làm </w:t>
      </w:r>
      <w:r>
        <w:t xml:space="preserve">việc </w:t>
      </w:r>
      <w:r>
        <w:t xml:space="preserve">phi </w:t>
      </w:r>
      <w:r>
        <w:t xml:space="preserve">pháp. </w:t>
      </w:r>
      <w:r>
        <w:t xml:space="preserve">gian </w:t>
      </w:r>
      <w:r>
        <w:t xml:space="preserve">phu </w:t>
      </w:r>
      <w:r>
        <w:t xml:space="preserve">danh từ </w:t>
      </w:r>
      <w:r>
        <w:t xml:space="preserve">(cũ).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thông </w:t>
      </w:r>
      <w:r>
        <w:t xml:space="preserve">dâm </w:t>
      </w:r>
      <w:r>
        <w:t xml:space="preserve">với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đã </w:t>
      </w:r>
      <w:r>
        <w:t xml:space="preserve">có </w:t>
      </w:r>
      <w:r>
        <w:t xml:space="preserve">chồng. </w:t>
      </w:r>
      <w:r>
        <w:rPr>
          <w:i/>
        </w:rPr>
        <w:t xml:space="preserve">Đôi </w:t>
      </w:r>
      <w:r>
        <w:rPr>
          <w:i/>
        </w:rPr>
        <w:t xml:space="preserve">gian </w:t>
      </w:r>
      <w:r>
        <w:rPr>
          <w:i/>
        </w:rPr>
        <w:t xml:space="preserve">phụ, </w:t>
      </w:r>
      <w:r>
        <w:rPr>
          <w:i/>
        </w:rPr>
        <w:t xml:space="preserve">dâm </w:t>
      </w:r>
      <w:r>
        <w:rPr>
          <w:i/>
        </w:rPr>
        <w:t xml:space="preserve">phụ.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Dâm </w:t>
      </w:r>
      <w:r>
        <w:t xml:space="preserve">phụ.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tà </w:t>
      </w:r>
      <w:r>
        <w:rPr>
          <w:i/>
        </w:rPr>
        <w:t xml:space="preserve">tính từ </w:t>
      </w:r>
      <w:r>
        <w:t xml:space="preserve">Gian </w:t>
      </w:r>
      <w:r>
        <w:t xml:space="preserve">dối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bất </w:t>
      </w:r>
      <w:r>
        <w:t xml:space="preserve">chính. </w:t>
      </w:r>
      <w:r>
        <w:t xml:space="preserve">Kẻ </w:t>
      </w:r>
      <w:r>
        <w:t xml:space="preserve">gian </w:t>
      </w:r>
      <w:r>
        <w:rPr>
          <w:i/>
        </w:rPr>
        <w:t xml:space="preserve">tà. </w:t>
      </w:r>
      <w:r>
        <w:rPr>
          <w:i/>
        </w:rPr>
        <w:t xml:space="preserve">Thói </w:t>
      </w:r>
      <w:r>
        <w:rPr>
          <w:i/>
        </w:rPr>
        <w:t xml:space="preserve">gian </w:t>
      </w:r>
      <w:r>
        <w:rPr>
          <w:i/>
        </w:rPr>
        <w:t xml:space="preserve">tà.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tặc </w:t>
      </w:r>
      <w:r>
        <w:rPr>
          <w:i/>
        </w:rPr>
        <w:t xml:space="preserve">danh từ </w:t>
      </w:r>
      <w:r>
        <w:t xml:space="preserve">(cũ). </w:t>
      </w:r>
      <w:r>
        <w:t xml:space="preserve">Kẻ </w:t>
      </w:r>
      <w:r>
        <w:t xml:space="preserve">gian </w:t>
      </w:r>
      <w:r>
        <w:t xml:space="preserve">chuyên </w:t>
      </w:r>
      <w:r>
        <w:t xml:space="preserve">làm </w:t>
      </w:r>
      <w:r>
        <w:t xml:space="preserve">những </w:t>
      </w:r>
      <w:r>
        <w:t xml:space="preserve">chuyện </w:t>
      </w:r>
      <w:r>
        <w:t xml:space="preserve">bất </w:t>
      </w:r>
      <w:r>
        <w:t xml:space="preserve">lương </w:t>
      </w:r>
      <w:r>
        <w:t xml:space="preserve">tày </w:t>
      </w:r>
      <w:r>
        <w:t xml:space="preserve">trời.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Kẻ </w:t>
      </w:r>
      <w:r>
        <w:t xml:space="preserve">đi </w:t>
      </w:r>
      <w:r>
        <w:t xml:space="preserve">do </w:t>
      </w:r>
      <w:r>
        <w:t xml:space="preserve">thám </w:t>
      </w:r>
      <w:r>
        <w:t xml:space="preserve">thực </w:t>
      </w:r>
      <w:r>
        <w:t xml:space="preserve">hiện </w:t>
      </w:r>
      <w:r>
        <w:t xml:space="preserve">mưu </w:t>
      </w:r>
      <w:r>
        <w:t xml:space="preserve">gian.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tham </w:t>
      </w:r>
      <w:r>
        <w:rPr>
          <w:i/>
        </w:rPr>
        <w:t xml:space="preserve">tính từ </w:t>
      </w:r>
      <w:r>
        <w:rPr>
          <w:i/>
        </w:rPr>
        <w:t xml:space="preserve">Gian </w:t>
      </w:r>
      <w:r>
        <w:t xml:space="preserve">giảo </w:t>
      </w:r>
      <w:r>
        <w:t xml:space="preserve">và </w:t>
      </w:r>
      <w:r>
        <w:t xml:space="preserve">tham </w:t>
      </w:r>
      <w:r>
        <w:t xml:space="preserve">lam. </w:t>
      </w:r>
      <w:r>
        <w:rPr>
          <w:i/>
        </w:rPr>
        <w:t xml:space="preserve">Thói </w:t>
      </w:r>
      <w:r>
        <w:rPr>
          <w:i/>
        </w:rPr>
        <w:t xml:space="preserve">gian </w:t>
      </w:r>
      <w:r>
        <w:rPr>
          <w:i/>
        </w:rPr>
        <w:t xml:space="preserve">tham.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Kẻ </w:t>
      </w:r>
      <w:r>
        <w:t xml:space="preserve">bề </w:t>
      </w:r>
      <w:r>
        <w:t xml:space="preserve">tôi </w:t>
      </w:r>
      <w:r>
        <w:t xml:space="preserve">lớn </w:t>
      </w:r>
      <w:r>
        <w:t xml:space="preserve">dối </w:t>
      </w:r>
      <w:r>
        <w:t xml:space="preserve">vua, </w:t>
      </w:r>
      <w:r>
        <w:t xml:space="preserve">làm </w:t>
      </w:r>
      <w:r>
        <w:t xml:space="preserve">hại </w:t>
      </w:r>
      <w:r>
        <w:t xml:space="preserve">những </w:t>
      </w:r>
      <w:r>
        <w:t xml:space="preserve">người </w:t>
      </w:r>
      <w:r>
        <w:t xml:space="preserve">trung </w:t>
      </w:r>
      <w:r>
        <w:t xml:space="preserve">nghĩa </w:t>
      </w:r>
      <w:r>
        <w:t xml:space="preserve">hoặc </w:t>
      </w:r>
      <w:r>
        <w:t xml:space="preserve">có </w:t>
      </w:r>
      <w:r>
        <w:t xml:space="preserve">âm </w:t>
      </w:r>
      <w:r>
        <w:t xml:space="preserve">"mưu </w:t>
      </w:r>
      <w:r>
        <w:t xml:space="preserve">cướp </w:t>
      </w:r>
      <w:r>
        <w:t xml:space="preserve">đoạt </w:t>
      </w:r>
      <w:r>
        <w:t xml:space="preserve">ngôi </w:t>
      </w:r>
      <w:r>
        <w:t xml:space="preserve">vua.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Kẻ </w:t>
      </w:r>
      <w:r>
        <w:t xml:space="preserve">buôn </w:t>
      </w:r>
      <w:r>
        <w:t xml:space="preserve">bán </w:t>
      </w:r>
      <w:r>
        <w:t xml:space="preserve">gian </w:t>
      </w:r>
      <w:r>
        <w:t xml:space="preserve">lận </w:t>
      </w:r>
      <w:r>
        <w:t xml:space="preserve">và </w:t>
      </w:r>
      <w:r>
        <w:t xml:space="preserve">trái </w:t>
      </w:r>
      <w:r>
        <w:t xml:space="preserve">phép. </w:t>
      </w:r>
      <w:r>
        <w:rPr>
          <w:i/>
        </w:rPr>
        <w:t xml:space="preserve">Thông </w:t>
      </w:r>
      <w:r>
        <w:rPr>
          <w:i/>
        </w:rPr>
        <w:t xml:space="preserve">đồng </w:t>
      </w:r>
      <w:r>
        <w:rPr>
          <w:i/>
        </w:rPr>
        <w:t xml:space="preserve">với </w:t>
      </w:r>
      <w:r>
        <w:rPr>
          <w:i/>
        </w:rPr>
        <w:t xml:space="preserve">gian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trá </w:t>
      </w:r>
      <w:r>
        <w:rPr>
          <w:i/>
        </w:rPr>
        <w:t xml:space="preserve">tính từ </w:t>
      </w:r>
      <w:r>
        <w:t xml:space="preserve">Dối </w:t>
      </w:r>
      <w:r>
        <w:t xml:space="preserve">trá, </w:t>
      </w:r>
      <w:r>
        <w:t xml:space="preserve">lừa </w:t>
      </w:r>
      <w:r>
        <w:t xml:space="preserve">đảo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bất </w:t>
      </w:r>
      <w:r>
        <w:t xml:space="preserve">lương. </w:t>
      </w:r>
      <w: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gian </w:t>
      </w:r>
      <w:r>
        <w:rPr>
          <w:i/>
        </w:rPr>
        <w:t xml:space="preserve">trá.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truân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(văn chương). </w:t>
      </w:r>
      <w:r>
        <w:t xml:space="preserve">Ở </w:t>
      </w:r>
      <w:r>
        <w:t xml:space="preserve">trong </w:t>
      </w:r>
      <w:r>
        <w:t xml:space="preserve">cảnh </w:t>
      </w:r>
      <w:r>
        <w:t xml:space="preserve">ngộ </w:t>
      </w:r>
      <w:r>
        <w:t xml:space="preserve">gặp </w:t>
      </w:r>
      <w:r>
        <w:t xml:space="preserve">nhiều </w:t>
      </w:r>
      <w:r>
        <w:t xml:space="preserve">nỗi </w:t>
      </w:r>
      <w:r>
        <w:t xml:space="preserve">gian </w:t>
      </w:r>
      <w:r>
        <w:t xml:space="preserve">nan, </w:t>
      </w:r>
      <w:r>
        <w:t xml:space="preserve">vất </w:t>
      </w:r>
      <w:r>
        <w:t xml:space="preserve">vả. </w:t>
      </w:r>
      <w:r>
        <w:rPr>
          <w:i/>
        </w:rPr>
        <w:t xml:space="preserve">Bước </w:t>
      </w:r>
      <w:r>
        <w:rPr>
          <w:i/>
        </w:rPr>
        <w:t xml:space="preserve">gian </w:t>
      </w:r>
      <w:r>
        <w:rPr>
          <w:i/>
        </w:rPr>
        <w:t xml:space="preserve">truân.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gian </w:t>
      </w:r>
      <w:r>
        <w:rPr>
          <w:i/>
        </w:rPr>
        <w:t xml:space="preserve">truân. </w:t>
      </w:r>
      <w:r>
        <w:br/>
      </w:r>
      <w:r>
        <w:rPr>
          <w:b/>
        </w:rPr>
        <w:t xml:space="preserve">gian </w:t>
      </w:r>
      <w:r>
        <w:rPr>
          <w:b/>
        </w:rPr>
        <w:t xml:space="preserve">xảo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gian </w:t>
      </w:r>
      <w:r>
        <w:rPr>
          <w:i/>
        </w:rPr>
        <w:t xml:space="preserve">giảo </w:t>
      </w:r>
      <w:r>
        <w:t xml:space="preserve">(nghĩa </w:t>
      </w:r>
      <w:r>
        <w:t xml:space="preserve">1). </w:t>
      </w:r>
      <w:r>
        <w:rPr>
          <w:i/>
        </w:rPr>
        <w:t xml:space="preserve">Thủ </w:t>
      </w:r>
      <w:r>
        <w:rPr>
          <w:i/>
        </w:rPr>
        <w:t xml:space="preserve">đoạn </w:t>
      </w:r>
      <w:r>
        <w:t xml:space="preserve">gian </w:t>
      </w:r>
      <w:r>
        <w:rPr>
          <w:i/>
        </w:rPr>
        <w:t xml:space="preserve">xéo. </w:t>
      </w:r>
      <w:r>
        <w:br/>
      </w:r>
      <w:r>
        <w:rPr>
          <w:b/>
        </w:rPr>
        <w:t xml:space="preserve">giàn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gồm </w:t>
      </w:r>
      <w:r>
        <w:t xml:space="preserve">nhiều </w:t>
      </w:r>
      <w:r>
        <w:t xml:space="preserve">thanh </w:t>
      </w:r>
      <w:r>
        <w:t xml:space="preserve">tre, </w:t>
      </w:r>
      <w:r>
        <w:t xml:space="preserve">nứa </w:t>
      </w:r>
      <w:r>
        <w:t xml:space="preserve">kết </w:t>
      </w:r>
      <w:r>
        <w:t xml:space="preserve">thành </w:t>
      </w:r>
      <w:r>
        <w:t xml:space="preserve">tấm </w:t>
      </w:r>
      <w:r>
        <w:t xml:space="preserve">ghép </w:t>
      </w:r>
      <w:r>
        <w:t xml:space="preserve">hoặc </w:t>
      </w:r>
      <w:r>
        <w:t xml:space="preserve">đan </w:t>
      </w:r>
      <w:r>
        <w:t xml:space="preserve">thưa, </w:t>
      </w:r>
      <w:r>
        <w:t xml:space="preserve">được </w:t>
      </w:r>
      <w:r>
        <w:t xml:space="preserve">chống </w:t>
      </w:r>
      <w:r>
        <w:t xml:space="preserve">đỡ </w:t>
      </w:r>
      <w:r>
        <w:t xml:space="preserve">và </w:t>
      </w:r>
      <w:r>
        <w:t xml:space="preserve">đặt </w:t>
      </w:r>
      <w:r>
        <w:t xml:space="preserve">nằm </w:t>
      </w:r>
      <w:r>
        <w:t xml:space="preserve">ngang </w:t>
      </w:r>
      <w:r>
        <w:t xml:space="preserve">trên </w:t>
      </w:r>
      <w:r>
        <w:t xml:space="preserve">cao, </w:t>
      </w:r>
      <w:r>
        <w:t xml:space="preserve">dùng </w:t>
      </w:r>
      <w:r>
        <w:t xml:space="preserve">làm </w:t>
      </w:r>
      <w:r>
        <w:t xml:space="preserve">chỗ </w:t>
      </w:r>
      <w:r>
        <w:t xml:space="preserve">bám </w:t>
      </w:r>
      <w:r>
        <w:t xml:space="preserve">cho </w:t>
      </w:r>
      <w:r>
        <w:t xml:space="preserve">cây </w:t>
      </w:r>
      <w:r>
        <w:t xml:space="preserve">leo </w:t>
      </w:r>
      <w:r>
        <w:t xml:space="preserve">hoặc </w:t>
      </w:r>
      <w:r>
        <w:t xml:space="preserve">để </w:t>
      </w:r>
      <w:r>
        <w:t xml:space="preserve">che </w:t>
      </w:r>
      <w:r>
        <w:t xml:space="preserve">nắng. </w:t>
      </w:r>
      <w:r>
        <w:rPr>
          <w:i/>
        </w:rPr>
        <w:t xml:space="preserve">Giàn </w:t>
      </w:r>
      <w:r>
        <w:rPr>
          <w:i/>
        </w:rPr>
        <w:t xml:space="preserve">mướp. </w:t>
      </w:r>
      <w:r>
        <w:t xml:space="preserve">Giàn </w:t>
      </w:r>
      <w:r>
        <w:rPr>
          <w:i/>
        </w:rPr>
        <w:t xml:space="preserve">hoa </w:t>
      </w:r>
      <w:r>
        <w:t xml:space="preserve">lí. </w:t>
      </w:r>
      <w:r>
        <w:t xml:space="preserve">Giàn </w:t>
      </w:r>
      <w:r>
        <w:rPr>
          <w:i/>
        </w:rPr>
        <w:t xml:space="preserve">che </w:t>
      </w:r>
      <w:r>
        <w:t xml:space="preserve">nắng. </w:t>
      </w:r>
      <w:r>
        <w:rPr>
          <w:b/>
        </w:rPr>
        <w:t xml:space="preserve">2 </w:t>
      </w:r>
      <w:r>
        <w:t xml:space="preserve">Vật </w:t>
      </w:r>
      <w:r>
        <w:t xml:space="preserve">làm </w:t>
      </w:r>
      <w:r>
        <w:t xml:space="preserve">bằng </w:t>
      </w:r>
      <w:r>
        <w:t xml:space="preserve">nhiều </w:t>
      </w:r>
      <w:r>
        <w:t xml:space="preserve">thanh </w:t>
      </w:r>
      <w:r>
        <w:t xml:space="preserve">tre </w:t>
      </w:r>
      <w:r>
        <w:t xml:space="preserve">nứa </w:t>
      </w:r>
      <w:r>
        <w:t xml:space="preserve">kết </w:t>
      </w:r>
      <w:r>
        <w:t xml:space="preserve">với </w:t>
      </w:r>
      <w:r>
        <w:t xml:space="preserve">nhau, </w:t>
      </w:r>
      <w:r>
        <w:t xml:space="preserve">buộc </w:t>
      </w:r>
      <w:r>
        <w:t xml:space="preserve">nằm </w:t>
      </w:r>
      <w:r>
        <w:t xml:space="preserve">ngang </w:t>
      </w:r>
      <w:r>
        <w:t xml:space="preserve">sát </w:t>
      </w:r>
      <w:r>
        <w:t xml:space="preserve">tường </w:t>
      </w:r>
      <w:r>
        <w:t xml:space="preserve">vách, </w:t>
      </w:r>
      <w:r>
        <w:t xml:space="preserve">dùng </w:t>
      </w:r>
      <w:r>
        <w:t xml:space="preserve">để </w:t>
      </w:r>
      <w:r>
        <w:t xml:space="preserve">đồ </w:t>
      </w:r>
      <w:r>
        <w:t xml:space="preserve">lặt </w:t>
      </w:r>
      <w:r>
        <w:t xml:space="preserve">vặt </w:t>
      </w:r>
      <w:r>
        <w:t xml:space="preserve">trong </w:t>
      </w:r>
      <w:r>
        <w:t xml:space="preserve">nhà. </w:t>
      </w:r>
      <w:r>
        <w:t xml:space="preserve">Giàn </w:t>
      </w:r>
      <w:r>
        <w:rPr>
          <w:i/>
        </w:rPr>
        <w:t xml:space="preserve">bát </w:t>
      </w:r>
      <w:r>
        <w:rPr>
          <w:i/>
        </w:rPr>
        <w:t xml:space="preserve">đĩa. </w:t>
      </w:r>
      <w:r>
        <w:rPr>
          <w:i/>
        </w:rPr>
        <w:t xml:space="preserve">Giàn </w:t>
      </w:r>
      <w:r>
        <w:rPr>
          <w:i/>
        </w:rPr>
        <w:t xml:space="preserve">bếp </w:t>
      </w:r>
      <w:r>
        <w:t xml:space="preserve">(phía </w:t>
      </w:r>
      <w:r>
        <w:t xml:space="preserve">trên </w:t>
      </w:r>
      <w:r>
        <w:t xml:space="preserve">bếp). </w:t>
      </w:r>
      <w:r>
        <w:rPr>
          <w:b/>
        </w:rPr>
        <w:t xml:space="preserve">3 </w:t>
      </w:r>
      <w:r>
        <w:t xml:space="preserve">Vật </w:t>
      </w:r>
      <w:r>
        <w:t xml:space="preserve">dựng </w:t>
      </w:r>
      <w:r>
        <w:t xml:space="preserve">tạm </w:t>
      </w:r>
      <w:r>
        <w:t xml:space="preserve">bằng </w:t>
      </w:r>
      <w:r>
        <w:t xml:space="preserve">những </w:t>
      </w:r>
      <w:r>
        <w:t xml:space="preserve">tấm </w:t>
      </w:r>
      <w:r>
        <w:t xml:space="preserve">ván </w:t>
      </w:r>
      <w:r>
        <w:t xml:space="preserve">hoặc </w:t>
      </w:r>
      <w:r>
        <w:t xml:space="preserve">thanh </w:t>
      </w:r>
      <w:r>
        <w:t xml:space="preserve">tre </w:t>
      </w:r>
      <w:r>
        <w:t xml:space="preserve">ghép </w:t>
      </w:r>
      <w:r>
        <w:t xml:space="preserve">lại, </w:t>
      </w:r>
      <w:r>
        <w:t xml:space="preserve">có </w:t>
      </w:r>
      <w:r>
        <w:t xml:space="preserve">thể </w:t>
      </w:r>
      <w:r>
        <w:t xml:space="preserve">có </w:t>
      </w:r>
      <w:r>
        <w:t xml:space="preserve">nhiều </w:t>
      </w:r>
      <w:r>
        <w:t xml:space="preserve">tầng </w:t>
      </w:r>
      <w:r>
        <w:t xml:space="preserve">bậc, </w:t>
      </w:r>
      <w:r>
        <w:t xml:space="preserve">buộc </w:t>
      </w:r>
      <w:r>
        <w:t xml:space="preserve">vững </w:t>
      </w:r>
      <w:r>
        <w:t xml:space="preserve">chắc </w:t>
      </w:r>
      <w:r>
        <w:t xml:space="preserve">trên </w:t>
      </w:r>
      <w:r>
        <w:t xml:space="preserve">cột </w:t>
      </w:r>
      <w:r>
        <w:t xml:space="preserve">để </w:t>
      </w:r>
      <w:r>
        <w:t xml:space="preserve">làm </w:t>
      </w:r>
      <w:r>
        <w:t xml:space="preserve">chỗ </w:t>
      </w:r>
      <w:r>
        <w:t xml:space="preserve">đứng </w:t>
      </w:r>
      <w:r>
        <w:t xml:space="preserve">hoặc </w:t>
      </w:r>
      <w:r>
        <w:t xml:space="preserve">ngồi </w:t>
      </w:r>
      <w:r>
        <w:t xml:space="preserve">trên </w:t>
      </w:r>
      <w:r>
        <w:t xml:space="preserve">cao. </w:t>
      </w:r>
      <w:r>
        <w:rPr>
          <w:i/>
        </w:rPr>
        <w:t xml:space="preserve">Đứng </w:t>
      </w:r>
      <w:r>
        <w:t xml:space="preserve">trên </w:t>
      </w:r>
      <w:r>
        <w:rPr>
          <w:i/>
        </w:rPr>
        <w:t xml:space="preserve">giàn. </w:t>
      </w:r>
      <w:r>
        <w:rPr>
          <w:i/>
        </w:rPr>
        <w:t xml:space="preserve">Giàn </w:t>
      </w:r>
      <w:r>
        <w:t xml:space="preserve">hoảá*. </w:t>
      </w:r>
      <w:r>
        <w:rPr>
          <w:b/>
        </w:rPr>
        <w:t xml:space="preserve">4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thanh </w:t>
      </w:r>
      <w:r>
        <w:t xml:space="preserve">vật </w:t>
      </w:r>
      <w:r>
        <w:t xml:space="preserve">liệu </w:t>
      </w:r>
      <w:r>
        <w:t xml:space="preserve">cứng </w:t>
      </w:r>
      <w:r>
        <w:t xml:space="preserve">gắn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vững </w:t>
      </w:r>
      <w:r>
        <w:t xml:space="preserve">chắc, </w:t>
      </w:r>
      <w:r>
        <w:t xml:space="preserve">hình </w:t>
      </w:r>
      <w:r>
        <w:t xml:space="preserve">mạng </w:t>
      </w:r>
      <w:r>
        <w:t xml:space="preserve">lưới, </w:t>
      </w:r>
      <w:r>
        <w:t xml:space="preserve">dùng </w:t>
      </w:r>
      <w:r>
        <w:t xml:space="preserve">để </w:t>
      </w:r>
      <w:r>
        <w:t xml:space="preserve">đỡ </w:t>
      </w:r>
      <w:r>
        <w:t xml:space="preserve">vật </w:t>
      </w:r>
      <w:r>
        <w:t xml:space="preserve">rất </w:t>
      </w:r>
      <w:r>
        <w:t xml:space="preserve">nặng. </w:t>
      </w:r>
      <w:r>
        <w:rPr>
          <w:i/>
        </w:rPr>
        <w:t xml:space="preserve">Giàn </w:t>
      </w:r>
      <w:r>
        <w:rPr>
          <w:i/>
        </w:rPr>
        <w:t xml:space="preserve">tên </w:t>
      </w:r>
      <w:r>
        <w:rPr>
          <w:i/>
        </w:rPr>
        <w:t xml:space="preserve">lửa.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