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liệt, </w:t>
      </w:r>
      <w:r>
        <w:rPr>
          <w:i/>
        </w:rPr>
        <w:t xml:space="preserve">tính từ </w:t>
      </w:r>
      <w:r>
        <w:t xml:space="preserve">(cũ). </w:t>
      </w:r>
      <w:r>
        <w:t xml:space="preserve">Kém </w:t>
      </w:r>
      <w:r>
        <w:t xml:space="preserve">nhất </w:t>
      </w:r>
      <w:r>
        <w:t xml:space="preserve">trong </w:t>
      </w:r>
      <w:r>
        <w:t xml:space="preserve">hệ </w:t>
      </w:r>
      <w:r>
        <w:t xml:space="preserve">thống </w:t>
      </w:r>
      <w:r>
        <w:t xml:space="preserve">phê </w:t>
      </w:r>
      <w:r>
        <w:t xml:space="preserve">điểm </w:t>
      </w:r>
      <w:r>
        <w:t xml:space="preserve">để </w:t>
      </w:r>
      <w:r>
        <w:t xml:space="preserve">xếp </w:t>
      </w:r>
      <w:r>
        <w:t xml:space="preserve">hạng: </w:t>
      </w:r>
      <w:r>
        <w:t xml:space="preserve">ưu, </w:t>
      </w:r>
      <w:r>
        <w:t xml:space="preserve">bình, </w:t>
      </w:r>
      <w:r>
        <w:t xml:space="preserve">thứ, </w:t>
      </w:r>
      <w:r>
        <w:t xml:space="preserve">liệt </w:t>
      </w:r>
      <w:r>
        <w:t xml:space="preserve">dùng </w:t>
      </w:r>
      <w:r>
        <w:t xml:space="preserve">trong </w:t>
      </w:r>
      <w:r>
        <w:t xml:space="preserve">học </w:t>
      </w:r>
      <w:r>
        <w:t xml:space="preserve">tập </w:t>
      </w:r>
      <w:r>
        <w:t xml:space="preserve">thi </w:t>
      </w:r>
      <w:r>
        <w:t xml:space="preserve">cử </w:t>
      </w:r>
      <w:r>
        <w:t xml:space="preserve">ngày </w:t>
      </w:r>
      <w:r>
        <w:t xml:space="preserve">trước. </w:t>
      </w:r>
      <w:r>
        <w:t xml:space="preserve">Bài </w:t>
      </w:r>
      <w:r>
        <w:t xml:space="preserve">thi </w:t>
      </w:r>
      <w:r>
        <w:rPr>
          <w:i/>
        </w:rPr>
        <w:t xml:space="preserve">bị </w:t>
      </w:r>
      <w:r>
        <w:rPr>
          <w:i/>
        </w:rPr>
        <w:t xml:space="preserve">phê </w:t>
      </w:r>
      <w:r>
        <w:t xml:space="preserve">liệt. </w:t>
      </w:r>
      <w:r>
        <w:br/>
      </w:r>
      <w:r>
        <w:rPr>
          <w:b/>
        </w:rPr>
        <w:t xml:space="preserve">liệt </w:t>
      </w:r>
      <w:r>
        <w:rPr>
          <w:b/>
        </w:rPr>
        <w:t xml:space="preserve">bại </w:t>
      </w:r>
      <w:r>
        <w:rPr>
          <w:i/>
        </w:rPr>
        <w:t xml:space="preserve">tính từ </w:t>
      </w:r>
      <w:r>
        <w:t xml:space="preserve">(ít dùng). </w:t>
      </w:r>
      <w:r>
        <w:t xml:space="preserve">Bị </w:t>
      </w:r>
      <w:r>
        <w:t xml:space="preserve">liệt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liệt </w:t>
      </w:r>
      <w:r>
        <w:rPr>
          <w:b/>
        </w:rPr>
        <w:t xml:space="preserve">cử </w:t>
      </w:r>
      <w:r>
        <w:rPr>
          <w:i/>
        </w:rPr>
        <w:t xml:space="preserve">động từ </w:t>
      </w:r>
      <w:r>
        <w:t xml:space="preserve">(ít dùng). </w:t>
      </w:r>
      <w:r>
        <w:t xml:space="preserve">Cử </w:t>
      </w:r>
      <w:r>
        <w:t xml:space="preserve">ra </w:t>
      </w:r>
      <w:r>
        <w:t xml:space="preserve">từng </w:t>
      </w:r>
      <w:r>
        <w:t xml:space="preserve">cái. </w:t>
      </w:r>
      <w:r>
        <w:rPr>
          <w:i/>
        </w:rPr>
        <w:t xml:space="preserve">Liệt </w:t>
      </w:r>
      <w:r>
        <w:t xml:space="preserve">cử </w:t>
      </w:r>
      <w:r>
        <w:t xml:space="preserve">một </w:t>
      </w:r>
      <w:r>
        <w:t xml:space="preserve">số </w:t>
      </w:r>
      <w:r>
        <w:t xml:space="preserve">thí </w:t>
      </w:r>
      <w:r>
        <w:t xml:space="preserve">dụ. </w:t>
      </w:r>
      <w:r>
        <w:br/>
      </w:r>
      <w:r>
        <w:rPr>
          <w:b/>
        </w:rPr>
        <w:t xml:space="preserve">liệt </w:t>
      </w:r>
      <w:r>
        <w:rPr>
          <w:b/>
        </w:rPr>
        <w:t xml:space="preserve">cường </w:t>
      </w:r>
      <w:r>
        <w:rPr>
          <w:i/>
        </w:rPr>
        <w:t xml:space="preserve">danh từ </w:t>
      </w:r>
      <w:r>
        <w:t xml:space="preserve">(cũ). </w:t>
      </w:r>
      <w:r>
        <w:t xml:space="preserve">Các </w:t>
      </w:r>
      <w:r>
        <w:t xml:space="preserve">nước </w:t>
      </w:r>
      <w:r>
        <w:t xml:space="preserve">lớn </w:t>
      </w:r>
      <w:r>
        <w:t xml:space="preserve">mạnh </w:t>
      </w:r>
      <w:r>
        <w:t xml:space="preserve">và </w:t>
      </w:r>
      <w:r>
        <w:t xml:space="preserve">có </w:t>
      </w:r>
      <w:r>
        <w:t xml:space="preserve">thế </w:t>
      </w:r>
      <w:r>
        <w:t xml:space="preserve">lực; </w:t>
      </w:r>
      <w:r>
        <w:t xml:space="preserve">các </w:t>
      </w:r>
      <w:r>
        <w:t xml:space="preserve">cường </w:t>
      </w:r>
      <w:r>
        <w:t xml:space="preserve">quốc. </w:t>
      </w:r>
      <w:r>
        <w:br/>
      </w:r>
      <w:r>
        <w:rPr>
          <w:b/>
        </w:rPr>
        <w:t xml:space="preserve">liệt </w:t>
      </w:r>
      <w:r>
        <w:rPr>
          <w:b/>
        </w:rPr>
        <w:t xml:space="preserve">dương </w:t>
      </w:r>
      <w:r>
        <w:rPr>
          <w:i/>
        </w:rPr>
        <w:t xml:space="preserve">tính từ </w:t>
      </w:r>
      <w:r>
        <w:t xml:space="preserve">Bị </w:t>
      </w:r>
      <w:r>
        <w:t xml:space="preserve">chứng </w:t>
      </w:r>
      <w:r>
        <w:t xml:space="preserve">dương </w:t>
      </w:r>
      <w:r>
        <w:t xml:space="preserve">vật </w:t>
      </w:r>
      <w:r>
        <w:t xml:space="preserve">mất </w:t>
      </w:r>
      <w:r>
        <w:t xml:space="preserve">khả </w:t>
      </w:r>
      <w:r>
        <w:t xml:space="preserve">năng </w:t>
      </w:r>
      <w:r>
        <w:t xml:space="preserve">giao </w:t>
      </w:r>
      <w:r>
        <w:rPr>
          <w:i/>
        </w:rPr>
        <w:t xml:space="preserve">hợp. </w:t>
      </w:r>
      <w:r>
        <w:br/>
      </w:r>
      <w:r>
        <w:rPr>
          <w:b/>
        </w:rPr>
        <w:t xml:space="preserve">liệt </w:t>
      </w:r>
      <w:r>
        <w:rPr>
          <w:b/>
        </w:rPr>
        <w:t xml:space="preserve">giường </w:t>
      </w:r>
      <w:r>
        <w:rPr>
          <w:i/>
        </w:rPr>
        <w:t xml:space="preserve">tính từ </w:t>
      </w:r>
      <w:r>
        <w:t xml:space="preserve">(khẩu ngữ). </w:t>
      </w:r>
      <w:r>
        <w:t xml:space="preserve">(Đau </w:t>
      </w:r>
      <w:r>
        <w:t xml:space="preserve">ốm) </w:t>
      </w:r>
      <w:r>
        <w:t xml:space="preserve">kiệt </w:t>
      </w:r>
      <w:r>
        <w:t xml:space="preserve">sức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dậy </w:t>
      </w:r>
      <w:r>
        <w:t xml:space="preserve">nổi. </w:t>
      </w:r>
      <w:r>
        <w:t xml:space="preserve">Ổm </w:t>
      </w:r>
      <w:r>
        <w:t xml:space="preserve">liệt </w:t>
      </w:r>
      <w:r>
        <w:t xml:space="preserve">giường </w:t>
      </w:r>
      <w:r>
        <w:t xml:space="preserve">hàng </w:t>
      </w:r>
      <w:r>
        <w:t xml:space="preserve">tháng </w:t>
      </w:r>
      <w:r>
        <w:t xml:space="preserve">trời. </w:t>
      </w:r>
      <w:r>
        <w:br/>
      </w:r>
      <w:r>
        <w:rPr>
          <w:b/>
        </w:rPr>
        <w:t xml:space="preserve">liệt </w:t>
      </w:r>
      <w:r>
        <w:rPr>
          <w:b/>
        </w:rPr>
        <w:t xml:space="preserve">giường </w:t>
      </w:r>
      <w:r>
        <w:rPr>
          <w:b/>
        </w:rPr>
        <w:t xml:space="preserve">liệt </w:t>
      </w:r>
      <w:r>
        <w:rPr>
          <w:b/>
        </w:rPr>
        <w:t xml:space="preserve">chiếu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liệt </w:t>
      </w:r>
      <w:r>
        <w:t xml:space="preserve">giường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liệt </w:t>
      </w:r>
      <w:r>
        <w:rPr>
          <w:b/>
        </w:rPr>
        <w:t xml:space="preserve">inx. </w:t>
      </w:r>
      <w:r>
        <w:rPr>
          <w:b/>
        </w:rPr>
        <w:t xml:space="preserve">bán </w:t>
      </w:r>
      <w:r>
        <w:rPr>
          <w:b/>
        </w:rPr>
        <w:t xml:space="preserve">liệt </w:t>
      </w:r>
      <w:r>
        <w:rPr>
          <w:b/>
        </w:rPr>
        <w:t xml:space="preserve">in. </w:t>
      </w:r>
      <w:r>
        <w:br/>
      </w:r>
      <w:r>
        <w:rPr>
          <w:b/>
        </w:rPr>
        <w:t xml:space="preserve">liệt </w:t>
      </w:r>
      <w:r>
        <w:rPr>
          <w:b/>
        </w:rPr>
        <w:t xml:space="preserve">kê </w:t>
      </w:r>
      <w:r>
        <w:rPr>
          <w:i/>
        </w:rPr>
        <w:t xml:space="preserve">động từ </w:t>
      </w:r>
      <w:r>
        <w:t xml:space="preserve">Kê </w:t>
      </w:r>
      <w:r>
        <w:t xml:space="preserve">ra </w:t>
      </w:r>
      <w:r>
        <w:t xml:space="preserve">tùng </w:t>
      </w:r>
      <w:r>
        <w:t xml:space="preserve">khoản, </w:t>
      </w:r>
      <w:r>
        <w:t xml:space="preserve">từng </w:t>
      </w:r>
      <w:r>
        <w:t xml:space="preserve">thứ. </w:t>
      </w:r>
      <w:r>
        <w:t xml:space="preserve">Liệt </w:t>
      </w:r>
      <w:r>
        <w:rPr>
          <w:i/>
        </w:rPr>
        <w:t xml:space="preserve">kê </w:t>
      </w:r>
      <w:r>
        <w:t xml:space="preserve">những </w:t>
      </w:r>
      <w:r>
        <w:t xml:space="preserve">công </w:t>
      </w:r>
      <w:r>
        <w:rPr>
          <w:i/>
        </w:rPr>
        <w:t xml:space="preserve">uiệc </w:t>
      </w:r>
      <w:r>
        <w:rPr>
          <w:i/>
        </w:rPr>
        <w:t xml:space="preserve">đã </w:t>
      </w:r>
      <w:r>
        <w:rPr>
          <w:i/>
        </w:rPr>
        <w:t xml:space="preserve">làm. </w:t>
      </w:r>
      <w:r>
        <w:rPr>
          <w:i/>
        </w:rPr>
        <w:t xml:space="preserve">Bảng </w:t>
      </w:r>
      <w:r>
        <w:t xml:space="preserve">liệt </w:t>
      </w:r>
      <w:r>
        <w:rPr>
          <w:i/>
        </w:rPr>
        <w:t xml:space="preserve">kê </w:t>
      </w:r>
      <w:r>
        <w:rPr>
          <w:i/>
        </w:rPr>
        <w:t xml:space="preserve">tài </w:t>
      </w:r>
      <w:r>
        <w:t xml:space="preserve">sản. </w:t>
      </w:r>
      <w:r>
        <w:br/>
      </w:r>
      <w:r>
        <w:rPr>
          <w:b/>
        </w:rPr>
        <w:t xml:space="preserve">liệt </w:t>
      </w:r>
      <w:r>
        <w:rPr>
          <w:b/>
        </w:rPr>
        <w:t xml:space="preserve">nữ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có </w:t>
      </w:r>
      <w:r>
        <w:t xml:space="preserve">tiết </w:t>
      </w:r>
      <w:r>
        <w:t xml:space="preserve">nghĩa </w:t>
      </w:r>
      <w:r>
        <w:t xml:space="preserve">hoặc </w:t>
      </w:r>
      <w:r>
        <w:t xml:space="preserve">có </w:t>
      </w:r>
      <w:r>
        <w:t xml:space="preserve">khí </w:t>
      </w:r>
      <w:r>
        <w:t xml:space="preserve">phách </w:t>
      </w:r>
      <w:r>
        <w:t xml:space="preserve">anh </w:t>
      </w:r>
      <w:r>
        <w:t xml:space="preserve">hùng. </w:t>
      </w:r>
      <w:r>
        <w:br/>
      </w:r>
      <w:r>
        <w:rPr>
          <w:b/>
        </w:rPr>
        <w:t xml:space="preserve">liệt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Người </w:t>
      </w:r>
      <w:r>
        <w:t xml:space="preserve">đã </w:t>
      </w:r>
      <w:r>
        <w:t xml:space="preserve">hi </w:t>
      </w:r>
      <w:r>
        <w:t xml:space="preserve">sinh </w:t>
      </w:r>
      <w:r>
        <w:t xml:space="preserve">vì </w:t>
      </w:r>
      <w:r>
        <w:t xml:space="preserve">nước </w:t>
      </w:r>
      <w:r>
        <w:t xml:space="preserve">vì </w:t>
      </w:r>
      <w:r>
        <w:t xml:space="preserve">dân </w:t>
      </w:r>
      <w:r>
        <w:t xml:space="preserve">trong </w:t>
      </w:r>
      <w:r>
        <w:t xml:space="preserve">khi </w:t>
      </w:r>
      <w:r>
        <w:t xml:space="preserve">làm </w:t>
      </w:r>
      <w:r>
        <w:t xml:space="preserve">nhiệm </w:t>
      </w:r>
      <w:r>
        <w:t xml:space="preserve">vụ. </w:t>
      </w:r>
      <w:r>
        <w:t xml:space="preserve">Nhớ </w:t>
      </w:r>
      <w:r>
        <w:rPr>
          <w:i/>
        </w:rPr>
        <w:t xml:space="preserve">ơn </w:t>
      </w:r>
      <w:r>
        <w:t xml:space="preserve">liệt </w:t>
      </w:r>
      <w:r>
        <w:rPr>
          <w:i/>
        </w:rPr>
        <w:t xml:space="preserve">sĩ. </w:t>
      </w:r>
      <w:r>
        <w:t xml:space="preserve">Nghĩa </w:t>
      </w:r>
      <w:r>
        <w:t xml:space="preserve">trang </w:t>
      </w:r>
      <w:r>
        <w:t xml:space="preserve">liệt </w:t>
      </w:r>
      <w:r>
        <w:t xml:space="preserve">sĩ. </w:t>
      </w:r>
      <w:r>
        <w:br/>
      </w:r>
      <w:r>
        <w:rPr>
          <w:b/>
        </w:rPr>
        <w:t xml:space="preserve">liệt </w:t>
      </w:r>
      <w:r>
        <w:rPr>
          <w:b/>
        </w:rPr>
        <w:t xml:space="preserve">thánh </w:t>
      </w:r>
      <w:r>
        <w:rPr>
          <w:i/>
        </w:rPr>
        <w:t xml:space="preserve">danh từ </w:t>
      </w:r>
      <w:r>
        <w:t xml:space="preserve">(cũ). </w:t>
      </w:r>
      <w:r>
        <w:t xml:space="preserve">Các </w:t>
      </w:r>
      <w:r>
        <w:t xml:space="preserve">vua </w:t>
      </w:r>
      <w:r>
        <w:t xml:space="preserve">đời </w:t>
      </w:r>
      <w:r>
        <w:t xml:space="preserve">trước,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triều </w:t>
      </w:r>
      <w:r>
        <w:t xml:space="preserve">vua </w:t>
      </w:r>
      <w:r>
        <w:t xml:space="preserve">đang </w:t>
      </w:r>
      <w:r>
        <w:t xml:space="preserve">kế </w:t>
      </w:r>
      <w:r>
        <w:t xml:space="preserve">tục </w:t>
      </w:r>
      <w:r>
        <w:t xml:space="preserve">trị </w:t>
      </w:r>
      <w:r>
        <w:t xml:space="preserve">vì. </w:t>
      </w:r>
      <w:r>
        <w:br/>
      </w:r>
      <w:r>
        <w:rPr>
          <w:b/>
        </w:rPr>
        <w:t xml:space="preserve">liệt </w:t>
      </w:r>
      <w:r>
        <w:rPr>
          <w:b/>
        </w:rPr>
        <w:t xml:space="preserve">truyện </w:t>
      </w:r>
      <w:r>
        <w:rPr>
          <w:i/>
        </w:rPr>
        <w:t xml:space="preserve">danh từ </w:t>
      </w:r>
      <w:r>
        <w:t xml:space="preserve">(cũ). </w:t>
      </w:r>
      <w:r>
        <w:rPr>
          <w:b/>
        </w:rPr>
        <w:t xml:space="preserve">1 </w:t>
      </w:r>
      <w:r>
        <w:t xml:space="preserve">Sách </w:t>
      </w:r>
      <w:r>
        <w:t xml:space="preserve">truyện </w:t>
      </w:r>
      <w:r>
        <w:t xml:space="preserve">các </w:t>
      </w:r>
      <w:r>
        <w:t xml:space="preserve">nhân </w:t>
      </w:r>
      <w:r>
        <w:t xml:space="preserve">vật </w:t>
      </w:r>
      <w:r>
        <w:t xml:space="preserve">nổi </w:t>
      </w:r>
      <w:r>
        <w:t xml:space="preserve">tiếng </w:t>
      </w:r>
      <w:r>
        <w:t xml:space="preserve">thời </w:t>
      </w:r>
      <w:r>
        <w:rPr>
          <w:i/>
        </w:rPr>
        <w:t xml:space="preserve">xưa. </w:t>
      </w:r>
      <w:r>
        <w:rPr>
          <w:b/>
        </w:rPr>
        <w:t xml:space="preserve">2 </w:t>
      </w:r>
      <w:r>
        <w:t xml:space="preserve">Phần </w:t>
      </w:r>
      <w:r>
        <w:t xml:space="preserve">ghi </w:t>
      </w:r>
      <w:r>
        <w:t xml:space="preserve">tiểu </w:t>
      </w:r>
      <w:r>
        <w:t xml:space="preserve">sử </w:t>
      </w:r>
      <w:r>
        <w:t xml:space="preserve">các </w:t>
      </w:r>
      <w:r>
        <w:t xml:space="preserve">nhân </w:t>
      </w:r>
      <w:r>
        <w:t xml:space="preserve">vật </w:t>
      </w:r>
      <w:r>
        <w:t xml:space="preserve">lịch </w:t>
      </w:r>
      <w:r>
        <w:t xml:space="preserve">sử </w:t>
      </w:r>
      <w:r>
        <w:t xml:space="preserve">trong </w:t>
      </w:r>
      <w:r>
        <w:t xml:space="preserve">các </w:t>
      </w:r>
      <w:r>
        <w:t xml:space="preserve">bộ </w:t>
      </w:r>
      <w:r>
        <w:t xml:space="preserve">sử </w:t>
      </w:r>
      <w:r>
        <w:t xml:space="preserve">thời </w:t>
      </w:r>
      <w:r>
        <w:t xml:space="preserve">liêu </w:t>
      </w:r>
      <w:r>
        <w:t xml:space="preserve">thuộc </w:t>
      </w:r>
      <w:r>
        <w:t xml:space="preserve">danh từ </w:t>
      </w:r>
      <w:r>
        <w:t xml:space="preserve">Quan </w:t>
      </w:r>
      <w:r>
        <w:t xml:space="preserve">lại </w:t>
      </w:r>
      <w:r>
        <w:t xml:space="preserve">làm </w:t>
      </w:r>
      <w:r>
        <w:t xml:space="preserve">việc </w:t>
      </w:r>
      <w:r>
        <w:t xml:space="preserve">dưới </w:t>
      </w:r>
      <w:r>
        <w:t xml:space="preserve">quyền </w:t>
      </w:r>
      <w:r>
        <w:t xml:space="preserve">một </w:t>
      </w:r>
      <w:r>
        <w:t xml:space="preserve">viên </w:t>
      </w:r>
      <w:r>
        <w:t xml:space="preserve">quan </w:t>
      </w:r>
      <w:r>
        <w:t xml:space="preserve">lớn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viên </w:t>
      </w:r>
      <w:r>
        <w:t xml:space="preserve">quan </w:t>
      </w:r>
      <w:r>
        <w:t xml:space="preserve">ấy. </w:t>
      </w:r>
      <w:r>
        <w:br/>
      </w:r>
      <w:r>
        <w:rPr>
          <w:b/>
        </w:rPr>
        <w:t xml:space="preserve">liêu </w:t>
      </w:r>
      <w:r>
        <w:rPr>
          <w:b/>
        </w:rPr>
        <w:t xml:space="preserve">xiêu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ngả </w:t>
      </w:r>
      <w:r>
        <w:t xml:space="preserve">nghiêng, </w:t>
      </w:r>
      <w:r>
        <w:t xml:space="preserve">lệch </w:t>
      </w:r>
      <w:r>
        <w:t xml:space="preserve">như </w:t>
      </w:r>
      <w:r>
        <w:t xml:space="preserve">muốn </w:t>
      </w:r>
      <w:r>
        <w:t xml:space="preserve">đổ. </w:t>
      </w:r>
      <w:r>
        <w:t xml:space="preserve">Đi </w:t>
      </w:r>
      <w:r>
        <w:t xml:space="preserve">liêu </w:t>
      </w:r>
      <w:r>
        <w:t xml:space="preserve">xiêu </w:t>
      </w:r>
      <w:r>
        <w:t xml:space="preserve">chỉ </w:t>
      </w:r>
      <w:r>
        <w:t xml:space="preserve">chực </w:t>
      </w:r>
      <w:r>
        <w:t xml:space="preserve">ngã. </w:t>
      </w:r>
      <w:r>
        <w:t xml:space="preserve">Doanh </w:t>
      </w:r>
      <w:r>
        <w:rPr>
          <w:i/>
        </w:rPr>
        <w:t xml:space="preserve">nghiệp </w:t>
      </w:r>
      <w:r>
        <w:rPr>
          <w:i/>
        </w:rPr>
        <w:t xml:space="preserve">liêu </w:t>
      </w:r>
      <w:r>
        <w:rPr>
          <w:i/>
        </w:rPr>
        <w:t xml:space="preserve">xiêu </w:t>
      </w:r>
      <w:r>
        <w:t xml:space="preserve">uì </w:t>
      </w:r>
      <w:r>
        <w:t xml:space="preserve">thua </w:t>
      </w:r>
      <w:r>
        <w:t xml:space="preserve">lỗ </w:t>
      </w:r>
      <w:r>
        <w:t xml:space="preserve">(bóng (nghĩa bóng)). </w:t>
      </w:r>
      <w:r>
        <w:br/>
      </w:r>
      <w:r>
        <w:rPr>
          <w:b/>
        </w:rPr>
        <w:t xml:space="preserve">liều, </w:t>
      </w:r>
      <w:r>
        <w:rPr>
          <w:i/>
        </w:rPr>
        <w:t xml:space="preserve">danh từ </w:t>
      </w:r>
      <w:r>
        <w:t xml:space="preserve">Lượng </w:t>
      </w:r>
      <w:r>
        <w:t xml:space="preserve">cần </w:t>
      </w:r>
      <w:r>
        <w:t xml:space="preserve">thiết </w:t>
      </w:r>
      <w:r>
        <w:t xml:space="preserve">vừa </w:t>
      </w:r>
      <w:r>
        <w:t xml:space="preserve">đủ </w:t>
      </w:r>
      <w:r>
        <w:t xml:space="preserve">cho </w:t>
      </w:r>
      <w:r>
        <w:t xml:space="preserve">một </w:t>
      </w:r>
      <w:r>
        <w:t xml:space="preserve">lần </w:t>
      </w:r>
      <w:r>
        <w:t xml:space="preserve">dùng </w:t>
      </w:r>
      <w:r>
        <w:t xml:space="preserve">theo </w:t>
      </w:r>
      <w:r>
        <w:t xml:space="preserve">quy </w:t>
      </w:r>
      <w:r>
        <w:t xml:space="preserve">định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thuốc </w:t>
      </w:r>
      <w:r>
        <w:t xml:space="preserve">chữa </w:t>
      </w:r>
      <w:r>
        <w:t xml:space="preserve">bệnh). </w:t>
      </w:r>
      <w:r>
        <w:t xml:space="preserve">Uống </w:t>
      </w:r>
      <w:r>
        <w:t xml:space="preserve">thuốc </w:t>
      </w:r>
      <w:r>
        <w:t xml:space="preserve">đủ </w:t>
      </w:r>
      <w:r>
        <w:rPr>
          <w:i/>
        </w:rPr>
        <w:t xml:space="preserve">liều. </w:t>
      </w:r>
      <w:r>
        <w:rPr>
          <w:i/>
        </w:rPr>
        <w:t xml:space="preserve">Liêu </w:t>
      </w:r>
      <w:r>
        <w:rPr>
          <w:i/>
        </w:rPr>
        <w:t xml:space="preserve">thuốc </w:t>
      </w:r>
      <w:r>
        <w:rPr>
          <w:i/>
        </w:rPr>
        <w:t xml:space="preserve">bổ. </w:t>
      </w:r>
      <w:r>
        <w:br/>
      </w:r>
      <w:r>
        <w:rPr>
          <w:b/>
        </w:rPr>
        <w:t xml:space="preserve">liều,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rPr>
          <w:i/>
        </w:rPr>
        <w:t xml:space="preserve">Hành </w:t>
      </w:r>
      <w:r>
        <w:t xml:space="preserve">động </w:t>
      </w:r>
      <w:r>
        <w:t xml:space="preserve">táo </w:t>
      </w:r>
      <w:r>
        <w:t xml:space="preserve">bạo, </w:t>
      </w:r>
      <w:r>
        <w:t xml:space="preserve">bất </w:t>
      </w:r>
      <w:r>
        <w:t xml:space="preserve">chấp </w:t>
      </w:r>
      <w:r>
        <w:t xml:space="preserve">nguy </w:t>
      </w:r>
      <w:r>
        <w:t xml:space="preserve">hiểm </w:t>
      </w:r>
      <w:r>
        <w:t xml:space="preserve">hoặc </w:t>
      </w:r>
      <w:r>
        <w:t xml:space="preserve">hậu </w:t>
      </w:r>
      <w:r>
        <w:t xml:space="preserve">quả </w:t>
      </w:r>
      <w:r>
        <w:t xml:space="preserve">biết </w:t>
      </w:r>
      <w:r>
        <w:t xml:space="preserve">là </w:t>
      </w:r>
      <w:r>
        <w:t xml:space="preserve">có </w:t>
      </w:r>
      <w:r>
        <w:t xml:space="preserve">thể </w:t>
      </w:r>
      <w:r>
        <w:t xml:space="preserve">tai </w:t>
      </w:r>
      <w:r>
        <w:t xml:space="preserve">hại. </w:t>
      </w:r>
      <w:r>
        <w:rPr>
          <w:i/>
        </w:rPr>
        <w:t xml:space="preserve">Liều </w:t>
      </w:r>
      <w:r>
        <w:rPr>
          <w:i/>
        </w:rPr>
        <w:t xml:space="preserve">chết </w:t>
      </w:r>
      <w:r>
        <w:rPr>
          <w:i/>
        </w:rPr>
        <w:t xml:space="preserve">cứu </w:t>
      </w:r>
      <w:r>
        <w:rPr>
          <w:i/>
        </w:rPr>
        <w:t xml:space="preserve">bạn. </w:t>
      </w:r>
      <w:r>
        <w:rPr>
          <w:i/>
        </w:rPr>
        <w:t xml:space="preserve">Làm </w:t>
      </w:r>
      <w:r>
        <w:rPr>
          <w:i/>
        </w:rPr>
        <w:t xml:space="preserve">liễu. </w:t>
      </w:r>
      <w:r>
        <w:t xml:space="preserve">Đến </w:t>
      </w:r>
      <w:r>
        <w:rPr>
          <w:i/>
        </w:rPr>
        <w:t xml:space="preserve">nước </w:t>
      </w:r>
      <w:r>
        <w:rPr>
          <w:i/>
        </w:rPr>
        <w:t xml:space="preserve">này </w:t>
      </w:r>
      <w:r>
        <w:t xml:space="preserve">thì </w:t>
      </w:r>
      <w:r>
        <w:rPr>
          <w:i/>
        </w:rPr>
        <w:t xml:space="preserve">phải </w:t>
      </w:r>
      <w:r>
        <w:rPr>
          <w:i/>
        </w:rPr>
        <w:t xml:space="preserve">liều. </w:t>
      </w:r>
      <w:r>
        <w:br/>
      </w:r>
      <w:r>
        <w:rPr>
          <w:b/>
        </w:rPr>
        <w:t xml:space="preserve">liểu </w:t>
      </w:r>
      <w:r>
        <w:rPr>
          <w:b/>
        </w:rPr>
        <w:t xml:space="preserve">liệu </w:t>
      </w:r>
      <w:r>
        <w:rPr>
          <w:i/>
        </w:rPr>
        <w:t xml:space="preserve">động từ </w:t>
      </w:r>
      <w:r>
        <w:t xml:space="preserve">xem </w:t>
      </w:r>
      <w:r>
        <w:t xml:space="preserve">liệu; </w:t>
      </w:r>
      <w:r>
        <w:t xml:space="preserve">(láy). </w:t>
      </w:r>
      <w:r>
        <w:br/>
      </w:r>
      <w:r>
        <w:rPr>
          <w:b/>
        </w:rPr>
        <w:t xml:space="preserve">liều </w:t>
      </w:r>
      <w:r>
        <w:rPr>
          <w:b/>
        </w:rPr>
        <w:t xml:space="preserve">lĩnh </w:t>
      </w:r>
      <w:r>
        <w:rPr>
          <w:i/>
        </w:rPr>
        <w:t xml:space="preserve">tính từ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không </w:t>
      </w:r>
      <w:r>
        <w:t xml:space="preserve">kể </w:t>
      </w:r>
      <w:r>
        <w:t xml:space="preserve">gì </w:t>
      </w:r>
      <w:r>
        <w:t xml:space="preserve">nguy </w:t>
      </w:r>
      <w:r>
        <w:t xml:space="preserve">hiểm </w:t>
      </w:r>
      <w:r>
        <w:t xml:space="preserve">hoặc </w:t>
      </w:r>
      <w:r>
        <w:t xml:space="preserve">hậu </w:t>
      </w:r>
      <w:r>
        <w:t xml:space="preserve">quả </w:t>
      </w:r>
      <w:r>
        <w:t xml:space="preserve">tai </w:t>
      </w:r>
      <w:r>
        <w:t xml:space="preserve">hại </w:t>
      </w:r>
      <w:r>
        <w:t xml:space="preserve">có </w:t>
      </w:r>
      <w:r>
        <w:t xml:space="preserve">thể </w:t>
      </w:r>
      <w:r>
        <w:t xml:space="preserve">xảy </w:t>
      </w:r>
      <w:r>
        <w:t xml:space="preserve">ra. </w:t>
      </w:r>
      <w:r>
        <w:rPr>
          <w:i/>
        </w:rPr>
        <w:t xml:space="preserve">Hành </w:t>
      </w:r>
      <w:r>
        <w:rPr>
          <w:i/>
        </w:rPr>
        <w:t xml:space="preserve">động </w:t>
      </w:r>
      <w:r>
        <w:t xml:space="preserve">liều </w:t>
      </w:r>
      <w:r>
        <w:rPr>
          <w:i/>
        </w:rPr>
        <w:t xml:space="preserve">lĩnh. </w:t>
      </w:r>
      <w:r>
        <w:rPr>
          <w:i/>
        </w:rPr>
        <w:t xml:space="preserve">Dũng </w:t>
      </w:r>
      <w:r>
        <w:rPr>
          <w:i/>
        </w:rPr>
        <w:t xml:space="preserve">cảm, </w:t>
      </w:r>
      <w:r>
        <w:t xml:space="preserve">nhưng </w:t>
      </w:r>
      <w:r>
        <w:rPr>
          <w:i/>
        </w:rPr>
        <w:t xml:space="preserve">không </w:t>
      </w:r>
      <w:r>
        <w:rPr>
          <w:i/>
        </w:rPr>
        <w:t xml:space="preserve">liều </w:t>
      </w:r>
      <w:r>
        <w:rPr>
          <w:i/>
        </w:rPr>
        <w:t xml:space="preserve">lĩnh. </w:t>
      </w:r>
      <w:r>
        <w:br/>
      </w:r>
      <w:r>
        <w:rPr>
          <w:b/>
        </w:rPr>
        <w:t xml:space="preserve">liều </w:t>
      </w:r>
      <w:r>
        <w:rPr>
          <w:b/>
        </w:rPr>
        <w:t xml:space="preserve">lượng </w:t>
      </w:r>
      <w:r>
        <w:rPr>
          <w:i/>
        </w:rPr>
        <w:t xml:space="preserve">danh từ </w:t>
      </w:r>
      <w:r>
        <w:t xml:space="preserve">Liều </w:t>
      </w:r>
      <w:r>
        <w:t xml:space="preserve">dùng </w:t>
      </w:r>
      <w:r>
        <w:t xml:space="preserve">để </w:t>
      </w:r>
      <w:r>
        <w:t xml:space="preserve">đạt </w:t>
      </w:r>
      <w:r>
        <w:t xml:space="preserve">hiệu </w:t>
      </w:r>
      <w:r>
        <w:t xml:space="preserve">quả </w:t>
      </w:r>
      <w:r>
        <w:t xml:space="preserve">mong </w:t>
      </w:r>
      <w:r>
        <w:t xml:space="preserve">muốn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Dùng </w:t>
      </w:r>
      <w:r>
        <w:rPr>
          <w:i/>
        </w:rPr>
        <w:t xml:space="preserve">thuốc </w:t>
      </w:r>
      <w:r>
        <w:rPr>
          <w:i/>
        </w:rPr>
        <w:t xml:space="preserve">đúng </w:t>
      </w:r>
      <w:r>
        <w:rPr>
          <w:i/>
        </w:rPr>
        <w:t xml:space="preserve">liều </w:t>
      </w:r>
      <w:r>
        <w:rPr>
          <w:i/>
        </w:rPr>
        <w:t xml:space="preserve">lượng </w:t>
      </w:r>
      <w:r>
        <w:rPr>
          <w:i/>
        </w:rPr>
        <w:t xml:space="preserve">đã </w:t>
      </w:r>
      <w:r>
        <w:rPr>
          <w:i/>
        </w:rPr>
        <w:t xml:space="preserve">ghi </w:t>
      </w:r>
      <w:r>
        <w:rPr>
          <w:i/>
        </w:rPr>
        <w:t xml:space="preserve">trong </w:t>
      </w:r>
      <w:r>
        <w:rPr>
          <w:i/>
        </w:rPr>
        <w:t xml:space="preserve">đơn. </w:t>
      </w:r>
      <w:r>
        <w:br/>
      </w:r>
      <w:r>
        <w:rPr>
          <w:b/>
        </w:rPr>
        <w:t xml:space="preserve">liều </w:t>
      </w:r>
      <w:r>
        <w:rPr>
          <w:b/>
        </w:rPr>
        <w:t xml:space="preserve">mạng </w:t>
      </w:r>
      <w:r>
        <w:rPr>
          <w:i/>
        </w:rPr>
        <w:t xml:space="preserve">động từ </w:t>
      </w:r>
      <w:r>
        <w:t xml:space="preserve">(khẩu ngữ). </w:t>
      </w:r>
      <w:r>
        <w:rPr>
          <w:i/>
        </w:rPr>
        <w:t xml:space="preserve">Liều, </w:t>
      </w:r>
      <w:r>
        <w:t xml:space="preserve">dù </w:t>
      </w:r>
      <w:r>
        <w:t xml:space="preserve">biết </w:t>
      </w:r>
      <w:r>
        <w:t xml:space="preserve">là </w:t>
      </w:r>
      <w:r>
        <w:t xml:space="preserve">nguy </w:t>
      </w:r>
      <w:r>
        <w:t xml:space="preserve">hiểm </w:t>
      </w:r>
      <w:r>
        <w:t xml:space="preserve">đến </w:t>
      </w:r>
      <w:r>
        <w:t xml:space="preserve">tính </w:t>
      </w:r>
      <w:r>
        <w:t xml:space="preserve">mạng, </w:t>
      </w:r>
      <w:r>
        <w:t xml:space="preserve">là </w:t>
      </w:r>
      <w:r>
        <w:t xml:space="preserve">tai </w:t>
      </w:r>
      <w:r>
        <w:t xml:space="preserve">hại </w:t>
      </w:r>
      <w:r>
        <w:t xml:space="preserve">cho </w:t>
      </w:r>
      <w:r>
        <w:t xml:space="preserve">mình, </w:t>
      </w:r>
      <w:r>
        <w:t xml:space="preserve">vì </w:t>
      </w:r>
      <w:r>
        <w:t xml:space="preserve">cho </w:t>
      </w:r>
      <w:r>
        <w:t xml:space="preserve">là </w:t>
      </w:r>
      <w:r>
        <w:t xml:space="preserve">không </w:t>
      </w:r>
      <w:r>
        <w:t xml:space="preserve">còn </w:t>
      </w:r>
      <w:r>
        <w:t xml:space="preserve">cách </w:t>
      </w:r>
      <w:r>
        <w:t xml:space="preserve">nào </w:t>
      </w:r>
      <w:r>
        <w:t xml:space="preserve">khác. </w:t>
      </w:r>
      <w:r>
        <w:rPr>
          <w:i/>
        </w:rPr>
        <w:t xml:space="preserve">Liều </w:t>
      </w:r>
      <w:r>
        <w:rPr>
          <w:i/>
        </w:rPr>
        <w:t xml:space="preserve">mạng </w:t>
      </w:r>
      <w:r>
        <w:rPr>
          <w:i/>
        </w:rPr>
        <w:t xml:space="preserve">xông </w:t>
      </w:r>
      <w:r>
        <w:rPr>
          <w:i/>
        </w:rPr>
        <w:t xml:space="preserve">tới </w:t>
      </w:r>
      <w:r>
        <w:rPr>
          <w:i/>
        </w:rPr>
        <w:t xml:space="preserve">cướp </w:t>
      </w:r>
      <w:r>
        <w:rPr>
          <w:i/>
        </w:rPr>
        <w:t xml:space="preserve">súng. </w:t>
      </w:r>
      <w:r>
        <w:rPr>
          <w:i/>
        </w:rPr>
        <w:t xml:space="preserve">Làm </w:t>
      </w:r>
      <w:r>
        <w:rPr>
          <w:i/>
        </w:rPr>
        <w:t xml:space="preserve">liều </w:t>
      </w:r>
      <w:r>
        <w:t xml:space="preserve">mạng. </w:t>
      </w:r>
      <w:r>
        <w:t xml:space="preserve">Nói </w:t>
      </w:r>
      <w:r>
        <w:t xml:space="preserve">liêu </w:t>
      </w:r>
      <w:r>
        <w:t xml:space="preserve">mạng. </w:t>
      </w:r>
      <w:r>
        <w:br/>
      </w:r>
      <w:r>
        <w:rPr>
          <w:b/>
        </w:rPr>
        <w:t xml:space="preserve">liểu </w:t>
      </w:r>
      <w:r>
        <w:rPr>
          <w:b/>
        </w:rPr>
        <w:t xml:space="preserve">mình </w:t>
      </w:r>
      <w:r>
        <w:rPr>
          <w:i/>
        </w:rPr>
        <w:t xml:space="preserve">động từ </w:t>
      </w:r>
      <w:r>
        <w:t xml:space="preserve">Làm </w:t>
      </w:r>
      <w:r>
        <w:t xml:space="preserve">việc </w:t>
      </w:r>
      <w:r>
        <w:t xml:space="preserve">biết </w:t>
      </w:r>
      <w:r>
        <w:t xml:space="preserve">rõ </w:t>
      </w:r>
      <w:r>
        <w:t xml:space="preserve">là </w:t>
      </w:r>
      <w:r>
        <w:t xml:space="preserve">có </w:t>
      </w:r>
      <w:r>
        <w:t xml:space="preserve">thể </w:t>
      </w:r>
      <w:r>
        <w:t xml:space="preserve">phải </w:t>
      </w:r>
      <w:r>
        <w:t xml:space="preserve">hi </w:t>
      </w:r>
      <w:r>
        <w:t xml:space="preserve">sinh </w:t>
      </w:r>
      <w:r>
        <w:t xml:space="preserve">tính </w:t>
      </w:r>
      <w:r>
        <w:t xml:space="preserve">mạng. </w:t>
      </w:r>
      <w:r>
        <w:rPr>
          <w:i/>
        </w:rPr>
        <w:t xml:space="preserve">Liều </w:t>
      </w:r>
      <w:r>
        <w:t xml:space="preserve">mình </w:t>
      </w:r>
      <w:r>
        <w:t xml:space="preserve">cứu </w:t>
      </w:r>
      <w:r>
        <w:rPr>
          <w:i/>
        </w:rPr>
        <w:t xml:space="preserve">người </w:t>
      </w:r>
      <w:r>
        <w:t xml:space="preserve">bị </w:t>
      </w:r>
      <w:r>
        <w:t xml:space="preserve">liễu </w:t>
      </w:r>
      <w:r>
        <w:t xml:space="preserve">danh từ </w:t>
      </w:r>
      <w:r>
        <w:rPr>
          <w:b/>
        </w:rPr>
        <w:t xml:space="preserve">1 </w:t>
      </w:r>
      <w:r>
        <w:t xml:space="preserve">cũng nói </w:t>
      </w:r>
      <w:r>
        <w:rPr>
          <w:i/>
        </w:rPr>
        <w:t xml:space="preserve">dương </w:t>
      </w:r>
      <w:r>
        <w:t xml:space="preserve">liễu. </w:t>
      </w:r>
      <w:r>
        <w:t xml:space="preserve">Cây </w:t>
      </w:r>
      <w:r>
        <w:t xml:space="preserve">nhỡ, </w:t>
      </w:r>
      <w:r>
        <w:t xml:space="preserve">cành </w:t>
      </w:r>
      <w:r>
        <w:t xml:space="preserve">mềm </w:t>
      </w:r>
      <w:r>
        <w:t xml:space="preserve">rủ </w:t>
      </w:r>
      <w:r>
        <w:t xml:space="preserve">xuống, </w:t>
      </w:r>
      <w:r>
        <w:t xml:space="preserve">lá </w:t>
      </w:r>
      <w:r>
        <w:t xml:space="preserve">hình </w:t>
      </w:r>
      <w:r>
        <w:t xml:space="preserve">ngọn </w:t>
      </w:r>
      <w:r>
        <w:t xml:space="preserve">giáo </w:t>
      </w:r>
      <w:r>
        <w:t xml:space="preserve">có </w:t>
      </w:r>
      <w:r>
        <w:t xml:space="preserve">răng </w:t>
      </w:r>
      <w:r>
        <w:t xml:space="preserve">cưa </w:t>
      </w:r>
      <w:r>
        <w:t xml:space="preserve">nhỏ, </w:t>
      </w:r>
      <w:r>
        <w:t xml:space="preserve">thường </w:t>
      </w:r>
      <w:r>
        <w:t xml:space="preserve">trồng </w:t>
      </w:r>
      <w:r>
        <w:t xml:space="preserve">làm </w:t>
      </w:r>
      <w:r>
        <w:t xml:space="preserve">cảnh </w:t>
      </w:r>
      <w:r>
        <w:t xml:space="preserve">ở </w:t>
      </w:r>
      <w:r>
        <w:t xml:space="preserve">ven </w:t>
      </w:r>
      <w:r>
        <w:t xml:space="preserve">hồ. </w:t>
      </w:r>
      <w:r>
        <w:rPr>
          <w:b/>
        </w:rPr>
        <w:t xml:space="preserve">2 </w:t>
      </w:r>
      <w:r>
        <w:t xml:space="preserve">(cũ; </w:t>
      </w:r>
      <w:r>
        <w:t xml:space="preserve">vch.; </w:t>
      </w:r>
      <w:r>
        <w:t xml:space="preserve">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Cây </w:t>
      </w:r>
      <w:r>
        <w:t xml:space="preserve">liễu,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(hàm </w:t>
      </w:r>
      <w:r>
        <w:t xml:space="preserve">ý </w:t>
      </w:r>
      <w:r>
        <w:t xml:space="preserve">mảnh </w:t>
      </w:r>
      <w:r>
        <w:t xml:space="preserve">đỏ, </w:t>
      </w:r>
      <w:r>
        <w:t xml:space="preserve">yếu </w:t>
      </w:r>
      <w:r>
        <w:rPr>
          <w:i/>
        </w:rPr>
        <w:t xml:space="preserve">ớt). </w:t>
      </w:r>
      <w:r>
        <w:t xml:space="preserve">Phận </w:t>
      </w:r>
      <w:r>
        <w:t xml:space="preserve">liễu. </w:t>
      </w:r>
      <w:r>
        <w:rPr>
          <w:i/>
        </w:rPr>
        <w:t xml:space="preserve">Vóc </w:t>
      </w:r>
      <w:r>
        <w:t xml:space="preserve">liễu. </w:t>
      </w:r>
      <w:r>
        <w:br/>
      </w:r>
      <w:r>
        <w:rPr>
          <w:b/>
        </w:rPr>
        <w:t xml:space="preserve">liễu </w:t>
      </w:r>
      <w:r>
        <w:rPr>
          <w:b/>
        </w:rPr>
        <w:t xml:space="preserve">yếu </w:t>
      </w:r>
      <w:r>
        <w:rPr>
          <w:b/>
        </w:rPr>
        <w:t xml:space="preserve">đào </w:t>
      </w:r>
      <w:r>
        <w:rPr>
          <w:b/>
        </w:rPr>
        <w:t xml:space="preserve">thơ </w:t>
      </w:r>
      <w:r>
        <w:rPr>
          <w:i/>
        </w:rPr>
        <w:t xml:space="preserve">danh từ </w:t>
      </w:r>
      <w:r>
        <w:t xml:space="preserve">(cũ; </w:t>
      </w:r>
      <w:r>
        <w:t xml:space="preserve">ìd.). </w:t>
      </w:r>
      <w:r>
        <w:t xml:space="preserve">xem </w:t>
      </w:r>
      <w:r>
        <w:rPr>
          <w:i/>
        </w:rPr>
        <w:t xml:space="preserve">liễu </w:t>
      </w:r>
      <w:r>
        <w:t xml:space="preserve">yếu </w:t>
      </w:r>
      <w:r>
        <w:t xml:space="preserve">đào </w:t>
      </w:r>
      <w:r>
        <w:rPr>
          <w:i/>
        </w:rPr>
        <w:t xml:space="preserve">tơ. </w:t>
      </w:r>
      <w:r>
        <w:br/>
      </w:r>
      <w:r>
        <w:rPr>
          <w:b/>
        </w:rPr>
        <w:t xml:space="preserve">liễu </w:t>
      </w:r>
      <w:r>
        <w:rPr>
          <w:b/>
        </w:rPr>
        <w:t xml:space="preserve">yếu </w:t>
      </w:r>
      <w:r>
        <w:rPr>
          <w:b/>
        </w:rPr>
        <w:t xml:space="preserve">đào </w:t>
      </w:r>
      <w:r>
        <w:rPr>
          <w:b/>
        </w:rPr>
        <w:t xml:space="preserve">tơ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Chỉ </w:t>
      </w:r>
      <w:r>
        <w:t xml:space="preserve">người </w:t>
      </w:r>
      <w:r>
        <w:t xml:space="preserve">con </w:t>
      </w:r>
      <w:r>
        <w:t xml:space="preserve">gái </w:t>
      </w:r>
      <w:r>
        <w:t xml:space="preserve">trẻ, </w:t>
      </w:r>
      <w:r>
        <w:t xml:space="preserve">mảnh </w:t>
      </w:r>
      <w:r>
        <w:t xml:space="preserve">dẻ, </w:t>
      </w:r>
      <w:r>
        <w:t xml:space="preserve">yếu </w:t>
      </w:r>
      <w:r>
        <w:t xml:space="preserve">ớt. </w:t>
      </w:r>
      <w:r>
        <w:br/>
      </w:r>
      <w:r>
        <w:rPr>
          <w:b/>
        </w:rPr>
        <w:t xml:space="preserve">liễu </w:t>
      </w:r>
      <w:r>
        <w:rPr>
          <w:b/>
        </w:rPr>
        <w:t xml:space="preserve">bổ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Như </w:t>
      </w:r>
      <w:r>
        <w:rPr>
          <w:i/>
        </w:rPr>
        <w:t xml:space="preserve">bở </w:t>
      </w:r>
      <w:r>
        <w:rPr>
          <w:i/>
        </w:rPr>
        <w:t xml:space="preserve">liễu. </w:t>
      </w:r>
      <w:r>
        <w:br/>
      </w:r>
      <w:r>
        <w:rPr>
          <w:b/>
        </w:rPr>
        <w:t xml:space="preserve">liệu, </w:t>
      </w:r>
      <w:r>
        <w:rPr>
          <w:i/>
        </w:rPr>
        <w:t xml:space="preserve">danh từ </w:t>
      </w:r>
      <w:r>
        <w:t xml:space="preserve">Hỗn </w:t>
      </w:r>
      <w:r>
        <w:t xml:space="preserve">hợp </w:t>
      </w:r>
      <w:r>
        <w:t xml:space="preserve">nguyên </w:t>
      </w:r>
      <w:r>
        <w:t xml:space="preserve">liệu </w:t>
      </w:r>
      <w:r>
        <w:t xml:space="preserve">theo </w:t>
      </w:r>
      <w:r>
        <w:t xml:space="preserve">một </w:t>
      </w:r>
      <w:r>
        <w:t xml:space="preserve">tỉ </w:t>
      </w:r>
      <w:r>
        <w:t xml:space="preserve">lệ </w:t>
      </w:r>
      <w:r>
        <w:t xml:space="preserve">xác </w:t>
      </w:r>
      <w:r>
        <w:t xml:space="preserve">định </w:t>
      </w:r>
      <w:r>
        <w:t xml:space="preserve">được </w:t>
      </w:r>
      <w:r>
        <w:t xml:space="preserve">đưa </w:t>
      </w:r>
      <w:r>
        <w:t xml:space="preserve">vào </w:t>
      </w:r>
      <w:r>
        <w:t xml:space="preserve">trong </w:t>
      </w:r>
      <w:r>
        <w:t xml:space="preserve">lò </w:t>
      </w:r>
      <w:r>
        <w:t xml:space="preserve">để </w:t>
      </w:r>
      <w:r>
        <w:t xml:space="preserve">luyện. </w:t>
      </w:r>
      <w:r>
        <w:t xml:space="preserve">Cho </w:t>
      </w:r>
      <w:r>
        <w:t xml:space="preserve">liệu </w:t>
      </w:r>
      <w:r>
        <w:t xml:space="preserve">uào </w:t>
      </w:r>
      <w:r>
        <w:t xml:space="preserve">lò. </w:t>
      </w:r>
      <w:r>
        <w:br/>
      </w:r>
      <w:r>
        <w:rPr>
          <w:b/>
        </w:rPr>
        <w:t xml:space="preserve">liệu,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Tính </w:t>
      </w:r>
      <w:r>
        <w:t xml:space="preserve">toán </w:t>
      </w:r>
      <w:r>
        <w:t xml:space="preserve">đại </w:t>
      </w:r>
      <w:r>
        <w:t xml:space="preserve">khái </w:t>
      </w:r>
      <w:r>
        <w:t xml:space="preserve">các </w:t>
      </w:r>
      <w:r>
        <w:t xml:space="preserve">điều </w:t>
      </w:r>
      <w:r>
        <w:t xml:space="preserve">kiện </w:t>
      </w:r>
      <w:r>
        <w:t xml:space="preserve">và </w:t>
      </w:r>
      <w:r>
        <w:t xml:space="preserve">khả </w:t>
      </w:r>
      <w:r>
        <w:t xml:space="preserve">năng </w:t>
      </w:r>
      <w:r>
        <w:t xml:space="preserve">để </w:t>
      </w:r>
      <w:r>
        <w:t xml:space="preserve">nghĩ </w:t>
      </w:r>
      <w:r>
        <w:t xml:space="preserve">cách </w:t>
      </w:r>
      <w:r>
        <w:t xml:space="preserve">sao </w:t>
      </w:r>
      <w:r>
        <w:t xml:space="preserve">cho </w:t>
      </w:r>
      <w:r>
        <w:t xml:space="preserve">tốt </w:t>
      </w:r>
      <w:r>
        <w:t xml:space="preserve">nhất. </w:t>
      </w:r>
      <w:r>
        <w:t xml:space="preserve">Liệu </w:t>
      </w:r>
      <w:r>
        <w:t xml:space="preserve">cách </w:t>
      </w:r>
      <w:r>
        <w:rPr>
          <w:i/>
        </w:rPr>
        <w:t xml:space="preserve">đối </w:t>
      </w:r>
      <w:r>
        <w:rPr>
          <w:i/>
        </w:rPr>
        <w:t xml:space="preserve">phó. </w:t>
      </w:r>
      <w:r>
        <w:t xml:space="preserve">Liệu </w:t>
      </w:r>
      <w:r>
        <w:rPr>
          <w:i/>
        </w:rPr>
        <w:t xml:space="preserve">sức </w:t>
      </w:r>
      <w:r>
        <w:rPr>
          <w:i/>
        </w:rPr>
        <w:t xml:space="preserve">mà </w:t>
      </w:r>
      <w:r>
        <w:t xml:space="preserve">làm. </w:t>
      </w:r>
      <w:r>
        <w:rPr>
          <w:i/>
        </w:rPr>
        <w:t xml:space="preserve">Liệu </w:t>
      </w:r>
      <w:r>
        <w:rPr>
          <w:i/>
        </w:rPr>
        <w:t xml:space="preserve">lời </w:t>
      </w:r>
      <w:r>
        <w:t xml:space="preserve">mà </w:t>
      </w:r>
      <w:r>
        <w:t xml:space="preserve">nói. </w:t>
      </w:r>
      <w:r>
        <w:rPr>
          <w:i/>
        </w:rPr>
        <w:t xml:space="preserve">Liệu </w:t>
      </w:r>
      <w:r>
        <w:rPr>
          <w:i/>
        </w:rPr>
        <w:t xml:space="preserve">mà </w:t>
      </w:r>
      <w:r>
        <w:t xml:space="preserve">uề </w:t>
      </w:r>
      <w:r>
        <w:rPr>
          <w:i/>
        </w:rPr>
        <w:t xml:space="preserve">cho </w:t>
      </w:r>
      <w:r>
        <w:t xml:space="preserve">sớm. </w:t>
      </w:r>
      <w:r>
        <w:rPr>
          <w:b/>
        </w:rPr>
        <w:t xml:space="preserve">2 </w:t>
      </w:r>
      <w:r>
        <w:t xml:space="preserve">Tìm </w:t>
      </w:r>
      <w:r>
        <w:t xml:space="preserve">cách </w:t>
      </w:r>
      <w:r>
        <w:t xml:space="preserve">này </w:t>
      </w:r>
      <w:r>
        <w:t xml:space="preserve">cách </w:t>
      </w:r>
      <w:r>
        <w:t xml:space="preserve">khác </w:t>
      </w:r>
      <w:r>
        <w:t xml:space="preserve">sao </w:t>
      </w:r>
      <w:r>
        <w:t xml:space="preserve">cho </w:t>
      </w:r>
      <w:r>
        <w:t xml:space="preserve">làm </w:t>
      </w:r>
      <w:r>
        <w:t xml:space="preserve">được </w:t>
      </w:r>
      <w:r>
        <w:t xml:space="preserve">hoặc </w:t>
      </w:r>
      <w:r>
        <w:t xml:space="preserve">có </w:t>
      </w:r>
      <w:r>
        <w:t xml:space="preserve">được </w:t>
      </w:r>
      <w:r>
        <w:t xml:space="preserve">cái </w:t>
      </w:r>
      <w:r>
        <w:t xml:space="preserve">cần </w:t>
      </w:r>
      <w:r>
        <w:t xml:space="preserve">thiết. </w:t>
      </w:r>
      <w:r>
        <w:t xml:space="preserve">Việc </w:t>
      </w:r>
      <w:r>
        <w:rPr>
          <w:i/>
        </w:rPr>
        <w:t xml:space="preserve">đó </w:t>
      </w:r>
      <w:r>
        <w:rPr>
          <w:i/>
        </w:rPr>
        <w:t xml:space="preserve">để </w:t>
      </w:r>
      <w:r>
        <w:rPr>
          <w:i/>
        </w:rPr>
        <w:t xml:space="preserve">tôi </w:t>
      </w:r>
      <w:r>
        <w:rPr>
          <w:i/>
        </w:rPr>
        <w:t xml:space="preserve">liệu. </w:t>
      </w:r>
      <w:r>
        <w:t xml:space="preserve">Liệu </w:t>
      </w:r>
      <w:r>
        <w:rPr>
          <w:i/>
        </w:rPr>
        <w:t xml:space="preserve">cho </w:t>
      </w:r>
      <w:r>
        <w:rPr>
          <w:i/>
        </w:rPr>
        <w:t xml:space="preserve">xong </w:t>
      </w:r>
      <w:r>
        <w:rPr>
          <w:i/>
        </w:rPr>
        <w:t xml:space="preserve">khoản </w:t>
      </w:r>
      <w:r>
        <w:rPr>
          <w:i/>
        </w:rPr>
        <w:t xml:space="preserve">tiền </w:t>
      </w:r>
      <w:r>
        <w:rPr>
          <w:i/>
        </w:rPr>
        <w:t xml:space="preserve">để </w:t>
      </w:r>
      <w:r>
        <w:rPr>
          <w:i/>
        </w:rPr>
        <w:t xml:space="preserve">trả </w:t>
      </w:r>
      <w:r>
        <w:rPr>
          <w:i/>
        </w:rPr>
        <w:t xml:space="preserve">nợ. </w:t>
      </w:r>
      <w:r>
        <w:rPr>
          <w:b/>
        </w:rPr>
        <w:t xml:space="preserve">3 </w:t>
      </w:r>
      <w:r>
        <w:t xml:space="preserve">(dùng </w:t>
      </w:r>
      <w:r>
        <w:t xml:space="preserve">trong </w:t>
      </w:r>
      <w:r>
        <w:t xml:space="preserve">câu </w:t>
      </w:r>
      <w:r>
        <w:t xml:space="preserve">nghỉ </w:t>
      </w:r>
      <w:r>
        <w:t xml:space="preserve">vấn, </w:t>
      </w:r>
      <w:r>
        <w:t xml:space="preserve">thường </w:t>
      </w:r>
      <w:r>
        <w:t xml:space="preserve">không </w:t>
      </w:r>
      <w:r>
        <w:t xml:space="preserve">có </w:t>
      </w:r>
      <w:r>
        <w:t xml:space="preserve">chủ </w:t>
      </w:r>
      <w:r>
        <w:t xml:space="preserve">ngữ). </w:t>
      </w:r>
      <w:r>
        <w:t xml:space="preserve">Tính </w:t>
      </w:r>
      <w:r>
        <w:t xml:space="preserve">toán </w:t>
      </w:r>
      <w:r>
        <w:t xml:space="preserve">đại </w:t>
      </w:r>
      <w:r>
        <w:t xml:space="preserve">khái </w:t>
      </w:r>
      <w:r>
        <w:t xml:space="preserve">xem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hay </w:t>
      </w:r>
      <w:r>
        <w:t xml:space="preserve">không </w:t>
      </w:r>
      <w:r>
        <w:t xml:space="preserve">(thường </w:t>
      </w:r>
      <w:r>
        <w:t xml:space="preserve">dùng </w:t>
      </w:r>
      <w:r>
        <w:t xml:space="preserve">để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băn </w:t>
      </w:r>
      <w:r>
        <w:t xml:space="preserve">khoăn, </w:t>
      </w:r>
      <w:r>
        <w:t xml:space="preserve">nghi </w:t>
      </w:r>
      <w:r>
        <w:t xml:space="preserve">ngại, </w:t>
      </w:r>
      <w:r>
        <w:t xml:space="preserve">không </w:t>
      </w:r>
      <w:r>
        <w:t xml:space="preserve">thật </w:t>
      </w:r>
      <w:r>
        <w:t xml:space="preserve">tin </w:t>
      </w:r>
      <w:r>
        <w:t xml:space="preserve">chắc </w:t>
      </w:r>
      <w:r>
        <w:t xml:space="preserve">lắm). </w:t>
      </w:r>
      <w:r>
        <w:rPr>
          <w:i/>
        </w:rPr>
        <w:t xml:space="preserve">Anh </w:t>
      </w:r>
      <w:r>
        <w:rPr>
          <w:i/>
        </w:rPr>
        <w:t xml:space="preserve">liệu </w:t>
      </w:r>
      <w:r>
        <w:rPr>
          <w:i/>
        </w:rPr>
        <w:t xml:space="preserve">xem, </w:t>
      </w:r>
      <w:r>
        <w:rPr>
          <w:i/>
        </w:rPr>
        <w:t xml:space="preserve">có </w:t>
      </w:r>
      <w:r>
        <w:rPr>
          <w:i/>
        </w:rPr>
        <w:t xml:space="preserve">xong </w:t>
      </w:r>
      <w:r>
        <w:rPr>
          <w:i/>
        </w:rPr>
        <w:t xml:space="preserve">kịp </w:t>
      </w:r>
      <w:r>
        <w:rPr>
          <w:i/>
        </w:rPr>
        <w:t xml:space="preserve">không? </w:t>
      </w:r>
      <w:r>
        <w:t xml:space="preserve">Liệu </w:t>
      </w:r>
      <w:r>
        <w:t xml:space="preserve">nó </w:t>
      </w:r>
      <w:r>
        <w:rPr>
          <w:i/>
        </w:rPr>
        <w:t xml:space="preserve">có </w:t>
      </w:r>
      <w:r>
        <w:t xml:space="preserve">uề </w:t>
      </w:r>
      <w:r>
        <w:t xml:space="preserve">muộn </w:t>
      </w:r>
      <w:r>
        <w:t xml:space="preserve">không? </w:t>
      </w:r>
      <w:r>
        <w:rPr>
          <w:i/>
        </w:rPr>
        <w:t xml:space="preserve">Liệu </w:t>
      </w:r>
      <w:r>
        <w:t xml:space="preserve">ông </w:t>
      </w:r>
      <w:r>
        <w:rPr>
          <w:i/>
        </w:rPr>
        <w:t xml:space="preserve">ta </w:t>
      </w:r>
      <w:r>
        <w:t xml:space="preserve">có </w:t>
      </w:r>
      <w:r>
        <w:rPr>
          <w:i/>
        </w:rPr>
        <w:t xml:space="preserve">đồng </w:t>
      </w:r>
      <w:r>
        <w:rPr>
          <w:i/>
        </w:rPr>
        <w:t xml:space="preserve">ý </w:t>
      </w:r>
      <w:r>
        <w:t xml:space="preserve">không? </w:t>
      </w:r>
      <w:r>
        <w:rPr>
          <w:i/>
        </w:rPr>
        <w:t xml:space="preserve">!/ </w:t>
      </w:r>
      <w:r>
        <w:t xml:space="preserve">Láy: </w:t>
      </w:r>
      <w:r>
        <w:t xml:space="preserve">liều </w:t>
      </w:r>
      <w:r>
        <w:t xml:space="preserve">liệu </w:t>
      </w:r>
      <w:r>
        <w:t xml:space="preserve">(nghĩa </w:t>
      </w:r>
      <w:r>
        <w:t xml:space="preserve">1; </w:t>
      </w:r>
      <w:r>
        <w:t xml:space="preserve">Ý </w:t>
      </w:r>
      <w:r>
        <w:t xml:space="preserve">mức </w:t>
      </w:r>
      <w:r>
        <w:t xml:space="preserve">độ </w:t>
      </w:r>
      <w:r>
        <w:t xml:space="preserve">ít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lời </w:t>
      </w:r>
      <w:r>
        <w:t xml:space="preserve">khuyên </w:t>
      </w:r>
      <w:r>
        <w:t xml:space="preserve">bảo, </w:t>
      </w:r>
      <w:r>
        <w:t xml:space="preserve">thuyết </w:t>
      </w:r>
      <w:r>
        <w:t xml:space="preserve">phục </w:t>
      </w:r>
      <w:r>
        <w:t xml:space="preserve">nhẹ </w:t>
      </w:r>
      <w:r>
        <w:t xml:space="preserve">nhàng). </w:t>
      </w:r>
      <w:r>
        <w:t xml:space="preserve">Liều </w:t>
      </w:r>
      <w:r>
        <w:rPr>
          <w:i/>
        </w:rPr>
        <w:t xml:space="preserve">liệu </w:t>
      </w:r>
      <w:r>
        <w:t xml:space="preserve">mà </w:t>
      </w:r>
      <w:r>
        <w:t xml:space="preserve">bảo </w:t>
      </w:r>
      <w:r>
        <w:t xml:space="preserve">nó. </w:t>
      </w:r>
      <w:r>
        <w:br w:type="page"/>
      </w:r>
      <w:r>
        <w:rPr>
          <w:b/>
        </w:rPr>
        <w:t xml:space="preserve">liệu </w:t>
      </w:r>
      <w:r>
        <w:rPr>
          <w:i/>
        </w:rPr>
        <w:t xml:space="preserve">(cái) </w:t>
      </w:r>
      <w:r>
        <w:t xml:space="preserve">thần </w:t>
      </w:r>
      <w:r>
        <w:t xml:space="preserve">hôn </w:t>
      </w:r>
      <w:r>
        <w:t xml:space="preserve">(khẩu ngữ). </w:t>
      </w:r>
      <w:r>
        <w:t xml:space="preserve">Như </w:t>
      </w:r>
      <w:r>
        <w:t xml:space="preserve">liệu </w:t>
      </w:r>
      <w:r>
        <w:t xml:space="preserve">hồn </w:t>
      </w:r>
      <w:r>
        <w:t xml:space="preserve">(ý </w:t>
      </w:r>
      <w:r>
        <w:t xml:space="preserve">nhấn </w:t>
      </w:r>
      <w:r>
        <w:t xml:space="preserve">mạnh). </w:t>
      </w:r>
      <w:r>
        <w:br/>
      </w:r>
      <w:r>
        <w:rPr>
          <w:b/>
        </w:rPr>
        <w:t xml:space="preserve">liệu </w:t>
      </w:r>
      <w:r>
        <w:rPr>
          <w:b/>
        </w:rPr>
        <w:t xml:space="preserve">chừng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Tính </w:t>
      </w:r>
      <w:r>
        <w:t xml:space="preserve">toán </w:t>
      </w:r>
      <w:r>
        <w:t xml:space="preserve">khả </w:t>
      </w:r>
      <w:r>
        <w:t xml:space="preserve">năng </w:t>
      </w:r>
      <w:r>
        <w:t xml:space="preserve">một </w:t>
      </w:r>
      <w:r>
        <w:t xml:space="preserve">cách </w:t>
      </w:r>
      <w:r>
        <w:t xml:space="preserve">đại </w:t>
      </w:r>
      <w:r>
        <w:t xml:space="preserve">khái. </w:t>
      </w:r>
      <w:r>
        <w:t xml:space="preserve">Liệu </w:t>
      </w:r>
      <w:r>
        <w:t xml:space="preserve">chừng </w:t>
      </w:r>
      <w:r>
        <w:rPr>
          <w:i/>
        </w:rPr>
        <w:t xml:space="preserve">tuần </w:t>
      </w:r>
      <w:r>
        <w:t xml:space="preserve">sau </w:t>
      </w:r>
      <w:r>
        <w:t xml:space="preserve">có </w:t>
      </w:r>
      <w:r>
        <w:t xml:space="preserve">xong </w:t>
      </w:r>
      <w:r>
        <w:t xml:space="preserve">không? </w:t>
      </w:r>
      <w:r>
        <w:rPr>
          <w:b/>
        </w:rPr>
        <w:t xml:space="preserve">2 </w:t>
      </w:r>
      <w:r>
        <w:t xml:space="preserve">(khẩu ngữ). </w:t>
      </w:r>
      <w:r>
        <w:t xml:space="preserve">Như </w:t>
      </w:r>
      <w:r>
        <w:t xml:space="preserve">liệu </w:t>
      </w:r>
      <w:r>
        <w:rPr>
          <w:i/>
        </w:rPr>
        <w:t xml:space="preserve">hồn. </w:t>
      </w:r>
      <w:r>
        <w:rPr>
          <w:i/>
        </w:rPr>
        <w:t xml:space="preserve">Bảo </w:t>
      </w:r>
      <w:r>
        <w:rPr>
          <w:i/>
        </w:rPr>
        <w:t xml:space="preserve">mãi </w:t>
      </w:r>
      <w:r>
        <w:rPr>
          <w:i/>
        </w:rPr>
        <w:t xml:space="preserve">không </w:t>
      </w:r>
      <w:r>
        <w:t xml:space="preserve">nghe, </w:t>
      </w:r>
      <w:r>
        <w:t xml:space="preserve">hãy </w:t>
      </w:r>
      <w:r>
        <w:t xml:space="preserve">liệu </w:t>
      </w:r>
      <w:r>
        <w:t xml:space="preserve">chừng! </w:t>
      </w:r>
      <w:r>
        <w:br/>
      </w:r>
      <w:r>
        <w:rPr>
          <w:b/>
        </w:rPr>
        <w:t xml:space="preserve">liệu </w:t>
      </w:r>
      <w:r>
        <w:rPr>
          <w:b/>
        </w:rPr>
        <w:t xml:space="preserve">cơm </w:t>
      </w:r>
      <w:r>
        <w:rPr>
          <w:b/>
        </w:rPr>
        <w:t xml:space="preserve">gắp </w:t>
      </w:r>
      <w:r>
        <w:rPr>
          <w:b/>
        </w:rPr>
        <w:t xml:space="preserve">mắm </w:t>
      </w:r>
      <w:r>
        <w:t xml:space="preserve">Tuỳ </w:t>
      </w:r>
      <w:r>
        <w:t xml:space="preserve">theo </w:t>
      </w:r>
      <w:r>
        <w:t xml:space="preserve">điều </w:t>
      </w:r>
      <w:r>
        <w:t xml:space="preserve">kiện, </w:t>
      </w:r>
      <w:r>
        <w:t xml:space="preserve">khả </w:t>
      </w:r>
      <w:r>
        <w:t xml:space="preserve">năng </w:t>
      </w:r>
      <w:r>
        <w:t xml:space="preserve">cụ </w:t>
      </w:r>
      <w:r>
        <w:t xml:space="preserve">thể </w:t>
      </w:r>
      <w:r>
        <w:t xml:space="preserve">mà </w:t>
      </w:r>
      <w:r>
        <w:t xml:space="preserve">làm </w:t>
      </w:r>
      <w:r>
        <w:t xml:space="preserve">cho </w:t>
      </w:r>
      <w:r>
        <w:t xml:space="preserve">thích </w:t>
      </w:r>
      <w:r>
        <w:t xml:space="preserve">hợp </w:t>
      </w:r>
      <w:r>
        <w:t xml:space="preserve">với </w:t>
      </w:r>
      <w:r>
        <w:t xml:space="preserve">tình </w:t>
      </w:r>
      <w:r>
        <w:t xml:space="preserve">hình. </w:t>
      </w:r>
      <w:r>
        <w:br/>
      </w:r>
      <w:r>
        <w:rPr>
          <w:b/>
        </w:rPr>
        <w:t xml:space="preserve">liệu </w:t>
      </w:r>
      <w:r>
        <w:rPr>
          <w:b/>
        </w:rPr>
        <w:t xml:space="preserve">gió </w:t>
      </w:r>
      <w:r>
        <w:rPr>
          <w:b/>
        </w:rPr>
        <w:t xml:space="preserve">phất </w:t>
      </w:r>
      <w:r>
        <w:rPr>
          <w:b/>
        </w:rPr>
        <w:t xml:space="preserve">cờ </w:t>
      </w:r>
      <w:r>
        <w:t xml:space="preserve">Tuỳ </w:t>
      </w:r>
      <w:r>
        <w:t xml:space="preserve">theo </w:t>
      </w:r>
      <w:r>
        <w:t xml:space="preserve">tình </w:t>
      </w:r>
      <w:r>
        <w:t xml:space="preserve">hình </w:t>
      </w:r>
      <w:r>
        <w:t xml:space="preserve">và </w:t>
      </w:r>
      <w:r>
        <w:t xml:space="preserve">thời </w:t>
      </w:r>
      <w:r>
        <w:t xml:space="preserve">cơ </w:t>
      </w:r>
      <w:r>
        <w:t xml:space="preserve">mà </w:t>
      </w:r>
      <w:r>
        <w:t xml:space="preserve">ứng </w:t>
      </w:r>
      <w:r>
        <w:t xml:space="preserve">phó </w:t>
      </w:r>
      <w:r>
        <w:t xml:space="preserve">(thường </w:t>
      </w:r>
      <w:r>
        <w:t xml:space="preserve">nhằm </w:t>
      </w:r>
      <w:r>
        <w:t xml:space="preserve">mục </w:t>
      </w:r>
      <w:r>
        <w:t xml:space="preserve">đích </w:t>
      </w:r>
      <w:r>
        <w:t xml:space="preserve">không </w:t>
      </w:r>
      <w:r>
        <w:t xml:space="preserve">tốt). </w:t>
      </w:r>
      <w:r>
        <w:br/>
      </w:r>
      <w:r>
        <w:rPr>
          <w:b/>
        </w:rPr>
        <w:t xml:space="preserve">liệu </w:t>
      </w:r>
      <w:r>
        <w:rPr>
          <w:b/>
        </w:rPr>
        <w:t xml:space="preserve">hổn </w:t>
      </w:r>
      <w:r>
        <w:t xml:space="preserve">(kng,).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cảnh </w:t>
      </w:r>
      <w:r>
        <w:t xml:space="preserve">cáo </w:t>
      </w:r>
      <w:r>
        <w:t xml:space="preserve">đe </w:t>
      </w:r>
      <w:r>
        <w:t xml:space="preserve">nẹt. </w:t>
      </w:r>
      <w:r>
        <w:rPr>
          <w:i/>
        </w:rPr>
        <w:t xml:space="preserve">Liệu </w:t>
      </w:r>
      <w:r>
        <w:rPr>
          <w:i/>
        </w:rPr>
        <w:t xml:space="preserve">hồn </w:t>
      </w:r>
      <w:r>
        <w:rPr>
          <w:i/>
        </w:rPr>
        <w:t xml:space="preserve">đấy! </w:t>
      </w:r>
      <w:r>
        <w:rPr>
          <w:i/>
        </w:rPr>
        <w:t xml:space="preserve">Không </w:t>
      </w:r>
      <w:r>
        <w:rPr>
          <w:i/>
        </w:rPr>
        <w:t xml:space="preserve">nghe </w:t>
      </w:r>
      <w:r>
        <w:rPr>
          <w:i/>
        </w:rPr>
        <w:t xml:space="preserve">thì </w:t>
      </w:r>
      <w:r>
        <w:t xml:space="preserve">liệu </w:t>
      </w:r>
      <w:r>
        <w:rPr>
          <w:i/>
        </w:rPr>
        <w:t xml:space="preserve">hồn! </w:t>
      </w:r>
      <w:r>
        <w:br/>
      </w:r>
      <w:r>
        <w:rPr>
          <w:b/>
        </w:rPr>
        <w:t xml:space="preserve">liệu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t xml:space="preserve">liệu </w:t>
      </w:r>
      <w:r>
        <w:rPr>
          <w:i/>
        </w:rPr>
        <w:t xml:space="preserve">lý </w:t>
      </w:r>
      <w:r>
        <w:t xml:space="preserve">đại từ </w:t>
      </w:r>
      <w:r>
        <w:t xml:space="preserve">(cũ; </w:t>
      </w:r>
      <w:r>
        <w:t xml:space="preserve">ít dùng). </w:t>
      </w:r>
      <w:r>
        <w:t xml:space="preserve">Lo </w:t>
      </w:r>
      <w:r>
        <w:t xml:space="preserve">toan, </w:t>
      </w:r>
      <w:r>
        <w:t xml:space="preserve">sắp </w:t>
      </w:r>
      <w:r>
        <w:t xml:space="preserve">đặt </w:t>
      </w:r>
      <w:r>
        <w:t xml:space="preserve">công </w:t>
      </w:r>
      <w:r>
        <w:t xml:space="preserve">việc. </w:t>
      </w:r>
      <w:r>
        <w:br/>
      </w:r>
      <w:r>
        <w:rPr>
          <w:b/>
        </w:rPr>
        <w:t xml:space="preserve">liệu </w:t>
      </w:r>
      <w:r>
        <w:rPr>
          <w:b/>
        </w:rPr>
        <w:t xml:space="preserve">pháp </w:t>
      </w:r>
      <w:r>
        <w:rPr>
          <w:i/>
        </w:rPr>
        <w:t xml:space="preserve">danh từ </w:t>
      </w:r>
      <w:r>
        <w:t xml:space="preserve">(cũ). </w:t>
      </w:r>
      <w:r>
        <w:t xml:space="preserve">Cách </w:t>
      </w:r>
      <w:r>
        <w:t xml:space="preserve">chữa </w:t>
      </w:r>
      <w:r>
        <w:t xml:space="preserve">bệnh. </w:t>
      </w:r>
      <w:r>
        <w:rPr>
          <w:i/>
        </w:rPr>
        <w:t xml:space="preserve">Liệu </w:t>
      </w:r>
      <w:r>
        <w:rPr>
          <w:i/>
        </w:rPr>
        <w:t xml:space="preserve">pháp </w:t>
      </w:r>
      <w:r>
        <w:rPr>
          <w:i/>
        </w:rPr>
        <w:t xml:space="preserve">châm </w:t>
      </w:r>
      <w:r>
        <w:t xml:space="preserve">cứu. </w:t>
      </w:r>
      <w:r>
        <w:br/>
      </w:r>
      <w:r>
        <w:rPr>
          <w:b/>
        </w:rPr>
        <w:t xml:space="preserve">lim </w:t>
      </w:r>
      <w:r>
        <w:rPr>
          <w:i/>
        </w:rPr>
        <w:t xml:space="preserve">danh từ </w:t>
      </w:r>
      <w:r>
        <w:t xml:space="preserve">Cây </w:t>
      </w:r>
      <w:r>
        <w:t xml:space="preserve">lấy </w:t>
      </w:r>
      <w:r>
        <w:t xml:space="preserve">gỗ </w:t>
      </w:r>
      <w:r>
        <w:t xml:space="preserve">thường </w:t>
      </w:r>
      <w:r>
        <w:t xml:space="preserve">mọc </w:t>
      </w:r>
      <w:r>
        <w:t xml:space="preserve">ở </w:t>
      </w:r>
      <w:r>
        <w:t xml:space="preserve">rừng, </w:t>
      </w:r>
      <w:r>
        <w:t xml:space="preserve">thân </w:t>
      </w:r>
      <w:r>
        <w:t xml:space="preserve">tròn, </w:t>
      </w:r>
      <w:r>
        <w:t xml:space="preserve">lá </w:t>
      </w:r>
      <w:r>
        <w:t xml:space="preserve">kép </w:t>
      </w:r>
      <w:r>
        <w:t xml:space="preserve">lông </w:t>
      </w:r>
      <w:r>
        <w:t xml:space="preserve">chim, </w:t>
      </w:r>
      <w:r>
        <w:t xml:space="preserve">hoa </w:t>
      </w:r>
      <w:r>
        <w:t xml:space="preserve">nhỏ, </w:t>
      </w:r>
      <w:r>
        <w:t xml:space="preserve">gỗ </w:t>
      </w:r>
      <w:r>
        <w:t xml:space="preserve">màu </w:t>
      </w:r>
      <w:r>
        <w:t xml:space="preserve">nâu </w:t>
      </w:r>
      <w:r>
        <w:t xml:space="preserve">sẫm, </w:t>
      </w:r>
      <w:r>
        <w:t xml:space="preserve">rất </w:t>
      </w:r>
      <w:r>
        <w:t xml:space="preserve">rắn, </w:t>
      </w:r>
      <w:r>
        <w:t xml:space="preserve">thuộc </w:t>
      </w:r>
      <w:r>
        <w:t xml:space="preserve">loại </w:t>
      </w:r>
      <w:r>
        <w:t xml:space="preserve">gỗ </w:t>
      </w:r>
      <w:r>
        <w:t xml:space="preserve">quý. </w:t>
      </w:r>
      <w:r>
        <w:br/>
      </w:r>
      <w:r>
        <w:rPr>
          <w:b/>
        </w:rPr>
        <w:t xml:space="preserve">lim </w:t>
      </w:r>
      <w:r>
        <w:rPr>
          <w:b/>
        </w:rPr>
        <w:t xml:space="preserve">dim </w:t>
      </w:r>
      <w:r>
        <w:rPr>
          <w:i/>
        </w:rPr>
        <w:t xml:space="preserve">động từ </w:t>
      </w:r>
      <w:r>
        <w:t xml:space="preserve">(Mắt) </w:t>
      </w:r>
      <w:r>
        <w:t xml:space="preserve">nhắm </w:t>
      </w:r>
      <w:r>
        <w:t xml:space="preserve">chưa </w:t>
      </w:r>
      <w:r>
        <w:t xml:space="preserve">khít, </w:t>
      </w:r>
      <w:r>
        <w:t xml:space="preserve">còn </w:t>
      </w:r>
      <w:r>
        <w:t xml:space="preserve">hơi </w:t>
      </w:r>
      <w:r>
        <w:t xml:space="preserve">hé </w:t>
      </w:r>
      <w:r>
        <w:t xml:space="preserve">mở. </w:t>
      </w:r>
      <w:r>
        <w:t xml:space="preserve">Mắt </w:t>
      </w:r>
      <w:r>
        <w:rPr>
          <w:i/>
        </w:rPr>
        <w:t xml:space="preserve">lim </w:t>
      </w:r>
      <w:r>
        <w:t xml:space="preserve">dim </w:t>
      </w:r>
      <w:r>
        <w:rPr>
          <w:i/>
        </w:rPr>
        <w:t xml:space="preserve">buồn </w:t>
      </w:r>
      <w:r>
        <w:rPr>
          <w:i/>
        </w:rPr>
        <w:t xml:space="preserve">ngủ. </w:t>
      </w:r>
      <w:r>
        <w:br/>
      </w:r>
      <w:r>
        <w:rPr>
          <w:b/>
        </w:rPr>
        <w:t xml:space="preserve">lim,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rPr>
          <w:b/>
        </w:rPr>
        <w:t xml:space="preserve">1 </w:t>
      </w:r>
      <w:r>
        <w:t xml:space="preserve">Ở </w:t>
      </w:r>
      <w:r>
        <w:t xml:space="preserve">vào </w:t>
      </w:r>
      <w:r>
        <w:t xml:space="preserve">tình </w:t>
      </w:r>
      <w:r>
        <w:t xml:space="preserve">trạng </w:t>
      </w:r>
      <w:r>
        <w:t xml:space="preserve">toàn </w:t>
      </w:r>
      <w:r>
        <w:t xml:space="preserve">thân </w:t>
      </w:r>
      <w:r>
        <w:t xml:space="preserve">bất </w:t>
      </w:r>
      <w:r>
        <w:t xml:space="preserve">động </w:t>
      </w:r>
      <w:r>
        <w:t xml:space="preserve">vì </w:t>
      </w:r>
      <w:r>
        <w:t xml:space="preserve">không </w:t>
      </w:r>
      <w:r>
        <w:t xml:space="preserve">còn </w:t>
      </w:r>
      <w:r>
        <w:t xml:space="preserve">sức </w:t>
      </w:r>
      <w:r>
        <w:t xml:space="preserve">lực, </w:t>
      </w:r>
      <w:r>
        <w:t xml:space="preserve">tri </w:t>
      </w:r>
      <w:r>
        <w:t xml:space="preserve">giác. </w:t>
      </w:r>
      <w:r>
        <w:t xml:space="preserve">Người </w:t>
      </w:r>
      <w:r>
        <w:rPr>
          <w:i/>
        </w:rPr>
        <w:t xml:space="preserve">bệnh </w:t>
      </w:r>
      <w:r>
        <w:t xml:space="preserve">lịm </w:t>
      </w:r>
      <w:r>
        <w:t xml:space="preserve">dần, </w:t>
      </w:r>
      <w:r>
        <w:t xml:space="preserve">rồi </w:t>
      </w:r>
      <w:r>
        <w:rPr>
          <w:i/>
        </w:rPr>
        <w:t xml:space="preserve">mê </w:t>
      </w:r>
      <w:r>
        <w:rPr>
          <w:i/>
        </w:rPr>
        <w:t xml:space="preserve">man. </w:t>
      </w:r>
      <w:r>
        <w:t xml:space="preserve">Ngủ </w:t>
      </w:r>
      <w:r>
        <w:rPr>
          <w:i/>
        </w:rPr>
        <w:t xml:space="preserve">lịm </w:t>
      </w:r>
      <w:r>
        <w:t xml:space="preserve">‡L </w:t>
      </w:r>
      <w:r>
        <w:rPr>
          <w:i/>
        </w:rPr>
        <w:t xml:space="preserve">Sướng </w:t>
      </w:r>
      <w:r>
        <w:rPr>
          <w:i/>
        </w:rPr>
        <w:t xml:space="preserve">lịm </w:t>
      </w:r>
      <w:r>
        <w:t xml:space="preserve">người </w:t>
      </w:r>
      <w:r>
        <w:t xml:space="preserve">(bóng (nghĩa bóng)). </w:t>
      </w:r>
      <w:r>
        <w:rPr>
          <w:b/>
        </w:rPr>
        <w:t xml:space="preserve">2 </w:t>
      </w:r>
      <w:r>
        <w:t xml:space="preserve">(Âm </w:t>
      </w:r>
      <w:r>
        <w:t xml:space="preserve">thanh, </w:t>
      </w:r>
      <w:r>
        <w:t xml:space="preserve">ánh </w:t>
      </w:r>
      <w:r>
        <w:t xml:space="preserve">iáng) </w:t>
      </w:r>
      <w:r>
        <w:t xml:space="preserve">không </w:t>
      </w:r>
      <w:r>
        <w:t xml:space="preserve">còn </w:t>
      </w:r>
      <w:r>
        <w:t xml:space="preserve">nghe </w:t>
      </w:r>
      <w:r>
        <w:t xml:space="preserve">thấy, </w:t>
      </w:r>
      <w:r>
        <w:t xml:space="preserve">trông </w:t>
      </w:r>
      <w:r>
        <w:t xml:space="preserve">thấy </w:t>
      </w:r>
      <w:r>
        <w:t xml:space="preserve">nữa </w:t>
      </w:r>
      <w:r>
        <w:t xml:space="preserve">su </w:t>
      </w:r>
      <w:r>
        <w:t xml:space="preserve">khi </w:t>
      </w:r>
      <w:r>
        <w:t xml:space="preserve">đã </w:t>
      </w:r>
      <w:r>
        <w:t xml:space="preserve">nhỏ </w:t>
      </w:r>
      <w:r>
        <w:t xml:space="preserve">dần, </w:t>
      </w:r>
      <w:r>
        <w:t xml:space="preserve">yếu </w:t>
      </w:r>
      <w:r>
        <w:t xml:space="preserve">dần. </w:t>
      </w:r>
      <w:r>
        <w:rPr>
          <w:i/>
        </w:rPr>
        <w:t xml:space="preserve">Tiếng </w:t>
      </w:r>
      <w:r>
        <w:t xml:space="preserve">máy </w:t>
      </w:r>
      <w:r>
        <w:t xml:space="preserve">lịm </w:t>
      </w:r>
      <w:r>
        <w:t xml:space="preserve">lần. </w:t>
      </w:r>
      <w:r>
        <w:t xml:space="preserve">Nắng </w:t>
      </w:r>
      <w:r>
        <w:t xml:space="preserve">chiều </w:t>
      </w:r>
      <w:r>
        <w:rPr>
          <w:i/>
        </w:rPr>
        <w:t xml:space="preserve">tắt </w:t>
      </w:r>
      <w:r>
        <w:t xml:space="preserve">lịm. </w:t>
      </w:r>
      <w:r>
        <w:rPr>
          <w:i/>
        </w:rPr>
        <w:t xml:space="preserve">Giọng </w:t>
      </w:r>
      <w:r>
        <w:rPr>
          <w:i/>
        </w:rPr>
        <w:t xml:space="preserve">lịm </w:t>
      </w:r>
      <w:r>
        <w:rPr>
          <w:i/>
        </w:rPr>
        <w:t xml:space="preserve">xuống, </w:t>
      </w:r>
      <w:r>
        <w:t xml:space="preserve">tuốn </w:t>
      </w:r>
      <w:r>
        <w:rPr>
          <w:i/>
        </w:rPr>
        <w:t xml:space="preserve">rêu. </w:t>
      </w:r>
      <w:r>
        <w:br/>
      </w:r>
      <w:r>
        <w:rPr>
          <w:b/>
        </w:rPr>
        <w:t xml:space="preserve">im. </w:t>
      </w:r>
      <w:r>
        <w:rPr>
          <w:i/>
        </w:rPr>
        <w:t xml:space="preserve">phụ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t.,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ợp). </w:t>
      </w:r>
      <w:r>
        <w:t xml:space="preserve">Có </w:t>
      </w:r>
      <w:r>
        <w:t xml:space="preserve">mức </w:t>
      </w:r>
      <w:r>
        <w:t xml:space="preserve">độ </w:t>
      </w:r>
      <w:r>
        <w:t xml:space="preserve">cao, </w:t>
      </w:r>
      <w:r>
        <w:t xml:space="preserve">đem </w:t>
      </w:r>
      <w:r>
        <w:t xml:space="preserve">lại </w:t>
      </w:r>
      <w:r>
        <w:t xml:space="preserve">cảm </w:t>
      </w:r>
      <w:r>
        <w:t xml:space="preserve">giác </w:t>
      </w:r>
      <w:r>
        <w:t xml:space="preserve">hích </w:t>
      </w:r>
      <w:r>
        <w:t xml:space="preserve">thú, </w:t>
      </w:r>
      <w:r>
        <w:t xml:space="preserve">dễ </w:t>
      </w:r>
      <w:r>
        <w:t xml:space="preserve">chịu. </w:t>
      </w:r>
      <w:r>
        <w:t xml:space="preserve">(Mật </w:t>
      </w:r>
      <w:r>
        <w:t xml:space="preserve">ong) </w:t>
      </w:r>
      <w:r>
        <w:t xml:space="preserve">ngọt </w:t>
      </w:r>
      <w:r>
        <w:t xml:space="preserve">lịm*. </w:t>
      </w:r>
      <w:r>
        <w:t xml:space="preserve">Jước </w:t>
      </w:r>
      <w:r>
        <w:rPr>
          <w:i/>
        </w:rPr>
        <w:t xml:space="preserve">dừa </w:t>
      </w:r>
      <w:r>
        <w:rPr>
          <w:i/>
        </w:rPr>
        <w:t xml:space="preserve">mát </w:t>
      </w:r>
      <w:r>
        <w:t xml:space="preserve">lịm. </w:t>
      </w:r>
      <w:r>
        <w:t xml:space="preserve">Mùi </w:t>
      </w:r>
      <w:r>
        <w:t xml:space="preserve">hương </w:t>
      </w:r>
      <w:r>
        <w:rPr>
          <w:i/>
        </w:rPr>
        <w:t xml:space="preserve">ngát </w:t>
      </w:r>
      <w:r>
        <w:rPr>
          <w:i/>
        </w:rPr>
        <w:t xml:space="preserve">lịm. </w:t>
      </w:r>
      <w:r>
        <w:br/>
      </w:r>
      <w:r>
        <w:rPr>
          <w:b/>
        </w:rPr>
        <w:t xml:space="preserve">linh,! </w:t>
      </w:r>
      <w:r>
        <w:rPr>
          <w:i/>
        </w:rPr>
        <w:t xml:space="preserve">danh từ </w:t>
      </w:r>
      <w:r>
        <w:t xml:space="preserve">(d.;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Hồn </w:t>
      </w:r>
      <w:r>
        <w:rPr>
          <w:i/>
        </w:rPr>
        <w:t xml:space="preserve">người </w:t>
      </w:r>
      <w:r>
        <w:t xml:space="preserve">chết. </w:t>
      </w:r>
      <w:r>
        <w:t xml:space="preserve">II </w:t>
      </w:r>
      <w:r>
        <w:t xml:space="preserve">tt. </w:t>
      </w:r>
      <w:r>
        <w:t xml:space="preserve">Như </w:t>
      </w:r>
      <w:r>
        <w:t xml:space="preserve">thiêng. </w:t>
      </w:r>
      <w:r>
        <w:t xml:space="preserve">Ngôi </w:t>
      </w:r>
      <w:r>
        <w:rPr>
          <w:i/>
        </w:rPr>
        <w:t xml:space="preserve">đền </w:t>
      </w:r>
      <w:r>
        <w:rPr>
          <w:i/>
        </w:rPr>
        <w:t xml:space="preserve">này </w:t>
      </w:r>
      <w:r>
        <w:t xml:space="preserve">linh </w:t>
      </w:r>
      <w:r>
        <w:t xml:space="preserve">linh, </w:t>
      </w:r>
      <w:r>
        <w:t xml:space="preserve">tính từ </w:t>
      </w:r>
      <w:r>
        <w:t xml:space="preserve">Có </w:t>
      </w:r>
      <w:r>
        <w:t xml:space="preserve">số </w:t>
      </w:r>
      <w:r>
        <w:t xml:space="preserve">lẻ </w:t>
      </w:r>
      <w:r>
        <w:t xml:space="preserve">dưới </w:t>
      </w:r>
      <w:r>
        <w:t xml:space="preserve">mười </w:t>
      </w:r>
      <w:r>
        <w:t xml:space="preserve">tiếp </w:t>
      </w:r>
      <w:r>
        <w:t xml:space="preserve">liền </w:t>
      </w:r>
      <w:r>
        <w:t xml:space="preserve">sau </w:t>
      </w:r>
      <w:r>
        <w:t xml:space="preserve">số </w:t>
      </w:r>
      <w:r>
        <w:t xml:space="preserve">hàng </w:t>
      </w:r>
      <w:r>
        <w:t xml:space="preserve">trăm. </w:t>
      </w:r>
      <w:r>
        <w:rPr>
          <w:i/>
        </w:rPr>
        <w:t xml:space="preserve">Hai </w:t>
      </w:r>
      <w:r>
        <w:rPr>
          <w:i/>
        </w:rPr>
        <w:t xml:space="preserve">trăm </w:t>
      </w:r>
      <w:r>
        <w:t xml:space="preserve">linh </w:t>
      </w:r>
      <w:r>
        <w:t xml:space="preserve">năm </w:t>
      </w:r>
      <w:r>
        <w:t xml:space="preserve">(205). </w:t>
      </w:r>
      <w:r>
        <w:t xml:space="preserve">Một </w:t>
      </w:r>
      <w:r>
        <w:t xml:space="preserve">nghìn </w:t>
      </w:r>
      <w:r>
        <w:t xml:space="preserve">không </w:t>
      </w:r>
      <w:r>
        <w:rPr>
          <w:i/>
        </w:rPr>
        <w:t xml:space="preserve">trăm </w:t>
      </w:r>
      <w:r>
        <w:rPr>
          <w:i/>
        </w:rPr>
        <w:t xml:space="preserve">linh </w:t>
      </w:r>
      <w:r>
        <w:rPr>
          <w:i/>
        </w:rPr>
        <w:t xml:space="preserve">bảy </w:t>
      </w:r>
      <w:r>
        <w:rPr>
          <w:i/>
        </w:rPr>
        <w:t xml:space="preserve">(1 </w:t>
      </w:r>
      <w:r>
        <w:rPr>
          <w:i/>
        </w:rPr>
        <w:t xml:space="preserve">007). </w:t>
      </w:r>
      <w:r>
        <w:br/>
      </w:r>
      <w:r>
        <w:rPr>
          <w:b/>
        </w:rPr>
        <w:t xml:space="preserve">linh </w:t>
      </w:r>
      <w:r>
        <w:rPr>
          <w:b/>
        </w:rPr>
        <w:t xml:space="preserve">cảm </w:t>
      </w:r>
      <w:r>
        <w:rPr>
          <w:b/>
        </w:rPr>
        <w:t xml:space="preserve">| </w:t>
      </w:r>
      <w:r>
        <w:rPr>
          <w:i/>
        </w:rPr>
        <w:t xml:space="preserve">động từ </w:t>
      </w:r>
      <w:r>
        <w:t xml:space="preserve">Cảm </w:t>
      </w:r>
      <w:r>
        <w:t xml:space="preserve">thấy </w:t>
      </w:r>
      <w:r>
        <w:t xml:space="preserve">bằng </w:t>
      </w:r>
      <w:r>
        <w:t xml:space="preserve">linh </w:t>
      </w:r>
      <w:r>
        <w:t xml:space="preserve">tính. </w:t>
      </w:r>
      <w:r>
        <w:rPr>
          <w:i/>
        </w:rPr>
        <w:t xml:space="preserve">Linh </w:t>
      </w:r>
      <w:r>
        <w:rPr>
          <w:i/>
        </w:rPr>
        <w:t xml:space="preserve">cảm </w:t>
      </w:r>
      <w:r>
        <w:rPr>
          <w:i/>
        </w:rPr>
        <w:t xml:space="preserve">có </w:t>
      </w:r>
      <w:r>
        <w:rPr>
          <w:i/>
        </w:rPr>
        <w:t xml:space="preserve">điều </w:t>
      </w:r>
      <w:r>
        <w:rPr>
          <w:i/>
        </w:rPr>
        <w:t xml:space="preserve">không </w:t>
      </w:r>
      <w:r>
        <w:rPr>
          <w:i/>
        </w:rPr>
        <w:t xml:space="preserve">hay </w:t>
      </w:r>
      <w:r>
        <w:t xml:space="preserve">sắp </w:t>
      </w:r>
      <w:r>
        <w:t xml:space="preserve">xảy </w:t>
      </w:r>
      <w:r>
        <w:rPr>
          <w:i/>
        </w:rPr>
        <w:t xml:space="preserve">ra. </w:t>
      </w:r>
      <w:r>
        <w:t xml:space="preserve">II </w:t>
      </w:r>
      <w:r>
        <w:t xml:space="preserve">danh từ </w:t>
      </w:r>
      <w:r>
        <w:t xml:space="preserve">Như </w:t>
      </w:r>
      <w:r>
        <w:t xml:space="preserve">lỉnh </w:t>
      </w:r>
      <w:r>
        <w:rPr>
          <w:i/>
        </w:rPr>
        <w:t xml:space="preserve">tính. </w:t>
      </w:r>
      <w:r>
        <w:rPr>
          <w:i/>
        </w:rPr>
        <w:t xml:space="preserve">Linh </w:t>
      </w:r>
      <w:r>
        <w:rPr>
          <w:i/>
        </w:rPr>
        <w:t xml:space="preserve">cảm </w:t>
      </w:r>
      <w:r>
        <w:rPr>
          <w:i/>
        </w:rPr>
        <w:t xml:space="preserve">của </w:t>
      </w:r>
      <w:r>
        <w:rPr>
          <w:i/>
        </w:rPr>
        <w:t xml:space="preserve">người </w:t>
      </w:r>
      <w:r>
        <w:rPr>
          <w:i/>
        </w:rPr>
        <w:t xml:space="preserve">mẹ. </w:t>
      </w:r>
      <w:r>
        <w:br/>
      </w:r>
      <w:r>
        <w:rPr>
          <w:b/>
        </w:rPr>
        <w:t xml:space="preserve">linh </w:t>
      </w:r>
      <w:r>
        <w:rPr>
          <w:b/>
        </w:rPr>
        <w:t xml:space="preserve">cẩu </w:t>
      </w:r>
      <w:r>
        <w:rPr>
          <w:i/>
        </w:rPr>
        <w:t xml:space="preserve">danh từ </w:t>
      </w:r>
      <w:r>
        <w:t xml:space="preserve">Chó </w:t>
      </w:r>
      <w:r>
        <w:t xml:space="preserve">hoang </w:t>
      </w:r>
      <w:r>
        <w:t xml:space="preserve">dã </w:t>
      </w:r>
      <w:r>
        <w:t xml:space="preserve">thuộc </w:t>
      </w:r>
      <w:r>
        <w:t xml:space="preserve">họ </w:t>
      </w:r>
      <w:r>
        <w:t xml:space="preserve">chó </w:t>
      </w:r>
      <w:r>
        <w:t xml:space="preserve">sói, </w:t>
      </w:r>
      <w:r>
        <w:t xml:space="preserve">lông </w:t>
      </w:r>
      <w:r>
        <w:t xml:space="preserve">màu </w:t>
      </w:r>
      <w:r>
        <w:t xml:space="preserve">xám </w:t>
      </w:r>
      <w:r>
        <w:t xml:space="preserve">có </w:t>
      </w:r>
      <w:r>
        <w:t xml:space="preserve">đốm </w:t>
      </w:r>
      <w:r>
        <w:t xml:space="preserve">đen </w:t>
      </w:r>
      <w:r>
        <w:t xml:space="preserve">và </w:t>
      </w:r>
      <w:r>
        <w:t xml:space="preserve">bờm </w:t>
      </w:r>
      <w:r>
        <w:t xml:space="preserve">trên </w:t>
      </w:r>
      <w:r>
        <w:t xml:space="preserve">lưng, </w:t>
      </w:r>
      <w:r>
        <w:t xml:space="preserve">ăn </w:t>
      </w:r>
      <w:r>
        <w:t xml:space="preserve">thịt </w:t>
      </w:r>
      <w:r>
        <w:t xml:space="preserve">động </w:t>
      </w:r>
      <w:r>
        <w:t xml:space="preserve">vật. </w:t>
      </w:r>
      <w:r>
        <w:br/>
      </w:r>
      <w:r>
        <w:rPr>
          <w:b/>
        </w:rPr>
        <w:t xml:space="preserve">linh </w:t>
      </w:r>
      <w:r>
        <w:rPr>
          <w:b/>
        </w:rPr>
        <w:t xml:space="preserve">chỉ </w:t>
      </w:r>
      <w:r>
        <w:rPr>
          <w:i/>
        </w:rPr>
        <w:t xml:space="preserve">danh từ </w:t>
      </w:r>
      <w:r>
        <w:t xml:space="preserve">Loại </w:t>
      </w:r>
      <w:r>
        <w:t xml:space="preserve">nấm </w:t>
      </w:r>
      <w:r>
        <w:t xml:space="preserve">quý </w:t>
      </w:r>
      <w:r>
        <w:t xml:space="preserve">sống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vùng </w:t>
      </w:r>
      <w:r>
        <w:t xml:space="preserve">núi </w:t>
      </w:r>
      <w:r>
        <w:t xml:space="preserve">cao,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linh </w:t>
      </w:r>
      <w:r>
        <w:rPr>
          <w:b/>
        </w:rPr>
        <w:t xml:space="preserve">cữu </w:t>
      </w:r>
      <w:r>
        <w:rPr>
          <w:i/>
        </w:rPr>
        <w:t xml:space="preserve">danh từ </w:t>
      </w:r>
      <w:r>
        <w:t xml:space="preserve">(trang trọng). </w:t>
      </w:r>
      <w:r>
        <w:t xml:space="preserve">Quan </w:t>
      </w:r>
      <w:r>
        <w:t xml:space="preserve">tài </w:t>
      </w:r>
      <w:r>
        <w:t xml:space="preserve">trong </w:t>
      </w:r>
      <w:r>
        <w:t xml:space="preserve">có </w:t>
      </w:r>
      <w:r>
        <w:t xml:space="preserve">xác </w:t>
      </w:r>
      <w:r>
        <w:t xml:space="preserve">người </w:t>
      </w:r>
      <w:r>
        <w:t xml:space="preserve">chết. </w:t>
      </w:r>
      <w:r>
        <w:t xml:space="preserve">Túc </w:t>
      </w:r>
      <w:r>
        <w:t xml:space="preserve">trực </w:t>
      </w:r>
      <w:r>
        <w:t xml:space="preserve">bên </w:t>
      </w:r>
      <w:r>
        <w:t xml:space="preserve">linh </w:t>
      </w:r>
      <w:r>
        <w:t xml:space="preserve">cữu. </w:t>
      </w:r>
      <w:r>
        <w:br/>
      </w:r>
      <w:r>
        <w:rPr>
          <w:b/>
        </w:rPr>
        <w:t xml:space="preserve">linh </w:t>
      </w:r>
      <w:r>
        <w:rPr>
          <w:b/>
        </w:rPr>
        <w:t xml:space="preserve">dược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Thuốc </w:t>
      </w:r>
      <w:r>
        <w:t xml:space="preserve">chữa </w:t>
      </w:r>
      <w:r>
        <w:t xml:space="preserve">bệnh </w:t>
      </w:r>
      <w:r>
        <w:t xml:space="preserve">rất </w:t>
      </w:r>
      <w:r>
        <w:t xml:space="preserve">hiệu </w:t>
      </w:r>
      <w:r>
        <w:t xml:space="preserve">nghiệm. </w:t>
      </w:r>
      <w:r>
        <w:br/>
      </w:r>
      <w:r>
        <w:rPr>
          <w:b/>
        </w:rPr>
        <w:t xml:space="preserve">linh </w:t>
      </w:r>
      <w:r>
        <w:rPr>
          <w:b/>
        </w:rPr>
        <w:t xml:space="preserve">đan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xem </w:t>
      </w:r>
      <w:r>
        <w:t xml:space="preserve">lïnh </w:t>
      </w:r>
      <w:r>
        <w:t xml:space="preserve">đơn. </w:t>
      </w:r>
      <w:r>
        <w:br/>
      </w:r>
      <w:r>
        <w:rPr>
          <w:b/>
        </w:rPr>
        <w:t xml:space="preserve">linh </w:t>
      </w:r>
      <w:r>
        <w:rPr>
          <w:b/>
        </w:rPr>
        <w:t xml:space="preserve">đinh </w:t>
      </w:r>
      <w:r>
        <w:rPr>
          <w:i/>
        </w:rPr>
        <w:t xml:space="preserve">động từ </w:t>
      </w:r>
      <w:r>
        <w:t xml:space="preserve">(hoặc </w:t>
      </w:r>
      <w:r>
        <w:t xml:space="preserve">t). </w:t>
      </w:r>
      <w:r>
        <w:t xml:space="preserve">(ph.; </w:t>
      </w:r>
      <w:r>
        <w:t xml:space="preserve">cũ). </w:t>
      </w:r>
      <w:r>
        <w:t xml:space="preserve">Lênh </w:t>
      </w:r>
      <w:r>
        <w:t xml:space="preserve">đênh. </w:t>
      </w:r>
      <w:r>
        <w:br/>
      </w:r>
      <w:r>
        <w:rPr>
          <w:b/>
        </w:rPr>
        <w:t xml:space="preserve">linh </w:t>
      </w:r>
      <w:r>
        <w:rPr>
          <w:b/>
        </w:rPr>
        <w:t xml:space="preserve">đình </w:t>
      </w:r>
      <w:r>
        <w:rPr>
          <w:i/>
        </w:rPr>
        <w:t xml:space="preserve">tính từ </w:t>
      </w:r>
      <w:r>
        <w:t xml:space="preserve">Có </w:t>
      </w:r>
      <w:r>
        <w:t xml:space="preserve">nhiều </w:t>
      </w:r>
      <w:r>
        <w:t xml:space="preserve">hình </w:t>
      </w:r>
      <w:r>
        <w:t xml:space="preserve">thức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phô </w:t>
      </w:r>
      <w:r>
        <w:t xml:space="preserve">trương, </w:t>
      </w:r>
      <w:r>
        <w:t xml:space="preserve">với </w:t>
      </w:r>
      <w:r>
        <w:t xml:space="preserve">đông </w:t>
      </w:r>
      <w:r>
        <w:t xml:space="preserve">người </w:t>
      </w:r>
      <w:r>
        <w:t xml:space="preserve">tham </w:t>
      </w:r>
      <w:r>
        <w:t xml:space="preserve">gia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hội </w:t>
      </w:r>
      <w:r>
        <w:t xml:space="preserve">hè, </w:t>
      </w:r>
      <w:r>
        <w:t xml:space="preserve">cỗ </w:t>
      </w:r>
      <w:r>
        <w:t xml:space="preserve">bàn). </w:t>
      </w:r>
      <w:r>
        <w:rPr>
          <w:i/>
        </w:rPr>
        <w:t xml:space="preserve">Ăn </w:t>
      </w:r>
      <w:r>
        <w:rPr>
          <w:i/>
        </w:rPr>
        <w:t xml:space="preserve">uống </w:t>
      </w:r>
      <w:r>
        <w:rPr>
          <w:i/>
        </w:rPr>
        <w:t xml:space="preserve">linh </w:t>
      </w:r>
      <w:r>
        <w:rPr>
          <w:i/>
        </w:rPr>
        <w:t xml:space="preserve">đình. </w:t>
      </w:r>
      <w:r>
        <w:t xml:space="preserve">Đón </w:t>
      </w:r>
      <w:r>
        <w:t xml:space="preserve">tiếp </w:t>
      </w:r>
      <w:r>
        <w:rPr>
          <w:i/>
        </w:rPr>
        <w:t xml:space="preserve">rất </w:t>
      </w:r>
      <w:r>
        <w:rPr>
          <w:i/>
        </w:rPr>
        <w:t xml:space="preserve">linh </w:t>
      </w:r>
      <w:r>
        <w:rPr>
          <w:i/>
        </w:rPr>
        <w:t xml:space="preserve">đình. </w:t>
      </w:r>
      <w:r>
        <w:br/>
      </w:r>
      <w:r>
        <w:rPr>
          <w:b/>
        </w:rPr>
        <w:t xml:space="preserve">linh </w:t>
      </w:r>
      <w:r>
        <w:rPr>
          <w:b/>
        </w:rPr>
        <w:t xml:space="preserve">động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(cũ; </w:t>
      </w:r>
      <w:r>
        <w:t xml:space="preserve">ít dùng).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động, </w:t>
      </w:r>
      <w:r>
        <w:t xml:space="preserve">có </w:t>
      </w:r>
      <w:r>
        <w:t xml:space="preserve">vẻ </w:t>
      </w:r>
      <w:r>
        <w:t xml:space="preserve">rất </w:t>
      </w:r>
      <w:r>
        <w:t xml:space="preserve">sống. </w:t>
      </w:r>
      <w:r>
        <w:t xml:space="preserve">Ánh </w:t>
      </w:r>
      <w:r>
        <w:rPr>
          <w:i/>
        </w:rPr>
        <w:t xml:space="preserve">sáng </w:t>
      </w:r>
      <w:r>
        <w:rPr>
          <w:i/>
        </w:rPr>
        <w:t xml:space="preserve">nhấp </w:t>
      </w:r>
      <w:r>
        <w:rPr>
          <w:i/>
        </w:rPr>
        <w:t xml:space="preserve">nháy </w:t>
      </w:r>
      <w:r>
        <w:rPr>
          <w:i/>
        </w:rPr>
        <w:t xml:space="preserve">linh </w:t>
      </w:r>
      <w:r>
        <w:rPr>
          <w:i/>
        </w:rPr>
        <w:t xml:space="preserve">động. </w:t>
      </w:r>
      <w:r>
        <w:rPr>
          <w:b/>
        </w:rPr>
        <w:t xml:space="preserve">2 </w:t>
      </w:r>
      <w:r>
        <w:t xml:space="preserve">Có </w:t>
      </w:r>
      <w:r>
        <w:t xml:space="preserve">cách </w:t>
      </w:r>
      <w:r>
        <w:t xml:space="preserve">xử </w:t>
      </w:r>
      <w:r>
        <w:t xml:space="preserve">lí </w:t>
      </w:r>
      <w:r>
        <w:t xml:space="preserve">tuy </w:t>
      </w:r>
      <w:r>
        <w:t xml:space="preserve">vẫn </w:t>
      </w:r>
      <w:r>
        <w:t xml:space="preserve">dựa </w:t>
      </w:r>
      <w:r>
        <w:t xml:space="preserve">vào </w:t>
      </w:r>
      <w:r>
        <w:t xml:space="preserve">nguyên </w:t>
      </w:r>
      <w:r>
        <w:t xml:space="preserve">tắc, </w:t>
      </w:r>
      <w:r>
        <w:t xml:space="preserve">nhưng </w:t>
      </w:r>
      <w:r>
        <w:t xml:space="preserve">không </w:t>
      </w:r>
      <w:r>
        <w:t xml:space="preserve">máy </w:t>
      </w:r>
      <w:r>
        <w:t xml:space="preserve">móc, </w:t>
      </w:r>
      <w:r>
        <w:t xml:space="preserve">cứng </w:t>
      </w:r>
      <w:r>
        <w:t xml:space="preserve">nhắc, </w:t>
      </w:r>
      <w:r>
        <w:t xml:space="preserve">mà </w:t>
      </w:r>
      <w:r>
        <w:t xml:space="preserve">có </w:t>
      </w:r>
      <w:r>
        <w:t xml:space="preserve">sự </w:t>
      </w:r>
      <w:r>
        <w:t xml:space="preserve">thay </w:t>
      </w:r>
      <w:r>
        <w:t xml:space="preserve">đổi </w:t>
      </w:r>
      <w:r>
        <w:t xml:space="preserve">cho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yêu </w:t>
      </w:r>
      <w:r>
        <w:t xml:space="preserve">cầu, </w:t>
      </w:r>
      <w:r>
        <w:t xml:space="preserve">điều </w:t>
      </w:r>
      <w:r>
        <w:t xml:space="preserve">kiện </w:t>
      </w:r>
      <w:r>
        <w:t xml:space="preserve">thực </w:t>
      </w:r>
      <w:r>
        <w:t xml:space="preserve">tế. </w:t>
      </w:r>
      <w:r>
        <w:t xml:space="preserve">Tuỳ </w:t>
      </w:r>
      <w:r>
        <w:t xml:space="preserve">trường </w:t>
      </w:r>
      <w:r>
        <w:t xml:space="preserve">hợp </w:t>
      </w:r>
      <w:r>
        <w:t xml:space="preserve">mà </w:t>
      </w:r>
      <w:r>
        <w:t xml:space="preserve">linh </w:t>
      </w:r>
      <w:r>
        <w:rPr>
          <w:i/>
        </w:rPr>
        <w:t xml:space="preserve">động </w:t>
      </w:r>
      <w:r>
        <w:rPr>
          <w:i/>
        </w:rPr>
        <w:t xml:space="preserve">giải </w:t>
      </w:r>
      <w:r>
        <w:t xml:space="preserve">quyết. </w:t>
      </w:r>
      <w:r>
        <w:br/>
      </w:r>
      <w:r>
        <w:rPr>
          <w:b/>
        </w:rPr>
        <w:t xml:space="preserve">linh </w:t>
      </w:r>
      <w:r>
        <w:rPr>
          <w:b/>
        </w:rPr>
        <w:t xml:space="preserve">đơn </w:t>
      </w:r>
      <w:r>
        <w:rPr>
          <w:i/>
        </w:rPr>
        <w:t xml:space="preserve">danh từ </w:t>
      </w:r>
      <w:r>
        <w:t xml:space="preserve">(cũ). </w:t>
      </w:r>
      <w:r>
        <w:t xml:space="preserve">Thuốc </w:t>
      </w:r>
      <w:r>
        <w:t xml:space="preserve">tễ </w:t>
      </w:r>
      <w:r>
        <w:t xml:space="preserve">rất </w:t>
      </w:r>
      <w:r>
        <w:t xml:space="preserve">hiệu </w:t>
      </w:r>
      <w:r>
        <w:t xml:space="preserve">nghiệm. </w:t>
      </w:r>
      <w:r>
        <w:br/>
      </w:r>
      <w:r>
        <w:rPr>
          <w:b/>
        </w:rPr>
        <w:t xml:space="preserve">linh </w:t>
      </w:r>
      <w:r>
        <w:rPr>
          <w:b/>
        </w:rPr>
        <w:t xml:space="preserve">hoạt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Linh </w:t>
      </w:r>
      <w:r>
        <w:t xml:space="preserve">lợi </w:t>
      </w:r>
      <w:r>
        <w:t xml:space="preserve">và </w:t>
      </w:r>
      <w:r>
        <w:t xml:space="preserve">hoạt </w:t>
      </w:r>
      <w:r>
        <w:t xml:space="preserve">bát. </w:t>
      </w:r>
      <w:r>
        <w:t xml:space="preserve">Dáng </w:t>
      </w:r>
      <w:r>
        <w:rPr>
          <w:i/>
        </w:rPr>
        <w:t xml:space="preserve">dấp </w:t>
      </w:r>
      <w:r>
        <w:rPr>
          <w:i/>
        </w:rPr>
        <w:t xml:space="preserve">linh </w:t>
      </w:r>
      <w:r>
        <w:rPr>
          <w:i/>
        </w:rPr>
        <w:t xml:space="preserve">hoạt. </w:t>
      </w:r>
      <w:r>
        <w:t xml:space="preserve">Không </w:t>
      </w:r>
      <w:r>
        <w:rPr>
          <w:i/>
        </w:rPr>
        <w:t xml:space="preserve">khí </w:t>
      </w:r>
      <w:r>
        <w:rPr>
          <w:i/>
        </w:rPr>
        <w:t xml:space="preserve">lớp </w:t>
      </w:r>
      <w:r>
        <w:t xml:space="preserve">học </w:t>
      </w:r>
      <w:r>
        <w:rPr>
          <w:i/>
        </w:rPr>
        <w:t xml:space="preserve">linh </w:t>
      </w:r>
      <w:r>
        <w:rPr>
          <w:i/>
        </w:rPr>
        <w:t xml:space="preserve">hoạt </w:t>
      </w:r>
      <w:r>
        <w:rPr>
          <w:i/>
        </w:rPr>
        <w:t xml:space="preserve">hẳn </w:t>
      </w:r>
      <w:r>
        <w:t xml:space="preserve">lên. </w:t>
      </w:r>
      <w:r>
        <w:t xml:space="preserve">Tuổi </w:t>
      </w:r>
      <w:r>
        <w:rPr>
          <w:i/>
        </w:rPr>
        <w:t xml:space="preserve">đã </w:t>
      </w:r>
      <w:r>
        <w:t xml:space="preserve">già </w:t>
      </w:r>
      <w:r>
        <w:t xml:space="preserve">nhưng </w:t>
      </w:r>
      <w:r>
        <w:t xml:space="preserve">cặp </w:t>
      </w:r>
      <w:r>
        <w:t xml:space="preserve">mắt </w:t>
      </w:r>
      <w:r>
        <w:t xml:space="preserve">uẫn </w:t>
      </w:r>
      <w:r>
        <w:rPr>
          <w:i/>
        </w:rPr>
        <w:t xml:space="preserve">còn </w:t>
      </w:r>
      <w:r>
        <w:t xml:space="preserve">linh </w:t>
      </w:r>
      <w:r>
        <w:t xml:space="preserve">hoạt. </w:t>
      </w:r>
      <w:r>
        <w:rPr>
          <w:b/>
        </w:rPr>
        <w:t xml:space="preserve">2 </w:t>
      </w:r>
      <w:r>
        <w:t xml:space="preserve">Nhanh, </w:t>
      </w:r>
      <w:r>
        <w:t xml:space="preserve">nhạy </w:t>
      </w:r>
      <w:r>
        <w:t xml:space="preserve">trong </w:t>
      </w:r>
      <w:r>
        <w:t xml:space="preserve">việc </w:t>
      </w:r>
      <w:r>
        <w:t xml:space="preserve">xử </w:t>
      </w:r>
      <w:r>
        <w:t xml:space="preserve">trí, </w:t>
      </w:r>
      <w:r>
        <w:t xml:space="preserve">ứng </w:t>
      </w:r>
      <w:r>
        <w:t xml:space="preserve">phó </w:t>
      </w:r>
      <w:r>
        <w:t xml:space="preserve">cho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tình </w:t>
      </w:r>
      <w:r>
        <w:t xml:space="preserve">hình </w:t>
      </w:r>
      <w:r>
        <w:t xml:space="preserve">thực </w:t>
      </w:r>
      <w:r>
        <w:t xml:space="preserve">tế, </w:t>
      </w:r>
      <w:r>
        <w:t xml:space="preserve">không </w:t>
      </w:r>
      <w:r>
        <w:t xml:space="preserve">cứng </w:t>
      </w:r>
      <w:r>
        <w:t xml:space="preserve">nhắc </w:t>
      </w:r>
      <w:r>
        <w:t xml:space="preserve">về </w:t>
      </w:r>
      <w:r>
        <w:t xml:space="preserve">nguyên </w:t>
      </w:r>
      <w:r>
        <w:t xml:space="preserve">tắc. </w:t>
      </w:r>
      <w:r>
        <w:rPr>
          <w:i/>
        </w:rPr>
        <w:t xml:space="preserve">Phản </w:t>
      </w:r>
      <w:r>
        <w:rPr>
          <w:i/>
        </w:rPr>
        <w:t xml:space="preserve">ứng </w:t>
      </w:r>
      <w:r>
        <w:t xml:space="preserve">linh </w:t>
      </w:r>
      <w:r>
        <w:rPr>
          <w:i/>
        </w:rPr>
        <w:t xml:space="preserve">hoạt. </w:t>
      </w:r>
      <w:r>
        <w:rPr>
          <w:i/>
        </w:rPr>
        <w:t xml:space="preserve">Vận </w:t>
      </w:r>
      <w:r>
        <w:rPr>
          <w:i/>
        </w:rPr>
        <w:t xml:space="preserve">dụng </w:t>
      </w:r>
      <w:r>
        <w:rPr>
          <w:i/>
        </w:rPr>
        <w:t xml:space="preserve">linh </w:t>
      </w:r>
      <w:r>
        <w:rPr>
          <w:i/>
        </w:rPr>
        <w:t xml:space="preserve">hoạt </w:t>
      </w:r>
      <w:r>
        <w:rPr>
          <w:i/>
        </w:rPr>
        <w:t xml:space="preserve">các </w:t>
      </w:r>
      <w:r>
        <w:t xml:space="preserve">nguyên </w:t>
      </w:r>
      <w:r>
        <w:t xml:space="preserve">tắc. </w:t>
      </w:r>
      <w:r>
        <w:br/>
      </w:r>
      <w:r>
        <w:rPr>
          <w:b/>
        </w:rPr>
        <w:t xml:space="preserve">linh </w:t>
      </w:r>
      <w:r>
        <w:rPr>
          <w:b/>
        </w:rPr>
        <w:t xml:space="preserve">hồn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(trang trọng). </w:t>
      </w:r>
      <w:r>
        <w:t xml:space="preserve">Hồn </w:t>
      </w:r>
      <w:r>
        <w:t xml:space="preserve">người </w:t>
      </w:r>
      <w:r>
        <w:t xml:space="preserve">chết. </w:t>
      </w:r>
      <w:r>
        <w:t xml:space="preserve">Nghiêng </w:t>
      </w:r>
      <w:r>
        <w:t xml:space="preserve">mình </w:t>
      </w:r>
      <w:r>
        <w:t xml:space="preserve">trước </w:t>
      </w:r>
      <w:r>
        <w:t xml:space="preserve">linh </w:t>
      </w:r>
      <w:r>
        <w:t xml:space="preserve">hồn </w:t>
      </w:r>
      <w:r>
        <w:rPr>
          <w:i/>
        </w:rPr>
        <w:t xml:space="preserve">người </w:t>
      </w:r>
      <w:r>
        <w:rPr>
          <w:i/>
        </w:rPr>
        <w:t xml:space="preserve">đã </w:t>
      </w:r>
      <w:r>
        <w:rPr>
          <w:i/>
        </w:rPr>
        <w:t xml:space="preserve">khuất. </w:t>
      </w:r>
      <w:r>
        <w:rPr>
          <w:b/>
        </w:rPr>
        <w:t xml:space="preserve">2 </w:t>
      </w:r>
      <w:r>
        <w:t xml:space="preserve">Người </w:t>
      </w:r>
      <w:r>
        <w:t xml:space="preserve">(hoặc </w:t>
      </w:r>
      <w:r>
        <w:t xml:space="preserve">cái) </w:t>
      </w:r>
      <w:r>
        <w:t xml:space="preserve">mang </w:t>
      </w:r>
      <w:r>
        <w:t xml:space="preserve">lại </w:t>
      </w:r>
      <w:r>
        <w:t xml:space="preserve">sức </w:t>
      </w:r>
      <w:r>
        <w:t xml:space="preserve">sống </w:t>
      </w:r>
      <w:r>
        <w:t xml:space="preserve">cho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tập </w:t>
      </w:r>
      <w:r>
        <w:t xml:space="preserve">thể. </w:t>
      </w:r>
      <w:r>
        <w:t xml:space="preserve">Nhà </w:t>
      </w:r>
      <w:r>
        <w:rPr>
          <w:i/>
        </w:rPr>
        <w:t xml:space="preserve">uăn </w:t>
      </w:r>
      <w:r>
        <w:rPr>
          <w:i/>
        </w:rPr>
        <w:t xml:space="preserve">ấy </w:t>
      </w:r>
      <w:r>
        <w:rPr>
          <w:i/>
        </w:rPr>
        <w:t xml:space="preserve">là </w:t>
      </w:r>
      <w:r>
        <w:rPr>
          <w:i/>
        </w:rPr>
        <w:t xml:space="preserve">linh </w:t>
      </w:r>
      <w:r>
        <w:t xml:space="preserve">hồn </w:t>
      </w:r>
      <w:r>
        <w:rPr>
          <w:i/>
        </w:rPr>
        <w:t xml:space="preserve">của </w:t>
      </w:r>
      <w:r>
        <w:t xml:space="preserve">nhóm </w:t>
      </w:r>
      <w:r>
        <w:t xml:space="preserve">uăn </w:t>
      </w:r>
      <w:r>
        <w:t xml:space="preserve">nghệ.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