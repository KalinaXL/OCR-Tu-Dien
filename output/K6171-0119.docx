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chóp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ở </w:t>
      </w:r>
      <w:r>
        <w:t xml:space="preserve">trên </w:t>
      </w:r>
      <w:r>
        <w:t xml:space="preserve">cùng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nón. </w:t>
      </w:r>
      <w:r>
        <w:t xml:space="preserve">Chiếc </w:t>
      </w:r>
      <w:r>
        <w:rPr>
          <w:i/>
        </w:rPr>
        <w:t xml:space="preserve">nón </w:t>
      </w:r>
      <w:r>
        <w:t xml:space="preserve">có </w:t>
      </w:r>
      <w:r>
        <w:rPr>
          <w:i/>
        </w:rPr>
        <w:t xml:space="preserve">chóp </w:t>
      </w:r>
      <w:r>
        <w:rPr>
          <w:i/>
        </w:rPr>
        <w:t xml:space="preserve">bạc. </w:t>
      </w:r>
      <w:r>
        <w:t xml:space="preserve">Chóp </w:t>
      </w:r>
      <w:r>
        <w:t xml:space="preserve">núi.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nón </w:t>
      </w:r>
      <w:r>
        <w:t xml:space="preserve">úp </w:t>
      </w:r>
      <w:r>
        <w:t xml:space="preserve">bên </w:t>
      </w:r>
      <w:r>
        <w:t xml:space="preserve">trên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Chóp </w:t>
      </w:r>
      <w:r>
        <w:rPr>
          <w:i/>
        </w:rPr>
        <w:t xml:space="preserve">ống </w:t>
      </w:r>
      <w:r>
        <w:rPr>
          <w:i/>
        </w:rPr>
        <w:t xml:space="preserve">khói. </w:t>
      </w:r>
      <w:r>
        <w:br/>
      </w:r>
      <w:r>
        <w:rPr>
          <w:b/>
        </w:rPr>
        <w:t xml:space="preserve">chóp </w:t>
      </w:r>
      <w:r>
        <w:rPr>
          <w:b/>
        </w:rPr>
        <w:t xml:space="preserve">bu </w:t>
      </w:r>
      <w:r>
        <w:rPr>
          <w:i/>
        </w:rPr>
        <w:t xml:space="preserve">danh từ </w:t>
      </w:r>
      <w:r>
        <w:t xml:space="preserve">(khẩu ngữ). </w:t>
      </w:r>
      <w:r>
        <w:t xml:space="preserve">Tố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địa </w:t>
      </w:r>
      <w:r>
        <w:t xml:space="preserve">vị, </w:t>
      </w:r>
      <w:r>
        <w:t xml:space="preserve">cấp </w:t>
      </w:r>
      <w:r>
        <w:t xml:space="preserve">bậc </w:t>
      </w:r>
      <w:r>
        <w:t xml:space="preserve">cao </w:t>
      </w:r>
      <w:r>
        <w:t xml:space="preserve">nhất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rPr>
          <w:i/>
        </w:rPr>
        <w:t xml:space="preserve">Cơ </w:t>
      </w:r>
      <w:r>
        <w:t xml:space="preserve">quan </w:t>
      </w:r>
      <w:r>
        <w:rPr>
          <w:i/>
        </w:rPr>
        <w:t xml:space="preserve">chóp </w:t>
      </w:r>
      <w:r>
        <w:t xml:space="preserve">bu. </w:t>
      </w:r>
      <w:r>
        <w:br/>
      </w:r>
      <w:r>
        <w:rPr>
          <w:b/>
        </w:rPr>
        <w:t xml:space="preserve">chóp </w:t>
      </w:r>
      <w:r>
        <w:rPr>
          <w:b/>
        </w:rPr>
        <w:t xml:space="preserve">chép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nhai </w:t>
      </w:r>
      <w:r>
        <w:t xml:space="preserve">hoặc </w:t>
      </w:r>
      <w:r>
        <w:t xml:space="preserve">chép </w:t>
      </w:r>
      <w:r>
        <w:t xml:space="preserve">miệng </w:t>
      </w:r>
      <w:r>
        <w:t xml:space="preserve">nhiều </w:t>
      </w:r>
      <w:r>
        <w:t xml:space="preserve">lần. </w:t>
      </w:r>
      <w:r>
        <w:t xml:space="preserve">Nhai </w:t>
      </w:r>
      <w:r>
        <w:t xml:space="preserve">trâu </w:t>
      </w:r>
      <w:r>
        <w:rPr>
          <w:i/>
        </w:rPr>
        <w:t xml:space="preserve">chóp </w:t>
      </w:r>
      <w:r>
        <w:rPr>
          <w:i/>
        </w:rPr>
        <w:t xml:space="preserve">chép. </w:t>
      </w:r>
      <w:r>
        <w:t xml:space="preserve">Miệng </w:t>
      </w:r>
      <w:r>
        <w:rPr>
          <w:i/>
        </w:rPr>
        <w:t xml:space="preserve">chóp </w:t>
      </w:r>
      <w:r>
        <w:t xml:space="preserve">chép. </w:t>
      </w:r>
      <w:r>
        <w:br/>
      </w:r>
      <w:r>
        <w:rPr>
          <w:b/>
        </w:rPr>
        <w:t xml:space="preserve">chóp </w:t>
      </w:r>
      <w:r>
        <w:rPr>
          <w:b/>
        </w:rPr>
        <w:t xml:space="preserve">rễ </w:t>
      </w:r>
      <w:r>
        <w:rPr>
          <w:i/>
        </w:rPr>
        <w:t xml:space="preserve">danh từ </w:t>
      </w:r>
      <w:r>
        <w:rPr>
          <w:i/>
        </w:rPr>
        <w:t xml:space="preserve">Bộ </w:t>
      </w:r>
      <w:r>
        <w:t xml:space="preserve">phận </w:t>
      </w:r>
      <w:r>
        <w:t xml:space="preserve">hơi </w:t>
      </w:r>
      <w:r>
        <w:t xml:space="preserve">phình </w:t>
      </w:r>
      <w:r>
        <w:t xml:space="preserve">ở </w:t>
      </w:r>
      <w:r>
        <w:t xml:space="preserve">đầu </w:t>
      </w:r>
      <w:r>
        <w:t xml:space="preserve">rễ </w:t>
      </w:r>
      <w:r>
        <w:t xml:space="preserve">cây, </w:t>
      </w:r>
      <w:r>
        <w:t xml:space="preserve">bảo </w:t>
      </w:r>
      <w:r>
        <w:t xml:space="preserve">vệ </w:t>
      </w:r>
      <w:r>
        <w:t xml:space="preserve">phần </w:t>
      </w:r>
      <w:r>
        <w:t xml:space="preserve">non </w:t>
      </w:r>
      <w:r>
        <w:t xml:space="preserve">nhất </w:t>
      </w:r>
      <w:r>
        <w:rPr>
          <w:i/>
        </w:rPr>
        <w:t xml:space="preserve">của </w:t>
      </w:r>
      <w:r>
        <w:t xml:space="preserve">đầu </w:t>
      </w:r>
      <w:r>
        <w:t xml:space="preserve">rễ </w:t>
      </w:r>
      <w:r>
        <w:t xml:space="preserve">khỏi </w:t>
      </w:r>
      <w:r>
        <w:t xml:space="preserve">bị </w:t>
      </w:r>
      <w:r>
        <w:t xml:space="preserve">sây </w:t>
      </w:r>
      <w:r>
        <w:t xml:space="preserve">sát </w:t>
      </w:r>
      <w:r>
        <w:t xml:space="preserve">khi </w:t>
      </w:r>
      <w:r>
        <w:t xml:space="preserve">rễ </w:t>
      </w:r>
      <w:r>
        <w:t xml:space="preserve">mọc </w:t>
      </w:r>
      <w:r>
        <w:t xml:space="preserve">dài </w:t>
      </w:r>
      <w:r>
        <w:t xml:space="preserve">ra </w:t>
      </w:r>
      <w:r>
        <w:t xml:space="preserve">xuyên </w:t>
      </w:r>
      <w:r>
        <w:t xml:space="preserve">qua </w:t>
      </w:r>
      <w:r>
        <w:t xml:space="preserve">đất. </w:t>
      </w:r>
      <w:r>
        <w:br/>
      </w:r>
      <w:r>
        <w:rPr>
          <w:b/>
        </w:rPr>
        <w:t xml:space="preserve">chót </w:t>
      </w:r>
      <w:r>
        <w:rPr>
          <w:i/>
        </w:rPr>
        <w:t xml:space="preserve">danh từ </w:t>
      </w:r>
      <w:r>
        <w:t xml:space="preserve">Phần </w:t>
      </w:r>
      <w:r>
        <w:t xml:space="preserve">ở </w:t>
      </w:r>
      <w:r>
        <w:t xml:space="preserve">điểm </w:t>
      </w:r>
      <w:r>
        <w:t xml:space="preserve">giới </w:t>
      </w:r>
      <w:r>
        <w:t xml:space="preserve">hạn </w:t>
      </w:r>
      <w:r>
        <w:t xml:space="preserve">đến </w:t>
      </w:r>
      <w:r>
        <w:t xml:space="preserve">đó </w:t>
      </w:r>
      <w:r>
        <w:t xml:space="preserve">là </w:t>
      </w:r>
      <w:r>
        <w:t xml:space="preserve">hết, </w:t>
      </w:r>
      <w:r>
        <w:t xml:space="preserve">là </w:t>
      </w:r>
      <w:r>
        <w:t xml:space="preserve">chấm </w:t>
      </w:r>
      <w:r>
        <w:t xml:space="preserve">dứt. </w:t>
      </w:r>
      <w:r>
        <w:t xml:space="preserve">Trên </w:t>
      </w:r>
      <w:r>
        <w:t xml:space="preserve">chót </w:t>
      </w:r>
      <w:r>
        <w:rPr>
          <w:i/>
        </w:rPr>
        <w:t xml:space="preserve">đỉnh </w:t>
      </w:r>
      <w:r>
        <w:rPr>
          <w:i/>
        </w:rPr>
        <w:t xml:space="preserve">cột </w:t>
      </w:r>
      <w:r>
        <w:rPr>
          <w:i/>
        </w:rPr>
        <w:t xml:space="preserve">cờ. </w:t>
      </w:r>
      <w:r>
        <w:rPr>
          <w:i/>
        </w:rPr>
        <w:t xml:space="preserve">Ở </w:t>
      </w:r>
      <w:r>
        <w:t xml:space="preserve">chót </w:t>
      </w:r>
      <w:r>
        <w:t xml:space="preserve">mũi </w:t>
      </w:r>
      <w:r>
        <w:t xml:space="preserve">Cà </w:t>
      </w:r>
      <w:r>
        <w:t xml:space="preserve">Mau. </w:t>
      </w:r>
      <w:r>
        <w:t xml:space="preserve">Màn </w:t>
      </w:r>
      <w:r>
        <w:t xml:space="preserve">chót </w:t>
      </w:r>
      <w:r>
        <w:rPr>
          <w:i/>
        </w:rPr>
        <w:t xml:space="preserve">của </w:t>
      </w:r>
      <w:r>
        <w:t xml:space="preserve">uớ </w:t>
      </w:r>
      <w:r>
        <w:rPr>
          <w:i/>
        </w:rPr>
        <w:t xml:space="preserve">kịch. </w:t>
      </w:r>
      <w:r>
        <w:t xml:space="preserve">Tin </w:t>
      </w:r>
      <w:r>
        <w:rPr>
          <w:i/>
        </w:rPr>
        <w:t xml:space="preserve">giờ </w:t>
      </w:r>
      <w:r>
        <w:rPr>
          <w:i/>
        </w:rPr>
        <w:t xml:space="preserve">chót. </w:t>
      </w:r>
      <w:r>
        <w:t xml:space="preserve">Thi </w:t>
      </w:r>
      <w:r>
        <w:rPr>
          <w:i/>
        </w:rPr>
        <w:t xml:space="preserve">đỗ </w:t>
      </w:r>
      <w:r>
        <w:t xml:space="preserve">chót. </w:t>
      </w:r>
      <w:r>
        <w:br/>
      </w:r>
      <w:r>
        <w:rPr>
          <w:b/>
        </w:rPr>
        <w:t xml:space="preserve">chót </w:t>
      </w:r>
      <w:r>
        <w:rPr>
          <w:b/>
        </w:rPr>
        <w:t xml:space="preserve">bót </w:t>
      </w:r>
      <w:r>
        <w:rPr>
          <w:i/>
        </w:rPr>
        <w:t xml:space="preserve">danh từ </w:t>
      </w:r>
      <w:r>
        <w:t xml:space="preserve">Chim </w:t>
      </w:r>
      <w:r>
        <w:t xml:space="preserve">rừng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chim </w:t>
      </w:r>
      <w:r>
        <w:t xml:space="preserve">tu </w:t>
      </w:r>
      <w:r>
        <w:t xml:space="preserve">hú, </w:t>
      </w:r>
      <w:r>
        <w:t xml:space="preserve">đuôi </w:t>
      </w:r>
      <w:r>
        <w:t xml:space="preserve">dài, </w:t>
      </w:r>
      <w:r>
        <w:t xml:space="preserve">thường </w:t>
      </w:r>
      <w:r>
        <w:t xml:space="preserve">kêu </w:t>
      </w:r>
      <w:r>
        <w:t xml:space="preserve">hai </w:t>
      </w:r>
      <w:r>
        <w:t xml:space="preserve">tiếng </w:t>
      </w:r>
      <w:r>
        <w:t xml:space="preserve">"chót </w:t>
      </w:r>
      <w:r>
        <w:t xml:space="preserve">bót" </w:t>
      </w:r>
      <w:r>
        <w:t xml:space="preserve">gọi </w:t>
      </w:r>
      <w:r>
        <w:t xml:space="preserve">nhau </w:t>
      </w:r>
      <w:r>
        <w:t xml:space="preserve">về </w:t>
      </w:r>
      <w:r>
        <w:t xml:space="preserve">đêm. </w:t>
      </w:r>
      <w:r>
        <w:br/>
      </w:r>
      <w:r>
        <w:rPr>
          <w:b/>
        </w:rPr>
        <w:t xml:space="preserve">chót </w:t>
      </w:r>
      <w:r>
        <w:rPr>
          <w:b/>
        </w:rPr>
        <w:t xml:space="preserve">vót </w:t>
      </w:r>
      <w:r>
        <w:rPr>
          <w:i/>
        </w:rPr>
        <w:t xml:space="preserve">tính từ </w:t>
      </w:r>
      <w:r>
        <w:t xml:space="preserve">Ở </w:t>
      </w:r>
      <w:r>
        <w:t xml:space="preserve">chỗ </w:t>
      </w:r>
      <w:r>
        <w:t xml:space="preserve">cao </w:t>
      </w:r>
      <w:r>
        <w:t xml:space="preserve">vượt </w:t>
      </w:r>
      <w:r>
        <w:t xml:space="preserve">hẳn </w:t>
      </w:r>
      <w:r>
        <w:t xml:space="preserve">những </w:t>
      </w:r>
      <w:r>
        <w:t xml:space="preserve">vật </w:t>
      </w:r>
      <w:r>
        <w:t xml:space="preserve">xung </w:t>
      </w:r>
      <w:r>
        <w:t xml:space="preserve">quanh. </w:t>
      </w:r>
      <w:r>
        <w:t xml:space="preserve">Ngôi </w:t>
      </w:r>
      <w:r>
        <w:rPr>
          <w:i/>
        </w:rPr>
        <w:t xml:space="preserve">chùa </w:t>
      </w:r>
      <w:r>
        <w:t xml:space="preserve">trên </w:t>
      </w:r>
      <w:r>
        <w:t xml:space="preserve">đỉnh </w:t>
      </w:r>
      <w:r>
        <w:t xml:space="preserve">núi </w:t>
      </w:r>
      <w:r>
        <w:t xml:space="preserve">chót </w:t>
      </w:r>
      <w:r>
        <w:t xml:space="preserve">uót. </w:t>
      </w:r>
      <w:r>
        <w:t xml:space="preserve">Cao </w:t>
      </w:r>
      <w:r>
        <w:t xml:space="preserve">chót </w:t>
      </w:r>
      <w:r>
        <w:t xml:space="preserve">uót. </w:t>
      </w:r>
      <w:r>
        <w:br/>
      </w:r>
      <w:r>
        <w:rPr>
          <w:b/>
        </w:rPr>
        <w:t xml:space="preserve">chỗ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Khoảng </w:t>
      </w:r>
      <w:r>
        <w:t xml:space="preserve">không </w:t>
      </w:r>
      <w:r>
        <w:t xml:space="preserve">gian </w:t>
      </w:r>
      <w:r>
        <w:t xml:space="preserve">xác </w:t>
      </w:r>
      <w:r>
        <w:t xml:space="preserve">định </w:t>
      </w:r>
      <w:r>
        <w:t xml:space="preserve">tương </w:t>
      </w:r>
      <w:r>
        <w:t xml:space="preserve">đối </w:t>
      </w:r>
      <w:r>
        <w:t xml:space="preserve">nhỏ,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toàn </w:t>
      </w:r>
      <w:r>
        <w:t xml:space="preserve">bộ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lúc, </w:t>
      </w:r>
      <w:r>
        <w:t xml:space="preserve">và </w:t>
      </w:r>
      <w:r>
        <w:t xml:space="preserve">là </w:t>
      </w:r>
      <w:r>
        <w:t xml:space="preserve">nơi </w:t>
      </w:r>
      <w:r>
        <w:t xml:space="preserve">mà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chiếm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xảy </w:t>
      </w:r>
      <w:r>
        <w:t xml:space="preserve">ra. </w:t>
      </w:r>
      <w:r>
        <w:t xml:space="preserve">Nhường </w:t>
      </w:r>
      <w:r>
        <w:rPr>
          <w:i/>
        </w:rPr>
        <w:t xml:space="preserve">chỗ </w:t>
      </w:r>
      <w:r>
        <w:rPr>
          <w:i/>
        </w:rPr>
        <w:t xml:space="preserve">ngồi </w:t>
      </w:r>
      <w:r>
        <w:rPr>
          <w:i/>
        </w:rPr>
        <w:t xml:space="preserve">cho </w:t>
      </w:r>
      <w:r>
        <w:rPr>
          <w:i/>
        </w:rPr>
        <w:t xml:space="preserve">cụ </w:t>
      </w:r>
      <w:r>
        <w:t xml:space="preserve">già. </w:t>
      </w:r>
      <w:r>
        <w:t xml:space="preserve">Hàng </w:t>
      </w:r>
      <w:r>
        <w:rPr>
          <w:i/>
        </w:rPr>
        <w:t xml:space="preserve">hoá </w:t>
      </w:r>
      <w:r>
        <w:t xml:space="preserve">chiếm </w:t>
      </w:r>
      <w:r>
        <w:t xml:space="preserve">nhiều </w:t>
      </w:r>
      <w:r>
        <w:rPr>
          <w:i/>
        </w:rPr>
        <w:t xml:space="preserve">chỗ. </w:t>
      </w:r>
      <w:r>
        <w:rPr>
          <w:i/>
        </w:rPr>
        <w:t xml:space="preserve">Còn </w:t>
      </w:r>
      <w:r>
        <w:rPr>
          <w:i/>
        </w:rPr>
        <w:t xml:space="preserve">có </w:t>
      </w:r>
      <w:r>
        <w:t xml:space="preserve">chỗ </w:t>
      </w:r>
      <w:r>
        <w:t xml:space="preserve">bỏ </w:t>
      </w:r>
      <w:r>
        <w:rPr>
          <w:i/>
        </w:rPr>
        <w:t xml:space="preserve">trống. </w:t>
      </w:r>
      <w:r>
        <w:rPr>
          <w:b/>
        </w:rPr>
        <w:t xml:space="preserve">2 </w:t>
      </w:r>
      <w:r>
        <w:t xml:space="preserve">Phạm </w:t>
      </w:r>
      <w:r>
        <w:t xml:space="preserve">vi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với </w:t>
      </w:r>
      <w:r>
        <w:t xml:space="preserve">đặc </w:t>
      </w:r>
      <w:r>
        <w:t xml:space="preserve">điểm </w:t>
      </w:r>
      <w:r>
        <w:t xml:space="preserve">nào </w:t>
      </w:r>
      <w:r>
        <w:t xml:space="preserve">đó. </w:t>
      </w:r>
      <w:r>
        <w:rPr>
          <w:i/>
        </w:rPr>
        <w:t xml:space="preserve">Gãi </w:t>
      </w:r>
      <w:r>
        <w:rPr>
          <w:i/>
        </w:rPr>
        <w:t xml:space="preserve">đúng </w:t>
      </w:r>
      <w:r>
        <w:rPr>
          <w:i/>
        </w:rPr>
        <w:t xml:space="preserve">chỗ </w:t>
      </w:r>
      <w:r>
        <w:rPr>
          <w:i/>
        </w:rPr>
        <w:t xml:space="preserve">ngứa. </w:t>
      </w:r>
      <w:r>
        <w:t xml:space="preserve">Chỗ </w:t>
      </w:r>
      <w:r>
        <w:t xml:space="preserve">yếu, </w:t>
      </w:r>
      <w:r>
        <w:t xml:space="preserve">chỗ </w:t>
      </w:r>
      <w:r>
        <w:t xml:space="preserve">mạnh </w:t>
      </w:r>
      <w:r>
        <w:rPr>
          <w:i/>
        </w:rPr>
        <w:t xml:space="preserve">của </w:t>
      </w:r>
      <w:r>
        <w:rPr>
          <w:i/>
        </w:rPr>
        <w:t xml:space="preserve">phong </w:t>
      </w:r>
      <w:r>
        <w:rPr>
          <w:i/>
        </w:rPr>
        <w:t xml:space="preserve">trào. </w:t>
      </w:r>
      <w:r>
        <w:t xml:space="preserve">Có </w:t>
      </w:r>
      <w:r>
        <w:t xml:space="preserve">đôi </w:t>
      </w:r>
      <w:r>
        <w:rPr>
          <w:i/>
        </w:rPr>
        <w:t xml:space="preserve">chỗ </w:t>
      </w:r>
      <w:r>
        <w:rPr>
          <w:i/>
        </w:rPr>
        <w:t xml:space="preserve">khó </w:t>
      </w:r>
      <w:r>
        <w:rPr>
          <w:i/>
        </w:rPr>
        <w:t xml:space="preserve">hiểu. </w:t>
      </w:r>
      <w:r>
        <w:rPr>
          <w:i/>
        </w:rPr>
        <w:t xml:space="preserve">Theo </w:t>
      </w:r>
      <w:r>
        <w:t xml:space="preserve">chỗ </w:t>
      </w:r>
      <w:r>
        <w:rPr>
          <w:i/>
        </w:rPr>
        <w:t xml:space="preserve">chúng </w:t>
      </w:r>
      <w:r>
        <w:t xml:space="preserve">tôi </w:t>
      </w:r>
      <w:r>
        <w:rPr>
          <w:i/>
        </w:rPr>
        <w:t xml:space="preserve">biết. </w:t>
      </w:r>
      <w:r>
        <w:rPr>
          <w:b/>
        </w:rPr>
        <w:t xml:space="preserve">3 </w:t>
      </w:r>
      <w:r>
        <w:t xml:space="preserve">Trạng </w:t>
      </w:r>
      <w:r>
        <w:t xml:space="preserve">thái, </w:t>
      </w:r>
      <w:r>
        <w:t xml:space="preserve">tình </w:t>
      </w:r>
      <w:r>
        <w:t xml:space="preserve">hình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có </w:t>
      </w:r>
      <w:r>
        <w:t xml:space="preserve">mặt </w:t>
      </w:r>
      <w:r>
        <w:t xml:space="preserve">nào </w:t>
      </w:r>
      <w:r>
        <w:t xml:space="preserve">đó </w:t>
      </w:r>
      <w:r>
        <w:t xml:space="preserve">không </w:t>
      </w:r>
      <w:r>
        <w:t xml:space="preserve">giống </w:t>
      </w:r>
      <w:r>
        <w:t xml:space="preserve">như </w:t>
      </w:r>
      <w:r>
        <w:t xml:space="preserve">các </w:t>
      </w:r>
      <w:r>
        <w:t xml:space="preserve">trạng </w:t>
      </w:r>
      <w:r>
        <w:t xml:space="preserve">thái, </w:t>
      </w:r>
      <w:r>
        <w:t xml:space="preserve">tình </w:t>
      </w:r>
      <w:r>
        <w:t xml:space="preserve">hình </w:t>
      </w:r>
      <w:r>
        <w:t xml:space="preserve">khác. </w:t>
      </w:r>
      <w:r>
        <w:t xml:space="preserve">Từ </w:t>
      </w:r>
      <w:r>
        <w:rPr>
          <w:i/>
        </w:rPr>
        <w:t xml:space="preserve">chỗ </w:t>
      </w:r>
      <w:r>
        <w:rPr>
          <w:i/>
        </w:rPr>
        <w:t xml:space="preserve">không </w:t>
      </w:r>
      <w:r>
        <w:t xml:space="preserve">biết </w:t>
      </w:r>
      <w:r>
        <w:rPr>
          <w:i/>
        </w:rPr>
        <w:t xml:space="preserve">đến </w:t>
      </w:r>
      <w:r>
        <w:rPr>
          <w:i/>
        </w:rPr>
        <w:t xml:space="preserve">biết. </w:t>
      </w:r>
      <w:r>
        <w:t xml:space="preserve">Bị </w:t>
      </w:r>
      <w:r>
        <w:t xml:space="preserve">đẩy </w:t>
      </w:r>
      <w:r>
        <w:rPr>
          <w:i/>
        </w:rPr>
        <w:t xml:space="preserve">đến </w:t>
      </w:r>
      <w:r>
        <w:t xml:space="preserve">chỗ </w:t>
      </w:r>
      <w:r>
        <w:t xml:space="preserve">tuyệt </w:t>
      </w:r>
      <w:r>
        <w:t xml:space="preserve">uọng. </w:t>
      </w:r>
      <w:r>
        <w:rPr>
          <w:b/>
        </w:rPr>
        <w:t xml:space="preserve">4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mật </w:t>
      </w:r>
      <w:r>
        <w:t xml:space="preserve">thiết </w:t>
      </w:r>
      <w:r>
        <w:t xml:space="preserve">nào </w:t>
      </w:r>
      <w:r>
        <w:t xml:space="preserve">đó.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với </w:t>
      </w:r>
      <w:r>
        <w:t xml:space="preserve">tôi </w:t>
      </w:r>
      <w:r>
        <w:rPr>
          <w:i/>
        </w:rPr>
        <w:t xml:space="preserve">là </w:t>
      </w:r>
      <w:r>
        <w:rPr>
          <w:i/>
        </w:rPr>
        <w:t xml:space="preserve">chỗ </w:t>
      </w:r>
      <w:r>
        <w:rPr>
          <w:i/>
        </w:rPr>
        <w:t xml:space="preserve">bà </w:t>
      </w:r>
      <w:r>
        <w:rPr>
          <w:i/>
        </w:rPr>
        <w:t xml:space="preserve">con. </w:t>
      </w:r>
      <w:r>
        <w:rPr>
          <w:i/>
        </w:rPr>
        <w:t xml:space="preserve">Cũng </w:t>
      </w:r>
      <w:r>
        <w:t xml:space="preserve">là </w:t>
      </w:r>
      <w:r>
        <w:rPr>
          <w:i/>
        </w:rPr>
        <w:t xml:space="preserve">chỗ </w:t>
      </w:r>
      <w:r>
        <w:t xml:space="preserve">quen </w:t>
      </w:r>
      <w:r>
        <w:rPr>
          <w:i/>
        </w:rPr>
        <w:t xml:space="preserve">biết </w:t>
      </w:r>
      <w:r>
        <w:rPr>
          <w:i/>
        </w:rPr>
        <w:t xml:space="preserve">cả. </w:t>
      </w:r>
      <w:r>
        <w:t xml:space="preserve">Chỗ </w:t>
      </w:r>
      <w:r>
        <w:rPr>
          <w:i/>
        </w:rPr>
        <w:t xml:space="preserve">bạn </w:t>
      </w:r>
      <w:r>
        <w:t xml:space="preserve">bè </w:t>
      </w:r>
      <w:r>
        <w:t xml:space="preserve">với </w:t>
      </w:r>
      <w:r>
        <w:rPr>
          <w:i/>
        </w:rPr>
        <w:t xml:space="preserve">nhau. </w:t>
      </w:r>
      <w:r>
        <w:t xml:space="preserve">chỗ </w:t>
      </w:r>
      <w:r>
        <w:t xml:space="preserve">đứng </w:t>
      </w:r>
      <w:r>
        <w:t xml:space="preserve">danh từ </w:t>
      </w:r>
      <w:r>
        <w:t xml:space="preserve">Vị </w:t>
      </w:r>
      <w:r>
        <w:t xml:space="preserve">trí, </w:t>
      </w:r>
      <w:r>
        <w:t xml:space="preserve">vai </w:t>
      </w:r>
      <w:r>
        <w:t xml:space="preserve">trò </w:t>
      </w:r>
      <w:r>
        <w:t xml:space="preserve">(trong </w:t>
      </w:r>
      <w:r>
        <w:t xml:space="preserve">xã </w:t>
      </w:r>
      <w:r>
        <w:t xml:space="preserve">hội </w:t>
      </w:r>
      <w:r>
        <w:t xml:space="preserve">hoặc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nào </w:t>
      </w:r>
      <w:r>
        <w:t xml:space="preserve">đó). </w:t>
      </w:r>
      <w:r>
        <w:rPr>
          <w:i/>
        </w:rPr>
        <w:t xml:space="preserve">Sớm </w:t>
      </w:r>
      <w:r>
        <w:t xml:space="preserve">tìm </w:t>
      </w:r>
      <w:r>
        <w:t xml:space="preserve">được </w:t>
      </w:r>
      <w:r>
        <w:t xml:space="preserve">chỗ </w:t>
      </w:r>
      <w:r>
        <w:rPr>
          <w:i/>
        </w:rPr>
        <w:t xml:space="preserve">đứng. </w:t>
      </w:r>
      <w:r>
        <w:br/>
      </w:r>
      <w:r>
        <w:rPr>
          <w:b/>
        </w:rPr>
        <w:t xml:space="preserve">chỗ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Chỗ </w:t>
      </w:r>
      <w:r>
        <w:t xml:space="preserve">trên </w:t>
      </w:r>
      <w:r>
        <w:t xml:space="preserve">thân </w:t>
      </w:r>
      <w:r>
        <w:t xml:space="preserve">thể </w:t>
      </w:r>
      <w:r>
        <w:t xml:space="preserve">dễ </w:t>
      </w:r>
      <w:r>
        <w:t xml:space="preserve">bị </w:t>
      </w:r>
      <w:r>
        <w:t xml:space="preserve">nguy </w:t>
      </w:r>
      <w:r>
        <w:t xml:space="preserve">hiểm </w:t>
      </w:r>
      <w:r>
        <w:t xml:space="preserve">đến </w:t>
      </w:r>
      <w:r>
        <w:t xml:space="preserve">tính </w:t>
      </w:r>
      <w:r>
        <w:t xml:space="preserve">mạng </w:t>
      </w:r>
      <w:r>
        <w:t xml:space="preserve">khi </w:t>
      </w:r>
      <w:r>
        <w:t xml:space="preserve">bị </w:t>
      </w:r>
      <w:r>
        <w:t xml:space="preserve">thương. </w:t>
      </w:r>
      <w:r>
        <w:rPr>
          <w:i/>
        </w:rPr>
        <w:t xml:space="preserve">Gáy </w:t>
      </w:r>
      <w:r>
        <w:rPr>
          <w:i/>
        </w:rPr>
        <w:t xml:space="preserve">là </w:t>
      </w:r>
      <w:r>
        <w:rPr>
          <w:i/>
        </w:rPr>
        <w:t xml:space="preserve">chỗ </w:t>
      </w:r>
      <w:r>
        <w:rPr>
          <w:i/>
        </w:rPr>
        <w:t xml:space="preserve">phạm. </w:t>
      </w:r>
      <w:r>
        <w:t xml:space="preserve">Đánh </w:t>
      </w:r>
      <w:r>
        <w:rPr>
          <w:i/>
        </w:rPr>
        <w:t xml:space="preserve">trúng </w:t>
      </w:r>
      <w:r>
        <w:t xml:space="preserve">chỗ </w:t>
      </w:r>
      <w:r>
        <w:rPr>
          <w:i/>
        </w:rPr>
        <w:t xml:space="preserve">phạm. </w:t>
      </w:r>
      <w:r>
        <w:br/>
      </w:r>
      <w:r>
        <w:rPr>
          <w:b/>
        </w:rPr>
        <w:t xml:space="preserve">chộ,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Thấy. </w:t>
      </w:r>
      <w:r>
        <w:br/>
      </w:r>
      <w:r>
        <w:rPr>
          <w:b/>
        </w:rPr>
        <w:t xml:space="preserve">chộô: </w:t>
      </w:r>
      <w:r>
        <w:rPr>
          <w:i/>
        </w:rPr>
        <w:t xml:space="preserve">xem </w:t>
      </w:r>
      <w:r>
        <w:t xml:space="preserve">trộ. </w:t>
      </w:r>
      <w:r>
        <w:br/>
      </w:r>
      <w:r>
        <w:rPr>
          <w:b/>
        </w:rPr>
        <w:t xml:space="preserve">chốc, </w:t>
      </w:r>
      <w:r>
        <w:rPr>
          <w:i/>
        </w:rPr>
        <w:t xml:space="preserve">danh từ </w:t>
      </w:r>
      <w:r>
        <w:t xml:space="preserve">Bệnh </w:t>
      </w:r>
      <w:r>
        <w:t xml:space="preserve">ở </w:t>
      </w:r>
      <w:r>
        <w:t xml:space="preserve">da </w:t>
      </w:r>
      <w:r>
        <w:t xml:space="preserve">đầu </w:t>
      </w:r>
      <w:r>
        <w:t xml:space="preserve">do </w:t>
      </w:r>
      <w:r>
        <w:t xml:space="preserve">vi </w:t>
      </w:r>
      <w:r>
        <w:t xml:space="preserve">trùng </w:t>
      </w:r>
      <w:r>
        <w:t xml:space="preserve">gây </w:t>
      </w:r>
      <w:r>
        <w:t xml:space="preserve">nên, </w:t>
      </w:r>
      <w:r>
        <w:t xml:space="preserve">làm </w:t>
      </w:r>
      <w:r>
        <w:t xml:space="preserve">thành </w:t>
      </w:r>
      <w:r>
        <w:t xml:space="preserve">những </w:t>
      </w:r>
      <w:r>
        <w:t xml:space="preserve">mụn </w:t>
      </w:r>
      <w:r>
        <w:t xml:space="preserve">mủ, </w:t>
      </w:r>
      <w:r>
        <w:t xml:space="preserve">khi </w:t>
      </w:r>
      <w:r>
        <w:t xml:space="preserve">khỏi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sẹo. </w:t>
      </w:r>
      <w:r>
        <w:rPr>
          <w:i/>
        </w:rPr>
        <w:t xml:space="preserve">Chốc </w:t>
      </w:r>
      <w:r>
        <w:rPr>
          <w:i/>
        </w:rPr>
        <w:t xml:space="preserve">đầu. </w:t>
      </w:r>
      <w:r>
        <w:rPr>
          <w:i/>
        </w:rPr>
        <w:t xml:space="preserve">Đầu </w:t>
      </w:r>
      <w:r>
        <w:t xml:space="preserve">em </w:t>
      </w:r>
      <w:r>
        <w:t xml:space="preserve">bé </w:t>
      </w:r>
      <w:r>
        <w:rPr>
          <w:i/>
        </w:rPr>
        <w:t xml:space="preserve">bị </w:t>
      </w:r>
      <w:r>
        <w:t xml:space="preserve">chốc. </w:t>
      </w:r>
      <w:r>
        <w:br/>
      </w:r>
      <w:r>
        <w:rPr>
          <w:b/>
        </w:rPr>
        <w:t xml:space="preserve">chốc,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ngắn. </w:t>
      </w:r>
      <w:r>
        <w:rPr>
          <w:i/>
        </w:rPr>
        <w:t xml:space="preserve">Im </w:t>
      </w:r>
      <w:r>
        <w:rPr>
          <w:i/>
        </w:rPr>
        <w:t xml:space="preserve">lặng </w:t>
      </w:r>
      <w:r>
        <w:t xml:space="preserve">một </w:t>
      </w:r>
      <w:r>
        <w:t xml:space="preserve">chốc. </w:t>
      </w:r>
      <w:r>
        <w:t xml:space="preserve">Chốc </w:t>
      </w:r>
      <w:r>
        <w:rPr>
          <w:i/>
        </w:rPr>
        <w:t xml:space="preserve">nữa </w:t>
      </w:r>
      <w:r>
        <w:t xml:space="preserve">hãy </w:t>
      </w:r>
      <w:r>
        <w:t xml:space="preserve">đi. </w:t>
      </w:r>
      <w:r>
        <w:t xml:space="preserve">Chẳng </w:t>
      </w:r>
      <w:r>
        <w:rPr>
          <w:i/>
        </w:rPr>
        <w:t xml:space="preserve">mấy </w:t>
      </w:r>
      <w:r>
        <w:t xml:space="preserve">chốc. </w:t>
      </w:r>
      <w:r>
        <w:br/>
      </w:r>
      <w:r>
        <w:rPr>
          <w:b/>
        </w:rPr>
        <w:t xml:space="preserve">chốc </w:t>
      </w:r>
      <w:r>
        <w:rPr>
          <w:b/>
        </w:rPr>
        <w:t xml:space="preserve">chốc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hiện </w:t>
      </w:r>
      <w:r>
        <w:t xml:space="preserve">tượng </w:t>
      </w:r>
      <w:r>
        <w:t xml:space="preserve">xảy </w:t>
      </w:r>
      <w:r>
        <w:t xml:space="preserve">ra </w:t>
      </w:r>
      <w:r>
        <w:t xml:space="preserve">cách </w:t>
      </w:r>
      <w:r>
        <w:t xml:space="preserve">từng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một, </w:t>
      </w:r>
      <w:r>
        <w:t xml:space="preserve">từng </w:t>
      </w:r>
      <w:r>
        <w:t xml:space="preserve">lúc </w:t>
      </w:r>
      <w:r>
        <w:t xml:space="preserve">một. </w:t>
      </w:r>
      <w:r>
        <w:t xml:space="preserve">Chốc </w:t>
      </w:r>
      <w:r>
        <w:t xml:space="preserve">chếc </w:t>
      </w:r>
      <w:r>
        <w:t xml:space="preserve">lại </w:t>
      </w:r>
      <w:r>
        <w:t xml:space="preserve">có </w:t>
      </w:r>
      <w:r>
        <w:t xml:space="preserve">điện </w:t>
      </w:r>
      <w:r>
        <w:rPr>
          <w:i/>
        </w:rPr>
        <w:t xml:space="preserve">thoại. </w:t>
      </w:r>
      <w:r>
        <w:t xml:space="preserve">Tiếng </w:t>
      </w:r>
      <w:r>
        <w:rPr>
          <w:i/>
        </w:rPr>
        <w:t xml:space="preserve">vỗ </w:t>
      </w:r>
      <w:r>
        <w:rPr>
          <w:i/>
        </w:rPr>
        <w:t xml:space="preserve">tay </w:t>
      </w:r>
      <w:r>
        <w:t xml:space="preserve">chốc </w:t>
      </w:r>
      <w:r>
        <w:t xml:space="preserve">chốc </w:t>
      </w:r>
      <w:r>
        <w:t xml:space="preserve">lại </w:t>
      </w:r>
      <w:r>
        <w:rPr>
          <w:i/>
        </w:rPr>
        <w:t xml:space="preserve">ran </w:t>
      </w:r>
      <w:r>
        <w:t xml:space="preserve">lên. </w:t>
      </w:r>
      <w:r>
        <w:br/>
      </w:r>
      <w:r>
        <w:rPr>
          <w:b/>
        </w:rPr>
        <w:t xml:space="preserve">chốc </w:t>
      </w:r>
      <w:r>
        <w:rPr>
          <w:b/>
        </w:rPr>
        <w:t xml:space="preserve">lát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ngắn </w:t>
      </w:r>
      <w:r>
        <w:t xml:space="preserve">một </w:t>
      </w:r>
      <w:r>
        <w:t xml:space="preserve">chốc, </w:t>
      </w:r>
      <w:r>
        <w:t xml:space="preserve">một </w:t>
      </w:r>
      <w:r>
        <w:t xml:space="preserve">lát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Việc </w:t>
      </w:r>
      <w:r>
        <w:rPr>
          <w:i/>
        </w:rPr>
        <w:t xml:space="preserve">4y </w:t>
      </w:r>
      <w: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xong </w:t>
      </w:r>
      <w:r>
        <w:rPr>
          <w:i/>
        </w:rPr>
        <w:t xml:space="preserve">trong </w:t>
      </w:r>
      <w:r>
        <w:rPr>
          <w:i/>
        </w:rPr>
        <w:t xml:space="preserve">chốc </w:t>
      </w:r>
      <w:r>
        <w:rPr>
          <w:i/>
        </w:rPr>
        <w:t xml:space="preserve">lát. </w:t>
      </w:r>
      <w:r>
        <w:br/>
      </w:r>
      <w:r>
        <w:rPr>
          <w:b/>
        </w:rPr>
        <w:t xml:space="preserve">chốc </w:t>
      </w:r>
      <w:r>
        <w:rPr>
          <w:b/>
        </w:rPr>
        <w:t xml:space="preserve">lở </w:t>
      </w:r>
      <w:r>
        <w:rPr>
          <w:i/>
        </w:rPr>
        <w:t xml:space="preserve">danh từ </w:t>
      </w:r>
      <w:r>
        <w:t xml:space="preserve">Bệnh </w:t>
      </w:r>
      <w:r>
        <w:t xml:space="preserve">ngoài </w:t>
      </w:r>
      <w:r>
        <w:t xml:space="preserve">da </w:t>
      </w:r>
      <w:r>
        <w:t xml:space="preserve">do </w:t>
      </w:r>
      <w:r>
        <w:t xml:space="preserve">vi </w:t>
      </w:r>
      <w:r>
        <w:t xml:space="preserve">trùng </w:t>
      </w:r>
      <w:r>
        <w:t xml:space="preserve">gây </w:t>
      </w:r>
      <w:r>
        <w:t xml:space="preserve">nên, </w:t>
      </w:r>
      <w:r>
        <w:t xml:space="preserve">làm </w:t>
      </w:r>
      <w:r>
        <w:t xml:space="preserve">thành </w:t>
      </w:r>
      <w:r>
        <w:t xml:space="preserve">những </w:t>
      </w:r>
      <w:r>
        <w:t xml:space="preserve">mụn </w:t>
      </w:r>
      <w:r>
        <w:t xml:space="preserve">mủ, </w:t>
      </w:r>
      <w:r>
        <w:t xml:space="preserve">khi </w:t>
      </w:r>
      <w:r>
        <w:t xml:space="preserve">khỏi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sẹo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chốc </w:t>
      </w:r>
      <w:r>
        <w:rPr>
          <w:b/>
        </w:rPr>
        <w:t xml:space="preserve">mòng </w:t>
      </w:r>
      <w:r>
        <w:rPr>
          <w:i/>
        </w:rPr>
        <w:t xml:space="preserve">động từ </w:t>
      </w:r>
      <w:r>
        <w:t xml:space="preserve">(cũ; </w:t>
      </w:r>
      <w:r>
        <w:t xml:space="preserve">văn chương). </w:t>
      </w:r>
      <w:r>
        <w:t xml:space="preserve">Trông </w:t>
      </w:r>
      <w:r>
        <w:t xml:space="preserve">mong. </w:t>
      </w:r>
      <w:r>
        <w:br/>
      </w:r>
      <w:r>
        <w:rPr>
          <w:b/>
        </w:rPr>
        <w:t xml:space="preserve">chổi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ở </w:t>
      </w:r>
      <w:r>
        <w:t xml:space="preserve">đầu </w:t>
      </w:r>
      <w:r>
        <w:t xml:space="preserve">ngọn </w:t>
      </w:r>
      <w:r>
        <w:t xml:space="preserve">thân, </w:t>
      </w:r>
      <w:r>
        <w:t xml:space="preserve">cành, </w:t>
      </w:r>
      <w:r>
        <w:t xml:space="preserve">ở </w:t>
      </w:r>
      <w:r>
        <w:t xml:space="preserve">nách </w:t>
      </w:r>
      <w:r>
        <w:t xml:space="preserve">lá </w:t>
      </w:r>
      <w:r>
        <w:t xml:space="preserve">hoặc </w:t>
      </w:r>
      <w:r>
        <w:t xml:space="preserve">mọc </w:t>
      </w:r>
      <w:r>
        <w:t xml:space="preserve">ra </w:t>
      </w:r>
      <w:r>
        <w:t xml:space="preserve">từ </w:t>
      </w:r>
      <w:r>
        <w:t xml:space="preserve">rễ, </w:t>
      </w:r>
      <w:r>
        <w:t xml:space="preserve">về </w:t>
      </w:r>
      <w:r>
        <w:t xml:space="preserve">sau </w:t>
      </w:r>
      <w:r>
        <w:t xml:space="preserve">phát </w:t>
      </w:r>
      <w:r>
        <w:t xml:space="preserve">triển </w:t>
      </w:r>
      <w:r>
        <w:t xml:space="preserve">thành </w:t>
      </w:r>
      <w:r>
        <w:t xml:space="preserve">cành </w:t>
      </w:r>
      <w:r>
        <w:t xml:space="preserve">hoặc </w:t>
      </w:r>
      <w:r>
        <w:t xml:space="preserve">thành </w:t>
      </w:r>
      <w:r>
        <w:t xml:space="preserve">cây. </w:t>
      </w:r>
      <w:r>
        <w:rPr>
          <w:i/>
        </w:rPr>
        <w:t xml:space="preserve">Đâm </w:t>
      </w:r>
      <w:r>
        <w:t xml:space="preserve">chồi </w:t>
      </w:r>
      <w:r>
        <w:t xml:space="preserve">nảy </w:t>
      </w:r>
      <w:r>
        <w:t xml:space="preserve">lộc. </w:t>
      </w:r>
      <w:r>
        <w:t xml:space="preserve">Rừng </w:t>
      </w:r>
      <w:r>
        <w:t xml:space="preserve">chỗồi. </w:t>
      </w:r>
      <w:r>
        <w:br/>
      </w:r>
      <w:r>
        <w:rPr>
          <w:b/>
        </w:rPr>
        <w:t xml:space="preserve">chổi,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sim </w:t>
      </w:r>
      <w:r>
        <w:t xml:space="preserve">ổi, </w:t>
      </w:r>
      <w:r>
        <w:t xml:space="preserve">phân </w:t>
      </w:r>
      <w:r>
        <w:t xml:space="preserve">cành </w:t>
      </w:r>
      <w:r>
        <w:t xml:space="preserve">rất </w:t>
      </w:r>
      <w:r>
        <w:t xml:space="preserve">nhiều, </w:t>
      </w:r>
      <w:r>
        <w:t xml:space="preserve">dùng </w:t>
      </w:r>
      <w:r>
        <w:t xml:space="preserve">làm </w:t>
      </w:r>
      <w:r>
        <w:t xml:space="preserve">chổi </w:t>
      </w:r>
      <w:r>
        <w:t xml:space="preserve">quét </w:t>
      </w:r>
      <w:r>
        <w:t xml:space="preserve">hoặc </w:t>
      </w:r>
      <w:r>
        <w:t xml:space="preserve">cất </w:t>
      </w:r>
      <w:r>
        <w:t xml:space="preserve">lấy </w:t>
      </w:r>
      <w:r>
        <w:t xml:space="preserve">dầu </w:t>
      </w:r>
      <w:r>
        <w:t xml:space="preserve">(xoa </w:t>
      </w:r>
      <w:r>
        <w:t xml:space="preserve">bóp). </w:t>
      </w:r>
      <w:r>
        <w:rPr>
          <w:b/>
        </w:rPr>
        <w:t xml:space="preserve">2 </w:t>
      </w:r>
      <w:r>
        <w:t xml:space="preserve">Đỏ </w:t>
      </w:r>
      <w:r>
        <w:t xml:space="preserve">dùng </w:t>
      </w:r>
      <w:r>
        <w:t xml:space="preserve">để </w:t>
      </w:r>
      <w:r>
        <w:t xml:space="preserve">quét,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cọng </w:t>
      </w:r>
      <w:r>
        <w:t xml:space="preserve">cây, </w:t>
      </w:r>
      <w:r>
        <w:t xml:space="preserve">bằng </w:t>
      </w:r>
      <w:r>
        <w:t xml:space="preserve">rơm, </w:t>
      </w:r>
      <w:r>
        <w:t xml:space="preserve">v.v. </w:t>
      </w:r>
      <w:r>
        <w:t xml:space="preserve">Chổi </w:t>
      </w:r>
      <w:r>
        <w:rPr>
          <w:i/>
        </w:rPr>
        <w:t xml:space="preserve">quét </w:t>
      </w:r>
      <w:r>
        <w:rPr>
          <w:i/>
        </w:rPr>
        <w:t xml:space="preserve">nhà. </w:t>
      </w:r>
      <w:r>
        <w:rPr>
          <w:i/>
        </w:rPr>
        <w:t xml:space="preserve">Chổi </w:t>
      </w:r>
      <w:r>
        <w:t xml:space="preserve">rơm. </w:t>
      </w:r>
      <w:r>
        <w:t xml:space="preserve">Chối </w:t>
      </w:r>
      <w:r>
        <w:t xml:space="preserve">quét </w:t>
      </w:r>
      <w:r>
        <w:t xml:space="preserve">sơn. </w:t>
      </w:r>
      <w:r>
        <w:br/>
      </w:r>
      <w:r>
        <w:rPr>
          <w:b/>
        </w:rPr>
        <w:t xml:space="preserve">chổi. </w:t>
      </w:r>
      <w:r>
        <w:rPr>
          <w:i/>
        </w:rPr>
        <w:t xml:space="preserve">danh từ </w:t>
      </w:r>
      <w:r>
        <w:t xml:space="preserve">Chỉ </w:t>
      </w:r>
      <w:r>
        <w:t xml:space="preserve">tiết </w:t>
      </w:r>
      <w:r>
        <w:t xml:space="preserve">bằng </w:t>
      </w:r>
      <w:r>
        <w:t xml:space="preserve">than </w:t>
      </w:r>
      <w:r>
        <w:t xml:space="preserve">dẫn </w:t>
      </w:r>
      <w:r>
        <w:t xml:space="preserve">điện, </w:t>
      </w:r>
      <w:r>
        <w:t xml:space="preserve">tiếp </w:t>
      </w:r>
      <w:r>
        <w:t xml:space="preserve">xúc </w:t>
      </w:r>
      <w:r>
        <w:t xml:space="preserve">giữa </w:t>
      </w:r>
      <w:r>
        <w:t xml:space="preserve">bộ </w:t>
      </w:r>
      <w:r>
        <w:t xml:space="preserve">phận </w:t>
      </w:r>
      <w:r>
        <w:t xml:space="preserve">quay </w:t>
      </w:r>
      <w:r>
        <w:t xml:space="preserve">và </w:t>
      </w:r>
      <w:r>
        <w:t xml:space="preserve">bộ </w:t>
      </w:r>
      <w:r>
        <w:t xml:space="preserve">phận </w:t>
      </w:r>
      <w:r>
        <w:t xml:space="preserve">tĩnh </w:t>
      </w:r>
      <w:r>
        <w:t xml:space="preserve">để </w:t>
      </w:r>
      <w:r>
        <w:t xml:space="preserve">truyền </w:t>
      </w:r>
      <w:r>
        <w:t xml:space="preserve">điện </w:t>
      </w:r>
      <w:r>
        <w:t xml:space="preserve">trong </w:t>
      </w:r>
      <w:r>
        <w:t xml:space="preserve">các </w:t>
      </w:r>
      <w:r>
        <w:t xml:space="preserve">máy </w:t>
      </w:r>
      <w:r>
        <w:t xml:space="preserve">phát </w:t>
      </w:r>
      <w:r>
        <w:t xml:space="preserve">điện </w:t>
      </w:r>
      <w:r>
        <w:t xml:space="preserve">ra </w:t>
      </w:r>
      <w:r>
        <w:t xml:space="preserve">hay </w:t>
      </w:r>
      <w:r>
        <w:t xml:space="preserve">đưa </w:t>
      </w:r>
      <w:r>
        <w:t xml:space="preserve">điện </w:t>
      </w:r>
      <w:r>
        <w:t xml:space="preserve">vào </w:t>
      </w:r>
      <w:r>
        <w:t xml:space="preserve">động </w:t>
      </w:r>
      <w:r>
        <w:t xml:space="preserve">cơ </w:t>
      </w:r>
      <w:r>
        <w:t xml:space="preserve">điện. </w:t>
      </w:r>
      <w:r>
        <w:br/>
      </w:r>
      <w:r>
        <w:rPr>
          <w:b/>
        </w:rPr>
        <w:t xml:space="preserve">chổi </w:t>
      </w:r>
      <w:r>
        <w:rPr>
          <w:b/>
        </w:rPr>
        <w:t xml:space="preserve">củn </w:t>
      </w:r>
      <w:r>
        <w:rPr>
          <w:b/>
        </w:rPr>
        <w:t xml:space="preserve">rế </w:t>
      </w:r>
      <w:r>
        <w:rPr>
          <w:b/>
        </w:rPr>
        <w:t xml:space="preserve">rách </w:t>
      </w:r>
      <w:r>
        <w:rPr>
          <w:i/>
        </w:rPr>
        <w:t xml:space="preserve">danh từ </w:t>
      </w:r>
      <w:r>
        <w:t xml:space="preserve">Chỉ </w:t>
      </w:r>
      <w:r>
        <w:t xml:space="preserve">những </w:t>
      </w:r>
      <w:r>
        <w:t xml:space="preserve">thứ </w:t>
      </w:r>
      <w:r>
        <w:t xml:space="preserve">cũ </w:t>
      </w:r>
      <w:r>
        <w:t xml:space="preserve">và </w:t>
      </w:r>
      <w:r>
        <w:t xml:space="preserve">linh </w:t>
      </w:r>
      <w:r>
        <w:t xml:space="preserve">tinh, </w:t>
      </w:r>
      <w:r>
        <w:t xml:space="preserve">ít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chổi </w:t>
      </w:r>
      <w:r>
        <w:rPr>
          <w:b/>
        </w:rPr>
        <w:t xml:space="preserve">rễ </w:t>
      </w:r>
      <w:r>
        <w:rPr>
          <w:i/>
        </w:rPr>
        <w:t xml:space="preserve">danh từ </w:t>
      </w:r>
      <w:r>
        <w:t xml:space="preserve">Chổi </w:t>
      </w:r>
      <w:r>
        <w:t xml:space="preserve">sể </w:t>
      </w:r>
      <w:r>
        <w:t xml:space="preserve">(dùng </w:t>
      </w:r>
      <w:r>
        <w:t xml:space="preserve">để </w:t>
      </w:r>
      <w:r>
        <w:t xml:space="preserve">quét). </w:t>
      </w:r>
      <w:r>
        <w:br/>
      </w:r>
      <w:r>
        <w:rPr>
          <w:b/>
        </w:rPr>
        <w:t xml:space="preserve">chổi </w:t>
      </w:r>
      <w:r>
        <w:rPr>
          <w:b/>
        </w:rPr>
        <w:t xml:space="preserve">sể </w:t>
      </w:r>
      <w:r>
        <w:rPr>
          <w:i/>
        </w:rPr>
        <w:t xml:space="preserve">cũng nói </w:t>
      </w:r>
      <w:r>
        <w:t xml:space="preserve">chổi </w:t>
      </w:r>
      <w:r>
        <w:t xml:space="preserve">xể </w:t>
      </w:r>
      <w:r>
        <w:t xml:space="preserve">danh từ </w:t>
      </w:r>
      <w:r>
        <w:t xml:space="preserve">Chổi </w:t>
      </w:r>
      <w:r>
        <w:t xml:space="preserve">quét </w:t>
      </w:r>
      <w:r>
        <w:t xml:space="preserve">rác,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cành </w:t>
      </w:r>
      <w:r>
        <w:t xml:space="preserve">cây </w:t>
      </w:r>
      <w:r>
        <w:t xml:space="preserve">chổi. </w:t>
      </w:r>
      <w:r>
        <w:br/>
      </w:r>
      <w:r>
        <w:rPr>
          <w:b/>
        </w:rPr>
        <w:t xml:space="preserve">chối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trối. </w:t>
      </w:r>
      <w:r>
        <w:br/>
      </w:r>
      <w:r>
        <w:rPr>
          <w:b/>
        </w:rPr>
        <w:t xml:space="preserve">chối,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nhận </w:t>
      </w:r>
      <w:r>
        <w:t xml:space="preserve">là </w:t>
      </w:r>
      <w:r>
        <w:t xml:space="preserve">đã </w:t>
      </w:r>
      <w:r>
        <w:t xml:space="preserve">làm, </w:t>
      </w:r>
      <w:r>
        <w:t xml:space="preserve">đã </w:t>
      </w:r>
      <w:r>
        <w:t xml:space="preserve">gây </w:t>
      </w:r>
      <w:r>
        <w:t xml:space="preserve">ra </w:t>
      </w:r>
      <w:r>
        <w:t xml:space="preserve">việc </w:t>
      </w:r>
      <w:r>
        <w:t xml:space="preserve">gì, </w:t>
      </w:r>
      <w:r>
        <w:t xml:space="preserve">tuy </w:t>
      </w:r>
      <w:r>
        <w:t xml:space="preserve">điều </w:t>
      </w:r>
      <w:r>
        <w:t xml:space="preserve">đó </w:t>
      </w:r>
      <w:r>
        <w:t xml:space="preserve">có </w:t>
      </w:r>
      <w:r>
        <w:t xml:space="preserve">thật. </w:t>
      </w:r>
      <w:r>
        <w:t xml:space="preserve">Chứng </w:t>
      </w:r>
      <w:r>
        <w:rPr>
          <w:i/>
        </w:rPr>
        <w:t xml:space="preserve">cớ </w:t>
      </w:r>
      <w:r>
        <w:rPr>
          <w:i/>
        </w:rPr>
        <w:t xml:space="preserve">đã </w:t>
      </w:r>
      <w:r>
        <w:rPr>
          <w:i/>
        </w:rPr>
        <w:t xml:space="preserve">rành </w:t>
      </w:r>
      <w:r>
        <w:rPr>
          <w:i/>
        </w:rPr>
        <w:t xml:space="preserve">rành </w:t>
      </w:r>
      <w:r>
        <w:rPr>
          <w:i/>
        </w:rPr>
        <w:t xml:space="preserve">mà </w:t>
      </w:r>
      <w:r>
        <w:t xml:space="preserve">còn </w:t>
      </w:r>
      <w:r>
        <w:t xml:space="preserve">chối. </w:t>
      </w:r>
      <w:r>
        <w:rPr>
          <w:b/>
        </w:rPr>
        <w:t xml:space="preserve">2 </w:t>
      </w:r>
      <w:r>
        <w:t xml:space="preserve">(khẩu ngữ). </w:t>
      </w:r>
      <w:r>
        <w:t xml:space="preserve">Từ </w:t>
      </w:r>
      <w:r>
        <w:t xml:space="preserve">chối </w:t>
      </w:r>
      <w:r>
        <w:t xml:space="preserve">(nói </w:t>
      </w:r>
      <w:r>
        <w:t xml:space="preserve">tắt). </w:t>
      </w:r>
      <w:r>
        <w:t xml:space="preserve">Tìm </w:t>
      </w:r>
      <w:r>
        <w:t xml:space="preserve">cách </w:t>
      </w:r>
      <w:r>
        <w:t xml:space="preserve">chối </w:t>
      </w:r>
      <w:r>
        <w:rPr>
          <w:i/>
        </w:rPr>
        <w:t xml:space="preserve">khéo </w:t>
      </w:r>
      <w:r>
        <w:rPr>
          <w:i/>
        </w:rPr>
        <w:t xml:space="preserve">lời </w:t>
      </w:r>
      <w:r>
        <w:rPr>
          <w:i/>
        </w:rPr>
        <w:t xml:space="preserve">mời. </w:t>
      </w:r>
      <w:r>
        <w:t xml:space="preserve">chối, </w:t>
      </w:r>
      <w: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kích </w:t>
      </w:r>
      <w:r>
        <w:t xml:space="preserve">thích </w:t>
      </w:r>
      <w:r>
        <w:t xml:space="preserve">khó </w:t>
      </w:r>
      <w:r>
        <w:t xml:space="preserve">chịu,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thể </w:t>
      </w:r>
      <w:r>
        <w:t xml:space="preserve">tiếp </w:t>
      </w:r>
      <w:r>
        <w:t xml:space="preserve">nhận, </w:t>
      </w:r>
      <w:r>
        <w:t xml:space="preserve">không </w:t>
      </w:r>
      <w:r>
        <w:t xml:space="preserve">thể </w:t>
      </w:r>
      <w:r>
        <w:t xml:space="preserve">chịu </w:t>
      </w:r>
      <w:r>
        <w:t xml:space="preserve">đựng </w:t>
      </w:r>
      <w:r>
        <w:t xml:space="preserve">được. </w:t>
      </w:r>
      <w:r>
        <w:rPr>
          <w:i/>
        </w:rPr>
        <w:t xml:space="preserve">Nói </w:t>
      </w:r>
      <w:r>
        <w:t xml:space="preserve">nghe </w:t>
      </w:r>
      <w:r>
        <w:t xml:space="preserve">rất </w:t>
      </w:r>
      <w:r>
        <w:t xml:space="preserve">chối </w:t>
      </w:r>
      <w:r>
        <w:t xml:space="preserve">tai. </w:t>
      </w:r>
      <w:r>
        <w:rPr>
          <w:i/>
        </w:rPr>
        <w:t xml:space="preserve">Gánh </w:t>
      </w:r>
      <w:r>
        <w:t xml:space="preserve">nặng </w:t>
      </w:r>
      <w:r>
        <w:t xml:space="preserve">chối </w:t>
      </w:r>
      <w:r>
        <w:t xml:space="preserve">cả </w:t>
      </w:r>
      <w:r>
        <w:rPr>
          <w:i/>
        </w:rPr>
        <w:t xml:space="preserve">uai. </w:t>
      </w:r>
      <w:r>
        <w:br w:type="page"/>
      </w:r>
      <w:r>
        <w:rPr>
          <w:b/>
        </w:rPr>
        <w:t xml:space="preserve">chối </w:t>
      </w:r>
      <w:r>
        <w:rPr>
          <w:b/>
        </w:rPr>
        <w:t xml:space="preserve">cãi </w:t>
      </w:r>
      <w:r>
        <w:rPr>
          <w:i/>
        </w:rPr>
        <w:t xml:space="preserve">động từ </w:t>
      </w:r>
      <w:r>
        <w:t xml:space="preserve">Cãi </w:t>
      </w:r>
      <w:r>
        <w:t xml:space="preserve">lại, </w:t>
      </w:r>
      <w:r>
        <w:t xml:space="preserve">không </w:t>
      </w:r>
      <w:r>
        <w:t xml:space="preserve">chịu </w:t>
      </w:r>
      <w:r>
        <w:t xml:space="preserve">thừa </w:t>
      </w:r>
      <w:r>
        <w:t xml:space="preserve">nhận </w:t>
      </w:r>
      <w:r>
        <w:t xml:space="preserve">một </w:t>
      </w:r>
      <w:r>
        <w:t xml:space="preserve">điều </w:t>
      </w:r>
      <w:r>
        <w:t xml:space="preserve">có </w:t>
      </w:r>
      <w:r>
        <w:t xml:space="preserve">thật. </w:t>
      </w:r>
      <w:r>
        <w:rPr>
          <w:i/>
        </w:rPr>
        <w:t xml:space="preserve">Bị </w:t>
      </w:r>
      <w:r>
        <w:t xml:space="preserve">bắt </w:t>
      </w:r>
      <w:r>
        <w:rPr>
          <w:i/>
        </w:rPr>
        <w:t xml:space="preserve">quả </w:t>
      </w:r>
      <w:r>
        <w:t xml:space="preserve">tang, </w:t>
      </w:r>
      <w:r>
        <w:t xml:space="preserve">không </w:t>
      </w:r>
      <w:r>
        <w:t xml:space="preserve">chối </w:t>
      </w:r>
      <w:r>
        <w:rPr>
          <w:i/>
        </w:rPr>
        <w:t xml:space="preserve">cãi </w:t>
      </w:r>
      <w:r>
        <w:rPr>
          <w:i/>
        </w:rPr>
        <w:t xml:space="preserve">được. </w:t>
      </w:r>
      <w:r>
        <w:t xml:space="preserve">Sự </w:t>
      </w:r>
      <w:r>
        <w:rPr>
          <w:i/>
        </w:rPr>
        <w:t xml:space="preserve">thật </w:t>
      </w:r>
      <w:r>
        <w:t xml:space="preserve">không </w:t>
      </w:r>
      <w:r>
        <w:t xml:space="preserve">thể </w:t>
      </w:r>
      <w:r>
        <w:t xml:space="preserve">chối </w:t>
      </w:r>
      <w:r>
        <w:rPr>
          <w:i/>
        </w:rPr>
        <w:t xml:space="preserve">cãi. </w:t>
      </w:r>
      <w:r>
        <w:br/>
      </w:r>
      <w:r>
        <w:rPr>
          <w:b/>
        </w:rPr>
        <w:t xml:space="preserve">chối </w:t>
      </w:r>
      <w:r>
        <w:rPr>
          <w:b/>
        </w:rPr>
        <w:t xml:space="preserve">từ </w:t>
      </w:r>
      <w:r>
        <w:rPr>
          <w:i/>
        </w:rPr>
        <w:t xml:space="preserve">động từ </w:t>
      </w:r>
      <w:r>
        <w:t xml:space="preserve">Như </w:t>
      </w:r>
      <w:r>
        <w:t xml:space="preserve">từ </w:t>
      </w:r>
      <w:r>
        <w:t xml:space="preserve">chối. </w:t>
      </w:r>
      <w:r>
        <w:br/>
      </w:r>
      <w:r>
        <w:rPr>
          <w:b/>
        </w:rPr>
        <w:t xml:space="preserve">chôm </w:t>
      </w:r>
      <w:r>
        <w:rPr>
          <w:b/>
        </w:rPr>
        <w:t xml:space="preserve">chôm, </w:t>
      </w:r>
      <w:r>
        <w:rPr>
          <w:i/>
        </w:rPr>
        <w:t xml:space="preserve">danh từ </w:t>
      </w:r>
      <w:r>
        <w:t xml:space="preserve">cũng nói </w:t>
      </w:r>
      <w:r>
        <w:t xml:space="preserve">cất </w:t>
      </w:r>
      <w:r>
        <w:t xml:space="preserve">vó. </w:t>
      </w:r>
      <w:r>
        <w:t xml:space="preserve">Bọ </w:t>
      </w:r>
      <w:r>
        <w:t xml:space="preserve">cánh </w:t>
      </w:r>
      <w:r>
        <w:t xml:space="preserve">nửa </w:t>
      </w:r>
      <w:r>
        <w:t xml:space="preserve">trông </w:t>
      </w:r>
      <w:r>
        <w:t xml:space="preserve">giống </w:t>
      </w:r>
      <w:r>
        <w:t xml:space="preserve">con </w:t>
      </w:r>
      <w:r>
        <w:t xml:space="preserve">nhện, </w:t>
      </w:r>
      <w:r>
        <w:t xml:space="preserve">chân </w:t>
      </w:r>
      <w:r>
        <w:t xml:space="preserve">dài </w:t>
      </w:r>
      <w:r>
        <w:t xml:space="preserve">và </w:t>
      </w:r>
      <w:r>
        <w:t xml:space="preserve">mảnh </w:t>
      </w:r>
      <w:r>
        <w:t xml:space="preserve">giống </w:t>
      </w:r>
      <w:r>
        <w:t xml:space="preserve">gọng </w:t>
      </w:r>
      <w:r>
        <w:t xml:space="preserve">vó, </w:t>
      </w:r>
      <w:r>
        <w:t xml:space="preserve">hay </w:t>
      </w:r>
      <w:r>
        <w:t xml:space="preserve">nhảy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hồ </w:t>
      </w:r>
      <w:r>
        <w:t xml:space="preserve">ao. </w:t>
      </w:r>
      <w:r>
        <w:t xml:space="preserve">Nhảy </w:t>
      </w:r>
      <w:r>
        <w:t xml:space="preserve">như </w:t>
      </w:r>
      <w:r>
        <w:t xml:space="preserve">chôm </w:t>
      </w:r>
      <w:r>
        <w:rPr>
          <w:i/>
        </w:rPr>
        <w:t xml:space="preserve">chôm. </w:t>
      </w:r>
      <w:r>
        <w:br/>
      </w:r>
      <w:r>
        <w:rPr>
          <w:b/>
        </w:rPr>
        <w:t xml:space="preserve">chôm </w:t>
      </w:r>
      <w:r>
        <w:rPr>
          <w:b/>
        </w:rPr>
        <w:t xml:space="preserve">chôm.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gần </w:t>
      </w:r>
      <w:r>
        <w:t xml:space="preserve">với </w:t>
      </w:r>
      <w:r>
        <w:t xml:space="preserve">vải, </w:t>
      </w:r>
      <w:r>
        <w:t xml:space="preserve">quả </w:t>
      </w:r>
      <w:r>
        <w:t xml:space="preserve">có </w:t>
      </w:r>
      <w:r>
        <w:t xml:space="preserve">gai </w:t>
      </w:r>
      <w:r>
        <w:t xml:space="preserve">dài </w:t>
      </w:r>
      <w:r>
        <w:t xml:space="preserve">và </w:t>
      </w:r>
      <w:r>
        <w:t xml:space="preserve">mềm. </w:t>
      </w:r>
      <w:r>
        <w:br/>
      </w:r>
      <w:r>
        <w:rPr>
          <w:b/>
        </w:rPr>
        <w:t xml:space="preserve">chốm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Cất </w:t>
      </w:r>
      <w:r>
        <w:t xml:space="preserve">cao </w:t>
      </w:r>
      <w:r>
        <w:t xml:space="preserve">mình </w:t>
      </w:r>
      <w:r>
        <w:t xml:space="preserve">lên </w:t>
      </w:r>
      <w:r>
        <w:t xml:space="preserve">và </w:t>
      </w:r>
      <w:r>
        <w:t xml:space="preserve">lao </w:t>
      </w:r>
      <w:r>
        <w:t xml:space="preserve">mạnh </w:t>
      </w:r>
      <w:r>
        <w:t xml:space="preserve">về </w:t>
      </w:r>
      <w:r>
        <w:t xml:space="preserve">phía </w:t>
      </w:r>
      <w:r>
        <w:t xml:space="preserve">trước. </w:t>
      </w:r>
      <w:r>
        <w:t xml:space="preserve">Ngựa </w:t>
      </w:r>
      <w:r>
        <w:t xml:space="preserve">cất </w:t>
      </w:r>
      <w:r>
        <w:t xml:space="preserve">uó </w:t>
      </w:r>
      <w:r>
        <w:rPr>
          <w:i/>
        </w:rPr>
        <w:t xml:space="preserve">chồm </w:t>
      </w:r>
      <w:r>
        <w:rPr>
          <w:i/>
        </w:rPr>
        <w:t xml:space="preserve">lên. </w:t>
      </w:r>
      <w:r>
        <w:t xml:space="preserve">Sóng </w:t>
      </w:r>
      <w:r>
        <w:rPr>
          <w:i/>
        </w:rPr>
        <w:t xml:space="preserve">chồm </w:t>
      </w:r>
      <w:r>
        <w:t xml:space="preserve">lên. </w:t>
      </w:r>
      <w:r>
        <w:t xml:space="preserve">Ôtô </w:t>
      </w:r>
      <w:r>
        <w:t xml:space="preserve">chồm </w:t>
      </w:r>
      <w:r>
        <w:rPr>
          <w:i/>
        </w:rPr>
        <w:t xml:space="preserve">qua </w:t>
      </w:r>
      <w:r>
        <w:rPr>
          <w:i/>
        </w:rPr>
        <w:t xml:space="preserve">ổ </w:t>
      </w:r>
      <w:r>
        <w:rPr>
          <w:i/>
        </w:rPr>
        <w:t xml:space="preserve">gà. </w:t>
      </w:r>
      <w:r>
        <w:rPr>
          <w:i/>
        </w:rPr>
        <w:t xml:space="preserve">Nhảy </w:t>
      </w:r>
      <w:r>
        <w:t xml:space="preserve">chồm </w:t>
      </w:r>
      <w:r>
        <w:t xml:space="preserve">chôồm. </w:t>
      </w:r>
      <w:r>
        <w:rPr>
          <w:b/>
        </w:rPr>
        <w:t xml:space="preserve">2 </w:t>
      </w:r>
      <w:r>
        <w:t xml:space="preserve">Bật </w:t>
      </w:r>
      <w:r>
        <w:t xml:space="preserve">mạnh </w:t>
      </w:r>
      <w:r>
        <w:t xml:space="preserve">người </w:t>
      </w:r>
      <w:r>
        <w:t xml:space="preserve">lên. </w:t>
      </w:r>
      <w:r>
        <w:rPr>
          <w:i/>
        </w:rPr>
        <w:t xml:space="preserve">Ðang </w:t>
      </w:r>
      <w:r>
        <w:rPr>
          <w:i/>
        </w:rPr>
        <w:t xml:space="preserve">nằm </w:t>
      </w:r>
      <w:r>
        <w:t xml:space="preserve">bỗng </w:t>
      </w:r>
      <w:r>
        <w:t xml:space="preserve">chồm </w:t>
      </w:r>
      <w:r>
        <w:t xml:space="preserve">dậy. </w:t>
      </w:r>
      <w:r>
        <w:rPr>
          <w:i/>
        </w:rPr>
        <w:t xml:space="preserve">Thú </w:t>
      </w:r>
      <w:r>
        <w:t xml:space="preserve">tính </w:t>
      </w:r>
      <w:r>
        <w:rPr>
          <w:i/>
        </w:rPr>
        <w:t xml:space="preserve">trong </w:t>
      </w:r>
      <w:r>
        <w:t xml:space="preserve">người </w:t>
      </w:r>
      <w:r>
        <w:rPr>
          <w:i/>
        </w:rPr>
        <w:t xml:space="preserve">nó </w:t>
      </w:r>
      <w:r>
        <w:t xml:space="preserve">chốm </w:t>
      </w:r>
      <w:r>
        <w:rPr>
          <w:i/>
        </w:rPr>
        <w:t xml:space="preserve">dạy </w:t>
      </w:r>
      <w:r>
        <w:t xml:space="preserve">(bóng (nghĩa bóng)). </w:t>
      </w:r>
      <w:r>
        <w:br/>
      </w:r>
      <w:r>
        <w:rPr>
          <w:b/>
        </w:rPr>
        <w:t xml:space="preserve">chồm </w:t>
      </w:r>
      <w:r>
        <w:rPr>
          <w:b/>
        </w:rPr>
        <w:t xml:space="preserve">chỗm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đg,).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ngồi </w:t>
      </w:r>
      <w:r>
        <w:t xml:space="preserve">gọn </w:t>
      </w:r>
      <w:r>
        <w:t xml:space="preserve">trên </w:t>
      </w:r>
      <w:r>
        <w:t xml:space="preserve">hai </w:t>
      </w:r>
      <w:r>
        <w:rPr>
          <w:i/>
        </w:rPr>
        <w:t xml:space="preserve">chân </w:t>
      </w:r>
      <w:r>
        <w:t xml:space="preserve">gập </w:t>
      </w:r>
      <w:r>
        <w:t xml:space="preserve">lại, </w:t>
      </w:r>
      <w:r>
        <w:t xml:space="preserve">mình </w:t>
      </w:r>
      <w:r>
        <w:t xml:space="preserve">hơi </w:t>
      </w:r>
      <w:r>
        <w:t xml:space="preserve">nhô </w:t>
      </w:r>
      <w:r>
        <w:t xml:space="preserve">về </w:t>
      </w:r>
      <w:r>
        <w:t xml:space="preserve">phía </w:t>
      </w:r>
      <w:r>
        <w:t xml:space="preserve">trước. </w:t>
      </w:r>
      <w:r>
        <w:t xml:space="preserve">Ngồi </w:t>
      </w:r>
      <w:r>
        <w:t xml:space="preserve">chồm </w:t>
      </w:r>
      <w:r>
        <w:rPr>
          <w:i/>
        </w:rPr>
        <w:t xml:space="preserve">chỗm </w:t>
      </w:r>
      <w:r>
        <w:t xml:space="preserve">xem </w:t>
      </w:r>
      <w:r>
        <w:t xml:space="preserve">chọi </w:t>
      </w:r>
      <w:r>
        <w:t xml:space="preserve">gà. </w:t>
      </w:r>
      <w:r>
        <w:t xml:space="preserve">Cóc </w:t>
      </w:r>
      <w:r>
        <w:t xml:space="preserve">ngồi </w:t>
      </w:r>
      <w:r>
        <w:t xml:space="preserve">chồm </w:t>
      </w:r>
      <w:r>
        <w:t xml:space="preserve">chỗm. </w:t>
      </w:r>
      <w:r>
        <w:br/>
      </w:r>
      <w:r>
        <w:rPr>
          <w:b/>
        </w:rPr>
        <w:t xml:space="preserve">chổm </w:t>
      </w:r>
      <w:r>
        <w:rPr>
          <w:b/>
        </w:rPr>
        <w:t xml:space="preserve">hổm </w:t>
      </w:r>
      <w:r>
        <w:rPr>
          <w:i/>
        </w:rPr>
        <w:t xml:space="preserve">tính từ </w:t>
      </w:r>
      <w:r>
        <w:t xml:space="preserve">(phương ngữ) </w:t>
      </w:r>
      <w:r>
        <w:t xml:space="preserve">xem </w:t>
      </w:r>
      <w:r>
        <w:rPr>
          <w:i/>
        </w:rPr>
        <w:t xml:space="preserve">ngồi </w:t>
      </w:r>
      <w:r>
        <w:rPr>
          <w:i/>
        </w:rPr>
        <w:t xml:space="preserve">chồm </w:t>
      </w:r>
      <w:r>
        <w:rPr>
          <w:i/>
        </w:rPr>
        <w:t xml:space="preserve">hổm. </w:t>
      </w:r>
      <w:r>
        <w:br/>
      </w:r>
      <w:r>
        <w:rPr>
          <w:b/>
        </w:rPr>
        <w:t xml:space="preserve">chôn </w:t>
      </w:r>
      <w:r>
        <w:rPr>
          <w:i/>
        </w:rPr>
        <w:t xml:space="preserve">động từ </w:t>
      </w:r>
      <w:r>
        <w:t xml:space="preserve">Cho </w:t>
      </w:r>
      <w:r>
        <w:t xml:space="preserve">vào </w:t>
      </w:r>
      <w:r>
        <w:t xml:space="preserve">lỗ </w:t>
      </w:r>
      <w:r>
        <w:t xml:space="preserve">đào </w:t>
      </w:r>
      <w:r>
        <w:t xml:space="preserve">ở </w:t>
      </w:r>
      <w:r>
        <w:t xml:space="preserve">đất </w:t>
      </w:r>
      <w:r>
        <w:t xml:space="preserve">và </w:t>
      </w:r>
      <w:r>
        <w:t xml:space="preserve">lấp </w:t>
      </w:r>
      <w:r>
        <w:t xml:space="preserve">lại. </w:t>
      </w:r>
      <w:r>
        <w:t xml:space="preserve">Chôn </w:t>
      </w:r>
      <w:r>
        <w:t xml:space="preserve">của. </w:t>
      </w:r>
      <w:r>
        <w:t xml:space="preserve">Chôn </w:t>
      </w:r>
      <w:r>
        <w:rPr>
          <w:i/>
        </w:rPr>
        <w:t xml:space="preserve">người </w:t>
      </w:r>
      <w:r>
        <w:rPr>
          <w:i/>
        </w:rPr>
        <w:t xml:space="preserve">chết. </w:t>
      </w:r>
      <w:r>
        <w:t xml:space="preserve">Chôn </w:t>
      </w:r>
      <w:r>
        <w:rPr>
          <w:i/>
        </w:rPr>
        <w:t xml:space="preserve">cột. </w:t>
      </w:r>
      <w:r>
        <w:br/>
      </w:r>
      <w:r>
        <w:rPr>
          <w:b/>
        </w:rPr>
        <w:t xml:space="preserve">chôn </w:t>
      </w:r>
      <w:r>
        <w:rPr>
          <w:b/>
        </w:rPr>
        <w:t xml:space="preserve">cất </w:t>
      </w:r>
      <w:r>
        <w:rPr>
          <w:i/>
        </w:rPr>
        <w:t xml:space="preserve">động từ </w:t>
      </w:r>
      <w:r>
        <w:t xml:space="preserve">Chôn </w:t>
      </w:r>
      <w:r>
        <w:t xml:space="preserve">người </w:t>
      </w:r>
      <w:r>
        <w:t xml:space="preserve">chết </w:t>
      </w:r>
      <w:r>
        <w:t xml:space="preserve">theo </w:t>
      </w:r>
      <w:r>
        <w:t xml:space="preserve">nghi </w:t>
      </w:r>
      <w:r>
        <w:t xml:space="preserve">thức. </w:t>
      </w:r>
      <w:r>
        <w:t xml:space="preserve">Chôn </w:t>
      </w:r>
      <w:r>
        <w:t xml:space="preserve">cất </w:t>
      </w:r>
      <w: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chôn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mãi </w:t>
      </w:r>
      <w:r>
        <w:t xml:space="preserve">một </w:t>
      </w:r>
      <w:r>
        <w:t xml:space="preserve">nơi, </w:t>
      </w:r>
      <w:r>
        <w:t xml:space="preserve">không </w:t>
      </w:r>
      <w:r>
        <w:t xml:space="preserve">đi </w:t>
      </w:r>
      <w:r>
        <w:t xml:space="preserve">đâu. </w:t>
      </w:r>
      <w:r>
        <w:t xml:space="preserve">Chôn </w:t>
      </w:r>
      <w:r>
        <w:rPr>
          <w:i/>
        </w:rPr>
        <w:t xml:space="preserve">chân </w:t>
      </w:r>
      <w:r>
        <w:rPr>
          <w:i/>
        </w:rPr>
        <w:t xml:space="preserve">ở </w:t>
      </w:r>
      <w:r>
        <w:rPr>
          <w:i/>
        </w:rPr>
        <w:t xml:space="preserve">làng. </w:t>
      </w:r>
      <w:r>
        <w:rPr>
          <w:b/>
        </w:rPr>
        <w:t xml:space="preserve">2 </w:t>
      </w:r>
      <w:r>
        <w:t xml:space="preserve">Giữ </w:t>
      </w:r>
      <w:r>
        <w:t xml:space="preserve">chặt </w:t>
      </w:r>
      <w:r>
        <w:t xml:space="preserve">ở </w:t>
      </w:r>
      <w:r>
        <w:t xml:space="preserve">một </w:t>
      </w:r>
      <w:r>
        <w:t xml:space="preserve">nơi, </w:t>
      </w:r>
      <w:r>
        <w:t xml:space="preserve">không </w:t>
      </w:r>
      <w:r>
        <w:t xml:space="preserve">cho </w:t>
      </w:r>
      <w:r>
        <w:t xml:space="preserve">đi </w:t>
      </w:r>
      <w:r>
        <w:rPr>
          <w:i/>
        </w:rPr>
        <w:t xml:space="preserve">lại. </w:t>
      </w:r>
      <w:r>
        <w:rPr>
          <w:i/>
        </w:rPr>
        <w:t xml:space="preserve">Du </w:t>
      </w:r>
      <w:r>
        <w:rPr>
          <w:i/>
        </w:rPr>
        <w:t xml:space="preserve">kích </w:t>
      </w:r>
      <w:r>
        <w:rPr>
          <w:i/>
        </w:rPr>
        <w:t xml:space="preserve">chôn </w:t>
      </w:r>
      <w:r>
        <w:rPr>
          <w:i/>
        </w:rPr>
        <w:t xml:space="preserve">chân </w:t>
      </w:r>
      <w:r>
        <w:t xml:space="preserve">giặc </w:t>
      </w:r>
      <w:r>
        <w:rPr>
          <w:i/>
        </w:rPr>
        <w:t xml:space="preserve">trong </w:t>
      </w:r>
      <w:r>
        <w:t xml:space="preserve">bốt. </w:t>
      </w:r>
      <w:r>
        <w:br/>
      </w:r>
      <w:r>
        <w:rPr>
          <w:b/>
        </w:rPr>
        <w:t xml:space="preserve">chôn </w:t>
      </w:r>
      <w:r>
        <w:rPr>
          <w:b/>
        </w:rPr>
        <w:t xml:space="preserve">nhau </w:t>
      </w:r>
      <w:r>
        <w:rPr>
          <w:b/>
        </w:rPr>
        <w:t xml:space="preserve">cắt </w:t>
      </w:r>
      <w:r>
        <w:rPr>
          <w:b/>
        </w:rPr>
        <w:t xml:space="preserve">rốn </w:t>
      </w:r>
      <w:r>
        <w:t xml:space="preserve">(vch.; </w:t>
      </w:r>
      <w:r>
        <w:t xml:space="preserve">chỉ </w:t>
      </w:r>
      <w:r>
        <w:t xml:space="preserve">dùng </w:t>
      </w:r>
      <w:r>
        <w:t xml:space="preserve">làm </w:t>
      </w:r>
      <w:r>
        <w:t xml:space="preserve">định </w:t>
      </w:r>
      <w:r>
        <w:t xml:space="preserve">ngữ </w:t>
      </w:r>
      <w:r>
        <w:t xml:space="preserve">cho </w:t>
      </w:r>
      <w:r>
        <w:t xml:space="preserve">danh từ). </w:t>
      </w:r>
      <w:r>
        <w:t xml:space="preserve">(Nói </w:t>
      </w:r>
      <w:r>
        <w:t xml:space="preserve">về </w:t>
      </w:r>
      <w:r>
        <w:t xml:space="preserve">nơi) </w:t>
      </w:r>
      <w:r>
        <w:t xml:space="preserve">sinh </w:t>
      </w:r>
      <w:r>
        <w:t xml:space="preserve">ra, </w:t>
      </w:r>
      <w:r>
        <w:t xml:space="preserve">(nơi) </w:t>
      </w:r>
      <w:r>
        <w:t xml:space="preserve">ra </w:t>
      </w:r>
      <w:r>
        <w:t xml:space="preserve">đời. </w:t>
      </w:r>
      <w:r>
        <w:br/>
      </w:r>
      <w:r>
        <w:rPr>
          <w:b/>
        </w:rPr>
        <w:t xml:space="preserve">chốn,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Thú </w:t>
      </w:r>
      <w:r>
        <w:t xml:space="preserve">ăn </w:t>
      </w:r>
      <w:r>
        <w:t xml:space="preserve">thịt </w:t>
      </w:r>
      <w:r>
        <w:t xml:space="preserve">sống </w:t>
      </w:r>
      <w:r>
        <w:t xml:space="preserve">ở </w:t>
      </w:r>
      <w:r>
        <w:t xml:space="preserve">rừng, </w:t>
      </w:r>
      <w:r>
        <w:t xml:space="preserve">Cỡ </w:t>
      </w:r>
      <w:r>
        <w:t xml:space="preserve">trung </w:t>
      </w:r>
      <w:r>
        <w:t xml:space="preserve">bình </w:t>
      </w:r>
      <w:r>
        <w:t xml:space="preserve">hoặc </w:t>
      </w:r>
      <w:r>
        <w:t xml:space="preserve">nhỏ, </w:t>
      </w:r>
      <w:r>
        <w:t xml:space="preserve">hình </w:t>
      </w:r>
      <w:r>
        <w:t xml:space="preserve">dạng </w:t>
      </w:r>
      <w:r>
        <w:t xml:space="preserve">giống </w:t>
      </w:r>
      <w:r>
        <w:t xml:space="preserve">cầy </w:t>
      </w:r>
      <w:r>
        <w:t xml:space="preserve">nhưng </w:t>
      </w:r>
      <w:r>
        <w:t xml:space="preserve">mõm </w:t>
      </w:r>
      <w:r>
        <w:t xml:space="preserve">ngắn </w:t>
      </w:r>
      <w:r>
        <w:t xml:space="preserve">hơn, </w:t>
      </w:r>
      <w:r>
        <w:t xml:space="preserve">thường </w:t>
      </w:r>
      <w:r>
        <w:t xml:space="preserve">có </w:t>
      </w:r>
      <w:r>
        <w:t xml:space="preserve">tuyến </w:t>
      </w:r>
      <w:r>
        <w:t xml:space="preserve">hôi </w:t>
      </w:r>
      <w:r>
        <w:t xml:space="preserve">ở </w:t>
      </w:r>
      <w:r>
        <w:t xml:space="preserve">gần </w:t>
      </w:r>
      <w:r>
        <w:t xml:space="preserve">lỗ </w:t>
      </w:r>
      <w:r>
        <w:t xml:space="preserve">đít. </w:t>
      </w:r>
      <w:r>
        <w:rPr>
          <w:b/>
        </w:rPr>
        <w:t xml:space="preserve">2 </w:t>
      </w:r>
      <w:r>
        <w:t xml:space="preserve">(phương ngữ). </w:t>
      </w:r>
      <w:r>
        <w:t xml:space="preserve">Cây. </w:t>
      </w:r>
      <w:r>
        <w:br/>
      </w:r>
      <w:r>
        <w:rPr>
          <w:b/>
        </w:rPr>
        <w:t xml:space="preserve">chổn. </w:t>
      </w:r>
      <w:r>
        <w:rPr>
          <w:i/>
        </w:rPr>
        <w:t xml:space="preserve">tính từ </w:t>
      </w:r>
      <w:r>
        <w:t xml:space="preserve">Mỏi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muốn </w:t>
      </w:r>
      <w:r>
        <w:t xml:space="preserve">cử </w:t>
      </w:r>
      <w:r>
        <w:t xml:space="preserve">động </w:t>
      </w:r>
      <w:r>
        <w:t xml:space="preserve">gì </w:t>
      </w:r>
      <w:r>
        <w:t xml:space="preserve">nữa. </w:t>
      </w:r>
      <w:r>
        <w:t xml:space="preserve">Mỏi </w:t>
      </w:r>
      <w:r>
        <w:t xml:space="preserve">gối </w:t>
      </w:r>
      <w:r>
        <w:rPr>
          <w:i/>
        </w:rPr>
        <w:t xml:space="preserve">chồn </w:t>
      </w:r>
      <w:r>
        <w:rPr>
          <w:i/>
        </w:rPr>
        <w:t xml:space="preserve">chân. </w:t>
      </w:r>
      <w:r>
        <w:rPr>
          <w:i/>
        </w:rPr>
        <w:t xml:space="preserve">Đập </w:t>
      </w:r>
      <w:r>
        <w:t xml:space="preserve">búa </w:t>
      </w:r>
      <w:r>
        <w:t xml:space="preserve">mãi </w:t>
      </w:r>
      <w:r>
        <w:t xml:space="preserve">chốn </w:t>
      </w:r>
      <w:r>
        <w:t xml:space="preserve">cả </w:t>
      </w:r>
      <w:r>
        <w:t xml:space="preserve">tay. </w:t>
      </w:r>
      <w:r>
        <w:br/>
      </w:r>
      <w:r>
        <w:rPr>
          <w:b/>
        </w:rPr>
        <w:t xml:space="preserve">chốn </w:t>
      </w:r>
      <w:r>
        <w:rPr>
          <w:i/>
        </w:rPr>
        <w:t xml:space="preserve">danh từ </w:t>
      </w:r>
      <w:r>
        <w:t xml:space="preserve">(vch.;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nơi </w:t>
      </w:r>
      <w:r>
        <w:t xml:space="preserve">ở). </w:t>
      </w:r>
      <w:r>
        <w:t xml:space="preserve">Nơi </w:t>
      </w:r>
      <w:r>
        <w:rPr>
          <w:i/>
        </w:rPr>
        <w:t xml:space="preserve">ăn </w:t>
      </w:r>
      <w:r>
        <w:t xml:space="preserve">chốn </w:t>
      </w:r>
      <w:r>
        <w:rPr>
          <w:i/>
        </w:rPr>
        <w:t xml:space="preserve">ở. </w:t>
      </w:r>
      <w:r>
        <w:t xml:space="preserve">Đi </w:t>
      </w:r>
      <w:r>
        <w:rPr>
          <w:i/>
        </w:rPr>
        <w:t xml:space="preserve">đến </w:t>
      </w:r>
      <w:r>
        <w:rPr>
          <w:i/>
        </w:rPr>
        <w:t xml:space="preserve">nơi </w:t>
      </w:r>
      <w:r>
        <w:t xml:space="preserve">uề </w:t>
      </w:r>
      <w:r>
        <w:rPr>
          <w:i/>
        </w:rPr>
        <w:t xml:space="preserve">đến </w:t>
      </w:r>
      <w:r>
        <w:t xml:space="preserve">chốn. </w:t>
      </w:r>
      <w:r>
        <w:t xml:space="preserve">Chốn </w:t>
      </w:r>
      <w:r>
        <w:t xml:space="preserve">thị </w:t>
      </w:r>
      <w:r>
        <w:t xml:space="preserve">thành. </w:t>
      </w:r>
      <w:r>
        <w:br/>
      </w:r>
      <w:r>
        <w:rPr>
          <w:b/>
        </w:rPr>
        <w:t xml:space="preserve">chộn </w:t>
      </w:r>
      <w:r>
        <w:rPr>
          <w:b/>
        </w:rPr>
        <w:t xml:space="preserve">rộn </w:t>
      </w:r>
      <w:r>
        <w:rPr>
          <w:i/>
        </w:rPr>
        <w:t xml:space="preserve">tính từ </w:t>
      </w:r>
      <w:r>
        <w:t xml:space="preserve">(phương ngữ). </w:t>
      </w:r>
      <w:r>
        <w:t xml:space="preserve">† </w:t>
      </w:r>
      <w:r>
        <w:t xml:space="preserve">Nhốn </w:t>
      </w:r>
      <w:r>
        <w:t xml:space="preserve">nháo, </w:t>
      </w:r>
      <w:r>
        <w:t xml:space="preserve">lộn </w:t>
      </w:r>
      <w:r>
        <w:t xml:space="preserve">xộn. </w:t>
      </w:r>
      <w:r>
        <w:t xml:space="preserve">Tình </w:t>
      </w:r>
      <w:r>
        <w:t xml:space="preserve">hình </w:t>
      </w:r>
      <w:r>
        <w:rPr>
          <w:i/>
        </w:rPr>
        <w:t xml:space="preserve">đang </w:t>
      </w:r>
      <w:r>
        <w:t xml:space="preserve">chộn </w:t>
      </w:r>
      <w:r>
        <w:t xml:space="preserve">rộn. </w:t>
      </w:r>
      <w:r>
        <w:rPr>
          <w:b/>
        </w:rPr>
        <w:t xml:space="preserve">2 </w:t>
      </w:r>
      <w:r>
        <w:t xml:space="preserve">Rối </w:t>
      </w:r>
      <w:r>
        <w:t xml:space="preserve">tít, </w:t>
      </w:r>
      <w:r>
        <w:t xml:space="preserve">rộn </w:t>
      </w:r>
      <w:r>
        <w:t xml:space="preserve">ràng. </w:t>
      </w:r>
      <w:r>
        <w:t xml:space="preserve">Không </w:t>
      </w:r>
      <w:r>
        <w:t xml:space="preserve">khí </w:t>
      </w:r>
      <w:r>
        <w:t xml:space="preserve">chộn </w:t>
      </w:r>
      <w:r>
        <w:t xml:space="preserve">rộn </w:t>
      </w:r>
      <w:r>
        <w:t xml:space="preserve">ngày </w:t>
      </w:r>
      <w:r>
        <w:t xml:space="preserve">giáp </w:t>
      </w:r>
      <w:r>
        <w:rPr>
          <w:i/>
        </w:rPr>
        <w:t xml:space="preserve">Tết. </w:t>
      </w:r>
      <w:r>
        <w:t xml:space="preserve">Thấy </w:t>
      </w:r>
      <w:r>
        <w:t xml:space="preserve">chộn </w:t>
      </w:r>
      <w:r>
        <w:t xml:space="preserve">rộn </w:t>
      </w:r>
      <w:r>
        <w:t xml:space="preserve">trong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chông </w:t>
      </w:r>
      <w:r>
        <w:rPr>
          <w:i/>
        </w:rPr>
        <w:t xml:space="preserve">danh từ </w:t>
      </w:r>
      <w:r>
        <w:t xml:space="preserve">Vật </w:t>
      </w:r>
      <w:r>
        <w:t xml:space="preserve">có </w:t>
      </w:r>
      <w:r>
        <w:t xml:space="preserve">đầu </w:t>
      </w:r>
      <w:r>
        <w:t xml:space="preserve">nhọn </w:t>
      </w:r>
      <w:r>
        <w:t xml:space="preserve">sắc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bẫy </w:t>
      </w:r>
      <w:r>
        <w:t xml:space="preserve">hoặc </w:t>
      </w:r>
      <w:r>
        <w:t xml:space="preserve">làm </w:t>
      </w:r>
      <w:r>
        <w:t xml:space="preserve">vật </w:t>
      </w:r>
      <w:r>
        <w:t xml:space="preserve">chướng </w:t>
      </w:r>
      <w:r>
        <w:t xml:space="preserve">ngại. </w:t>
      </w:r>
      <w:r>
        <w:t xml:space="preserve">Chông. </w:t>
      </w:r>
      <w:r>
        <w:t xml:space="preserve">tre. </w:t>
      </w:r>
      <w:r>
        <w:t xml:space="preserve">Cắm </w:t>
      </w:r>
      <w:r>
        <w:rPr>
          <w:i/>
        </w:rPr>
        <w:t xml:space="preserve">chông. </w:t>
      </w:r>
      <w:r>
        <w:rPr>
          <w:i/>
        </w:rPr>
        <w:t xml:space="preserve">Hầm </w:t>
      </w:r>
      <w:r>
        <w:t xml:space="preserve">chông. </w:t>
      </w:r>
      <w:r>
        <w:br/>
      </w:r>
      <w:r>
        <w:rPr>
          <w:b/>
        </w:rPr>
        <w:t xml:space="preserve">chông </w:t>
      </w:r>
      <w:r>
        <w:rPr>
          <w:b/>
        </w:rPr>
        <w:t xml:space="preserve">ba </w:t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t xml:space="preserve">Chông </w:t>
      </w:r>
      <w:r>
        <w:t xml:space="preserve">có </w:t>
      </w:r>
      <w:r>
        <w:t xml:space="preserve">một </w:t>
      </w:r>
      <w:r>
        <w:t xml:space="preserve">gốc </w:t>
      </w:r>
      <w:r>
        <w:t xml:space="preserve">từ </w:t>
      </w:r>
      <w:r>
        <w:t xml:space="preserve">đó </w:t>
      </w:r>
      <w:r>
        <w:t xml:space="preserve">toả </w:t>
      </w:r>
      <w:r>
        <w:t xml:space="preserve">ra </w:t>
      </w:r>
      <w:r>
        <w:t xml:space="preserve">ba </w:t>
      </w:r>
      <w:r>
        <w:t xml:space="preserve">mũi </w:t>
      </w:r>
      <w:r>
        <w:t xml:space="preserve">nhọn. </w:t>
      </w:r>
      <w:r>
        <w:br/>
      </w:r>
      <w:r>
        <w:rPr>
          <w:b/>
        </w:rPr>
        <w:t xml:space="preserve">chông </w:t>
      </w:r>
      <w:r>
        <w:rPr>
          <w:b/>
        </w:rPr>
        <w:t xml:space="preserve">chà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cành </w:t>
      </w:r>
      <w:r>
        <w:t xml:space="preserve">có </w:t>
      </w:r>
      <w:r>
        <w:t xml:space="preserve">gai, </w:t>
      </w:r>
      <w:r>
        <w:t xml:space="preserve">cây </w:t>
      </w:r>
      <w:r>
        <w:t xml:space="preserve">nhọn </w:t>
      </w:r>
      <w:r>
        <w:t xml:space="preserve">dùng </w:t>
      </w:r>
      <w:r>
        <w:t xml:space="preserve">để </w:t>
      </w:r>
      <w:r>
        <w:t xml:space="preserve">ngăn, </w:t>
      </w:r>
      <w:r>
        <w:t xml:space="preserve">rào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chông </w:t>
      </w:r>
      <w:r>
        <w:rPr>
          <w:b/>
        </w:rPr>
        <w:t xml:space="preserve">chênh </w:t>
      </w:r>
      <w:r>
        <w:rPr>
          <w:i/>
        </w:rPr>
        <w:t xml:space="preserve">tính từ </w:t>
      </w:r>
      <w:r>
        <w:t xml:space="preserve">Không </w:t>
      </w:r>
      <w:r>
        <w:t xml:space="preserve">vững </w:t>
      </w:r>
      <w:r>
        <w:t xml:space="preserve">chãi </w:t>
      </w:r>
      <w:r>
        <w:rPr>
          <w:i/>
        </w:rPr>
        <w:t xml:space="preserve">vì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dựa </w:t>
      </w:r>
      <w:r>
        <w:t xml:space="preserve">chắc </w:t>
      </w:r>
      <w:r>
        <w:t xml:space="preserve">chắn. </w:t>
      </w:r>
      <w:r>
        <w:t xml:space="preserve">Phiến </w:t>
      </w:r>
      <w:r>
        <w:rPr>
          <w:i/>
        </w:rPr>
        <w:t xml:space="preserve">đá </w:t>
      </w:r>
      <w:r>
        <w:t xml:space="preserve">chông </w:t>
      </w:r>
      <w:r>
        <w:t xml:space="preserve">chênh. </w:t>
      </w:r>
      <w:r>
        <w:rPr>
          <w:i/>
        </w:rPr>
        <w:t xml:space="preserve">Thế </w:t>
      </w:r>
      <w:r>
        <w:rPr>
          <w:i/>
        </w:rPr>
        <w:t xml:space="preserve">đứng </w:t>
      </w:r>
      <w:r>
        <w:rPr>
          <w:i/>
        </w:rPr>
        <w:t xml:space="preserve">chông </w:t>
      </w:r>
      <w:r>
        <w:rPr>
          <w:i/>
        </w:rPr>
        <w:t xml:space="preserve">chênh. </w:t>
      </w:r>
      <w:r>
        <w:br/>
      </w:r>
      <w:r>
        <w:rPr>
          <w:b/>
        </w:rPr>
        <w:t xml:space="preserve">chông </w:t>
      </w:r>
      <w:r>
        <w:rPr>
          <w:b/>
        </w:rPr>
        <w:t xml:space="preserve">gai </w:t>
      </w:r>
      <w:r>
        <w:rPr>
          <w:i/>
        </w:rPr>
        <w:t xml:space="preserve">danh từ </w:t>
      </w:r>
      <w:r>
        <w:t xml:space="preserve">Chông </w:t>
      </w:r>
      <w:r>
        <w:t xml:space="preserve">và </w:t>
      </w:r>
      <w:r>
        <w:t xml:space="preserve">gai;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những </w:t>
      </w:r>
      <w:r>
        <w:t xml:space="preserve">trở </w:t>
      </w:r>
      <w:r>
        <w:t xml:space="preserve">ngại, </w:t>
      </w:r>
      <w:r>
        <w:t xml:space="preserve">nguy </w:t>
      </w:r>
      <w:r>
        <w:t xml:space="preserve">hiểm </w:t>
      </w:r>
      <w:r>
        <w:t xml:space="preserve">gặp </w:t>
      </w:r>
      <w:r>
        <w:t xml:space="preserve">phải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Đạp </w:t>
      </w:r>
      <w:r>
        <w:rPr>
          <w:i/>
        </w:rPr>
        <w:t xml:space="preserve">bằng </w:t>
      </w:r>
      <w:r>
        <w:rPr>
          <w:i/>
        </w:rPr>
        <w:t xml:space="preserve">mọi </w:t>
      </w:r>
      <w:r>
        <w:t xml:space="preserve">chông </w:t>
      </w:r>
      <w:r>
        <w:t xml:space="preserve">gai. </w:t>
      </w:r>
      <w:r>
        <w:br/>
      </w:r>
      <w:r>
        <w:rPr>
          <w:b/>
        </w:rPr>
        <w:t xml:space="preserve">chồng,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đã </w:t>
      </w:r>
      <w:r>
        <w:t xml:space="preserve">kết </w:t>
      </w:r>
      <w:r>
        <w:t xml:space="preserve">hôn,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vợ. </w:t>
      </w:r>
      <w:r>
        <w:rPr>
          <w:i/>
        </w:rPr>
        <w:t xml:space="preserve">Lấy </w:t>
      </w:r>
      <w:r>
        <w:t xml:space="preserve">chồng. </w:t>
      </w:r>
      <w:r>
        <w:t xml:space="preserve">Thuận </w:t>
      </w:r>
      <w:r>
        <w:t xml:space="preserve">vợ </w:t>
      </w:r>
      <w:r>
        <w:t xml:space="preserve">thuận </w:t>
      </w:r>
      <w:r>
        <w:rPr>
          <w:i/>
        </w:rPr>
        <w:t xml:space="preserve">chồng </w:t>
      </w:r>
      <w:r>
        <w:rPr>
          <w:i/>
        </w:rPr>
        <w:t xml:space="preserve">tát </w:t>
      </w:r>
      <w:r>
        <w:rPr>
          <w:i/>
        </w:rPr>
        <w:t xml:space="preserve">biển </w:t>
      </w:r>
      <w:r>
        <w:rPr>
          <w:i/>
        </w:rPr>
        <w:t xml:space="preserve">Đông </w:t>
      </w:r>
      <w:r>
        <w:rPr>
          <w:i/>
        </w:rPr>
        <w:t xml:space="preserve">cũng </w:t>
      </w:r>
      <w:r>
        <w:rPr>
          <w:i/>
        </w:rPr>
        <w:t xml:space="preserve">cạn </w:t>
      </w:r>
      <w:r>
        <w:t xml:space="preserve">(tục ngữ). </w:t>
      </w:r>
      <w:r>
        <w:br/>
      </w:r>
      <w:r>
        <w:rPr>
          <w:b/>
        </w:rPr>
        <w:t xml:space="preserve">chồng;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Đặt </w:t>
      </w:r>
      <w:r>
        <w:t xml:space="preserve">cái </w:t>
      </w:r>
      <w:r>
        <w:t xml:space="preserve">nọ </w:t>
      </w:r>
      <w:r>
        <w:t xml:space="preserve">sát </w:t>
      </w:r>
      <w:r>
        <w:t xml:space="preserve">liền </w:t>
      </w:r>
      <w:r>
        <w:t xml:space="preserve">lên </w:t>
      </w:r>
      <w:r>
        <w:t xml:space="preserve">bên </w:t>
      </w:r>
      <w:r>
        <w:t xml:space="preserve">trên </w:t>
      </w:r>
      <w:r>
        <w:t xml:space="preserve">cái </w:t>
      </w:r>
      <w:r>
        <w:t xml:space="preserve">kia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vật </w:t>
      </w:r>
      <w:r>
        <w:t xml:space="preserve">cùng </w:t>
      </w:r>
      <w:r>
        <w:t xml:space="preserve">loại). </w:t>
      </w:r>
      <w:r>
        <w:rPr>
          <w:i/>
        </w:rPr>
        <w:t xml:space="preserve">Chồng </w:t>
      </w:r>
      <w:r>
        <w:t xml:space="preserve">sách </w:t>
      </w:r>
      <w:r>
        <w:rPr>
          <w:i/>
        </w:rPr>
        <w:t xml:space="preserve">lại </w:t>
      </w:r>
      <w:r>
        <w:t xml:space="preserve">cho </w:t>
      </w:r>
      <w:r>
        <w:rPr>
          <w:i/>
        </w:rPr>
        <w:t xml:space="preserve">gọn. </w:t>
      </w:r>
      <w:r>
        <w:t xml:space="preserve">Vá </w:t>
      </w:r>
      <w:r>
        <w:t xml:space="preserve">chồng </w:t>
      </w:r>
      <w:r>
        <w:t xml:space="preserve">lên </w:t>
      </w:r>
      <w:r>
        <w:rPr>
          <w:i/>
        </w:rPr>
        <w:t xml:space="preserve">miếng </w:t>
      </w:r>
      <w:r>
        <w:rPr>
          <w:i/>
        </w:rPr>
        <w:t xml:space="preserve">uá </w:t>
      </w:r>
      <w:r>
        <w:t xml:space="preserve">cũ. </w:t>
      </w:r>
      <w:r>
        <w:t xml:space="preserve">Chồng </w:t>
      </w:r>
      <w:r>
        <w:t xml:space="preserve">tiền </w:t>
      </w:r>
      <w:r>
        <w:t xml:space="preserve">trả </w:t>
      </w:r>
      <w:r>
        <w:t xml:space="preserve">nợ. </w:t>
      </w:r>
      <w:r>
        <w:t xml:space="preserve">Nợ </w:t>
      </w:r>
      <w:r>
        <w:rPr>
          <w:i/>
        </w:rPr>
        <w:t xml:space="preserve">mới </w:t>
      </w:r>
      <w:r>
        <w:rPr>
          <w:i/>
        </w:rPr>
        <w:t xml:space="preserve">chồng </w:t>
      </w:r>
      <w:r>
        <w:t xml:space="preserve">lên </w:t>
      </w:r>
      <w:r>
        <w:rPr>
          <w:i/>
        </w:rPr>
        <w:t xml:space="preserve">nợ </w:t>
      </w:r>
      <w:r>
        <w:t xml:space="preserve">cũ </w:t>
      </w:r>
      <w:r>
        <w:t xml:space="preserve">(bóng (nghĩa bóng)). </w:t>
      </w:r>
      <w:r>
        <w:t xml:space="preserve">l </w:t>
      </w:r>
      <w:r>
        <w:t xml:space="preserve">danh từ </w:t>
      </w:r>
      <w:r>
        <w:t xml:space="preserve">Khối </w:t>
      </w:r>
      <w:r>
        <w:t xml:space="preserve">do </w:t>
      </w:r>
      <w:r>
        <w:t xml:space="preserve">nhiều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đặt </w:t>
      </w:r>
      <w:r>
        <w:t xml:space="preserve">chồng </w:t>
      </w:r>
      <w:r>
        <w:t xml:space="preserve">lên </w:t>
      </w:r>
      <w:r>
        <w:t xml:space="preserve">nhau. </w:t>
      </w:r>
      <w:r>
        <w:t xml:space="preserve">)/ấy </w:t>
      </w:r>
      <w:r>
        <w:t xml:space="preserve">chồng </w:t>
      </w:r>
      <w:r>
        <w:rPr>
          <w:i/>
        </w:rPr>
        <w:t xml:space="preserve">bát </w:t>
      </w:r>
      <w:r>
        <w:rPr>
          <w:i/>
        </w:rPr>
        <w:t xml:space="preserve">đĩa. </w:t>
      </w:r>
      <w:r>
        <w:t xml:space="preserve">Một </w:t>
      </w:r>
      <w:r>
        <w:rPr>
          <w:i/>
        </w:rPr>
        <w:t xml:space="preserve">chồng </w:t>
      </w:r>
      <w:r>
        <w:rPr>
          <w:i/>
        </w:rPr>
        <w:t xml:space="preserve">gạch. </w:t>
      </w:r>
      <w:r>
        <w:br/>
      </w:r>
      <w:r>
        <w:rPr>
          <w:b/>
        </w:rPr>
        <w:t xml:space="preserve">chồng </w:t>
      </w:r>
      <w:r>
        <w:rPr>
          <w:b/>
        </w:rPr>
        <w:t xml:space="preserve">chất </w:t>
      </w:r>
      <w:r>
        <w:rPr>
          <w:i/>
        </w:rPr>
        <w:t xml:space="preserve">động từ </w:t>
      </w:r>
      <w:r>
        <w:t xml:space="preserve">Chồng </w:t>
      </w:r>
      <w:r>
        <w:t xml:space="preserve">lên </w:t>
      </w:r>
      <w:r>
        <w:t xml:space="preserve">nhau </w:t>
      </w:r>
      <w:r>
        <w:t xml:space="preserve">thành </w:t>
      </w:r>
      <w:r>
        <w:t xml:space="preserve">nhiều </w:t>
      </w:r>
      <w:r>
        <w:t xml:space="preserve">tầng, </w:t>
      </w:r>
      <w:r>
        <w:t xml:space="preserve">nhiều </w:t>
      </w:r>
      <w:r>
        <w:t xml:space="preserve">lớp </w:t>
      </w:r>
      <w:r>
        <w:t xml:space="preserve">ngồn </w:t>
      </w:r>
      <w:r>
        <w:t xml:space="preserve">ngang. </w:t>
      </w:r>
      <w:r>
        <w:rPr>
          <w:i/>
        </w:rPr>
        <w:t xml:space="preserve">Đá </w:t>
      </w:r>
      <w:r>
        <w:t xml:space="preserve">đổ </w:t>
      </w:r>
      <w:r>
        <w:t xml:space="preserve">chồng </w:t>
      </w:r>
      <w:r>
        <w:rPr>
          <w:i/>
        </w:rPr>
        <w:t xml:space="preserve">chất </w:t>
      </w:r>
      <w:r>
        <w:rPr>
          <w:i/>
        </w:rPr>
        <w:t xml:space="preserve">lên </w:t>
      </w:r>
      <w:r>
        <w:rPr>
          <w:i/>
        </w:rPr>
        <w:t xml:space="preserve">nhau. </w:t>
      </w:r>
      <w:r>
        <w:t xml:space="preserve">Những </w:t>
      </w:r>
      <w:r>
        <w:t xml:space="preserve">món </w:t>
      </w:r>
      <w:r>
        <w:rPr>
          <w:i/>
        </w:rPr>
        <w:t xml:space="preserve">nợ </w:t>
      </w:r>
      <w:r>
        <w:rPr>
          <w:i/>
        </w:rPr>
        <w:t xml:space="preserve">chồng </w:t>
      </w:r>
      <w:r>
        <w:rPr>
          <w:i/>
        </w:rPr>
        <w:t xml:space="preserve">chất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chồng </w:t>
      </w:r>
      <w:r>
        <w:rPr>
          <w:b/>
        </w:rPr>
        <w:t xml:space="preserve">chéo </w:t>
      </w:r>
      <w:r>
        <w:rPr>
          <w:i/>
        </w:rPr>
        <w:t xml:space="preserve">động từ </w:t>
      </w:r>
      <w:r>
        <w:t xml:space="preserve">Chồng </w:t>
      </w:r>
      <w:r>
        <w:t xml:space="preserve">lên </w:t>
      </w:r>
      <w:r>
        <w:t xml:space="preserve">nhau, </w:t>
      </w:r>
      <w:r>
        <w:t xml:space="preserve">mỗi </w:t>
      </w:r>
      <w:r>
        <w:t xml:space="preserve">cái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Công </w:t>
      </w:r>
      <w:r>
        <w:rPr>
          <w:i/>
        </w:rPr>
        <w:t xml:space="preserve">uiệc </w:t>
      </w:r>
      <w:r>
        <w:t xml:space="preserve">chồng </w:t>
      </w:r>
      <w:r>
        <w:rPr>
          <w:i/>
        </w:rPr>
        <w:t xml:space="preserve">chéo </w:t>
      </w:r>
      <w:r>
        <w:t xml:space="preserve">lên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chồng </w:t>
      </w:r>
      <w:r>
        <w:rPr>
          <w:b/>
        </w:rPr>
        <w:t xml:space="preserve">chềnh </w:t>
      </w:r>
      <w:r>
        <w:rPr>
          <w:i/>
        </w:rPr>
        <w:t xml:space="preserve">tính từ </w:t>
      </w:r>
      <w:r>
        <w:t xml:space="preserve">Như </w:t>
      </w:r>
      <w:r>
        <w:t xml:space="preserve">tròng </w:t>
      </w:r>
      <w:r>
        <w:t xml:space="preserve">trành. </w:t>
      </w:r>
      <w:r>
        <w:br/>
      </w:r>
      <w:r>
        <w:rPr>
          <w:b/>
        </w:rPr>
        <w:t xml:space="preserve">chồng </w:t>
      </w:r>
      <w:r>
        <w:rPr>
          <w:b/>
        </w:rPr>
        <w:t xml:space="preserve">chung </w:t>
      </w:r>
      <w:r>
        <w:rPr>
          <w:b/>
        </w:rPr>
        <w:t xml:space="preserve">vợ </w:t>
      </w:r>
      <w:r>
        <w:rPr>
          <w:b/>
        </w:rPr>
        <w:t xml:space="preserve">chạ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đều </w:t>
      </w:r>
      <w:r>
        <w:t xml:space="preserve">đã </w:t>
      </w:r>
      <w:r>
        <w:t xml:space="preserve">có </w:t>
      </w:r>
      <w:r>
        <w:t xml:space="preserve">vợ </w:t>
      </w:r>
      <w:r>
        <w:t xml:space="preserve">có </w:t>
      </w:r>
      <w:r>
        <w:t xml:space="preserve">chồng </w:t>
      </w:r>
      <w:r>
        <w:t xml:space="preserve">mà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 </w:t>
      </w:r>
      <w:r>
        <w:t xml:space="preserve">bất </w:t>
      </w:r>
      <w:r>
        <w:t xml:space="preserve">chính </w:t>
      </w:r>
      <w:r>
        <w:t xml:space="preserve">với </w:t>
      </w:r>
      <w:r>
        <w:t xml:space="preserve">nhau. </w:t>
      </w:r>
      <w:r>
        <w:rPr>
          <w:b/>
        </w:rPr>
        <w:t xml:space="preserve">2 </w:t>
      </w:r>
      <w:r>
        <w:t xml:space="preserve">(ít dùng).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cùng </w:t>
      </w:r>
      <w:r>
        <w:t xml:space="preserve">lấy </w:t>
      </w:r>
      <w:r>
        <w:t xml:space="preserve">chung </w:t>
      </w:r>
      <w:r>
        <w:t xml:space="preserve">một </w:t>
      </w:r>
      <w:r>
        <w:t xml:space="preserve">chồng.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