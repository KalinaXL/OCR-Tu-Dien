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cái,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 </w:t>
      </w:r>
      <w:r>
        <w:t xml:space="preserve">thể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với </w:t>
      </w:r>
      <w:r>
        <w:t xml:space="preserve">nghĩa </w:t>
      </w:r>
      <w:r>
        <w:t xml:space="preserve">rất </w:t>
      </w:r>
      <w:r>
        <w:t xml:space="preserve">khái </w:t>
      </w:r>
      <w:r>
        <w:t xml:space="preserve">quát; </w:t>
      </w:r>
      <w:r>
        <w:t xml:space="preserve">vật, </w:t>
      </w:r>
      <w:r>
        <w:t xml:space="preserve">sự, </w:t>
      </w:r>
      <w:r>
        <w:t xml:space="preserve">điều. </w:t>
      </w:r>
      <w:r>
        <w:rPr>
          <w:i/>
        </w:rPr>
        <w:t xml:space="preserve">Đủ </w:t>
      </w:r>
      <w:r>
        <w:rPr>
          <w:i/>
        </w:rPr>
        <w:t xml:space="preserve">cả, </w:t>
      </w:r>
      <w:r>
        <w:rPr>
          <w:i/>
        </w:rPr>
        <w:t xml:space="preserve">không </w:t>
      </w:r>
      <w:r>
        <w:t xml:space="preserve">thiếu </w:t>
      </w:r>
      <w:r>
        <w:rPr>
          <w:i/>
        </w:rPr>
        <w:t xml:space="preserve">cái </w:t>
      </w:r>
      <w:r>
        <w:rPr>
          <w:i/>
        </w:rPr>
        <w:t xml:space="preserve">gì. </w:t>
      </w:r>
      <w:r>
        <w:rPr>
          <w:i/>
        </w:rPr>
        <w:t xml:space="preserve">Lo </w:t>
      </w:r>
      <w:r>
        <w:rPr>
          <w:i/>
        </w:rPr>
        <w:t xml:space="preserve">cái </w:t>
      </w:r>
      <w:r>
        <w:rPr>
          <w:i/>
        </w:rPr>
        <w:t xml:space="preserve">ăn </w:t>
      </w:r>
      <w:r>
        <w:t xml:space="preserve">cái </w:t>
      </w:r>
      <w:r>
        <w:rPr>
          <w:i/>
        </w:rPr>
        <w:t xml:space="preserve">mặc. </w:t>
      </w:r>
      <w: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cái </w:t>
      </w:r>
      <w:r>
        <w:rPr>
          <w:i/>
        </w:rPr>
        <w:t xml:space="preserve">hay </w:t>
      </w:r>
      <w:r>
        <w:rPr>
          <w:i/>
        </w:rPr>
        <w:t xml:space="preserve">cái </w:t>
      </w:r>
      <w:r>
        <w:rPr>
          <w:i/>
        </w:rPr>
        <w:t xml:space="preserve">dở. </w:t>
      </w:r>
      <w:r>
        <w:t xml:space="preserve">Cái </w:t>
      </w:r>
      <w:r>
        <w:rPr>
          <w:i/>
        </w:rPr>
        <w:t xml:space="preserve">bắt </w:t>
      </w:r>
      <w:r>
        <w:rPr>
          <w:i/>
        </w:rPr>
        <w:t xml:space="preserve">tay. </w:t>
      </w:r>
      <w:r>
        <w:t xml:space="preserve">Cái </w:t>
      </w:r>
      <w:r>
        <w:rPr>
          <w:i/>
        </w:rPr>
        <w:t xml:space="preserve">không </w:t>
      </w:r>
      <w:r>
        <w:t xml:space="preserve">may.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thuộc </w:t>
      </w:r>
      <w:r>
        <w:t xml:space="preserve">loại </w:t>
      </w:r>
      <w:r>
        <w:t xml:space="preserve">vật </w:t>
      </w:r>
      <w:r>
        <w:t xml:space="preserve">vô </w:t>
      </w:r>
      <w:r>
        <w:t xml:space="preserve">sinh. </w:t>
      </w:r>
      <w:r>
        <w:t xml:space="preserve">Cái </w:t>
      </w:r>
      <w:r>
        <w:rPr>
          <w:i/>
        </w:rPr>
        <w:t xml:space="preserve">bàn </w:t>
      </w:r>
      <w:r>
        <w:rPr>
          <w:i/>
        </w:rPr>
        <w:t xml:space="preserve">này </w:t>
      </w:r>
      <w:r>
        <w:t xml:space="preserve">cao. </w:t>
      </w:r>
      <w:r>
        <w:rPr>
          <w:i/>
        </w:rPr>
        <w:t xml:space="preserve">Hai </w:t>
      </w:r>
      <w:r>
        <w:rPr>
          <w:i/>
        </w:rPr>
        <w:t xml:space="preserve">cái </w:t>
      </w:r>
      <w:r>
        <w:rPr>
          <w:i/>
        </w:rPr>
        <w:t xml:space="preserve">nhà </w:t>
      </w:r>
      <w:r>
        <w:t xml:space="preserve">mới. </w:t>
      </w:r>
      <w:r>
        <w:rPr>
          <w:b/>
        </w:rPr>
        <w:t xml:space="preserve">3 </w:t>
      </w:r>
      <w:r>
        <w:t xml:space="preserve">(cũ).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thuộc </w:t>
      </w:r>
      <w:r>
        <w:t xml:space="preserve">một </w:t>
      </w:r>
      <w:r>
        <w:t xml:space="preserve">số </w:t>
      </w:r>
      <w:r>
        <w:t xml:space="preserve">loại, </w:t>
      </w:r>
      <w:r>
        <w:t xml:space="preserve">thường </w:t>
      </w:r>
      <w:r>
        <w:t xml:space="preserve">là </w:t>
      </w:r>
      <w:r>
        <w:t xml:space="preserve">nhỏ </w:t>
      </w:r>
      <w:r>
        <w:t xml:space="preserve">bé </w:t>
      </w:r>
      <w:r>
        <w:t xml:space="preserve">hoặc </w:t>
      </w:r>
      <w:r>
        <w:t xml:space="preserve">đã </w:t>
      </w:r>
      <w:r>
        <w:t xml:space="preserve">được </w:t>
      </w:r>
      <w:r>
        <w:t xml:space="preserve">nhân </w:t>
      </w:r>
      <w:r>
        <w:t xml:space="preserve">cách </w:t>
      </w:r>
      <w:r>
        <w:t xml:space="preserve">hoá. </w:t>
      </w:r>
      <w:r>
        <w:t xml:space="preserve">Con </w:t>
      </w:r>
      <w:r>
        <w:rPr>
          <w:i/>
        </w:rPr>
        <w:t xml:space="preserve">ong, </w:t>
      </w:r>
      <w:r>
        <w:rPr>
          <w:i/>
        </w:rPr>
        <w:t xml:space="preserve">cái </w:t>
      </w:r>
      <w:r>
        <w:rPr>
          <w:i/>
        </w:rPr>
        <w:t xml:space="preserve">kiến. </w:t>
      </w:r>
      <w:r>
        <w:t xml:space="preserve">â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động </w:t>
      </w:r>
      <w:r>
        <w:t xml:space="preserve">tác </w:t>
      </w:r>
      <w:r>
        <w:t xml:space="preserve">hoặc </w:t>
      </w:r>
      <w:r>
        <w:t xml:space="preserve">quá </w:t>
      </w:r>
      <w:r>
        <w:t xml:space="preserve">trình </w:t>
      </w:r>
      <w:r>
        <w:t xml:space="preserve">ngắn. </w:t>
      </w:r>
      <w:r>
        <w:t xml:space="preserve">Ngã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rất </w:t>
      </w:r>
      <w:r>
        <w:t xml:space="preserve">đau. </w:t>
      </w:r>
      <w:r>
        <w:t xml:space="preserve">Nghỉ </w:t>
      </w:r>
      <w:r>
        <w:rPr>
          <w:i/>
        </w:rPr>
        <w:t xml:space="preserve">tay </w:t>
      </w:r>
      <w:r>
        <w:rPr>
          <w:i/>
        </w:rPr>
        <w:t xml:space="preserve">cái </w:t>
      </w:r>
      <w:r>
        <w:rPr>
          <w:i/>
        </w:rPr>
        <w:t xml:space="preserve">đã </w:t>
      </w:r>
      <w:r>
        <w:rPr>
          <w:i/>
        </w:rPr>
        <w:t xml:space="preserve">(khẩu ngữ). </w:t>
      </w:r>
      <w:r>
        <w:rPr>
          <w:i/>
        </w:rPr>
        <w:t xml:space="preserve">Loáng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t xml:space="preserve">đã </w:t>
      </w:r>
      <w:r>
        <w:rPr>
          <w:i/>
        </w:rPr>
        <w:t xml:space="preserve">biến </w:t>
      </w:r>
      <w:r>
        <w:rPr>
          <w:i/>
        </w:rPr>
        <w:t xml:space="preserve">mất </w:t>
      </w:r>
      <w:r>
        <w:t xml:space="preserve">(khẩu ngữ). </w:t>
      </w:r>
      <w:r>
        <w:t xml:space="preserve">Đùng </w:t>
      </w:r>
      <w:r>
        <w:rPr>
          <w:i/>
        </w:rPr>
        <w:t xml:space="preserve">một </w:t>
      </w:r>
      <w:r>
        <w:rPr>
          <w:i/>
        </w:rPr>
        <w:t xml:space="preserve">cái*. </w:t>
      </w:r>
      <w:r>
        <w:t xml:space="preserve">II </w:t>
      </w:r>
      <w:r>
        <w:t xml:space="preserve">trợ từ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xác </w:t>
      </w:r>
      <w:r>
        <w:t xml:space="preserve">định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mà </w:t>
      </w:r>
      <w:r>
        <w:t xml:space="preserve">người </w:t>
      </w:r>
      <w:r>
        <w:t xml:space="preserve">nói </w:t>
      </w:r>
      <w:r>
        <w:t xml:space="preserve">muốn </w:t>
      </w:r>
      <w:r>
        <w:t xml:space="preserve">nêu </w:t>
      </w:r>
      <w:r>
        <w:t xml:space="preserve">nổi </w:t>
      </w:r>
      <w:r>
        <w:t xml:space="preserve">bật </w:t>
      </w:r>
      <w:r>
        <w:t xml:space="preserve">với </w:t>
      </w:r>
      <w:r>
        <w:t xml:space="preserve">tính </w:t>
      </w:r>
      <w:r>
        <w:t xml:space="preserve">chất, </w:t>
      </w:r>
      <w:r>
        <w:t xml:space="preserve">tính </w:t>
      </w:r>
      <w:r>
        <w:t xml:space="preserve">cách </w:t>
      </w:r>
      <w:r>
        <w:t xml:space="preserve">nào </w:t>
      </w:r>
      <w:r>
        <w:t xml:space="preserve">đó. </w:t>
      </w:r>
      <w:r>
        <w:t xml:space="preserve">Cái </w:t>
      </w:r>
      <w:r>
        <w:rPr>
          <w:i/>
        </w:rPr>
        <w:t xml:space="preserve">cây </w:t>
      </w:r>
      <w:r>
        <w:t xml:space="preserve">bưởi </w:t>
      </w:r>
      <w:r>
        <w:rPr>
          <w:i/>
        </w:rPr>
        <w:t xml:space="preserve">ấy </w:t>
      </w:r>
      <w:r>
        <w:t xml:space="preserve">sai </w:t>
      </w:r>
      <w:r>
        <w:rPr>
          <w:i/>
        </w:rPr>
        <w:t xml:space="preserve">quả </w:t>
      </w:r>
      <w:r>
        <w:rPr>
          <w:i/>
        </w:rPr>
        <w:t xml:space="preserve">lắm. </w:t>
      </w:r>
      <w:r>
        <w:t xml:space="preserve">Cái </w:t>
      </w:r>
      <w:r>
        <w:rPr>
          <w:i/>
        </w:rPr>
        <w:t xml:space="preserve">đời </w:t>
      </w:r>
      <w:r>
        <w:t xml:space="preserve">túi </w:t>
      </w:r>
      <w:r>
        <w:t xml:space="preserve">nhục </w:t>
      </w:r>
      <w:r>
        <w:rPr>
          <w:i/>
        </w:rPr>
        <w:t xml:space="preserve">ngày </w:t>
      </w:r>
      <w:r>
        <w:rPr>
          <w:i/>
        </w:rPr>
        <w:t xml:space="preserve">xưa. </w:t>
      </w:r>
      <w:r>
        <w:br/>
      </w:r>
      <w:r>
        <w:rPr>
          <w:b/>
        </w:rPr>
        <w:t xml:space="preserve">cái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đi </w:t>
      </w:r>
      <w:r>
        <w:t xml:space="preserve">ăn </w:t>
      </w:r>
      <w:r>
        <w:t xml:space="preserve">xin,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nhóm,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thành </w:t>
      </w:r>
      <w:r>
        <w:t xml:space="preserve">phố </w:t>
      </w:r>
      <w:r>
        <w:t xml:space="preserve">và </w:t>
      </w:r>
      <w:r>
        <w:t xml:space="preserve">địa </w:t>
      </w:r>
      <w:r>
        <w:t xml:space="preserve">điểm </w:t>
      </w:r>
      <w:r>
        <w:t xml:space="preserve">du </w:t>
      </w:r>
      <w:r>
        <w:rPr>
          <w:i/>
        </w:rPr>
        <w:t xml:space="preserve">lịch. </w:t>
      </w:r>
      <w:r>
        <w:rPr>
          <w:i/>
        </w:rPr>
        <w:t xml:space="preserve">Hành </w:t>
      </w:r>
      <w:r>
        <w:rPr>
          <w:i/>
        </w:rPr>
        <w:t xml:space="preserve">khách </w:t>
      </w:r>
      <w:r>
        <w:t xml:space="preserve">vừa </w:t>
      </w:r>
      <w:r>
        <w:t xml:space="preserve">bước </w:t>
      </w:r>
      <w:r>
        <w:rPr>
          <w:i/>
        </w:rPr>
        <w:t xml:space="preserve">xuống </w:t>
      </w:r>
      <w:r>
        <w:rPr>
          <w:i/>
        </w:rPr>
        <w:t xml:space="preserve">xe, </w:t>
      </w:r>
      <w:r>
        <w:t xml:space="preserve">một </w:t>
      </w:r>
      <w:r>
        <w:rPr>
          <w:i/>
        </w:rPr>
        <w:t xml:space="preserve">nhóm </w:t>
      </w:r>
      <w:r>
        <w:t xml:space="preserve">cái </w:t>
      </w:r>
      <w:r>
        <w:rPr>
          <w:i/>
        </w:rPr>
        <w:t xml:space="preserve">bang </w:t>
      </w:r>
      <w:r>
        <w:rPr>
          <w:i/>
        </w:rPr>
        <w:t xml:space="preserve">đã </w:t>
      </w:r>
      <w:r>
        <w:rPr>
          <w:i/>
        </w:rPr>
        <w:t xml:space="preserve">uây </w:t>
      </w:r>
      <w:r>
        <w:t xml:space="preserve">quanh. </w:t>
      </w:r>
      <w:r>
        <w:br/>
      </w:r>
      <w:r>
        <w:rPr>
          <w:b/>
        </w:rPr>
        <w:t xml:space="preserve">cái </w:t>
      </w:r>
      <w:r>
        <w:rPr>
          <w:b/>
        </w:rPr>
        <w:t xml:space="preserve">ghẻ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chân </w:t>
      </w:r>
      <w:r>
        <w:t xml:space="preserve">đốt </w:t>
      </w:r>
      <w:r>
        <w:t xml:space="preserve">rất </w:t>
      </w:r>
      <w:r>
        <w:t xml:space="preserve">nhỏ,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ở </w:t>
      </w:r>
      <w:r>
        <w:t xml:space="preserve">da, </w:t>
      </w:r>
      <w:r>
        <w:t xml:space="preserve">gây </w:t>
      </w:r>
      <w:r>
        <w:t xml:space="preserve">ra </w:t>
      </w:r>
      <w:r>
        <w:t xml:space="preserve">bệnh </w:t>
      </w:r>
      <w:r>
        <w:t xml:space="preserve">ghẻ. </w:t>
      </w:r>
      <w:r>
        <w:br/>
      </w:r>
      <w:r>
        <w:rPr>
          <w:b/>
        </w:rPr>
        <w:t xml:space="preserve">cái </w:t>
      </w:r>
      <w:r>
        <w:rPr>
          <w:b/>
        </w:rPr>
        <w:t xml:space="preserve">rụp </w:t>
      </w:r>
      <w:r>
        <w:t xml:space="preserve">(ph.; </w:t>
      </w:r>
      <w:r>
        <w:t xml:space="preserve">khẩu ngữ). </w:t>
      </w:r>
      <w:r>
        <w:t xml:space="preserve">Ngay </w:t>
      </w:r>
      <w:r>
        <w:t xml:space="preserve">tức </w:t>
      </w:r>
      <w:r>
        <w:t xml:space="preserve">thì,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rất </w:t>
      </w:r>
      <w:r>
        <w:t xml:space="preserve">gọn. </w:t>
      </w:r>
      <w:r>
        <w:t xml:space="preserve">Bài </w:t>
      </w:r>
      <w:r>
        <w:t xml:space="preserve">toán </w:t>
      </w:r>
      <w:r>
        <w:rPr>
          <w:i/>
        </w:rPr>
        <w:t xml:space="preserve">dễ, </w:t>
      </w:r>
      <w:r>
        <w:t xml:space="preserve">nó </w:t>
      </w:r>
      <w:r>
        <w:rPr>
          <w:i/>
        </w:rPr>
        <w:t xml:space="preserve">làm </w:t>
      </w:r>
      <w:r>
        <w:t xml:space="preserve">xong </w:t>
      </w:r>
      <w:r>
        <w:t xml:space="preserve">cái </w:t>
      </w:r>
      <w:r>
        <w:t xml:space="preserve">rụp. </w:t>
      </w:r>
      <w:r>
        <w:rPr>
          <w:i/>
        </w:rPr>
        <w:t xml:space="preserve">Vừa </w:t>
      </w:r>
      <w:r>
        <w:rPr>
          <w:i/>
        </w:rPr>
        <w:t xml:space="preserve">mới </w:t>
      </w:r>
      <w:r>
        <w:t xml:space="preserve">bật </w:t>
      </w:r>
      <w:r>
        <w:t xml:space="preserve">đèn, </w:t>
      </w:r>
      <w:r>
        <w:rPr>
          <w:i/>
        </w:rPr>
        <w:t xml:space="preserve">điện </w:t>
      </w:r>
      <w:r>
        <w:rPr>
          <w:i/>
        </w:rPr>
        <w:t xml:space="preserve">tắt </w:t>
      </w:r>
      <w:r>
        <w:rPr>
          <w:i/>
        </w:rPr>
        <w:t xml:space="preserve">cái </w:t>
      </w:r>
      <w:r>
        <w:t xml:space="preserve">rụp. </w:t>
      </w:r>
      <w:r>
        <w:br/>
      </w:r>
      <w:r>
        <w:rPr>
          <w:b/>
        </w:rPr>
        <w:t xml:space="preserve">cái </w:t>
      </w:r>
      <w:r>
        <w:rPr>
          <w:b/>
        </w:rPr>
        <w:t xml:space="preserve">sảy </w:t>
      </w:r>
      <w:r>
        <w:rPr>
          <w:b/>
        </w:rPr>
        <w:t xml:space="preserve">nảy </w:t>
      </w:r>
      <w:r>
        <w:rPr>
          <w:b/>
        </w:rPr>
        <w:t xml:space="preserve">cái </w:t>
      </w:r>
      <w:r>
        <w:rPr>
          <w:b/>
        </w:rPr>
        <w:t xml:space="preserve">ung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cái </w:t>
      </w:r>
      <w:r>
        <w:t xml:space="preserve">không </w:t>
      </w:r>
      <w:r>
        <w:t xml:space="preserve">hay </w:t>
      </w:r>
      <w:r>
        <w:t xml:space="preserve">nhỏ, </w:t>
      </w:r>
      <w:r>
        <w:t xml:space="preserve">đơn </w:t>
      </w:r>
      <w:r>
        <w:t xml:space="preserve">giản </w:t>
      </w:r>
      <w:r>
        <w:t xml:space="preserve">lúc </w:t>
      </w:r>
      <w:r>
        <w:t xml:space="preserve">mới </w:t>
      </w:r>
      <w:r>
        <w:t xml:space="preserve">nảy </w:t>
      </w:r>
      <w:r>
        <w:t xml:space="preserve">sinh, </w:t>
      </w:r>
      <w:r>
        <w:t xml:space="preserve">do </w:t>
      </w:r>
      <w:r>
        <w:t xml:space="preserve">giải </w:t>
      </w:r>
      <w:r>
        <w:t xml:space="preserve">quyết </w:t>
      </w:r>
      <w:r>
        <w:t xml:space="preserve">không </w:t>
      </w:r>
      <w:r>
        <w:t xml:space="preserve">khéo </w:t>
      </w:r>
      <w:r>
        <w:t xml:space="preserve">và </w:t>
      </w:r>
      <w:r>
        <w:t xml:space="preserve">kịp </w:t>
      </w:r>
      <w:r>
        <w:t xml:space="preserve">thời </w:t>
      </w:r>
      <w:r>
        <w:t xml:space="preserve">mà </w:t>
      </w:r>
      <w:r>
        <w:t xml:space="preserve">phát </w:t>
      </w:r>
      <w:r>
        <w:t xml:space="preserve">triển </w:t>
      </w:r>
      <w:r>
        <w:t xml:space="preserve">thành </w:t>
      </w:r>
      <w:r>
        <w:t xml:space="preserve">cái </w:t>
      </w:r>
      <w:r>
        <w:t xml:space="preserve">không </w:t>
      </w:r>
      <w:r>
        <w:t xml:space="preserve">hay </w:t>
      </w:r>
      <w:r>
        <w:t xml:space="preserve">lớn, </w:t>
      </w:r>
      <w:r>
        <w:t xml:space="preserve">phức </w:t>
      </w:r>
      <w:r>
        <w:t xml:space="preserve">tạp. </w:t>
      </w:r>
      <w:r>
        <w:br/>
      </w:r>
      <w:r>
        <w:rPr>
          <w:b/>
        </w:rPr>
        <w:t xml:space="preserve">cái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Hơn </w:t>
      </w:r>
      <w:r>
        <w:t xml:space="preserve">hẳn </w:t>
      </w:r>
      <w:r>
        <w:t xml:space="preserve">mọi </w:t>
      </w:r>
      <w:r>
        <w:t xml:space="preserve">người </w:t>
      </w:r>
      <w:r>
        <w:t xml:space="preserve">trên </w:t>
      </w:r>
      <w:r>
        <w:t xml:space="preserve">đời </w:t>
      </w:r>
      <w:r>
        <w:t xml:space="preserve">về </w:t>
      </w:r>
      <w:r>
        <w:t xml:space="preserve">tài </w:t>
      </w:r>
      <w:r>
        <w:t xml:space="preserve">năng. </w:t>
      </w:r>
      <w:r>
        <w:rPr>
          <w:i/>
        </w:rPr>
        <w:t xml:space="preserve">Tài </w:t>
      </w:r>
      <w:r>
        <w:rPr>
          <w:i/>
        </w:rPr>
        <w:t xml:space="preserve">cái </w:t>
      </w:r>
      <w:r>
        <w:rPr>
          <w:i/>
        </w:rPr>
        <w:t xml:space="preserve">thế </w:t>
      </w:r>
      <w:r>
        <w:t xml:space="preserve">Anh </w:t>
      </w:r>
      <w:r>
        <w:t xml:space="preserve">hùng </w:t>
      </w:r>
      <w:r>
        <w:rPr>
          <w:i/>
        </w:rPr>
        <w:t xml:space="preserve">cái </w:t>
      </w:r>
      <w:r>
        <w:t xml:space="preserve">thế. </w:t>
      </w:r>
      <w:r>
        <w:br/>
      </w:r>
      <w:r>
        <w:rPr>
          <w:b/>
        </w:rPr>
        <w:t xml:space="preserve">cái </w:t>
      </w:r>
      <w:r>
        <w:rPr>
          <w:b/>
        </w:rPr>
        <w:t xml:space="preserve">trò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việc </w:t>
      </w:r>
      <w:r>
        <w:t xml:space="preserve">thường </w:t>
      </w:r>
      <w:r>
        <w:t xml:space="preserve">thấy </w:t>
      </w:r>
      <w:r>
        <w:t xml:space="preserve">ở </w:t>
      </w:r>
      <w:r>
        <w:t xml:space="preserve">đời,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phải </w:t>
      </w:r>
      <w:r>
        <w:t xml:space="preserve">ngạc </w:t>
      </w:r>
      <w:r>
        <w:t xml:space="preserve">nhiên. </w:t>
      </w:r>
      <w:r>
        <w:t xml:space="preserve">Cái </w:t>
      </w:r>
      <w:r>
        <w:t xml:space="preserve">trò, </w:t>
      </w:r>
      <w:r>
        <w:rPr>
          <w:i/>
        </w:rPr>
        <w:t xml:space="preserve">đã </w:t>
      </w:r>
      <w:r>
        <w:rPr>
          <w:i/>
        </w:rPr>
        <w:t xml:space="preserve">đâm </w:t>
      </w:r>
      <w:r>
        <w:rPr>
          <w:i/>
        </w:rPr>
        <w:t xml:space="preserve">lao </w:t>
      </w:r>
      <w:r>
        <w:t xml:space="preserve">thì </w:t>
      </w:r>
      <w:r>
        <w:rPr>
          <w:i/>
        </w:rPr>
        <w:t xml:space="preserve">phải </w:t>
      </w:r>
      <w:r>
        <w:t xml:space="preserve">theo </w:t>
      </w:r>
      <w:r>
        <w:rPr>
          <w:i/>
        </w:rPr>
        <w:t xml:space="preserve">lao. </w:t>
      </w:r>
      <w:r>
        <w:rPr>
          <w:i/>
        </w:rPr>
        <w:t xml:space="preserve">Cái </w:t>
      </w:r>
      <w:r>
        <w:t xml:space="preserve">trò, </w:t>
      </w:r>
      <w:r>
        <w:rPr>
          <w:i/>
        </w:rPr>
        <w:t xml:space="preserve">đã </w:t>
      </w:r>
      <w:r>
        <w:rPr>
          <w:i/>
        </w:rPr>
        <w:t xml:space="preserve">lành </w:t>
      </w:r>
      <w:r>
        <w:t xml:space="preserve">thì </w:t>
      </w:r>
      <w:r>
        <w:rPr>
          <w:i/>
        </w:rPr>
        <w:t xml:space="preserve">hay </w:t>
      </w:r>
      <w:r>
        <w:t xml:space="preserve">cục. </w:t>
      </w:r>
      <w:r>
        <w:br/>
      </w:r>
      <w:r>
        <w:rPr>
          <w:b/>
        </w:rPr>
        <w:t xml:space="preserve">cal </w:t>
      </w:r>
      <w:r>
        <w:t xml:space="preserve">Calori </w:t>
      </w:r>
      <w:r>
        <w:t xml:space="preserve">(calo),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calcium </w:t>
      </w:r>
      <w:r>
        <w:rPr>
          <w:i/>
        </w:rPr>
        <w:t xml:space="preserve">cũng viết </w:t>
      </w:r>
      <w:r>
        <w:t xml:space="preserve">canxi.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trắng, </w:t>
      </w:r>
      <w:r>
        <w:t xml:space="preserve">mềm, </w:t>
      </w:r>
      <w:r>
        <w:t xml:space="preserve">nhẹ, </w:t>
      </w:r>
      <w:r>
        <w:t xml:space="preserve">tan </w:t>
      </w:r>
      <w:r>
        <w:t xml:space="preserve">được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nhiều </w:t>
      </w:r>
      <w:r>
        <w:t xml:space="preserve">ở </w:t>
      </w:r>
      <w:r>
        <w:t xml:space="preserve">dạng </w:t>
      </w:r>
      <w:r>
        <w:t xml:space="preserve">hợp </w:t>
      </w:r>
      <w:r>
        <w:t xml:space="preserve">chất </w:t>
      </w:r>
      <w:r>
        <w:t xml:space="preserve">trong </w:t>
      </w:r>
      <w:r>
        <w:t xml:space="preserve">đá </w:t>
      </w:r>
      <w:r>
        <w:t xml:space="preserve">vôi </w:t>
      </w:r>
      <w:r>
        <w:t xml:space="preserve">và </w:t>
      </w:r>
      <w:r>
        <w:t xml:space="preserve">xương. </w:t>
      </w:r>
      <w:r>
        <w:br/>
      </w:r>
      <w:r>
        <w:rPr>
          <w:b/>
        </w:rPr>
        <w:t xml:space="preserve">calib </w:t>
      </w:r>
      <w:r>
        <w:rPr>
          <w:i/>
        </w:rPr>
        <w:t xml:space="preserve">cũng viết </w:t>
      </w:r>
      <w:r>
        <w:t xml:space="preserve">calip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lường </w:t>
      </w:r>
      <w:r>
        <w:t xml:space="preserve">không </w:t>
      </w:r>
      <w:r>
        <w:rPr>
          <w:i/>
        </w:rPr>
        <w:t xml:space="preserve">khắc </w:t>
      </w:r>
      <w:r>
        <w:t xml:space="preserve">độ, </w:t>
      </w:r>
      <w:r>
        <w:t xml:space="preserve">dùng </w:t>
      </w:r>
      <w:r>
        <w:t xml:space="preserve">để </w:t>
      </w:r>
      <w:r>
        <w:t xml:space="preserve">kiểm </w:t>
      </w:r>
      <w:r>
        <w:t xml:space="preserve">tra </w:t>
      </w:r>
      <w:r>
        <w:t xml:space="preserve">kích </w:t>
      </w:r>
      <w:r>
        <w:t xml:space="preserve">thước,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sự </w:t>
      </w:r>
      <w:r>
        <w:t xml:space="preserve">lắp </w:t>
      </w:r>
      <w:r>
        <w:t xml:space="preserve">đặt </w:t>
      </w:r>
      <w:r>
        <w:t xml:space="preserve">tương </w:t>
      </w:r>
      <w:r>
        <w:t xml:space="preserve">đối </w:t>
      </w:r>
      <w:r>
        <w:t xml:space="preserve">của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calo </w:t>
      </w:r>
      <w:r>
        <w:rPr>
          <w:i/>
        </w:rPr>
        <w:t xml:space="preserve">cũng viết </w:t>
      </w:r>
      <w:r>
        <w:t xml:space="preserve">calori </w:t>
      </w:r>
      <w:r>
        <w:t xml:space="preserve">danh từ </w:t>
      </w:r>
      <w:r>
        <w:t xml:space="preserve">Đơn </w:t>
      </w:r>
      <w:r>
        <w:rPr>
          <w:i/>
        </w:rPr>
        <w:t xml:space="preserve">vị </w:t>
      </w:r>
      <w:r>
        <w:t xml:space="preserve">đo </w:t>
      </w:r>
      <w:r>
        <w:t xml:space="preserve">nhiệt </w:t>
      </w:r>
      <w:r>
        <w:t xml:space="preserve">lượng. </w:t>
      </w:r>
      <w:r>
        <w:br/>
      </w:r>
      <w:r>
        <w:rPr>
          <w:b/>
        </w:rPr>
        <w:t xml:space="preserve">calô </w:t>
      </w:r>
      <w:r>
        <w:rPr>
          <w:i/>
        </w:rPr>
        <w:t xml:space="preserve">cũng viết </w:t>
      </w:r>
      <w:r>
        <w:t xml:space="preserve">ca </w:t>
      </w:r>
      <w:r>
        <w:t xml:space="preserve">lô. </w:t>
      </w:r>
      <w:r>
        <w:t xml:space="preserve">danh từ </w:t>
      </w:r>
      <w:r>
        <w:t xml:space="preserve">cũng nói </w:t>
      </w:r>
      <w:r>
        <w:t xml:space="preserve">Mũ </w:t>
      </w:r>
      <w:r>
        <w:t xml:space="preserve">chào </w:t>
      </w:r>
      <w:r>
        <w:t xml:space="preserve">mào. </w:t>
      </w:r>
      <w:r>
        <w:t xml:space="preserve">Mũ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vải </w:t>
      </w:r>
      <w:r>
        <w:rPr>
          <w:b/>
        </w:rPr>
        <w:t xml:space="preserve">hoặc </w:t>
      </w:r>
      <w:r>
        <w:rPr>
          <w:b/>
        </w:rPr>
        <w:t xml:space="preserve">da, </w:t>
      </w:r>
      <w:r>
        <w:rPr>
          <w:b/>
        </w:rPr>
        <w:t xml:space="preserve">không </w:t>
      </w:r>
      <w:r>
        <w:rPr>
          <w:b/>
        </w:rPr>
        <w:t xml:space="preserve">có </w:t>
      </w:r>
      <w:r>
        <w:rPr>
          <w:b/>
        </w:rPr>
        <w:t xml:space="preserve">vành, </w:t>
      </w:r>
      <w:r>
        <w:rPr>
          <w:b/>
        </w:rPr>
        <w:t xml:space="preserve">bóp </w:t>
      </w:r>
      <w:r>
        <w:rPr>
          <w:b/>
        </w:rPr>
        <w:t xml:space="preserve">lại </w:t>
      </w:r>
      <w:r>
        <w:t xml:space="preserve">ở </w:t>
      </w:r>
      <w:r>
        <w:t xml:space="preserve">phía </w:t>
      </w:r>
      <w:r>
        <w:t xml:space="preserve">trên, </w:t>
      </w:r>
      <w:r>
        <w:t xml:space="preserve">trông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mào </w:t>
      </w:r>
      <w:r>
        <w:t xml:space="preserve">chim </w:t>
      </w:r>
      <w:r>
        <w:t xml:space="preserve">chào </w:t>
      </w:r>
      <w:r>
        <w:t xml:space="preserve">mào. </w:t>
      </w:r>
      <w:r>
        <w:br/>
      </w:r>
      <w:r>
        <w:rPr>
          <w:b/>
        </w:rPr>
        <w:t xml:space="preserve">cam,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quả, </w:t>
      </w:r>
      <w:r>
        <w:t xml:space="preserve">lá </w:t>
      </w:r>
      <w:r>
        <w:t xml:space="preserve">to,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tròn, </w:t>
      </w:r>
      <w:r>
        <w:t xml:space="preserve">bé </w:t>
      </w:r>
      <w:r>
        <w:t xml:space="preserve">hơn </w:t>
      </w:r>
      <w:r>
        <w:t xml:space="preserve">quả </w:t>
      </w:r>
      <w:r>
        <w:t xml:space="preserve">bưởi, </w:t>
      </w:r>
      <w:r>
        <w:t xml:space="preserve">vỏ </w:t>
      </w:r>
      <w:r>
        <w:t xml:space="preserve">mỏng, </w:t>
      </w:r>
      <w:r>
        <w:t xml:space="preserve">khi </w:t>
      </w:r>
      <w:r>
        <w:t xml:space="preserve">chín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đỏ, </w:t>
      </w:r>
      <w:r>
        <w:t xml:space="preserve">vị </w:t>
      </w:r>
      <w:r>
        <w:t xml:space="preserve">ngọt </w:t>
      </w:r>
      <w:r>
        <w:t xml:space="preserve">hoặc </w:t>
      </w:r>
      <w:r>
        <w:t xml:space="preserve">chua. </w:t>
      </w:r>
      <w:r>
        <w:t xml:space="preserve">Màu </w:t>
      </w:r>
      <w:r>
        <w:rPr>
          <w:i/>
        </w:rPr>
        <w:t xml:space="preserve">da </w:t>
      </w:r>
      <w:r>
        <w:rPr>
          <w:i/>
        </w:rPr>
        <w:t xml:space="preserve">cam. </w:t>
      </w:r>
      <w:r>
        <w:t xml:space="preserve">Rượu </w:t>
      </w:r>
      <w:r>
        <w:t xml:space="preserve">cam </w:t>
      </w:r>
      <w:r>
        <w:t xml:space="preserve">(chế </w:t>
      </w:r>
      <w:r>
        <w:t xml:space="preserve">bằng </w:t>
      </w:r>
      <w:r>
        <w:t xml:space="preserve">tỉnh </w:t>
      </w:r>
      <w:r>
        <w:t xml:space="preserve">dầu </w:t>
      </w:r>
      <w:r>
        <w:t xml:space="preserve">cam). </w:t>
      </w:r>
      <w:r>
        <w:br/>
      </w:r>
      <w:r>
        <w:rPr>
          <w:b/>
        </w:rPr>
        <w:t xml:space="preserve">cam,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bệnh </w:t>
      </w:r>
      <w:r>
        <w:t xml:space="preserve">dai </w:t>
      </w:r>
      <w:r>
        <w:t xml:space="preserve">dẳng </w:t>
      </w:r>
      <w:r>
        <w:t xml:space="preserve">ở </w:t>
      </w:r>
      <w:r>
        <w:t xml:space="preserve">trẻ </w:t>
      </w:r>
      <w:r>
        <w:t xml:space="preserve">em, </w:t>
      </w:r>
      <w:r>
        <w:t xml:space="preserve">thường </w:t>
      </w:r>
      <w:r>
        <w:t xml:space="preserve">do </w:t>
      </w:r>
      <w:r>
        <w:t xml:space="preserve">suy </w:t>
      </w:r>
      <w:r>
        <w:t xml:space="preserve">dinh </w:t>
      </w:r>
      <w:r>
        <w:t xml:space="preserve">dưỡng </w:t>
      </w:r>
      <w:r>
        <w:t xml:space="preserve">sinh </w:t>
      </w:r>
      <w:r>
        <w:t xml:space="preserve">ra. </w:t>
      </w:r>
      <w:r>
        <w:rPr>
          <w:i/>
        </w:rPr>
        <w:t xml:space="preserve">Cam </w:t>
      </w:r>
      <w:r>
        <w:rPr>
          <w:i/>
        </w:rPr>
        <w:t xml:space="preserve">răng. </w:t>
      </w:r>
      <w:r>
        <w:t xml:space="preserve">Cam </w:t>
      </w:r>
      <w:r>
        <w:rPr>
          <w:i/>
        </w:rPr>
        <w:t xml:space="preserve">mắt. </w:t>
      </w:r>
      <w:r>
        <w:t xml:space="preserve">Thuốc </w:t>
      </w:r>
      <w:r>
        <w:t xml:space="preserve">cam. </w:t>
      </w:r>
      <w:r>
        <w:br/>
      </w:r>
      <w:r>
        <w:rPr>
          <w:b/>
        </w:rPr>
        <w:t xml:space="preserve">cam, </w:t>
      </w:r>
      <w:r>
        <w:rPr>
          <w:i/>
        </w:rPr>
        <w:t xml:space="preserve">danh từ </w:t>
      </w:r>
      <w:r>
        <w:t xml:space="preserve">Chi </w:t>
      </w:r>
      <w:r>
        <w:t xml:space="preserve">tiết </w:t>
      </w:r>
      <w:r>
        <w:t xml:space="preserve">máy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chi </w:t>
      </w:r>
      <w:r>
        <w:t xml:space="preserve">tiết </w:t>
      </w:r>
      <w:r>
        <w:t xml:space="preserve">máy </w:t>
      </w:r>
      <w:r>
        <w:t xml:space="preserve">khác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theo </w:t>
      </w:r>
      <w:r>
        <w:t xml:space="preserve">quy </w:t>
      </w:r>
      <w:r>
        <w:t xml:space="preserve">luật </w:t>
      </w:r>
      <w:r>
        <w:t xml:space="preserve">nhất </w:t>
      </w:r>
      <w:r>
        <w:t xml:space="preserve">định, </w:t>
      </w:r>
      <w:r>
        <w:t xml:space="preserve">nhờ </w:t>
      </w:r>
      <w:r>
        <w:t xml:space="preserve">hình </w:t>
      </w:r>
      <w:r>
        <w:t xml:space="preserve">dạng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mặt </w:t>
      </w:r>
      <w:r>
        <w:t xml:space="preserve">tiếp </w:t>
      </w:r>
      <w:r>
        <w:t xml:space="preserve">xúc </w:t>
      </w:r>
      <w:r>
        <w:t xml:space="preserve">của </w:t>
      </w:r>
      <w:r>
        <w:t xml:space="preserve">nó. </w:t>
      </w:r>
      <w:r>
        <w:t xml:space="preserve">Trục </w:t>
      </w:r>
      <w:r>
        <w:t xml:space="preserve">cam?. </w:t>
      </w:r>
      <w:r>
        <w:br/>
      </w:r>
      <w:r>
        <w:rPr>
          <w:b/>
        </w:rPr>
        <w:t xml:space="preserve">cam,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thể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hoặc </w:t>
      </w:r>
      <w:r>
        <w:t xml:space="preserve">trước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Vì </w:t>
      </w:r>
      <w:r>
        <w:t xml:space="preserve">nước, </w:t>
      </w:r>
      <w:r>
        <w:t xml:space="preserve">vì </w:t>
      </w:r>
      <w:r>
        <w:t xml:space="preserve">dân </w:t>
      </w:r>
      <w:r>
        <w:t xml:space="preserve">thì </w:t>
      </w:r>
      <w:r>
        <w:t xml:space="preserve">chết </w:t>
      </w:r>
      <w:r>
        <w:t xml:space="preserve">cũng </w:t>
      </w:r>
      <w:r>
        <w:t xml:space="preserve">cam. </w:t>
      </w:r>
      <w:r>
        <w:t xml:space="preserve">Có </w:t>
      </w:r>
      <w:r>
        <w:t xml:space="preserve">nhiều </w:t>
      </w:r>
      <w:r>
        <w:t xml:space="preserve">nhặn </w:t>
      </w:r>
      <w:r>
        <w:t xml:space="preserve">gì </w:t>
      </w:r>
      <w:r>
        <w:t xml:space="preserve">cho </w:t>
      </w:r>
      <w:r>
        <w:rPr>
          <w:i/>
        </w:rPr>
        <w:t xml:space="preserve">cam. </w:t>
      </w:r>
      <w:r>
        <w:br/>
      </w:r>
      <w:r>
        <w:rPr>
          <w:b/>
        </w:rPr>
        <w:t xml:space="preserve">cam </w:t>
      </w:r>
      <w:r>
        <w:rPr>
          <w:b/>
        </w:rPr>
        <w:t xml:space="preserve">bù </w:t>
      </w:r>
      <w:r>
        <w:rPr>
          <w:i/>
        </w:rPr>
        <w:t xml:space="preserve">danh từ </w:t>
      </w:r>
      <w:r>
        <w:t xml:space="preserve">Cam </w:t>
      </w:r>
      <w:r>
        <w:t xml:space="preserve">quả </w:t>
      </w:r>
      <w:r>
        <w:t xml:space="preserve">to, </w:t>
      </w:r>
      <w:r>
        <w:t xml:space="preserve">dẹt, </w:t>
      </w:r>
      <w:r>
        <w:t xml:space="preserve">vỏ </w:t>
      </w:r>
      <w:r>
        <w:t xml:space="preserve">móng, </w:t>
      </w:r>
      <w:r>
        <w:t xml:space="preserve">vị </w:t>
      </w:r>
      <w:r>
        <w:t xml:space="preserve">hơi </w:t>
      </w:r>
      <w:r>
        <w:t xml:space="preserve">chua. </w:t>
      </w:r>
      <w:r>
        <w:br/>
      </w:r>
      <w:r>
        <w:rPr>
          <w:b/>
        </w:rPr>
        <w:t xml:space="preserve">cam </w:t>
      </w:r>
      <w:r>
        <w:rPr>
          <w:b/>
        </w:rPr>
        <w:t xml:space="preserve">chanh </w:t>
      </w:r>
      <w:r>
        <w:rPr>
          <w:i/>
        </w:rPr>
        <w:t xml:space="preserve">danh từ </w:t>
      </w:r>
      <w:r>
        <w:t xml:space="preserve">Cam </w:t>
      </w:r>
      <w:r>
        <w:t xml:space="preserve">quả </w:t>
      </w:r>
      <w:r>
        <w:t xml:space="preserve">tròn, </w:t>
      </w:r>
      <w:r>
        <w:t xml:space="preserve">vỏ </w:t>
      </w:r>
      <w:r>
        <w:t xml:space="preserve">khi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vàng. </w:t>
      </w:r>
      <w:r>
        <w:br/>
      </w:r>
      <w:r>
        <w:rPr>
          <w:b/>
        </w:rPr>
        <w:t xml:space="preserve">cam </w:t>
      </w:r>
      <w:r>
        <w:rPr>
          <w:b/>
        </w:rPr>
        <w:t xml:space="preserve">chịu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chịu </w:t>
      </w:r>
      <w:r>
        <w:t xml:space="preserve">vì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khác </w:t>
      </w:r>
      <w:r>
        <w:t xml:space="preserve">được. </w:t>
      </w:r>
      <w:r>
        <w:t xml:space="preserve">Cam </w:t>
      </w:r>
      <w:r>
        <w:rPr>
          <w:i/>
        </w:rPr>
        <w:t xml:space="preserve">chịu </w:t>
      </w:r>
      <w:r>
        <w:t xml:space="preserve">sống </w:t>
      </w:r>
      <w:r>
        <w:t xml:space="preserve">nghèo </w:t>
      </w:r>
      <w:r>
        <w:t xml:space="preserve">khổ. </w:t>
      </w:r>
      <w:r>
        <w:t xml:space="preserve">Không </w:t>
      </w:r>
      <w:r>
        <w:rPr>
          <w:i/>
        </w:rPr>
        <w:t xml:space="preserve">cam </w:t>
      </w:r>
      <w:r>
        <w:rPr>
          <w:i/>
        </w:rPr>
        <w:t xml:space="preserve">chịu </w:t>
      </w:r>
      <w: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cam </w:t>
      </w:r>
      <w:r>
        <w:rPr>
          <w:b/>
        </w:rPr>
        <w:t xml:space="preserve">còm </w:t>
      </w:r>
      <w:r>
        <w:rPr>
          <w:i/>
        </w:rPr>
        <w:t xml:space="preserve">danh từ </w:t>
      </w:r>
      <w:r>
        <w:t xml:space="preserve">Bệnh </w:t>
      </w:r>
      <w:r>
        <w:t xml:space="preserve">suy </w:t>
      </w:r>
      <w:r>
        <w:t xml:space="preserve">dinh </w:t>
      </w:r>
      <w:r>
        <w:t xml:space="preserve">dưỡng </w:t>
      </w:r>
      <w:r>
        <w:t xml:space="preserve">ở </w:t>
      </w:r>
      <w:r>
        <w:t xml:space="preserve">trẻ </w:t>
      </w:r>
      <w:r>
        <w:t xml:space="preserve">em, </w:t>
      </w:r>
      <w:r>
        <w:t xml:space="preserve">làm </w:t>
      </w:r>
      <w:r>
        <w:t xml:space="preserve">cho </w:t>
      </w:r>
      <w:r>
        <w:t xml:space="preserve">cơ </w:t>
      </w:r>
      <w:r>
        <w:t xml:space="preserve">thể </w:t>
      </w:r>
      <w:r>
        <w:t xml:space="preserve">gầy </w:t>
      </w:r>
      <w:r>
        <w:t xml:space="preserve">mòn </w:t>
      </w:r>
      <w:r>
        <w:t xml:space="preserve">dần. </w:t>
      </w:r>
      <w:r>
        <w:br/>
      </w:r>
      <w:r>
        <w:rPr>
          <w:b/>
        </w:rPr>
        <w:t xml:space="preserve">cam </w:t>
      </w:r>
      <w:r>
        <w:rPr>
          <w:b/>
        </w:rPr>
        <w:t xml:space="preserve">đoan </w:t>
      </w:r>
      <w:r>
        <w:rPr>
          <w:i/>
        </w:rPr>
        <w:t xml:space="preserve">động từ </w:t>
      </w:r>
      <w:r>
        <w:t xml:space="preserve">Nói </w:t>
      </w:r>
      <w:r>
        <w:t xml:space="preserve">chắc </w:t>
      </w:r>
      <w:r>
        <w:t xml:space="preserve">và </w:t>
      </w:r>
      <w:r>
        <w:t xml:space="preserve">hứa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lời </w:t>
      </w:r>
      <w:r>
        <w:t xml:space="preserve">nói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tin. </w:t>
      </w:r>
      <w:r>
        <w:rPr>
          <w:i/>
        </w:rPr>
        <w:t xml:space="preserve">Cam </w:t>
      </w:r>
      <w:r>
        <w:rPr>
          <w:i/>
        </w:rPr>
        <w:t xml:space="preserve">đoan: </w:t>
      </w:r>
      <w:r>
        <w:rPr>
          <w:i/>
        </w:rPr>
        <w:t xml:space="preserve">khai </w:t>
      </w:r>
      <w:r>
        <w:t xml:space="preserve">đúng </w:t>
      </w:r>
      <w:r>
        <w:t xml:space="preserve">sự </w:t>
      </w:r>
      <w:r>
        <w:rPr>
          <w:i/>
        </w:rPr>
        <w:t xml:space="preserve">thật. </w:t>
      </w:r>
      <w:r>
        <w:t xml:space="preserve">Làm </w:t>
      </w:r>
      <w:r>
        <w:t xml:space="preserve">giấy </w:t>
      </w:r>
      <w:r>
        <w:t xml:space="preserve">cam </w:t>
      </w:r>
      <w:r>
        <w:rPr>
          <w:i/>
        </w:rPr>
        <w:t xml:space="preserve">đoan. </w:t>
      </w:r>
      <w:r>
        <w:br/>
      </w:r>
      <w:r>
        <w:rPr>
          <w:b/>
        </w:rPr>
        <w:t xml:space="preserve">cam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Cam </w:t>
      </w:r>
      <w:r>
        <w:t xml:space="preserve">ngọt, </w:t>
      </w:r>
      <w:r>
        <w:t xml:space="preserve">quả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quả </w:t>
      </w:r>
      <w:r>
        <w:t xml:space="preserve">quýt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vỏ </w:t>
      </w:r>
      <w:r>
        <w:t xml:space="preserve">mỏng, </w:t>
      </w:r>
      <w:r>
        <w:t xml:space="preserve">khi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vàng </w:t>
      </w:r>
      <w:r>
        <w:t xml:space="preserve">đỏ. </w:t>
      </w:r>
      <w:r>
        <w:br w:type="page"/>
      </w:r>
      <w:r>
        <w:rPr>
          <w:b/>
        </w:rPr>
        <w:t xml:space="preserve">cam </w:t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t xml:space="preserve">Cam </w:t>
      </w:r>
      <w:r>
        <w:t xml:space="preserve">đường </w:t>
      </w:r>
      <w:r>
        <w:t xml:space="preserve">có </w:t>
      </w:r>
      <w:r>
        <w:t xml:space="preserve">vỏ </w:t>
      </w:r>
      <w:r>
        <w:t xml:space="preserve">rất </w:t>
      </w:r>
      <w:r>
        <w:t xml:space="preserve">mỏng. </w:t>
      </w:r>
      <w:r>
        <w:br/>
      </w:r>
      <w:r>
        <w:rPr>
          <w:b/>
        </w:rPr>
        <w:t xml:space="preserve">cam </w:t>
      </w:r>
      <w:r>
        <w:rPr>
          <w:b/>
        </w:rPr>
        <w:t xml:space="preserve">go </w:t>
      </w:r>
      <w:r>
        <w:rPr>
          <w:i/>
        </w:rPr>
        <w:t xml:space="preserve">tính từ </w:t>
      </w:r>
      <w:r>
        <w:t xml:space="preserve">(phương ngữ). </w:t>
      </w:r>
      <w:r>
        <w:t xml:space="preserve">Gay </w:t>
      </w:r>
      <w:r>
        <w:t xml:space="preserve">go, </w:t>
      </w:r>
      <w:r>
        <w:t xml:space="preserve">gian </w:t>
      </w:r>
      <w:r>
        <w:t xml:space="preserve">khổ. </w:t>
      </w:r>
      <w:r>
        <w:t xml:space="preserve">Chịu </w:t>
      </w:r>
      <w:r>
        <w:t xml:space="preserve">đựng </w:t>
      </w:r>
      <w:r>
        <w:t xml:space="preserve">nhiều </w:t>
      </w:r>
      <w:r>
        <w:rPr>
          <w:i/>
        </w:rPr>
        <w:t xml:space="preserve">cam </w:t>
      </w:r>
      <w:r>
        <w:t xml:space="preserve">go, </w:t>
      </w:r>
      <w:r>
        <w:t xml:space="preserve">thử </w:t>
      </w:r>
      <w:r>
        <w:rPr>
          <w:i/>
        </w:rPr>
        <w:t xml:space="preserve">thách. </w:t>
      </w:r>
      <w:r>
        <w:br/>
      </w:r>
      <w:r>
        <w:rPr>
          <w:b/>
        </w:rPr>
        <w:t xml:space="preserve">cam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Chính </w:t>
      </w:r>
      <w:r>
        <w:t xml:space="preserve">thức </w:t>
      </w:r>
      <w:r>
        <w:t xml:space="preserve">cam </w:t>
      </w:r>
      <w:r>
        <w:t xml:space="preserve">đoan </w:t>
      </w:r>
      <w:r>
        <w:t xml:space="preserve">làm </w:t>
      </w:r>
      <w:r>
        <w:t xml:space="preserve">đúng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hứa. </w:t>
      </w:r>
      <w:r>
        <w:t xml:space="preserve">Kí </w:t>
      </w:r>
      <w:r>
        <w:rPr>
          <w:i/>
        </w:rPr>
        <w:t xml:space="preserve">giấy </w:t>
      </w:r>
      <w:r>
        <w:rPr>
          <w:i/>
        </w:rPr>
        <w:t xml:space="preserve">cam </w:t>
      </w:r>
      <w:r>
        <w:rPr>
          <w:i/>
        </w:rPr>
        <w:t xml:space="preserve">kết. </w:t>
      </w:r>
      <w:r>
        <w:t xml:space="preserve">cam </w:t>
      </w:r>
      <w:r>
        <w:t xml:space="preserve">lòng </w:t>
      </w:r>
      <w: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Thoả </w:t>
      </w:r>
      <w:r>
        <w:t xml:space="preserve">lòng, </w:t>
      </w:r>
      <w:r>
        <w:t xml:space="preserve">cảm </w:t>
      </w:r>
      <w:r>
        <w:t xml:space="preserve">thấy </w:t>
      </w:r>
      <w:r>
        <w:t xml:space="preserve">tự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trước </w:t>
      </w:r>
      <w:r>
        <w:t xml:space="preserve">việc </w:t>
      </w:r>
      <w:r>
        <w:t xml:space="preserve">gì. </w:t>
      </w:r>
      <w:r>
        <w:t xml:space="preserve">Đền </w:t>
      </w:r>
      <w:r>
        <w:rPr>
          <w:i/>
        </w:rPr>
        <w:t xml:space="preserve">đáp </w:t>
      </w:r>
      <w:r>
        <w:t xml:space="preserve">được </w:t>
      </w:r>
      <w:r>
        <w:t xml:space="preserve">ơn </w:t>
      </w:r>
      <w:r>
        <w:t xml:space="preserve">sâu </w:t>
      </w:r>
      <w:r>
        <w:t xml:space="preserve">thì </w:t>
      </w:r>
      <w:r>
        <w:rPr>
          <w:i/>
        </w:rPr>
        <w:t xml:space="preserve">mới </w:t>
      </w:r>
      <w:r>
        <w:t xml:space="preserve">cam </w:t>
      </w:r>
      <w:r>
        <w:t xml:space="preserve">lòng. </w:t>
      </w:r>
      <w:r>
        <w:rPr>
          <w:b/>
        </w:rPr>
        <w:t xml:space="preserve">2 </w:t>
      </w:r>
      <w:r>
        <w:t xml:space="preserve">(ít dùng). </w:t>
      </w:r>
      <w:r>
        <w:t xml:space="preserve">Cảm </w:t>
      </w:r>
      <w:r>
        <w:t xml:space="preserve">thấy </w:t>
      </w:r>
      <w:r>
        <w:t xml:space="preserve">vẫn </w:t>
      </w:r>
      <w:r>
        <w:t xml:space="preserve">tự </w:t>
      </w:r>
      <w:r>
        <w:t xml:space="preserve">bằng </w:t>
      </w:r>
      <w:r>
        <w:t xml:space="preserve">lòng </w:t>
      </w:r>
      <w:r>
        <w:t xml:space="preserve">được </w:t>
      </w:r>
      <w:r>
        <w:t xml:space="preserve">khi </w:t>
      </w:r>
      <w:r>
        <w:t xml:space="preserve">làm </w:t>
      </w:r>
      <w:r>
        <w:t xml:space="preserve">điều </w:t>
      </w:r>
      <w:r>
        <w:t xml:space="preserve">thừa </w:t>
      </w:r>
      <w:r>
        <w:t xml:space="preserve">biết </w:t>
      </w:r>
      <w:r>
        <w:t xml:space="preserve">là </w:t>
      </w:r>
      <w:r>
        <w:t xml:space="preserve">xấu </w:t>
      </w:r>
      <w:r>
        <w:t xml:space="preserve">xa, </w:t>
      </w:r>
      <w:r>
        <w:t xml:space="preserve">nhục </w:t>
      </w:r>
      <w:r>
        <w:t xml:space="preserve">nhã; </w:t>
      </w:r>
      <w:r>
        <w:t xml:space="preserve">cam </w:t>
      </w:r>
      <w:r>
        <w:t xml:space="preserve">tâm. </w:t>
      </w:r>
      <w:r>
        <w:t xml:space="preserve">Cam </w:t>
      </w:r>
      <w:r>
        <w:rPr>
          <w:i/>
        </w:rPr>
        <w:t xml:space="preserve">lòng </w:t>
      </w:r>
      <w:r>
        <w:rPr>
          <w:i/>
        </w:rPr>
        <w:t xml:space="preserve">bỏ </w:t>
      </w:r>
      <w:r>
        <w:t xml:space="preserve">rơi </w:t>
      </w:r>
      <w:r>
        <w:t xml:space="preserve">bạn </w:t>
      </w:r>
      <w:r>
        <w:t xml:space="preserve">lúc </w:t>
      </w:r>
      <w:r>
        <w:t xml:space="preserve">hoạn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cam </w:t>
      </w:r>
      <w:r>
        <w:rPr>
          <w:b/>
        </w:rPr>
        <w:t xml:space="preserve">nhông </w:t>
      </w:r>
      <w:r>
        <w:rPr>
          <w:i/>
        </w:rPr>
        <w:t xml:space="preserve">xem </w:t>
      </w:r>
      <w:r>
        <w:rPr>
          <w:i/>
        </w:rPr>
        <w:t xml:space="preserve">camnhông. </w:t>
      </w:r>
      <w:r>
        <w:br/>
      </w:r>
      <w:r>
        <w:rPr>
          <w:b/>
        </w:rPr>
        <w:t xml:space="preserve">cam </w:t>
      </w:r>
      <w:r>
        <w:rPr>
          <w:b/>
        </w:rPr>
        <w:t xml:space="preserve">phận </w:t>
      </w:r>
      <w:r>
        <w:rPr>
          <w:i/>
        </w:rPr>
        <w:t xml:space="preserve">động từ </w:t>
      </w:r>
      <w:r>
        <w:t xml:space="preserve">Cam </w:t>
      </w:r>
      <w:r>
        <w:t xml:space="preserve">chịu </w:t>
      </w:r>
      <w:r>
        <w:t xml:space="preserve">với </w:t>
      </w:r>
      <w:r>
        <w:t xml:space="preserve">cảnh </w:t>
      </w:r>
      <w:r>
        <w:t xml:space="preserve">sống </w:t>
      </w:r>
      <w:r>
        <w:t xml:space="preserve">của </w:t>
      </w:r>
      <w:r>
        <w:t xml:space="preserve">mình, </w:t>
      </w:r>
      <w:r>
        <w:t xml:space="preserve">vì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thay </w:t>
      </w:r>
      <w:r>
        <w:t xml:space="preserve">đối </w:t>
      </w:r>
      <w:r>
        <w:t xml:space="preserve">được. </w:t>
      </w:r>
      <w:r>
        <w:br/>
      </w:r>
      <w:r>
        <w:rPr>
          <w:b/>
        </w:rPr>
        <w:t xml:space="preserve">cam </w:t>
      </w:r>
      <w:r>
        <w:rPr>
          <w:b/>
        </w:rPr>
        <w:t xml:space="preserve">sành </w:t>
      </w:r>
      <w:r>
        <w:rPr>
          <w:i/>
        </w:rPr>
        <w:t xml:space="preserve">danh từ </w:t>
      </w:r>
      <w:r>
        <w:t xml:space="preserve">Cam </w:t>
      </w:r>
      <w:r>
        <w:t xml:space="preserve">quả </w:t>
      </w:r>
      <w:r>
        <w:t xml:space="preserve">có </w:t>
      </w:r>
      <w:r>
        <w:t xml:space="preserve">vỏ </w:t>
      </w:r>
      <w:r>
        <w:t xml:space="preserve">dày, </w:t>
      </w:r>
      <w:r>
        <w:t xml:space="preserve">sản </w:t>
      </w:r>
      <w:r>
        <w:t xml:space="preserve">sùi. </w:t>
      </w:r>
      <w:r>
        <w:br/>
      </w:r>
      <w:r>
        <w:rPr>
          <w:b/>
        </w:rPr>
        <w:t xml:space="preserve">cam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vẫn </w:t>
      </w:r>
      <w:r>
        <w:t xml:space="preserve">tự </w:t>
      </w:r>
      <w:r>
        <w:t xml:space="preserve">bằng </w:t>
      </w:r>
      <w:r>
        <w:t xml:space="preserve">lòng </w:t>
      </w:r>
      <w:r>
        <w:t xml:space="preserve">được </w:t>
      </w:r>
      <w:r>
        <w:t xml:space="preserve">khi </w:t>
      </w:r>
      <w:r>
        <w:t xml:space="preserve">làm </w:t>
      </w:r>
      <w:r>
        <w:t xml:space="preserve">điều </w:t>
      </w:r>
      <w:r>
        <w:t xml:space="preserve">thừa </w:t>
      </w:r>
      <w:r>
        <w:t xml:space="preserve">biết </w:t>
      </w:r>
      <w:r>
        <w:t xml:space="preserve">là </w:t>
      </w:r>
      <w:r>
        <w:t xml:space="preserve">xấu </w:t>
      </w:r>
      <w:r>
        <w:t xml:space="preserve">xa, </w:t>
      </w:r>
      <w:r>
        <w:t xml:space="preserve">nhục </w:t>
      </w:r>
      <w:r>
        <w:t xml:space="preserve">nhã. </w:t>
      </w:r>
      <w:r>
        <w:t xml:space="preserve">Cam </w:t>
      </w:r>
      <w:r>
        <w:rPr>
          <w:i/>
        </w:rPr>
        <w:t xml:space="preserve">tâm </w:t>
      </w:r>
      <w:r>
        <w:t xml:space="preserve">ruồng </w:t>
      </w:r>
      <w:r>
        <w:rPr>
          <w:i/>
        </w:rPr>
        <w:t xml:space="preserve">bỏ </w:t>
      </w:r>
      <w:r>
        <w:t xml:space="preserve">uợ </w:t>
      </w:r>
      <w:r>
        <w:rPr>
          <w:i/>
        </w:rPr>
        <w:t xml:space="preserve">con. </w:t>
      </w:r>
      <w:r>
        <w:rPr>
          <w:b/>
        </w:rPr>
        <w:t xml:space="preserve">2 </w:t>
      </w:r>
      <w:r>
        <w:t xml:space="preserve">(cũ). </w:t>
      </w:r>
      <w:r>
        <w:t xml:space="preserve">Thoả </w:t>
      </w:r>
      <w:r>
        <w:t xml:space="preserve">lòng, </w:t>
      </w:r>
      <w:r>
        <w:t xml:space="preserve">cảm </w:t>
      </w:r>
      <w:r>
        <w:t xml:space="preserve">thấy </w:t>
      </w:r>
      <w:r>
        <w:t xml:space="preserve">tự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trước </w:t>
      </w:r>
      <w:r>
        <w:t xml:space="preserve">việc </w:t>
      </w:r>
      <w:r>
        <w:t xml:space="preserve">gì; </w:t>
      </w:r>
      <w:r>
        <w:t xml:space="preserve">cam </w:t>
      </w:r>
      <w:r>
        <w:t xml:space="preserve">lòng. </w:t>
      </w:r>
      <w:r>
        <w:br/>
      </w:r>
      <w:r>
        <w:rPr>
          <w:b/>
        </w:rPr>
        <w:t xml:space="preserve">cam </w:t>
      </w:r>
      <w:r>
        <w:rPr>
          <w:b/>
        </w:rPr>
        <w:t xml:space="preserve">tẩu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Bệnh </w:t>
      </w:r>
      <w:r>
        <w:t xml:space="preserve">ở </w:t>
      </w:r>
      <w:r>
        <w:t xml:space="preserve">trẻ </w:t>
      </w:r>
      <w:r>
        <w:t xml:space="preserve">em, </w:t>
      </w:r>
      <w:r>
        <w:t xml:space="preserve">làm </w:t>
      </w:r>
      <w:r>
        <w:t xml:space="preserve">loét </w:t>
      </w:r>
      <w:r>
        <w:t xml:space="preserve">miệng </w:t>
      </w:r>
      <w:r>
        <w:t xml:space="preserve">và </w:t>
      </w:r>
      <w:r>
        <w:t xml:space="preserve">gây </w:t>
      </w:r>
      <w:r>
        <w:t xml:space="preserve">thối </w:t>
      </w:r>
      <w:r>
        <w:t xml:space="preserve">rữa </w:t>
      </w:r>
      <w:r>
        <w:t xml:space="preserve">rất </w:t>
      </w:r>
      <w:r>
        <w:t xml:space="preserve">nhanh, </w:t>
      </w:r>
      <w:r>
        <w:t xml:space="preserve">có </w:t>
      </w:r>
      <w:r>
        <w:t xml:space="preserve">khi </w:t>
      </w:r>
      <w:r>
        <w:t xml:space="preserve">ăn </w:t>
      </w:r>
      <w:r>
        <w:t xml:space="preserve">thủng </w:t>
      </w:r>
      <w:r>
        <w:t xml:space="preserve">cả </w:t>
      </w:r>
      <w:r>
        <w:t xml:space="preserve">má, </w:t>
      </w:r>
      <w:r>
        <w:t xml:space="preserve">môi. </w:t>
      </w:r>
      <w:r>
        <w:br/>
      </w:r>
      <w:r>
        <w:rPr>
          <w:b/>
        </w:rPr>
        <w:t xml:space="preserve">cam </w:t>
      </w:r>
      <w:r>
        <w:rPr>
          <w:b/>
        </w:rPr>
        <w:t xml:space="preserve">thảo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thân </w:t>
      </w:r>
      <w:r>
        <w:t xml:space="preserve">có </w:t>
      </w:r>
      <w:r>
        <w:t xml:space="preserve">lông, </w:t>
      </w:r>
      <w:r>
        <w:t xml:space="preserve">rễ </w:t>
      </w:r>
      <w:r>
        <w:t xml:space="preserve">có </w:t>
      </w:r>
      <w:r>
        <w:t xml:space="preserve">vị </w:t>
      </w:r>
      <w:r>
        <w:t xml:space="preserve">ngọt,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cam </w:t>
      </w:r>
      <w:r>
        <w:rPr>
          <w:b/>
        </w:rPr>
        <w:t xml:space="preserve">thũng </w:t>
      </w:r>
      <w:r>
        <w:rPr>
          <w:i/>
        </w:rPr>
        <w:t xml:space="preserve">danh từ </w:t>
      </w:r>
      <w:r>
        <w:t xml:space="preserve">Bệnh </w:t>
      </w:r>
      <w:r>
        <w:t xml:space="preserve">suy </w:t>
      </w:r>
      <w:r>
        <w:t xml:space="preserve">dinh </w:t>
      </w:r>
      <w:r>
        <w:t xml:space="preserve">dưỡng </w:t>
      </w:r>
      <w:r>
        <w:t xml:space="preserve">ở </w:t>
      </w:r>
      <w:r>
        <w:t xml:space="preserve">trẻ </w:t>
      </w:r>
      <w:r>
        <w:t xml:space="preserve">em, </w:t>
      </w:r>
      <w:r>
        <w:t xml:space="preserve">làm </w:t>
      </w:r>
      <w:r>
        <w:t xml:space="preserve">cho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phù. </w:t>
      </w:r>
      <w:r>
        <w:br/>
      </w:r>
      <w:r>
        <w:rPr>
          <w:b/>
        </w:rPr>
        <w:t xml:space="preserve">cam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Bệnh </w:t>
      </w:r>
      <w:r>
        <w:t xml:space="preserve">suy </w:t>
      </w:r>
      <w:r>
        <w:t xml:space="preserve">dinh </w:t>
      </w:r>
      <w:r>
        <w:t xml:space="preserve">dưỡng </w:t>
      </w:r>
      <w:r>
        <w:t xml:space="preserve">ở </w:t>
      </w:r>
      <w:r>
        <w:t xml:space="preserve">trẻ </w:t>
      </w:r>
      <w:r>
        <w:t xml:space="preserve">em </w:t>
      </w:r>
      <w:r>
        <w:t xml:space="preserve">do </w:t>
      </w:r>
      <w:r>
        <w:t xml:space="preserve">tiêu </w:t>
      </w:r>
      <w:r>
        <w:t xml:space="preserve">hoá </w:t>
      </w:r>
      <w:r>
        <w:t xml:space="preserve">kém </w:t>
      </w:r>
      <w:r>
        <w:t xml:space="preserve">hoặc </w:t>
      </w:r>
      <w:r>
        <w:t xml:space="preserve">do </w:t>
      </w:r>
      <w:r>
        <w:t xml:space="preserve">giun, </w:t>
      </w:r>
      <w:r>
        <w:t xml:space="preserve">thường </w:t>
      </w:r>
      <w:r>
        <w:t xml:space="preserve">làm </w:t>
      </w:r>
      <w:r>
        <w:t xml:space="preserve">bụng </w:t>
      </w:r>
      <w:r>
        <w:t xml:space="preserve">ỏng, </w:t>
      </w:r>
      <w:r>
        <w:t xml:space="preserve">thân </w:t>
      </w:r>
      <w:r>
        <w:t xml:space="preserve">thể </w:t>
      </w:r>
      <w:r>
        <w:t xml:space="preserve">gầy </w:t>
      </w:r>
      <w:r>
        <w:t xml:space="preserve">còm, </w:t>
      </w:r>
      <w:r>
        <w:t xml:space="preserve">xanh </w:t>
      </w:r>
      <w:r>
        <w:t xml:space="preserve">xao.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thấy).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giác </w:t>
      </w:r>
      <w:r>
        <w:t xml:space="preserve">quan, </w:t>
      </w:r>
      <w:r>
        <w:t xml:space="preserve">bằng </w:t>
      </w:r>
      <w:r>
        <w:t xml:space="preserve">cảm </w:t>
      </w:r>
      <w:r>
        <w:t xml:space="preserve">tính. </w:t>
      </w:r>
      <w:r>
        <w:t xml:space="preserve">Cảm </w:t>
      </w:r>
      <w:r>
        <w:rPr>
          <w:i/>
        </w:rPr>
        <w:t xml:space="preserve">thấy </w:t>
      </w:r>
      <w:r>
        <w:rPr>
          <w:i/>
        </w:rPr>
        <w:t xml:space="preserve">đau </w:t>
      </w:r>
      <w:r>
        <w:rPr>
          <w:i/>
        </w:rPr>
        <w:t xml:space="preserve">ở </w:t>
      </w:r>
      <w:r>
        <w:rPr>
          <w:i/>
        </w:rPr>
        <w:t xml:space="preserve">tay. </w:t>
      </w:r>
      <w:r>
        <w:t xml:space="preserve">Cảm </w:t>
      </w:r>
      <w:r>
        <w:rPr>
          <w:i/>
        </w:rPr>
        <w:t xml:space="preserve">thấy </w:t>
      </w:r>
      <w:r>
        <w:rPr>
          <w:i/>
        </w:rPr>
        <w:t xml:space="preserve">thoải </w:t>
      </w:r>
      <w:r>
        <w:rPr>
          <w:i/>
        </w:rPr>
        <w:t xml:space="preserve">mái </w:t>
      </w:r>
      <w:r>
        <w:t xml:space="preserve">như </w:t>
      </w:r>
      <w:r>
        <w:rPr>
          <w:i/>
        </w:rPr>
        <w:t xml:space="preserve">ở </w:t>
      </w:r>
      <w:r>
        <w:t xml:space="preserve">nhà.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rung </w:t>
      </w:r>
      <w:r>
        <w:t xml:space="preserve">động </w:t>
      </w:r>
      <w:r>
        <w:t xml:space="preserve">trong </w:t>
      </w:r>
      <w:r>
        <w:t xml:space="preserve">lòng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gì. </w:t>
      </w:r>
      <w:r>
        <w:t xml:space="preserve">Điệu </w:t>
      </w:r>
      <w:r>
        <w:rPr>
          <w:i/>
        </w:rPr>
        <w:t xml:space="preserve">hát </w:t>
      </w:r>
      <w:r>
        <w:rPr>
          <w:i/>
        </w:rPr>
        <w:t xml:space="preserve">cảm </w:t>
      </w:r>
      <w:r>
        <w:rPr>
          <w:i/>
        </w:rPr>
        <w:t xml:space="preserve">được </w:t>
      </w:r>
      <w:r>
        <w:t xml:space="preserve">người </w:t>
      </w:r>
      <w:r>
        <w:rPr>
          <w:i/>
        </w:rPr>
        <w:t xml:space="preserve">nghe. </w:t>
      </w:r>
      <w:r>
        <w:rPr>
          <w:b/>
        </w:rPr>
        <w:t xml:space="preserve">3 </w:t>
      </w:r>
      <w:r>
        <w:t xml:space="preserve">Nhận </w:t>
      </w:r>
      <w:r>
        <w:t xml:space="preserve">biết </w:t>
      </w:r>
      <w:r>
        <w:t xml:space="preserve">và </w:t>
      </w:r>
      <w:r>
        <w:t xml:space="preserve">mến </w:t>
      </w:r>
      <w:r>
        <w:t xml:space="preserve">phục. </w:t>
      </w:r>
      <w:r>
        <w:rPr>
          <w:i/>
        </w:rPr>
        <w:t xml:space="preserve">Cám </w:t>
      </w:r>
      <w:r>
        <w:t xml:space="preserve">lòng </w:t>
      </w:r>
      <w:r>
        <w:rPr>
          <w:i/>
        </w:rPr>
        <w:t xml:space="preserve">tốt </w:t>
      </w:r>
      <w:r>
        <w:t xml:space="preserve">của </w:t>
      </w:r>
      <w:r>
        <w:rPr>
          <w:i/>
        </w:rPr>
        <w:t xml:space="preserve">bạn. </w:t>
      </w:r>
      <w:r>
        <w:rPr>
          <w:b/>
        </w:rPr>
        <w:t xml:space="preserve">4 </w:t>
      </w:r>
      <w:r>
        <w:t xml:space="preserve">(khẩu ngữ). </w:t>
      </w:r>
      <w:r>
        <w:t xml:space="preserve">Có </w:t>
      </w:r>
      <w:r>
        <w:t xml:space="preserve">cảm </w:t>
      </w:r>
      <w:r>
        <w:t xml:space="preserve">tình </w:t>
      </w:r>
      <w:r>
        <w:t xml:space="preserve">và </w:t>
      </w:r>
      <w:r>
        <w:t xml:space="preserve">như </w:t>
      </w:r>
      <w:r>
        <w:t xml:space="preserve">chớm </w:t>
      </w:r>
      <w:r>
        <w:t xml:space="preserve">yêu </w:t>
      </w:r>
      <w:r>
        <w:t xml:space="preserve">(nói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nữ). </w:t>
      </w:r>
      <w:r>
        <w:t xml:space="preserve">Xem </w:t>
      </w:r>
      <w:r>
        <w:t xml:space="preserve">chừng </w:t>
      </w:r>
      <w:r>
        <w:t xml:space="preserve">nó </w:t>
      </w:r>
      <w:r>
        <w:rPr>
          <w:i/>
        </w:rPr>
        <w:t xml:space="preserve">đã </w:t>
      </w:r>
      <w:r>
        <w:rPr>
          <w:i/>
        </w:rPr>
        <w:t xml:space="preserve">cám </w:t>
      </w:r>
      <w:r>
        <w:t xml:space="preserve">cô </w:t>
      </w:r>
      <w:r>
        <w:t xml:space="preserve">ta. </w:t>
      </w:r>
      <w:r>
        <w:t xml:space="preserve">II </w:t>
      </w:r>
      <w:r>
        <w:t xml:space="preserve">động từ </w:t>
      </w:r>
      <w:r>
        <w:t xml:space="preserve">Bị </w:t>
      </w:r>
      <w:r>
        <w:t xml:space="preserve">ốm </w:t>
      </w:r>
      <w:r>
        <w:t xml:space="preserve">do </w:t>
      </w:r>
      <w:r>
        <w:t xml:space="preserve">thời </w:t>
      </w:r>
      <w:r>
        <w:t xml:space="preserve">tiết </w:t>
      </w:r>
      <w:r>
        <w:t xml:space="preserve">tác </w:t>
      </w:r>
      <w:r>
        <w:t xml:space="preserve">động </w:t>
      </w:r>
      <w:r>
        <w:t xml:space="preserve">đột </w:t>
      </w:r>
      <w:r>
        <w:t xml:space="preserve">ngột </w:t>
      </w:r>
      <w:r>
        <w:t xml:space="preserve">đến </w:t>
      </w:r>
      <w:r>
        <w:t xml:space="preserve">cơ </w:t>
      </w:r>
      <w:r>
        <w:t xml:space="preserve">thể. </w:t>
      </w:r>
      <w:r>
        <w:rPr>
          <w:i/>
        </w:rPr>
        <w:t xml:space="preserve">Bị </w:t>
      </w:r>
      <w:r>
        <w:rPr>
          <w:i/>
        </w:rPr>
        <w:t xml:space="preserve">cảm </w:t>
      </w:r>
      <w:r>
        <w:t xml:space="preserve">nhẹ. </w:t>
      </w:r>
      <w:r>
        <w:t xml:space="preserve">Cảm </w:t>
      </w:r>
      <w:r>
        <w:t xml:space="preserve">gió. </w:t>
      </w:r>
      <w:r>
        <w:t xml:space="preserve">Cảm </w:t>
      </w:r>
      <w:r>
        <w:rPr>
          <w:i/>
        </w:rPr>
        <w:t xml:space="preserve">lạnh. </w:t>
      </w:r>
      <w:r>
        <w:rPr>
          <w:i/>
        </w:rPr>
        <w:t xml:space="preserve">Cảm </w:t>
      </w:r>
      <w:r>
        <w:rPr>
          <w:i/>
        </w:rPr>
        <w:t xml:space="preserve">nắng. </w:t>
      </w:r>
      <w:r>
        <w:t xml:space="preserve">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thiết </w:t>
      </w:r>
      <w:r>
        <w:t xml:space="preserve">bị,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biến </w:t>
      </w:r>
      <w:r>
        <w:t xml:space="preserve">đổi </w:t>
      </w:r>
      <w:r>
        <w:t xml:space="preserve">đại </w:t>
      </w:r>
      <w:r>
        <w:t xml:space="preserve">lượng </w:t>
      </w:r>
      <w:r>
        <w:t xml:space="preserve">cần </w:t>
      </w:r>
      <w:r>
        <w:t xml:space="preserve">kiểm </w:t>
      </w:r>
      <w:r>
        <w:t xml:space="preserve">tra </w:t>
      </w:r>
      <w:r>
        <w:t xml:space="preserve">(như </w:t>
      </w:r>
      <w:r>
        <w:t xml:space="preserve">áp </w:t>
      </w:r>
      <w:r>
        <w:t xml:space="preserve">suất, </w:t>
      </w:r>
      <w:r>
        <w:t xml:space="preserve">nhiệt </w:t>
      </w:r>
      <w:r>
        <w:t xml:space="preserve">độ, </w:t>
      </w:r>
      <w:r>
        <w:t xml:space="preserve">dòng </w:t>
      </w:r>
      <w:r>
        <w:t xml:space="preserve">điện, </w:t>
      </w:r>
      <w:r>
        <w:t xml:space="preserve">v.v.) </w:t>
      </w:r>
      <w:r>
        <w:t xml:space="preserve">thành </w:t>
      </w:r>
      <w:r>
        <w:t xml:space="preserve">tín </w:t>
      </w:r>
      <w:r>
        <w:t xml:space="preserve">hiệu </w:t>
      </w:r>
      <w:r>
        <w:t xml:space="preserve">thuận </w:t>
      </w:r>
      <w:r>
        <w:t xml:space="preserve">tiện </w:t>
      </w:r>
      <w:r>
        <w:t xml:space="preserve">cho </w:t>
      </w:r>
      <w:r>
        <w:t xml:space="preserve">việc </w:t>
      </w:r>
      <w:r>
        <w:t xml:space="preserve">đo </w:t>
      </w:r>
      <w:r>
        <w:t xml:space="preserve">lường, </w:t>
      </w:r>
      <w:r>
        <w:t xml:space="preserve">truyền </w:t>
      </w:r>
      <w:r>
        <w:t xml:space="preserve">đi, </w:t>
      </w:r>
      <w:r>
        <w:t xml:space="preserve">ghi </w:t>
      </w:r>
      <w:r>
        <w:t xml:space="preserve">lại, </w:t>
      </w:r>
      <w:r>
        <w:t xml:space="preserve">v.v.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tình </w:t>
      </w:r>
      <w:r>
        <w:t xml:space="preserve">cảm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trước </w:t>
      </w:r>
      <w:r>
        <w:t xml:space="preserve">sự </w:t>
      </w:r>
      <w:r>
        <w:t xml:space="preserve">việc </w:t>
      </w:r>
      <w:r>
        <w:t xml:space="preserve">tốt, </w:t>
      </w:r>
      <w:r>
        <w:t xml:space="preserve">làm </w:t>
      </w:r>
      <w:r>
        <w:t xml:space="preserve">rung </w:t>
      </w:r>
      <w:r>
        <w:t xml:space="preserve">động </w:t>
      </w:r>
      <w:r>
        <w:t xml:space="preserve">trong </w:t>
      </w:r>
      <w:r>
        <w:t xml:space="preserve">lòng. </w:t>
      </w:r>
      <w:r>
        <w:t xml:space="preserve">Cảm </w:t>
      </w:r>
      <w:r>
        <w:rPr>
          <w:i/>
        </w:rPr>
        <w:t xml:space="preserve">động </w:t>
      </w:r>
      <w:r>
        <w:rPr>
          <w:i/>
        </w:rPr>
        <w:t xml:space="preserve">đến </w:t>
      </w:r>
      <w:r>
        <w:rPr>
          <w:i/>
        </w:rPr>
        <w:t xml:space="preserve">rơi </w:t>
      </w:r>
      <w:r>
        <w:t xml:space="preserve">nước </w:t>
      </w:r>
      <w:r>
        <w:t xml:space="preserve">mắt.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cảm </w:t>
      </w:r>
      <w:r>
        <w:t xml:space="preserve">động.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rất </w:t>
      </w:r>
      <w:r>
        <w:rPr>
          <w:i/>
        </w:rPr>
        <w:t xml:space="preserve">cảm </w:t>
      </w:r>
      <w:r>
        <w:t xml:space="preserve">động.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Hình </w:t>
      </w:r>
      <w:r>
        <w:t xml:space="preserve">thức </w:t>
      </w:r>
      <w:r>
        <w:t xml:space="preserve">thấp. </w:t>
      </w:r>
      <w:r>
        <w:t xml:space="preserve">nhất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cho </w:t>
      </w:r>
      <w:r>
        <w:t xml:space="preserve">ta </w:t>
      </w:r>
      <w:r>
        <w:t xml:space="preserve">biết </w:t>
      </w:r>
      <w:r>
        <w:t xml:space="preserve">những </w:t>
      </w:r>
      <w:r>
        <w:t xml:space="preserve">thuộc </w:t>
      </w:r>
      <w:r>
        <w:t xml:space="preserve">| </w:t>
      </w:r>
      <w:r>
        <w:t xml:space="preserve">tính </w:t>
      </w:r>
      <w:r>
        <w:t xml:space="preserve">riêng </w:t>
      </w:r>
      <w:r>
        <w:t xml:space="preserve">lẻ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đang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giác </w:t>
      </w:r>
      <w:r>
        <w:t xml:space="preserve">quan </w:t>
      </w:r>
      <w:r>
        <w:t xml:space="preserve">ta; </w:t>
      </w:r>
      <w:r>
        <w:t xml:space="preserve">điều </w:t>
      </w:r>
      <w:r>
        <w:t xml:space="preserve">nhận </w:t>
      </w:r>
      <w:r>
        <w:t xml:space="preserve">thấy </w:t>
      </w:r>
      <w:r>
        <w:t xml:space="preserve">trên </w:t>
      </w:r>
      <w:r>
        <w:t xml:space="preserve">cảm </w:t>
      </w:r>
      <w:r>
        <w:t xml:space="preserve">tính. </w:t>
      </w:r>
      <w:r>
        <w:rPr>
          <w:i/>
        </w:rPr>
        <w:t xml:space="preserve">Có </w:t>
      </w:r>
      <w:r>
        <w:t xml:space="preserve">cảm </w:t>
      </w:r>
      <w:r>
        <w:t xml:space="preserve">giác </w:t>
      </w:r>
      <w:r>
        <w:rPr>
          <w:i/>
        </w:rPr>
        <w:t xml:space="preserve">lạnh </w:t>
      </w:r>
      <w:r>
        <w:rPr>
          <w:i/>
        </w:rPr>
        <w:t xml:space="preserve">ở </w:t>
      </w:r>
      <w:r>
        <w:rPr>
          <w:i/>
        </w:rPr>
        <w:t xml:space="preserve">chân. </w:t>
      </w:r>
      <w:r>
        <w:rPr>
          <w:i/>
        </w:rPr>
        <w:t xml:space="preserve">Mới </w:t>
      </w:r>
      <w:r>
        <w:t xml:space="preserve">chín </w:t>
      </w:r>
      <w:r>
        <w:t xml:space="preserve">giờ </w:t>
      </w:r>
      <w:r>
        <w:t xml:space="preserve">tối </w:t>
      </w:r>
      <w:r>
        <w:t xml:space="preserve">mà </w:t>
      </w:r>
      <w:r>
        <w:rPr>
          <w:i/>
        </w:rPr>
        <w:t xml:space="preserve">có </w:t>
      </w:r>
      <w:r>
        <w:rPr>
          <w:i/>
        </w:rPr>
        <w:t xml:space="preserve">cảm </w:t>
      </w:r>
      <w:r>
        <w:rPr>
          <w:i/>
        </w:rPr>
        <w:t xml:space="preserve">giác </w:t>
      </w:r>
      <w:r>
        <w:rPr>
          <w:i/>
        </w:rPr>
        <w:t xml:space="preserve">như </w:t>
      </w:r>
      <w:r>
        <w:rPr>
          <w:i/>
        </w:rPr>
        <w:t xml:space="preserve">đã </w:t>
      </w:r>
      <w:r>
        <w:rPr>
          <w:i/>
        </w:rPr>
        <w:t xml:space="preserve">khuya.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giác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chủ </w:t>
      </w:r>
      <w:r>
        <w:t xml:space="preserve">nghĩa </w:t>
      </w:r>
      <w:r>
        <w:t xml:space="preserve">duy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cảm </w:t>
      </w:r>
      <w:r>
        <w:t xml:space="preserve">phục </w:t>
      </w:r>
      <w:r>
        <w:t xml:space="preserve">mà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theo, </w:t>
      </w:r>
      <w:r>
        <w:t xml:space="preserve">chuyển </w:t>
      </w:r>
      <w:r>
        <w:t xml:space="preserve">biến </w:t>
      </w:r>
      <w:r>
        <w:t xml:space="preserve">theo </w:t>
      </w:r>
      <w:r>
        <w:t xml:space="preserve">hướng </w:t>
      </w:r>
      <w:r>
        <w:t xml:space="preserve">tốt. </w:t>
      </w:r>
      <w:r>
        <w:rPr>
          <w:i/>
        </w:rPr>
        <w:t xml:space="preserve">Cảm </w:t>
      </w:r>
      <w:r>
        <w:rPr>
          <w:i/>
        </w:rPr>
        <w:t xml:space="preserve">hoá </w:t>
      </w:r>
      <w:r>
        <w:rPr>
          <w:i/>
        </w:rPr>
        <w:t xml:space="preserve">bằng </w:t>
      </w:r>
      <w:r>
        <w:t xml:space="preserve">đức </w:t>
      </w:r>
      <w:r>
        <w:rPr>
          <w:i/>
        </w:rPr>
        <w:t xml:space="preserve">độ. </w:t>
      </w:r>
      <w:r>
        <w:t xml:space="preserve">Có </w:t>
      </w:r>
      <w:r>
        <w:rPr>
          <w:i/>
        </w:rPr>
        <w:t xml:space="preserve">khả </w:t>
      </w:r>
      <w:r>
        <w:t xml:space="preserve">năng </w:t>
      </w:r>
      <w:r>
        <w:rPr>
          <w:i/>
        </w:rPr>
        <w:t xml:space="preserve">cảm </w:t>
      </w:r>
      <w:r>
        <w:rPr>
          <w:i/>
        </w:rPr>
        <w:t xml:space="preserve">hoá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hoài </w:t>
      </w:r>
      <w:r>
        <w:rPr>
          <w:i/>
        </w:rPr>
        <w:t xml:space="preserve">động từ </w:t>
      </w:r>
      <w:r>
        <w:t xml:space="preserve">(cũ). </w:t>
      </w:r>
      <w:r>
        <w:t xml:space="preserve">Nhớ </w:t>
      </w:r>
      <w:r>
        <w:t xml:space="preserve">tiếc </w:t>
      </w:r>
      <w:r>
        <w:t xml:space="preserve">với </w:t>
      </w:r>
      <w:r>
        <w:t xml:space="preserve">lòng </w:t>
      </w:r>
      <w:r>
        <w:t xml:space="preserve">thương </w:t>
      </w:r>
      <w:r>
        <w:t xml:space="preserve">cảm. </w:t>
      </w:r>
      <w:r>
        <w:t xml:space="preserve">Nỗi </w:t>
      </w:r>
      <w:r>
        <w:rPr>
          <w:i/>
        </w:rPr>
        <w:t xml:space="preserve">cảm </w:t>
      </w:r>
      <w:r>
        <w:rPr>
          <w:i/>
        </w:rPr>
        <w:t xml:space="preserve">hoài. </w:t>
      </w:r>
      <w:r>
        <w:t xml:space="preserve">Bài </w:t>
      </w:r>
      <w:r>
        <w:t xml:space="preserve">thơ </w:t>
      </w:r>
      <w:r>
        <w:t xml:space="preserve">cảm </w:t>
      </w:r>
      <w:r>
        <w:t xml:space="preserve">hoài.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hứng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 </w:t>
      </w:r>
      <w:r>
        <w:t xml:space="preserve">đặc </w:t>
      </w:r>
      <w:r>
        <w:t xml:space="preserve">biệt </w:t>
      </w:r>
      <w:r>
        <w:t xml:space="preserve">khi </w:t>
      </w:r>
      <w:r>
        <w:t xml:space="preserve">sức </w:t>
      </w:r>
      <w:r>
        <w:t xml:space="preserve">chú </w:t>
      </w:r>
      <w:r>
        <w:t xml:space="preserve">ý </w:t>
      </w:r>
      <w:r>
        <w:t xml:space="preserve">được </w:t>
      </w:r>
      <w:r>
        <w:t xml:space="preserve">tập </w:t>
      </w:r>
      <w:r>
        <w:t xml:space="preserve">trung </w:t>
      </w:r>
      <w:r>
        <w:t xml:space="preserve">cao </w:t>
      </w:r>
      <w:r>
        <w:t xml:space="preserve">độ,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cắm </w:t>
      </w:r>
      <w:r>
        <w:t xml:space="preserve">xúc </w:t>
      </w:r>
      <w:r>
        <w:t xml:space="preserve">mãnh </w:t>
      </w:r>
      <w:r>
        <w:t xml:space="preserve">liệt,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để </w:t>
      </w:r>
      <w:r>
        <w:t xml:space="preserve">óc </w:t>
      </w:r>
      <w:r>
        <w:t xml:space="preserve">tưởng </w:t>
      </w:r>
      <w:r>
        <w:t xml:space="preserve">tượng, </w:t>
      </w:r>
      <w:r>
        <w:t xml:space="preserve">sáng </w:t>
      </w:r>
      <w:r>
        <w:t xml:space="preserve">tạo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hiệu </w:t>
      </w:r>
      <w:r>
        <w:t xml:space="preserve">quả. </w:t>
      </w:r>
      <w:r>
        <w:t xml:space="preserve">Nguồn </w:t>
      </w:r>
      <w:r>
        <w:t xml:space="preserve">cảm </w:t>
      </w:r>
      <w:r>
        <w:t xml:space="preserve">hứng </w:t>
      </w:r>
      <w:r>
        <w:rPr>
          <w:i/>
        </w:rPr>
        <w:t xml:space="preserve">của </w:t>
      </w:r>
      <w:r>
        <w:t xml:space="preserve">nghệ </w:t>
      </w:r>
      <w:r>
        <w:rPr>
          <w:i/>
        </w:rPr>
        <w:t xml:space="preserve">sĩ. </w:t>
      </w:r>
      <w:r>
        <w:br/>
      </w:r>
      <w:r>
        <w:rPr>
          <w:b/>
        </w:rPr>
        <w:t xml:space="preserve">: </w:t>
      </w:r>
      <w:r>
        <w:rPr>
          <w:b/>
        </w:rPr>
        <w:t xml:space="preserve">cảm </w:t>
      </w:r>
      <w:r>
        <w:rPr>
          <w:b/>
        </w:rPr>
        <w:t xml:space="preserve">khái </w:t>
      </w:r>
      <w:r>
        <w:rPr>
          <w:i/>
        </w:rPr>
        <w:t xml:space="preserve">động từ </w:t>
      </w:r>
      <w:r>
        <w:t xml:space="preserve">Thương </w:t>
      </w:r>
      <w:r>
        <w:t xml:space="preserve">cảm </w:t>
      </w:r>
      <w:r>
        <w:t xml:space="preserve">ngậm </w:t>
      </w:r>
      <w:r>
        <w:rPr>
          <w:i/>
        </w:rPr>
        <w:t xml:space="preserve">ngùi. </w:t>
      </w:r>
      <w:r>
        <w:t xml:space="preserve">Cdm </w:t>
      </w:r>
      <w:r>
        <w:rPr>
          <w:i/>
        </w:rPr>
        <w:t xml:space="preserve">khái </w:t>
      </w:r>
      <w:r>
        <w:rPr>
          <w:i/>
        </w:rPr>
        <w:t xml:space="preserve">trước </w:t>
      </w:r>
      <w:r>
        <w:t xml:space="preserve">cảnh </w:t>
      </w:r>
      <w:r>
        <w:rPr>
          <w:i/>
        </w:rPr>
        <w:t xml:space="preserve">điêu </w:t>
      </w:r>
      <w:r>
        <w:rPr>
          <w:i/>
        </w:rPr>
        <w:t xml:space="preserve">tàn. </w:t>
      </w:r>
      <w:r>
        <w:t xml:space="preserve">Bài </w:t>
      </w:r>
      <w:r>
        <w:t xml:space="preserve">thơ </w:t>
      </w:r>
      <w:r>
        <w:t xml:space="preserve">cảm </w:t>
      </w:r>
      <w:r>
        <w:t xml:space="preserve">khái.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kích </w:t>
      </w:r>
      <w:r>
        <w:rPr>
          <w:b/>
        </w:rPr>
        <w:t xml:space="preserve">đgợ. </w:t>
      </w:r>
      <w:r>
        <w:t xml:space="preserve">Cảm </w:t>
      </w:r>
      <w:r>
        <w:t xml:space="preserve">động </w:t>
      </w:r>
      <w:r>
        <w:t xml:space="preserve">và </w:t>
      </w:r>
      <w:r>
        <w:t xml:space="preserve">được </w:t>
      </w:r>
      <w:r>
        <w:t xml:space="preserve">kích </w:t>
      </w:r>
      <w:r>
        <w:t xml:space="preserve">thích </w:t>
      </w:r>
      <w:r>
        <w:t xml:space="preserve">tinh </w:t>
      </w:r>
      <w:r>
        <w:t xml:space="preserve">thần </w:t>
      </w:r>
      <w:r>
        <w:t xml:space="preserve">trước </w:t>
      </w:r>
      <w:r>
        <w:t xml:space="preserve">hành </w:t>
      </w:r>
      <w:r>
        <w:t xml:space="preserve">vi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Cảm </w:t>
      </w:r>
      <w:r>
        <w:rPr>
          <w:i/>
        </w:rPr>
        <w:t xml:space="preserve">kích </w:t>
      </w:r>
      <w:r>
        <w:rPr>
          <w:i/>
        </w:rPr>
        <w:t xml:space="preserve">trước </w:t>
      </w:r>
      <w:r>
        <w:t xml:space="preserve">sự </w:t>
      </w:r>
      <w:r>
        <w:t xml:space="preserve">săn </w:t>
      </w:r>
      <w:r>
        <w:t xml:space="preserve">sóc </w:t>
      </w:r>
      <w:r>
        <w:t xml:space="preserve">ân </w:t>
      </w:r>
      <w:r>
        <w:t xml:space="preserve">cân.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mạo </w:t>
      </w:r>
      <w:r>
        <w:rPr>
          <w:i/>
        </w:rPr>
        <w:t xml:space="preserve">động từ </w:t>
      </w:r>
      <w:r>
        <w:t xml:space="preserve">Bị </w:t>
      </w:r>
      <w:r>
        <w:t xml:space="preserve">ốm </w:t>
      </w:r>
      <w:r>
        <w:t xml:space="preserve">do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khí </w:t>
      </w:r>
      <w:r>
        <w:t xml:space="preserve">hậu </w:t>
      </w:r>
      <w:r>
        <w:t xml:space="preserve">tác </w:t>
      </w:r>
      <w:r>
        <w:t xml:space="preserve">động </w:t>
      </w:r>
      <w:r>
        <w:t xml:space="preserve">đột </w:t>
      </w:r>
      <w:r>
        <w:t xml:space="preserve">ngột </w:t>
      </w:r>
      <w:r>
        <w:t xml:space="preserve">đến </w:t>
      </w:r>
      <w:r>
        <w:t xml:space="preserve">cơ </w:t>
      </w:r>
      <w:r>
        <w:t xml:space="preserve">thể; </w:t>
      </w:r>
      <w:r>
        <w:t xml:space="preserve">cảm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cảm </w:t>
      </w:r>
      <w:r>
        <w:t xml:space="preserve">nghĩ </w:t>
      </w:r>
      <w:r>
        <w:t xml:space="preserve">động từ </w:t>
      </w:r>
      <w:r>
        <w:t xml:space="preserve">(hoặc </w:t>
      </w:r>
      <w:r>
        <w:t xml:space="preserve">danh từ). </w:t>
      </w:r>
      <w:r>
        <w:rPr>
          <w:i/>
        </w:rPr>
        <w:t xml:space="preserve">Cảm </w:t>
      </w:r>
      <w:r>
        <w:t xml:space="preserve">xúc </w:t>
      </w:r>
      <w:r>
        <w:t xml:space="preserve">và </w:t>
      </w:r>
      <w:r>
        <w:t xml:space="preserve">suy </w:t>
      </w:r>
      <w:r>
        <w:t xml:space="preserve">nghĩ. </w:t>
      </w:r>
      <w:r>
        <w:t xml:space="preserve">Những </w:t>
      </w:r>
      <w:r>
        <w:t xml:space="preserve">điều </w:t>
      </w:r>
      <w:r>
        <w:rPr>
          <w:i/>
        </w:rPr>
        <w:t xml:space="preserve">cảm </w:t>
      </w:r>
      <w:r>
        <w:t xml:space="preserve">nghĩ. </w:t>
      </w:r>
      <w:r>
        <w:t xml:space="preserve">Những </w:t>
      </w:r>
      <w:r>
        <w:rPr>
          <w:i/>
        </w:rPr>
        <w:t xml:space="preserve">cảm </w:t>
      </w:r>
      <w:r>
        <w:t xml:space="preserve">nghĩ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uăn </w:t>
      </w:r>
      <w:r>
        <w:rPr>
          <w:i/>
        </w:rPr>
        <w:t xml:space="preserve">trước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nhân </w:t>
      </w:r>
      <w:r>
        <w:rPr>
          <w:i/>
        </w:rPr>
        <w:t xml:space="preserve">động từ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cảm </w:t>
      </w:r>
      <w:r>
        <w:t xml:space="preserve">tính </w:t>
      </w:r>
      <w:r>
        <w:t xml:space="preserve">hoặc </w:t>
      </w:r>
      <w:r>
        <w:t xml:space="preserve">bằng </w:t>
      </w:r>
      <w:r>
        <w:t xml:space="preserve">giác </w:t>
      </w:r>
      <w:r>
        <w:t xml:space="preserve">quan. </w:t>
      </w:r>
      <w:r>
        <w:rPr>
          <w:i/>
        </w:rPr>
        <w:t xml:space="preserve">Cảm </w:t>
      </w:r>
      <w:r>
        <w:rPr>
          <w:i/>
        </w:rPr>
        <w:t xml:space="preserve">nhận </w:t>
      </w:r>
      <w:r>
        <w:rPr>
          <w:i/>
        </w:rPr>
        <w:t xml:space="preserve">được </w:t>
      </w:r>
      <w:r>
        <w:t xml:space="preserve">cái </w:t>
      </w:r>
      <w:r>
        <w:rPr>
          <w:i/>
        </w:rPr>
        <w:t xml:space="preserve">hay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t xml:space="preserve">Có </w:t>
      </w:r>
      <w:r>
        <w:rPr>
          <w:i/>
        </w:rPr>
        <w:t xml:space="preserve">đi </w:t>
      </w:r>
      <w:r>
        <w:rPr>
          <w:i/>
        </w:rPr>
        <w:t xml:space="preserve">xa </w:t>
      </w:r>
      <w:r>
        <w:t xml:space="preserve">mới </w:t>
      </w:r>
      <w:r>
        <w:rPr>
          <w:i/>
        </w:rPr>
        <w:t xml:space="preserve">cảm </w:t>
      </w:r>
      <w:r>
        <w:rPr>
          <w:i/>
        </w:rPr>
        <w:t xml:space="preserve">nhận </w:t>
      </w:r>
      <w:r>
        <w:rPr>
          <w:i/>
        </w:rPr>
        <w:t xml:space="preserve">được </w:t>
      </w:r>
      <w:r>
        <w:t xml:space="preserve">hết </w:t>
      </w:r>
      <w: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cảm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Nhiễm </w:t>
      </w:r>
      <w:r>
        <w:t xml:space="preserve">phải </w:t>
      </w:r>
      <w:r>
        <w:t xml:space="preserve">những </w:t>
      </w:r>
      <w:r>
        <w:t xml:space="preserve">nhân </w:t>
      </w:r>
      <w:r>
        <w:t xml:space="preserve">tố </w:t>
      </w:r>
      <w:r>
        <w:t xml:space="preserve">sinh </w:t>
      </w:r>
      <w:r>
        <w:t xml:space="preserve">ra </w:t>
      </w:r>
      <w:r>
        <w:t xml:space="preserve">bệnh.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