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khai </w:t>
      </w:r>
      <w:r>
        <w:rPr>
          <w:b/>
        </w:rPr>
        <w:t xml:space="preserve">khẩn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hoang </w:t>
      </w:r>
      <w:r>
        <w:t xml:space="preserve">trở </w:t>
      </w:r>
      <w:r>
        <w:t xml:space="preserve">thành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Khai </w:t>
      </w:r>
      <w:r>
        <w:rPr>
          <w:i/>
        </w:rPr>
        <w:t xml:space="preserve">khẩn </w:t>
      </w:r>
      <w:r>
        <w:t xml:space="preserve">đất </w:t>
      </w:r>
      <w:r>
        <w:rPr>
          <w:i/>
        </w:rPr>
        <w:t xml:space="preserve">hoang. </w:t>
      </w:r>
      <w:r>
        <w:t xml:space="preserve">Ruộng </w:t>
      </w:r>
      <w:r>
        <w:rPr>
          <w:i/>
        </w:rPr>
        <w:t xml:space="preserve">đất </w:t>
      </w:r>
      <w:r>
        <w:t xml:space="preserve">mới </w:t>
      </w:r>
      <w:r>
        <w:rPr>
          <w:i/>
        </w:rPr>
        <w:t xml:space="preserve">khai </w:t>
      </w:r>
      <w:r>
        <w:rPr>
          <w:i/>
        </w:rPr>
        <w:t xml:space="preserve">khẩn.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rPr>
          <w:i/>
        </w:rPr>
        <w:t xml:space="preserve">khai </w:t>
      </w:r>
      <w:r>
        <w:rPr>
          <w:i/>
        </w:rPr>
        <w:t xml:space="preserve">thác </w:t>
      </w:r>
      <w:r>
        <w:t xml:space="preserve">(nghĩa </w:t>
      </w:r>
      <w:r>
        <w:t xml:space="preserve">1). </w:t>
      </w:r>
      <w:r>
        <w:t xml:space="preserve">Khai </w:t>
      </w:r>
      <w:r>
        <w:rPr>
          <w:i/>
        </w:rPr>
        <w:t xml:space="preserve">khẩn </w:t>
      </w:r>
      <w:r>
        <w:rPr>
          <w:i/>
        </w:rPr>
        <w:t xml:space="preserve">tài </w:t>
      </w:r>
      <w:r>
        <w:rPr>
          <w:i/>
        </w:rPr>
        <w:t xml:space="preserve">nguyên </w:t>
      </w:r>
      <w:r>
        <w:rPr>
          <w:i/>
        </w:rPr>
        <w:t xml:space="preserve">thiên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khoáng </w:t>
      </w:r>
      <w:r>
        <w:rPr>
          <w:i/>
        </w:rPr>
        <w:t xml:space="preserve">động từ </w:t>
      </w:r>
      <w:r>
        <w:t xml:space="preserve">Đào </w:t>
      </w:r>
      <w:r>
        <w:t xml:space="preserve">lấy </w:t>
      </w:r>
      <w:r>
        <w:t xml:space="preserve">khoáng </w:t>
      </w:r>
      <w:r>
        <w:t xml:space="preserve">sản </w:t>
      </w:r>
      <w:r>
        <w:t xml:space="preserve">ở </w:t>
      </w:r>
      <w:r>
        <w:t xml:space="preserve">mờỏ </w:t>
      </w:r>
      <w:r>
        <w:t xml:space="preserve">lên </w:t>
      </w:r>
      <w:r>
        <w:t xml:space="preserve">để </w:t>
      </w:r>
      <w:r>
        <w:t xml:space="preserve">dùng; </w:t>
      </w:r>
      <w:r>
        <w:t xml:space="preserve">khai </w:t>
      </w:r>
      <w:r>
        <w:t xml:space="preserve">thác </w:t>
      </w:r>
      <w:r>
        <w:t xml:space="preserve">khoáng </w:t>
      </w:r>
      <w:r>
        <w:t xml:space="preserve">sản.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mạc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Mở </w:t>
      </w:r>
      <w:r>
        <w:t xml:space="preserve">màn, </w:t>
      </w:r>
      <w:r>
        <w:t xml:space="preserve">bắt </w:t>
      </w:r>
      <w:r>
        <w:t xml:space="preserve">đầu </w:t>
      </w:r>
      <w:r>
        <w:t xml:space="preserve">buổi </w:t>
      </w:r>
      <w:r>
        <w:t xml:space="preserve">biểu </w:t>
      </w:r>
      <w:r>
        <w:t xml:space="preserve">diễn. </w:t>
      </w:r>
      <w:r>
        <w:rPr>
          <w:b/>
        </w:rPr>
        <w:t xml:space="preserve">2 </w:t>
      </w:r>
      <w:r>
        <w:t xml:space="preserve">(trang trọng). </w:t>
      </w:r>
      <w:r>
        <w:t xml:space="preserve">Mở </w:t>
      </w:r>
      <w:r>
        <w:t xml:space="preserve">đầu </w:t>
      </w:r>
      <w:r>
        <w:t xml:space="preserve">(hội </w:t>
      </w:r>
      <w:r>
        <w:t xml:space="preserve">nghị, </w:t>
      </w:r>
      <w:r>
        <w:t xml:space="preserve">cuộc </w:t>
      </w:r>
      <w:r>
        <w:t xml:space="preserve">triển </w:t>
      </w:r>
      <w:r>
        <w:t xml:space="preserve">lãm, </w:t>
      </w:r>
      <w:r>
        <w:t xml:space="preserve">v.v.). </w:t>
      </w:r>
      <w:r>
        <w:rPr>
          <w:i/>
        </w:rPr>
        <w:t xml:space="preserve">Lễ </w:t>
      </w:r>
      <w:r>
        <w:rPr>
          <w:i/>
        </w:rPr>
        <w:t xml:space="preserve">khai </w:t>
      </w:r>
      <w:r>
        <w:rPr>
          <w:i/>
        </w:rPr>
        <w:t xml:space="preserve">mạc. </w:t>
      </w:r>
      <w:r>
        <w:rPr>
          <w:i/>
        </w:rPr>
        <w:t xml:space="preserve">Cuộc </w:t>
      </w:r>
      <w:r>
        <w:rPr>
          <w:i/>
        </w:rPr>
        <w:t xml:space="preserve">triển </w:t>
      </w:r>
      <w:r>
        <w:rPr>
          <w:i/>
        </w:rPr>
        <w:t xml:space="preserve">lãm </w:t>
      </w:r>
      <w:r>
        <w:rPr>
          <w:i/>
        </w:rPr>
        <w:t xml:space="preserve">đã </w:t>
      </w:r>
      <w:r>
        <w:rPr>
          <w:i/>
        </w:rPr>
        <w:t xml:space="preserve">khai </w:t>
      </w:r>
      <w:r>
        <w:rPr>
          <w:i/>
        </w:rPr>
        <w:t xml:space="preserve">mạc. </w:t>
      </w:r>
      <w:r>
        <w:t xml:space="preserve">Diễn </w:t>
      </w:r>
      <w:r>
        <w:rPr>
          <w:i/>
        </w:rPr>
        <w:t xml:space="preserve">uăn </w:t>
      </w:r>
      <w:r>
        <w:rPr>
          <w:i/>
        </w:rPr>
        <w:t xml:space="preserve">khai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mào </w:t>
      </w:r>
      <w:r>
        <w:rPr>
          <w:i/>
        </w:rPr>
        <w:t xml:space="preserve">động từ </w:t>
      </w:r>
      <w:r>
        <w:t xml:space="preserve">(khẩu ngữ). </w:t>
      </w:r>
      <w:r>
        <w:t xml:space="preserve">Mở </w:t>
      </w:r>
      <w:r>
        <w:t xml:space="preserve">đầu </w:t>
      </w:r>
      <w:r>
        <w:t xml:space="preserve">câu </w:t>
      </w:r>
      <w:r>
        <w:t xml:space="preserve">chuyện. </w:t>
      </w:r>
      <w:r>
        <w:t xml:space="preserve">Nói </w:t>
      </w:r>
      <w:r>
        <w:t xml:space="preserve">uài </w:t>
      </w:r>
      <w:r>
        <w:t xml:space="preserve">lời </w:t>
      </w:r>
      <w:r>
        <w:rPr>
          <w:i/>
        </w:rPr>
        <w:t xml:space="preserve">khai </w:t>
      </w:r>
      <w:r>
        <w:rPr>
          <w:i/>
        </w:rPr>
        <w:t xml:space="preserve">mào.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vùng </w:t>
      </w:r>
      <w:r>
        <w:t xml:space="preserve">đất </w:t>
      </w:r>
      <w:r>
        <w:t xml:space="preserve">hoang </w:t>
      </w:r>
      <w:r>
        <w:t xml:space="preserve">vu </w:t>
      </w:r>
      <w:r>
        <w:t xml:space="preserve">trở </w:t>
      </w:r>
      <w:r>
        <w:t xml:space="preserve">thành </w:t>
      </w:r>
      <w:r>
        <w:t xml:space="preserve">đất </w:t>
      </w:r>
      <w:r>
        <w:t xml:space="preserve">đai </w:t>
      </w:r>
      <w:r>
        <w:t xml:space="preserve">sử </w:t>
      </w:r>
      <w:r>
        <w:t xml:space="preserve">dụng </w:t>
      </w:r>
      <w:r>
        <w:t xml:space="preserve">được </w:t>
      </w:r>
      <w:r>
        <w:t xml:space="preserve">vào </w:t>
      </w:r>
      <w:r>
        <w:t xml:space="preserve">sản </w:t>
      </w:r>
      <w:r>
        <w:t xml:space="preserve">xuất. </w:t>
      </w:r>
      <w:r>
        <w:t xml:space="preserve">Khai </w:t>
      </w:r>
      <w:r>
        <w:t xml:space="preserve">phá </w:t>
      </w:r>
      <w:r>
        <w:rPr>
          <w:i/>
        </w:rPr>
        <w:t xml:space="preserve">một </w:t>
      </w:r>
      <w:r>
        <w:rPr>
          <w:i/>
        </w:rPr>
        <w:t xml:space="preserve">khu </w:t>
      </w:r>
      <w:r>
        <w:rPr>
          <w:i/>
        </w:rPr>
        <w:t xml:space="preserve">đời </w:t>
      </w:r>
      <w:r>
        <w:t xml:space="preserve">núi. </w:t>
      </w:r>
      <w:r>
        <w:t xml:space="preserve">Khai </w:t>
      </w:r>
      <w:r>
        <w:rPr>
          <w:i/>
        </w:rPr>
        <w:t xml:space="preserve">phá </w:t>
      </w:r>
      <w:r>
        <w:rPr>
          <w:i/>
        </w:rPr>
        <w:t xml:space="preserve">một </w:t>
      </w:r>
      <w:r>
        <w:t xml:space="preserve">lĩnh </w:t>
      </w:r>
      <w:r>
        <w:t xml:space="preserve">vực </w:t>
      </w:r>
      <w:r>
        <w:rPr>
          <w:i/>
        </w:rPr>
        <w:t xml:space="preserve">khoa </w:t>
      </w:r>
      <w:r>
        <w:rPr>
          <w:i/>
        </w:rPr>
        <w:t xml:space="preserve">học </w:t>
      </w:r>
      <w:r>
        <w:t xml:space="preserve">hết </w:t>
      </w:r>
      <w:r>
        <w:t xml:space="preserve">sức </w:t>
      </w:r>
      <w:r>
        <w:rPr>
          <w:i/>
        </w:rPr>
        <w:t xml:space="preserve">mới </w:t>
      </w:r>
      <w:r>
        <w:t xml:space="preserve">mé </w:t>
      </w:r>
      <w:r>
        <w:t xml:space="preserve">(bóng (nghĩa bóng)). </w:t>
      </w:r>
      <w:r>
        <w:t xml:space="preserve">khai </w:t>
      </w:r>
      <w:r>
        <w:t xml:space="preserve">phương </w:t>
      </w:r>
      <w:r>
        <w:t xml:space="preserve">động từ </w:t>
      </w:r>
      <w:r>
        <w:t xml:space="preserve">Tìm </w:t>
      </w:r>
      <w:r>
        <w:t xml:space="preserve">căn </w:t>
      </w:r>
      <w:r>
        <w:t xml:space="preserve">bậc </w:t>
      </w:r>
      <w:r>
        <w:rPr>
          <w:b/>
        </w:rPr>
        <w:t xml:space="preserve">2 </w:t>
      </w:r>
      <w:r>
        <w:t xml:space="preserve">của </w:t>
      </w:r>
      <w:r>
        <w:t xml:space="preserve">một </w:t>
      </w:r>
      <w:r>
        <w:t xml:space="preserve">biểu </w:t>
      </w:r>
      <w:r>
        <w:t xml:space="preserve">thức </w:t>
      </w:r>
      <w:r>
        <w:t xml:space="preserve">hoặc </w:t>
      </w:r>
      <w:r>
        <w:t xml:space="preserve">một </w:t>
      </w:r>
      <w:r>
        <w:t xml:space="preserve">số.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quang </w:t>
      </w:r>
      <w:r>
        <w:rPr>
          <w:i/>
        </w:rPr>
        <w:t xml:space="preserve">động từ </w:t>
      </w:r>
      <w:r>
        <w:t xml:space="preserve">Đốt </w:t>
      </w:r>
      <w:r>
        <w:t xml:space="preserve">phá </w:t>
      </w:r>
      <w:r>
        <w:t xml:space="preserve">sạch </w:t>
      </w:r>
      <w:r>
        <w:t xml:space="preserve">cây </w:t>
      </w:r>
      <w:r>
        <w:t xml:space="preserve">cối </w:t>
      </w:r>
      <w:r>
        <w:t xml:space="preserve">cả </w:t>
      </w:r>
      <w:r>
        <w:t xml:space="preserve">một </w:t>
      </w:r>
      <w:r>
        <w:t xml:space="preserve">vùng,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gì </w:t>
      </w:r>
      <w:r>
        <w:t xml:space="preserve">vướng </w:t>
      </w:r>
      <w:r>
        <w:t xml:space="preserve">mắc. </w:t>
      </w:r>
      <w:r>
        <w:t xml:space="preserve">Khai </w:t>
      </w:r>
      <w:r>
        <w:t xml:space="preserve">quang </w:t>
      </w:r>
      <w:r>
        <w:rPr>
          <w:i/>
        </w:rPr>
        <w:t xml:space="preserve">rừng </w:t>
      </w:r>
      <w:r>
        <w:t xml:space="preserve">để </w:t>
      </w:r>
      <w:r>
        <w:t xml:space="preserve">lập </w:t>
      </w:r>
      <w:r>
        <w:rPr>
          <w:i/>
        </w:rPr>
        <w:t xml:space="preserve">ấp </w:t>
      </w:r>
      <w:r>
        <w:t xml:space="preserve">trại.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quật </w:t>
      </w:r>
      <w:r>
        <w:rPr>
          <w:i/>
        </w:rPr>
        <w:t xml:space="preserve">động từ </w:t>
      </w:r>
      <w:r>
        <w:t xml:space="preserve">Đào </w:t>
      </w:r>
      <w:r>
        <w:t xml:space="preserve">bới </w:t>
      </w:r>
      <w:r>
        <w:t xml:space="preserve">để </w:t>
      </w:r>
      <w:r>
        <w:t xml:space="preserve">tìm </w:t>
      </w:r>
      <w:r>
        <w:t xml:space="preserve">ra, </w:t>
      </w:r>
      <w:r>
        <w:t xml:space="preserve">lấy </w:t>
      </w:r>
      <w:r>
        <w:t xml:space="preserve">lên </w:t>
      </w:r>
      <w:r>
        <w:t xml:space="preserve">cái </w:t>
      </w:r>
      <w:r>
        <w:t xml:space="preserve">chôn </w:t>
      </w:r>
      <w:r>
        <w:t xml:space="preserve">vùi </w:t>
      </w:r>
      <w:r>
        <w:t xml:space="preserve">trong </w:t>
      </w:r>
      <w:r>
        <w:t xml:space="preserve">lòng </w:t>
      </w:r>
      <w:r>
        <w:t xml:space="preserve">đất. </w:t>
      </w:r>
      <w:r>
        <w:t xml:space="preserve">Kai </w:t>
      </w:r>
      <w:r>
        <w:t xml:space="preserve">quật </w:t>
      </w:r>
      <w:r>
        <w:t xml:space="preserve">ngôi </w:t>
      </w:r>
      <w:r>
        <w:t xml:space="preserve">mộ </w:t>
      </w:r>
      <w:r>
        <w:t xml:space="preserve">cổ. </w:t>
      </w:r>
      <w:r>
        <w:t xml:space="preserve">Một </w:t>
      </w:r>
      <w:r>
        <w:t xml:space="preserve">cuộc </w:t>
      </w:r>
      <w:r>
        <w:rPr>
          <w:i/>
        </w:rPr>
        <w:t xml:space="preserve">khai </w:t>
      </w:r>
      <w:r>
        <w:t xml:space="preserve">quật </w:t>
      </w:r>
      <w:r>
        <w:rPr>
          <w:i/>
        </w:rPr>
        <w:t xml:space="preserve">khảo </w:t>
      </w:r>
      <w:r>
        <w:rPr>
          <w:i/>
        </w:rPr>
        <w:t xml:space="preserve">cổ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quốc </w:t>
      </w:r>
      <w:r>
        <w:rPr>
          <w:i/>
        </w:rPr>
        <w:t xml:space="preserve">động từ </w:t>
      </w:r>
      <w:r>
        <w:t xml:space="preserve">(cũ). </w:t>
      </w:r>
      <w:r>
        <w:t xml:space="preserve">Dựng </w:t>
      </w:r>
      <w:r>
        <w:t xml:space="preserve">nước </w:t>
      </w:r>
      <w:r>
        <w:t xml:space="preserve">hoặc </w:t>
      </w:r>
      <w:r>
        <w:t xml:space="preserve">lập </w:t>
      </w:r>
      <w:r>
        <w:t xml:space="preserve">nên </w:t>
      </w:r>
      <w:r>
        <w:t xml:space="preserve">một </w:t>
      </w:r>
      <w:r>
        <w:t xml:space="preserve">triều </w:t>
      </w:r>
      <w:r>
        <w:t xml:space="preserve">đại. </w:t>
      </w:r>
      <w:r>
        <w:t xml:space="preserve">Vua </w:t>
      </w:r>
      <w:r>
        <w:t xml:space="preserve">Hùng </w:t>
      </w:r>
      <w:r>
        <w:rPr>
          <w:i/>
        </w:rPr>
        <w:t xml:space="preserve">có </w:t>
      </w:r>
      <w:r>
        <w:rPr>
          <w:i/>
        </w:rPr>
        <w:t xml:space="preserve">công </w:t>
      </w:r>
      <w:r>
        <w:rPr>
          <w:i/>
        </w:rPr>
        <w:t xml:space="preserve">khai </w:t>
      </w:r>
      <w:r>
        <w:rPr>
          <w:i/>
        </w:rPr>
        <w:t xml:space="preserve">quốc.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sáng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Sáng </w:t>
      </w:r>
      <w:r>
        <w:t xml:space="preserve">lập </w:t>
      </w:r>
      <w:r>
        <w:t xml:space="preserve">nên </w:t>
      </w:r>
      <w:r>
        <w:t xml:space="preserve">một </w:t>
      </w:r>
      <w:r>
        <w:t xml:space="preserve">sự </w:t>
      </w:r>
      <w:r>
        <w:t xml:space="preserve">nghiệp </w:t>
      </w:r>
      <w:r>
        <w:t xml:space="preserve">lớn. </w:t>
      </w:r>
      <w:r>
        <w:rPr>
          <w:i/>
        </w:rPr>
        <w:t xml:space="preserve">Vị </w:t>
      </w:r>
      <w:r>
        <w:rPr>
          <w:i/>
        </w:rPr>
        <w:t xml:space="preserve">anh </w:t>
      </w:r>
      <w:r>
        <w:t xml:space="preserve">hùng </w:t>
      </w:r>
      <w:r>
        <w:rPr>
          <w:i/>
        </w:rPr>
        <w:t xml:space="preserve">khai </w:t>
      </w:r>
      <w:r>
        <w:t xml:space="preserve">sáng.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sanh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khai </w:t>
      </w:r>
      <w:r>
        <w:t xml:space="preserve">sinh.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Khai </w:t>
      </w:r>
      <w:r>
        <w:t xml:space="preserve">báo </w:t>
      </w:r>
      <w:r>
        <w:t xml:space="preserve">cho </w:t>
      </w:r>
      <w:r>
        <w:t xml:space="preserve">đứa </w:t>
      </w:r>
      <w:r>
        <w:t xml:space="preserve">trẻ </w:t>
      </w:r>
      <w:r>
        <w:t xml:space="preserve">mới </w:t>
      </w:r>
      <w:r>
        <w:t xml:space="preserve">sinh. </w:t>
      </w:r>
      <w:r>
        <w:t xml:space="preserve">Khai </w:t>
      </w:r>
      <w:r>
        <w:rPr>
          <w:i/>
        </w:rPr>
        <w:t xml:space="preserve">sinh </w:t>
      </w:r>
      <w:r>
        <w:t xml:space="preserve">cho </w:t>
      </w:r>
      <w:r>
        <w:rPr>
          <w:i/>
        </w:rPr>
        <w:t xml:space="preserve">con. </w:t>
      </w:r>
      <w:r>
        <w:rPr>
          <w:i/>
        </w:rPr>
        <w:t xml:space="preserve">Giấy </w:t>
      </w:r>
      <w:r>
        <w:rPr>
          <w:i/>
        </w:rPr>
        <w:t xml:space="preserve">khai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sơn </w:t>
      </w:r>
      <w:r>
        <w:rPr>
          <w:b/>
        </w:rPr>
        <w:t xml:space="preserve">phá </w:t>
      </w:r>
      <w:r>
        <w:rPr>
          <w:b/>
        </w:rPr>
        <w:t xml:space="preserve">thạch </w:t>
      </w:r>
      <w:r>
        <w:rPr>
          <w:i/>
        </w:rPr>
        <w:t xml:space="preserve">động từ </w:t>
      </w:r>
      <w:r>
        <w:t xml:space="preserve">Khai </w:t>
      </w:r>
      <w:r>
        <w:t xml:space="preserve">phá </w:t>
      </w:r>
      <w:r>
        <w:t xml:space="preserve">vùng </w:t>
      </w:r>
      <w:r>
        <w:t xml:space="preserve">núi </w:t>
      </w:r>
      <w:r>
        <w:t xml:space="preserve">hoang </w:t>
      </w:r>
      <w:r>
        <w:t xml:space="preserve">vu;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việc </w:t>
      </w:r>
      <w:r>
        <w:t xml:space="preserve">mở </w:t>
      </w:r>
      <w:r>
        <w:t xml:space="preserve">đầu </w:t>
      </w:r>
      <w:r>
        <w:t xml:space="preserve">đặt </w:t>
      </w:r>
      <w:r>
        <w:t xml:space="preserve">nẻn </w:t>
      </w:r>
      <w:r>
        <w:t xml:space="preserve">móng </w:t>
      </w:r>
      <w:r>
        <w:t xml:space="preserve">cho </w:t>
      </w:r>
      <w:r>
        <w:t xml:space="preserve">một </w:t>
      </w:r>
      <w:r>
        <w:t xml:space="preserve">công </w:t>
      </w:r>
      <w:r>
        <w:t xml:space="preserve">cuộc </w:t>
      </w:r>
      <w:r>
        <w:t xml:space="preserve">lớn </w:t>
      </w:r>
      <w:r>
        <w:t xml:space="preserve">lao </w:t>
      </w:r>
      <w:r>
        <w:t xml:space="preserve">và </w:t>
      </w:r>
      <w:r>
        <w:t xml:space="preserve">cực </w:t>
      </w:r>
      <w:r>
        <w:t xml:space="preserve">kì </w:t>
      </w:r>
      <w:r>
        <w:t xml:space="preserve">khó </w:t>
      </w:r>
      <w:r>
        <w:t xml:space="preserve">khăn.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(cũ). </w:t>
      </w:r>
      <w:r>
        <w:t xml:space="preserve">Vỡ </w:t>
      </w:r>
      <w:r>
        <w:t xml:space="preserve">lòng, </w:t>
      </w:r>
      <w:r>
        <w:t xml:space="preserve">mở </w:t>
      </w:r>
      <w:r>
        <w:t xml:space="preserve">mang </w:t>
      </w:r>
      <w:r>
        <w:t xml:space="preserve">tâm </w:t>
      </w:r>
      <w:r>
        <w:t xml:space="preserve">trí. </w:t>
      </w:r>
      <w:r>
        <w:t xml:space="preserve">Bài </w:t>
      </w:r>
      <w:r>
        <w:t xml:space="preserve">học </w:t>
      </w:r>
      <w:r>
        <w:rPr>
          <w:i/>
        </w:rPr>
        <w:t xml:space="preserve">khai </w:t>
      </w:r>
      <w:r>
        <w:t xml:space="preserve">tâm.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thác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Tiến </w:t>
      </w:r>
      <w:r>
        <w:t xml:space="preserve">hành </w:t>
      </w:r>
      <w:r>
        <w:t xml:space="preserve">hoạt </w:t>
      </w:r>
      <w:r>
        <w:t xml:space="preserve">động </w:t>
      </w:r>
      <w:r>
        <w:t xml:space="preserve">để </w:t>
      </w:r>
      <w:r>
        <w:t xml:space="preserve">thu </w:t>
      </w:r>
      <w:r>
        <w:t xml:space="preserve">lấy </w:t>
      </w:r>
      <w:r>
        <w:t xml:space="preserve">những </w:t>
      </w:r>
      <w:r>
        <w:t xml:space="preserve">nguồn </w:t>
      </w:r>
      <w:r>
        <w:t xml:space="preserve">lợi </w:t>
      </w:r>
      <w:r>
        <w:t xml:space="preserve">sẵn </w:t>
      </w:r>
      <w:r>
        <w:t xml:space="preserve">có </w:t>
      </w:r>
      <w:r>
        <w:t xml:space="preserve">trong </w:t>
      </w:r>
      <w:r>
        <w:t xml:space="preserve">thiên </w:t>
      </w:r>
      <w:r>
        <w:t xml:space="preserve">nhiên. </w:t>
      </w:r>
      <w:r>
        <w:t xml:space="preserve">Khai </w:t>
      </w:r>
      <w:r>
        <w:rPr>
          <w:i/>
        </w:rPr>
        <w:t xml:space="preserve">thác </w:t>
      </w:r>
      <w:r>
        <w:rPr>
          <w:i/>
        </w:rPr>
        <w:t xml:space="preserve">mỏ </w:t>
      </w:r>
      <w:r>
        <w:t xml:space="preserve">than. </w:t>
      </w:r>
      <w:r>
        <w:rPr>
          <w:i/>
        </w:rPr>
        <w:t xml:space="preserve">Công </w:t>
      </w:r>
      <w:r>
        <w:rPr>
          <w:i/>
        </w:rPr>
        <w:t xml:space="preserve">trường </w:t>
      </w:r>
      <w:r>
        <w:rPr>
          <w:i/>
        </w:rPr>
        <w:t xml:space="preserve">khai </w:t>
      </w:r>
      <w:r>
        <w:t xml:space="preserve">thác </w:t>
      </w:r>
      <w:r>
        <w:t xml:space="preserve">gỗ. </w:t>
      </w:r>
      <w:r>
        <w:rPr>
          <w:b/>
        </w:rPr>
        <w:t xml:space="preserve">2 </w:t>
      </w:r>
      <w:r>
        <w:t xml:space="preserve">Phát </w:t>
      </w:r>
      <w:r>
        <w:t xml:space="preserve">hiện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những </w:t>
      </w:r>
      <w:r>
        <w:t xml:space="preserve">cái </w:t>
      </w:r>
      <w:r>
        <w:t xml:space="preserve">có </w:t>
      </w:r>
      <w:r>
        <w:t xml:space="preserve">ích </w:t>
      </w:r>
      <w:r>
        <w:t xml:space="preserve">còn </w:t>
      </w:r>
      <w:r>
        <w:t xml:space="preserve">ấn </w:t>
      </w:r>
      <w:r>
        <w:t xml:space="preserve">giấu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tận </w:t>
      </w:r>
      <w:r>
        <w:t xml:space="preserve">dụng. </w:t>
      </w:r>
      <w:r>
        <w:t xml:space="preserve">Khai </w:t>
      </w:r>
      <w:r>
        <w:rPr>
          <w:i/>
        </w:rPr>
        <w:t xml:space="preserve">thác </w:t>
      </w:r>
      <w:r>
        <w:rPr>
          <w:i/>
        </w:rPr>
        <w:t xml:space="preserve">các </w:t>
      </w:r>
      <w:r>
        <w:t xml:space="preserve">nguồn </w:t>
      </w:r>
      <w:r>
        <w:rPr>
          <w:i/>
        </w:rPr>
        <w:t xml:space="preserve">hàng. </w:t>
      </w:r>
      <w:r>
        <w:t xml:space="preserve">Khai </w:t>
      </w:r>
      <w:r>
        <w:rPr>
          <w:i/>
        </w:rPr>
        <w:t xml:space="preserve">thác </w:t>
      </w:r>
      <w:r>
        <w:rPr>
          <w:i/>
        </w:rPr>
        <w:t xml:space="preserve">khả </w:t>
      </w:r>
      <w:r>
        <w:rPr>
          <w:i/>
        </w:rPr>
        <w:t xml:space="preserve">năng </w:t>
      </w:r>
      <w:r>
        <w:t xml:space="preserve">phong </w:t>
      </w:r>
      <w:r>
        <w:rPr>
          <w:i/>
        </w:rPr>
        <w:t xml:space="preserve">phú </w:t>
      </w:r>
      <w:r>
        <w:rPr>
          <w:i/>
        </w:rPr>
        <w:t xml:space="preserve">của </w:t>
      </w:r>
      <w:r>
        <w:t xml:space="preserve">tiếng </w:t>
      </w:r>
      <w:r>
        <w:t xml:space="preserve">Việt. </w:t>
      </w:r>
      <w:r>
        <w:rPr>
          <w:b/>
        </w:rPr>
        <w:t xml:space="preserve">3 </w:t>
      </w:r>
      <w:r>
        <w:t xml:space="preserve">Tra </w:t>
      </w:r>
      <w:r>
        <w:t xml:space="preserve">hỏi </w:t>
      </w:r>
      <w:r>
        <w:t xml:space="preserve">để </w:t>
      </w:r>
      <w:r>
        <w:t xml:space="preserve">biết </w:t>
      </w:r>
      <w:r>
        <w:t xml:space="preserve">được </w:t>
      </w:r>
      <w:r>
        <w:t xml:space="preserve">những </w:t>
      </w:r>
      <w:r>
        <w:t xml:space="preserve">bí </w:t>
      </w:r>
      <w:r>
        <w:t xml:space="preserve">mật </w:t>
      </w:r>
      <w:r>
        <w:t xml:space="preserve">của </w:t>
      </w:r>
      <w:r>
        <w:t xml:space="preserve">đối </w:t>
      </w:r>
      <w:r>
        <w:t xml:space="preserve">phương. </w:t>
      </w:r>
      <w:r>
        <w:rPr>
          <w:i/>
        </w:rPr>
        <w:t xml:space="preserve">Khai </w:t>
      </w:r>
      <w:r>
        <w:rPr>
          <w:i/>
        </w:rPr>
        <w:t xml:space="preserve">thác </w:t>
      </w:r>
      <w:r>
        <w:rPr>
          <w:i/>
        </w:rPr>
        <w:t xml:space="preserve">một </w:t>
      </w:r>
      <w:r>
        <w:rPr>
          <w:i/>
        </w:rPr>
        <w:t xml:space="preserve">tù </w:t>
      </w:r>
      <w:r>
        <w:t xml:space="preserve">binh.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thiên </w:t>
      </w:r>
      <w:r>
        <w:rPr>
          <w:b/>
        </w:rPr>
        <w:t xml:space="preserve">lập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Lúc </w:t>
      </w:r>
      <w:r>
        <w:t xml:space="preserve">mới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trời </w:t>
      </w:r>
      <w:r>
        <w:t xml:space="preserve">đất, </w:t>
      </w:r>
      <w:r>
        <w:t xml:space="preserve">theo </w:t>
      </w:r>
      <w:r>
        <w:t xml:space="preserve">truyền </w:t>
      </w:r>
      <w:r>
        <w:t xml:space="preserve">thuyết;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thời </w:t>
      </w:r>
      <w:r>
        <w:t xml:space="preserve">kì </w:t>
      </w:r>
      <w:r>
        <w:t xml:space="preserve">xa </w:t>
      </w:r>
      <w:r>
        <w:t xml:space="preserve">xưa </w:t>
      </w:r>
      <w:r>
        <w:rPr>
          <w:i/>
        </w:rPr>
        <w:t xml:space="preserve">nhất. </w:t>
      </w:r>
      <w:r>
        <w:rPr>
          <w:i/>
        </w:rPr>
        <w:t xml:space="preserve">Từ </w:t>
      </w:r>
      <w:r>
        <w:rPr>
          <w:i/>
        </w:rPr>
        <w:t xml:space="preserve">khai </w:t>
      </w:r>
      <w:r>
        <w:t xml:space="preserve">thiên </w:t>
      </w:r>
      <w:r>
        <w:rPr>
          <w:i/>
        </w:rPr>
        <w:t xml:space="preserve">lập </w:t>
      </w:r>
      <w:r>
        <w:t xml:space="preserve">địa </w:t>
      </w:r>
      <w:r>
        <w:t xml:space="preserve">đến </w:t>
      </w:r>
      <w:r>
        <w:t xml:space="preserve">nay </w:t>
      </w:r>
      <w:r>
        <w:t xml:space="preserve">(từ </w:t>
      </w:r>
      <w:r>
        <w:t xml:space="preserve">xưa </w:t>
      </w:r>
      <w:r>
        <w:t xml:space="preserve">đến </w:t>
      </w:r>
      <w:r>
        <w:t xml:space="preserve">nay).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rPr>
          <w:i/>
        </w:rPr>
        <w:t xml:space="preserve">Làm </w:t>
      </w:r>
      <w:r>
        <w:t xml:space="preserve">cho </w:t>
      </w:r>
      <w:r>
        <w:t xml:space="preserve">thông </w:t>
      </w:r>
      <w:r>
        <w:t xml:space="preserve">lối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bị </w:t>
      </w:r>
      <w:r>
        <w:t xml:space="preserve">căn </w:t>
      </w:r>
      <w:r>
        <w:t xml:space="preserve">trở, </w:t>
      </w:r>
      <w:r>
        <w:t xml:space="preserve">tắc </w:t>
      </w:r>
      <w:r>
        <w:t xml:space="preserve">nghẽn. </w:t>
      </w:r>
      <w:r>
        <w:t xml:space="preserve">Khai </w:t>
      </w:r>
      <w:r>
        <w:t xml:space="preserve">thông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t xml:space="preserve">bị </w:t>
      </w:r>
      <w:r>
        <w:t xml:space="preserve">sụt </w:t>
      </w:r>
      <w:r>
        <w:rPr>
          <w:i/>
        </w:rPr>
        <w:t xml:space="preserve">lở. </w:t>
      </w:r>
      <w:r>
        <w:rPr>
          <w:b/>
        </w:rPr>
        <w:t xml:space="preserve">2 </w:t>
      </w:r>
      <w:r>
        <w:t xml:space="preserve">(cũ). </w:t>
      </w:r>
      <w:r>
        <w:t xml:space="preserve">Làm </w:t>
      </w:r>
      <w:r>
        <w:t xml:space="preserve">cho </w:t>
      </w:r>
      <w:r>
        <w:t xml:space="preserve">mở </w:t>
      </w:r>
      <w:r>
        <w:t xml:space="preserve">mang </w:t>
      </w:r>
      <w:r>
        <w:t xml:space="preserve">trí </w:t>
      </w:r>
      <w:r>
        <w:t xml:space="preserve">óc. </w:t>
      </w:r>
      <w:r>
        <w:t xml:space="preserve">Khai </w:t>
      </w:r>
      <w:r>
        <w:t xml:space="preserve">thông </w:t>
      </w:r>
      <w:r>
        <w:t xml:space="preserve">dân </w:t>
      </w:r>
      <w:r>
        <w:t xml:space="preserve">trí. </w:t>
      </w:r>
      <w:r>
        <w:rPr>
          <w:b/>
        </w:rPr>
        <w:t xml:space="preserve">3 </w:t>
      </w:r>
      <w:r>
        <w:t xml:space="preserve">(chuyên môn). </w:t>
      </w:r>
      <w:r>
        <w:t xml:space="preserve">Mở </w:t>
      </w:r>
      <w:r>
        <w:t xml:space="preserve">lối </w:t>
      </w:r>
      <w:r>
        <w:t xml:space="preserve">thông </w:t>
      </w:r>
      <w:r>
        <w:t xml:space="preserve">từ </w:t>
      </w:r>
      <w:r>
        <w:t xml:space="preserve">mặt </w:t>
      </w:r>
      <w:r>
        <w:t xml:space="preserve">đất </w:t>
      </w:r>
      <w:r>
        <w:t xml:space="preserve">tới </w:t>
      </w:r>
      <w:r>
        <w:t xml:space="preserve">chỗ </w:t>
      </w:r>
      <w:r>
        <w:t xml:space="preserve">có </w:t>
      </w:r>
      <w:r>
        <w:t xml:space="preserve">khoáng </w:t>
      </w:r>
      <w:r>
        <w:t xml:space="preserve">sản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khai </w:t>
      </w:r>
      <w:r>
        <w:t xml:space="preserve">thác.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triển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Như </w:t>
      </w:r>
      <w:r>
        <w:t xml:space="preserve">triển </w:t>
      </w:r>
      <w:r>
        <w:rPr>
          <w:i/>
        </w:rPr>
        <w:t xml:space="preserve">khai. </w:t>
      </w:r>
      <w:r>
        <w:rPr>
          <w:b/>
        </w:rPr>
        <w:t xml:space="preserve">2 </w:t>
      </w:r>
      <w:r>
        <w:t xml:space="preserve">(chuyên môn). </w:t>
      </w:r>
      <w:r>
        <w:t xml:space="preserve">Mở </w:t>
      </w:r>
      <w:r>
        <w:t xml:space="preserve">rộng </w:t>
      </w:r>
      <w:r>
        <w:t xml:space="preserve">một </w:t>
      </w:r>
      <w:r>
        <w:t xml:space="preserve">biểu </w:t>
      </w:r>
      <w:r>
        <w:t xml:space="preserve">thức </w:t>
      </w:r>
      <w:r>
        <w:t xml:space="preserve">thành </w:t>
      </w:r>
      <w:r>
        <w:t xml:space="preserve">một </w:t>
      </w:r>
      <w:r>
        <w:t xml:space="preserve">tổng </w:t>
      </w:r>
      <w:r>
        <w:t xml:space="preserve">nhiều </w:t>
      </w:r>
      <w:r>
        <w:t xml:space="preserve">số </w:t>
      </w:r>
      <w:r>
        <w:t xml:space="preserve">hạng. </w:t>
      </w:r>
      <w:r>
        <w:t xml:space="preserve">(a </w:t>
      </w:r>
      <w:r>
        <w:t xml:space="preserve">+ </w:t>
      </w:r>
      <w:r>
        <w:t xml:space="preserve">b)? </w:t>
      </w:r>
      <w:r>
        <w:t xml:space="preserve">khai </w:t>
      </w:r>
      <w:r>
        <w:t xml:space="preserve">triển </w:t>
      </w:r>
      <w:r>
        <w:t xml:space="preserve">thành </w:t>
      </w:r>
      <w:r>
        <w:t xml:space="preserve">a2 </w:t>
      </w:r>
      <w:r>
        <w:rPr>
          <w:i/>
        </w:rPr>
        <w:t xml:space="preserve">+ </w:t>
      </w:r>
      <w:r>
        <w:t xml:space="preserve">2ab </w:t>
      </w:r>
      <w:r>
        <w:rPr>
          <w:i/>
        </w:rPr>
        <w:t xml:space="preserve">+ </w:t>
      </w:r>
      <w:r>
        <w:t xml:space="preserve">b^. </w:t>
      </w:r>
      <w:r>
        <w:rPr>
          <w:b/>
        </w:rPr>
        <w:t xml:space="preserve">3 </w:t>
      </w:r>
      <w:r>
        <w:t xml:space="preserve">(chuyên môn). </w:t>
      </w:r>
      <w:r>
        <w:t xml:space="preserve">Trải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phẳng. </w:t>
      </w:r>
      <w:r>
        <w:t xml:space="preserve">Khai </w:t>
      </w:r>
      <w:r>
        <w:rPr>
          <w:i/>
        </w:rPr>
        <w:t xml:space="preserve">triển </w:t>
      </w:r>
      <w:r>
        <w:rPr>
          <w:i/>
        </w:rPr>
        <w:t xml:space="preserve">mặt </w:t>
      </w:r>
      <w:r>
        <w:t xml:space="preserve">bên </w:t>
      </w:r>
      <w:r>
        <w:t xml:space="preserve">của </w:t>
      </w:r>
      <w:r>
        <w:t xml:space="preserve">hình </w:t>
      </w:r>
      <w:r>
        <w:rPr>
          <w:i/>
        </w:rPr>
        <w:t xml:space="preserve">nón </w:t>
      </w:r>
      <w:r>
        <w:t xml:space="preserve">sẽ </w:t>
      </w:r>
      <w:r>
        <w:t xml:space="preserve">được </w:t>
      </w:r>
      <w:r>
        <w:t xml:space="preserve">hình </w:t>
      </w:r>
      <w:r>
        <w:rPr>
          <w:i/>
        </w:rPr>
        <w:t xml:space="preserve">quạt.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khỏi </w:t>
      </w:r>
      <w:r>
        <w:t xml:space="preserve">tổ </w:t>
      </w:r>
      <w:r>
        <w:t xml:space="preserve">chức, </w:t>
      </w:r>
      <w:r>
        <w:t xml:space="preserve">không </w:t>
      </w:r>
      <w:r>
        <w:t xml:space="preserve">còn </w:t>
      </w:r>
      <w:r>
        <w:t xml:space="preserve">coi </w:t>
      </w:r>
      <w:r>
        <w:t xml:space="preserve">là </w:t>
      </w:r>
      <w:r>
        <w:t xml:space="preserve">một </w:t>
      </w:r>
      <w:r>
        <w:t xml:space="preserve">thành </w:t>
      </w:r>
      <w:r>
        <w:t xml:space="preserve">viên </w:t>
      </w:r>
      <w:r>
        <w:rPr>
          <w:i/>
        </w:rPr>
        <w:t xml:space="preserve">nữa </w:t>
      </w:r>
      <w:r>
        <w:t xml:space="preserve">(hình </w:t>
      </w:r>
      <w:r>
        <w:t xml:space="preserve">thức </w:t>
      </w:r>
      <w:r>
        <w:t xml:space="preserve">kỉ </w:t>
      </w:r>
      <w:r>
        <w:t xml:space="preserve">luật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đối </w:t>
      </w:r>
      <w:r>
        <w:t xml:space="preserve">với </w:t>
      </w:r>
      <w:r>
        <w:t xml:space="preserve">thành </w:t>
      </w:r>
      <w:r>
        <w:t xml:space="preserve">viên). </w:t>
      </w:r>
      <w:r>
        <w:t xml:space="preserve">Khai </w:t>
      </w:r>
      <w:r>
        <w:rPr>
          <w:i/>
        </w:rPr>
        <w:t xml:space="preserve">trừ </w:t>
      </w:r>
      <w:r>
        <w:t xml:space="preserve">một </w:t>
      </w:r>
      <w:r>
        <w:t xml:space="preserve">đảng </w:t>
      </w:r>
      <w:r>
        <w:t xml:space="preserve">uiên </w:t>
      </w:r>
      <w:r>
        <w:t xml:space="preserve">mếất </w:t>
      </w:r>
      <w:r>
        <w:t xml:space="preserve">phẩm </w:t>
      </w:r>
      <w:r>
        <w:t xml:space="preserve">chất.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trương </w:t>
      </w:r>
      <w:r>
        <w:rPr>
          <w:i/>
        </w:rPr>
        <w:t xml:space="preserve">động từ </w:t>
      </w:r>
      <w:r>
        <w:t xml:space="preserve">Mở </w:t>
      </w:r>
      <w:r>
        <w:t xml:space="preserve">cửa </w:t>
      </w:r>
      <w:r>
        <w:t xml:space="preserve">để </w:t>
      </w:r>
      <w:r>
        <w:t xml:space="preserve">bắt </w:t>
      </w:r>
      <w:r>
        <w:t xml:space="preserve">đầu </w:t>
      </w:r>
      <w:r>
        <w:t xml:space="preserve">hoạt </w:t>
      </w:r>
      <w:r>
        <w:t xml:space="preserve">động </w:t>
      </w:r>
      <w:r>
        <w:t xml:space="preserve">kinh </w:t>
      </w:r>
      <w:r>
        <w:t xml:space="preserve">doanh, </w:t>
      </w:r>
      <w:r>
        <w:t xml:space="preserve">sản </w:t>
      </w:r>
      <w:r>
        <w:t xml:space="preserve">xuất. </w:t>
      </w:r>
      <w:r>
        <w:t xml:space="preserve">Lễ </w:t>
      </w:r>
      <w:r>
        <w:t xml:space="preserve">khai </w:t>
      </w:r>
      <w:r>
        <w:t xml:space="preserve">trương </w:t>
      </w:r>
      <w:r>
        <w:rPr>
          <w:i/>
        </w:rPr>
        <w:t xml:space="preserve">cửa </w:t>
      </w:r>
      <w:r>
        <w:t xml:space="preserve">hàng.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trường,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trung </w:t>
      </w:r>
      <w:r>
        <w:t xml:space="preserve">tâm </w:t>
      </w:r>
      <w:r>
        <w:t xml:space="preserve">của </w:t>
      </w:r>
      <w:r>
        <w:t xml:space="preserve">công </w:t>
      </w:r>
      <w:r>
        <w:t xml:space="preserve">trường </w:t>
      </w:r>
      <w:r>
        <w:t xml:space="preserve">khai </w:t>
      </w:r>
      <w:r>
        <w:t xml:space="preserve">thác </w:t>
      </w:r>
      <w:r>
        <w:t xml:space="preserve">mỏ. </w:t>
      </w:r>
      <w:r>
        <w:t xml:space="preserve">Diện </w:t>
      </w:r>
      <w:r>
        <w:t xml:space="preserve">tích </w:t>
      </w:r>
      <w:r>
        <w:t xml:space="preserve">của </w:t>
      </w:r>
      <w:r>
        <w:rPr>
          <w:i/>
        </w:rPr>
        <w:t xml:space="preserve">khai </w:t>
      </w:r>
      <w:r>
        <w:t xml:space="preserve">trường </w:t>
      </w:r>
      <w:r>
        <w:rPr>
          <w:i/>
        </w:rPr>
        <w:t xml:space="preserve">là </w:t>
      </w:r>
      <w:r>
        <w:rPr>
          <w:i/>
        </w:rPr>
        <w:t xml:space="preserve">20 </w:t>
      </w:r>
      <w:r>
        <w:t xml:space="preserve">ha. </w:t>
      </w:r>
      <w:r>
        <w:t xml:space="preserve">Mở </w:t>
      </w:r>
      <w:r>
        <w:t xml:space="preserve">thêm </w:t>
      </w:r>
      <w:r>
        <w:rPr>
          <w:i/>
        </w:rPr>
        <w:t xml:space="preserve">khai </w:t>
      </w:r>
      <w:r>
        <w:t xml:space="preserve">trường </w:t>
      </w:r>
      <w:r>
        <w:t xml:space="preserve">khai </w:t>
      </w:r>
      <w:r>
        <w:t xml:space="preserve">trường, </w:t>
      </w:r>
      <w:r>
        <w:t xml:space="preserve">động từ </w:t>
      </w:r>
      <w:r>
        <w:t xml:space="preserve">Bắt </w:t>
      </w:r>
      <w:r>
        <w:t xml:space="preserve">đầu </w:t>
      </w:r>
      <w:r>
        <w:t xml:space="preserve">năm </w:t>
      </w:r>
      <w:r>
        <w:t xml:space="preserve">học </w:t>
      </w:r>
      <w:r>
        <w:t xml:space="preserve">ở </w:t>
      </w:r>
      <w:r>
        <w:t xml:space="preserve">nhà </w:t>
      </w:r>
      <w:r>
        <w:t xml:space="preserve">trường. </w:t>
      </w:r>
      <w:r>
        <w:t xml:space="preserve">Ngày </w:t>
      </w:r>
      <w:r>
        <w:rPr>
          <w:i/>
        </w:rPr>
        <w:t xml:space="preserve">khai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Khai </w:t>
      </w:r>
      <w:r>
        <w:t xml:space="preserve">báo </w:t>
      </w:r>
      <w:r>
        <w:t xml:space="preserve">cho </w:t>
      </w:r>
      <w:r>
        <w:t xml:space="preserve">người </w:t>
      </w:r>
      <w:r>
        <w:t xml:space="preserve">mới </w:t>
      </w:r>
      <w:r>
        <w:t xml:space="preserve">chết. </w:t>
      </w:r>
      <w:r>
        <w:rPr>
          <w:i/>
        </w:rPr>
        <w:t xml:space="preserve">Giấy </w:t>
      </w:r>
      <w:r>
        <w:rPr>
          <w:i/>
        </w:rPr>
        <w:t xml:space="preserve">khai </w:t>
      </w:r>
      <w:r>
        <w:t xml:space="preserve">tư.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vị </w:t>
      </w:r>
      <w:r>
        <w:rPr>
          <w:i/>
        </w:rPr>
        <w:t xml:space="preserve">động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kích </w:t>
      </w:r>
      <w:r>
        <w:t xml:space="preserve">thích </w:t>
      </w:r>
      <w:r>
        <w:t xml:space="preserve">khẩu </w:t>
      </w:r>
      <w:r>
        <w:t xml:space="preserve">vị </w:t>
      </w:r>
      <w:r>
        <w:t xml:space="preserve">làm </w:t>
      </w:r>
      <w:r>
        <w:t xml:space="preserve">cho </w:t>
      </w:r>
      <w:r>
        <w:t xml:space="preserve">ăn </w:t>
      </w:r>
      <w:r>
        <w:t xml:space="preserve">ngon </w:t>
      </w:r>
      <w:r>
        <w:t xml:space="preserve">miệng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thứ </w:t>
      </w:r>
      <w:r>
        <w:t xml:space="preserve">rượu </w:t>
      </w:r>
      <w:r>
        <w:t xml:space="preserve">uống </w:t>
      </w:r>
      <w:r>
        <w:t xml:space="preserve">trước </w:t>
      </w:r>
      <w:r>
        <w:rPr>
          <w:i/>
        </w:rPr>
        <w:t xml:space="preserve">bữa </w:t>
      </w:r>
      <w:r>
        <w:t xml:space="preserve">ăn). </w:t>
      </w:r>
      <w:r>
        <w:t xml:space="preserve">Rượu </w:t>
      </w:r>
      <w:r>
        <w:rPr>
          <w:i/>
        </w:rPr>
        <w:t xml:space="preserve">khai </w:t>
      </w:r>
      <w:r>
        <w:t xml:space="preserve">uị. </w:t>
      </w:r>
      <w:r>
        <w:t xml:space="preserve">Uống </w:t>
      </w:r>
      <w:r>
        <w:t xml:space="preserve">khai </w:t>
      </w:r>
      <w:r>
        <w:rPr>
          <w:i/>
        </w:rPr>
        <w:t xml:space="preserve">u‡. </w:t>
      </w:r>
      <w:r>
        <w:br/>
      </w:r>
      <w:r>
        <w:rPr>
          <w:b/>
        </w:rPr>
        <w:t xml:space="preserve">khải </w:t>
      </w:r>
      <w:r>
        <w:rPr>
          <w:b/>
        </w:rPr>
        <w:t xml:space="preserve">ca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Khải </w:t>
      </w:r>
      <w:r>
        <w:t xml:space="preserve">hoàn </w:t>
      </w:r>
      <w:r>
        <w:t xml:space="preserve">ca </w:t>
      </w:r>
      <w:r>
        <w:t xml:space="preserve">(nói </w:t>
      </w:r>
      <w:r>
        <w:t xml:space="preserve">tắt). </w:t>
      </w:r>
      <w:r>
        <w:t xml:space="preserve">Hát </w:t>
      </w:r>
      <w:r>
        <w:rPr>
          <w:i/>
        </w:rPr>
        <w:t xml:space="preserve">bài </w:t>
      </w:r>
      <w:r>
        <w:rPr>
          <w:i/>
        </w:rPr>
        <w:t xml:space="preserve">khái </w:t>
      </w:r>
      <w:r>
        <w:t xml:space="preserve">ca.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văn chương). </w:t>
      </w:r>
      <w:r>
        <w:t xml:space="preserve">Hát </w:t>
      </w:r>
      <w:r>
        <w:t xml:space="preserve">mừng </w:t>
      </w:r>
      <w:r>
        <w:t xml:space="preserve">thắng </w:t>
      </w:r>
      <w:r>
        <w:t xml:space="preserve">trận. </w:t>
      </w:r>
      <w:r>
        <w:br w:type="page"/>
      </w:r>
      <w:r>
        <w:rPr>
          <w:b/>
        </w:rPr>
        <w:t xml:space="preserve">khải </w:t>
      </w:r>
      <w:r>
        <w:rPr>
          <w:b/>
        </w:rPr>
        <w:t xml:space="preserve">hoàn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Thắng </w:t>
      </w:r>
      <w:r>
        <w:t xml:space="preserve">trận </w:t>
      </w:r>
      <w:r>
        <w:t xml:space="preserve">hoàn </w:t>
      </w:r>
      <w:r>
        <w:t xml:space="preserve">toàn </w:t>
      </w:r>
      <w:r>
        <w:t xml:space="preserve">trở </w:t>
      </w:r>
      <w:r>
        <w:t xml:space="preserve">vẻ. </w:t>
      </w:r>
      <w:r>
        <w:rPr>
          <w:i/>
        </w:rPr>
        <w:t xml:space="preserve">Ca </w:t>
      </w:r>
      <w:r>
        <w:rPr>
          <w:i/>
        </w:rPr>
        <w:t xml:space="preserve">khúc </w:t>
      </w:r>
      <w:r>
        <w:t xml:space="preserve">khải </w:t>
      </w:r>
      <w:r>
        <w:t xml:space="preserve">hoàn. </w:t>
      </w:r>
      <w:r>
        <w:br/>
      </w:r>
      <w:r>
        <w:rPr>
          <w:b/>
        </w:rPr>
        <w:t xml:space="preserve">khải </w:t>
      </w:r>
      <w:r>
        <w:rPr>
          <w:b/>
        </w:rPr>
        <w:t xml:space="preserve">hoàn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mùng </w:t>
      </w:r>
      <w:r>
        <w:t xml:space="preserve">hoàn </w:t>
      </w:r>
      <w:r>
        <w:t xml:space="preserve">toàn </w:t>
      </w:r>
      <w:r>
        <w:t xml:space="preserve">thắng </w:t>
      </w:r>
      <w:r>
        <w:t xml:space="preserve">trận </w:t>
      </w:r>
      <w:r>
        <w:t xml:space="preserve">trở </w:t>
      </w:r>
      <w:r>
        <w:t xml:space="preserve">về. </w:t>
      </w:r>
      <w:r>
        <w:br/>
      </w:r>
      <w:r>
        <w:rPr>
          <w:b/>
        </w:rPr>
        <w:t xml:space="preserve">khải </w:t>
      </w:r>
      <w:r>
        <w:rPr>
          <w:b/>
        </w:rPr>
        <w:t xml:space="preserve">hoàn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Cổng </w:t>
      </w:r>
      <w:r>
        <w:t xml:space="preserve">chào </w:t>
      </w:r>
      <w:r>
        <w:t xml:space="preserve">to </w:t>
      </w:r>
      <w:r>
        <w:t xml:space="preserve">đẹp, </w:t>
      </w:r>
      <w:r>
        <w:t xml:space="preserve">mừng </w:t>
      </w:r>
      <w:r>
        <w:t xml:space="preserve">quân </w:t>
      </w:r>
      <w:r>
        <w:t xml:space="preserve">đội </w:t>
      </w:r>
      <w:r>
        <w:t xml:space="preserve">thắng </w:t>
      </w:r>
      <w:r>
        <w:t xml:space="preserve">trận </w:t>
      </w:r>
      <w:r>
        <w:t xml:space="preserve">hoàn </w:t>
      </w:r>
      <w:r>
        <w:t xml:space="preserve">toàn </w:t>
      </w:r>
      <w:r>
        <w:t xml:space="preserve">trở </w:t>
      </w:r>
      <w:r>
        <w:t xml:space="preserve">về. </w:t>
      </w:r>
      <w:r>
        <w:br/>
      </w:r>
      <w:r>
        <w:rPr>
          <w:b/>
        </w:rPr>
        <w:t xml:space="preserve">khái,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Hổ. </w:t>
      </w:r>
      <w:r>
        <w:br/>
      </w:r>
      <w:r>
        <w:rPr>
          <w:b/>
        </w:rPr>
        <w:t xml:space="preserve">khái,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khí </w:t>
      </w:r>
      <w:r>
        <w:t xml:space="preserve">khái </w:t>
      </w:r>
      <w:r>
        <w:t xml:space="preserve">(nghĩa </w:t>
      </w:r>
      <w:r>
        <w:rPr>
          <w:i/>
        </w:rPr>
        <w:t xml:space="preserve">2). </w:t>
      </w:r>
      <w:r>
        <w:t xml:space="preserve">Tính </w:t>
      </w:r>
      <w:r>
        <w:t xml:space="preserve">ông </w:t>
      </w:r>
      <w:r>
        <w:t xml:space="preserve">ta </w:t>
      </w:r>
      <w:r>
        <w:t xml:space="preserve">khái </w:t>
      </w:r>
      <w:r>
        <w:t xml:space="preserve">lắm, </w:t>
      </w:r>
      <w:r>
        <w:t xml:space="preserve">không </w:t>
      </w:r>
      <w:r>
        <w:t xml:space="preserve">chịu </w:t>
      </w:r>
      <w:r>
        <w:t xml:space="preserve">nhờ </w:t>
      </w:r>
      <w:r>
        <w:t xml:space="preserve">vả </w:t>
      </w:r>
      <w:r>
        <w:t xml:space="preserve">ai </w:t>
      </w:r>
      <w:r>
        <w:t xml:space="preserve">bao </w:t>
      </w:r>
      <w:r>
        <w:t xml:space="preserve">giờ.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huyết </w:t>
      </w:r>
      <w:r>
        <w:rPr>
          <w:i/>
        </w:rPr>
        <w:t xml:space="preserve">động từ </w:t>
      </w:r>
      <w:r>
        <w:t xml:space="preserve">(cũ). </w:t>
      </w:r>
      <w:r>
        <w:t xml:space="preserve">Ho </w:t>
      </w:r>
      <w:r>
        <w:t xml:space="preserve">ra </w:t>
      </w:r>
      <w:r>
        <w:t xml:space="preserve">máu.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Bản </w:t>
      </w:r>
      <w:r>
        <w:t xml:space="preserve">văn </w:t>
      </w:r>
      <w:r>
        <w:t xml:space="preserve">trình </w:t>
      </w:r>
      <w:r>
        <w:t xml:space="preserve">bày </w:t>
      </w:r>
      <w:r>
        <w:t xml:space="preserve">hoặc </w:t>
      </w:r>
      <w:r>
        <w:t xml:space="preserve">bàn </w:t>
      </w:r>
      <w:r>
        <w:t xml:space="preserve">luận </w:t>
      </w:r>
      <w:r>
        <w:t xml:space="preserve">những </w:t>
      </w:r>
      <w:r>
        <w:t xml:space="preserve">nội </w:t>
      </w:r>
      <w:r>
        <w:t xml:space="preserve">dung </w:t>
      </w:r>
      <w:r>
        <w:t xml:space="preserve">khái </w:t>
      </w:r>
      <w:r>
        <w:t xml:space="preserve">quát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bộ </w:t>
      </w:r>
      <w:r>
        <w:t xml:space="preserve">môn </w:t>
      </w:r>
      <w:r>
        <w:t xml:space="preserve">khoa </w:t>
      </w:r>
      <w:r>
        <w:t xml:space="preserve">học, </w:t>
      </w:r>
      <w:r>
        <w:t xml:space="preserve">của </w:t>
      </w:r>
      <w:r>
        <w:t xml:space="preserve">một </w:t>
      </w:r>
      <w:r>
        <w:t xml:space="preserve">vấn </w:t>
      </w:r>
      <w:r>
        <w:t xml:space="preserve">đề. </w:t>
      </w:r>
      <w:r>
        <w:t xml:space="preserve">Khái </w:t>
      </w:r>
      <w:r>
        <w:rPr>
          <w:i/>
        </w:rPr>
        <w:t xml:space="preserve">luận </w:t>
      </w:r>
      <w:r>
        <w:rPr>
          <w:i/>
        </w:rPr>
        <w:t xml:space="preserve">triết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lược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Chỉ </w:t>
      </w:r>
      <w:r>
        <w:t xml:space="preserve">gồm </w:t>
      </w:r>
      <w:r>
        <w:t xml:space="preserve">những </w:t>
      </w:r>
      <w:r>
        <w:t xml:space="preserve">nét </w:t>
      </w:r>
      <w:r>
        <w:t xml:space="preserve">tóm </w:t>
      </w:r>
      <w:r>
        <w:t xml:space="preserve">tắt, </w:t>
      </w:r>
      <w:r>
        <w:t xml:space="preserve">đại </w:t>
      </w:r>
      <w:r>
        <w:t xml:space="preserve">khái.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khái </w:t>
      </w:r>
      <w:r>
        <w:rPr>
          <w:i/>
        </w:rPr>
        <w:t xml:space="preserve">lược.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niệm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Ý </w:t>
      </w:r>
      <w:r>
        <w:t xml:space="preserve">nghĩ </w:t>
      </w:r>
      <w:r>
        <w:t xml:space="preserve">phản </w:t>
      </w:r>
      <w:r>
        <w:t xml:space="preserve">ánh </w:t>
      </w:r>
      <w:r>
        <w:t xml:space="preserve">ở </w:t>
      </w:r>
      <w:r>
        <w:t xml:space="preserve">dạng </w:t>
      </w:r>
      <w:r>
        <w:t xml:space="preserve">khái </w:t>
      </w:r>
      <w:r>
        <w:t xml:space="preserve">quát </w:t>
      </w:r>
      <w:r>
        <w:t xml:space="preserve">các </w:t>
      </w:r>
      <w:r>
        <w:t xml:space="preserve">sự </w:t>
      </w:r>
      <w:r>
        <w:t xml:space="preserve">vật </w:t>
      </w:r>
      <w:r>
        <w:t xml:space="preserve">và </w:t>
      </w:r>
      <w:r>
        <w:t xml:space="preserve">hiện </w:t>
      </w:r>
      <w:r>
        <w:t xml:space="preserve">tượng </w:t>
      </w:r>
      <w:r>
        <w:t xml:space="preserve">của </w:t>
      </w:r>
      <w:r>
        <w:t xml:space="preserve">hiện </w:t>
      </w:r>
      <w:r>
        <w:t xml:space="preserve">thực </w:t>
      </w:r>
      <w:r>
        <w:t xml:space="preserve">và </w:t>
      </w:r>
      <w:r>
        <w:t xml:space="preserve">những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giữa </w:t>
      </w:r>
      <w:r>
        <w:t xml:space="preserve">chúng. </w:t>
      </w:r>
      <w:r>
        <w:rPr>
          <w:i/>
        </w:rPr>
        <w:t xml:space="preserve">Khái </w:t>
      </w:r>
      <w:r>
        <w:rPr>
          <w:i/>
        </w:rPr>
        <w:t xml:space="preserve">niệm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rPr>
          <w:i/>
        </w:rPr>
        <w:t xml:space="preserve">Khái </w:t>
      </w:r>
      <w:r>
        <w:rPr>
          <w:i/>
        </w:rPr>
        <w:t xml:space="preserve">niệm </w:t>
      </w:r>
      <w:r>
        <w:rPr>
          <w:i/>
        </w:rPr>
        <w:t xml:space="preserve">giai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Sự </w:t>
      </w:r>
      <w:r>
        <w:t xml:space="preserve">hình </w:t>
      </w:r>
      <w:r>
        <w:t xml:space="preserve">dung </w:t>
      </w:r>
      <w:r>
        <w:t xml:space="preserve">đại </w:t>
      </w:r>
      <w:r>
        <w:t xml:space="preserve">khái, </w:t>
      </w:r>
      <w:r>
        <w:t xml:space="preserve">sự </w:t>
      </w:r>
      <w:r>
        <w:t xml:space="preserve">hiểu </w:t>
      </w:r>
      <w:r>
        <w:t xml:space="preserve">biết </w:t>
      </w:r>
      <w:r>
        <w:t xml:space="preserve">còn </w:t>
      </w:r>
      <w:r>
        <w:t xml:space="preserve">đơn </w:t>
      </w:r>
      <w:r>
        <w:t xml:space="preserve">giản, </w:t>
      </w:r>
      <w:r>
        <w:rPr>
          <w:i/>
        </w:rPr>
        <w:t xml:space="preserve">sơ </w:t>
      </w:r>
      <w:r>
        <w:t xml:space="preserve">lược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vấn </w:t>
      </w:r>
      <w:r>
        <w:t xml:space="preserve">đề </w:t>
      </w:r>
      <w:r>
        <w:t xml:space="preserve">nào </w:t>
      </w:r>
      <w:r>
        <w:t xml:space="preserve">đó. </w:t>
      </w:r>
      <w:r>
        <w:t xml:space="preserve">Đọc </w:t>
      </w:r>
      <w:r>
        <w:t xml:space="preserve">lướt </w:t>
      </w:r>
      <w:r>
        <w:rPr>
          <w:i/>
        </w:rPr>
        <w:t xml:space="preserve">qua </w:t>
      </w:r>
      <w:r>
        <w:rPr>
          <w:i/>
        </w:rPr>
        <w:t xml:space="preserve">để </w:t>
      </w:r>
      <w:r>
        <w:rPr>
          <w:i/>
        </w:rPr>
        <w:t xml:space="preserve">có </w:t>
      </w:r>
      <w:r>
        <w:t xml:space="preserve">một </w:t>
      </w:r>
      <w:r>
        <w:rPr>
          <w:i/>
        </w:rPr>
        <w:t xml:space="preserve">khái </w:t>
      </w:r>
      <w:r>
        <w:rPr>
          <w:i/>
        </w:rPr>
        <w:t xml:space="preserve">niệm </w:t>
      </w:r>
      <w:r>
        <w:rPr>
          <w:i/>
        </w:rPr>
        <w:t xml:space="preserve">uỀ </w:t>
      </w:r>
      <w:r>
        <w:rPr>
          <w:i/>
        </w:rPr>
        <w:t xml:space="preserve">bấn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quát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Nắm </w:t>
      </w:r>
      <w:r>
        <w:t xml:space="preserve">lấy </w:t>
      </w:r>
      <w:r>
        <w:t xml:space="preserve">những </w:t>
      </w:r>
      <w:r>
        <w:t xml:space="preserve">cái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chung </w:t>
      </w:r>
      <w:r>
        <w:t xml:space="preserve">cho </w:t>
      </w:r>
      <w:r>
        <w:t xml:space="preserve">một </w:t>
      </w:r>
      <w:r>
        <w:t xml:space="preserve">loạt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tượng. </w:t>
      </w:r>
      <w:r>
        <w:rPr>
          <w:i/>
        </w:rPr>
        <w:t xml:space="preserve">Bản </w:t>
      </w:r>
      <w:r>
        <w:rPr>
          <w:i/>
        </w:rPr>
        <w:t xml:space="preserve">báo </w:t>
      </w:r>
      <w:r>
        <w:rPr>
          <w:i/>
        </w:rPr>
        <w:t xml:space="preserve">cáo </w:t>
      </w:r>
      <w:r>
        <w:rPr>
          <w:i/>
        </w:rPr>
        <w:t xml:space="preserve">đã </w:t>
      </w:r>
      <w:r>
        <w:rPr>
          <w:i/>
        </w:rPr>
        <w:t xml:space="preserve">khái </w:t>
      </w:r>
      <w:r>
        <w:rPr>
          <w:i/>
        </w:rPr>
        <w:t xml:space="preserve">quát </w:t>
      </w:r>
      <w:r>
        <w:rPr>
          <w:i/>
        </w:rPr>
        <w:t xml:space="preserve">được </w:t>
      </w:r>
      <w:r>
        <w:rPr>
          <w:i/>
        </w:rPr>
        <w:t xml:space="preserve">tình </w:t>
      </w:r>
      <w:r>
        <w:t xml:space="preserve">hình.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chung </w:t>
      </w:r>
      <w:r>
        <w:t xml:space="preserve">cho </w:t>
      </w:r>
      <w:r>
        <w:t xml:space="preserve">một </w:t>
      </w:r>
      <w:r>
        <w:t xml:space="preserve">loạt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tượng. </w:t>
      </w:r>
      <w:r>
        <w:t xml:space="preserve">Cách </w:t>
      </w:r>
      <w:r>
        <w:t xml:space="preserve">nhìn </w:t>
      </w:r>
      <w:r>
        <w:t xml:space="preserve">khái </w:t>
      </w:r>
      <w:r>
        <w:rPr>
          <w:i/>
        </w:rPr>
        <w:t xml:space="preserve">quát.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quát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Thực </w:t>
      </w:r>
      <w:r>
        <w:t xml:space="preserve">hiện </w:t>
      </w:r>
      <w:r>
        <w:t xml:space="preserve">hoạt </w:t>
      </w:r>
      <w:r>
        <w:t xml:space="preserve">động </w:t>
      </w:r>
      <w:r>
        <w:t xml:space="preserve">tưduy </w:t>
      </w:r>
      <w:r>
        <w:t xml:space="preserve">để </w:t>
      </w:r>
      <w:r>
        <w:t xml:space="preserve">khái </w:t>
      </w:r>
      <w:r>
        <w:t xml:space="preserve">quát. </w:t>
      </w:r>
      <w:r>
        <w:t xml:space="preserve">Khái </w:t>
      </w:r>
      <w:r>
        <w:rPr>
          <w:i/>
        </w:rPr>
        <w:t xml:space="preserve">quát </w:t>
      </w:r>
      <w:r>
        <w:t xml:space="preserve">hoá </w:t>
      </w:r>
      <w:r>
        <w:rPr>
          <w:i/>
        </w:rPr>
        <w:t xml:space="preserve">các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khái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khí </w:t>
      </w:r>
      <w:r>
        <w:t xml:space="preserve">khái </w:t>
      </w:r>
      <w:r>
        <w:t xml:space="preserve">không </w:t>
      </w:r>
      <w:r>
        <w:t xml:space="preserve">chịu </w:t>
      </w:r>
      <w:r>
        <w:rPr>
          <w:i/>
        </w:rPr>
        <w:t xml:space="preserve">nhờ </w:t>
      </w:r>
      <w:r>
        <w:t xml:space="preserve">vả, </w:t>
      </w:r>
      <w:r>
        <w:t xml:space="preserve">phiền </w:t>
      </w:r>
      <w:r>
        <w:t xml:space="preserve">luy </w:t>
      </w:r>
      <w:r>
        <w:t xml:space="preserve">ai. </w:t>
      </w:r>
      <w:r>
        <w:t xml:space="preserve">Con </w:t>
      </w:r>
      <w:r>
        <w:rPr>
          <w:i/>
        </w:rPr>
        <w:t xml:space="preserve">người </w:t>
      </w:r>
      <w:r>
        <w:t xml:space="preserve">khái </w:t>
      </w:r>
      <w:r>
        <w:t xml:space="preserve">tính. </w:t>
      </w:r>
      <w:r>
        <w:t xml:space="preserve">kham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rPr>
          <w:i/>
        </w:rPr>
        <w:t xml:space="preserve">định). </w:t>
      </w:r>
      <w:r>
        <w:t xml:space="preserve">Chịu </w:t>
      </w:r>
      <w:r>
        <w:t xml:space="preserve">được </w:t>
      </w:r>
      <w:r>
        <w:t xml:space="preserve">cái </w:t>
      </w:r>
      <w:r>
        <w:t xml:space="preserve">nặng </w:t>
      </w:r>
      <w:r>
        <w:t xml:space="preserve">nề </w:t>
      </w:r>
      <w:r>
        <w:t xml:space="preserve">đối </w:t>
      </w:r>
      <w:r>
        <w:t xml:space="preserve">với </w:t>
      </w:r>
      <w:r>
        <w:t xml:space="preserve">sức </w:t>
      </w:r>
      <w:r>
        <w:t xml:space="preserve">lực </w:t>
      </w:r>
      <w:r>
        <w:t xml:space="preserve">của </w:t>
      </w:r>
      <w:r>
        <w:t xml:space="preserve">mình.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t xml:space="preserve">kham </w:t>
      </w:r>
      <w:r>
        <w:rPr>
          <w:i/>
        </w:rPr>
        <w:t xml:space="preserve">được </w:t>
      </w:r>
      <w:r>
        <w:rPr>
          <w:i/>
        </w:rPr>
        <w:t xml:space="preserve">uiệc </w:t>
      </w:r>
      <w:r>
        <w:rPr>
          <w:i/>
        </w:rPr>
        <w:t xml:space="preserve">năng. </w:t>
      </w:r>
      <w:r>
        <w:rPr>
          <w:i/>
        </w:rPr>
        <w:t xml:space="preserve">Nhiều </w:t>
      </w:r>
      <w:r>
        <w:rPr>
          <w:i/>
        </w:rPr>
        <w:t xml:space="preserve">uiệc, </w:t>
      </w:r>
      <w:r>
        <w:t xml:space="preserve">có </w:t>
      </w:r>
      <w:r>
        <w:t xml:space="preserve">kham </w:t>
      </w:r>
      <w:r>
        <w:rPr>
          <w:i/>
        </w:rPr>
        <w:t xml:space="preserve">nổi </w:t>
      </w:r>
      <w:r>
        <w:t xml:space="preserve">không? </w:t>
      </w:r>
      <w:r>
        <w:br/>
      </w:r>
      <w:r>
        <w:rPr>
          <w:b/>
        </w:rPr>
        <w:t xml:space="preserve">kham </w:t>
      </w:r>
      <w:r>
        <w:rPr>
          <w:b/>
        </w:rPr>
        <w:t xml:space="preserve">khể </w:t>
      </w:r>
      <w:r>
        <w:rPr>
          <w:i/>
        </w:rPr>
        <w:t xml:space="preserve">tính từ </w:t>
      </w:r>
      <w:r>
        <w:t xml:space="preserve">Thiếu </w:t>
      </w:r>
      <w:r>
        <w:t xml:space="preserve">thốn, </w:t>
      </w:r>
      <w:r>
        <w:t xml:space="preserve">khổ </w:t>
      </w:r>
      <w:r>
        <w:t xml:space="preserve">CỰC </w:t>
      </w:r>
      <w:r>
        <w:t xml:space="preserve">về </w:t>
      </w:r>
      <w:r>
        <w:t xml:space="preserve">mặt </w:t>
      </w:r>
      <w:r>
        <w:t xml:space="preserve">vật </w:t>
      </w:r>
      <w:r>
        <w:t xml:space="preserve">chất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ăn </w:t>
      </w:r>
      <w:r>
        <w:t xml:space="preserve">uống). </w:t>
      </w:r>
      <w:r>
        <w:rPr>
          <w:i/>
        </w:rPr>
        <w:t xml:space="preserve">Ăn </w:t>
      </w:r>
      <w:r>
        <w:rPr>
          <w:i/>
        </w:rPr>
        <w:t xml:space="preserve">uống </w:t>
      </w:r>
      <w:r>
        <w:t xml:space="preserve">kham </w:t>
      </w:r>
      <w:r>
        <w:rPr>
          <w:i/>
        </w:rPr>
        <w:t xml:space="preserve">khổ. </w:t>
      </w:r>
      <w:r>
        <w:rPr>
          <w:i/>
        </w:rPr>
        <w:t xml:space="preserve">Chịu </w:t>
      </w:r>
      <w:r>
        <w:rPr>
          <w:i/>
        </w:rPr>
        <w:t xml:space="preserve">đựng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kham </w:t>
      </w:r>
      <w:r>
        <w:t xml:space="preserve">khố. </w:t>
      </w:r>
      <w:r>
        <w:br/>
      </w:r>
      <w:r>
        <w:rPr>
          <w:b/>
        </w:rPr>
        <w:t xml:space="preserve">khảm, </w:t>
      </w:r>
      <w:r>
        <w:rPr>
          <w:i/>
        </w:rPr>
        <w:t xml:space="preserve">danh từ </w:t>
      </w:r>
      <w:r>
        <w:t xml:space="preserve">Tên </w:t>
      </w:r>
      <w:r>
        <w:t xml:space="preserve">quẻ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bát </w:t>
      </w:r>
      <w:r>
        <w:t xml:space="preserve">quái. </w:t>
      </w:r>
      <w:r>
        <w:br/>
      </w:r>
      <w:r>
        <w:rPr>
          <w:b/>
        </w:rPr>
        <w:t xml:space="preserve">khảm,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Gắn </w:t>
      </w:r>
      <w:r>
        <w:t xml:space="preserve">các </w:t>
      </w:r>
      <w:r>
        <w:t xml:space="preserve">mảnh </w:t>
      </w:r>
      <w:r>
        <w:t xml:space="preserve">cứng,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óng </w:t>
      </w:r>
      <w:r>
        <w:t xml:space="preserve">ánh, </w:t>
      </w:r>
      <w:r>
        <w:t xml:space="preserve">đẹp, </w:t>
      </w:r>
      <w:r>
        <w:t xml:space="preserve">lên </w:t>
      </w:r>
      <w:r>
        <w:t xml:space="preserve">đồ </w:t>
      </w:r>
      <w:r>
        <w:t xml:space="preserve">vật </w:t>
      </w:r>
      <w:r>
        <w:t xml:space="preserve">theo </w:t>
      </w:r>
      <w:r>
        <w:t xml:space="preserve">hình </w:t>
      </w:r>
      <w:r>
        <w:t xml:space="preserve">đục </w:t>
      </w:r>
      <w:r>
        <w:t xml:space="preserve">sẵn,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Tủ </w:t>
      </w:r>
      <w:r>
        <w:rPr>
          <w:i/>
        </w:rPr>
        <w:t xml:space="preserve">khám </w:t>
      </w:r>
      <w:r>
        <w:rPr>
          <w:i/>
        </w:rPr>
        <w:t xml:space="preserve">xà </w:t>
      </w:r>
      <w:r>
        <w:rPr>
          <w:i/>
        </w:rPr>
        <w:t xml:space="preserve">cừ. </w:t>
      </w:r>
      <w:r>
        <w:rPr>
          <w:b/>
        </w:rPr>
        <w:t xml:space="preserve">2 </w:t>
      </w:r>
      <w:r>
        <w:t xml:space="preserve">(chuyên môn). </w:t>
      </w:r>
      <w:r>
        <w:t xml:space="preserve">Bệnh </w:t>
      </w:r>
      <w:r>
        <w:t xml:space="preserve">cây </w:t>
      </w:r>
      <w:r>
        <w:t xml:space="preserve">do </w:t>
      </w:r>
      <w:r>
        <w:t xml:space="preserve">virus </w:t>
      </w:r>
      <w:r>
        <w:t xml:space="preserve">gây </w:t>
      </w:r>
      <w:r>
        <w:t xml:space="preserve">nên </w:t>
      </w:r>
      <w:r>
        <w:t xml:space="preserve">những </w:t>
      </w:r>
      <w:r>
        <w:t xml:space="preserve">mảng </w:t>
      </w:r>
      <w:r>
        <w:t xml:space="preserve">khác </w:t>
      </w:r>
      <w:r>
        <w:t xml:space="preserve">màu </w:t>
      </w:r>
      <w:r>
        <w:t xml:space="preserve">ở </w:t>
      </w:r>
      <w:r>
        <w:t xml:space="preserve">cạnh </w:t>
      </w:r>
      <w:r>
        <w:t xml:space="preserve">nhau. </w:t>
      </w:r>
      <w:r>
        <w:rPr>
          <w:b/>
        </w:rPr>
        <w:t xml:space="preserve">3 </w:t>
      </w:r>
      <w:r>
        <w:t xml:space="preserve">(chuyên môn). </w:t>
      </w:r>
      <w:r>
        <w:t xml:space="preserve">(thường </w:t>
      </w:r>
      <w:r>
        <w:t xml:space="preserve">nói </w:t>
      </w:r>
      <w:r>
        <w:t xml:space="preserve">thể </w:t>
      </w:r>
      <w:r>
        <w:rPr>
          <w:i/>
        </w:rPr>
        <w:t xml:space="preserve">khảm). </w:t>
      </w:r>
      <w:r>
        <w:t xml:space="preserve">(Dạng </w:t>
      </w:r>
      <w:r>
        <w:t xml:space="preserve">di </w:t>
      </w:r>
      <w:r>
        <w:t xml:space="preserve">truyền) </w:t>
      </w:r>
      <w:r>
        <w:t xml:space="preserve">mang </w:t>
      </w:r>
      <w:r>
        <w:t xml:space="preserve">những </w:t>
      </w:r>
      <w:r>
        <w:t xml:space="preserve">mảng </w:t>
      </w:r>
      <w:r>
        <w:t xml:space="preserve">theo </w:t>
      </w:r>
      <w:r>
        <w:t xml:space="preserve">tính </w:t>
      </w:r>
      <w:r>
        <w:t xml:space="preserve">cha </w:t>
      </w:r>
      <w:r>
        <w:t xml:space="preserve">và </w:t>
      </w:r>
      <w:r>
        <w:t xml:space="preserve">những </w:t>
      </w:r>
      <w:r>
        <w:t xml:space="preserve">mắng </w:t>
      </w:r>
      <w:r>
        <w:t xml:space="preserve">theo </w:t>
      </w:r>
      <w:r>
        <w:t xml:space="preserve">tính </w:t>
      </w:r>
      <w:r>
        <w:t xml:space="preserve">mẹ </w:t>
      </w:r>
      <w:r>
        <w:t xml:space="preserve">xen </w:t>
      </w:r>
      <w:r>
        <w:t xml:space="preserve">kế </w:t>
      </w:r>
      <w:r>
        <w:t xml:space="preserve">nhau. </w:t>
      </w:r>
      <w:r>
        <w:br/>
      </w:r>
      <w:r>
        <w:rPr>
          <w:b/>
        </w:rPr>
        <w:t xml:space="preserve">khẳảm,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Chèo, </w:t>
      </w:r>
      <w:r>
        <w:t xml:space="preserve">chống </w:t>
      </w:r>
      <w:r>
        <w:t xml:space="preserve">đưa </w:t>
      </w:r>
      <w:r>
        <w:t xml:space="preserve">thuyền </w:t>
      </w:r>
      <w:r>
        <w:t xml:space="preserve">đi. </w:t>
      </w:r>
      <w:r>
        <w:t xml:space="preserve">Khám </w:t>
      </w:r>
      <w:r>
        <w:t xml:space="preserve">thuyền </w:t>
      </w:r>
      <w:r>
        <w:t xml:space="preserve">qua </w:t>
      </w:r>
      <w:r>
        <w:t xml:space="preserve">sông. </w:t>
      </w:r>
      <w:r>
        <w:br/>
      </w:r>
      <w:r>
        <w:rPr>
          <w:b/>
        </w:rPr>
        <w:t xml:space="preserve">khám, </w:t>
      </w:r>
      <w:r>
        <w:rPr>
          <w:i/>
        </w:rPr>
        <w:t xml:space="preserve">danh từ </w:t>
      </w:r>
      <w:r>
        <w:t xml:space="preserve">Đồ </w:t>
      </w:r>
      <w:r>
        <w:t xml:space="preserve">bằng </w:t>
      </w:r>
      <w:r>
        <w:t xml:space="preserve">gỗ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tủ </w:t>
      </w:r>
      <w:r>
        <w:t xml:space="preserve">nhỏ </w:t>
      </w:r>
      <w:r>
        <w:t xml:space="preserve">không </w:t>
      </w:r>
      <w:r>
        <w:t xml:space="preserve">có </w:t>
      </w:r>
      <w:r>
        <w:t xml:space="preserve">cánh,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đồ </w:t>
      </w:r>
      <w:r>
        <w:t xml:space="preserve">thờ, </w:t>
      </w:r>
      <w:r>
        <w:t xml:space="preserve">thường </w:t>
      </w:r>
      <w:r>
        <w:t xml:space="preserve">được </w:t>
      </w:r>
      <w:r>
        <w:t xml:space="preserve">gác </w:t>
      </w:r>
      <w:r>
        <w:t xml:space="preserve">hay </w:t>
      </w:r>
      <w:r>
        <w:t xml:space="preserve">treo </w:t>
      </w:r>
      <w:r>
        <w:t xml:space="preserve">cao. </w:t>
      </w:r>
      <w:r>
        <w:rPr>
          <w:i/>
        </w:rPr>
        <w:t xml:space="preserve">Khám </w:t>
      </w:r>
      <w:r>
        <w:t xml:space="preserve">thờ. </w:t>
      </w:r>
      <w:r>
        <w:br/>
      </w:r>
      <w:r>
        <w:rPr>
          <w:b/>
        </w:rPr>
        <w:t xml:space="preserve">khám, </w:t>
      </w:r>
      <w:r>
        <w:rPr>
          <w:i/>
        </w:rPr>
        <w:t xml:space="preserve">danh từ </w:t>
      </w:r>
      <w:r>
        <w:t xml:space="preserve">Nhà </w:t>
      </w:r>
      <w:r>
        <w:t xml:space="preserve">giam. </w:t>
      </w:r>
      <w:r>
        <w:rPr>
          <w:i/>
        </w:rPr>
        <w:t xml:space="preserve">Khám </w:t>
      </w:r>
      <w:r>
        <w:t xml:space="preserve">tù. </w:t>
      </w:r>
      <w:r>
        <w:br/>
      </w:r>
      <w:r>
        <w:rPr>
          <w:b/>
        </w:rPr>
        <w:t xml:space="preserve">khám,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Xét, </w:t>
      </w:r>
      <w:r>
        <w:t xml:space="preserve">lục </w:t>
      </w:r>
      <w:r>
        <w:t xml:space="preserve">soát </w:t>
      </w:r>
      <w:r>
        <w:t xml:space="preserve">để </w:t>
      </w:r>
      <w:r>
        <w:t xml:space="preserve">tìm </w:t>
      </w:r>
      <w:r>
        <w:t xml:space="preserve">tang </w:t>
      </w:r>
      <w:r>
        <w:t xml:space="preserve">chứng </w:t>
      </w:r>
      <w:r>
        <w:t xml:space="preserve">của </w:t>
      </w:r>
      <w:r>
        <w:t xml:space="preserve">tội </w:t>
      </w:r>
      <w:r>
        <w:t xml:space="preserve">lỗi,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pháp. </w:t>
      </w:r>
      <w:r>
        <w:t xml:space="preserve">Toà </w:t>
      </w:r>
      <w:r>
        <w:rPr>
          <w:i/>
        </w:rPr>
        <w:t xml:space="preserve">án </w:t>
      </w:r>
      <w:r>
        <w:rPr>
          <w:i/>
        </w:rPr>
        <w:t xml:space="preserve">ra </w:t>
      </w:r>
      <w:r>
        <w:t xml:space="preserve">lệnh </w:t>
      </w:r>
      <w:r>
        <w:t xml:space="preserve">khám </w:t>
      </w:r>
      <w:r>
        <w:t xml:space="preserve">nhà. </w:t>
      </w:r>
      <w:r>
        <w:rPr>
          <w:i/>
        </w:rPr>
        <w:t xml:space="preserve">Khám </w:t>
      </w:r>
      <w:r>
        <w:rPr>
          <w:i/>
        </w:rPr>
        <w:t xml:space="preserve">hành </w:t>
      </w:r>
      <w:r>
        <w:t xml:space="preserve">lí. </w:t>
      </w:r>
      <w:r>
        <w:rPr>
          <w:b/>
        </w:rPr>
        <w:t xml:space="preserve">2 </w:t>
      </w:r>
      <w:r>
        <w:t xml:space="preserve">Xem </w:t>
      </w:r>
      <w:r>
        <w:t xml:space="preserve">xét </w:t>
      </w:r>
      <w:r>
        <w:t xml:space="preserve">để </w:t>
      </w:r>
      <w:r>
        <w:t xml:space="preserve">biết </w:t>
      </w:r>
      <w:r>
        <w:t xml:space="preserve">tình </w:t>
      </w:r>
      <w:r>
        <w:t xml:space="preserve">trạng </w:t>
      </w:r>
      <w:r>
        <w:t xml:space="preserve">sức </w:t>
      </w:r>
      <w:r>
        <w:t xml:space="preserve">khoẻ, </w:t>
      </w:r>
      <w:r>
        <w:t xml:space="preserve">để </w:t>
      </w:r>
      <w:r>
        <w:t xml:space="preserve">biết </w:t>
      </w:r>
      <w:r>
        <w:t xml:space="preserve">bệnh </w:t>
      </w:r>
      <w:r>
        <w:t xml:space="preserve">trạng </w:t>
      </w:r>
      <w:r>
        <w:t xml:space="preserve">trong </w:t>
      </w:r>
      <w:r>
        <w:t xml:space="preserve">cơ </w:t>
      </w:r>
      <w:r>
        <w:t xml:space="preserve">thể. </w:t>
      </w:r>
      <w:r>
        <w:rPr>
          <w:i/>
        </w:rPr>
        <w:t xml:space="preserve">Khám </w:t>
      </w:r>
      <w:r>
        <w:rPr>
          <w:i/>
        </w:rPr>
        <w:t xml:space="preserve">sức </w:t>
      </w:r>
      <w:r>
        <w:rPr>
          <w:i/>
        </w:rPr>
        <w:t xml:space="preserve">khoẻ. </w:t>
      </w:r>
      <w:r>
        <w:t xml:space="preserve">Phòng </w:t>
      </w:r>
      <w:r>
        <w:t xml:space="preserve">khám </w:t>
      </w:r>
      <w:r>
        <w:t xml:space="preserve">thai. </w:t>
      </w:r>
      <w:r>
        <w:br/>
      </w:r>
      <w:r>
        <w:rPr>
          <w:b/>
        </w:rPr>
        <w:t xml:space="preserve">khám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giam, </w:t>
      </w:r>
      <w:r>
        <w:t xml:space="preserve">nhà </w:t>
      </w:r>
      <w:r>
        <w:t xml:space="preserve">tù. </w:t>
      </w:r>
      <w:r>
        <w:br/>
      </w:r>
      <w:r>
        <w:rPr>
          <w:b/>
        </w:rPr>
        <w:t xml:space="preserve">khám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Xem </w:t>
      </w:r>
      <w:r>
        <w:t xml:space="preserve">xét </w:t>
      </w:r>
      <w:r>
        <w:t xml:space="preserve">thương </w:t>
      </w:r>
      <w:r>
        <w:t xml:space="preserve">tích, </w:t>
      </w:r>
      <w:r>
        <w:t xml:space="preserve">v.v., </w:t>
      </w:r>
      <w:r>
        <w:t xml:space="preserve">thường </w:t>
      </w:r>
      <w:r>
        <w:t xml:space="preserve">bằng </w:t>
      </w:r>
      <w:r>
        <w:t xml:space="preserve">những </w:t>
      </w:r>
      <w:r>
        <w:t xml:space="preserve">phương </w:t>
      </w:r>
      <w:r>
        <w:t xml:space="preserve">pháp </w:t>
      </w:r>
      <w:r>
        <w:t xml:space="preserve">khoa </w:t>
      </w:r>
      <w:r>
        <w:t xml:space="preserve">học, </w:t>
      </w:r>
      <w:r>
        <w:t xml:space="preserve">khi </w:t>
      </w:r>
      <w:r>
        <w:t xml:space="preserve">có </w:t>
      </w:r>
      <w:r>
        <w:t xml:space="preserve">nghỉ </w:t>
      </w:r>
      <w:r>
        <w:t xml:space="preserve">vấn. </w:t>
      </w:r>
      <w:r>
        <w:rPr>
          <w:i/>
        </w:rPr>
        <w:t xml:space="preserve">Khám </w:t>
      </w:r>
      <w:r>
        <w:t xml:space="preserve">nghiệm </w:t>
      </w:r>
      <w:r>
        <w:rPr>
          <w:i/>
        </w:rPr>
        <w:t xml:space="preserve">uết </w:t>
      </w:r>
      <w:r>
        <w:rPr>
          <w:i/>
        </w:rPr>
        <w:t xml:space="preserve">thương. </w:t>
      </w:r>
      <w:r>
        <w:rPr>
          <w:i/>
        </w:rPr>
        <w:t xml:space="preserve">Khám </w:t>
      </w:r>
      <w:r>
        <w:rPr>
          <w:i/>
        </w:rPr>
        <w:t xml:space="preserve">nghiệm </w:t>
      </w:r>
      <w:r>
        <w:rPr>
          <w:i/>
        </w:rPr>
        <w:t xml:space="preserve">tử </w:t>
      </w:r>
      <w:r>
        <w:rPr>
          <w:i/>
        </w:rPr>
        <w:t xml:space="preserve">thi. </w:t>
      </w:r>
      <w:r>
        <w:br/>
      </w:r>
      <w:r>
        <w:rPr>
          <w:b/>
        </w:rPr>
        <w:t xml:space="preserve">khám </w:t>
      </w:r>
      <w:r>
        <w:rPr>
          <w:b/>
        </w:rPr>
        <w:t xml:space="preserve">phá </w:t>
      </w:r>
      <w:r>
        <w:rPr>
          <w:i/>
        </w:rPr>
        <w:t xml:space="preserve">động từ </w:t>
      </w:r>
      <w:r>
        <w:t xml:space="preserve">Tìm </w:t>
      </w:r>
      <w:r>
        <w:t xml:space="preserve">thấy, </w:t>
      </w:r>
      <w:r>
        <w:t xml:space="preserve">phát </w:t>
      </w:r>
      <w:r>
        <w:t xml:space="preserve">hiện </w:t>
      </w:r>
      <w:r>
        <w:t xml:space="preserve">ra </w:t>
      </w:r>
      <w:r>
        <w:t xml:space="preserve">cái </w:t>
      </w:r>
      <w:r>
        <w:t xml:space="preserve">ẩn </w:t>
      </w:r>
      <w:r>
        <w:t xml:space="preserve">giấu, </w:t>
      </w:r>
      <w:r>
        <w:t xml:space="preserve">bí </w:t>
      </w:r>
      <w:r>
        <w:t xml:space="preserve">mật.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khám </w:t>
      </w:r>
      <w:r>
        <w:rPr>
          <w:i/>
        </w:rPr>
        <w:t xml:space="preserve">phá. </w:t>
      </w:r>
      <w:r>
        <w:rPr>
          <w:i/>
        </w:rPr>
        <w:t xml:space="preserve">Khám </w:t>
      </w:r>
      <w:r>
        <w:rPr>
          <w:i/>
        </w:rPr>
        <w:t xml:space="preserve">phá </w:t>
      </w:r>
      <w:r>
        <w:rPr>
          <w:i/>
        </w:rPr>
        <w:t xml:space="preserve">bí </w:t>
      </w:r>
      <w:r>
        <w:rPr>
          <w:i/>
        </w:rPr>
        <w:t xml:space="preserve">mật </w:t>
      </w:r>
      <w:r>
        <w:rPr>
          <w:i/>
        </w:rPr>
        <w:t xml:space="preserve">của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khám </w:t>
      </w:r>
      <w:r>
        <w:rPr>
          <w:b/>
        </w:rPr>
        <w:t xml:space="preserve">xét </w:t>
      </w:r>
      <w:r>
        <w:rPr>
          <w:i/>
        </w:rPr>
        <w:t xml:space="preserve">động từ </w:t>
      </w:r>
      <w:r>
        <w:t xml:space="preserve">Khám </w:t>
      </w:r>
      <w:r>
        <w:t xml:space="preserve">để </w:t>
      </w:r>
      <w:r>
        <w:t xml:space="preserve">tìm </w:t>
      </w:r>
      <w:r>
        <w:t xml:space="preserve">tang </w:t>
      </w:r>
      <w:r>
        <w:t xml:space="preserve">chứng </w:t>
      </w:r>
      <w:r>
        <w:t xml:space="preserve">của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Khám </w:t>
      </w:r>
      <w:r>
        <w:t xml:space="preserve">xét </w:t>
      </w:r>
      <w:r>
        <w:rPr>
          <w:i/>
        </w:rPr>
        <w:t xml:space="preserve">kĩ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này. </w:t>
      </w:r>
      <w:r>
        <w:br/>
      </w:r>
      <w:r>
        <w:rPr>
          <w:b/>
        </w:rPr>
        <w:t xml:space="preserve">khan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Thiếu </w:t>
      </w:r>
      <w:r>
        <w:t xml:space="preserve">hay </w:t>
      </w:r>
      <w:r>
        <w:t xml:space="preserve">không </w:t>
      </w:r>
      <w:r>
        <w:t xml:space="preserve">có </w:t>
      </w:r>
      <w:r>
        <w:t xml:space="preserve">lượng </w:t>
      </w:r>
      <w:r>
        <w:t xml:space="preserve">nước </w:t>
      </w:r>
      <w:r>
        <w:t xml:space="preserve">cần </w:t>
      </w:r>
      <w:r>
        <w:t xml:space="preserve">thiết. </w:t>
      </w:r>
      <w:r>
        <w:rPr>
          <w:i/>
        </w:rPr>
        <w:t xml:space="preserve">Đồng </w:t>
      </w:r>
      <w:r>
        <w:rPr>
          <w:i/>
        </w:rPr>
        <w:t xml:space="preserve">ruộng </w:t>
      </w:r>
      <w:r>
        <w:rPr>
          <w:i/>
        </w:rPr>
        <w:t xml:space="preserve">khan </w:t>
      </w:r>
      <w:r>
        <w:t xml:space="preserve">nước. </w:t>
      </w:r>
      <w:r>
        <w:t xml:space="preserve">Bừa </w:t>
      </w:r>
      <w:r>
        <w:rPr>
          <w:i/>
        </w:rPr>
        <w:t xml:space="preserve">khan. </w:t>
      </w:r>
      <w:r>
        <w:rPr>
          <w:b/>
        </w:rPr>
        <w:t xml:space="preserve">2 </w:t>
      </w:r>
      <w:r>
        <w:t xml:space="preserve">(chuyên môn). </w:t>
      </w:r>
      <w:r>
        <w:rPr>
          <w:i/>
        </w:rPr>
        <w:t xml:space="preserve">Không </w:t>
      </w:r>
      <w:r>
        <w:t xml:space="preserve">ngậm </w:t>
      </w:r>
      <w:r>
        <w:rPr>
          <w:i/>
        </w:rPr>
        <w:t xml:space="preserve">nước. </w:t>
      </w:r>
      <w:r>
        <w:rPr>
          <w:i/>
        </w:rPr>
        <w:t xml:space="preserve">Muối </w:t>
      </w:r>
      <w:r>
        <w:rPr>
          <w:i/>
        </w:rPr>
        <w:t xml:space="preserve">khan. </w:t>
      </w:r>
      <w:r>
        <w:rPr>
          <w:b/>
        </w:rPr>
        <w:t xml:space="preserve">3 </w:t>
      </w:r>
      <w:r>
        <w:t xml:space="preserve">Thiếu </w:t>
      </w:r>
      <w:r>
        <w:t xml:space="preserve">cái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cần </w:t>
      </w:r>
      <w:r>
        <w:t xml:space="preserve">thiết </w:t>
      </w:r>
      <w:r>
        <w:t xml:space="preserve">hay </w:t>
      </w:r>
      <w:r>
        <w:t xml:space="preserve">cái </w:t>
      </w:r>
      <w:r>
        <w:t xml:space="preserve">thường </w:t>
      </w:r>
      <w:r>
        <w:t xml:space="preserve">kèm </w:t>
      </w:r>
      <w:r>
        <w:t xml:space="preserve">theo. </w:t>
      </w:r>
      <w:r>
        <w:t xml:space="preserve">Uống </w:t>
      </w:r>
      <w:r>
        <w:rPr>
          <w:i/>
        </w:rPr>
        <w:t xml:space="preserve">rượu </w:t>
      </w:r>
      <w:r>
        <w:rPr>
          <w:i/>
        </w:rPr>
        <w:t xml:space="preserve">khan </w:t>
      </w:r>
      <w:r>
        <w:rPr>
          <w:i/>
        </w:rPr>
        <w:t xml:space="preserve">một </w:t>
      </w:r>
      <w:r>
        <w:t xml:space="preserve">mình. </w:t>
      </w:r>
      <w:r>
        <w:rPr>
          <w:i/>
        </w:rPr>
        <w:t xml:space="preserve">Ðau </w:t>
      </w:r>
      <w:r>
        <w:rPr>
          <w:i/>
        </w:rPr>
        <w:t xml:space="preserve">bụng </w:t>
      </w:r>
      <w:r>
        <w:rPr>
          <w:i/>
        </w:rPr>
        <w:t xml:space="preserve">khan. </w:t>
      </w:r>
      <w:r>
        <w:t xml:space="preserve">Trời </w:t>
      </w:r>
      <w:r>
        <w:t xml:space="preserve">rét </w:t>
      </w:r>
      <w:r>
        <w:rPr>
          <w:i/>
        </w:rPr>
        <w:t xml:space="preserve">khan. </w:t>
      </w:r>
      <w:r>
        <w:t xml:space="preserve">Nói </w:t>
      </w:r>
      <w:r>
        <w:rPr>
          <w:i/>
        </w:rPr>
        <w:t xml:space="preserve">khan </w:t>
      </w:r>
      <w:r>
        <w:rPr>
          <w:i/>
        </w:rPr>
        <w:t xml:space="preserve">nói </w:t>
      </w:r>
      <w:r>
        <w:t xml:space="preserve">uã. </w:t>
      </w:r>
      <w:r>
        <w:rPr>
          <w:b/>
        </w:rPr>
        <w:t xml:space="preserve">4 </w:t>
      </w:r>
      <w:r>
        <w:t xml:space="preserve">Thiếu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thị </w:t>
      </w:r>
      <w:r>
        <w:t xml:space="preserve">trường. </w:t>
      </w:r>
      <w:r>
        <w:rPr>
          <w:i/>
        </w:rPr>
        <w:t xml:space="preserve">Khan </w:t>
      </w:r>
      <w:r>
        <w:t xml:space="preserve">hàng. </w:t>
      </w:r>
      <w:r>
        <w:rPr>
          <w:i/>
        </w:rPr>
        <w:t xml:space="preserve">Khan </w:t>
      </w:r>
      <w:r>
        <w:rPr>
          <w:i/>
        </w:rPr>
        <w:t xml:space="preserve">tiền </w:t>
      </w:r>
      <w:r>
        <w:rPr>
          <w:i/>
        </w:rPr>
        <w:t xml:space="preserve">lẻ. </w:t>
      </w:r>
      <w:r>
        <w:t xml:space="preserve">II </w:t>
      </w:r>
      <w:r>
        <w:t xml:space="preserve">tt. </w:t>
      </w:r>
      <w:r>
        <w:t xml:space="preserve">Như </w:t>
      </w:r>
      <w:r>
        <w:rPr>
          <w:i/>
        </w:rPr>
        <w:t xml:space="preserve">khán. </w:t>
      </w:r>
      <w:r>
        <w:t xml:space="preserve">Nói </w:t>
      </w:r>
      <w:r>
        <w:rPr>
          <w:i/>
        </w:rPr>
        <w:t xml:space="preserve">nhiều </w:t>
      </w:r>
      <w:r>
        <w:rPr>
          <w:i/>
        </w:rPr>
        <w:t xml:space="preserve">khan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khan </w:t>
      </w:r>
      <w:r>
        <w:rPr>
          <w:b/>
        </w:rPr>
        <w:t xml:space="preserve">hiếm </w:t>
      </w:r>
      <w:r>
        <w:rPr>
          <w:i/>
        </w:rPr>
        <w:t xml:space="preserve">tính từ </w:t>
      </w:r>
      <w:r>
        <w:t xml:space="preserve">Khan, </w:t>
      </w:r>
      <w:r>
        <w:t xml:space="preserve">ít </w:t>
      </w:r>
      <w:r>
        <w:t xml:space="preserve">có, </w:t>
      </w:r>
      <w:r>
        <w:t xml:space="preserve">khó </w:t>
      </w:r>
      <w:r>
        <w:t xml:space="preserve">tìm </w:t>
      </w:r>
      <w:r>
        <w:t xml:space="preserve">thấy </w:t>
      </w:r>
      <w:r>
        <w:t xml:space="preserve">trên </w:t>
      </w:r>
      <w:r>
        <w:t xml:space="preserve">thị </w:t>
      </w:r>
      <w:r>
        <w:t xml:space="preserve">trường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Tơ </w:t>
      </w:r>
      <w:r>
        <w:rPr>
          <w:i/>
        </w:rPr>
        <w:t xml:space="preserve">lụa </w:t>
      </w:r>
      <w:r>
        <w:rPr>
          <w:i/>
        </w:rPr>
        <w:t xml:space="preserve">trở </w:t>
      </w:r>
      <w:r>
        <w:rPr>
          <w:i/>
        </w:rPr>
        <w:t xml:space="preserve">nên </w:t>
      </w:r>
      <w:r>
        <w:t xml:space="preserve">khan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khàn </w:t>
      </w:r>
      <w:r>
        <w:rPr>
          <w:i/>
        </w:rPr>
        <w:t xml:space="preserve">tính từ </w:t>
      </w:r>
      <w:r>
        <w:t xml:space="preserve">Trầm </w:t>
      </w:r>
      <w:r>
        <w:t xml:space="preserve">và </w:t>
      </w:r>
      <w:r>
        <w:t xml:space="preserve">rè, </w:t>
      </w:r>
      <w:r>
        <w:t xml:space="preserve">không </w:t>
      </w:r>
      <w:r>
        <w:t xml:space="preserve">thanh, </w:t>
      </w:r>
      <w:r>
        <w:t xml:space="preserve">không </w:t>
      </w:r>
      <w:r>
        <w:t xml:space="preserve">gọn </w:t>
      </w:r>
      <w:r>
        <w:t xml:space="preserve">giọng. </w:t>
      </w:r>
      <w:r>
        <w:rPr>
          <w:i/>
        </w:rPr>
        <w:t xml:space="preserve">Giọng </w:t>
      </w:r>
      <w:r>
        <w:rPr>
          <w:i/>
        </w:rPr>
        <w:t xml:space="preserve">khàn </w:t>
      </w:r>
      <w:r>
        <w:rPr>
          <w:i/>
        </w:rPr>
        <w:t xml:space="preserve">như </w:t>
      </w:r>
      <w:r>
        <w:rPr>
          <w:i/>
        </w:rPr>
        <w:t xml:space="preserve">uịt </w:t>
      </w:r>
      <w:r>
        <w:rPr>
          <w:i/>
        </w:rPr>
        <w:t xml:space="preserve">đực.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