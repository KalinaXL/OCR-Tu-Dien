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bát </w:t>
      </w:r>
      <w:r>
        <w:rPr>
          <w:b/>
        </w:rPr>
        <w:t xml:space="preserve">trận </w:t>
      </w:r>
      <w:r>
        <w:rPr>
          <w:b/>
        </w:rPr>
        <w:t xml:space="preserve">đổ </w:t>
      </w:r>
      <w:r>
        <w:rPr>
          <w:i/>
        </w:rPr>
        <w:t xml:space="preserve">danh từ </w:t>
      </w:r>
      <w:r>
        <w:t xml:space="preserve">(íd.). </w:t>
      </w:r>
      <w:r>
        <w:t xml:space="preserve">Một </w:t>
      </w:r>
      <w:r>
        <w:t xml:space="preserve">thứ </w:t>
      </w:r>
      <w:r>
        <w:t xml:space="preserve">trận </w:t>
      </w:r>
      <w:r>
        <w:t xml:space="preserve">đồ </w:t>
      </w:r>
      <w:r>
        <w:t xml:space="preserve">bát </w:t>
      </w:r>
      <w:r>
        <w:t xml:space="preserve">quái. </w:t>
      </w:r>
      <w:r>
        <w:t xml:space="preserve">bạt, </w:t>
      </w:r>
      <w:r>
        <w:t xml:space="preserve">danh từ </w:t>
      </w:r>
      <w:r>
        <w:t xml:space="preserve">Vải </w:t>
      </w:r>
      <w:r>
        <w:t xml:space="preserve">dày </w:t>
      </w:r>
      <w:r>
        <w:t xml:space="preserve">và </w:t>
      </w:r>
      <w:r>
        <w:t xml:space="preserve">cứng, </w:t>
      </w:r>
      <w:r>
        <w:t xml:space="preserve">dệt </w:t>
      </w:r>
      <w:r>
        <w:t xml:space="preserve">bằng </w:t>
      </w:r>
      <w:r>
        <w:t xml:space="preserve">sợi </w:t>
      </w:r>
      <w:r>
        <w:t xml:space="preserve">xe </w:t>
      </w:r>
      <w:r>
        <w:t xml:space="preserve">săn, </w:t>
      </w:r>
      <w:r>
        <w:t xml:space="preserve">dùng </w:t>
      </w:r>
      <w:r>
        <w:t xml:space="preserve">để </w:t>
      </w:r>
      <w:r>
        <w:t xml:space="preserve">che </w:t>
      </w:r>
      <w:r>
        <w:t xml:space="preserve">mưa </w:t>
      </w:r>
      <w:r>
        <w:t xml:space="preserve">nắng. </w:t>
      </w:r>
      <w:r>
        <w:t xml:space="preserve">Nhà </w:t>
      </w:r>
      <w:r>
        <w:rPr>
          <w:i/>
        </w:rPr>
        <w:t xml:space="preserve">bạt*. </w:t>
      </w:r>
      <w:r>
        <w:rPr>
          <w:i/>
        </w:rPr>
        <w:t xml:space="preserve">Mui </w:t>
      </w:r>
      <w:r>
        <w:t xml:space="preserve">xe </w:t>
      </w:r>
      <w:r>
        <w:t xml:space="preserve">bằng </w:t>
      </w:r>
      <w:r>
        <w:t xml:space="preserve">uái </w:t>
      </w:r>
      <w:r>
        <w:rPr>
          <w:i/>
        </w:rPr>
        <w:t xml:space="preserve">bạt. </w:t>
      </w:r>
      <w:r>
        <w:br/>
      </w:r>
      <w:r>
        <w:rPr>
          <w:b/>
        </w:rPr>
        <w:t xml:space="preserve">Eat.d.(id.). </w:t>
      </w:r>
      <w:r>
        <w:rPr>
          <w:i/>
        </w:rPr>
        <w:t xml:space="preserve">xem </w:t>
      </w:r>
      <w:r>
        <w:t xml:space="preserve">chũữm </w:t>
      </w:r>
      <w:r>
        <w:t xml:space="preserve">cho. </w:t>
      </w:r>
      <w:r>
        <w:br/>
      </w:r>
      <w:r>
        <w:rPr>
          <w:b/>
        </w:rPr>
        <w:t xml:space="preserve">bat.x </w:t>
      </w:r>
      <w:r>
        <w:rPr>
          <w:b/>
        </w:rPr>
        <w:t xml:space="preserve">baht. </w:t>
      </w:r>
      <w:r>
        <w:br/>
      </w:r>
      <w:r>
        <w:rPr>
          <w:b/>
        </w:rPr>
        <w:t xml:space="preserve">bạt,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San </w:t>
      </w:r>
      <w:r>
        <w:t xml:space="preserve">cho </w:t>
      </w:r>
      <w:r>
        <w:t xml:space="preserve">mất </w:t>
      </w:r>
      <w:r>
        <w:t xml:space="preserve">đi, </w:t>
      </w:r>
      <w:r>
        <w:t xml:space="preserve">cho </w:t>
      </w:r>
      <w:r>
        <w:t xml:space="preserve">bằng. </w:t>
      </w:r>
      <w:r>
        <w:rPr>
          <w:i/>
        </w:rPr>
        <w:t xml:space="preserve">Bạt! </w:t>
      </w:r>
      <w:r>
        <w:rPr>
          <w:i/>
        </w:rPr>
        <w:t xml:space="preserve">mô </w:t>
      </w:r>
      <w:r>
        <w:t xml:space="preserve">đất.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bị </w:t>
      </w:r>
      <w:r>
        <w:t xml:space="preserve">đạt </w:t>
      </w:r>
      <w:r>
        <w:t xml:space="preserve">đi </w:t>
      </w:r>
      <w:r>
        <w:t xml:space="preserve">nơi </w:t>
      </w:r>
      <w:r>
        <w:t xml:space="preserve">khác. </w:t>
      </w:r>
      <w:r>
        <w:t xml:space="preserve">Chiếc </w:t>
      </w:r>
      <w:r>
        <w:rPr>
          <w:i/>
        </w:rPr>
        <w:t xml:space="preserve">bè </w:t>
      </w:r>
      <w:r>
        <w:t xml:space="preserve">bị </w:t>
      </w:r>
      <w:r>
        <w:t xml:space="preserve">sóng </w:t>
      </w:r>
      <w:r>
        <w:t xml:space="preserve">đánh </w:t>
      </w:r>
      <w:r>
        <w:t xml:space="preserve">bạt </w:t>
      </w:r>
      <w:r>
        <w:t xml:space="preserve">đi. </w:t>
      </w:r>
      <w:r>
        <w:t xml:space="preserve">Mỗi </w:t>
      </w:r>
      <w:r>
        <w:rPr>
          <w:i/>
        </w:rPr>
        <w:t xml:space="preserve">người </w:t>
      </w:r>
      <w:r>
        <w:rPr>
          <w:i/>
        </w:rPr>
        <w:t xml:space="preserve">bạt </w:t>
      </w:r>
      <w:r>
        <w:rPr>
          <w:i/>
        </w:rPr>
        <w:t xml:space="preserve">đi </w:t>
      </w:r>
      <w:r>
        <w:rPr>
          <w:i/>
        </w:rPr>
        <w:t xml:space="preserve">một </w:t>
      </w:r>
      <w:r>
        <w:t xml:space="preserve">nơi. </w:t>
      </w:r>
      <w:r>
        <w:br/>
      </w:r>
      <w:r>
        <w:rPr>
          <w:b/>
        </w:rPr>
        <w:t xml:space="preserve">bat </w:t>
      </w:r>
      <w:r>
        <w:rPr>
          <w:b/>
        </w:rPr>
        <w:t xml:space="preserve">hồn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bạt </w:t>
      </w:r>
      <w:r>
        <w:rPr>
          <w:i/>
        </w:rPr>
        <w:t xml:space="preserve">vía. </w:t>
      </w:r>
      <w:r>
        <w:br/>
      </w:r>
      <w:r>
        <w:rPr>
          <w:b/>
        </w:rPr>
        <w:t xml:space="preserve">bạt </w:t>
      </w:r>
      <w:r>
        <w:rPr>
          <w:b/>
        </w:rPr>
        <w:t xml:space="preserve">hơi </w:t>
      </w:r>
      <w:r>
        <w:rPr>
          <w:i/>
        </w:rPr>
        <w:t xml:space="preserve">tính từ </w:t>
      </w:r>
      <w:r>
        <w:t xml:space="preserve">Khó </w:t>
      </w:r>
      <w:r>
        <w:t xml:space="preserve">thở </w:t>
      </w:r>
      <w:r>
        <w:t xml:space="preserve">vì </w:t>
      </w:r>
      <w:r>
        <w:t xml:space="preserve">gió </w:t>
      </w:r>
      <w:r>
        <w:t xml:space="preserve">tạt </w:t>
      </w:r>
      <w:r>
        <w:t xml:space="preserve">mạnh. </w:t>
      </w:r>
      <w:r>
        <w:br/>
      </w:r>
      <w:r>
        <w:rPr>
          <w:b/>
        </w:rPr>
        <w:t xml:space="preserve">bạt </w:t>
      </w:r>
      <w:r>
        <w:rPr>
          <w:b/>
        </w:rPr>
        <w:t xml:space="preserve">mạng </w:t>
      </w:r>
      <w:r>
        <w:rPr>
          <w:i/>
        </w:rPr>
        <w:t xml:space="preserve">tính từ </w:t>
      </w:r>
      <w:r>
        <w:t xml:space="preserve">(khẩu ngữ). </w:t>
      </w:r>
      <w:r>
        <w:t xml:space="preserve">Liều, </w:t>
      </w:r>
      <w:r>
        <w:t xml:space="preserve">chẳng </w:t>
      </w:r>
      <w:r>
        <w:t xml:space="preserve">kể </w:t>
      </w:r>
      <w:r>
        <w:t xml:space="preserve">gì </w:t>
      </w:r>
      <w:r>
        <w:t xml:space="preserve">hết. </w:t>
      </w:r>
      <w:r>
        <w:t xml:space="preserve">Sống </w:t>
      </w:r>
      <w:r>
        <w:rPr>
          <w:i/>
        </w:rPr>
        <w:t xml:space="preserve">bạt </w:t>
      </w:r>
      <w:r>
        <w:rPr>
          <w:i/>
        </w:rPr>
        <w:t xml:space="preserve">mạng. </w:t>
      </w:r>
      <w:r>
        <w:t xml:space="preserve">Nói </w:t>
      </w:r>
      <w:r>
        <w:rPr>
          <w:i/>
        </w:rPr>
        <w:t xml:space="preserve">bạt </w:t>
      </w:r>
      <w:r>
        <w:t xml:space="preserve">mạng. </w:t>
      </w:r>
      <w:r>
        <w:br/>
      </w:r>
      <w:r>
        <w:rPr>
          <w:b/>
        </w:rPr>
        <w:t xml:space="preserve">bạt </w:t>
      </w:r>
      <w:r>
        <w:rPr>
          <w:b/>
        </w:rPr>
        <w:t xml:space="preserve">ngàn </w:t>
      </w:r>
      <w:r>
        <w:rPr>
          <w:i/>
        </w:rPr>
        <w:t xml:space="preserve">tính từ </w:t>
      </w:r>
      <w:r>
        <w:t xml:space="preserve">Nhiều </w:t>
      </w:r>
      <w:r>
        <w:t xml:space="preserve">vô </w:t>
      </w:r>
      <w:r>
        <w:t xml:space="preserve">kể </w:t>
      </w:r>
      <w:r>
        <w:t xml:space="preserve">và </w:t>
      </w:r>
      <w:r>
        <w:t xml:space="preserve">trên </w:t>
      </w:r>
      <w:r>
        <w:t xml:space="preserve">một </w:t>
      </w:r>
      <w:r>
        <w:t xml:space="preserve">diện </w:t>
      </w:r>
      <w:r>
        <w:t xml:space="preserve">tích </w:t>
      </w:r>
      <w:r>
        <w:t xml:space="preserve">rất </w:t>
      </w:r>
      <w:r>
        <w:t xml:space="preserve">rộng. </w:t>
      </w:r>
      <w:r>
        <w:t xml:space="preserve">Rừng </w:t>
      </w:r>
      <w:r>
        <w:t xml:space="preserve">núi </w:t>
      </w:r>
      <w:r>
        <w:rPr>
          <w:i/>
        </w:rPr>
        <w:t xml:space="preserve">bạt </w:t>
      </w:r>
      <w:r>
        <w:rPr>
          <w:i/>
        </w:rPr>
        <w:t xml:space="preserve">ngàn. </w:t>
      </w:r>
      <w:r>
        <w:t xml:space="preserve">Lúa </w:t>
      </w:r>
      <w:r>
        <w:t xml:space="preserve">tốt </w:t>
      </w:r>
      <w:r>
        <w:t xml:space="preserve">bạt </w:t>
      </w:r>
      <w:r>
        <w:t xml:space="preserve">ngàn. </w:t>
      </w:r>
      <w:r>
        <w:br/>
      </w:r>
      <w:r>
        <w:rPr>
          <w:b/>
        </w:rPr>
        <w:t xml:space="preserve">bạt </w:t>
      </w:r>
      <w:r>
        <w:rPr>
          <w:b/>
        </w:rPr>
        <w:t xml:space="preserve">nhĩ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Bạt </w:t>
      </w:r>
      <w:r>
        <w:t xml:space="preserve">tai. </w:t>
      </w:r>
      <w:r>
        <w:br/>
      </w:r>
      <w:r>
        <w:rPr>
          <w:b/>
        </w:rPr>
        <w:t xml:space="preserve">bạt </w:t>
      </w:r>
      <w:r>
        <w:rPr>
          <w:b/>
        </w:rPr>
        <w:t xml:space="preserve">tai </w:t>
      </w:r>
      <w:r>
        <w:rPr>
          <w:i/>
        </w:rPr>
        <w:t xml:space="preserve">động từ </w:t>
      </w:r>
      <w:r>
        <w:t xml:space="preserve">Tát </w:t>
      </w:r>
      <w:r>
        <w:t xml:space="preserve">vào </w:t>
      </w:r>
      <w:r>
        <w:t xml:space="preserve">mang </w:t>
      </w:r>
      <w:r>
        <w:t xml:space="preserve">tai. </w:t>
      </w:r>
      <w:r>
        <w:t xml:space="preserve">Bạt </w:t>
      </w:r>
      <w:r>
        <w:rPr>
          <w:i/>
        </w:rPr>
        <w:t xml:space="preserve">tai </w:t>
      </w:r>
      <w:r>
        <w:rPr>
          <w:i/>
        </w:rPr>
        <w:t xml:space="preserve">mấy </w:t>
      </w:r>
      <w:r>
        <w:rPr>
          <w:i/>
        </w:rPr>
        <w:t xml:space="preserve">cái. </w:t>
      </w:r>
      <w:r>
        <w:t xml:space="preserve">Cho </w:t>
      </w:r>
      <w:r>
        <w:rPr>
          <w:i/>
        </w:rPr>
        <w:t xml:space="preserve">một </w:t>
      </w:r>
      <w:r>
        <w:rPr>
          <w:i/>
        </w:rPr>
        <w:t xml:space="preserve">bạt </w:t>
      </w:r>
      <w:r>
        <w:rPr>
          <w:i/>
        </w:rPr>
        <w:t xml:space="preserve">tai. </w:t>
      </w:r>
      <w:r>
        <w:br/>
      </w:r>
      <w:r>
        <w:rPr>
          <w:b/>
        </w:rPr>
        <w:t xml:space="preserve">bạt </w:t>
      </w:r>
      <w:r>
        <w:rPr>
          <w:b/>
        </w:rPr>
        <w:t xml:space="preserve">tê </w:t>
      </w:r>
      <w:r>
        <w:rPr>
          <w:i/>
        </w:rPr>
        <w:t xml:space="preserve">tính từ </w:t>
      </w:r>
      <w:r>
        <w:t xml:space="preserve">(thông tục). </w:t>
      </w:r>
      <w:r>
        <w:rPr>
          <w:i/>
        </w:rPr>
        <w:t xml:space="preserve">Như </w:t>
      </w:r>
      <w:r>
        <w:t xml:space="preserve">bạt </w:t>
      </w:r>
      <w:r>
        <w:rPr>
          <w:i/>
        </w:rPr>
        <w:t xml:space="preserve">mạng. </w:t>
      </w:r>
      <w:r>
        <w:br/>
      </w:r>
      <w:r>
        <w:rPr>
          <w:b/>
        </w:rPr>
        <w:t xml:space="preserve">bạt </w:t>
      </w:r>
      <w:r>
        <w:rPr>
          <w:b/>
        </w:rPr>
        <w:t xml:space="preserve">thiệp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rPr>
          <w:i/>
        </w:rPr>
        <w:t xml:space="preserve">bặt </w:t>
      </w:r>
      <w:r>
        <w:t xml:space="preserve">thiệp. </w:t>
      </w:r>
      <w:r>
        <w:br/>
      </w:r>
      <w:r>
        <w:rPr>
          <w:b/>
        </w:rPr>
        <w:t xml:space="preserve">bạt </w:t>
      </w:r>
      <w:r>
        <w:rPr>
          <w:b/>
        </w:rPr>
        <w:t xml:space="preserve">tử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t xml:space="preserve">bạt </w:t>
      </w:r>
      <w:r>
        <w:t xml:space="preserve">mạng. </w:t>
      </w:r>
      <w:r>
        <w:br/>
      </w:r>
      <w:r>
        <w:rPr>
          <w:b/>
        </w:rPr>
        <w:t xml:space="preserve">bạt </w:t>
      </w:r>
      <w:r>
        <w:rPr>
          <w:b/>
        </w:rPr>
        <w:t xml:space="preserve">vía </w:t>
      </w:r>
      <w:r>
        <w:rPr>
          <w:i/>
        </w:rPr>
        <w:t xml:space="preserve">tính từ </w:t>
      </w:r>
      <w:r>
        <w:t xml:space="preserve">Sợ </w:t>
      </w:r>
      <w:r>
        <w:t xml:space="preserve">hãi </w:t>
      </w:r>
      <w:r>
        <w:t xml:space="preserve">lắm, </w:t>
      </w:r>
      <w:r>
        <w:t xml:space="preserve">như </w:t>
      </w:r>
      <w:r>
        <w:t xml:space="preserve">mất </w:t>
      </w:r>
      <w:r>
        <w:t xml:space="preserve">cả </w:t>
      </w:r>
      <w:r>
        <w:t xml:space="preserve">hồn </w:t>
      </w:r>
      <w:r>
        <w:t xml:space="preserve">vía. </w:t>
      </w:r>
      <w:r>
        <w:t xml:space="preserve">Sợ </w:t>
      </w:r>
      <w:r>
        <w:rPr>
          <w:i/>
        </w:rPr>
        <w:t xml:space="preserve">bạt </w:t>
      </w:r>
      <w:r>
        <w:t xml:space="preserve">uía. </w:t>
      </w:r>
      <w:r>
        <w:br/>
      </w:r>
      <w:r>
        <w:rPr>
          <w:b/>
        </w:rPr>
        <w:t xml:space="preserve">bat </w:t>
      </w:r>
      <w:r>
        <w:rPr>
          <w:b/>
        </w:rPr>
        <w:t xml:space="preserve">vía </w:t>
      </w:r>
      <w:r>
        <w:rPr>
          <w:b/>
        </w:rPr>
        <w:t xml:space="preserve">kinh </w:t>
      </w:r>
      <w:r>
        <w:rPr>
          <w:b/>
        </w:rPr>
        <w:t xml:space="preserve">hồn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bạt </w:t>
      </w:r>
      <w:r>
        <w:rPr>
          <w:i/>
        </w:rPr>
        <w:t xml:space="preserve">uía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br/>
      </w:r>
      <w:r>
        <w:rPr>
          <w:b/>
        </w:rPr>
        <w:t xml:space="preserve">bata </w:t>
      </w:r>
      <w:r>
        <w:rPr>
          <w:i/>
        </w:rPr>
        <w:t xml:space="preserve">danh từ </w:t>
      </w:r>
      <w:r>
        <w:t xml:space="preserve">(khẩu ngữ). </w:t>
      </w:r>
      <w:r>
        <w:t xml:space="preserve">Giày </w:t>
      </w:r>
      <w:r>
        <w:t xml:space="preserve">bata </w:t>
      </w:r>
      <w:r>
        <w:t xml:space="preserve">(nói </w:t>
      </w:r>
      <w:r>
        <w:t xml:space="preserve">tắt). </w:t>
      </w:r>
      <w:r>
        <w:t xml:space="preserve">Một </w:t>
      </w:r>
      <w:r>
        <w:rPr>
          <w:i/>
        </w:rPr>
        <w:t xml:space="preserve">đôi </w:t>
      </w:r>
      <w:r>
        <w:t xml:space="preserve">batê </w:t>
      </w:r>
      <w:r>
        <w:t xml:space="preserve">danh từ </w:t>
      </w:r>
      <w:r>
        <w:t xml:space="preserve">(cũ). </w:t>
      </w:r>
      <w:r>
        <w:t xml:space="preserve">Patê. </w:t>
      </w:r>
      <w:r>
        <w:br/>
      </w:r>
      <w:r>
        <w:rPr>
          <w:b/>
        </w:rPr>
        <w:t xml:space="preserve">batinê </w:t>
      </w:r>
      <w:r>
        <w:rPr>
          <w:i/>
        </w:rPr>
        <w:t xml:space="preserve">động từ </w:t>
      </w:r>
      <w:r>
        <w:t xml:space="preserve">(cũ). </w:t>
      </w:r>
      <w:r>
        <w:t xml:space="preserve">Patinê. </w:t>
      </w:r>
      <w:r>
        <w:br/>
      </w:r>
      <w:r>
        <w:rPr>
          <w:b/>
        </w:rPr>
        <w:t xml:space="preserve">batket </w:t>
      </w:r>
      <w:r>
        <w:rPr>
          <w:i/>
        </w:rPr>
        <w:t xml:space="preserve">cũng viết </w:t>
      </w:r>
      <w:r>
        <w:rPr>
          <w:i/>
        </w:rPr>
        <w:t xml:space="preserve">bát </w:t>
      </w:r>
      <w:r>
        <w:rPr>
          <w:i/>
        </w:rPr>
        <w:t xml:space="preserve">két. </w:t>
      </w:r>
      <w:r>
        <w:t xml:space="preserve">danh từ </w:t>
      </w:r>
      <w:r>
        <w:rPr>
          <w:b/>
        </w:rPr>
        <w:t xml:space="preserve">1 </w:t>
      </w:r>
      <w:r>
        <w:t xml:space="preserve">(ít dùng). </w:t>
      </w:r>
      <w:r>
        <w:t xml:space="preserve">Bóng </w:t>
      </w:r>
      <w:r>
        <w:t xml:space="preserve">rổ. </w:t>
      </w:r>
      <w:r>
        <w:rPr>
          <w:b/>
        </w:rPr>
        <w:t xml:space="preserve">2 </w:t>
      </w:r>
      <w:r>
        <w:t xml:space="preserve">(khẩu ngữ). </w:t>
      </w:r>
      <w:r>
        <w:rPr>
          <w:i/>
        </w:rPr>
        <w:t xml:space="preserve">Giày </w:t>
      </w:r>
      <w:r>
        <w:t xml:space="preserve">batket </w:t>
      </w:r>
      <w:r>
        <w:t xml:space="preserve">(nói </w:t>
      </w:r>
      <w:r>
        <w:t xml:space="preserve">tắt). </w:t>
      </w:r>
      <w:r>
        <w:t xml:space="preserve">Một </w:t>
      </w:r>
      <w:r>
        <w:rPr>
          <w:i/>
        </w:rPr>
        <w:t xml:space="preserve">đôi </w:t>
      </w:r>
      <w:r>
        <w:rPr>
          <w:i/>
        </w:rPr>
        <w:t xml:space="preserve">batket. </w:t>
      </w:r>
      <w:r>
        <w:br/>
      </w:r>
      <w:r>
        <w:rPr>
          <w:b/>
        </w:rPr>
        <w:t xml:space="preserve">batoong </w:t>
      </w:r>
      <w:r>
        <w:rPr>
          <w:i/>
        </w:rPr>
        <w:t xml:space="preserve">cũng viết </w:t>
      </w:r>
      <w:r>
        <w:rPr>
          <w:i/>
        </w:rPr>
        <w:t xml:space="preserve">ba </w:t>
      </w:r>
      <w:r>
        <w:rPr>
          <w:i/>
        </w:rPr>
        <w:t xml:space="preserve">toong. </w:t>
      </w:r>
      <w:r>
        <w:t xml:space="preserve">danh từ </w:t>
      </w:r>
      <w:r>
        <w:t xml:space="preserve">Gậy </w:t>
      </w:r>
      <w:r>
        <w:t xml:space="preserve">ngắn </w:t>
      </w:r>
      <w:r>
        <w:t xml:space="preserve">cầm </w:t>
      </w:r>
      <w:r>
        <w:t xml:space="preserve">tay, </w:t>
      </w:r>
      <w:r>
        <w:t xml:space="preserve">thường </w:t>
      </w:r>
      <w:r>
        <w:t xml:space="preserve">có </w:t>
      </w:r>
      <w:r>
        <w:t xml:space="preserve">một </w:t>
      </w:r>
      <w:r>
        <w:t xml:space="preserve">đầu </w:t>
      </w:r>
      <w:r>
        <w:t xml:space="preserve">cong. </w:t>
      </w:r>
      <w:r>
        <w:br/>
      </w:r>
      <w:r>
        <w:rPr>
          <w:b/>
        </w:rPr>
        <w:t xml:space="preserve">batrui </w:t>
      </w:r>
      <w:r>
        <w:rPr>
          <w:i/>
        </w:rPr>
        <w:t xml:space="preserve">cũng nói </w:t>
      </w:r>
      <w:r>
        <w:rPr>
          <w:i/>
        </w:rPr>
        <w:t xml:space="preserve">batui </w:t>
      </w:r>
      <w:r>
        <w:t xml:space="preserve">Cv. </w:t>
      </w:r>
      <w:r>
        <w:rPr>
          <w:i/>
        </w:rPr>
        <w:t xml:space="preserve">ba </w:t>
      </w:r>
      <w:r>
        <w:t xml:space="preserve">trui, </w:t>
      </w:r>
      <w:r>
        <w:rPr>
          <w:i/>
        </w:rPr>
        <w:t xml:space="preserve">ba </w:t>
      </w:r>
      <w:r>
        <w:t xml:space="preserve">tui. </w:t>
      </w:r>
      <w: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Đi </w:t>
      </w:r>
      <w:r>
        <w:t xml:space="preserve">tuần </w:t>
      </w:r>
      <w:r>
        <w:t xml:space="preserve">theo </w:t>
      </w:r>
      <w:r>
        <w:t xml:space="preserve">từng </w:t>
      </w:r>
      <w:r>
        <w:t xml:space="preserve">tốp </w:t>
      </w:r>
      <w:r>
        <w:t xml:space="preserve">(nói </w:t>
      </w:r>
      <w:r>
        <w:t xml:space="preserve">về </w:t>
      </w:r>
      <w:r>
        <w:t xml:space="preserve">quân </w:t>
      </w:r>
      <w:r>
        <w:t xml:space="preserve">đội </w:t>
      </w:r>
      <w:r>
        <w:t xml:space="preserve">đế </w:t>
      </w:r>
      <w:r>
        <w:t xml:space="preserve">quốc). </w:t>
      </w:r>
      <w:r>
        <w:rPr>
          <w:i/>
        </w:rPr>
        <w:t xml:space="preserve">Toán </w:t>
      </w:r>
      <w:r>
        <w:rPr>
          <w:i/>
        </w:rPr>
        <w:t xml:space="preserve">batrui. </w:t>
      </w:r>
      <w:r>
        <w:br/>
      </w:r>
      <w:r>
        <w:rPr>
          <w:b/>
        </w:rPr>
        <w:t xml:space="preserve">bàu </w:t>
      </w:r>
      <w:r>
        <w:rPr>
          <w:i/>
        </w:rPr>
        <w:t xml:space="preserve">danh từ </w:t>
      </w:r>
      <w:r>
        <w:t xml:space="preserve">Chỗ </w:t>
      </w:r>
      <w:r>
        <w:t xml:space="preserve">đất </w:t>
      </w:r>
      <w:r>
        <w:t xml:space="preserve">trũng </w:t>
      </w:r>
      <w:r>
        <w:t xml:space="preserve">sâu, </w:t>
      </w:r>
      <w:r>
        <w:t xml:space="preserve">chứa </w:t>
      </w:r>
      <w:r>
        <w:t xml:space="preserve">nước, </w:t>
      </w:r>
      <w:r>
        <w:t xml:space="preserve">thường </w:t>
      </w:r>
      <w:r>
        <w:t xml:space="preserve">ở </w:t>
      </w:r>
      <w:r>
        <w:t xml:space="preserve">ngoài </w:t>
      </w:r>
      <w:r>
        <w:t xml:space="preserve">đồng. </w:t>
      </w:r>
      <w:r>
        <w:t xml:space="preserve">Tát </w:t>
      </w:r>
      <w:r>
        <w:rPr>
          <w:i/>
        </w:rPr>
        <w:t xml:space="preserve">bàu </w:t>
      </w:r>
      <w:r>
        <w:rPr>
          <w:i/>
        </w:rPr>
        <w:t xml:space="preserve">bắt </w:t>
      </w:r>
      <w:r>
        <w:rPr>
          <w:i/>
        </w:rPr>
        <w:t xml:space="preserve">cá. </w:t>
      </w:r>
      <w:r>
        <w:rPr>
          <w:i/>
        </w:rPr>
        <w:t xml:space="preserve">Bàu </w:t>
      </w:r>
      <w:r>
        <w:rPr>
          <w:i/>
        </w:rPr>
        <w:t xml:space="preserve">sen. </w:t>
      </w:r>
      <w:r>
        <w:br/>
      </w:r>
      <w:r>
        <w:rPr>
          <w:b/>
        </w:rPr>
        <w:t xml:space="preserve">bàu </w:t>
      </w:r>
      <w:r>
        <w:rPr>
          <w:b/>
        </w:rPr>
        <w:t xml:space="preserve">bạu </w:t>
      </w:r>
      <w:r>
        <w:rPr>
          <w:i/>
        </w:rPr>
        <w:t xml:space="preserve">tính từ </w:t>
      </w:r>
      <w:r>
        <w:t xml:space="preserve">(Vẻ </w:t>
      </w:r>
      <w:r>
        <w:t xml:space="preserve">mặt) </w:t>
      </w:r>
      <w:r>
        <w:t xml:space="preserve">hơi </w:t>
      </w:r>
      <w:r>
        <w:t xml:space="preserve">nặng, </w:t>
      </w:r>
      <w:r>
        <w:t xml:space="preserve">vì </w:t>
      </w:r>
      <w:r>
        <w:t xml:space="preserve">có </w:t>
      </w:r>
      <w:r>
        <w:t xml:space="preserve">điều </w:t>
      </w:r>
      <w:r>
        <w:t xml:space="preserve">giận </w:t>
      </w:r>
      <w:r>
        <w:t xml:space="preserve">dõi. </w:t>
      </w:r>
      <w:r>
        <w:br/>
      </w:r>
      <w:r>
        <w:rPr>
          <w:b/>
        </w:rPr>
        <w:t xml:space="preserve">báu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Quý </w:t>
      </w:r>
      <w:r>
        <w:t xml:space="preserve">giá. </w:t>
      </w:r>
      <w:r>
        <w:t xml:space="preserve">Của </w:t>
      </w:r>
      <w:r>
        <w:rPr>
          <w:i/>
        </w:rPr>
        <w:t xml:space="preserve">báu. </w:t>
      </w:r>
      <w:r>
        <w:rPr>
          <w:i/>
        </w:rPr>
        <w:t xml:space="preserve">Gươm </w:t>
      </w:r>
      <w:r>
        <w:rPr>
          <w:i/>
        </w:rPr>
        <w:t xml:space="preserve">báu. </w:t>
      </w:r>
      <w:r>
        <w:t xml:space="preserve">Ngôi </w:t>
      </w:r>
      <w:r>
        <w:rPr>
          <w:i/>
        </w:rPr>
        <w:t xml:space="preserve">báu*. </w:t>
      </w:r>
      <w:r>
        <w:rPr>
          <w:i/>
        </w:rPr>
        <w:t xml:space="preserve">Chả </w:t>
      </w:r>
      <w:r>
        <w:rPr>
          <w:i/>
        </w:rPr>
        <w:t xml:space="preserve">báu </w:t>
      </w:r>
      <w:r>
        <w:t xml:space="preserve">lắm </w:t>
      </w:r>
      <w:r>
        <w:t xml:space="preserve">đấy! </w:t>
      </w:r>
      <w:r>
        <w:t xml:space="preserve">(kng.; </w:t>
      </w:r>
      <w:r>
        <w:t xml:space="preserve">mỉa </w:t>
      </w:r>
      <w:r>
        <w:t xml:space="preserve">mai). </w:t>
      </w:r>
      <w:r>
        <w:br/>
      </w:r>
      <w:r>
        <w:rPr>
          <w:b/>
        </w:rPr>
        <w:t xml:space="preserve">báu </w:t>
      </w:r>
      <w:r>
        <w:rPr>
          <w:b/>
        </w:rPr>
        <w:t xml:space="preserve">vật </w:t>
      </w:r>
      <w:r>
        <w:rPr>
          <w:i/>
        </w:rPr>
        <w:t xml:space="preserve">danh từ </w:t>
      </w:r>
      <w:r>
        <w:t xml:space="preserve">Vật </w:t>
      </w:r>
      <w:r>
        <w:t xml:space="preserve">quý. </w:t>
      </w:r>
      <w:r>
        <w:br/>
      </w:r>
      <w:r>
        <w:rPr>
          <w:b/>
        </w:rPr>
        <w:t xml:space="preserve">bay,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Dụng </w:t>
      </w:r>
      <w:r>
        <w:t xml:space="preserve">cụ </w:t>
      </w:r>
      <w:r>
        <w:t xml:space="preserve">của </w:t>
      </w:r>
      <w:r>
        <w:t xml:space="preserve">thợ </w:t>
      </w:r>
      <w:r>
        <w:t xml:space="preserve">nề, </w:t>
      </w:r>
      <w:r>
        <w:t xml:space="preserve">gồm </w:t>
      </w:r>
      <w:r>
        <w:t xml:space="preserve">một </w:t>
      </w:r>
      <w:r>
        <w:t xml:space="preserve">miếng </w:t>
      </w:r>
      <w:r>
        <w:t xml:space="preserve">thép </w:t>
      </w:r>
      <w:r>
        <w:t xml:space="preserve">mỏng </w:t>
      </w:r>
      <w:r>
        <w:t xml:space="preserve">hình </w:t>
      </w:r>
      <w:r>
        <w:t xml:space="preserve">lá </w:t>
      </w:r>
      <w:r>
        <w:t xml:space="preserve">lắp </w:t>
      </w:r>
      <w:r>
        <w:t xml:space="preserve">vào </w:t>
      </w:r>
      <w:r>
        <w:t xml:space="preserve">cán, </w:t>
      </w:r>
      <w:r>
        <w:t xml:space="preserve">dùng </w:t>
      </w:r>
      <w:r>
        <w:t xml:space="preserve">để </w:t>
      </w:r>
      <w:r>
        <w:t xml:space="preserve">xây, </w:t>
      </w:r>
      <w:r>
        <w:t xml:space="preserve">trát, </w:t>
      </w:r>
      <w:r>
        <w:t xml:space="preserve">láng. </w:t>
      </w:r>
      <w:r>
        <w:rPr>
          <w:b/>
        </w:rPr>
        <w:t xml:space="preserve">2 </w:t>
      </w:r>
      <w:r>
        <w:t xml:space="preserve">Dao </w:t>
      </w:r>
      <w:r>
        <w:t xml:space="preserve">mỏng </w:t>
      </w:r>
      <w:r>
        <w:t xml:space="preserve">hình </w:t>
      </w:r>
      <w:r>
        <w:t xml:space="preserve">lá </w:t>
      </w:r>
      <w:r>
        <w:t xml:space="preserve">trúc, </w:t>
      </w:r>
      <w:r>
        <w:t xml:space="preserve">dùng </w:t>
      </w:r>
      <w:r>
        <w:t xml:space="preserve">để </w:t>
      </w:r>
      <w:r>
        <w:t xml:space="preserve">trát </w:t>
      </w:r>
      <w:r>
        <w:t xml:space="preserve">hoặc </w:t>
      </w:r>
      <w:r>
        <w:t xml:space="preserve">cạo </w:t>
      </w:r>
      <w:r>
        <w:t xml:space="preserve">những </w:t>
      </w:r>
      <w:r>
        <w:t xml:space="preserve">lớp </w:t>
      </w:r>
      <w:r>
        <w:t xml:space="preserve">sơn </w:t>
      </w:r>
      <w:r>
        <w:t xml:space="preserve">dầu </w:t>
      </w:r>
      <w:r>
        <w:t xml:space="preserve">khi </w:t>
      </w:r>
      <w:r>
        <w:t xml:space="preserve">vẽ. </w:t>
      </w:r>
      <w:r>
        <w:rPr>
          <w:b/>
        </w:rPr>
        <w:t xml:space="preserve">3 </w:t>
      </w:r>
      <w:r>
        <w:t xml:space="preserve">Dụng </w:t>
      </w:r>
      <w:r>
        <w:t xml:space="preserve">cụ </w:t>
      </w:r>
      <w:r>
        <w:t xml:space="preserve">thường </w:t>
      </w:r>
      <w:r>
        <w:t xml:space="preserve">bằng </w:t>
      </w:r>
      <w:r>
        <w:t xml:space="preserve">gỗ </w:t>
      </w:r>
      <w:r>
        <w:t xml:space="preserve">hoặc </w:t>
      </w:r>
      <w:r>
        <w:t xml:space="preserve">kim </w:t>
      </w:r>
      <w:r>
        <w:t xml:space="preserve">loại, </w:t>
      </w:r>
      <w:r>
        <w:t xml:space="preserve">thân </w:t>
      </w:r>
      <w:r>
        <w:t xml:space="preserve">tròn, </w:t>
      </w:r>
      <w:r>
        <w:t xml:space="preserve">hai </w:t>
      </w:r>
      <w:r>
        <w:t xml:space="preserve">đầu </w:t>
      </w:r>
      <w:r>
        <w:t xml:space="preserve">dẹt, </w:t>
      </w:r>
      <w:r>
        <w:t xml:space="preserve">mỏng </w:t>
      </w:r>
      <w:r>
        <w:t xml:space="preserve">và </w:t>
      </w:r>
      <w:r>
        <w:t xml:space="preserve">vát, </w:t>
      </w:r>
      <w:r>
        <w:t xml:space="preserve">dùng </w:t>
      </w:r>
      <w:r>
        <w:t xml:space="preserve">để </w:t>
      </w:r>
      <w:r>
        <w:t xml:space="preserve">gọt, </w:t>
      </w:r>
      <w:r>
        <w:t xml:space="preserve">miết, </w:t>
      </w:r>
      <w:r>
        <w:t xml:space="preserve">khoét, </w:t>
      </w:r>
      <w:r>
        <w:t xml:space="preserve">vạt </w:t>
      </w:r>
      <w:r>
        <w:t xml:space="preserve">khi </w:t>
      </w:r>
      <w:r>
        <w:t xml:space="preserve">nặn </w:t>
      </w:r>
      <w:r>
        <w:t xml:space="preserve">tượng. </w:t>
      </w:r>
      <w:r>
        <w:br/>
      </w:r>
      <w:r>
        <w:rPr>
          <w:b/>
        </w:rPr>
        <w:t xml:space="preserve">bay.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Di </w:t>
      </w:r>
      <w:r>
        <w:t xml:space="preserve">chuyển </w:t>
      </w:r>
      <w:r>
        <w:t xml:space="preserve">ở </w:t>
      </w:r>
      <w:r>
        <w:t xml:space="preserve">trên </w:t>
      </w:r>
      <w:r>
        <w:t xml:space="preserve">không. </w:t>
      </w:r>
      <w:r>
        <w:t xml:space="preserve">Chim </w:t>
      </w:r>
      <w:r>
        <w:t xml:space="preserve">bay. </w:t>
      </w:r>
      <w:r>
        <w:rPr>
          <w:i/>
        </w:rPr>
        <w:t xml:space="preserve">Máy </w:t>
      </w:r>
      <w:r>
        <w:rPr>
          <w:i/>
        </w:rPr>
        <w:t xml:space="preserve">bay </w:t>
      </w:r>
      <w:r>
        <w:t xml:space="preserve">bay </w:t>
      </w:r>
      <w:r>
        <w:rPr>
          <w:i/>
        </w:rPr>
        <w:t xml:space="preserve">qua. </w:t>
      </w:r>
      <w:r>
        <w:t xml:space="preserve">Mây </w:t>
      </w:r>
      <w:r>
        <w:t xml:space="preserve">bay. </w:t>
      </w:r>
      <w:r>
        <w:rPr>
          <w:b/>
        </w:rPr>
        <w:t xml:space="preserve">2 </w:t>
      </w:r>
      <w:r>
        <w:t xml:space="preserve">Chuyển </w:t>
      </w:r>
      <w:r>
        <w:t xml:space="preserve">động </w:t>
      </w:r>
      <w:r>
        <w:t xml:space="preserve">theo </w:t>
      </w:r>
      <w:r>
        <w:t xml:space="preserve">làn </w:t>
      </w:r>
      <w:r>
        <w:t xml:space="preserve">gió, </w:t>
      </w:r>
      <w:r>
        <w:t xml:space="preserve">cuốn </w:t>
      </w:r>
      <w:r>
        <w:t xml:space="preserve">theo </w:t>
      </w:r>
      <w:r>
        <w:t xml:space="preserve">làn </w:t>
      </w:r>
      <w:r>
        <w:t xml:space="preserve">gió. </w:t>
      </w:r>
      <w:r>
        <w:t xml:space="preserve">Cờ </w:t>
      </w:r>
      <w:r>
        <w:t xml:space="preserve">bay </w:t>
      </w:r>
      <w:r>
        <w:t xml:space="preserve">phấp </w:t>
      </w:r>
      <w:r>
        <w:rPr>
          <w:i/>
        </w:rPr>
        <w:t xml:space="preserve">phới. </w:t>
      </w:r>
      <w:r>
        <w:rPr>
          <w:b/>
        </w:rPr>
        <w:t xml:space="preserve">3 </w:t>
      </w:r>
      <w:r>
        <w:t xml:space="preserve">Di </w:t>
      </w:r>
      <w:r>
        <w:t xml:space="preserve">chuyển </w:t>
      </w:r>
      <w:r>
        <w:t xml:space="preserve">rất </w:t>
      </w:r>
      <w:r>
        <w:t xml:space="preserve">nhanh. </w:t>
      </w:r>
      <w:r>
        <w:t xml:space="preserve">Đạn </w:t>
      </w:r>
      <w:r>
        <w:t xml:space="preserve">bay </w:t>
      </w:r>
      <w:r>
        <w:t xml:space="preserve">rào </w:t>
      </w:r>
      <w:r>
        <w:t xml:space="preserve">rào. </w:t>
      </w:r>
      <w:r>
        <w:t xml:space="preserve">Chạy </w:t>
      </w:r>
      <w:r>
        <w:t xml:space="preserve">bay </w:t>
      </w:r>
      <w:r>
        <w:t xml:space="preserve">về </w:t>
      </w:r>
      <w:r>
        <w:t xml:space="preserve">nhà. </w:t>
      </w:r>
      <w:r>
        <w:rPr>
          <w:b/>
        </w:rPr>
        <w:t xml:space="preserve">4 </w:t>
      </w:r>
      <w:r>
        <w:t xml:space="preserve">Phai </w:t>
      </w:r>
      <w:r>
        <w:t xml:space="preserve">mất, </w:t>
      </w:r>
      <w:r>
        <w:t xml:space="preserve">biến </w:t>
      </w:r>
      <w:r>
        <w:t xml:space="preserve">mất. </w:t>
      </w:r>
      <w:r>
        <w:t xml:space="preserve">áo </w:t>
      </w:r>
      <w:r>
        <w:t xml:space="preserve">bay </w:t>
      </w:r>
      <w:r>
        <w:t xml:space="preserve">màu. </w:t>
      </w:r>
      <w:r>
        <w:t xml:space="preserve">Nước </w:t>
      </w:r>
      <w:r>
        <w:t xml:space="preserve">hoa </w:t>
      </w:r>
      <w:r>
        <w:t xml:space="preserve">đã </w:t>
      </w:r>
      <w:r>
        <w:t xml:space="preserve">bay </w:t>
      </w:r>
      <w:r>
        <w:t xml:space="preserve">mùi. </w:t>
      </w:r>
      <w:r>
        <w:t xml:space="preserve">Nốt </w:t>
      </w:r>
      <w:r>
        <w:t xml:space="preserve">đậu </w:t>
      </w:r>
      <w:r>
        <w:t xml:space="preserve">đang </w:t>
      </w:r>
      <w:r>
        <w:t xml:space="preserve">bay. </w:t>
      </w:r>
      <w:r>
        <w:rPr>
          <w:b/>
        </w:rPr>
        <w:t xml:space="preserve">5 </w:t>
      </w:r>
      <w:r>
        <w:t xml:space="preserve">(hay </w:t>
      </w:r>
      <w:r>
        <w:t xml:space="preserve">p.; </w:t>
      </w:r>
      <w:r>
        <w:t xml:space="preserve">kng.;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đø).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hành </w:t>
      </w:r>
      <w:r>
        <w:t xml:space="preserve">động </w:t>
      </w:r>
      <w:r>
        <w:t xml:space="preserve">diễn </w:t>
      </w:r>
      <w:r>
        <w:t xml:space="preserve">ra </w:t>
      </w:r>
      <w:r>
        <w:t xml:space="preserve">rất </w:t>
      </w:r>
      <w:r>
        <w:t xml:space="preserve">nhanh </w:t>
      </w:r>
      <w:r>
        <w:t xml:space="preserve">và </w:t>
      </w:r>
      <w:r>
        <w:t xml:space="preserve">dễ </w:t>
      </w:r>
      <w:r>
        <w:t xml:space="preserve">dàng </w:t>
      </w:r>
      <w:r>
        <w:t xml:space="preserve">(nói </w:t>
      </w:r>
      <w:r>
        <w:t xml:space="preserve">về </w:t>
      </w:r>
      <w:r>
        <w:t xml:space="preserve">việc </w:t>
      </w:r>
      <w:r>
        <w:t xml:space="preserve">người </w:t>
      </w:r>
      <w:r>
        <w:rPr>
          <w:i/>
        </w:rPr>
        <w:t xml:space="preserve">ta </w:t>
      </w:r>
      <w:r>
        <w:t xml:space="preserve">thường </w:t>
      </w:r>
      <w:r>
        <w:t xml:space="preserve">tưởng </w:t>
      </w:r>
      <w:r>
        <w:t xml:space="preserve">là </w:t>
      </w:r>
      <w:r>
        <w:t xml:space="preserve">khó </w:t>
      </w:r>
      <w:r>
        <w:t xml:space="preserve">khăn). </w:t>
      </w:r>
      <w:r>
        <w:t xml:space="preserve">Chối </w:t>
      </w:r>
      <w:r>
        <w:t xml:space="preserve">bay. </w:t>
      </w:r>
      <w:r>
        <w:t xml:space="preserve">Cãi </w:t>
      </w:r>
      <w:r>
        <w:rPr>
          <w:i/>
        </w:rPr>
        <w:t xml:space="preserve">bay. </w:t>
      </w:r>
      <w:r>
        <w:t xml:space="preserve">Tùng </w:t>
      </w:r>
      <w:r>
        <w:t xml:space="preserve">ấy </w:t>
      </w:r>
      <w:r>
        <w:rPr>
          <w:i/>
        </w:rPr>
        <w:t xml:space="preserve">thì </w:t>
      </w:r>
      <w:r>
        <w:t xml:space="preserve">nó </w:t>
      </w:r>
      <w:r>
        <w:t xml:space="preserve">gánh </w:t>
      </w:r>
      <w:r>
        <w:t xml:space="preserve">bay </w:t>
      </w:r>
      <w:r>
        <w:t xml:space="preserve">đi. </w:t>
      </w:r>
      <w:r>
        <w:br/>
      </w:r>
      <w:r>
        <w:rPr>
          <w:b/>
        </w:rPr>
        <w:t xml:space="preserve">bay; </w:t>
      </w:r>
      <w:r>
        <w:rPr>
          <w:i/>
        </w:rPr>
        <w:t xml:space="preserve">đại từ </w:t>
      </w:r>
      <w:r>
        <w:t xml:space="preserve">(ph.; </w:t>
      </w:r>
      <w:r>
        <w:t xml:space="preserve">khẩu ngữ). </w:t>
      </w:r>
      <w:r>
        <w:t xml:space="preserve">Chúng </w:t>
      </w:r>
      <w:r>
        <w:t xml:space="preserve">mày. </w:t>
      </w:r>
      <w:r>
        <w:t xml:space="preserve">Tụi </w:t>
      </w:r>
      <w:r>
        <w:t xml:space="preserve">bay. </w:t>
      </w:r>
      <w:r>
        <w:br/>
      </w:r>
      <w:r>
        <w:rPr>
          <w:b/>
        </w:rPr>
        <w:t xml:space="preserve">bay </w:t>
      </w:r>
      <w:r>
        <w:rPr>
          <w:b/>
        </w:rPr>
        <w:t xml:space="preserve">biến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Mất </w:t>
      </w:r>
      <w:r>
        <w:t xml:space="preserve">đi </w:t>
      </w:r>
      <w:r>
        <w:t xml:space="preserve">rất </w:t>
      </w:r>
      <w:r>
        <w:t xml:space="preserve">nhanh </w:t>
      </w:r>
      <w:r>
        <w:t xml:space="preserve">và </w:t>
      </w:r>
      <w:r>
        <w:t xml:space="preserve">không </w:t>
      </w:r>
      <w:r>
        <w:t xml:space="preserve">để </w:t>
      </w:r>
      <w:r>
        <w:t xml:space="preserve">lại </w:t>
      </w:r>
      <w:r>
        <w:t xml:space="preserve">dấu </w:t>
      </w:r>
      <w:r>
        <w:t xml:space="preserve">vết </w:t>
      </w:r>
      <w:r>
        <w:t xml:space="preserve">gì. </w:t>
      </w:r>
      <w:r>
        <w:t xml:space="preserve">Mọi </w:t>
      </w:r>
      <w:r>
        <w:t xml:space="preserve">nỗi </w:t>
      </w:r>
      <w:r>
        <w:t xml:space="preserve">buồn </w:t>
      </w:r>
      <w:r>
        <w:t xml:space="preserve">lo </w:t>
      </w:r>
      <w:r>
        <w:t xml:space="preserve">bay </w:t>
      </w:r>
      <w:r>
        <w:t xml:space="preserve">biến </w:t>
      </w:r>
      <w:r>
        <w:t xml:space="preserve">hết. </w:t>
      </w:r>
      <w:r>
        <w:t xml:space="preserve">II </w:t>
      </w:r>
      <w:r>
        <w:t xml:space="preserve">phụ từ </w:t>
      </w:r>
      <w:r>
        <w:t xml:space="preserve">(khẩu ngữ). </w:t>
      </w:r>
      <w:r>
        <w:t xml:space="preserve">(Chối </w:t>
      </w:r>
      <w:r>
        <w:t xml:space="preserve">cãi) </w:t>
      </w:r>
      <w:r>
        <w:t xml:space="preserve">một </w:t>
      </w:r>
      <w:r>
        <w:t xml:space="preserve">cách </w:t>
      </w:r>
      <w:r>
        <w:t xml:space="preserve">rất </w:t>
      </w:r>
      <w:r>
        <w:t xml:space="preserve">nhanh </w:t>
      </w:r>
      <w:r>
        <w:t xml:space="preserve">và </w:t>
      </w:r>
      <w:r>
        <w:t xml:space="preserve">dễ </w:t>
      </w:r>
      <w:r>
        <w:t xml:space="preserve">dàng, </w:t>
      </w:r>
      <w:r>
        <w:t xml:space="preserve">tựa </w:t>
      </w:r>
      <w:r>
        <w:t xml:space="preserve">như </w:t>
      </w:r>
      <w:r>
        <w:t xml:space="preserve">không </w:t>
      </w:r>
      <w:r>
        <w:t xml:space="preserve">hề </w:t>
      </w:r>
      <w:r>
        <w:t xml:space="preserve">có </w:t>
      </w:r>
      <w:r>
        <w:t xml:space="preserve">gì </w:t>
      </w:r>
      <w:r>
        <w:t xml:space="preserve">cả. </w:t>
      </w:r>
      <w:r>
        <w:t xml:space="preserve">Chối </w:t>
      </w:r>
      <w:r>
        <w:rPr>
          <w:i/>
        </w:rPr>
        <w:t xml:space="preserve">bay </w:t>
      </w:r>
      <w:r>
        <w:rPr>
          <w:i/>
        </w:rPr>
        <w:t xml:space="preserve">biến </w:t>
      </w:r>
      <w:r>
        <w:rPr>
          <w:i/>
        </w:rPr>
        <w:t xml:space="preserve">là </w:t>
      </w:r>
      <w:r>
        <w:rPr>
          <w:i/>
        </w:rPr>
        <w:t xml:space="preserve">không </w:t>
      </w:r>
      <w:r>
        <w:t xml:space="preserve">hề </w:t>
      </w:r>
      <w:r>
        <w:t xml:space="preserve">biết. </w:t>
      </w:r>
      <w:r>
        <w:rPr>
          <w:i/>
        </w:rPr>
        <w:t xml:space="preserve">Cãi </w:t>
      </w:r>
      <w:r>
        <w:rPr>
          <w:i/>
        </w:rPr>
        <w:t xml:space="preserve">bay </w:t>
      </w:r>
      <w:r>
        <w:rPr>
          <w:i/>
        </w:rPr>
        <w:t xml:space="preserve">cãi </w:t>
      </w:r>
      <w:r>
        <w:rPr>
          <w:i/>
        </w:rPr>
        <w:t xml:space="preserve">biến. </w:t>
      </w:r>
      <w:r>
        <w:br/>
      </w:r>
      <w:r>
        <w:rPr>
          <w:b/>
        </w:rPr>
        <w:t xml:space="preserve">bay </w:t>
      </w:r>
      <w:r>
        <w:rPr>
          <w:b/>
        </w:rPr>
        <w:t xml:space="preserve">bổng </w:t>
      </w:r>
      <w:r>
        <w:rPr>
          <w:i/>
        </w:rPr>
        <w:t xml:space="preserve">động từ </w:t>
      </w:r>
      <w:r>
        <w:t xml:space="preserve">Bay </w:t>
      </w:r>
      <w:r>
        <w:t xml:space="preserve">lên </w:t>
      </w:r>
      <w:r>
        <w:t xml:space="preserve">khoảng </w:t>
      </w:r>
      <w:r>
        <w:t xml:space="preserve">không, </w:t>
      </w:r>
      <w:r>
        <w:t xml:space="preserve">lên </w:t>
      </w:r>
      <w:r>
        <w:t xml:space="preserve">những </w:t>
      </w:r>
      <w:r>
        <w:t xml:space="preserve">tẳng </w:t>
      </w:r>
      <w:r>
        <w:t xml:space="preserve">cao. </w:t>
      </w:r>
      <w:r>
        <w:rPr>
          <w:i/>
        </w:rPr>
        <w:t xml:space="preserve">Tiếng </w:t>
      </w:r>
      <w:r>
        <w:t xml:space="preserve">hát </w:t>
      </w:r>
      <w:r>
        <w:t xml:space="preserve">lời </w:t>
      </w:r>
      <w:r>
        <w:rPr>
          <w:i/>
        </w:rPr>
        <w:t xml:space="preserve">ca </w:t>
      </w:r>
      <w:r>
        <w:t xml:space="preserve">bay </w:t>
      </w:r>
      <w:r>
        <w:rPr>
          <w:i/>
        </w:rPr>
        <w:t xml:space="preserve">bổng. </w:t>
      </w:r>
      <w:r>
        <w:rPr>
          <w:i/>
        </w:rPr>
        <w:t xml:space="preserve">Tâm </w:t>
      </w:r>
      <w:r>
        <w:t xml:space="preserve">hồn </w:t>
      </w:r>
      <w:r>
        <w:rPr>
          <w:i/>
        </w:rPr>
        <w:t xml:space="preserve">bay </w:t>
      </w:r>
      <w:r>
        <w:rPr>
          <w:i/>
        </w:rPr>
        <w:t xml:space="preserve">bổng </w:t>
      </w:r>
      <w:r>
        <w:t xml:space="preserve">(bóng (nghĩa bóng)). </w:t>
      </w:r>
      <w:r>
        <w:br/>
      </w:r>
      <w:r>
        <w:rPr>
          <w:b/>
        </w:rPr>
        <w:t xml:space="preserve">bay </w:t>
      </w:r>
      <w:r>
        <w:rPr>
          <w:b/>
        </w:rPr>
        <w:t xml:space="preserve">bướm </w:t>
      </w:r>
      <w:r>
        <w:rPr>
          <w:i/>
        </w:rPr>
        <w:t xml:space="preserve">tính từ </w:t>
      </w:r>
      <w:r>
        <w:t xml:space="preserve">Có </w:t>
      </w:r>
      <w:r>
        <w:t xml:space="preserve">hình </w:t>
      </w:r>
      <w:r>
        <w:t xml:space="preserve">thức </w:t>
      </w:r>
      <w:r>
        <w:t xml:space="preserve">trau </w:t>
      </w:r>
      <w:r>
        <w:t xml:space="preserve">chuốt, </w:t>
      </w:r>
      <w:r>
        <w:t xml:space="preserve">bóng </w:t>
      </w:r>
      <w:r>
        <w:t xml:space="preserve">bẩy, </w:t>
      </w:r>
      <w:r>
        <w:t xml:space="preserve">hơi </w:t>
      </w:r>
      <w:r>
        <w:t xml:space="preserve">kiểu </w:t>
      </w:r>
      <w:r>
        <w:t xml:space="preserve">cách. </w:t>
      </w:r>
      <w:r>
        <w:t xml:space="preserve">Ăn </w:t>
      </w:r>
      <w:r>
        <w:t xml:space="preserve">nói </w:t>
      </w:r>
      <w:r>
        <w:rPr>
          <w:i/>
        </w:rPr>
        <w:t xml:space="preserve">bay </w:t>
      </w:r>
      <w:r>
        <w:rPr>
          <w:i/>
        </w:rPr>
        <w:t xml:space="preserve">bướm. </w:t>
      </w:r>
      <w:r>
        <w:t xml:space="preserve">Kiểu </w:t>
      </w:r>
      <w:r>
        <w:t xml:space="preserve">chữ </w:t>
      </w:r>
      <w:r>
        <w:rPr>
          <w:i/>
        </w:rPr>
        <w:t xml:space="preserve">bay </w:t>
      </w:r>
      <w:r>
        <w:rPr>
          <w:i/>
        </w:rPr>
        <w:t xml:space="preserve">bướm. </w:t>
      </w:r>
      <w:r>
        <w:rPr>
          <w:i/>
        </w:rPr>
        <w:t xml:space="preserve">Câu </w:t>
      </w:r>
      <w:r>
        <w:rPr>
          <w:i/>
        </w:rPr>
        <w:t xml:space="preserve">uăn </w:t>
      </w:r>
      <w:r>
        <w:rPr>
          <w:i/>
        </w:rPr>
        <w:t xml:space="preserve">bay </w:t>
      </w:r>
      <w:r>
        <w:t xml:space="preserve">bướm. </w:t>
      </w:r>
      <w:r>
        <w:br/>
      </w:r>
      <w:r>
        <w:rPr>
          <w:b/>
        </w:rPr>
        <w:t xml:space="preserve">bay </w:t>
      </w:r>
      <w:r>
        <w:rPr>
          <w:b/>
        </w:rPr>
        <w:t xml:space="preserve">hơi </w:t>
      </w:r>
      <w:r>
        <w:rPr>
          <w:i/>
        </w:rPr>
        <w:t xml:space="preserve">động từ </w:t>
      </w:r>
      <w:r>
        <w:t xml:space="preserve">(Chất </w:t>
      </w:r>
      <w:r>
        <w:t xml:space="preserve">lỏng) </w:t>
      </w:r>
      <w:r>
        <w:t xml:space="preserve">chuyển </w:t>
      </w:r>
      <w:r>
        <w:t xml:space="preserve">thành </w:t>
      </w:r>
      <w:r>
        <w:t xml:space="preserve">hơi </w:t>
      </w:r>
      <w:r>
        <w:t xml:space="preserve">ở </w:t>
      </w:r>
      <w:r>
        <w:t xml:space="preserve">lớp </w:t>
      </w:r>
      <w:r>
        <w:t xml:space="preserve">bề </w:t>
      </w:r>
      <w:r>
        <w:t xml:space="preserve">mặt. </w:t>
      </w:r>
      <w:r>
        <w:rPr>
          <w:i/>
        </w:rPr>
        <w:t xml:space="preserve">Nước </w:t>
      </w:r>
      <w:r>
        <w:t xml:space="preserve">bay </w:t>
      </w:r>
      <w:r>
        <w:rPr>
          <w:i/>
        </w:rPr>
        <w:t xml:space="preserve">hơi. </w:t>
      </w:r>
      <w:r>
        <w:br/>
      </w:r>
      <w:r>
        <w:rPr>
          <w:b/>
        </w:rPr>
        <w:t xml:space="preserve">bay </w:t>
      </w:r>
      <w:r>
        <w:rPr>
          <w:b/>
        </w:rPr>
        <w:t xml:space="preserve">lượn </w:t>
      </w:r>
      <w:r>
        <w:rPr>
          <w:i/>
        </w:rPr>
        <w:t xml:space="preserve">động từ </w:t>
      </w:r>
      <w:r>
        <w:t xml:space="preserve">Bay </w:t>
      </w:r>
      <w:r>
        <w:t xml:space="preserve">và </w:t>
      </w:r>
      <w:r>
        <w:t xml:space="preserve">lượn </w:t>
      </w:r>
      <w:r>
        <w:t xml:space="preserve">trên </w:t>
      </w:r>
      <w:r>
        <w:t xml:space="preserve">không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Đàn </w:t>
      </w:r>
      <w:r>
        <w:rPr>
          <w:i/>
        </w:rPr>
        <w:t xml:space="preserve">bướm </w:t>
      </w:r>
      <w:r>
        <w:rPr>
          <w:i/>
        </w:rPr>
        <w:t xml:space="preserve">bay </w:t>
      </w:r>
      <w:r>
        <w:t xml:space="preserve">lượn. </w:t>
      </w:r>
      <w:r>
        <w:br/>
      </w:r>
      <w:r>
        <w:rPr>
          <w:b/>
        </w:rPr>
        <w:t xml:space="preserve">bay </w:t>
      </w:r>
      <w:r>
        <w:rPr>
          <w:b/>
        </w:rPr>
        <w:t xml:space="preserve">nhảy </w:t>
      </w:r>
      <w:r>
        <w:rPr>
          <w:i/>
        </w:rPr>
        <w:t xml:space="preserve">động từ </w:t>
      </w:r>
      <w:r>
        <w:t xml:space="preserve">Khi </w:t>
      </w:r>
      <w:r>
        <w:t xml:space="preserve">bay </w:t>
      </w:r>
      <w:r>
        <w:t xml:space="preserve">khi </w:t>
      </w:r>
      <w:r>
        <w:t xml:space="preserve">nhảy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hoạt </w:t>
      </w:r>
      <w:r>
        <w:t xml:space="preserve">động </w:t>
      </w:r>
      <w:r>
        <w:t xml:space="preserve">tham </w:t>
      </w:r>
      <w:r>
        <w:t xml:space="preserve">gia </w:t>
      </w:r>
      <w:r>
        <w:t xml:space="preserve">công </w:t>
      </w:r>
      <w:r>
        <w:t xml:space="preserve">việc </w:t>
      </w:r>
      <w:r>
        <w:t xml:space="preserve">này </w:t>
      </w:r>
      <w:r>
        <w:t xml:space="preserve">công </w:t>
      </w:r>
      <w:r>
        <w:t xml:space="preserve">việc </w:t>
      </w:r>
      <w:r>
        <w:t xml:space="preserve">nọ, </w:t>
      </w:r>
      <w:r>
        <w:t xml:space="preserve">không </w:t>
      </w:r>
      <w:r>
        <w:t xml:space="preserve">chịu </w:t>
      </w:r>
      <w:r>
        <w:t xml:space="preserve">ở </w:t>
      </w:r>
      <w:r>
        <w:t xml:space="preserve">yên </w:t>
      </w:r>
      <w:r>
        <w:t xml:space="preserve">một </w:t>
      </w:r>
      <w:r>
        <w:t xml:space="preserve">chỗ. </w:t>
      </w:r>
      <w:r>
        <w:rPr>
          <w:i/>
        </w:rPr>
        <w:t xml:space="preserve">Tuổi </w:t>
      </w:r>
      <w:r>
        <w:t xml:space="preserve">thích </w:t>
      </w:r>
      <w:r>
        <w:rPr>
          <w:i/>
        </w:rPr>
        <w:t xml:space="preserve">bay </w:t>
      </w:r>
      <w:r>
        <w:t xml:space="preserve">nhảy. </w:t>
      </w:r>
      <w:r>
        <w:br w:type="page"/>
      </w:r>
      <w:r>
        <w:rPr>
          <w:b/>
        </w:rPr>
        <w:t xml:space="preserve">bày,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Để </w:t>
      </w:r>
      <w:r>
        <w:t xml:space="preserve">làm </w:t>
      </w:r>
      <w:r>
        <w:t xml:space="preserve">sao </w:t>
      </w:r>
      <w:r>
        <w:t xml:space="preserve">cho </w:t>
      </w:r>
      <w:r>
        <w:t xml:space="preserve">mọi </w:t>
      </w:r>
      <w:r>
        <w:t xml:space="preserve">người </w:t>
      </w:r>
      <w:r>
        <w:rPr>
          <w:i/>
        </w:rPr>
        <w:t xml:space="preserve">dễ </w:t>
      </w:r>
      <w:r>
        <w:t xml:space="preserve">thấy </w:t>
      </w:r>
      <w:r>
        <w:t xml:space="preserve">nhất. </w:t>
      </w:r>
      <w:r>
        <w:t xml:space="preserve">Bày </w:t>
      </w:r>
      <w:r>
        <w:t xml:space="preserve">hàng. </w:t>
      </w:r>
      <w:r>
        <w:t xml:space="preserve">Bày </w:t>
      </w:r>
      <w:r>
        <w:t xml:space="preserve">tranh </w:t>
      </w:r>
      <w:r>
        <w:rPr>
          <w:i/>
        </w:rPr>
        <w:t xml:space="preserve">triển </w:t>
      </w:r>
      <w:r>
        <w:t xml:space="preserve">lãm. </w:t>
      </w:r>
      <w:r>
        <w:rPr>
          <w:b/>
        </w:rPr>
        <w:t xml:space="preserve">2 </w:t>
      </w:r>
      <w:r>
        <w:t xml:space="preserve">Hiện </w:t>
      </w:r>
      <w:r>
        <w:t xml:space="preserve">rõ </w:t>
      </w:r>
      <w:r>
        <w:t xml:space="preserve">ra, </w:t>
      </w:r>
      <w:r>
        <w:t xml:space="preserve">lộ </w:t>
      </w:r>
      <w:r>
        <w:t xml:space="preserve">rõ </w:t>
      </w:r>
      <w:r>
        <w:t xml:space="preserve">ra </w:t>
      </w:r>
      <w:r>
        <w:t xml:space="preserve">ngoài, </w:t>
      </w:r>
      <w:r>
        <w:t xml:space="preserve">rất </w:t>
      </w:r>
      <w:r>
        <w:t xml:space="preserve">dễ </w:t>
      </w:r>
      <w:r>
        <w:t xml:space="preserve">nhìn </w:t>
      </w:r>
      <w:r>
        <w:t xml:space="preserve">thấy. </w:t>
      </w:r>
      <w:r>
        <w:t xml:space="preserve">Cảnh </w:t>
      </w:r>
      <w:r>
        <w:rPr>
          <w:i/>
        </w:rPr>
        <w:t xml:space="preserve">tượng </w:t>
      </w:r>
      <w:r>
        <w:t xml:space="preserve">bày </w:t>
      </w:r>
      <w:r>
        <w:t xml:space="preserve">ra </w:t>
      </w:r>
      <w:r>
        <w:t xml:space="preserve">trước </w:t>
      </w:r>
      <w:r>
        <w:rPr>
          <w:i/>
        </w:rPr>
        <w:t xml:space="preserve">mắt. </w:t>
      </w:r>
      <w:r>
        <w:rPr>
          <w:b/>
        </w:rPr>
        <w:t xml:space="preserve">3 </w:t>
      </w:r>
      <w:r>
        <w:t xml:space="preserve">(cũ). </w:t>
      </w:r>
      <w:r>
        <w:t xml:space="preserve">Nói </w:t>
      </w:r>
      <w:r>
        <w:t xml:space="preserve">ra </w:t>
      </w:r>
      <w:r>
        <w:t xml:space="preserve">điều </w:t>
      </w:r>
      <w:r>
        <w:t xml:space="preserve">thầm </w:t>
      </w:r>
      <w:r>
        <w:t xml:space="preserve">kín. </w:t>
      </w:r>
      <w:r>
        <w:rPr>
          <w:b/>
        </w:rPr>
        <w:t xml:space="preserve">4 </w:t>
      </w:r>
      <w:r>
        <w:t xml:space="preserve">Sắp </w:t>
      </w:r>
      <w:r>
        <w:t xml:space="preserve">đặt </w:t>
      </w:r>
      <w:r>
        <w:t xml:space="preserve">để </w:t>
      </w:r>
      <w:r>
        <w:t xml:space="preserve">tạo </w:t>
      </w:r>
      <w:r>
        <w:t xml:space="preserve">ra </w:t>
      </w:r>
      <w:r>
        <w:t xml:space="preserve">cho </w:t>
      </w:r>
      <w:r>
        <w:t xml:space="preserve">có. </w:t>
      </w:r>
      <w:r>
        <w:rPr>
          <w:i/>
        </w:rPr>
        <w:t xml:space="preserve">Bày </w:t>
      </w:r>
      <w:r>
        <w:rPr>
          <w:i/>
        </w:rPr>
        <w:t xml:space="preserve">uiệc </w:t>
      </w:r>
      <w:r>
        <w:rPr>
          <w:i/>
        </w:rPr>
        <w:t xml:space="preserve">ra </w:t>
      </w:r>
      <w:r>
        <w:rPr>
          <w:i/>
        </w:rPr>
        <w:t xml:space="preserve">mà </w:t>
      </w:r>
      <w:r>
        <w:t xml:space="preserve">làm. </w:t>
      </w:r>
      <w:r>
        <w:rPr>
          <w:i/>
        </w:rPr>
        <w:t xml:space="preserve">Thua </w:t>
      </w:r>
      <w:r>
        <w:rPr>
          <w:i/>
        </w:rPr>
        <w:t xml:space="preserve">keo </w:t>
      </w:r>
      <w:r>
        <w:t xml:space="preserve">này </w:t>
      </w:r>
      <w:r>
        <w:rPr>
          <w:i/>
        </w:rPr>
        <w:t xml:space="preserve">bày </w:t>
      </w:r>
      <w:r>
        <w:rPr>
          <w:i/>
        </w:rPr>
        <w:t xml:space="preserve">keo </w:t>
      </w:r>
      <w:r>
        <w:rPr>
          <w:i/>
        </w:rPr>
        <w:t xml:space="preserve">khác </w:t>
      </w:r>
      <w:r>
        <w:t xml:space="preserve">(tục ngữ). </w:t>
      </w:r>
      <w:r>
        <w:br/>
      </w:r>
      <w:r>
        <w:rPr>
          <w:b/>
        </w:rPr>
        <w:t xml:space="preserve">bày; </w:t>
      </w:r>
      <w:r>
        <w:rPr>
          <w:i/>
        </w:rPr>
        <w:t xml:space="preserve">động từ </w:t>
      </w:r>
      <w:r>
        <w:t xml:space="preserve">Giúp </w:t>
      </w:r>
      <w:r>
        <w:t xml:space="preserve">cho </w:t>
      </w:r>
      <w:r>
        <w:t xml:space="preserve">biết </w:t>
      </w:r>
      <w:r>
        <w:t xml:space="preserve">được </w:t>
      </w:r>
      <w:r>
        <w:t xml:space="preserve">cụ </w:t>
      </w:r>
      <w:r>
        <w:t xml:space="preserve">thế </w:t>
      </w:r>
      <w:r>
        <w:t xml:space="preserve">cách </w:t>
      </w:r>
      <w:r>
        <w:t xml:space="preserve">làm, </w:t>
      </w:r>
      <w:r>
        <w:t xml:space="preserve">cách </w:t>
      </w:r>
      <w:r>
        <w:t xml:space="preserve">giải </w:t>
      </w:r>
      <w:r>
        <w:t xml:space="preserve">quyết. </w:t>
      </w:r>
      <w:r>
        <w:t xml:space="preserve">Bày </w:t>
      </w:r>
      <w:r>
        <w:t xml:space="preserve">cho </w:t>
      </w:r>
      <w:r>
        <w:t xml:space="preserve">bài </w:t>
      </w:r>
      <w:r>
        <w:t xml:space="preserve">toán. </w:t>
      </w:r>
      <w:r>
        <w:t xml:space="preserve">Bày </w:t>
      </w:r>
      <w:r>
        <w:t xml:space="preserve">cách </w:t>
      </w:r>
      <w:r>
        <w:t xml:space="preserve">làm </w:t>
      </w:r>
      <w:r>
        <w:t xml:space="preserve">ăn. </w:t>
      </w:r>
      <w:r>
        <w:t xml:space="preserve">Bày </w:t>
      </w:r>
      <w:r>
        <w:rPr>
          <w:i/>
        </w:rPr>
        <w:t xml:space="preserve">mưu </w:t>
      </w:r>
      <w:r>
        <w:t xml:space="preserve">tính </w:t>
      </w:r>
      <w:r>
        <w:t xml:space="preserve">kế. </w:t>
      </w:r>
      <w:r>
        <w:br/>
      </w:r>
      <w:r>
        <w:rPr>
          <w:b/>
        </w:rPr>
        <w:t xml:space="preserve">bày </w:t>
      </w:r>
      <w:r>
        <w:rPr>
          <w:b/>
        </w:rPr>
        <w:t xml:space="preserve">biện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Sắp </w:t>
      </w:r>
      <w:r>
        <w:t xml:space="preserve">đặt </w:t>
      </w:r>
      <w:r>
        <w:t xml:space="preserve">đổ </w:t>
      </w:r>
      <w:r>
        <w:t xml:space="preserve">đạc </w:t>
      </w:r>
      <w:r>
        <w:t xml:space="preserve">cho </w:t>
      </w:r>
      <w:r>
        <w:t xml:space="preserve">đẹp </w:t>
      </w:r>
      <w:r>
        <w:t xml:space="preserve">mắt. </w:t>
      </w:r>
      <w:r>
        <w:t xml:space="preserve">Bày </w:t>
      </w:r>
      <w:r>
        <w:t xml:space="preserve">biện </w:t>
      </w:r>
      <w:r>
        <w:t xml:space="preserve">đồ </w:t>
      </w:r>
      <w:r>
        <w:rPr>
          <w:i/>
        </w:rPr>
        <w:t xml:space="preserve">đạc. </w:t>
      </w:r>
      <w:r>
        <w:rPr>
          <w:i/>
        </w:rPr>
        <w:t xml:space="preserve">Trong </w:t>
      </w:r>
      <w:r>
        <w:rPr>
          <w:i/>
        </w:rPr>
        <w:t xml:space="preserve">nhà </w:t>
      </w:r>
      <w:r>
        <w:rPr>
          <w:i/>
        </w:rPr>
        <w:t xml:space="preserve">bày </w:t>
      </w:r>
      <w:r>
        <w:rPr>
          <w:i/>
        </w:rPr>
        <w:t xml:space="preserve">biện </w:t>
      </w:r>
      <w:r>
        <w:t xml:space="preserve">đơn </w:t>
      </w:r>
      <w:r>
        <w:t xml:space="preserve">gián. </w:t>
      </w:r>
      <w:r>
        <w:rPr>
          <w:b/>
        </w:rPr>
        <w:t xml:space="preserve">2 </w:t>
      </w:r>
      <w:r>
        <w:t xml:space="preserve">Bầy </w:t>
      </w:r>
      <w:r>
        <w:t xml:space="preserve">thêm </w:t>
      </w:r>
      <w:r>
        <w:t xml:space="preserve">ra, </w:t>
      </w:r>
      <w:r>
        <w:t xml:space="preserve">đặt </w:t>
      </w:r>
      <w:r>
        <w:t xml:space="preserve">thêm </w:t>
      </w:r>
      <w:r>
        <w:t xml:space="preserve">ra </w:t>
      </w:r>
      <w:r>
        <w:t xml:space="preserve">những </w:t>
      </w:r>
      <w:r>
        <w:t xml:space="preserve">cái </w:t>
      </w:r>
      <w:r>
        <w:t xml:space="preserve">không </w:t>
      </w:r>
      <w:r>
        <w:t xml:space="preserve">cần </w:t>
      </w:r>
      <w:r>
        <w:t xml:space="preserve">thiết </w:t>
      </w:r>
      <w:r>
        <w:t xml:space="preserve">để </w:t>
      </w:r>
      <w:r>
        <w:t xml:space="preserve">phô </w:t>
      </w:r>
      <w:r>
        <w:t xml:space="preserve">trương. </w:t>
      </w:r>
      <w:r>
        <w:t xml:space="preserve">Đừng </w:t>
      </w:r>
      <w:r>
        <w:t xml:space="preserve">bày </w:t>
      </w:r>
      <w:r>
        <w:t xml:space="preserve">biện </w:t>
      </w:r>
      <w:r>
        <w:rPr>
          <w:i/>
        </w:rPr>
        <w:t xml:space="preserve">ra </w:t>
      </w:r>
      <w:r>
        <w:rPr>
          <w:i/>
        </w:rPr>
        <w:t xml:space="preserve">Lắm </w:t>
      </w:r>
      <w:r>
        <w:t xml:space="preserve">thứ. </w:t>
      </w:r>
      <w:r>
        <w:br/>
      </w:r>
      <w:r>
        <w:rPr>
          <w:b/>
        </w:rPr>
        <w:t xml:space="preserve">bày </w:t>
      </w:r>
      <w:r>
        <w:rPr>
          <w:b/>
        </w:rPr>
        <w:t xml:space="preserve">đặt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Đặt </w:t>
      </w:r>
      <w:r>
        <w:t xml:space="preserve">ra </w:t>
      </w:r>
      <w:r>
        <w:t xml:space="preserve">cái </w:t>
      </w:r>
      <w:r>
        <w:t xml:space="preserve">không </w:t>
      </w:r>
      <w:r>
        <w:t xml:space="preserve">cần </w:t>
      </w:r>
      <w:r>
        <w:t xml:space="preserve">thiết. </w:t>
      </w:r>
      <w:r>
        <w:rPr>
          <w:i/>
        </w:rPr>
        <w:t xml:space="preserve">ƒ; </w:t>
      </w:r>
      <w:r>
        <w:t xml:space="preserve">người </w:t>
      </w:r>
      <w:r>
        <w:t xml:space="preserve">mà </w:t>
      </w:r>
      <w:r>
        <w:t xml:space="preserve">cũng </w:t>
      </w:r>
      <w:r>
        <w:t xml:space="preserve">bày </w:t>
      </w:r>
      <w:r>
        <w:rPr>
          <w:i/>
        </w:rPr>
        <w:t xml:space="preserve">đặt </w:t>
      </w:r>
      <w:r>
        <w:t xml:space="preserve">ra </w:t>
      </w:r>
      <w:r>
        <w:t xml:space="preserve">chức </w:t>
      </w:r>
      <w:r>
        <w:t xml:space="preserve">này </w:t>
      </w:r>
      <w:r>
        <w:t xml:space="preserve">chức </w:t>
      </w:r>
      <w:r>
        <w:t xml:space="preserve">nọ. </w:t>
      </w:r>
      <w:r>
        <w:rPr>
          <w:b/>
        </w:rPr>
        <w:t xml:space="preserve">2 </w:t>
      </w:r>
      <w:r>
        <w:t xml:space="preserve">(ít dùng). </w:t>
      </w:r>
      <w:r>
        <w:t xml:space="preserve">Như </w:t>
      </w:r>
      <w:r>
        <w:t xml:space="preserve">bịa </w:t>
      </w:r>
      <w:r>
        <w:t xml:space="preserve">đặt. </w:t>
      </w:r>
      <w:r>
        <w:br/>
      </w:r>
      <w:r>
        <w:rPr>
          <w:b/>
        </w:rPr>
        <w:t xml:space="preserve">bày </w:t>
      </w:r>
      <w:r>
        <w:rPr>
          <w:b/>
        </w:rPr>
        <w:t xml:space="preserve">tỏ </w:t>
      </w:r>
      <w:r>
        <w:rPr>
          <w:i/>
        </w:rPr>
        <w:t xml:space="preserve">động từ </w:t>
      </w:r>
      <w:r>
        <w:t xml:space="preserve">Nói </w:t>
      </w:r>
      <w:r>
        <w:t xml:space="preserve">ra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rõ </w:t>
      </w:r>
      <w:r>
        <w:t xml:space="preserve">tình </w:t>
      </w:r>
      <w:r>
        <w:t xml:space="preserve">cảm, </w:t>
      </w:r>
      <w:r>
        <w:t xml:space="preserve">ý </w:t>
      </w:r>
      <w:r>
        <w:t xml:space="preserve">kiến </w:t>
      </w:r>
      <w:r>
        <w:t xml:space="preserve">của </w:t>
      </w:r>
      <w:r>
        <w:t xml:space="preserve">mình. </w:t>
      </w:r>
      <w:r>
        <w:rPr>
          <w:i/>
        </w:rPr>
        <w:t xml:space="preserve">Bày </w:t>
      </w:r>
      <w:r>
        <w:t xml:space="preserve">tỏ </w:t>
      </w:r>
      <w:r>
        <w:rPr>
          <w:i/>
        </w:rPr>
        <w:t xml:space="preserve">nỗi </w:t>
      </w:r>
      <w:r>
        <w:t xml:space="preserve">lòng. </w:t>
      </w:r>
      <w:r>
        <w:rPr>
          <w:i/>
        </w:rPr>
        <w:t xml:space="preserve">Bày </w:t>
      </w:r>
      <w:r>
        <w:t xml:space="preserve">tỏ </w:t>
      </w:r>
      <w:r>
        <w:t xml:space="preserve">ý </w:t>
      </w:r>
      <w:r>
        <w:rPr>
          <w:i/>
        </w:rPr>
        <w:t xml:space="preserve">kiến. </w:t>
      </w:r>
      <w:r>
        <w:br/>
      </w:r>
      <w:r>
        <w:rPr>
          <w:b/>
        </w:rPr>
        <w:t xml:space="preserve">bày </w:t>
      </w:r>
      <w:r>
        <w:rPr>
          <w:b/>
        </w:rPr>
        <w:t xml:space="preserve">vai </w:t>
      </w:r>
      <w:r>
        <w:rPr>
          <w:i/>
        </w:rPr>
        <w:t xml:space="preserve">tính từ </w:t>
      </w:r>
      <w:r>
        <w:t xml:space="preserve">(ít dùng). </w:t>
      </w:r>
      <w:r>
        <w:t xml:space="preserve">(Người) </w:t>
      </w:r>
      <w:r>
        <w:t xml:space="preserve">cùng </w:t>
      </w:r>
      <w:r>
        <w:t xml:space="preserve">hàng </w:t>
      </w:r>
      <w:r>
        <w:t xml:space="preserve">với </w:t>
      </w:r>
      <w:r>
        <w:t xml:space="preserve">nhau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thứ </w:t>
      </w:r>
      <w:r>
        <w:t xml:space="preserve">bậc; </w:t>
      </w:r>
      <w:r>
        <w:t xml:space="preserve">bằng </w:t>
      </w:r>
      <w:r>
        <w:t xml:space="preserve">vai. </w:t>
      </w:r>
      <w:r>
        <w:t xml:space="preserve">Anh </w:t>
      </w:r>
      <w:r>
        <w:t xml:space="preserve">em </w:t>
      </w:r>
      <w:r>
        <w:t xml:space="preserve">bày </w:t>
      </w:r>
      <w:r>
        <w:t xml:space="preserve">uat. </w:t>
      </w:r>
      <w:r>
        <w:br/>
      </w:r>
      <w:r>
        <w:rPr>
          <w:b/>
        </w:rPr>
        <w:t xml:space="preserve">bày </w:t>
      </w:r>
      <w:r>
        <w:rPr>
          <w:b/>
        </w:rPr>
        <w:t xml:space="preserve">vẽ, </w:t>
      </w:r>
      <w:r>
        <w:rPr>
          <w:i/>
        </w:rPr>
        <w:t xml:space="preserve">động từ </w:t>
      </w:r>
      <w:r>
        <w:t xml:space="preserve">Đặt </w:t>
      </w:r>
      <w:r>
        <w:t xml:space="preserve">ra </w:t>
      </w:r>
      <w:r>
        <w:t xml:space="preserve">cái </w:t>
      </w:r>
      <w:r>
        <w:t xml:space="preserve">không </w:t>
      </w:r>
      <w:r>
        <w:t xml:space="preserve">thiết </w:t>
      </w:r>
      <w:r>
        <w:t xml:space="preserve">thực </w:t>
      </w:r>
      <w:r>
        <w:t xml:space="preserve">hoặc </w:t>
      </w:r>
      <w:r>
        <w:t xml:space="preserve">không </w:t>
      </w:r>
      <w:r>
        <w:t xml:space="preserve">thật </w:t>
      </w:r>
      <w:r>
        <w:t xml:space="preserve">cần </w:t>
      </w:r>
      <w:r>
        <w:t xml:space="preserve">thiết, </w:t>
      </w:r>
      <w:r>
        <w:t xml:space="preserve">làm </w:t>
      </w:r>
      <w:r>
        <w:t xml:space="preserve">cho </w:t>
      </w:r>
      <w:r>
        <w:t xml:space="preserve">thêm </w:t>
      </w:r>
      <w:r>
        <w:t xml:space="preserve">phiền </w:t>
      </w:r>
      <w:r>
        <w:t xml:space="preserve">phức. </w:t>
      </w:r>
      <w:r>
        <w:t xml:space="preserve">Bày </w:t>
      </w:r>
      <w:r>
        <w:rPr>
          <w:i/>
        </w:rPr>
        <w:t xml:space="preserve">vẽ </w:t>
      </w:r>
      <w:r>
        <w:rPr>
          <w:i/>
        </w:rPr>
        <w:t xml:space="preserve">ra </w:t>
      </w:r>
      <w:r>
        <w:t xml:space="preserve">cho </w:t>
      </w:r>
      <w:r>
        <w:t xml:space="preserve">thêm </w:t>
      </w:r>
      <w:r>
        <w:rPr>
          <w:i/>
        </w:rPr>
        <w:t xml:space="preserve">uiệc. </w:t>
      </w:r>
      <w:r>
        <w:t xml:space="preserve">Bày </w:t>
      </w:r>
      <w:r>
        <w:t xml:space="preserve">uẽ </w:t>
      </w:r>
      <w:r>
        <w:t xml:space="preserve">thật </w:t>
      </w:r>
      <w:r>
        <w:t xml:space="preserve">lắm </w:t>
      </w:r>
      <w:r>
        <w:rPr>
          <w:i/>
        </w:rPr>
        <w:t xml:space="preserve">trò. </w:t>
      </w:r>
      <w:r>
        <w:br/>
      </w:r>
      <w:r>
        <w:rPr>
          <w:b/>
        </w:rPr>
        <w:t xml:space="preserve">bày </w:t>
      </w:r>
      <w:r>
        <w:rPr>
          <w:b/>
        </w:rPr>
        <w:t xml:space="preserve">vẽ. </w:t>
      </w:r>
      <w:r>
        <w:rPr>
          <w:i/>
        </w:rPr>
        <w:t xml:space="preserve">động từ </w:t>
      </w:r>
      <w:r>
        <w:t xml:space="preserve">Giúp </w:t>
      </w:r>
      <w:r>
        <w:t xml:space="preserve">đỡ </w:t>
      </w:r>
      <w:r>
        <w:t xml:space="preserve">cho </w:t>
      </w:r>
      <w:r>
        <w:t xml:space="preserve">biết </w:t>
      </w:r>
      <w:r>
        <w:t xml:space="preserve">cách </w:t>
      </w:r>
      <w:r>
        <w:t xml:space="preserve">làm, </w:t>
      </w:r>
      <w:r>
        <w:t xml:space="preserve">cách </w:t>
      </w:r>
      <w:r>
        <w:t xml:space="preserve">giải </w:t>
      </w:r>
      <w:r>
        <w:t xml:space="preserve">quyết. </w:t>
      </w:r>
      <w:r>
        <w:rPr>
          <w:i/>
        </w:rPr>
        <w:t xml:space="preserve">Bày </w:t>
      </w:r>
      <w:r>
        <w:t xml:space="preserve">vẽ </w:t>
      </w:r>
      <w:r>
        <w:t xml:space="preserve">cách </w:t>
      </w:r>
      <w:r>
        <w:t xml:space="preserve">làm </w:t>
      </w:r>
      <w:r>
        <w:t xml:space="preserve">ăn. </w:t>
      </w:r>
      <w:r>
        <w:br/>
      </w:r>
      <w:r>
        <w:rPr>
          <w:b/>
        </w:rPr>
        <w:t xml:space="preserve">bảy </w:t>
      </w:r>
      <w:r>
        <w:rPr>
          <w:i/>
        </w:rPr>
        <w:t xml:space="preserve">danh từ </w:t>
      </w:r>
      <w:r>
        <w:t xml:space="preserve">Số </w:t>
      </w:r>
      <w:r>
        <w:t xml:space="preserve">tiếp </w:t>
      </w:r>
      <w:r>
        <w:t xml:space="preserve">theo </w:t>
      </w:r>
      <w:r>
        <w:t xml:space="preserve">số </w:t>
      </w:r>
      <w:r>
        <w:t xml:space="preserve">sáu </w:t>
      </w:r>
      <w:r>
        <w:t xml:space="preserve">trong </w:t>
      </w:r>
      <w:r>
        <w:t xml:space="preserve">dãy </w:t>
      </w:r>
      <w:r>
        <w:t xml:space="preserve">số </w:t>
      </w:r>
      <w:r>
        <w:t xml:space="preserve">tự </w:t>
      </w:r>
      <w:r>
        <w:t xml:space="preserve">nhiên. </w:t>
      </w:r>
      <w:r>
        <w:rPr>
          <w:i/>
        </w:rPr>
        <w:t xml:space="preserve">Bdy </w:t>
      </w:r>
      <w:r>
        <w:rPr>
          <w:i/>
        </w:rPr>
        <w:t xml:space="preserve">chiếc. </w:t>
      </w:r>
      <w:r>
        <w:rPr>
          <w:i/>
        </w:rPr>
        <w:t xml:space="preserve">Hai </w:t>
      </w:r>
      <w:r>
        <w:rPr>
          <w:i/>
        </w:rPr>
        <w:t xml:space="preserve">trăm </w:t>
      </w:r>
      <w:r>
        <w:t xml:space="preserve">lẻ </w:t>
      </w:r>
      <w:r>
        <w:t xml:space="preserve">báy. </w:t>
      </w:r>
      <w:r>
        <w:t xml:space="preserve">Báy </w:t>
      </w:r>
      <w:r>
        <w:t xml:space="preserve">ba </w:t>
      </w:r>
      <w:r>
        <w:t xml:space="preserve">(kng,; </w:t>
      </w:r>
      <w:r>
        <w:t xml:space="preserve">bảy. </w:t>
      </w:r>
      <w:r>
        <w:t xml:space="preserve">mươi </w:t>
      </w:r>
      <w:r>
        <w:t xml:space="preserve">ba). </w:t>
      </w:r>
      <w:r>
        <w:rPr>
          <w:i/>
        </w:rPr>
        <w:t xml:space="preserve">Hai </w:t>
      </w:r>
      <w:r>
        <w:t xml:space="preserve">vạn </w:t>
      </w:r>
      <w:r>
        <w:rPr>
          <w:i/>
        </w:rPr>
        <w:t xml:space="preserve">báy </w:t>
      </w:r>
      <w:r>
        <w:t xml:space="preserve">(kng,; </w:t>
      </w:r>
      <w:r>
        <w:t xml:space="preserve">bảy </w:t>
      </w:r>
      <w:r>
        <w:t xml:space="preserve">trăm </w:t>
      </w:r>
      <w:r>
        <w:t xml:space="preserve">chẵn). </w:t>
      </w:r>
      <w:r>
        <w:t xml:space="preserve">Một </w:t>
      </w:r>
      <w:r>
        <w:rPr>
          <w:i/>
        </w:rPr>
        <w:t xml:space="preserve">mét </w:t>
      </w:r>
      <w:r>
        <w:rPr>
          <w:i/>
        </w:rPr>
        <w:t xml:space="preserve">bảy </w:t>
      </w:r>
      <w:r>
        <w:t xml:space="preserve">(kng,; </w:t>
      </w:r>
      <w:r>
        <w:t xml:space="preserve">bẫy </w:t>
      </w:r>
      <w:r>
        <w:t xml:space="preserve">tấc). </w:t>
      </w:r>
      <w:r>
        <w:t xml:space="preserve">Tầng </w:t>
      </w:r>
      <w:r>
        <w:t xml:space="preserve">bảy. </w:t>
      </w:r>
      <w:r>
        <w:br/>
      </w:r>
      <w:r>
        <w:rPr>
          <w:b/>
        </w:rPr>
        <w:t xml:space="preserve">bazan </w:t>
      </w:r>
      <w:r>
        <w:rPr>
          <w:i/>
        </w:rPr>
        <w:t xml:space="preserve">xem </w:t>
      </w:r>
      <w:r>
        <w:t xml:space="preserve">basalit. </w:t>
      </w:r>
      <w:r>
        <w:br/>
      </w:r>
      <w:r>
        <w:rPr>
          <w:b/>
        </w:rPr>
        <w:t xml:space="preserve">bazooka </w:t>
      </w:r>
      <w:r>
        <w:rPr>
          <w:i/>
        </w:rPr>
        <w:t xml:space="preserve">cũng viết </w:t>
      </w:r>
      <w:r>
        <w:t xml:space="preserve">badôca. </w:t>
      </w:r>
      <w:r>
        <w:t xml:space="preserve">danh từ </w:t>
      </w:r>
      <w:r>
        <w:t xml:space="preserve">Vũ </w:t>
      </w:r>
      <w:r>
        <w:t xml:space="preserve">khí </w:t>
      </w:r>
      <w:r>
        <w:t xml:space="preserve">hình </w:t>
      </w:r>
      <w:r>
        <w:t xml:space="preserve">ống </w:t>
      </w:r>
      <w:r>
        <w:t xml:space="preserve">phóng </w:t>
      </w:r>
      <w:r>
        <w:t xml:space="preserve">đạn </w:t>
      </w:r>
      <w:r>
        <w:t xml:space="preserve">theo </w:t>
      </w:r>
      <w:r>
        <w:t xml:space="preserve">nguyên </w:t>
      </w:r>
      <w:r>
        <w:t xml:space="preserve">lí </w:t>
      </w:r>
      <w:r>
        <w:t xml:space="preserve">phản </w:t>
      </w:r>
      <w:r>
        <w:t xml:space="preserve">lực, </w:t>
      </w:r>
      <w:r>
        <w:t xml:space="preserve">chủ </w:t>
      </w:r>
      <w:r>
        <w:t xml:space="preserve">yếu </w:t>
      </w:r>
      <w:r>
        <w:t xml:space="preserve">dùng </w:t>
      </w:r>
      <w:r>
        <w:t xml:space="preserve">để </w:t>
      </w:r>
      <w:r>
        <w:t xml:space="preserve">bắn </w:t>
      </w:r>
      <w:r>
        <w:t xml:space="preserve">xe </w:t>
      </w:r>
      <w:r>
        <w:t xml:space="preserve">tăng </w:t>
      </w:r>
      <w:r>
        <w:t xml:space="preserve">và </w:t>
      </w:r>
      <w:r>
        <w:t xml:space="preserve">mục </w:t>
      </w:r>
      <w:r>
        <w:t xml:space="preserve">tiêu </w:t>
      </w:r>
      <w:r>
        <w:t xml:space="preserve">rắn, </w:t>
      </w:r>
      <w:r>
        <w:t xml:space="preserve">chắc. </w:t>
      </w:r>
      <w:r>
        <w:br/>
      </w:r>
      <w:r>
        <w:rPr>
          <w:b/>
        </w:rPr>
        <w:t xml:space="preserve">bazdơ </w:t>
      </w:r>
      <w:r>
        <w:rPr>
          <w:i/>
        </w:rPr>
        <w:t xml:space="preserve">xem </w:t>
      </w:r>
      <w:r>
        <w:t xml:space="preserve">base. </w:t>
      </w:r>
      <w:r>
        <w:br/>
      </w:r>
      <w:r>
        <w:rPr>
          <w:b/>
        </w:rPr>
        <w:t xml:space="preserve">bắc,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Một </w:t>
      </w:r>
      <w:r>
        <w:t xml:space="preserve">trong </w:t>
      </w:r>
      <w:r>
        <w:t xml:space="preserve">bốn </w:t>
      </w:r>
      <w:r>
        <w:t xml:space="preserve">phương </w:t>
      </w:r>
      <w:r>
        <w:t xml:space="preserve">chính, </w:t>
      </w:r>
      <w:r>
        <w:t xml:space="preserve">khi </w:t>
      </w:r>
      <w:r>
        <w:t xml:space="preserve">nhìn </w:t>
      </w:r>
      <w:r>
        <w:t xml:space="preserve">hướng </w:t>
      </w:r>
      <w:r>
        <w:t xml:space="preserve">đó </w:t>
      </w:r>
      <w:r>
        <w:t xml:space="preserve">thì </w:t>
      </w:r>
      <w:r>
        <w:t xml:space="preserve">thấy </w:t>
      </w:r>
      <w:r>
        <w:t xml:space="preserve">mặt </w:t>
      </w:r>
      <w:r>
        <w:t xml:space="preserve">trời </w:t>
      </w:r>
      <w:r>
        <w:t xml:space="preserve">mọc </w:t>
      </w:r>
      <w:r>
        <w:t xml:space="preserve">ở </w:t>
      </w:r>
      <w:r>
        <w:t xml:space="preserve">phía </w:t>
      </w:r>
      <w:r>
        <w:t xml:space="preserve">tay </w:t>
      </w:r>
      <w:r>
        <w:t xml:space="preserve">phải. </w:t>
      </w:r>
      <w:r>
        <w:t xml:space="preserve">Nhà </w:t>
      </w:r>
      <w:r>
        <w:t xml:space="preserve">xây </w:t>
      </w:r>
      <w:r>
        <w:t xml:space="preserve">hướng </w:t>
      </w:r>
      <w:r>
        <w:t xml:space="preserve">bắc. </w:t>
      </w:r>
      <w:r>
        <w:rPr>
          <w:b/>
        </w:rPr>
        <w:t xml:space="preserve">2 </w:t>
      </w:r>
      <w:r>
        <w:t xml:space="preserve">(viết </w:t>
      </w:r>
      <w:r>
        <w:t xml:space="preserve">hoa). </w:t>
      </w:r>
      <w:r>
        <w:t xml:space="preserve">Miền </w:t>
      </w:r>
      <w:r>
        <w:t xml:space="preserve">phía </w:t>
      </w:r>
      <w:r>
        <w:t xml:space="preserve">bắc </w:t>
      </w:r>
      <w:r>
        <w:t xml:space="preserve">của </w:t>
      </w:r>
      <w:r>
        <w:t xml:space="preserve">nước </w:t>
      </w:r>
      <w:r>
        <w:t xml:space="preserve">Việt </w:t>
      </w:r>
      <w:r>
        <w:t xml:space="preserve">Nam,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miền </w:t>
      </w:r>
      <w:r>
        <w:t xml:space="preserve">phía </w:t>
      </w:r>
      <w:r>
        <w:t xml:space="preserve">nam </w:t>
      </w:r>
      <w:r>
        <w:t xml:space="preserve">(miền </w:t>
      </w:r>
      <w:r>
        <w:t xml:space="preserve">Nam). </w:t>
      </w:r>
      <w:r>
        <w:t xml:space="preserve">Người </w:t>
      </w:r>
      <w:r>
        <w:t xml:space="preserve">miền </w:t>
      </w:r>
      <w:r>
        <w:t xml:space="preserve">Bắc. </w:t>
      </w:r>
      <w:r>
        <w:rPr>
          <w:i/>
        </w:rPr>
        <w:t xml:space="preserve">Ở </w:t>
      </w:r>
      <w:r>
        <w:t xml:space="preserve">ngoài </w:t>
      </w:r>
      <w:r>
        <w:t xml:space="preserve">Bắc. </w:t>
      </w:r>
      <w:r>
        <w:t xml:space="preserve">Ra </w:t>
      </w:r>
      <w:r>
        <w:t xml:space="preserve">Bắc </w:t>
      </w:r>
      <w:r>
        <w:rPr>
          <w:i/>
        </w:rPr>
        <w:t xml:space="preserve">uào </w:t>
      </w:r>
      <w:r>
        <w:t xml:space="preserve">Nam. </w:t>
      </w:r>
      <w:r>
        <w:br/>
      </w:r>
      <w:r>
        <w:rPr>
          <w:b/>
        </w:rPr>
        <w:t xml:space="preserve">bắc;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Đặt, </w:t>
      </w:r>
      <w:r>
        <w:t xml:space="preserve">gác </w:t>
      </w:r>
      <w:r>
        <w:t xml:space="preserve">qua </w:t>
      </w:r>
      <w:r>
        <w:t xml:space="preserve">một </w:t>
      </w:r>
      <w:r>
        <w:t xml:space="preserve">khoảng </w:t>
      </w:r>
      <w:r>
        <w:t xml:space="preserve">cách </w:t>
      </w:r>
      <w:r>
        <w:t xml:space="preserve">hay </w:t>
      </w:r>
      <w:r>
        <w:t xml:space="preserve">để </w:t>
      </w:r>
      <w:r>
        <w:t xml:space="preserve">vượt </w:t>
      </w:r>
      <w:r>
        <w:t xml:space="preserve">qua </w:t>
      </w:r>
      <w:r>
        <w:t xml:space="preserve">một </w:t>
      </w:r>
      <w:r>
        <w:t xml:space="preserve">khoảng </w:t>
      </w:r>
      <w:r>
        <w:t xml:space="preserve">cách. </w:t>
      </w:r>
      <w:r>
        <w:t xml:space="preserve">Bắc </w:t>
      </w:r>
      <w:r>
        <w:t xml:space="preserve">đường </w:t>
      </w:r>
      <w:r>
        <w:t xml:space="preserve">xe </w:t>
      </w:r>
      <w:r>
        <w:t xml:space="preserve">lửa </w:t>
      </w:r>
      <w:r>
        <w:t xml:space="preserve">xuyên </w:t>
      </w:r>
      <w:r>
        <w:t xml:space="preserve">qua </w:t>
      </w:r>
      <w:r>
        <w:t xml:space="preserve">tỉnh. </w:t>
      </w:r>
      <w:r>
        <w:t xml:space="preserve">Bắc </w:t>
      </w:r>
      <w:r>
        <w:t xml:space="preserve">ghế </w:t>
      </w:r>
      <w:r>
        <w:t xml:space="preserve">treo </w:t>
      </w:r>
      <w:r>
        <w:t xml:space="preserve">bức </w:t>
      </w:r>
      <w:r>
        <w:rPr>
          <w:i/>
        </w:rPr>
        <w:t xml:space="preserve">tranh. </w:t>
      </w:r>
      <w:r>
        <w:t xml:space="preserve">Bắc </w:t>
      </w:r>
      <w:r>
        <w:rPr>
          <w:i/>
        </w:rPr>
        <w:t xml:space="preserve">thang. </w:t>
      </w:r>
      <w:r>
        <w:rPr>
          <w:b/>
        </w:rPr>
        <w:t xml:space="preserve">2 </w:t>
      </w:r>
      <w:r>
        <w:t xml:space="preserve">Đặt </w:t>
      </w:r>
      <w:r>
        <w:t xml:space="preserve">vào </w:t>
      </w:r>
      <w:r>
        <w:t xml:space="preserve">vị </w:t>
      </w:r>
      <w:r>
        <w:t xml:space="preserve">trí </w:t>
      </w:r>
      <w:r>
        <w:t xml:space="preserve">đề! </w:t>
      </w:r>
      <w:r>
        <w:t xml:space="preserve">sử </w:t>
      </w:r>
      <w:r>
        <w:t xml:space="preserve">dụng. </w:t>
      </w:r>
      <w:r>
        <w:t xml:space="preserve">Bắc </w:t>
      </w:r>
      <w:r>
        <w:rPr>
          <w:i/>
        </w:rPr>
        <w:t xml:space="preserve">khẩu </w:t>
      </w:r>
      <w:r>
        <w:t xml:space="preserve">súng </w:t>
      </w:r>
      <w:r>
        <w:t xml:space="preserve">để </w:t>
      </w:r>
      <w:r>
        <w:rPr>
          <w:i/>
        </w:rPr>
        <w:t xml:space="preserve">bắn. </w:t>
      </w:r>
      <w:r>
        <w:t xml:space="preserve">Bắc </w:t>
      </w:r>
      <w:r>
        <w:t xml:space="preserve">nồi) </w:t>
      </w:r>
      <w:r>
        <w:t xml:space="preserve">lên </w:t>
      </w:r>
      <w:r>
        <w:rPr>
          <w:i/>
        </w:rPr>
        <w:t xml:space="preserve">bếp. </w:t>
      </w:r>
      <w:r>
        <w:t xml:space="preserve">Bắc </w:t>
      </w:r>
      <w:r>
        <w:t xml:space="preserve">cân </w:t>
      </w:r>
      <w:r>
        <w:t xml:space="preserve">(bắc </w:t>
      </w:r>
      <w:r>
        <w:t xml:space="preserve">lên </w:t>
      </w:r>
      <w:r>
        <w:t xml:space="preserve">để </w:t>
      </w:r>
      <w:r>
        <w:t xml:space="preserve">cân). </w:t>
      </w:r>
      <w:r>
        <w:t xml:space="preserve">bắc, </w:t>
      </w:r>
      <w:r>
        <w:t xml:space="preserve">động từ </w:t>
      </w:r>
      <w:r>
        <w:t xml:space="preserve">Gieo </w:t>
      </w:r>
      <w:r>
        <w:t xml:space="preserve">(mạ). </w:t>
      </w:r>
      <w:r>
        <w:t xml:space="preserve">Bắc </w:t>
      </w:r>
      <w:r>
        <w:t xml:space="preserve">mạ. </w:t>
      </w:r>
      <w:r>
        <w:rPr>
          <w:i/>
        </w:rPr>
        <w:t xml:space="preserve">Bắc </w:t>
      </w:r>
      <w:r>
        <w:t xml:space="preserve">một </w:t>
      </w:r>
      <w:r>
        <w:rPr>
          <w:i/>
        </w:rPr>
        <w:t xml:space="preserve">trăm </w:t>
      </w:r>
      <w:r>
        <w:t xml:space="preserve">cân </w:t>
      </w:r>
      <w:r>
        <w:rPr>
          <w:i/>
        </w:rPr>
        <w:t xml:space="preserve">lúa </w:t>
      </w:r>
      <w:r>
        <w:t xml:space="preserve">giống. </w:t>
      </w:r>
      <w:r>
        <w:br/>
      </w:r>
      <w:r>
        <w:rPr>
          <w:b/>
        </w:rPr>
        <w:t xml:space="preserve">bắc </w:t>
      </w:r>
      <w:r>
        <w:rPr>
          <w:b/>
        </w:rPr>
        <w:t xml:space="preserve">bán </w:t>
      </w:r>
      <w:r>
        <w:rPr>
          <w:b/>
        </w:rPr>
        <w:t xml:space="preserve">cầu </w:t>
      </w:r>
      <w:r>
        <w:rPr>
          <w:i/>
        </w:rPr>
        <w:t xml:space="preserve">danh từ </w:t>
      </w:r>
      <w:r>
        <w:t xml:space="preserve">Nửa </w:t>
      </w:r>
      <w:r>
        <w:t xml:space="preserve">Trái </w:t>
      </w:r>
      <w:r>
        <w:t xml:space="preserve">Đất, </w:t>
      </w:r>
      <w:r>
        <w:t xml:space="preserve">kể </w:t>
      </w:r>
      <w:r>
        <w:t xml:space="preserve">từ </w:t>
      </w:r>
      <w:r>
        <w:t xml:space="preserve">xích </w:t>
      </w:r>
      <w:r>
        <w:t xml:space="preserve">đạo </w:t>
      </w:r>
      <w:r>
        <w:t xml:space="preserve">đến </w:t>
      </w:r>
      <w:r>
        <w:t xml:space="preserve">Bắc </w:t>
      </w:r>
      <w:r>
        <w:t xml:space="preserve">Cực. </w:t>
      </w:r>
      <w:r>
        <w:br/>
      </w:r>
      <w:r>
        <w:rPr>
          <w:b/>
        </w:rPr>
        <w:t xml:space="preserve">bắc </w:t>
      </w:r>
      <w:r>
        <w:rPr>
          <w:b/>
        </w:rPr>
        <w:t xml:space="preserve">bậc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Có </w:t>
      </w:r>
      <w:r>
        <w:t xml:space="preserve">thái </w:t>
      </w:r>
      <w:r>
        <w:t xml:space="preserve">độ </w:t>
      </w:r>
      <w:r>
        <w:t xml:space="preserve">tỏ </w:t>
      </w:r>
      <w:r>
        <w:t xml:space="preserve">ra </w:t>
      </w:r>
      <w:r>
        <w:t xml:space="preserve">ta </w:t>
      </w:r>
      <w:r>
        <w:t xml:space="preserve">đây </w:t>
      </w:r>
      <w:r>
        <w:t xml:space="preserve">hơn </w:t>
      </w:r>
      <w:r>
        <w:t xml:space="preserve">người. </w:t>
      </w:r>
      <w:r>
        <w:t xml:space="preserve">Bắc </w:t>
      </w:r>
      <w:r>
        <w:t xml:space="preserve">bậc </w:t>
      </w:r>
      <w:r>
        <w:t xml:space="preserve">làm </w:t>
      </w:r>
      <w:r>
        <w:t xml:space="preserve">cao. </w:t>
      </w:r>
      <w:r>
        <w:t xml:space="preserve">Con </w:t>
      </w:r>
      <w:r>
        <w:rPr>
          <w:i/>
        </w:rPr>
        <w:t xml:space="preserve">người </w:t>
      </w:r>
      <w:r>
        <w:t xml:space="preserve">bắc </w:t>
      </w:r>
      <w:r>
        <w:rPr>
          <w:i/>
        </w:rPr>
        <w:t xml:space="preserve">bậc </w:t>
      </w:r>
      <w:r>
        <w:rPr>
          <w:i/>
        </w:rPr>
        <w:t xml:space="preserve">kiêu </w:t>
      </w:r>
      <w:r>
        <w:t xml:space="preserve">kì. </w:t>
      </w:r>
      <w:r>
        <w:br/>
      </w:r>
      <w:r>
        <w:rPr>
          <w:b/>
        </w:rPr>
        <w:t xml:space="preserve">bắc </w:t>
      </w:r>
      <w:r>
        <w:rPr>
          <w:b/>
        </w:rPr>
        <w:t xml:space="preserve">cầu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Nối </w:t>
      </w:r>
      <w:r>
        <w:t xml:space="preserve">tiếp </w:t>
      </w:r>
      <w:r>
        <w:t xml:space="preserve">vào </w:t>
      </w:r>
      <w:r>
        <w:t xml:space="preserve">giữa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hai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không </w:t>
      </w:r>
      <w:r>
        <w:t xml:space="preserve">bị </w:t>
      </w:r>
      <w:r>
        <w:t xml:space="preserve">gián </w:t>
      </w:r>
      <w:r>
        <w:t xml:space="preserve">đoạn. </w:t>
      </w:r>
      <w:r>
        <w:rPr>
          <w:i/>
        </w:rPr>
        <w:t xml:space="preserve">Tuổi </w:t>
      </w:r>
      <w:r>
        <w:t xml:space="preserve">thiếu </w:t>
      </w:r>
      <w:r>
        <w:t xml:space="preserve">niên </w:t>
      </w:r>
      <w:r>
        <w:t xml:space="preserve">là </w:t>
      </w:r>
      <w:r>
        <w:t xml:space="preserve">tuổi </w:t>
      </w:r>
      <w:r>
        <w:rPr>
          <w:i/>
        </w:rPr>
        <w:t xml:space="preserve">bắc </w:t>
      </w:r>
      <w:r>
        <w:rPr>
          <w:i/>
        </w:rPr>
        <w:t xml:space="preserve">cầu </w:t>
      </w:r>
      <w:r>
        <w:rPr>
          <w:i/>
        </w:rPr>
        <w:t xml:space="preserve">giữa </w:t>
      </w:r>
      <w:r>
        <w:rPr>
          <w:i/>
        </w:rPr>
        <w:t xml:space="preserve">tuổi </w:t>
      </w:r>
      <w:r>
        <w:t xml:space="preserve">nhi </w:t>
      </w:r>
      <w:r>
        <w:rPr>
          <w:i/>
        </w:rPr>
        <w:t xml:space="preserve">đồng </w:t>
      </w:r>
      <w:r>
        <w:rPr>
          <w:i/>
        </w:rPr>
        <w:t xml:space="preserve">uà </w:t>
      </w:r>
      <w:r>
        <w:rPr>
          <w:i/>
        </w:rPr>
        <w:t xml:space="preserve">tuổi </w:t>
      </w:r>
      <w:r>
        <w:t xml:space="preserve">thanh </w:t>
      </w:r>
      <w:r>
        <w:t xml:space="preserve">niên. </w:t>
      </w:r>
      <w:r>
        <w:t xml:space="preserve">Nghỉ </w:t>
      </w:r>
      <w:r>
        <w:t xml:space="preserve">bắc </w:t>
      </w:r>
      <w:r>
        <w:rPr>
          <w:i/>
        </w:rPr>
        <w:t xml:space="preserve">cầu </w:t>
      </w:r>
      <w:r>
        <w:t xml:space="preserve">(thêm </w:t>
      </w:r>
      <w:r>
        <w:t xml:space="preserve">một </w:t>
      </w:r>
      <w:r>
        <w:t xml:space="preserve">ngày </w:t>
      </w:r>
      <w:r>
        <w:t xml:space="preserve">giữa </w:t>
      </w:r>
      <w:r>
        <w:t xml:space="preserve">hai </w:t>
      </w:r>
      <w:r>
        <w:t xml:space="preserve">ngày </w:t>
      </w:r>
      <w:r>
        <w:t xml:space="preserve">nghỉ </w:t>
      </w:r>
      <w:r>
        <w:t xml:space="preserve">chính </w:t>
      </w:r>
      <w:r>
        <w:t xml:space="preserve">thức). </w:t>
      </w:r>
      <w:r>
        <w:rPr>
          <w:b/>
        </w:rPr>
        <w:t xml:space="preserve">2 </w:t>
      </w:r>
      <w:r>
        <w:t xml:space="preserve">(chuyên môn). </w:t>
      </w:r>
      <w:r>
        <w:t xml:space="preserve">(Quan </w:t>
      </w:r>
      <w:r>
        <w:t xml:space="preserve">hệ) </w:t>
      </w:r>
      <w:r>
        <w:t xml:space="preserve">có </w:t>
      </w:r>
      <w:r>
        <w:t xml:space="preserve">tính </w:t>
      </w:r>
      <w:r>
        <w:t xml:space="preserve">chất: </w:t>
      </w:r>
      <w:r>
        <w:t xml:space="preserve">nếu </w:t>
      </w:r>
      <w:r>
        <w:t xml:space="preserve">A </w:t>
      </w:r>
      <w:r>
        <w:t xml:space="preserve">có </w:t>
      </w:r>
      <w:r>
        <w:t xml:space="preserve">quan </w:t>
      </w:r>
      <w:r>
        <w:t xml:space="preserve">hệ </w:t>
      </w:r>
      <w:r>
        <w:t xml:space="preserve">ấy </w:t>
      </w:r>
      <w:r>
        <w:t xml:space="preserve">với </w:t>
      </w:r>
      <w:r>
        <w:t xml:space="preserve">B, </w:t>
      </w:r>
      <w:r>
        <w:t xml:space="preserve">B </w:t>
      </w:r>
      <w:r>
        <w:t xml:space="preserve">có </w:t>
      </w:r>
      <w:r>
        <w:t xml:space="preserve">quan </w:t>
      </w:r>
      <w:r>
        <w:t xml:space="preserve">hệ </w:t>
      </w:r>
      <w:r>
        <w:t xml:space="preserve">ấy </w:t>
      </w:r>
      <w:r>
        <w:t xml:space="preserve">với </w:t>
      </w:r>
      <w:r>
        <w:t xml:space="preserve">C, </w:t>
      </w:r>
      <w:r>
        <w:t xml:space="preserve">thì </w:t>
      </w:r>
      <w:r>
        <w:t xml:space="preserve">A </w:t>
      </w:r>
      <w:r>
        <w:t xml:space="preserve">cũng </w:t>
      </w:r>
      <w:r>
        <w:t xml:space="preserve">có </w:t>
      </w:r>
      <w:r>
        <w:t xml:space="preserve">quan </w:t>
      </w:r>
      <w:r>
        <w:t xml:space="preserve">hệ </w:t>
      </w:r>
      <w:r>
        <w:t xml:space="preserve">ấy </w:t>
      </w:r>
      <w:r>
        <w:t xml:space="preserve">với </w:t>
      </w:r>
      <w:r>
        <w:t xml:space="preserve">C. </w:t>
      </w:r>
      <w:r>
        <w:t xml:space="preserve">Quan </w:t>
      </w:r>
      <w:r>
        <w:t xml:space="preserve">hệ </w:t>
      </w:r>
      <w:r>
        <w:rPr>
          <w:i/>
        </w:rPr>
        <w:t xml:space="preserve">"bé </w:t>
      </w:r>
      <w:r>
        <w:t xml:space="preserve">hơn" </w:t>
      </w:r>
      <w:r>
        <w:t xml:space="preserve">giữa </w:t>
      </w:r>
      <w:r>
        <w:t xml:space="preserve">các </w:t>
      </w:r>
      <w:r>
        <w:t xml:space="preserve">số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bắc </w:t>
      </w:r>
      <w:r>
        <w:rPr>
          <w:i/>
        </w:rPr>
        <w:t xml:space="preserve">cầu. </w:t>
      </w:r>
      <w:r>
        <w:br/>
      </w:r>
      <w:r>
        <w:rPr>
          <w:b/>
        </w:rPr>
        <w:t xml:space="preserve">Bắc </w:t>
      </w:r>
      <w:r>
        <w:rPr>
          <w:b/>
        </w:rPr>
        <w:t xml:space="preserve">Cực </w:t>
      </w:r>
      <w:r>
        <w:rPr>
          <w:i/>
        </w:rPr>
        <w:t xml:space="preserve">danh từ </w:t>
      </w:r>
      <w:r>
        <w:t xml:space="preserve">Cực </w:t>
      </w:r>
      <w:r>
        <w:t xml:space="preserve">phía </w:t>
      </w:r>
      <w:r>
        <w:t xml:space="preserve">bắc </w:t>
      </w:r>
      <w:r>
        <w:t xml:space="preserve">của </w:t>
      </w:r>
      <w:r>
        <w:t xml:space="preserve">Trái </w:t>
      </w:r>
      <w:r>
        <w:t xml:space="preserve">Đất. </w:t>
      </w:r>
      <w:r>
        <w:t xml:space="preserve">Khí </w:t>
      </w:r>
      <w:r>
        <w:t xml:space="preserve">hậu </w:t>
      </w:r>
      <w:r>
        <w:t xml:space="preserve">miền </w:t>
      </w:r>
      <w:r>
        <w:t xml:space="preserve">Bắc </w:t>
      </w:r>
      <w:r>
        <w:t xml:space="preserve">Cực. </w:t>
      </w:r>
      <w:r>
        <w:t xml:space="preserve">Sao </w:t>
      </w:r>
      <w:r>
        <w:t xml:space="preserve">Bắc </w:t>
      </w:r>
      <w:r>
        <w:t xml:space="preserve">Cực*. </w:t>
      </w:r>
      <w:r>
        <w:br/>
      </w:r>
      <w:r>
        <w:rPr>
          <w:b/>
        </w:rPr>
        <w:t xml:space="preserve">bắc </w:t>
      </w:r>
      <w:r>
        <w:rPr>
          <w:b/>
        </w:rPr>
        <w:t xml:space="preserve">cực </w:t>
      </w:r>
      <w:r>
        <w:rPr>
          <w:b/>
        </w:rPr>
        <w:t xml:space="preserve">quyển </w:t>
      </w:r>
      <w:r>
        <w:rPr>
          <w:i/>
        </w:rPr>
        <w:t xml:space="preserve">danh từ </w:t>
      </w:r>
      <w:r>
        <w:t xml:space="preserve">Đường </w:t>
      </w:r>
      <w:r>
        <w:t xml:space="preserve">tưởng </w:t>
      </w:r>
      <w:r>
        <w:t xml:space="preserve">tượng </w:t>
      </w:r>
      <w:r>
        <w:t xml:space="preserve">vòng </w:t>
      </w:r>
      <w:r>
        <w:t xml:space="preserve">quanh </w:t>
      </w:r>
      <w:r>
        <w:t xml:space="preserve">Trái </w:t>
      </w:r>
      <w:r>
        <w:t xml:space="preserve">Đất </w:t>
      </w:r>
      <w:r>
        <w:t xml:space="preserve">ở </w:t>
      </w:r>
      <w:r>
        <w:t xml:space="preserve">bắc </w:t>
      </w:r>
      <w:r>
        <w:t xml:space="preserve">bán </w:t>
      </w:r>
      <w:r>
        <w:t xml:space="preserve">cầu, </w:t>
      </w:r>
      <w:r>
        <w:t xml:space="preserve">cách </w:t>
      </w:r>
      <w:r>
        <w:t xml:space="preserve">Bắc </w:t>
      </w:r>
      <w:r>
        <w:t xml:space="preserve">Cực </w:t>
      </w:r>
      <w:r>
        <w:t xml:space="preserve">2392746", </w:t>
      </w:r>
      <w:r>
        <w:br/>
      </w:r>
      <w:r>
        <w:rPr>
          <w:b/>
        </w:rPr>
        <w:t xml:space="preserve">Bắc </w:t>
      </w:r>
      <w:r>
        <w:rPr>
          <w:b/>
        </w:rPr>
        <w:t xml:space="preserve">Đẩu </w:t>
      </w:r>
      <w:r>
        <w:rPr>
          <w:i/>
        </w:rPr>
        <w:t xml:space="preserve">danh từ </w:t>
      </w:r>
      <w:r>
        <w:t xml:space="preserve">Sao </w:t>
      </w:r>
      <w:r>
        <w:t xml:space="preserve">Bắc </w:t>
      </w:r>
      <w:r>
        <w:t xml:space="preserve">Đầu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bắc </w:t>
      </w:r>
      <w:r>
        <w:rPr>
          <w:b/>
        </w:rPr>
        <w:t xml:space="preserve">nam </w:t>
      </w:r>
      <w:r>
        <w:t xml:space="preserve">Phương </w:t>
      </w:r>
      <w:r>
        <w:t xml:space="preserve">bắc </w:t>
      </w:r>
      <w:r>
        <w:t xml:space="preserve">và </w:t>
      </w:r>
      <w:r>
        <w:rPr>
          <w:i/>
        </w:rPr>
        <w:t xml:space="preserve">phương </w:t>
      </w:r>
      <w:r>
        <w:t xml:space="preserve">nam; </w:t>
      </w:r>
      <w:r>
        <w:t xml:space="preserve">thường </w:t>
      </w:r>
      <w:r>
        <w:t xml:space="preserve">dùng </w:t>
      </w:r>
      <w:r>
        <w:t xml:space="preserve">(viết </w:t>
      </w:r>
      <w:r>
        <w:t xml:space="preserve">hoa) </w:t>
      </w:r>
      <w:r>
        <w:t xml:space="preserve">để </w:t>
      </w:r>
      <w:r>
        <w:t xml:space="preserve">nói </w:t>
      </w:r>
      <w:r>
        <w:t xml:space="preserve">về </w:t>
      </w:r>
      <w:r>
        <w:t xml:space="preserve">sự </w:t>
      </w:r>
      <w:r>
        <w:t xml:space="preserve">phân </w:t>
      </w:r>
      <w:r>
        <w:t xml:space="preserve">li </w:t>
      </w:r>
      <w:r>
        <w:t xml:space="preserve">xa </w:t>
      </w:r>
      <w:r>
        <w:t xml:space="preserve">cách </w:t>
      </w:r>
      <w:r>
        <w:t xml:space="preserve">giữa </w:t>
      </w:r>
      <w:r>
        <w:t xml:space="preserve">những </w:t>
      </w:r>
      <w:r>
        <w:t xml:space="preserve">người </w:t>
      </w:r>
      <w:r>
        <w:t xml:space="preserve">thân. </w:t>
      </w:r>
      <w:r>
        <w:rPr>
          <w:i/>
        </w:rPr>
        <w:t xml:space="preserve">Bắc </w:t>
      </w:r>
      <w:r>
        <w:t xml:space="preserve">NWam </w:t>
      </w:r>
      <w:r>
        <w:rPr>
          <w:i/>
        </w:rPr>
        <w:t xml:space="preserve">đôi </w:t>
      </w:r>
      <w:r>
        <w:t xml:space="preserve">ngả. </w:t>
      </w:r>
      <w:r>
        <w:br/>
      </w:r>
      <w:r>
        <w:rPr>
          <w:b/>
        </w:rPr>
        <w:t xml:space="preserve">bắc </w:t>
      </w:r>
      <w:r>
        <w:rPr>
          <w:b/>
        </w:rPr>
        <w:t xml:space="preserve">sài </w:t>
      </w:r>
      <w:r>
        <w:rPr>
          <w:b/>
        </w:rPr>
        <w:t xml:space="preserve">hồ </w:t>
      </w:r>
      <w:r>
        <w:rPr>
          <w:i/>
        </w:rPr>
        <w:t xml:space="preserve">danh từ </w:t>
      </w:r>
      <w:r>
        <w:t xml:space="preserve">xem </w:t>
      </w:r>
      <w:r>
        <w:t xml:space="preserve">sài </w:t>
      </w:r>
      <w:r>
        <w:t xml:space="preserve">hồ </w:t>
      </w:r>
      <w:r>
        <w:t xml:space="preserve">(nghĩa </w:t>
      </w:r>
      <w:r>
        <w:t xml:space="preserve">1). </w:t>
      </w:r>
      <w:r>
        <w:br/>
      </w:r>
      <w:r>
        <w:rPr>
          <w:b/>
        </w:rPr>
        <w:t xml:space="preserve">băm, </w:t>
      </w:r>
      <w:r>
        <w:rPr>
          <w:i/>
        </w:rPr>
        <w:t xml:space="preserve">danh từ </w:t>
      </w:r>
      <w:r>
        <w:t xml:space="preserve">(kng.; </w:t>
      </w:r>
      <w:r>
        <w:t xml:space="preserve">dùng </w:t>
      </w:r>
      <w:r>
        <w:t xml:space="preserve">trước </w:t>
      </w:r>
      <w:r>
        <w:t xml:space="preserve">danh từ </w:t>
      </w:r>
      <w:r>
        <w:t xml:space="preserve">số </w:t>
      </w:r>
      <w:r>
        <w:t xml:space="preserve">lượng </w:t>
      </w:r>
      <w:r>
        <w:t xml:space="preserve">hoặc </w:t>
      </w:r>
      <w:r>
        <w:t xml:space="preserve">trước </w:t>
      </w:r>
      <w:r>
        <w:t xml:space="preserve">mấy). </w:t>
      </w:r>
      <w:r>
        <w:t xml:space="preserve">Ba </w:t>
      </w:r>
      <w:r>
        <w:t xml:space="preserve">mươi. </w:t>
      </w:r>
      <w:r>
        <w:rPr>
          <w:i/>
        </w:rPr>
        <w:t xml:space="preserve">Hà </w:t>
      </w:r>
      <w:r>
        <w:t xml:space="preserve">Nội </w:t>
      </w:r>
      <w:r>
        <w:rPr>
          <w:i/>
        </w:rPr>
        <w:t xml:space="preserve">băm </w:t>
      </w:r>
      <w:r>
        <w:t xml:space="preserve">sáu </w:t>
      </w:r>
      <w:r>
        <w:t xml:space="preserve">phố </w:t>
      </w:r>
      <w:r>
        <w:rPr>
          <w:i/>
        </w:rPr>
        <w:t xml:space="preserve">phường... </w:t>
      </w:r>
      <w:r>
        <w:rPr>
          <w:i/>
        </w:rPr>
        <w:t xml:space="preserve">(cd). </w:t>
      </w:r>
      <w:r>
        <w:rPr>
          <w:i/>
        </w:rPr>
        <w:t xml:space="preserve">Băm </w:t>
      </w:r>
      <w:r>
        <w:rPr>
          <w:i/>
        </w:rPr>
        <w:t xml:space="preserve">mấy </w:t>
      </w:r>
      <w:r>
        <w:t xml:space="preserve">tuổi? </w:t>
      </w:r>
      <w:r>
        <w:br/>
      </w:r>
      <w:r>
        <w:rPr>
          <w:b/>
        </w:rPr>
        <w:t xml:space="preserve">băm.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Chặt </w:t>
      </w:r>
      <w:r>
        <w:t xml:space="preserve">liên </w:t>
      </w:r>
      <w:r>
        <w:t xml:space="preserve">tiếp </w:t>
      </w:r>
      <w:r>
        <w:t xml:space="preserve">và </w:t>
      </w:r>
      <w:r>
        <w:t xml:space="preserve">nhanh </w:t>
      </w:r>
      <w:r>
        <w:t xml:space="preserve">tay </w:t>
      </w:r>
      <w:r>
        <w:t xml:space="preserve">cho </w:t>
      </w:r>
      <w:r>
        <w:t xml:space="preserve">nát </w:t>
      </w:r>
      <w:r>
        <w:t xml:space="preserve">nhỏ </w:t>
      </w:r>
      <w:r>
        <w:t xml:space="preserve">ra. </w:t>
      </w:r>
      <w:r>
        <w:t xml:space="preserve">Băm </w:t>
      </w:r>
      <w:r>
        <w:t xml:space="preserve">thịt. </w:t>
      </w:r>
      <w:r>
        <w:t xml:space="preserve">Băm </w:t>
      </w:r>
      <w:r>
        <w:rPr>
          <w:i/>
        </w:rPr>
        <w:t xml:space="preserve">rau </w:t>
      </w:r>
      <w:r>
        <w:t xml:space="preserve">lợn.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ở </w:t>
      </w:r>
      <w:r>
        <w:t xml:space="preserve">dạng </w:t>
      </w:r>
      <w:r>
        <w:t xml:space="preserve">láy). </w:t>
      </w:r>
      <w:r>
        <w:t xml:space="preserve">(Ngựa) </w:t>
      </w:r>
      <w:r>
        <w:t xml:space="preserve">chạy </w:t>
      </w:r>
      <w:r>
        <w:t xml:space="preserve">bước </w:t>
      </w:r>
      <w:r>
        <w:t xml:space="preserve">ngắn </w:t>
      </w:r>
      <w:r>
        <w:t xml:space="preserve">và </w:t>
      </w:r>
      <w:r>
        <w:t xml:space="preserve">nhanh. </w:t>
      </w:r>
      <w:r>
        <w:t xml:space="preserve">Ngựa </w:t>
      </w:r>
      <w:r>
        <w:rPr>
          <w:i/>
        </w:rPr>
        <w:t xml:space="preserve">băm </w:t>
      </w:r>
      <w:r>
        <w:t xml:space="preserve">băm </w:t>
      </w:r>
      <w:r>
        <w:t xml:space="preserve">trên </w:t>
      </w:r>
      <w:r>
        <w:t xml:space="preserve">đường.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