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sĩ </w:t>
      </w:r>
      <w:r>
        <w:rPr>
          <w:b/>
        </w:rPr>
        <w:t xml:space="preserve">trung </w:t>
      </w:r>
      <w:r>
        <w:rPr>
          <w:b/>
        </w:rPr>
        <w:t xml:space="preserve">kiên. </w:t>
      </w:r>
      <w:r>
        <w:rPr>
          <w:b/>
        </w:rPr>
        <w:t xml:space="preserve">II </w:t>
      </w:r>
      <w:r>
        <w:rPr>
          <w:i/>
        </w:rPr>
        <w:t xml:space="preserve">danh từ </w:t>
      </w:r>
      <w:r>
        <w:t xml:space="preserve">(cũ). </w:t>
      </w:r>
      <w:r>
        <w:t xml:space="preserve">Cốt </w:t>
      </w:r>
      <w:r>
        <w:t xml:space="preserve">cán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xã </w:t>
      </w:r>
      <w:r>
        <w:t xml:space="preserve">hội, </w:t>
      </w:r>
      <w:r>
        <w:t xml:space="preserve">chính </w:t>
      </w:r>
      <w:r>
        <w:t xml:space="preserve">trị, </w:t>
      </w:r>
      <w:r>
        <w:t xml:space="preserve">văn </w:t>
      </w:r>
      <w:r>
        <w:t xml:space="preserve">hoá, </w:t>
      </w:r>
      <w:r>
        <w:t xml:space="preserve">v.v. </w:t>
      </w:r>
      <w:r>
        <w:rPr>
          <w:i/>
        </w:rPr>
        <w:t xml:space="preserve">Bồi </w:t>
      </w:r>
      <w:r>
        <w:rPr>
          <w:i/>
        </w:rPr>
        <w:t xml:space="preserve">dưỡng </w:t>
      </w:r>
      <w:r>
        <w:rPr>
          <w:i/>
        </w:rPr>
        <w:t xml:space="preserve">trung </w:t>
      </w:r>
      <w:r>
        <w:rPr>
          <w:i/>
        </w:rPr>
        <w:t xml:space="preserve">kiên.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lập </w:t>
      </w:r>
      <w:r>
        <w:rPr>
          <w:b/>
        </w:rPr>
        <w:t xml:space="preserve">! </w:t>
      </w:r>
      <w:r>
        <w:rPr>
          <w:i/>
        </w:rPr>
        <w:t xml:space="preserve">tính từ </w:t>
      </w:r>
      <w:r>
        <w:t xml:space="preserve">Đứng </w:t>
      </w:r>
      <w:r>
        <w:t xml:space="preserve">ở </w:t>
      </w:r>
      <w:r>
        <w:t xml:space="preserve">giữa </w:t>
      </w:r>
      <w:r>
        <w:t xml:space="preserve">hai </w:t>
      </w:r>
      <w:r>
        <w:t xml:space="preserve">bên </w:t>
      </w:r>
      <w:r>
        <w:t xml:space="preserve">đối </w:t>
      </w:r>
      <w:r>
        <w:t xml:space="preserve">lập, </w:t>
      </w:r>
      <w:r>
        <w:t xml:space="preserve">không </w:t>
      </w:r>
      <w:r>
        <w:t xml:space="preserve">theo </w:t>
      </w:r>
      <w:r>
        <w:t xml:space="preserve">hoặc </w:t>
      </w:r>
      <w:r>
        <w:t xml:space="preserve">không </w:t>
      </w:r>
      <w:r>
        <w:t xml:space="preserve">phụ </w:t>
      </w:r>
      <w:r>
        <w:t xml:space="preserve">thuộc </w:t>
      </w:r>
      <w:r>
        <w:t xml:space="preserve">vào </w:t>
      </w:r>
      <w:r>
        <w:t xml:space="preserve">bên </w:t>
      </w:r>
      <w:r>
        <w:t xml:space="preserve">nào. </w:t>
      </w:r>
      <w:r>
        <w:t xml:space="preserve">Nước </w:t>
      </w:r>
      <w:r>
        <w:rPr>
          <w:i/>
        </w:rPr>
        <w:t xml:space="preserve">trung </w:t>
      </w:r>
      <w:r>
        <w:rPr>
          <w:i/>
        </w:rPr>
        <w:t xml:space="preserve">lập. </w:t>
      </w:r>
      <w:r>
        <w:t xml:space="preserve">Chính </w:t>
      </w:r>
      <w:r>
        <w:t xml:space="preserve">sách </w:t>
      </w:r>
      <w:r>
        <w:rPr>
          <w:i/>
        </w:rPr>
        <w:t xml:space="preserve">hoà </w:t>
      </w:r>
      <w:r>
        <w:rPr>
          <w:i/>
        </w:rPr>
        <w:t xml:space="preserve">bình </w:t>
      </w:r>
      <w:r>
        <w:rPr>
          <w:i/>
        </w:rPr>
        <w:t xml:space="preserve">trung </w:t>
      </w:r>
      <w:r>
        <w:rPr>
          <w:i/>
        </w:rPr>
        <w:t xml:space="preserve">lập. </w:t>
      </w:r>
      <w:r>
        <w:rPr>
          <w:i/>
        </w:rPr>
        <w:t xml:space="preserve">Đứng </w:t>
      </w:r>
      <w:r>
        <w:rPr>
          <w:i/>
        </w:rPr>
        <w:t xml:space="preserve">trung </w:t>
      </w:r>
      <w:r>
        <w:rPr>
          <w:i/>
        </w:rPr>
        <w:t xml:space="preserve">lập. </w:t>
      </w:r>
      <w:r>
        <w:t xml:space="preserve">II </w:t>
      </w:r>
      <w:r>
        <w:t xml:space="preserve">động từ </w:t>
      </w:r>
      <w:r>
        <w:t xml:space="preserve">Trung </w:t>
      </w:r>
      <w:r>
        <w:t xml:space="preserve">lập </w:t>
      </w:r>
      <w:r>
        <w:t xml:space="preserve">hoá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lập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thành </w:t>
      </w:r>
      <w:r>
        <w:t xml:space="preserve">đứng </w:t>
      </w:r>
      <w:r>
        <w:t xml:space="preserve">trung </w:t>
      </w:r>
      <w:r>
        <w:t xml:space="preserve">lập.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liên </w:t>
      </w:r>
      <w:r>
        <w:rPr>
          <w:i/>
        </w:rPr>
        <w:t xml:space="preserve">danh từ </w:t>
      </w:r>
      <w:r>
        <w:t xml:space="preserve">Súng </w:t>
      </w:r>
      <w:r>
        <w:t xml:space="preserve">máy </w:t>
      </w:r>
      <w:r>
        <w:t xml:space="preserve">loại </w:t>
      </w:r>
      <w:r>
        <w:t xml:space="preserve">vừa, </w:t>
      </w:r>
      <w:r>
        <w:t xml:space="preserve">tằm </w:t>
      </w:r>
      <w:r>
        <w:t xml:space="preserve">bắn </w:t>
      </w:r>
      <w:r>
        <w:t xml:space="preserve">của </w:t>
      </w:r>
      <w:r>
        <w:t xml:space="preserve">thước </w:t>
      </w:r>
      <w:r>
        <w:t xml:space="preserve">ngắm </w:t>
      </w:r>
      <w:r>
        <w:t xml:space="preserve">tới </w:t>
      </w:r>
      <w:r>
        <w:t xml:space="preserve">hai </w:t>
      </w:r>
      <w:r>
        <w:t xml:space="preserve">nghìn </w:t>
      </w:r>
      <w:r>
        <w:t xml:space="preserve">mét.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liệt </w:t>
      </w:r>
      <w:r>
        <w:rPr>
          <w:i/>
        </w:rPr>
        <w:t xml:space="preserve">tính từ </w:t>
      </w:r>
      <w:r>
        <w:t xml:space="preserve">Có </w:t>
      </w:r>
      <w:r>
        <w:t xml:space="preserve">tỉnh </w:t>
      </w:r>
      <w:r>
        <w:t xml:space="preserve">thần </w:t>
      </w:r>
      <w:r>
        <w:t xml:space="preserve">giữ </w:t>
      </w:r>
      <w:r>
        <w:t xml:space="preserve">trọn </w:t>
      </w:r>
      <w:r>
        <w:t xml:space="preserve">lòng </w:t>
      </w:r>
      <w:r>
        <w:t xml:space="preserve">trung </w:t>
      </w:r>
      <w:r>
        <w:t xml:space="preserve">nghĩa, </w:t>
      </w:r>
      <w:r>
        <w:t xml:space="preserve">đã </w:t>
      </w:r>
      <w:r>
        <w:t xml:space="preserve">khảng </w:t>
      </w:r>
      <w:r>
        <w:t xml:space="preserve">khái </w:t>
      </w:r>
      <w:r>
        <w:t xml:space="preserve">hi </w:t>
      </w:r>
      <w:r>
        <w:t xml:space="preserve">sinh. </w:t>
      </w:r>
      <w:r>
        <w:rPr>
          <w:i/>
        </w:rPr>
        <w:t xml:space="preserve">Tấm </w:t>
      </w:r>
      <w:r>
        <w:t xml:space="preserve">gương </w:t>
      </w:r>
      <w:r>
        <w:rPr>
          <w:i/>
        </w:rPr>
        <w:t xml:space="preserve">trung </w:t>
      </w:r>
      <w:r>
        <w:t xml:space="preserve">liệt.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Khu </w:t>
      </w:r>
      <w:r>
        <w:t xml:space="preserve">vực </w:t>
      </w:r>
      <w:r>
        <w:t xml:space="preserve">ở </w:t>
      </w:r>
      <w:r>
        <w:t xml:space="preserve">ngay </w:t>
      </w:r>
      <w:r>
        <w:t xml:space="preserve">phía </w:t>
      </w:r>
      <w:r>
        <w:t xml:space="preserve">trước </w:t>
      </w:r>
      <w:r>
        <w:t xml:space="preserve">khung </w:t>
      </w:r>
      <w:r>
        <w:t xml:space="preserve">thành </w:t>
      </w:r>
      <w:r>
        <w:t xml:space="preserve">trên </w:t>
      </w:r>
      <w:r>
        <w:t xml:space="preserve">sân </w:t>
      </w:r>
      <w:r>
        <w:t xml:space="preserve">bóng </w:t>
      </w:r>
      <w:r>
        <w:t xml:space="preserve">đá.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giữa </w:t>
      </w:r>
      <w:r>
        <w:t xml:space="preserve">một </w:t>
      </w:r>
      <w:r>
        <w:t xml:space="preserve">dòng </w:t>
      </w:r>
      <w:r>
        <w:t xml:space="preserve">sông, </w:t>
      </w:r>
      <w:r>
        <w:t xml:space="preserve">thường </w:t>
      </w:r>
      <w:r>
        <w:t xml:space="preserve">kể </w:t>
      </w:r>
      <w:r>
        <w:t xml:space="preserve">cả </w:t>
      </w:r>
      <w:r>
        <w:t xml:space="preserve">vùng </w:t>
      </w:r>
      <w:r>
        <w:t xml:space="preserve">phụ </w:t>
      </w:r>
      <w:r>
        <w:t xml:space="preserve">cận. </w:t>
      </w:r>
      <w:r>
        <w:t xml:space="preserve">Vùng </w:t>
      </w:r>
      <w:r>
        <w:rPr>
          <w:i/>
        </w:rPr>
        <w:t xml:space="preserve">trung </w:t>
      </w:r>
      <w:r>
        <w:t xml:space="preserve">lưu </w:t>
      </w:r>
      <w:r>
        <w:rPr>
          <w:i/>
        </w:rPr>
        <w:t xml:space="preserve">sông </w:t>
      </w:r>
      <w:r>
        <w:t xml:space="preserve">Hồng. </w:t>
      </w:r>
      <w:r>
        <w:rPr>
          <w:b/>
        </w:rPr>
        <w:t xml:space="preserve">2 </w:t>
      </w:r>
      <w:r>
        <w:t xml:space="preserve">Tầng </w:t>
      </w:r>
      <w:r>
        <w:t xml:space="preserve">lớp </w:t>
      </w:r>
      <w:r>
        <w:t xml:space="preserve">giữa </w:t>
      </w:r>
      <w:r>
        <w:t xml:space="preserve">trong </w:t>
      </w:r>
      <w:r>
        <w:rPr>
          <w:i/>
        </w:rP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Lớp </w:t>
      </w:r>
      <w:r>
        <w:t xml:space="preserve">trí </w:t>
      </w:r>
      <w:r>
        <w:rPr>
          <w:i/>
        </w:rPr>
        <w:t xml:space="preserve">thức </w:t>
      </w:r>
      <w:r>
        <w:t xml:space="preserve">trung </w:t>
      </w:r>
      <w:r>
        <w:rPr>
          <w:i/>
        </w:rPr>
        <w:t xml:space="preserve">lưu.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Hết </w:t>
      </w:r>
      <w:r>
        <w:t xml:space="preserve">mực </w:t>
      </w:r>
      <w:r>
        <w:t xml:space="preserve">trung </w:t>
      </w:r>
      <w:r>
        <w:t xml:space="preserve">thành, </w:t>
      </w:r>
      <w:r>
        <w:t xml:space="preserve">một </w:t>
      </w:r>
      <w:r>
        <w:t xml:space="preserve">lòng </w:t>
      </w:r>
      <w:r>
        <w:t xml:space="preserve">vì </w:t>
      </w:r>
      <w:r>
        <w:t xml:space="preserve">việc </w:t>
      </w:r>
      <w:r>
        <w:t xml:space="preserve">nghĩa. </w:t>
      </w:r>
      <w:r>
        <w:rPr>
          <w:i/>
        </w:rPr>
        <w:t xml:space="preserve">Người </w:t>
      </w:r>
      <w:r>
        <w:rPr>
          <w:i/>
        </w:rPr>
        <w:t xml:space="preserve">trung </w:t>
      </w:r>
      <w:r>
        <w:t xml:space="preserve">nghĩa. </w:t>
      </w:r>
      <w:r>
        <w:t xml:space="preserve">Lòng </w:t>
      </w:r>
      <w:r>
        <w:rPr>
          <w:i/>
        </w:rPr>
        <w:t xml:space="preserve">trung </w:t>
      </w:r>
      <w:r>
        <w:t xml:space="preserve">nghĩa.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nguyên, </w:t>
      </w:r>
      <w:r>
        <w:rPr>
          <w:i/>
        </w:rPr>
        <w:t xml:space="preserve">danh từ </w:t>
      </w:r>
      <w:r>
        <w:t xml:space="preserve">Miền </w:t>
      </w:r>
      <w:r>
        <w:t xml:space="preserve">đồng </w:t>
      </w:r>
      <w:r>
        <w:t xml:space="preserve">bằng </w:t>
      </w:r>
      <w:r>
        <w:t xml:space="preserve">ở </w:t>
      </w:r>
      <w:r>
        <w:t xml:space="preserve">giữa </w:t>
      </w:r>
      <w:r>
        <w:t xml:space="preserve">một </w:t>
      </w:r>
      <w:r>
        <w:t xml:space="preserve">nước.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nguyên, </w:t>
      </w:r>
      <w:r>
        <w:rPr>
          <w:i/>
        </w:rPr>
        <w:t xml:space="preserve">danh từ </w:t>
      </w:r>
      <w:r>
        <w:t xml:space="preserve">(cũ). </w:t>
      </w:r>
      <w:r>
        <w:t xml:space="preserve">Rằm </w:t>
      </w:r>
      <w:r>
        <w:t xml:space="preserve">tháng </w:t>
      </w:r>
      <w:r>
        <w:t xml:space="preserve">bảy </w:t>
      </w:r>
      <w:r>
        <w:t xml:space="preserve">âm </w:t>
      </w:r>
      <w:r>
        <w:t xml:space="preserve">lịch, </w:t>
      </w:r>
      <w:r>
        <w:t xml:space="preserve">một </w:t>
      </w:r>
      <w:r>
        <w:t xml:space="preserve">trong </w:t>
      </w:r>
      <w:r>
        <w:t xml:space="preserve">những </w:t>
      </w:r>
      <w:r>
        <w:t xml:space="preserve">ngày </w:t>
      </w:r>
      <w:r>
        <w:t xml:space="preserve">tết </w:t>
      </w:r>
      <w:r>
        <w:t xml:space="preserve">trong </w:t>
      </w:r>
      <w:r>
        <w:t xml:space="preserve">năm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cố </w:t>
      </w:r>
      <w:r>
        <w:t xml:space="preserve">truyền </w:t>
      </w:r>
      <w:r>
        <w:t xml:space="preserve">(thường </w:t>
      </w:r>
      <w:r>
        <w:t xml:space="preserve">viết </w:t>
      </w:r>
      <w:r>
        <w:t xml:space="preserve">hoa). </w:t>
      </w:r>
      <w:r>
        <w:rPr>
          <w:i/>
        </w:rPr>
        <w:t xml:space="preserve">Tết </w:t>
      </w:r>
      <w:r>
        <w:t xml:space="preserve">Trung </w:t>
      </w:r>
      <w:r>
        <w:t xml:space="preserve">Nguyên.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niên </w:t>
      </w:r>
      <w:r>
        <w:rPr>
          <w:i/>
        </w:rPr>
        <w:t xml:space="preserve">tính từ </w:t>
      </w:r>
      <w:r>
        <w:t xml:space="preserve">Đã </w:t>
      </w:r>
      <w:r>
        <w:t xml:space="preserve">quá </w:t>
      </w:r>
      <w:r>
        <w:t xml:space="preserve">tuổi </w:t>
      </w:r>
      <w:r>
        <w:t xml:space="preserve">thanh </w:t>
      </w:r>
      <w:r>
        <w:t xml:space="preserve">niên, </w:t>
      </w:r>
      <w:r>
        <w:t xml:space="preserve">nhưng </w:t>
      </w:r>
      <w:r>
        <w:t xml:space="preserve">chưa </w:t>
      </w:r>
      <w:r>
        <w:t xml:space="preserve">đến </w:t>
      </w:r>
      <w:r>
        <w:t xml:space="preserve">tuổi </w:t>
      </w:r>
      <w:r>
        <w:t xml:space="preserve">già. </w:t>
      </w:r>
      <w:r>
        <w:rPr>
          <w:i/>
        </w:rPr>
        <w:t xml:space="preserve">Lớp </w:t>
      </w:r>
      <w:r>
        <w:rPr>
          <w:i/>
        </w:rPr>
        <w:t xml:space="preserve">trung </w:t>
      </w:r>
      <w:r>
        <w:rPr>
          <w:i/>
        </w:rPr>
        <w:t xml:space="preserve">niên. </w:t>
      </w:r>
      <w:r>
        <w:t xml:space="preserve">Một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t xml:space="preserve">trung </w:t>
      </w:r>
      <w:r>
        <w:rPr>
          <w:i/>
        </w:rPr>
        <w:t xml:space="preserve">niên.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nông </w:t>
      </w:r>
      <w:r>
        <w:rPr>
          <w:i/>
        </w:rPr>
        <w:t xml:space="preserve">danh từ </w:t>
      </w:r>
      <w:r>
        <w:t xml:space="preserve">Nông </w:t>
      </w:r>
      <w:r>
        <w:t xml:space="preserve">dân </w:t>
      </w:r>
      <w:r>
        <w:t xml:space="preserve">có </w:t>
      </w:r>
      <w:r>
        <w:t xml:space="preserve">đủ </w:t>
      </w:r>
      <w:r>
        <w:t xml:space="preserve">ruộng </w:t>
      </w:r>
      <w:r>
        <w:t xml:space="preserve">đất, </w:t>
      </w:r>
      <w:r>
        <w:t xml:space="preserve">trâu </w:t>
      </w:r>
      <w:r>
        <w:t xml:space="preserve">bò, </w:t>
      </w:r>
      <w:r>
        <w:t xml:space="preserve">công </w:t>
      </w:r>
      <w:r>
        <w:t xml:space="preserve">cụ </w:t>
      </w:r>
      <w:r>
        <w:t xml:space="preserve">để </w:t>
      </w:r>
      <w:r>
        <w:t xml:space="preserve">tự </w:t>
      </w:r>
      <w:r>
        <w:t xml:space="preserve">mình </w:t>
      </w:r>
      <w:r>
        <w:t xml:space="preserve">lao </w:t>
      </w:r>
      <w:r>
        <w:t xml:space="preserve">động </w:t>
      </w:r>
      <w:r>
        <w:t xml:space="preserve">sinh </w:t>
      </w:r>
      <w:r>
        <w:t xml:space="preserve">sống, </w:t>
      </w:r>
      <w:r>
        <w:t xml:space="preserve">dưới </w:t>
      </w:r>
      <w:r>
        <w:t xml:space="preserve">chế </w:t>
      </w:r>
      <w:r>
        <w:t xml:space="preserve">độ </w:t>
      </w:r>
      <w:r>
        <w:t xml:space="preserve">cũ.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nữ </w:t>
      </w:r>
      <w:r>
        <w:rPr>
          <w:i/>
        </w:rPr>
        <w:t xml:space="preserve">danh từ </w:t>
      </w:r>
      <w:r>
        <w:t xml:space="preserve">(cũ). </w:t>
      </w:r>
      <w:r>
        <w:t xml:space="preserve">Phụ </w:t>
      </w:r>
      <w:r>
        <w:t xml:space="preserve">nữ </w:t>
      </w:r>
      <w:r>
        <w:t xml:space="preserve">trung </w:t>
      </w:r>
      <w:r>
        <w:t xml:space="preserve">niên.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phần </w:t>
      </w:r>
      <w:r>
        <w:rPr>
          <w:i/>
        </w:rPr>
        <w:t xml:space="preserve">danh từ </w:t>
      </w:r>
      <w:r>
        <w:t xml:space="preserve">((d.). </w:t>
      </w:r>
      <w:r>
        <w:t xml:space="preserve">Miền </w:t>
      </w:r>
      <w:r>
        <w:t xml:space="preserve">đất </w:t>
      </w:r>
      <w:r>
        <w:t xml:space="preserve">ở </w:t>
      </w:r>
      <w:r>
        <w:t xml:space="preserve">giữa </w:t>
      </w:r>
      <w:r>
        <w:t xml:space="preserve">một </w:t>
      </w:r>
      <w:r>
        <w:t xml:space="preserve">nước. </w:t>
      </w:r>
      <w:r>
        <w:t xml:space="preserve">trung </w:t>
      </w:r>
      <w:r>
        <w:t xml:space="preserve">phẫu </w:t>
      </w:r>
      <w:r>
        <w:t xml:space="preserve">danh từ </w:t>
      </w:r>
      <w:r>
        <w:t xml:space="preserve">Phẫu </w:t>
      </w:r>
      <w:r>
        <w:t xml:space="preserve">thuật </w:t>
      </w:r>
      <w:r>
        <w:t xml:space="preserve">loại </w:t>
      </w:r>
      <w:r>
        <w:t xml:space="preserve">vừa, </w:t>
      </w:r>
      <w:r>
        <w:t xml:space="preserve">không </w:t>
      </w:r>
      <w:r>
        <w:t xml:space="preserve">đòi </w:t>
      </w:r>
      <w:r>
        <w:t xml:space="preserve">hỏi </w:t>
      </w:r>
      <w:r>
        <w:t xml:space="preserve">các </w:t>
      </w:r>
      <w:r>
        <w:t xml:space="preserve">kĩ </w:t>
      </w:r>
      <w:r>
        <w:t xml:space="preserve">thuật </w:t>
      </w:r>
      <w:r>
        <w:t xml:space="preserve">phức </w:t>
      </w:r>
      <w:r>
        <w:t xml:space="preserve">tạp </w:t>
      </w:r>
      <w:r>
        <w:t xml:space="preserve">và </w:t>
      </w:r>
      <w:r>
        <w:t xml:space="preserve">tiến </w:t>
      </w:r>
      <w:r>
        <w:t xml:space="preserve">hành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ngắn. </w:t>
      </w:r>
      <w:r>
        <w:rPr>
          <w:i/>
        </w:rPr>
        <w:t xml:space="preserve">Ca </w:t>
      </w:r>
      <w:r>
        <w:t xml:space="preserve">trung </w:t>
      </w:r>
      <w:r>
        <w:rPr>
          <w:i/>
        </w:rPr>
        <w:t xml:space="preserve">phẫu </w:t>
      </w:r>
      <w:r>
        <w:t xml:space="preserve">cắt </w:t>
      </w:r>
      <w:r>
        <w:rPr>
          <w:i/>
        </w:rPr>
        <w:t xml:space="preserve">ruột </w:t>
      </w:r>
      <w:r>
        <w:t xml:space="preserve">thừa.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phong </w:t>
      </w:r>
      <w:r>
        <w:rPr>
          <w:i/>
        </w:rPr>
        <w:t xml:space="preserve">danh từ </w:t>
      </w:r>
      <w:r>
        <w:t xml:space="preserve">Cầu </w:t>
      </w:r>
      <w:r>
        <w:t xml:space="preserve">thủ </w:t>
      </w:r>
      <w:r>
        <w:t xml:space="preserve">thuộc </w:t>
      </w:r>
      <w:r>
        <w:t xml:space="preserve">hàng </w:t>
      </w:r>
      <w:r>
        <w:t xml:space="preserve">tiền </w:t>
      </w:r>
      <w:r>
        <w:t xml:space="preserve">đạo, </w:t>
      </w:r>
      <w:r>
        <w:t xml:space="preserve">thường </w:t>
      </w:r>
      <w:r>
        <w:t xml:space="preserve">hoạt </w:t>
      </w:r>
      <w:r>
        <w:t xml:space="preserve">động </w:t>
      </w:r>
      <w:r>
        <w:t xml:space="preserve">ở </w:t>
      </w:r>
      <w:r>
        <w:t xml:space="preserve">khu </w:t>
      </w:r>
      <w:r>
        <w:t xml:space="preserve">vực </w:t>
      </w:r>
      <w:r>
        <w:t xml:space="preserve">giữa </w:t>
      </w:r>
      <w:r>
        <w:t xml:space="preserve">bên </w:t>
      </w:r>
      <w:r>
        <w:t xml:space="preserve">sân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quân, </w:t>
      </w:r>
      <w:r>
        <w:rPr>
          <w:i/>
        </w:rPr>
        <w:t xml:space="preserve">danh từ </w:t>
      </w:r>
      <w:r>
        <w:t xml:space="preserve">Đạo </w:t>
      </w:r>
      <w:r>
        <w:t xml:space="preserve">quân </w:t>
      </w:r>
      <w:r>
        <w:t xml:space="preserve">ở </w:t>
      </w:r>
      <w:r>
        <w:t xml:space="preserve">giữa, </w:t>
      </w:r>
      <w:r>
        <w:t xml:space="preserve">theo </w:t>
      </w:r>
      <w:r>
        <w:t xml:space="preserve">cách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thời </w:t>
      </w:r>
      <w:r>
        <w:t xml:space="preserve">xưa.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quân; </w:t>
      </w:r>
      <w:r>
        <w:rPr>
          <w:i/>
        </w:rPr>
        <w:t xml:space="preserve">động từ </w:t>
      </w:r>
      <w:r>
        <w:t xml:space="preserve">Trung </w:t>
      </w:r>
      <w:r>
        <w:t xml:space="preserve">với </w:t>
      </w:r>
      <w:r>
        <w:t xml:space="preserve">vua.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trung </w:t>
      </w:r>
      <w:r>
        <w:rPr>
          <w:i/>
        </w:rPr>
        <w:t xml:space="preserve">quân.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hạ </w:t>
      </w:r>
      <w:r>
        <w:t xml:space="preserve">sĩ, </w:t>
      </w:r>
      <w:r>
        <w:t xml:space="preserve">dưới </w:t>
      </w:r>
      <w:r>
        <w:t xml:space="preserve">thượng </w:t>
      </w:r>
      <w:r>
        <w:t xml:space="preserve">sĩ.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tá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thiếu </w:t>
      </w:r>
      <w:r>
        <w:t xml:space="preserve">tá, </w:t>
      </w:r>
      <w:r>
        <w:t xml:space="preserve">dưới </w:t>
      </w:r>
      <w:r>
        <w:t xml:space="preserve">đại </w:t>
      </w:r>
      <w:r>
        <w:t xml:space="preserve">tá </w:t>
      </w:r>
      <w:r>
        <w:t xml:space="preserve">(hoặc </w:t>
      </w:r>
      <w:r>
        <w:t xml:space="preserve">dưới </w:t>
      </w:r>
      <w:r>
        <w:t xml:space="preserve">thượng </w:t>
      </w:r>
      <w:r>
        <w:t xml:space="preserve">tá,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nước).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táo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rPr>
          <w:i/>
        </w:rPr>
        <w:t xml:space="preserve">ăn </w:t>
      </w:r>
      <w:r>
        <w:t xml:space="preserve">uống </w:t>
      </w:r>
      <w:r>
        <w:t xml:space="preserve">của </w:t>
      </w:r>
      <w:r>
        <w:t xml:space="preserve">cán </w:t>
      </w:r>
      <w:r>
        <w:t xml:space="preserve">bộ </w:t>
      </w:r>
      <w:r>
        <w:t xml:space="preserve">trung </w:t>
      </w:r>
      <w:r>
        <w:t xml:space="preserve">cấp </w:t>
      </w:r>
      <w:r>
        <w:t xml:space="preserve">trong </w:t>
      </w:r>
      <w:r>
        <w:t xml:space="preserve">quân </w:t>
      </w:r>
      <w:r>
        <w:t xml:space="preserve">đội;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tiểu </w:t>
      </w:r>
      <w:r>
        <w:t xml:space="preserve">táo </w:t>
      </w:r>
      <w:r>
        <w:t xml:space="preserve">và </w:t>
      </w:r>
      <w:r>
        <w:t xml:space="preserve">đại </w:t>
      </w:r>
      <w:r>
        <w:t xml:space="preserve">táo. </w:t>
      </w:r>
      <w:r>
        <w:rPr>
          <w:i/>
        </w:rPr>
        <w:t xml:space="preserve">Ăn </w:t>
      </w:r>
      <w:r>
        <w:rPr>
          <w:i/>
        </w:rPr>
        <w:t xml:space="preserve">trung </w:t>
      </w:r>
      <w:r>
        <w:rPr>
          <w:i/>
        </w:rPr>
        <w:t xml:space="preserve">táo.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tâm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ở </w:t>
      </w:r>
      <w:r>
        <w:t xml:space="preserve">giữa </w:t>
      </w:r>
      <w:r>
        <w:t xml:space="preserve">của </w:t>
      </w:r>
      <w:r>
        <w:t xml:space="preserve">một </w:t>
      </w:r>
      <w:r>
        <w:t xml:space="preserve">vùng </w:t>
      </w:r>
      <w:r>
        <w:t xml:space="preserve">nào </w:t>
      </w:r>
      <w:r>
        <w:t xml:space="preserve">đó. </w:t>
      </w:r>
      <w:r>
        <w:rPr>
          <w:i/>
        </w:rPr>
        <w:t xml:space="preserve">Trung </w:t>
      </w:r>
      <w:r>
        <w:rPr>
          <w:i/>
        </w:rPr>
        <w:t xml:space="preserve">tâm </w:t>
      </w:r>
      <w:r>
        <w:t xml:space="preserve">của </w:t>
      </w:r>
      <w:r>
        <w:t xml:space="preserve">thành </w:t>
      </w:r>
      <w:r>
        <w:rPr>
          <w:i/>
        </w:rPr>
        <w:t xml:space="preserve">phố. </w:t>
      </w:r>
      <w:r>
        <w:t xml:space="preserve">Khu </w:t>
      </w:r>
      <w:r>
        <w:rPr>
          <w:i/>
        </w:rPr>
        <w:t xml:space="preserve">trung </w:t>
      </w:r>
      <w:r>
        <w:rPr>
          <w:i/>
        </w:rPr>
        <w:t xml:space="preserve">tâm. </w:t>
      </w:r>
      <w:r>
        <w:rPr>
          <w:b/>
        </w:rPr>
        <w:t xml:space="preserve">2 </w:t>
      </w:r>
      <w:r>
        <w:t xml:space="preserve">Nơi </w:t>
      </w:r>
      <w:r>
        <w:t xml:space="preserve">tập </w:t>
      </w:r>
      <w:r>
        <w:t xml:space="preserve">trung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đó, </w:t>
      </w:r>
      <w:r>
        <w:t xml:space="preserve">có </w:t>
      </w:r>
      <w:r>
        <w:t xml:space="preserve">ảnh </w:t>
      </w:r>
      <w:r>
        <w:t xml:space="preserve">hưởng </w:t>
      </w:r>
      <w:r>
        <w:t xml:space="preserve">lớn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nơi </w:t>
      </w:r>
      <w:r>
        <w:t xml:space="preserve">khác. </w:t>
      </w:r>
      <w:r>
        <w:t xml:space="preserve">7h </w:t>
      </w:r>
      <w:r>
        <w:rPr>
          <w:i/>
        </w:rPr>
        <w:t xml:space="preserve">đô </w:t>
      </w:r>
      <w:r>
        <w:rPr>
          <w:i/>
        </w:rPr>
        <w:t xml:space="preserve">là </w:t>
      </w:r>
      <w:r>
        <w:t xml:space="preserve">rung </w:t>
      </w:r>
      <w:r>
        <w:rPr>
          <w:i/>
        </w:rPr>
        <w:t xml:space="preserve">tâm </w:t>
      </w:r>
      <w:r>
        <w:rPr>
          <w:i/>
        </w:rPr>
        <w:t xml:space="preserve">chính </w:t>
      </w:r>
      <w:r>
        <w:rPr>
          <w:i/>
        </w:rPr>
        <w:t xml:space="preserve">trị, </w:t>
      </w:r>
      <w:r>
        <w:rPr>
          <w:i/>
        </w:rPr>
        <w:t xml:space="preserve">uăn </w:t>
      </w:r>
      <w:r>
        <w:rPr>
          <w:i/>
        </w:rPr>
        <w:t xml:space="preserve">hoá </w:t>
      </w:r>
      <w:r>
        <w:t xml:space="preserve">của </w:t>
      </w:r>
      <w:r>
        <w:rPr>
          <w:i/>
        </w:rPr>
        <w:t xml:space="preserve">cả </w:t>
      </w:r>
      <w:r>
        <w:rPr>
          <w:i/>
        </w:rPr>
        <w:t xml:space="preserve">nước. </w:t>
      </w:r>
      <w:r>
        <w:rPr>
          <w:i/>
        </w:rPr>
        <w:t xml:space="preserve">Trung </w:t>
      </w:r>
      <w:r>
        <w:rPr>
          <w:i/>
        </w:rPr>
        <w:t xml:space="preserve">tâm </w:t>
      </w:r>
      <w:r>
        <w:t xml:space="preserve">công </w:t>
      </w:r>
      <w:r>
        <w:rPr>
          <w:i/>
        </w:rPr>
        <w:t xml:space="preserve">nghiệp. </w:t>
      </w:r>
      <w:r>
        <w:rPr>
          <w:b/>
        </w:rPr>
        <w:t xml:space="preserve">3 </w:t>
      </w:r>
      <w:r>
        <w:t xml:space="preserve">Cơ </w:t>
      </w:r>
      <w:r>
        <w:t xml:space="preserve">quan </w:t>
      </w:r>
      <w:r>
        <w:t xml:space="preserve">tập </w:t>
      </w:r>
      <w:r>
        <w:t xml:space="preserve">trung, </w:t>
      </w:r>
      <w:r>
        <w:t xml:space="preserve">phối </w:t>
      </w:r>
      <w:r>
        <w:t xml:space="preserve">hợp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nghiên </w:t>
      </w:r>
      <w:r>
        <w:t xml:space="preserve">cứu, </w:t>
      </w:r>
      <w:r>
        <w:t xml:space="preserve">dịch </w:t>
      </w:r>
      <w:r>
        <w:t xml:space="preserve">vụ </w:t>
      </w:r>
      <w:r>
        <w:t xml:space="preserve">trong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nào </w:t>
      </w:r>
      <w:r>
        <w:t xml:space="preserve">đó. </w:t>
      </w:r>
      <w:r>
        <w:rPr>
          <w:i/>
        </w:rPr>
        <w:t xml:space="preserve">Trung </w:t>
      </w:r>
      <w:r>
        <w:rPr>
          <w:i/>
        </w:rPr>
        <w:t xml:space="preserve">tâm </w:t>
      </w:r>
      <w:r>
        <w:rPr>
          <w:i/>
        </w:rP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bệnh </w:t>
      </w:r>
      <w:r>
        <w:rPr>
          <w:i/>
        </w:rPr>
        <w:t xml:space="preserve">ung </w:t>
      </w:r>
      <w:r>
        <w:rPr>
          <w:i/>
        </w:rPr>
        <w:t xml:space="preserve">thư. </w:t>
      </w:r>
      <w:r>
        <w:t xml:space="preserve">Trung </w:t>
      </w:r>
      <w:r>
        <w:rPr>
          <w:i/>
        </w:rPr>
        <w:t xml:space="preserve">tâm </w:t>
      </w:r>
      <w:r>
        <w:t xml:space="preserve">giới </w:t>
      </w:r>
      <w:r>
        <w:rPr>
          <w:i/>
        </w:rPr>
        <w:t xml:space="preserve">thiệu </w:t>
      </w:r>
      <w:r>
        <w:rPr>
          <w:i/>
        </w:rPr>
        <w:t xml:space="preserve">uiệc </w:t>
      </w:r>
      <w:r>
        <w:rPr>
          <w:i/>
        </w:rPr>
        <w:t xml:space="preserve">làm </w:t>
      </w:r>
      <w:r>
        <w:t xml:space="preserve">cho </w:t>
      </w:r>
      <w:r>
        <w:rPr>
          <w:i/>
        </w:rPr>
        <w:t xml:space="preserve">thanh </w:t>
      </w:r>
      <w:r>
        <w:rPr>
          <w:i/>
        </w:rPr>
        <w:t xml:space="preserve">niên. </w:t>
      </w:r>
      <w:r>
        <w:t xml:space="preserve">II </w:t>
      </w:r>
      <w:r>
        <w:t xml:space="preserve">tính từ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quyết </w:t>
      </w:r>
      <w:r>
        <w:t xml:space="preserve">định, </w:t>
      </w:r>
      <w:r>
        <w:t xml:space="preserve">chỉ </w:t>
      </w:r>
      <w:r>
        <w:t xml:space="preserve">phối </w:t>
      </w:r>
      <w:r>
        <w:t xml:space="preserve">đối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khác. </w:t>
      </w:r>
      <w:r>
        <w:rPr>
          <w:i/>
        </w:rPr>
        <w:t xml:space="preserve">Nhiệm </w:t>
      </w:r>
      <w:r>
        <w:rPr>
          <w:i/>
        </w:rPr>
        <w:t xml:space="preserve">vụ </w:t>
      </w:r>
      <w:r>
        <w:rPr>
          <w:i/>
        </w:rPr>
        <w:t xml:space="preserve">trung </w:t>
      </w:r>
      <w:r>
        <w:rPr>
          <w:i/>
        </w:rPr>
        <w:t xml:space="preserve">tâm. </w:t>
      </w:r>
      <w:r>
        <w:t xml:space="preserve">Công </w:t>
      </w:r>
      <w:r>
        <w:rPr>
          <w:i/>
        </w:rPr>
        <w:t xml:space="preserve">tác </w:t>
      </w:r>
      <w:r>
        <w:t xml:space="preserve">trung </w:t>
      </w:r>
      <w:r>
        <w:rPr>
          <w:i/>
        </w:rPr>
        <w:t xml:space="preserve">tâm. </w:t>
      </w:r>
      <w:r>
        <w:t xml:space="preserve">trung </w:t>
      </w:r>
      <w:r>
        <w:t xml:space="preserve">tần </w:t>
      </w:r>
      <w: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tằn </w:t>
      </w:r>
      <w:r>
        <w:t xml:space="preserve">số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tần </w:t>
      </w:r>
      <w:r>
        <w:t xml:space="preserve">số </w:t>
      </w:r>
      <w:r>
        <w:t xml:space="preserve">cao </w:t>
      </w:r>
      <w:r>
        <w:t xml:space="preserve">của </w:t>
      </w:r>
      <w:r>
        <w:t xml:space="preserve">sóng </w:t>
      </w:r>
      <w:r>
        <w:t xml:space="preserve">và </w:t>
      </w:r>
      <w:r>
        <w:t xml:space="preserve">tần </w:t>
      </w:r>
      <w:r>
        <w:t xml:space="preserve">số </w:t>
      </w:r>
      <w:r>
        <w:t xml:space="preserve">thấp. </w:t>
      </w:r>
      <w:r>
        <w:rPr>
          <w:i/>
        </w:rPr>
        <w:t xml:space="preserve">Khuếch </w:t>
      </w:r>
      <w:r>
        <w:rPr>
          <w:i/>
        </w:rPr>
        <w:t xml:space="preserve">đại </w:t>
      </w:r>
      <w:r>
        <w:rPr>
          <w:i/>
        </w:rPr>
        <w:t xml:space="preserve">trung </w:t>
      </w:r>
      <w:r>
        <w:rPr>
          <w:i/>
        </w:rPr>
        <w:t xml:space="preserve">tần. </w:t>
      </w:r>
      <w:r>
        <w:t xml:space="preserve">: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thành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Trước </w:t>
      </w:r>
      <w:r>
        <w:t xml:space="preserve">sau </w:t>
      </w:r>
      <w:r>
        <w:t xml:space="preserve">một </w:t>
      </w:r>
      <w:r>
        <w:t xml:space="preserve">lòng </w:t>
      </w:r>
      <w:r>
        <w:t xml:space="preserve">một </w:t>
      </w:r>
      <w:r>
        <w:t xml:space="preserve">dạ, </w:t>
      </w:r>
      <w:r>
        <w:t xml:space="preserve">giữ </w:t>
      </w:r>
      <w:r>
        <w:t xml:space="preserve">trọn </w:t>
      </w:r>
      <w:r>
        <w:t xml:space="preserve">niềm </w:t>
      </w:r>
      <w:r>
        <w:t xml:space="preserve">tin, </w:t>
      </w:r>
      <w:r>
        <w:t xml:space="preserve">giữ </w:t>
      </w:r>
      <w:r>
        <w:t xml:space="preserve">trọn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gắn </w:t>
      </w:r>
      <w:r>
        <w:t xml:space="preserve">bó, </w:t>
      </w:r>
      <w:r>
        <w:t xml:space="preserve">những </w:t>
      </w:r>
      <w:r>
        <w:t xml:space="preserve">điều </w:t>
      </w:r>
      <w:r>
        <w:t xml:space="preserve">đã </w:t>
      </w:r>
      <w:r>
        <w:t xml:space="preserve">cam </w:t>
      </w:r>
      <w:r>
        <w:t xml:space="preserve">kết </w:t>
      </w:r>
      <w:r>
        <w:t xml:space="preserve">đối </w:t>
      </w:r>
      <w:r>
        <w:t xml:space="preserve">với </w:t>
      </w:r>
      <w:r>
        <w:t xml:space="preserve">ai </w:t>
      </w:r>
      <w:r>
        <w:t xml:space="preserve">hay </w:t>
      </w:r>
      <w:r>
        <w:t xml:space="preserve">cái </w:t>
      </w:r>
      <w:r>
        <w:t xml:space="preserve">gì. </w:t>
      </w:r>
      <w:r>
        <w:t xml:space="preserve">Trung </w:t>
      </w:r>
      <w:r>
        <w:rPr>
          <w:i/>
        </w:rPr>
        <w:t xml:space="preserve">thành </w:t>
      </w:r>
      <w:r>
        <w:t xml:space="preserve">uới </w:t>
      </w:r>
      <w:r>
        <w:rPr>
          <w:i/>
        </w:rPr>
        <w:t xml:space="preserve">tổ </w:t>
      </w:r>
      <w:r>
        <w:rPr>
          <w:i/>
        </w:rPr>
        <w:t xml:space="preserve">quốc. </w:t>
      </w:r>
      <w:r>
        <w:t xml:space="preserve">Trung </w:t>
      </w:r>
      <w:r>
        <w:rPr>
          <w:i/>
        </w:rPr>
        <w:t xml:space="preserve">thành </w:t>
      </w:r>
      <w:r>
        <w:rPr>
          <w:i/>
        </w:rPr>
        <w:t xml:space="preserve">với </w:t>
      </w:r>
      <w:r>
        <w:t xml:space="preserve">lời </w:t>
      </w:r>
      <w:r>
        <w:rPr>
          <w:i/>
        </w:rPr>
        <w:t xml:space="preserve">hứa. </w:t>
      </w:r>
      <w:r>
        <w:t xml:space="preserve">Người </w:t>
      </w:r>
      <w:r>
        <w:t xml:space="preserve">bạn </w:t>
      </w:r>
      <w:r>
        <w:t xml:space="preserve">trung </w:t>
      </w:r>
      <w:r>
        <w:rPr>
          <w:i/>
        </w:rPr>
        <w:t xml:space="preserve">thành. </w:t>
      </w:r>
      <w:r>
        <w:rPr>
          <w:b/>
        </w:rPr>
        <w:t xml:space="preserve">2 </w:t>
      </w:r>
      <w:r>
        <w:t xml:space="preserve">(khẩu ngữ).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thật, </w:t>
      </w:r>
      <w:r>
        <w:t xml:space="preserve">không </w:t>
      </w:r>
      <w:r>
        <w:t xml:space="preserve">thêm </w:t>
      </w:r>
      <w:r>
        <w:t xml:space="preserve">bớt, </w:t>
      </w:r>
      <w:r>
        <w:t xml:space="preserve">thay </w:t>
      </w:r>
      <w:r>
        <w:t xml:space="preserve">đổi. </w:t>
      </w:r>
      <w:r>
        <w:rPr>
          <w:i/>
        </w:rPr>
        <w:t xml:space="preserve">Dịch </w:t>
      </w:r>
      <w:r>
        <w:rPr>
          <w:i/>
        </w:rPr>
        <w:t xml:space="preserve">trung </w:t>
      </w:r>
      <w:r>
        <w:rPr>
          <w:i/>
        </w:rPr>
        <w:t xml:space="preserve">thành </w:t>
      </w:r>
      <w:r>
        <w:t xml:space="preserve">với </w:t>
      </w:r>
      <w:r>
        <w:t xml:space="preserve">nguyên </w:t>
      </w:r>
      <w:r>
        <w:rPr>
          <w:i/>
        </w:rPr>
        <w:t xml:space="preserve">bản. </w:t>
      </w:r>
      <w:r>
        <w:t xml:space="preserve">Phản </w:t>
      </w:r>
      <w:r>
        <w:rPr>
          <w:i/>
        </w:rPr>
        <w:t xml:space="preserve">ánh </w:t>
      </w:r>
      <w:r>
        <w:rPr>
          <w:i/>
        </w:rPr>
        <w:t xml:space="preserve">trung </w:t>
      </w:r>
      <w:r>
        <w:rPr>
          <w:i/>
        </w:rPr>
        <w:t xml:space="preserve">thành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của </w:t>
      </w:r>
      <w:r>
        <w:rPr>
          <w:i/>
        </w:rPr>
        <w:t xml:space="preserve">hội </w:t>
      </w:r>
      <w:r>
        <w:rPr>
          <w:i/>
        </w:rPr>
        <w:t xml:space="preserve">nghị.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Bề </w:t>
      </w:r>
      <w:r>
        <w:t xml:space="preserve">tôi </w:t>
      </w:r>
      <w:r>
        <w:t xml:space="preserve">trung </w:t>
      </w:r>
      <w:r>
        <w:t xml:space="preserve">thành </w:t>
      </w:r>
      <w:r>
        <w:t xml:space="preserve">với </w:t>
      </w:r>
      <w:r>
        <w:t xml:space="preserve">vua.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thế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t xml:space="preserve">trung </w:t>
      </w:r>
      <w:r>
        <w:t xml:space="preserve">thế </w:t>
      </w:r>
      <w:r>
        <w:t xml:space="preserve">kỷ </w:t>
      </w:r>
      <w:r>
        <w:t xml:space="preserve">danh từ </w:t>
      </w:r>
      <w:r>
        <w:t xml:space="preserve">(cũ). </w:t>
      </w:r>
      <w:r>
        <w:t xml:space="preserve">Trung </w:t>
      </w:r>
      <w:r>
        <w:t xml:space="preserve">Cô. </w:t>
      </w:r>
      <w:r>
        <w:br w:type="page"/>
      </w:r>
      <w:r>
        <w:rPr>
          <w:b/>
        </w:rPr>
        <w:t xml:space="preserve">trung </w:t>
      </w:r>
      <w:r>
        <w:rPr>
          <w:b/>
        </w:rPr>
        <w:t xml:space="preserve">thu </w:t>
      </w:r>
      <w:r>
        <w:rPr>
          <w:i/>
        </w:rPr>
        <w:t xml:space="preserve">danh từ </w:t>
      </w:r>
      <w:r>
        <w:t xml:space="preserve">Rằm </w:t>
      </w:r>
      <w:r>
        <w:t xml:space="preserve">tháng </w:t>
      </w:r>
      <w:r>
        <w:t xml:space="preserve">tám </w:t>
      </w:r>
      <w:r>
        <w:t xml:space="preserve">âm </w:t>
      </w:r>
      <w:r>
        <w:t xml:space="preserve">lịch; </w:t>
      </w:r>
      <w:r>
        <w:t xml:space="preserve">ngày </w:t>
      </w:r>
      <w:r>
        <w:t xml:space="preserve">tết </w:t>
      </w:r>
      <w:r>
        <w:t xml:space="preserve">của </w:t>
      </w:r>
      <w:r>
        <w:t xml:space="preserve">trẻ </w:t>
      </w:r>
      <w:r>
        <w:t xml:space="preserve">em,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cổ </w:t>
      </w:r>
      <w:r>
        <w:t xml:space="preserve">truyền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Trăng </w:t>
      </w:r>
      <w:r>
        <w:rPr>
          <w:i/>
        </w:rPr>
        <w:t xml:space="preserve">Trung </w:t>
      </w:r>
      <w:r>
        <w:t xml:space="preserve">thu. </w:t>
      </w:r>
      <w:r>
        <w:t xml:space="preserve">Phá </w:t>
      </w:r>
      <w:r>
        <w:rPr>
          <w:i/>
        </w:rPr>
        <w:t xml:space="preserve">cỗ </w:t>
      </w:r>
      <w:r>
        <w:rPr>
          <w:i/>
        </w:rPr>
        <w:t xml:space="preserve">Trung </w:t>
      </w:r>
      <w:r>
        <w:rPr>
          <w:i/>
        </w:rPr>
        <w:t xml:space="preserve">Thu.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thực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Ngay </w:t>
      </w:r>
      <w:r>
        <w:t xml:space="preserve">thẳng, </w:t>
      </w:r>
      <w:r>
        <w:t xml:space="preserve">thật </w:t>
      </w:r>
      <w:r>
        <w:t xml:space="preserve">thà. </w:t>
      </w:r>
      <w:r>
        <w:t xml:space="preserve">Con </w:t>
      </w:r>
      <w:r>
        <w:rPr>
          <w:i/>
        </w:rPr>
        <w:t xml:space="preserve">người </w:t>
      </w:r>
      <w:r>
        <w:t xml:space="preserve">trung </w:t>
      </w:r>
      <w:r>
        <w:rPr>
          <w:i/>
        </w:rPr>
        <w:t xml:space="preserve">thực. </w:t>
      </w:r>
      <w:r>
        <w:rPr>
          <w:i/>
        </w:rPr>
        <w:t xml:space="preserve">Tính </w:t>
      </w:r>
      <w:r>
        <w:t xml:space="preserve">tình </w:t>
      </w:r>
      <w:r>
        <w:t xml:space="preserve">trung </w:t>
      </w:r>
      <w:r>
        <w:t xml:space="preserve">thực. </w:t>
      </w:r>
      <w:r>
        <w:rPr>
          <w:b/>
        </w:rPr>
        <w:t xml:space="preserve">2 </w:t>
      </w:r>
      <w:r>
        <w:t xml:space="preserve">Đúng </w:t>
      </w:r>
      <w:r>
        <w:t xml:space="preserve">với </w:t>
      </w:r>
      <w:r>
        <w:t xml:space="preserve">sự </w:t>
      </w:r>
      <w:r>
        <w:t xml:space="preserve">thật, </w:t>
      </w:r>
      <w:r>
        <w:t xml:space="preserve">không </w:t>
      </w:r>
      <w:r>
        <w:t xml:space="preserve">làm </w:t>
      </w:r>
      <w:r>
        <w:t xml:space="preserve">sai </w:t>
      </w:r>
      <w:r>
        <w:t xml:space="preserve">lạc </w:t>
      </w:r>
      <w:r>
        <w:t xml:space="preserve">đi. </w:t>
      </w:r>
      <w:r>
        <w:t xml:space="preserve">Báo </w:t>
      </w:r>
      <w:r>
        <w:rPr>
          <w:i/>
        </w:rPr>
        <w:t xml:space="preserve">cáo </w:t>
      </w:r>
      <w:r>
        <w:t xml:space="preserve">trung </w:t>
      </w:r>
      <w:r>
        <w:t xml:space="preserve">thực </w:t>
      </w:r>
      <w:r>
        <w:rPr>
          <w:i/>
        </w:rPr>
        <w:t xml:space="preserve">sự </w:t>
      </w:r>
      <w:r>
        <w:t xml:space="preserve">việc </w:t>
      </w:r>
      <w:r>
        <w:rPr>
          <w:i/>
        </w:rPr>
        <w:t xml:space="preserve">xảy </w:t>
      </w:r>
      <w:r>
        <w:rPr>
          <w:i/>
        </w:rPr>
        <w:t xml:space="preserve">ra. </w:t>
      </w:r>
      <w:r>
        <w:t xml:space="preserve">Tác </w:t>
      </w:r>
      <w:r>
        <w:rPr>
          <w:i/>
        </w:rPr>
        <w:t xml:space="preserve">phẩm </w:t>
      </w:r>
      <w:r>
        <w:rPr>
          <w:i/>
        </w:rPr>
        <w:t xml:space="preserve">phản </w:t>
      </w:r>
      <w:r>
        <w:rPr>
          <w:i/>
        </w:rPr>
        <w:t xml:space="preserve">ánh </w:t>
      </w:r>
      <w:r>
        <w:rPr>
          <w:i/>
        </w:rPr>
        <w:t xml:space="preserve">trung </w:t>
      </w:r>
      <w:r>
        <w:t xml:space="preserve">thực </w:t>
      </w:r>
      <w:r>
        <w:t xml:space="preserve">cuộc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tiện </w:t>
      </w:r>
      <w:r>
        <w:rPr>
          <w:i/>
        </w:rPr>
        <w:t xml:space="preserve">động từ </w:t>
      </w:r>
      <w:r>
        <w:t xml:space="preserve">Đánh </w:t>
      </w:r>
      <w:r>
        <w:t xml:space="preserve">rắm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Bệnh </w:t>
      </w:r>
      <w:r>
        <w:rPr>
          <w:i/>
        </w:rPr>
        <w:t xml:space="preserve">nhân </w:t>
      </w:r>
      <w:r>
        <w:rPr>
          <w:i/>
        </w:rPr>
        <w:t xml:space="preserve">bí </w:t>
      </w:r>
      <w:r>
        <w:rPr>
          <w:i/>
        </w:rPr>
        <w:t xml:space="preserve">trung </w:t>
      </w:r>
      <w:r>
        <w:t xml:space="preserve">tiện.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tín </w:t>
      </w:r>
      <w:r>
        <w:rPr>
          <w:i/>
        </w:rPr>
        <w:t xml:space="preserve">tính từ </w:t>
      </w:r>
      <w:r>
        <w:t xml:space="preserve">(cũ). </w:t>
      </w:r>
      <w:r>
        <w:t xml:space="preserve">Trung </w:t>
      </w:r>
      <w:r>
        <w:t xml:space="preserve">thành </w:t>
      </w:r>
      <w:r>
        <w:t xml:space="preserve">với </w:t>
      </w:r>
      <w:r>
        <w:t xml:space="preserve">lời </w:t>
      </w:r>
      <w:r>
        <w:t xml:space="preserve">hứa, </w:t>
      </w:r>
      <w:r>
        <w:t xml:space="preserve">đáng </w:t>
      </w:r>
      <w:r>
        <w:t xml:space="preserve">tin </w:t>
      </w:r>
      <w:r>
        <w:t xml:space="preserve">cậy.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trung </w:t>
      </w:r>
      <w:r>
        <w:t xml:space="preserve">gian </w:t>
      </w:r>
      <w:r>
        <w:t xml:space="preserve">giữa </w:t>
      </w:r>
      <w:r>
        <w:t xml:space="preserve">hai </w:t>
      </w:r>
      <w:r>
        <w:t xml:space="preserve">tính </w:t>
      </w:r>
      <w:r>
        <w:t xml:space="preserve">đối </w:t>
      </w:r>
      <w:r>
        <w:t xml:space="preserve">kháng, </w:t>
      </w:r>
      <w:r>
        <w:t xml:space="preserve">không </w:t>
      </w:r>
      <w:r>
        <w:t xml:space="preserve">có </w:t>
      </w:r>
      <w:r>
        <w:t xml:space="preserve">tính </w:t>
      </w:r>
      <w:r>
        <w:t xml:space="preserve">này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có </w:t>
      </w:r>
      <w:r>
        <w:t xml:space="preserve">tính </w:t>
      </w:r>
      <w:r>
        <w:t xml:space="preserve">kia.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tố </w:t>
      </w:r>
      <w:r>
        <w:rPr>
          <w:i/>
        </w:rPr>
        <w:t xml:space="preserve">danh từ </w:t>
      </w:r>
      <w:r>
        <w:t xml:space="preserve">Phụ </w:t>
      </w:r>
      <w:r>
        <w:t xml:space="preserve">tố </w:t>
      </w:r>
      <w:r>
        <w:t xml:space="preserve">đứng </w:t>
      </w:r>
      <w:r>
        <w:t xml:space="preserve">bên </w:t>
      </w:r>
      <w:r>
        <w:t xml:space="preserve">trong </w:t>
      </w:r>
      <w:r>
        <w:t xml:space="preserve">thân </w:t>
      </w:r>
      <w:r>
        <w:t xml:space="preserve">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ngôn </w:t>
      </w:r>
      <w:r>
        <w:t xml:space="preserve">ngữ.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trinh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Trung </w:t>
      </w:r>
      <w:r>
        <w:t xml:space="preserve">thành </w:t>
      </w:r>
      <w:r>
        <w:t xml:space="preserve">và </w:t>
      </w:r>
      <w:r>
        <w:t xml:space="preserve">ngay </w:t>
      </w:r>
      <w:r>
        <w:t xml:space="preserve">thăng, </w:t>
      </w:r>
      <w:r>
        <w:t xml:space="preserve">trong </w:t>
      </w:r>
      <w:r>
        <w:t xml:space="preserve">sạch.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trực,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Vuông </w:t>
      </w:r>
      <w:r>
        <w:t xml:space="preserve">góc </w:t>
      </w:r>
      <w:r>
        <w:t xml:space="preserve">với </w:t>
      </w:r>
      <w:r>
        <w:t xml:space="preserve">một </w:t>
      </w:r>
      <w:r>
        <w:t xml:space="preserve">đoạn </w:t>
      </w:r>
      <w:r>
        <w:t xml:space="preserve">thẳng </w:t>
      </w:r>
      <w:r>
        <w:t xml:space="preserve">tại </w:t>
      </w:r>
      <w:r>
        <w:rPr>
          <w:i/>
        </w:rPr>
        <w:t xml:space="preserve">điểm </w:t>
      </w:r>
      <w:r>
        <w:rPr>
          <w:i/>
        </w:rPr>
        <w:t xml:space="preserve">giữa </w:t>
      </w:r>
      <w:r>
        <w:t xml:space="preserve">của </w:t>
      </w:r>
      <w:r>
        <w:t xml:space="preserve">đoạn </w:t>
      </w:r>
      <w:r>
        <w:t xml:space="preserve">thẳng </w:t>
      </w:r>
      <w:r>
        <w:t xml:space="preserve">ấy. </w:t>
      </w:r>
      <w:r>
        <w:rPr>
          <w:i/>
        </w:rPr>
        <w:t xml:space="preserve">Đường </w:t>
      </w:r>
      <w:r>
        <w:t xml:space="preserve">trung </w:t>
      </w:r>
      <w:r>
        <w:t xml:space="preserve">trực. </w:t>
      </w:r>
      <w:r>
        <w:t xml:space="preserve">Mặt </w:t>
      </w:r>
      <w:r>
        <w:rPr>
          <w:i/>
        </w:rPr>
        <w:t xml:space="preserve">phẳng </w:t>
      </w:r>
      <w:r>
        <w:t xml:space="preserve">trung </w:t>
      </w:r>
      <w:r>
        <w:rPr>
          <w:i/>
        </w:rPr>
        <w:t xml:space="preserve">trực.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trung </w:t>
      </w:r>
      <w:r>
        <w:t xml:space="preserve">trực </w:t>
      </w:r>
      <w:r>
        <w:t xml:space="preserve">(nói </w:t>
      </w:r>
      <w:r>
        <w:t xml:space="preserve">tắt). </w:t>
      </w:r>
      <w:r>
        <w:rPr>
          <w:b/>
        </w:rPr>
        <w:t xml:space="preserve">2 </w:t>
      </w:r>
      <w:r>
        <w:t xml:space="preserve">Mặt </w:t>
      </w:r>
      <w:r>
        <w:t xml:space="preserve">phẳng </w:t>
      </w:r>
      <w:r>
        <w:t xml:space="preserve">trung </w:t>
      </w:r>
      <w:r>
        <w:t xml:space="preserve">trực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trực; </w:t>
      </w:r>
      <w:r>
        <w:rPr>
          <w:i/>
        </w:rPr>
        <w:t xml:space="preserve">tính từ </w:t>
      </w:r>
      <w:r>
        <w:t xml:space="preserve">(ít dùng). </w:t>
      </w:r>
      <w:r>
        <w:t xml:space="preserve">Ngay </w:t>
      </w:r>
      <w:r>
        <w:t xml:space="preserve">thẳng, </w:t>
      </w:r>
      <w:r>
        <w:t xml:space="preserve">dám </w:t>
      </w:r>
      <w:r>
        <w:t xml:space="preserve">nói </w:t>
      </w:r>
      <w:r>
        <w:t xml:space="preserve">lên </w:t>
      </w:r>
      <w:r>
        <w:t xml:space="preserve">sự </w:t>
      </w:r>
      <w:r>
        <w:t xml:space="preserve">thật, </w:t>
      </w:r>
      <w:r>
        <w:t xml:space="preserve">nói </w:t>
      </w:r>
      <w:r>
        <w:t xml:space="preserve">theo </w:t>
      </w:r>
      <w:r>
        <w:t xml:space="preserve">lẽ </w:t>
      </w:r>
      <w:r>
        <w:t xml:space="preserve">phải </w:t>
      </w:r>
      <w:r>
        <w:t xml:space="preserve">trong </w:t>
      </w:r>
      <w:r>
        <w:t xml:space="preserve">bất </w:t>
      </w:r>
      <w:r>
        <w:t xml:space="preserve">cứ </w:t>
      </w:r>
      <w:r>
        <w:t xml:space="preserve">trường </w:t>
      </w:r>
      <w:r>
        <w:t xml:space="preserve">hợp </w:t>
      </w:r>
      <w:r>
        <w:t xml:space="preserve">nào. </w:t>
      </w:r>
      <w:r>
        <w:rPr>
          <w:i/>
        </w:rPr>
        <w:t xml:space="preserve">Tính </w:t>
      </w:r>
      <w:r>
        <w:rPr>
          <w:i/>
        </w:rPr>
        <w:t xml:space="preserve">khí </w:t>
      </w:r>
      <w:r>
        <w:t xml:space="preserve">trung </w:t>
      </w:r>
      <w:r>
        <w:t xml:space="preserve">trực.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Sửa </w:t>
      </w:r>
      <w:r>
        <w:t xml:space="preserve">chữa </w:t>
      </w:r>
      <w:r>
        <w:t xml:space="preserve">vừa. </w:t>
      </w:r>
      <w:r>
        <w:rPr>
          <w:i/>
        </w:rPr>
        <w:t xml:space="preserve">Trung </w:t>
      </w:r>
      <w:r>
        <w:t xml:space="preserve">tu </w:t>
      </w:r>
      <w:r>
        <w:rPr>
          <w:i/>
        </w:rPr>
        <w:t xml:space="preserve">chiếc </w:t>
      </w:r>
      <w:r>
        <w:t xml:space="preserve">trung </w:t>
      </w:r>
      <w:r>
        <w:t xml:space="preserve">tuần </w:t>
      </w:r>
      <w:r>
        <w:t xml:space="preserve">danh từ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mười </w:t>
      </w:r>
      <w:r>
        <w:t xml:space="preserve">ngày </w:t>
      </w:r>
      <w:r>
        <w:t xml:space="preserve">giữa </w:t>
      </w:r>
      <w:r>
        <w:t xml:space="preserve">tháng.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Khu </w:t>
      </w:r>
      <w:r>
        <w:t xml:space="preserve">vực </w:t>
      </w:r>
      <w:r>
        <w:t xml:space="preserve">nối </w:t>
      </w:r>
      <w:r>
        <w:t xml:space="preserve">liền </w:t>
      </w:r>
      <w:r>
        <w:rPr>
          <w:i/>
        </w:rPr>
        <w:t xml:space="preserve">giữa </w:t>
      </w:r>
      <w:r>
        <w:t xml:space="preserve">hậu </w:t>
      </w:r>
      <w:r>
        <w:t xml:space="preserve">phương </w:t>
      </w:r>
      <w:r>
        <w:t xml:space="preserve">và </w:t>
      </w:r>
      <w:r>
        <w:t xml:space="preserve">tiền </w:t>
      </w:r>
      <w:r>
        <w:t xml:space="preserve">tuyến. </w:t>
      </w:r>
      <w:r>
        <w:t xml:space="preserve">Chuyển </w:t>
      </w:r>
      <w:r>
        <w:t xml:space="preserve">thương </w:t>
      </w:r>
      <w:r>
        <w:rPr>
          <w:i/>
        </w:rPr>
        <w:t xml:space="preserve">binh </w:t>
      </w:r>
      <w:r>
        <w:t xml:space="preserve">uề </w:t>
      </w:r>
      <w:r>
        <w:rPr>
          <w:i/>
        </w:rPr>
        <w:t xml:space="preserve">trung </w:t>
      </w:r>
      <w:r>
        <w:t xml:space="preserve">tuyến. </w:t>
      </w:r>
      <w:r>
        <w:rPr>
          <w:b/>
        </w:rPr>
        <w:t xml:space="preserve">2 </w:t>
      </w:r>
      <w:r>
        <w:t xml:space="preserve">(chuyên môn). </w:t>
      </w:r>
      <w:r>
        <w:t xml:space="preserve">Khu </w:t>
      </w:r>
      <w:r>
        <w:t xml:space="preserve">vực </w:t>
      </w:r>
      <w:r>
        <w:rPr>
          <w:i/>
        </w:rPr>
        <w:t xml:space="preserve">giữa </w:t>
      </w:r>
      <w:r>
        <w:t xml:space="preserve">của </w:t>
      </w:r>
      <w:r>
        <w:t xml:space="preserve">sân </w:t>
      </w:r>
      <w:r>
        <w:t xml:space="preserve">bóng </w:t>
      </w:r>
      <w:r>
        <w:t xml:space="preserve">đá. </w:t>
      </w:r>
      <w:r>
        <w:rPr>
          <w:b/>
        </w:rPr>
        <w:t xml:space="preserve">3 </w:t>
      </w:r>
      <w:r>
        <w:t xml:space="preserve">(chuyên môn). </w:t>
      </w:r>
      <w:r>
        <w:t xml:space="preserve">Đường </w:t>
      </w:r>
      <w:r>
        <w:t xml:space="preserve">thẳng </w:t>
      </w:r>
      <w:r>
        <w:t xml:space="preserve">nối </w:t>
      </w:r>
      <w:r>
        <w:t xml:space="preserve">một </w:t>
      </w:r>
      <w:r>
        <w:t xml:space="preserve">đỉnh </w:t>
      </w:r>
      <w:r>
        <w:t xml:space="preserve">của </w:t>
      </w:r>
      <w:r>
        <w:t xml:space="preserve">tam </w:t>
      </w:r>
      <w:r>
        <w:t xml:space="preserve">giác </w:t>
      </w:r>
      <w:r>
        <w:t xml:space="preserve">với </w:t>
      </w:r>
      <w:r>
        <w:t xml:space="preserve">điểm </w:t>
      </w:r>
      <w:r>
        <w:t xml:space="preserve">giữa </w:t>
      </w:r>
      <w:r>
        <w:t xml:space="preserve">của </w:t>
      </w:r>
      <w:r>
        <w:t xml:space="preserve">cạnh </w:t>
      </w:r>
      <w:r>
        <w:t xml:space="preserve">đối </w:t>
      </w:r>
      <w:r>
        <w:t xml:space="preserve">diện.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tướng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thiếu </w:t>
      </w:r>
      <w:r>
        <w:t xml:space="preserve">tướng, </w:t>
      </w:r>
      <w:r>
        <w:t xml:space="preserve">dưới </w:t>
      </w:r>
      <w:r>
        <w:t xml:space="preserve">đại </w:t>
      </w:r>
      <w:r>
        <w:t xml:space="preserve">tướng </w:t>
      </w:r>
      <w:r>
        <w:t xml:space="preserve">(hoặc </w:t>
      </w:r>
      <w:r>
        <w:t xml:space="preserve">dưới </w:t>
      </w:r>
      <w:r>
        <w:t xml:space="preserve">thượng </w:t>
      </w:r>
      <w:r>
        <w:t xml:space="preserve">tướng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nước).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Bậc </w:t>
      </w:r>
      <w:r>
        <w:t xml:space="preserve">quân </w:t>
      </w:r>
      <w:r>
        <w:t xml:space="preserve">hàm </w:t>
      </w:r>
      <w:r>
        <w:t xml:space="preserve">trên </w:t>
      </w:r>
      <w:r>
        <w:t xml:space="preserve">thiếu </w:t>
      </w:r>
      <w:r>
        <w:t xml:space="preserve">uý, </w:t>
      </w:r>
      <w:r>
        <w:t xml:space="preserve">dưới </w:t>
      </w:r>
      <w:r>
        <w:t xml:space="preserve">đại </w:t>
      </w:r>
      <w:r>
        <w:t xml:space="preserve">uý </w:t>
      </w:r>
      <w:r>
        <w:t xml:space="preserve">(hoặc </w:t>
      </w:r>
      <w:r>
        <w:t xml:space="preserve">dưới </w:t>
      </w:r>
      <w:r>
        <w:t xml:space="preserve">thượng </w:t>
      </w:r>
      <w:r>
        <w:t xml:space="preserve">uý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nước).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ương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Thuộc </w:t>
      </w:r>
      <w:r>
        <w:t xml:space="preserve">bộ </w:t>
      </w:r>
      <w:r>
        <w:t xml:space="preserve">phận </w:t>
      </w:r>
      <w:r>
        <w:t xml:space="preserve">chính,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chỉ </w:t>
      </w:r>
      <w:r>
        <w:t xml:space="preserve">phối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xung </w:t>
      </w:r>
      <w:r>
        <w:t xml:space="preserve">quanh </w:t>
      </w:r>
      <w:r>
        <w:t xml:space="preserve">có </w:t>
      </w:r>
      <w:r>
        <w:t xml:space="preserve">liên </w:t>
      </w:r>
      <w:r>
        <w:t xml:space="preserve">quan. </w:t>
      </w:r>
      <w:r>
        <w:t xml:space="preserve">Thân </w:t>
      </w:r>
      <w:r>
        <w:t xml:space="preserve">kinh </w:t>
      </w:r>
      <w:r>
        <w:t xml:space="preserve">trung </w:t>
      </w:r>
      <w:r>
        <w:rPr>
          <w:i/>
        </w:rPr>
        <w:t xml:space="preserve">ương*. </w:t>
      </w:r>
      <w:r>
        <w:t xml:space="preserve">Máy </w:t>
      </w:r>
      <w:r>
        <w:rPr>
          <w:i/>
        </w:rPr>
        <w:t xml:space="preserve">phát </w:t>
      </w:r>
      <w:r>
        <w:rPr>
          <w:i/>
        </w:rPr>
        <w:t xml:space="preserve">điện </w:t>
      </w:r>
      <w:r>
        <w:rPr>
          <w:i/>
        </w:rPr>
        <w:t xml:space="preserve">trung </w:t>
      </w:r>
      <w:r>
        <w:t xml:space="preserve">ương. </w:t>
      </w:r>
      <w:r>
        <w:rPr>
          <w:b/>
        </w:rPr>
        <w:t xml:space="preserve">2 </w:t>
      </w:r>
      <w:r>
        <w:t xml:space="preserve">Thuộc </w:t>
      </w:r>
      <w:r>
        <w:t xml:space="preserve">cấp </w:t>
      </w:r>
      <w:r>
        <w:t xml:space="preserve">lãnh </w:t>
      </w:r>
      <w:r>
        <w:t xml:space="preserve">đạo </w:t>
      </w:r>
      <w:r>
        <w:t xml:space="preserve">cao </w:t>
      </w:r>
      <w:r>
        <w:t xml:space="preserve">nhất, </w:t>
      </w:r>
      <w:r>
        <w:t xml:space="preserve">chung </w:t>
      </w:r>
      <w:r>
        <w:t xml:space="preserve">cho </w:t>
      </w:r>
      <w:r>
        <w:t xml:space="preserve">cả </w:t>
      </w:r>
      <w:r>
        <w:t xml:space="preserve">nước. </w:t>
      </w:r>
      <w:r>
        <w:rPr>
          <w:i/>
        </w:rPr>
        <w:t xml:space="preserve">Chính </w:t>
      </w:r>
      <w:r>
        <w:rPr>
          <w:i/>
        </w:rPr>
        <w:t xml:space="preserve">phủ </w:t>
      </w:r>
      <w:r>
        <w:rPr>
          <w:i/>
        </w:rPr>
        <w:t xml:space="preserve">trung </w:t>
      </w:r>
      <w:r>
        <w:t xml:space="preserve">ương. </w:t>
      </w:r>
      <w:r>
        <w:t xml:space="preserve">Uỷ </w:t>
      </w:r>
      <w:r>
        <w:t xml:space="preserve">ban </w:t>
      </w:r>
      <w:r>
        <w:t xml:space="preserve">trung </w:t>
      </w:r>
      <w:r>
        <w:rPr>
          <w:i/>
        </w:rPr>
        <w:t xml:space="preserve">ương. </w:t>
      </w:r>
      <w:r>
        <w:t xml:space="preserve">Cơ </w:t>
      </w:r>
      <w:r>
        <w:rPr>
          <w:i/>
        </w:rPr>
        <w:t xml:space="preserve">quan </w:t>
      </w:r>
      <w:r>
        <w:rPr>
          <w:i/>
        </w:rPr>
        <w:t xml:space="preserve">trung </w:t>
      </w:r>
      <w:r>
        <w:t xml:space="preserve">ương. </w:t>
      </w:r>
      <w:r>
        <w:rPr>
          <w:b/>
        </w:rPr>
        <w:t xml:space="preserve">3 </w:t>
      </w:r>
      <w:r>
        <w:t xml:space="preserve">Thuộc </w:t>
      </w:r>
      <w:r>
        <w:t xml:space="preserve">quyền </w:t>
      </w:r>
      <w:r>
        <w:t xml:space="preserve">quản </w:t>
      </w:r>
      <w:r>
        <w:t xml:space="preserve">lí </w:t>
      </w:r>
      <w:r>
        <w:t xml:space="preserve">của </w:t>
      </w:r>
      <w:r>
        <w:t xml:space="preserve">các </w:t>
      </w:r>
      <w:r>
        <w:t xml:space="preserve">cơ </w:t>
      </w:r>
      <w:r>
        <w:t xml:space="preserve">quan </w:t>
      </w:r>
      <w:r>
        <w:t xml:space="preserve">trung </w:t>
      </w:r>
      <w:r>
        <w:t xml:space="preserve">ương. </w:t>
      </w:r>
      <w:r>
        <w:t xml:space="preserve">Xí </w:t>
      </w:r>
      <w:r>
        <w:t xml:space="preserve">nghiệp </w:t>
      </w:r>
      <w:r>
        <w:rPr>
          <w:i/>
        </w:rPr>
        <w:t xml:space="preserve">trung </w:t>
      </w:r>
      <w:r>
        <w:t xml:space="preserve">ương. </w:t>
      </w:r>
      <w:r>
        <w:rPr>
          <w:i/>
        </w:rPr>
        <w:t xml:space="preserve">Phát </w:t>
      </w:r>
      <w:r>
        <w:rPr>
          <w:i/>
        </w:rPr>
        <w:t xml:space="preserve">triển </w:t>
      </w:r>
      <w:r>
        <w:t xml:space="preserve">công </w:t>
      </w:r>
      <w:r>
        <w:rPr>
          <w:i/>
        </w:rPr>
        <w:t xml:space="preserve">nghiệp </w:t>
      </w:r>
      <w:r>
        <w:t xml:space="preserve">trung </w:t>
      </w:r>
      <w:r>
        <w:rPr>
          <w:i/>
        </w:rPr>
        <w:t xml:space="preserve">ương </w:t>
      </w:r>
      <w:r>
        <w:rPr>
          <w:i/>
        </w:rPr>
        <w:t xml:space="preserve">uà </w:t>
      </w:r>
      <w:r>
        <w:t xml:space="preserve">công </w:t>
      </w:r>
      <w:r>
        <w:rPr>
          <w:i/>
        </w:rPr>
        <w:t xml:space="preserve">nghiệp </w:t>
      </w:r>
      <w:r>
        <w:rPr>
          <w:i/>
        </w:rPr>
        <w:t xml:space="preserve">địa </w:t>
      </w:r>
      <w:r>
        <w:rPr>
          <w:i/>
        </w:rPr>
        <w:t xml:space="preserve">phương. </w:t>
      </w:r>
      <w:r>
        <w:t xml:space="preserve">II </w:t>
      </w:r>
      <w:r>
        <w:t xml:space="preserve">danh từ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trung </w:t>
      </w:r>
      <w:r>
        <w:t xml:space="preserve">ương, </w:t>
      </w:r>
      <w:r>
        <w:t xml:space="preserve">uỷ </w:t>
      </w:r>
      <w:r>
        <w:t xml:space="preserve">ban </w:t>
      </w:r>
      <w:r>
        <w:t xml:space="preserve">trung </w:t>
      </w:r>
      <w:r>
        <w:t xml:space="preserve">ương, </w:t>
      </w:r>
      <w:r>
        <w:t xml:space="preserve">hoặc </w:t>
      </w:r>
      <w:r>
        <w:t xml:space="preserve">cơ </w:t>
      </w:r>
      <w:r>
        <w:t xml:space="preserve">quan </w:t>
      </w:r>
      <w:r>
        <w:t xml:space="preserve">trung </w:t>
      </w:r>
      <w:r>
        <w:t xml:space="preserve">ương </w:t>
      </w:r>
      <w:r>
        <w:t xml:space="preserve">(nói </w:t>
      </w:r>
      <w:r>
        <w:t xml:space="preserve">tắt); </w:t>
      </w:r>
      <w:r>
        <w:t xml:space="preserve">cấp </w:t>
      </w:r>
      <w:r>
        <w:t xml:space="preserve">lãnh </w:t>
      </w:r>
      <w:r>
        <w:t xml:space="preserve">đạo </w:t>
      </w:r>
      <w:r>
        <w:t xml:space="preserve">cao </w:t>
      </w:r>
      <w:r>
        <w:t xml:space="preserve">nhất </w:t>
      </w:r>
      <w:r>
        <w:t xml:space="preserve">của </w:t>
      </w:r>
      <w:r>
        <w:t xml:space="preserve">cả </w:t>
      </w:r>
      <w:r>
        <w:t xml:space="preserve">nước. </w:t>
      </w:r>
      <w:r>
        <w:t xml:space="preserve">Trung </w:t>
      </w:r>
      <w:r>
        <w:t xml:space="preserve">ương </w:t>
      </w:r>
      <w:r>
        <w:rPr>
          <w:i/>
        </w:rPr>
        <w:t xml:space="preserve">Đảng. </w:t>
      </w:r>
      <w:r>
        <w:rPr>
          <w:i/>
        </w:rPr>
        <w:t xml:space="preserve">Phân </w:t>
      </w:r>
      <w:r>
        <w:t xml:space="preserve">cấp </w:t>
      </w:r>
      <w:r>
        <w:rPr>
          <w:i/>
        </w:rPr>
        <w:t xml:space="preserve">quản </w:t>
      </w:r>
      <w:r>
        <w:rPr>
          <w:i/>
        </w:rPr>
        <w:t xml:space="preserve">lí </w:t>
      </w:r>
      <w:r>
        <w:rPr>
          <w:i/>
        </w:rPr>
        <w:t xml:space="preserve">giữa </w:t>
      </w:r>
      <w:r>
        <w:t xml:space="preserve">trung </w:t>
      </w:r>
      <w:r>
        <w:rPr>
          <w:i/>
        </w:rPr>
        <w:t xml:space="preserve">ương </w:t>
      </w:r>
      <w:r>
        <w:rPr>
          <w:i/>
        </w:rPr>
        <w:t xml:space="preserve">uà </w:t>
      </w:r>
      <w:r>
        <w:rPr>
          <w:i/>
        </w:rPr>
        <w:t xml:space="preserve">địa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ương </w:t>
      </w:r>
      <w:r>
        <w:rPr>
          <w:b/>
        </w:rPr>
        <w:t xml:space="preserve">tập </w:t>
      </w:r>
      <w:r>
        <w:rPr>
          <w:b/>
        </w:rPr>
        <w:t xml:space="preserve">quyền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đó </w:t>
      </w:r>
      <w:r>
        <w:t xml:space="preserve">chính </w:t>
      </w:r>
      <w:r>
        <w:t xml:space="preserve">quyền </w:t>
      </w:r>
      <w:r>
        <w:t xml:space="preserve">tập </w:t>
      </w:r>
      <w:r>
        <w:t xml:space="preserve">trung </w:t>
      </w:r>
      <w:r>
        <w:t xml:space="preserve">vào </w:t>
      </w:r>
      <w:r>
        <w:t xml:space="preserve">chính </w:t>
      </w:r>
      <w:r>
        <w:t xml:space="preserve">phủ </w:t>
      </w:r>
      <w:r>
        <w:t xml:space="preserve">trung </w:t>
      </w:r>
      <w:r>
        <w:t xml:space="preserve">ương.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vệ </w:t>
      </w:r>
      <w:r>
        <w:rPr>
          <w:i/>
        </w:rPr>
        <w:t xml:space="preserve">danh từ </w:t>
      </w:r>
      <w:r>
        <w:t xml:space="preserve">Cầu </w:t>
      </w:r>
      <w:r>
        <w:t xml:space="preserve">thủ </w:t>
      </w:r>
      <w:r>
        <w:t xml:space="preserve">thuộc </w:t>
      </w:r>
      <w:r>
        <w:t xml:space="preserve">hàng </w:t>
      </w:r>
      <w:r>
        <w:t xml:space="preserve">hậu </w:t>
      </w:r>
      <w:r>
        <w:t xml:space="preserve">vệ, </w:t>
      </w:r>
      <w:r>
        <w:t xml:space="preserve">có </w:t>
      </w:r>
      <w:r>
        <w:t xml:space="preserve">nhiệm </w:t>
      </w:r>
      <w:r>
        <w:t xml:space="preserve">vụ </w:t>
      </w:r>
      <w:r>
        <w:t xml:space="preserve">chính </w:t>
      </w:r>
      <w:r>
        <w:t xml:space="preserve">là </w:t>
      </w:r>
      <w:r>
        <w:t xml:space="preserve">bảo </w:t>
      </w:r>
      <w:r>
        <w:t xml:space="preserve">vệ </w:t>
      </w:r>
      <w:r>
        <w:t xml:space="preserve">khu </w:t>
      </w:r>
      <w:r>
        <w:t xml:space="preserve">vực </w:t>
      </w:r>
      <w:r>
        <w:t xml:space="preserve">giữa </w:t>
      </w:r>
      <w:r>
        <w:t xml:space="preserve">phía </w:t>
      </w:r>
      <w:r>
        <w:t xml:space="preserve">trước </w:t>
      </w:r>
      <w:r>
        <w:t xml:space="preserve">khung </w:t>
      </w:r>
      <w:r>
        <w:t xml:space="preserve">thành. </w:t>
      </w:r>
      <w:r>
        <w:br/>
      </w:r>
      <w:r>
        <w:rPr>
          <w:b/>
        </w:rPr>
        <w:t xml:space="preserve">trùng,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 </w:t>
      </w:r>
      <w:r>
        <w:t xml:space="preserve">bậc </w:t>
      </w:r>
      <w:r>
        <w:t xml:space="preserve">thấp. </w:t>
      </w:r>
      <w:r>
        <w:t xml:space="preserve">Đêm </w:t>
      </w:r>
      <w:r>
        <w:t xml:space="preserve">mưa </w:t>
      </w:r>
      <w:r>
        <w:t xml:space="preserve">tiếng </w:t>
      </w:r>
      <w:r>
        <w:rPr>
          <w:i/>
        </w:rPr>
        <w:t xml:space="preserve">trùng </w:t>
      </w:r>
      <w:r>
        <w:rPr>
          <w:i/>
        </w:rPr>
        <w:t xml:space="preserve">kêu </w:t>
      </w:r>
      <w:r>
        <w:t xml:space="preserve">ra </w:t>
      </w:r>
      <w:r>
        <w:t xml:space="preserve">rẻ. </w:t>
      </w:r>
      <w:r>
        <w:rPr>
          <w:b/>
        </w:rPr>
        <w:t xml:space="preserve">2 </w:t>
      </w:r>
      <w:r>
        <w:t xml:space="preserve">Vi </w:t>
      </w:r>
      <w:r>
        <w:t xml:space="preserve">trùng </w:t>
      </w:r>
      <w:r>
        <w:t xml:space="preserve">(nói </w:t>
      </w:r>
      <w:r>
        <w:t xml:space="preserve">tắt). </w:t>
      </w:r>
      <w:r>
        <w:t xml:space="preserve">Trùng </w:t>
      </w:r>
      <w:r>
        <w:rPr>
          <w:i/>
        </w:rPr>
        <w:t xml:space="preserve">sốt </w:t>
      </w:r>
      <w:r>
        <w:rPr>
          <w:i/>
        </w:rPr>
        <w:t xml:space="preserve">rét. </w:t>
      </w:r>
      <w:r>
        <w:t xml:space="preserve">Trùng </w:t>
      </w:r>
      <w:r>
        <w:rPr>
          <w:i/>
        </w:rPr>
        <w:t xml:space="preserve">lao. </w:t>
      </w:r>
      <w:r>
        <w:t xml:space="preserve">Khử </w:t>
      </w:r>
      <w:r>
        <w:t xml:space="preserve">trùng". </w:t>
      </w:r>
      <w:r>
        <w:br/>
      </w:r>
      <w:r>
        <w:rPr>
          <w:b/>
        </w:rPr>
        <w:t xml:space="preserve">trùng;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vào, </w:t>
      </w:r>
      <w:r>
        <w:t xml:space="preserve">xảy </w:t>
      </w:r>
      <w:r>
        <w:t xml:space="preserve">ra </w:t>
      </w:r>
      <w:r>
        <w:t xml:space="preserve">vào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gian. </w:t>
      </w:r>
      <w:r>
        <w:t xml:space="preserve">Ngày </w:t>
      </w:r>
      <w: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năm </w:t>
      </w:r>
      <w:r>
        <w:rPr>
          <w:i/>
        </w:rPr>
        <w:t xml:space="preserve">nay </w:t>
      </w:r>
      <w:r>
        <w:rPr>
          <w:i/>
        </w:rPr>
        <w:t xml:space="preserve">trùng </w:t>
      </w:r>
      <w:r>
        <w:rPr>
          <w:i/>
        </w:rPr>
        <w:t xml:space="preserve">với </w:t>
      </w:r>
      <w:r>
        <w:t xml:space="preserve">ngày </w:t>
      </w:r>
      <w:r>
        <w:t xml:space="preserve">chủ </w:t>
      </w:r>
      <w:r>
        <w:rPr>
          <w:i/>
        </w:rPr>
        <w:t xml:space="preserve">nhật. </w:t>
      </w:r>
      <w:r>
        <w:rPr>
          <w:i/>
        </w:rPr>
        <w:t xml:space="preserve">Hai </w:t>
      </w:r>
      <w:r>
        <w:t xml:space="preserve">hội </w:t>
      </w:r>
      <w:r>
        <w:t xml:space="preserve">nghị </w:t>
      </w:r>
      <w:r>
        <w:rPr>
          <w:i/>
        </w:rPr>
        <w:t xml:space="preserve">trùng </w:t>
      </w:r>
      <w:r>
        <w:t xml:space="preserve">với </w:t>
      </w:r>
      <w:r>
        <w:rPr>
          <w:i/>
        </w:rPr>
        <w:t xml:space="preserve">nhau </w:t>
      </w:r>
      <w:r>
        <w:t xml:space="preserve">một </w:t>
      </w:r>
      <w:r>
        <w:t xml:space="preserve">ngày. </w:t>
      </w:r>
      <w:r>
        <w:rPr>
          <w:b/>
        </w:rPr>
        <w:t xml:space="preserve">2 </w:t>
      </w:r>
      <w:r>
        <w:t xml:space="preserve">Giống </w:t>
      </w:r>
      <w:r>
        <w:t xml:space="preserve">như </w:t>
      </w:r>
      <w:r>
        <w:t xml:space="preserve">nhau, </w:t>
      </w:r>
      <w:r>
        <w:t xml:space="preserve">tựa </w:t>
      </w:r>
      <w:r>
        <w:t xml:space="preserve">như </w:t>
      </w:r>
      <w:r>
        <w:t xml:space="preserve">là </w:t>
      </w:r>
      <w:r>
        <w:t xml:space="preserve">cái </w:t>
      </w:r>
      <w:r>
        <w:t xml:space="preserve">này </w:t>
      </w:r>
      <w:r>
        <w:t xml:space="preserve">lặp </w:t>
      </w:r>
      <w:r>
        <w:t xml:space="preserve">lại </w:t>
      </w:r>
      <w:r>
        <w:t xml:space="preserve">cái </w:t>
      </w:r>
      <w:r>
        <w:t xml:space="preserve">kia. </w:t>
      </w:r>
      <w:r>
        <w:t xml:space="preserve">Những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rPr>
          <w:i/>
        </w:rPr>
        <w:t xml:space="preserve">trùng </w:t>
      </w:r>
      <w:r>
        <w:rPr>
          <w:i/>
        </w:rPr>
        <w:t xml:space="preserve">nhau. </w:t>
      </w:r>
      <w:r>
        <w:t xml:space="preserve">Hai </w:t>
      </w:r>
      <w:r>
        <w:rPr>
          <w:i/>
        </w:rPr>
        <w:t xml:space="preserve">người </w:t>
      </w:r>
      <w:r>
        <w:t xml:space="preserve">trùng </w:t>
      </w:r>
      <w:r>
        <w:rPr>
          <w:i/>
        </w:rPr>
        <w:t xml:space="preserve">tên. </w:t>
      </w:r>
      <w:r>
        <w:t xml:space="preserve">U </w:t>
      </w:r>
      <w:r>
        <w:t xml:space="preserve">danh từ </w:t>
      </w:r>
      <w:r>
        <w:t xml:space="preserve">(văn chương). </w:t>
      </w:r>
      <w:r>
        <w:t xml:space="preserve">Tầng, </w:t>
      </w:r>
      <w:r>
        <w:t xml:space="preserve">lớp </w:t>
      </w:r>
      <w:r>
        <w:t xml:space="preserve">giống </w:t>
      </w:r>
      <w:r>
        <w:t xml:space="preserve">nhau </w:t>
      </w:r>
      <w:r>
        <w:t xml:space="preserve">chồng </w:t>
      </w:r>
      <w:r>
        <w:t xml:space="preserve">chất </w:t>
      </w:r>
      <w:r>
        <w:t xml:space="preserve">lên </w:t>
      </w:r>
      <w:r>
        <w:t xml:space="preserve">nhau. </w:t>
      </w:r>
      <w:r>
        <w:rPr>
          <w:i/>
        </w:rPr>
        <w:t xml:space="preserve">Vượt </w:t>
      </w:r>
      <w:r>
        <w:rPr>
          <w:i/>
        </w:rPr>
        <w:t xml:space="preserve">qua </w:t>
      </w:r>
      <w:r>
        <w:rPr>
          <w:i/>
        </w:rPr>
        <w:t xml:space="preserve">trùng </w:t>
      </w:r>
      <w:r>
        <w:rPr>
          <w:i/>
        </w:rPr>
        <w:t xml:space="preserve">bão </w:t>
      </w:r>
      <w:r>
        <w:rPr>
          <w:i/>
        </w:rPr>
        <w:t xml:space="preserve">lửa. </w:t>
      </w:r>
      <w:r>
        <w:rPr>
          <w:i/>
        </w:rPr>
        <w:t xml:space="preserve">Trời </w:t>
      </w:r>
      <w:r>
        <w:rPr>
          <w:i/>
        </w:rPr>
        <w:t xml:space="preserve">cao </w:t>
      </w:r>
      <w:r>
        <w:rPr>
          <w:i/>
        </w:rPr>
        <w:t xml:space="preserve">mấy </w:t>
      </w:r>
      <w:r>
        <w:rPr>
          <w:i/>
        </w:rPr>
        <w:t xml:space="preserve">trùng. </w:t>
      </w:r>
      <w:r>
        <w:br/>
      </w:r>
      <w:r>
        <w:rPr>
          <w:b/>
        </w:rPr>
        <w:t xml:space="preserve">trùng </w:t>
      </w:r>
      <w:r>
        <w:rPr>
          <w:b/>
        </w:rPr>
        <w:t xml:space="preserve">dương </w:t>
      </w:r>
      <w:r>
        <w:rPr>
          <w:i/>
        </w:rPr>
        <w:t xml:space="preserve">danh từ </w:t>
      </w:r>
      <w:r>
        <w:t xml:space="preserve">(văn chương). </w:t>
      </w:r>
      <w:r>
        <w:t xml:space="preserve">Biển </w:t>
      </w:r>
      <w:r>
        <w:t xml:space="preserve">cả </w:t>
      </w:r>
      <w:r>
        <w:t xml:space="preserve">liên </w:t>
      </w:r>
      <w:r>
        <w:t xml:space="preserve">tiếp </w:t>
      </w:r>
      <w:r>
        <w:t xml:space="preserve">Ệ </w:t>
      </w:r>
      <w:r>
        <w:t xml:space="preserve">nhau. </w:t>
      </w:r>
      <w:r>
        <w:t xml:space="preserve">Con </w:t>
      </w:r>
      <w:r>
        <w:rPr>
          <w:i/>
        </w:rPr>
        <w:t xml:space="preserve">tàu </w:t>
      </w:r>
      <w:r>
        <w:t xml:space="preserve">vượt </w:t>
      </w:r>
      <w:r>
        <w:rPr>
          <w:i/>
        </w:rPr>
        <w:t xml:space="preserve">trùng </w:t>
      </w:r>
      <w:r>
        <w:rPr>
          <w:i/>
        </w:rPr>
        <w:t xml:space="preserve">dương. </w:t>
      </w:r>
      <w:r>
        <w:rPr>
          <w:i/>
        </w:rPr>
        <w:t xml:space="preserve">Ề </w:t>
      </w:r>
      <w:r>
        <w:t xml:space="preserve">trùng </w:t>
      </w:r>
      <w:r>
        <w:t xml:space="preserve">điệp </w:t>
      </w:r>
      <w:r>
        <w:t xml:space="preserve">tính từ </w:t>
      </w:r>
      <w:r>
        <w:t xml:space="preserve">Liên </w:t>
      </w:r>
      <w:r>
        <w:t xml:space="preserve">tiếp </w:t>
      </w:r>
      <w:r>
        <w:t xml:space="preserve">nhau, </w:t>
      </w:r>
      <w:r>
        <w:t xml:space="preserve">lớp </w:t>
      </w:r>
      <w:r>
        <w:t xml:space="preserve">này </w:t>
      </w:r>
      <w:r>
        <w:t xml:space="preserve">lại </w:t>
      </w:r>
      <w:r>
        <w:t xml:space="preserve">lớp </w:t>
      </w:r>
      <w:r>
        <w:t xml:space="preserve">khác </w:t>
      </w:r>
      <w:r>
        <w:t xml:space="preserve">như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hết. </w:t>
      </w:r>
      <w:r>
        <w:t xml:space="preserve">Núi </w:t>
      </w:r>
      <w:r>
        <w:t xml:space="preserve">rừng </w:t>
      </w:r>
      <w:r>
        <w:rPr>
          <w:i/>
        </w:rPr>
        <w:t xml:space="preserve">trùng </w:t>
      </w:r>
      <w:r>
        <w:rPr>
          <w:i/>
        </w:rPr>
        <w:t xml:space="preserve">điệp. </w:t>
      </w:r>
      <w:r>
        <w:t xml:space="preserve">Đội </w:t>
      </w:r>
      <w:r>
        <w:t xml:space="preserve">ngũ </w:t>
      </w:r>
      <w:r>
        <w:rPr>
          <w:i/>
        </w:rPr>
        <w:t xml:space="preserve">trùng </w:t>
      </w:r>
      <w:r>
        <w:t xml:space="preserve">trùng </w:t>
      </w:r>
      <w:r>
        <w:rPr>
          <w:i/>
        </w:rPr>
        <w:t xml:space="preserve">điệp </w:t>
      </w:r>
      <w:r>
        <w:rPr>
          <w:i/>
        </w:rPr>
        <w:t xml:space="preserve">điệp. </w:t>
      </w:r>
      <w:r>
        <w:t xml:space="preserve">trùng </w:t>
      </w:r>
      <w:r>
        <w:t xml:space="preserve">hợp; </w:t>
      </w:r>
      <w:r>
        <w:t xml:space="preserve">động từ </w:t>
      </w:r>
      <w:r>
        <w:t xml:space="preserve">† </w:t>
      </w:r>
      <w:r>
        <w:t xml:space="preserve">Xảy </w:t>
      </w:r>
      <w:r>
        <w:t xml:space="preserve">ra </w:t>
      </w:r>
      <w:r>
        <w:t xml:space="preserve">vào </w:t>
      </w:r>
      <w:r>
        <w:t xml:space="preserve">cùng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với </w:t>
      </w:r>
      <w:r>
        <w:t xml:space="preserve">nhau. </w:t>
      </w:r>
      <w:r>
        <w:t xml:space="preserve">Sự </w:t>
      </w:r>
      <w:r>
        <w:t xml:space="preserve">trùng </w:t>
      </w:r>
      <w:r>
        <w:rPr>
          <w:i/>
        </w:rPr>
        <w:t xml:space="preserve">hợp </w:t>
      </w:r>
      <w:r>
        <w:t xml:space="preserve">ngẫu </w:t>
      </w:r>
      <w:r>
        <w:rPr>
          <w:i/>
        </w:rPr>
        <w:t xml:space="preserve">nhiên. </w:t>
      </w:r>
      <w:r>
        <w:rPr>
          <w:b/>
        </w:rPr>
        <w:t xml:space="preserve">2 </w:t>
      </w:r>
      <w:r>
        <w:t xml:space="preserve">(d.; </w:t>
      </w:r>
      <w:r>
        <w:rPr>
          <w:i/>
        </w:rPr>
        <w:t xml:space="preserve">kết </w:t>
      </w:r>
      <w:r>
        <w:t xml:space="preserve">hợp </w:t>
      </w:r>
      <w:r>
        <w:t xml:space="preserve">hạn </w:t>
      </w:r>
      <w:r>
        <w:t xml:space="preserve">chế.). </w:t>
      </w:r>
      <w:r>
        <w:t xml:space="preserve">Giống </w:t>
      </w:r>
      <w:r>
        <w:t xml:space="preserve">nhau, </w:t>
      </w:r>
      <w:r>
        <w:t xml:space="preserve">phù </w:t>
      </w:r>
      <w:r>
        <w:rPr>
          <w:i/>
        </w:rPr>
        <w:t xml:space="preserve">hợp </w:t>
      </w:r>
      <w:r>
        <w:t xml:space="preserve">với </w:t>
      </w:r>
      <w:r>
        <w:t xml:space="preserve">nhau. </w:t>
      </w:r>
      <w:r>
        <w:rPr>
          <w:i/>
        </w:rPr>
        <w:t xml:space="preserve">Quan </w:t>
      </w:r>
      <w:r>
        <w:rPr>
          <w:i/>
        </w:rPr>
        <w:t xml:space="preserve">điểm </w:t>
      </w:r>
      <w:r>
        <w:rPr>
          <w:i/>
        </w:rPr>
        <w:t xml:space="preserve">của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rPr>
          <w:i/>
        </w:rPr>
        <w:t xml:space="preserve">trùng </w:t>
      </w:r>
      <w:r>
        <w:rPr>
          <w:i/>
        </w:rPr>
        <w:t xml:space="preserve">hợp </w:t>
      </w:r>
      <w:r>
        <w:rPr>
          <w:i/>
        </w:rPr>
        <w:t xml:space="preserve">nhau.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