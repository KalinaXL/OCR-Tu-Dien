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nhún </w:t>
      </w:r>
      <w:r>
        <w:rPr>
          <w:b/>
        </w:rPr>
        <w:t xml:space="preserve">vai </w:t>
      </w:r>
      <w:r>
        <w:rPr>
          <w:i/>
        </w:rPr>
        <w:t xml:space="preserve">động từ </w:t>
      </w:r>
      <w:r>
        <w:t xml:space="preserve">Co </w:t>
      </w:r>
      <w:r>
        <w:t xml:space="preserve">hai </w:t>
      </w:r>
      <w:r>
        <w:t xml:space="preserve">vai </w:t>
      </w:r>
      <w:r>
        <w:t xml:space="preserve">lên </w:t>
      </w:r>
      <w:r>
        <w:t xml:space="preserve">rồi </w:t>
      </w:r>
      <w:r>
        <w:t xml:space="preserve">rụt </w:t>
      </w:r>
      <w:r>
        <w:t xml:space="preserve">xuống </w:t>
      </w:r>
      <w:r>
        <w:t xml:space="preserve">(thường </w:t>
      </w:r>
      <w:r>
        <w:t xml:space="preserve">để </w:t>
      </w:r>
      <w:r>
        <w:t xml:space="preserve">tỏ </w:t>
      </w:r>
      <w:r>
        <w:t xml:space="preserve">ý </w:t>
      </w:r>
      <w:r>
        <w:t xml:space="preserve">ngờ </w:t>
      </w:r>
      <w:r>
        <w:t xml:space="preserve">vực, </w:t>
      </w:r>
      <w:r>
        <w:t xml:space="preserve">ngạc </w:t>
      </w:r>
      <w:r>
        <w:t xml:space="preserve">nhiên, </w:t>
      </w:r>
      <w:r>
        <w:rPr>
          <w:i/>
        </w:rPr>
        <w:t xml:space="preserve">mla </w:t>
      </w:r>
      <w:r>
        <w:t xml:space="preserve">mai). </w:t>
      </w:r>
      <w:r>
        <w:br/>
      </w:r>
      <w:r>
        <w:rPr>
          <w:b/>
        </w:rPr>
        <w:t xml:space="preserve">nhung, </w:t>
      </w:r>
      <w:r>
        <w:rPr>
          <w:i/>
        </w:rPr>
        <w:t xml:space="preserve">danh từ </w:t>
      </w:r>
      <w:r>
        <w:t xml:space="preserve">Sừng </w:t>
      </w:r>
      <w:r>
        <w:t xml:space="preserve">non </w:t>
      </w:r>
      <w:r>
        <w:t xml:space="preserve">của </w:t>
      </w:r>
      <w:r>
        <w:t xml:space="preserve">hươu, </w:t>
      </w:r>
      <w:r>
        <w:t xml:space="preserve">nai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bổ. </w:t>
      </w:r>
      <w:r>
        <w:br/>
      </w:r>
      <w:r>
        <w:rPr>
          <w:b/>
        </w:rPr>
        <w:t xml:space="preserve">nhung,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tơ </w:t>
      </w:r>
      <w:r>
        <w:t xml:space="preserve">hay </w:t>
      </w:r>
      <w:r>
        <w:t xml:space="preserve">bằng </w:t>
      </w:r>
      <w:r>
        <w:t xml:space="preserve">sợi </w:t>
      </w:r>
      <w:r>
        <w:t xml:space="preserve">bông, </w:t>
      </w:r>
      <w:r>
        <w:t xml:space="preserve">có </w:t>
      </w:r>
      <w:r>
        <w:t xml:space="preserve">tuyết </w:t>
      </w:r>
      <w:r>
        <w:t xml:space="preserve">mượt </w:t>
      </w:r>
      <w:r>
        <w:t xml:space="preserve">phủ </w:t>
      </w:r>
      <w:r>
        <w:t xml:space="preserve">kín </w:t>
      </w:r>
      <w:r>
        <w:t xml:space="preserve">sợi </w:t>
      </w:r>
      <w:r>
        <w:t xml:space="preserve">dọc </w:t>
      </w:r>
      <w:r>
        <w:t xml:space="preserve">và </w:t>
      </w:r>
      <w:r>
        <w:t xml:space="preserve">sợi </w:t>
      </w:r>
      <w:r>
        <w:t xml:space="preserve">ngang; </w:t>
      </w:r>
      <w:r>
        <w:t xml:space="preserve">cũng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mượt </w:t>
      </w:r>
      <w:r>
        <w:t xml:space="preserve">mà, </w:t>
      </w:r>
      <w:r>
        <w:t xml:space="preserve">êm </w:t>
      </w:r>
      <w:r>
        <w:t xml:space="preserve">dịu,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chịu. </w:t>
      </w:r>
      <w:r>
        <w:t xml:space="preserve">áo </w:t>
      </w:r>
      <w:r>
        <w:rPr>
          <w:i/>
        </w:rPr>
        <w:t xml:space="preserve">nhung. </w:t>
      </w:r>
      <w:r>
        <w:rPr>
          <w:i/>
        </w:rPr>
        <w:t xml:space="preserve">Đồng </w:t>
      </w:r>
      <w:r>
        <w:t xml:space="preserve">lúa </w:t>
      </w:r>
      <w:r>
        <w:t xml:space="preserve">non </w:t>
      </w:r>
      <w:r>
        <w:rPr>
          <w:i/>
        </w:rPr>
        <w:t xml:space="preserve">mượt </w:t>
      </w:r>
      <w:r>
        <w:rPr>
          <w:i/>
        </w:rPr>
        <w:t xml:space="preserve">như </w:t>
      </w:r>
      <w:r>
        <w:rPr>
          <w:i/>
        </w:rPr>
        <w:t xml:space="preserve">nhung. </w:t>
      </w:r>
      <w:r>
        <w:t xml:space="preserve">Đôi </w:t>
      </w:r>
      <w:r>
        <w:rPr>
          <w:i/>
        </w:rPr>
        <w:t xml:space="preserve">mắt </w:t>
      </w:r>
      <w:r>
        <w:t xml:space="preserve">nhung. </w:t>
      </w:r>
      <w:r>
        <w:br/>
      </w:r>
      <w:r>
        <w:rPr>
          <w:b/>
        </w:rPr>
        <w:t xml:space="preserve">nhung </w:t>
      </w:r>
      <w:r>
        <w:rPr>
          <w:b/>
        </w:rPr>
        <w:t xml:space="preserve">kẻ </w:t>
      </w:r>
      <w:r>
        <w:rPr>
          <w:i/>
        </w:rPr>
        <w:t xml:space="preserve">danh từ </w:t>
      </w:r>
      <w:r>
        <w:t xml:space="preserve">Nhung </w:t>
      </w:r>
      <w:r>
        <w:t xml:space="preserve">sợi </w:t>
      </w:r>
      <w:r>
        <w:t xml:space="preserve">dọc </w:t>
      </w:r>
      <w:r>
        <w:t xml:space="preserve">làm </w:t>
      </w:r>
      <w:r>
        <w:t xml:space="preserve">thành </w:t>
      </w:r>
      <w:r>
        <w:t xml:space="preserve">từng </w:t>
      </w:r>
      <w:r>
        <w:t xml:space="preserve">luống </w:t>
      </w:r>
      <w:r>
        <w:t xml:space="preserve">nhỏ </w:t>
      </w:r>
      <w:r>
        <w:t xml:space="preserve">đều </w:t>
      </w:r>
      <w:r>
        <w:t xml:space="preserve">nhau. </w:t>
      </w:r>
      <w:r>
        <w:br/>
      </w:r>
      <w:r>
        <w:rPr>
          <w:b/>
        </w:rPr>
        <w:t xml:space="preserve">nhung </w:t>
      </w:r>
      <w:r>
        <w:rPr>
          <w:b/>
        </w:rPr>
        <w:t xml:space="preserve">nhăng </w:t>
      </w:r>
      <w:r>
        <w:rPr>
          <w:i/>
        </w:rPr>
        <w:t xml:space="preserve">danh từ </w:t>
      </w:r>
      <w:r>
        <w:t xml:space="preserve">(khẩu ngữ). </w:t>
      </w:r>
      <w:r>
        <w:t xml:space="preserve">(Đi, </w:t>
      </w:r>
      <w:r>
        <w:t xml:space="preserve">chạy) </w:t>
      </w:r>
      <w:r>
        <w:t xml:space="preserve">một </w:t>
      </w:r>
      <w:r>
        <w:t xml:space="preserve">cách </w:t>
      </w:r>
      <w:r>
        <w:t xml:space="preserve">lộn </w:t>
      </w:r>
      <w:r>
        <w:t xml:space="preserve">xộn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hay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nào. </w:t>
      </w:r>
      <w:r>
        <w:rPr>
          <w:i/>
        </w:rPr>
        <w:t xml:space="preserve">Đàn </w:t>
      </w:r>
      <w:r>
        <w:t xml:space="preserve">lợn </w:t>
      </w:r>
      <w:r>
        <w:t xml:space="preserve">chạy </w:t>
      </w:r>
      <w:r>
        <w:rPr>
          <w:i/>
        </w:rPr>
        <w:t xml:space="preserve">nhung </w:t>
      </w:r>
      <w:r>
        <w:rPr>
          <w:i/>
        </w:rPr>
        <w:t xml:space="preserve">nhăng </w:t>
      </w:r>
      <w:r>
        <w:rPr>
          <w:i/>
        </w:rPr>
        <w:t xml:space="preserve">ngoài </w:t>
      </w:r>
      <w:r>
        <w:t xml:space="preserve">vườn. </w:t>
      </w:r>
      <w:r>
        <w:t xml:space="preserve">Đi </w:t>
      </w:r>
      <w:r>
        <w:t xml:space="preserve">nhung </w:t>
      </w:r>
      <w:r>
        <w:t xml:space="preserve">nhăng </w:t>
      </w:r>
      <w:r>
        <w:rPr>
          <w:i/>
        </w:rPr>
        <w:t xml:space="preserve">khắp </w:t>
      </w:r>
      <w:r>
        <w:t xml:space="preserve">xóm. </w:t>
      </w:r>
      <w:r>
        <w:br/>
      </w:r>
      <w:r>
        <w:rPr>
          <w:b/>
        </w:rPr>
        <w:t xml:space="preserve">nhung </w:t>
      </w:r>
      <w:r>
        <w:rPr>
          <w:b/>
        </w:rPr>
        <w:t xml:space="preserve">nhúc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cảnh </w:t>
      </w:r>
      <w:r>
        <w:t xml:space="preserve">có </w:t>
      </w:r>
      <w:r>
        <w:t xml:space="preserve">một </w:t>
      </w:r>
      <w:r>
        <w:t xml:space="preserve">số </w:t>
      </w:r>
      <w:r>
        <w:t xml:space="preserve">lớn </w:t>
      </w:r>
      <w:r>
        <w:t xml:space="preserve">động </w:t>
      </w:r>
      <w:r>
        <w:t xml:space="preserve">vật </w:t>
      </w:r>
      <w:r>
        <w:t xml:space="preserve">nhỏ </w:t>
      </w:r>
      <w:r>
        <w:t xml:space="preserve">đang </w:t>
      </w:r>
      <w:r>
        <w:t xml:space="preserve">chuyển </w:t>
      </w:r>
      <w:r>
        <w:t xml:space="preserve">động </w:t>
      </w:r>
      <w:r>
        <w:t xml:space="preserve">ở </w:t>
      </w:r>
      <w:r>
        <w:t xml:space="preserve">khắp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nào </w:t>
      </w:r>
      <w:r>
        <w:t xml:space="preserve">đó, </w:t>
      </w:r>
      <w:r>
        <w:t xml:space="preserve">đâu </w:t>
      </w:r>
      <w:r>
        <w:t xml:space="preserve">cũng </w:t>
      </w:r>
      <w:r>
        <w:t xml:space="preserve">thấy </w:t>
      </w:r>
      <w:r>
        <w:t xml:space="preserve">có. </w:t>
      </w:r>
      <w:r>
        <w:rPr>
          <w:i/>
        </w:rPr>
        <w:t xml:space="preserve">Rừng </w:t>
      </w:r>
      <w:r>
        <w:rPr>
          <w:i/>
        </w:rPr>
        <w:t xml:space="preserve">nhung </w:t>
      </w:r>
      <w:r>
        <w:t xml:space="preserve">nhúc </w:t>
      </w:r>
      <w:r>
        <w:rPr>
          <w:i/>
        </w:rPr>
        <w:t xml:space="preserve">những </w:t>
      </w:r>
      <w:r>
        <w:t xml:space="preserve">muỗi </w:t>
      </w:r>
      <w:r>
        <w:t xml:space="preserve">và </w:t>
      </w:r>
      <w:r>
        <w:rPr>
          <w:i/>
        </w:rPr>
        <w:t xml:space="preserve">uắt. </w:t>
      </w:r>
      <w:r>
        <w:rPr>
          <w:i/>
        </w:rPr>
        <w:t xml:space="preserve">Cá </w:t>
      </w:r>
      <w:r>
        <w:rPr>
          <w:i/>
        </w:rPr>
        <w:t xml:space="preserve">kéo </w:t>
      </w:r>
      <w:r>
        <w:t xml:space="preserve">nhau </w:t>
      </w:r>
      <w:r>
        <w:t xml:space="preserve">đi </w:t>
      </w:r>
      <w:r>
        <w:t xml:space="preserve">ăn, </w:t>
      </w:r>
      <w:r>
        <w:rPr>
          <w:i/>
        </w:rPr>
        <w:t xml:space="preserve">nhung </w:t>
      </w:r>
      <w:r>
        <w:t xml:space="preserve">nhúc </w:t>
      </w:r>
      <w:r>
        <w:rPr>
          <w:i/>
        </w:rPr>
        <w:t xml:space="preserve">từng </w:t>
      </w:r>
      <w:r>
        <w:t xml:space="preserve">đàn. </w:t>
      </w:r>
      <w:r>
        <w:t xml:space="preserve">nhung </w:t>
      </w:r>
      <w:r>
        <w:t xml:space="preserve">phục </w:t>
      </w:r>
      <w:r>
        <w:t xml:space="preserve">danh từ </w:t>
      </w:r>
      <w:r>
        <w:t xml:space="preserve">(cũ). </w:t>
      </w:r>
      <w:r>
        <w:t xml:space="preserve">Quần </w:t>
      </w:r>
      <w:r>
        <w:t xml:space="preserve">áo </w:t>
      </w:r>
      <w:r>
        <w:t xml:space="preserve">của </w:t>
      </w:r>
      <w:r>
        <w:t xml:space="preserve">tướng </w:t>
      </w:r>
      <w:r>
        <w:t xml:space="preserve">mặc </w:t>
      </w:r>
      <w:r>
        <w:t xml:space="preserve">khi </w:t>
      </w:r>
      <w:r>
        <w:t xml:space="preserve">ra </w:t>
      </w:r>
      <w:r>
        <w:t xml:space="preserve">trận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nhung </w:t>
      </w:r>
      <w:r>
        <w:rPr>
          <w:b/>
        </w:rPr>
        <w:t xml:space="preserve">y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nhung </w:t>
      </w:r>
      <w:r>
        <w:t xml:space="preserve">phục. </w:t>
      </w:r>
      <w:r>
        <w:br/>
      </w:r>
      <w:r>
        <w:rPr>
          <w:b/>
        </w:rPr>
        <w:t xml:space="preserve">nhùng </w:t>
      </w:r>
      <w:r>
        <w:rPr>
          <w:b/>
        </w:rPr>
        <w:t xml:space="preserve">nhà </w:t>
      </w:r>
      <w:r>
        <w:rPr>
          <w:b/>
        </w:rPr>
        <w:t xml:space="preserve">nhùng </w:t>
      </w:r>
      <w:r>
        <w:rPr>
          <w:b/>
        </w:rPr>
        <w:t xml:space="preserve">nhằng </w:t>
      </w:r>
      <w:r>
        <w:rPr>
          <w:i/>
        </w:rPr>
        <w:t xml:space="preserve">tính từ </w:t>
      </w:r>
      <w:r>
        <w:t xml:space="preserve">(và </w:t>
      </w:r>
      <w:r>
        <w:t xml:space="preserve">động từ). </w:t>
      </w:r>
      <w:r>
        <w:t xml:space="preserve">xem </w:t>
      </w:r>
      <w:r>
        <w:rPr>
          <w:i/>
        </w:rPr>
        <w:t xml:space="preserve">nhùng </w:t>
      </w:r>
      <w:r>
        <w:rPr>
          <w:i/>
        </w:rPr>
        <w:t xml:space="preserve">nhằng </w:t>
      </w:r>
      <w:r>
        <w:t xml:space="preserve">(láy). </w:t>
      </w:r>
      <w:r>
        <w:br/>
      </w:r>
      <w:r>
        <w:rPr>
          <w:b/>
        </w:rPr>
        <w:t xml:space="preserve">nhùng </w:t>
      </w:r>
      <w:r>
        <w:rPr>
          <w:b/>
        </w:rPr>
        <w:t xml:space="preserve">nhằng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Bị </w:t>
      </w:r>
      <w:r>
        <w:t xml:space="preserve">lồng </w:t>
      </w:r>
      <w:r>
        <w:t xml:space="preserve">quấn </w:t>
      </w:r>
      <w:r>
        <w:t xml:space="preserve">vào </w:t>
      </w:r>
      <w:r>
        <w:t xml:space="preserve">nhau, </w:t>
      </w:r>
      <w:r>
        <w:t xml:space="preserve">vướng </w:t>
      </w:r>
      <w:r>
        <w:t xml:space="preserve">vít, </w:t>
      </w:r>
      <w:r>
        <w:t xml:space="preserve">chằng </w:t>
      </w:r>
      <w:r>
        <w:t xml:space="preserve">chịt, </w:t>
      </w:r>
      <w:r>
        <w:t xml:space="preserve">khó </w:t>
      </w:r>
      <w:r>
        <w:t xml:space="preserve">gỡ </w:t>
      </w:r>
      <w:r>
        <w:t xml:space="preserve">ra. </w:t>
      </w:r>
      <w:r>
        <w:rPr>
          <w:i/>
        </w:rPr>
        <w:t xml:space="preserve">Dây </w:t>
      </w:r>
      <w:r>
        <w:rPr>
          <w:i/>
        </w:rPr>
        <w:t xml:space="preserve">thép </w:t>
      </w:r>
      <w:r>
        <w:t xml:space="preserve">gai </w:t>
      </w:r>
      <w:r>
        <w:t xml:space="preserve">nhùng </w:t>
      </w:r>
      <w:r>
        <w:t xml:space="preserve">nhằng. </w:t>
      </w:r>
      <w:r>
        <w:rPr>
          <w:b/>
        </w:rPr>
        <w:t xml:space="preserve">2 </w:t>
      </w:r>
      <w:r>
        <w:t xml:space="preserve">(danh từ). </w:t>
      </w:r>
      <w:r>
        <w:t xml:space="preserve">Như </w:t>
      </w:r>
      <w:r>
        <w:t xml:space="preserve">nhì </w:t>
      </w:r>
      <w:r>
        <w:t xml:space="preserve">nhằng. </w:t>
      </w:r>
      <w:r>
        <w:t xml:space="preserve">Làm </w:t>
      </w:r>
      <w:r>
        <w:rPr>
          <w:i/>
        </w:rPr>
        <w:t xml:space="preserve">ăn </w:t>
      </w:r>
      <w:r>
        <w:rPr>
          <w:i/>
        </w:rPr>
        <w:t xml:space="preserve">nhùng </w:t>
      </w:r>
      <w:r>
        <w:t xml:space="preserve">nhằng. </w:t>
      </w:r>
      <w:r>
        <w:rPr>
          <w:i/>
        </w:rPr>
        <w:t xml:space="preserve">II </w:t>
      </w:r>
      <w:r>
        <w:rPr>
          <w:i/>
        </w:rPr>
        <w:t xml:space="preserve">Láy: </w:t>
      </w:r>
      <w:r>
        <w:t xml:space="preserve">nhùng </w:t>
      </w:r>
      <w:r>
        <w:rPr>
          <w:i/>
        </w:rPr>
        <w:t xml:space="preserve">nhà </w:t>
      </w:r>
      <w:r>
        <w:t xml:space="preserve">nhùng </w:t>
      </w:r>
      <w:r>
        <w:t xml:space="preserve">nhằng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I </w:t>
      </w:r>
      <w:r>
        <w:t xml:space="preserve">động từ </w:t>
      </w:r>
      <w:r>
        <w:t xml:space="preserve">Không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dứt </w:t>
      </w:r>
      <w:r>
        <w:t xml:space="preserve">khoát, </w:t>
      </w:r>
      <w:r>
        <w:t xml:space="preserve">để </w:t>
      </w:r>
      <w:r>
        <w:t xml:space="preserve">thời </w:t>
      </w:r>
      <w:r>
        <w:t xml:space="preserve">gian </w:t>
      </w:r>
      <w:r>
        <w:t xml:space="preserve">kéo </w:t>
      </w:r>
      <w:r>
        <w:t xml:space="preserve">dài </w:t>
      </w:r>
      <w:r>
        <w:t xml:space="preserve">mà </w:t>
      </w:r>
      <w:r>
        <w:t xml:space="preserve">không </w:t>
      </w:r>
      <w:r>
        <w:t xml:space="preserve">chịu </w:t>
      </w:r>
      <w:r>
        <w:t xml:space="preserve">giải </w:t>
      </w:r>
      <w:r>
        <w:t xml:space="preserve">quyết. </w:t>
      </w:r>
      <w:r>
        <w:t xml:space="preserve">Nó </w:t>
      </w:r>
      <w:r>
        <w:rPr>
          <w:i/>
        </w:rPr>
        <w:t xml:space="preserve">cứ </w:t>
      </w:r>
      <w:r>
        <w:t xml:space="preserve">nhùng </w:t>
      </w:r>
      <w:r>
        <w:t xml:space="preserve">nhằng </w:t>
      </w:r>
      <w:r>
        <w:rPr>
          <w:i/>
        </w:rPr>
        <w:t xml:space="preserve">không </w:t>
      </w:r>
      <w:r>
        <w:t xml:space="preserve">trả </w:t>
      </w:r>
      <w:r>
        <w:t xml:space="preserve">nợ. </w:t>
      </w:r>
      <w:r>
        <w:t xml:space="preserve">II </w:t>
      </w:r>
      <w:r>
        <w:t xml:space="preserve">Láy: </w:t>
      </w:r>
      <w:r>
        <w:rPr>
          <w:i/>
        </w:rPr>
        <w:t xml:space="preserve">nhùng </w:t>
      </w:r>
      <w:r>
        <w:rPr>
          <w:i/>
        </w:rPr>
        <w:t xml:space="preserve">nhà </w:t>
      </w:r>
      <w:r>
        <w:rPr>
          <w:i/>
        </w:rPr>
        <w:t xml:space="preserve">nhùng </w:t>
      </w:r>
      <w:r>
        <w:t xml:space="preserve">nhằng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nhủng </w:t>
      </w:r>
      <w:r>
        <w:rPr>
          <w:b/>
        </w:rPr>
        <w:t xml:space="preserve">nhẳng </w:t>
      </w:r>
      <w:r>
        <w:rPr>
          <w:b/>
        </w:rPr>
        <w:t xml:space="preserve">1 </w:t>
      </w:r>
      <w:r>
        <w:rPr>
          <w:i/>
        </w:rPr>
        <w:t xml:space="preserve">động từ </w:t>
      </w:r>
      <w:r>
        <w:t xml:space="preserve">(khẩu ngữ). </w:t>
      </w:r>
      <w:r>
        <w:t xml:space="preserve">Không </w:t>
      </w:r>
      <w:r>
        <w:t xml:space="preserve">thuận, </w:t>
      </w:r>
      <w:r>
        <w:t xml:space="preserve">không </w:t>
      </w:r>
      <w:r>
        <w:t xml:space="preserve">đồng </w:t>
      </w:r>
      <w:r>
        <w:t xml:space="preserve">ý, </w:t>
      </w:r>
      <w:r>
        <w:t xml:space="preserve">nhưng </w:t>
      </w:r>
      <w:r>
        <w:t xml:space="preserve">lại </w:t>
      </w:r>
      <w:r>
        <w:t xml:space="preserve">không </w:t>
      </w:r>
      <w:r>
        <w:t xml:space="preserve">dứt </w:t>
      </w:r>
      <w:r>
        <w:t xml:space="preserve">khoát </w:t>
      </w:r>
      <w:r>
        <w:t xml:space="preserve">từ </w:t>
      </w:r>
      <w:r>
        <w:t xml:space="preserve">chối. </w:t>
      </w:r>
      <w:r>
        <w:t xml:space="preserve">Bảo </w:t>
      </w:r>
      <w:r>
        <w:t xml:space="preserve">nó, </w:t>
      </w:r>
      <w:r>
        <w:rPr>
          <w:i/>
        </w:rPr>
        <w:t xml:space="preserve">nó </w:t>
      </w:r>
      <w:r>
        <w:t xml:space="preserve">cứ </w:t>
      </w:r>
      <w:r>
        <w:t xml:space="preserve">nhúng </w:t>
      </w:r>
      <w:r>
        <w:rPr>
          <w:i/>
        </w:rPr>
        <w:t xml:space="preserve">nhằng </w:t>
      </w:r>
      <w:r>
        <w:rPr>
          <w:i/>
        </w:rPr>
        <w:t xml:space="preserve">không </w:t>
      </w:r>
      <w:r>
        <w:t xml:space="preserve">chịu </w:t>
      </w:r>
      <w:r>
        <w:rPr>
          <w:i/>
        </w:rPr>
        <w:t xml:space="preserve">làm. </w:t>
      </w:r>
      <w:r>
        <w:t xml:space="preserve">II </w:t>
      </w:r>
      <w:r>
        <w:t xml:space="preserve">tính từ </w:t>
      </w:r>
      <w:r>
        <w:t xml:space="preserve">(Nói </w:t>
      </w:r>
      <w:r>
        <w:t xml:space="preserve">năng) </w:t>
      </w:r>
      <w:r>
        <w:t xml:space="preserve">buông </w:t>
      </w:r>
      <w:r>
        <w:t xml:space="preserve">từng </w:t>
      </w:r>
      <w:r>
        <w:t xml:space="preserve">lời </w:t>
      </w:r>
      <w:r>
        <w:t xml:space="preserve">ngắn </w:t>
      </w:r>
      <w:r>
        <w:t xml:space="preserve">cụt, </w:t>
      </w:r>
      <w:r>
        <w:t xml:space="preserve">tỏ </w:t>
      </w:r>
      <w:r>
        <w:t xml:space="preserve">ý </w:t>
      </w:r>
      <w:r>
        <w:t xml:space="preserve">miễn </w:t>
      </w:r>
      <w:r>
        <w:t xml:space="preserve">cưỡng. </w:t>
      </w:r>
      <w:r>
        <w:t xml:space="preserve">Nhủng </w:t>
      </w:r>
      <w:r>
        <w:rPr>
          <w:i/>
        </w:rPr>
        <w:t xml:space="preserve">nhằng </w:t>
      </w:r>
      <w:r>
        <w:t xml:space="preserve">trả </w:t>
      </w:r>
      <w:r>
        <w:rPr>
          <w:i/>
        </w:rPr>
        <w:t xml:space="preserve">lời: </w:t>
      </w:r>
      <w:r>
        <w:t xml:space="preserve">"không </w:t>
      </w:r>
      <w:r>
        <w:rPr>
          <w:i/>
        </w:rPr>
        <w:t xml:space="preserve">biết". </w:t>
      </w:r>
      <w:r>
        <w:br/>
      </w:r>
      <w:r>
        <w:rPr>
          <w:b/>
        </w:rPr>
        <w:t xml:space="preserve">nhũng </w:t>
      </w:r>
      <w:r>
        <w:rPr>
          <w:i/>
        </w:rPr>
        <w:t xml:space="preserve">động từ </w:t>
      </w:r>
      <w:r>
        <w:t xml:space="preserve">(ïd.). </w:t>
      </w:r>
      <w:r>
        <w:t xml:space="preserve">Làm </w:t>
      </w:r>
      <w:r>
        <w:t xml:space="preserve">rầy </w:t>
      </w:r>
      <w:r>
        <w:t xml:space="preserve">rà, </w:t>
      </w:r>
      <w:r>
        <w:t xml:space="preserve">phiền </w:t>
      </w:r>
      <w:r>
        <w:t xml:space="preserve">hà. </w:t>
      </w:r>
      <w:r>
        <w:t xml:space="preserve">Hào </w:t>
      </w:r>
      <w:r>
        <w:t xml:space="preserve">lí </w:t>
      </w:r>
      <w:r>
        <w:rPr>
          <w:i/>
        </w:rPr>
        <w:t xml:space="preserve">những </w:t>
      </w:r>
      <w:r>
        <w:t xml:space="preserve">dân. </w:t>
      </w:r>
      <w:r>
        <w:br/>
      </w:r>
      <w:r>
        <w:rPr>
          <w:b/>
        </w:rPr>
        <w:t xml:space="preserve">nhũng </w:t>
      </w:r>
      <w:r>
        <w:rPr>
          <w:b/>
        </w:rPr>
        <w:t xml:space="preserve">lạm </w:t>
      </w:r>
      <w:r>
        <w:rPr>
          <w:i/>
        </w:rPr>
        <w:t xml:space="preserve">động từ </w:t>
      </w:r>
      <w:r>
        <w:t xml:space="preserve">Lạm </w:t>
      </w:r>
      <w:r>
        <w:t xml:space="preserve">dụng </w:t>
      </w:r>
      <w:r>
        <w:t xml:space="preserve">quyền </w:t>
      </w:r>
      <w:r>
        <w:t xml:space="preserve">hành </w:t>
      </w:r>
      <w:r>
        <w:t xml:space="preserve">để </w:t>
      </w:r>
      <w:r>
        <w:t xml:space="preserve">gây </w:t>
      </w:r>
      <w:r>
        <w:t xml:space="preserve">phiền </w:t>
      </w:r>
      <w:r>
        <w:t xml:space="preserve">hà </w:t>
      </w:r>
      <w:r>
        <w:t xml:space="preserve">và </w:t>
      </w:r>
      <w:r>
        <w:t xml:space="preserve">lấy </w:t>
      </w:r>
      <w:r>
        <w:t xml:space="preserve">của. </w:t>
      </w:r>
      <w:r>
        <w:t xml:space="preserve">Quan </w:t>
      </w:r>
      <w:r>
        <w:t xml:space="preserve">lại </w:t>
      </w:r>
      <w:r>
        <w:t xml:space="preserve">những </w:t>
      </w:r>
      <w:r>
        <w:rPr>
          <w:i/>
        </w:rPr>
        <w:t xml:space="preserve">lạm. </w:t>
      </w:r>
      <w:r>
        <w:t xml:space="preserve">Nạn </w:t>
      </w:r>
      <w:r>
        <w:t xml:space="preserve">tham </w:t>
      </w:r>
      <w:r>
        <w:rPr>
          <w:i/>
        </w:rPr>
        <w:t xml:space="preserve">ô, </w:t>
      </w:r>
      <w:r>
        <w:t xml:space="preserve">những </w:t>
      </w:r>
      <w:r>
        <w:rPr>
          <w:i/>
        </w:rPr>
        <w:t xml:space="preserve">lạm. </w:t>
      </w:r>
      <w:r>
        <w:br/>
      </w:r>
      <w:r>
        <w:rPr>
          <w:b/>
        </w:rPr>
        <w:t xml:space="preserve">nhũng </w:t>
      </w:r>
      <w:r>
        <w:rPr>
          <w:b/>
        </w:rPr>
        <w:t xml:space="preserve">nha </w:t>
      </w:r>
      <w:r>
        <w:rPr>
          <w:b/>
        </w:rPr>
        <w:t xml:space="preserve">nhũng </w:t>
      </w:r>
      <w:r>
        <w:rPr>
          <w:b/>
        </w:rPr>
        <w:t xml:space="preserve">nhẫng </w:t>
      </w:r>
      <w:r>
        <w:rPr>
          <w:i/>
        </w:rPr>
        <w:t xml:space="preserve">tính từ </w:t>
      </w:r>
      <w:r>
        <w:t xml:space="preserve">x </w:t>
      </w:r>
      <w:r>
        <w:t xml:space="preserve">những </w:t>
      </w:r>
      <w:r>
        <w:t xml:space="preserve">nhẵng </w:t>
      </w:r>
      <w:r>
        <w:t xml:space="preserve">nhũng </w:t>
      </w:r>
      <w:r>
        <w:t xml:space="preserve">nhẫng </w:t>
      </w:r>
      <w: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gọn, </w:t>
      </w:r>
      <w:r>
        <w:t xml:space="preserve">làm </w:t>
      </w:r>
      <w:r>
        <w:t xml:space="preserve">vướng </w:t>
      </w:r>
      <w:r>
        <w:rPr>
          <w:i/>
        </w:rPr>
        <w:t xml:space="preserve">víu. </w:t>
      </w:r>
      <w:r>
        <w:t xml:space="preserve">Vai </w:t>
      </w:r>
      <w:r>
        <w:rPr>
          <w:i/>
        </w:rPr>
        <w:t xml:space="preserve">đeo </w:t>
      </w:r>
      <w:r>
        <w:rPr>
          <w:i/>
        </w:rPr>
        <w:t xml:space="preserve">cái </w:t>
      </w:r>
      <w:r>
        <w:rPr>
          <w:i/>
        </w:rPr>
        <w:t xml:space="preserve">túi </w:t>
      </w:r>
      <w:r>
        <w:t xml:space="preserve">những </w:t>
      </w:r>
      <w:r>
        <w:t xml:space="preserve">nhẵng. </w:t>
      </w:r>
      <w:r>
        <w:rPr>
          <w:b/>
        </w:rPr>
        <w:t xml:space="preserve">2 </w:t>
      </w:r>
      <w:r>
        <w:t xml:space="preserve">Dằng </w:t>
      </w:r>
      <w:r>
        <w:t xml:space="preserve">dai, </w:t>
      </w:r>
      <w:r>
        <w:t xml:space="preserve">không </w:t>
      </w:r>
      <w:r>
        <w:t xml:space="preserve">dứt </w:t>
      </w:r>
      <w:r>
        <w:t xml:space="preserve">khoát. </w:t>
      </w:r>
      <w:r>
        <w:t xml:space="preserve">Việc </w:t>
      </w:r>
      <w:r>
        <w:rPr>
          <w:i/>
        </w:rPr>
        <w:t xml:space="preserve">đang </w:t>
      </w:r>
      <w:r>
        <w:t xml:space="preserve">còn </w:t>
      </w:r>
      <w:r>
        <w:rPr>
          <w:i/>
        </w:rPr>
        <w:t xml:space="preserve">những </w:t>
      </w:r>
      <w:r>
        <w:rPr>
          <w:i/>
        </w:rPr>
        <w:t xml:space="preserve">nhẵng. </w:t>
      </w:r>
      <w:r>
        <w:rPr>
          <w:b/>
        </w:rPr>
        <w:t xml:space="preserve">3 </w:t>
      </w:r>
      <w:r>
        <w:t xml:space="preserve">(khẩu ngữ). </w:t>
      </w:r>
      <w:r>
        <w:t xml:space="preserve">Hay </w:t>
      </w:r>
      <w:r>
        <w:t xml:space="preserve">làm </w:t>
      </w:r>
      <w:r>
        <w:t xml:space="preserve">bộ </w:t>
      </w:r>
      <w:r>
        <w:t xml:space="preserve">dỗi. </w:t>
      </w:r>
      <w:r>
        <w:t xml:space="preserve">Tính </w:t>
      </w:r>
      <w:r>
        <w:t xml:space="preserve">tình </w:t>
      </w:r>
      <w:r>
        <w:t xml:space="preserve">nhũng </w:t>
      </w:r>
      <w:r>
        <w:rPr>
          <w:i/>
        </w:rPr>
        <w:t xml:space="preserve">nhẵng </w:t>
      </w:r>
      <w:r>
        <w:rPr>
          <w:i/>
        </w:rPr>
        <w:t xml:space="preserve">như </w:t>
      </w:r>
      <w:r>
        <w:rPr>
          <w:i/>
        </w:rPr>
        <w:t xml:space="preserve">trễ </w:t>
      </w:r>
      <w:r>
        <w:rPr>
          <w:i/>
        </w:rPr>
        <w:t xml:space="preserve">con. </w:t>
      </w:r>
      <w:r>
        <w:rPr>
          <w:i/>
        </w:rPr>
        <w:t xml:space="preserve">II </w:t>
      </w:r>
      <w:r>
        <w:rPr>
          <w:i/>
        </w:rPr>
        <w:t xml:space="preserve">Láy: </w:t>
      </w:r>
      <w:r>
        <w:t xml:space="preserve">những </w:t>
      </w:r>
      <w:r>
        <w:t xml:space="preserve">nha </w:t>
      </w:r>
      <w:r>
        <w:t xml:space="preserve">những </w:t>
      </w:r>
      <w:r>
        <w:rPr>
          <w:i/>
        </w:rPr>
        <w:t xml:space="preserve">nhấng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nhũng </w:t>
      </w:r>
      <w:r>
        <w:rPr>
          <w:b/>
        </w:rPr>
        <w:t xml:space="preserve">nhiễu </w:t>
      </w:r>
      <w:r>
        <w:rPr>
          <w:i/>
        </w:rPr>
        <w:t xml:space="preserve">động từ </w:t>
      </w:r>
      <w:r>
        <w:t xml:space="preserve">Quấy </w:t>
      </w:r>
      <w:r>
        <w:rPr>
          <w:i/>
        </w:rPr>
        <w:t xml:space="preserve">rẩy, </w:t>
      </w:r>
      <w:r>
        <w:t xml:space="preserve">đòi </w:t>
      </w:r>
      <w:r>
        <w:t xml:space="preserve">hỏi </w:t>
      </w:r>
      <w:r>
        <w:rPr>
          <w:i/>
        </w:rPr>
        <w:t xml:space="preserve">cái </w:t>
      </w:r>
      <w:r>
        <w:t xml:space="preserve">này </w:t>
      </w:r>
      <w:r>
        <w:t xml:space="preserve">cái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Những </w:t>
      </w:r>
      <w:r>
        <w:t xml:space="preserve">nhiễu </w:t>
      </w:r>
      <w:r>
        <w:t xml:space="preserve">dân. </w:t>
      </w:r>
      <w:r>
        <w:br/>
      </w:r>
      <w:r>
        <w:rPr>
          <w:b/>
        </w:rPr>
        <w:t xml:space="preserve">nhúng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vào </w:t>
      </w:r>
      <w:r>
        <w:t xml:space="preserve">trong </w:t>
      </w:r>
      <w:r>
        <w:t xml:space="preserve">một </w:t>
      </w:r>
      <w:r>
        <w:t xml:space="preserve">chất </w:t>
      </w:r>
      <w:r>
        <w:t xml:space="preserve">lỏng, </w:t>
      </w:r>
      <w:r>
        <w:t xml:space="preserve">rồi </w:t>
      </w:r>
      <w:r>
        <w:t xml:space="preserve">lấy </w:t>
      </w:r>
      <w:r>
        <w:t xml:space="preserve">ra </w:t>
      </w:r>
      <w:r>
        <w:t xml:space="preserve">ngay. </w:t>
      </w:r>
      <w:r>
        <w:t xml:space="preserve">Nhúng </w:t>
      </w:r>
      <w:r>
        <w:rPr>
          <w:i/>
        </w:rPr>
        <w:t xml:space="preserve">bát </w:t>
      </w:r>
      <w:r>
        <w:rPr>
          <w:i/>
        </w:rPr>
        <w:t xml:space="preserve">đĩa </w:t>
      </w:r>
      <w:r>
        <w:t xml:space="preserve">uào </w:t>
      </w:r>
      <w:r>
        <w:rPr>
          <w:i/>
        </w:rPr>
        <w:t xml:space="preserve">nước </w:t>
      </w:r>
      <w:r>
        <w:t xml:space="preserve">sôi. </w:t>
      </w:r>
      <w:r>
        <w:t xml:space="preserve">Nhúng </w:t>
      </w:r>
      <w:r>
        <w:rPr>
          <w:i/>
        </w:rPr>
        <w:t xml:space="preserve">ướt. </w:t>
      </w:r>
      <w:r>
        <w:t xml:space="preserve">Bàn </w:t>
      </w:r>
      <w:r>
        <w:rPr>
          <w:i/>
        </w:rPr>
        <w:t xml:space="preserve">tay </w:t>
      </w:r>
      <w:r>
        <w:t xml:space="preserve">nhúng </w:t>
      </w:r>
      <w:r>
        <w:t xml:space="preserve">máu </w:t>
      </w:r>
      <w:r>
        <w:t xml:space="preserve">(phạm </w:t>
      </w:r>
      <w:r>
        <w:t xml:space="preserve">tội </w:t>
      </w:r>
      <w:r>
        <w:t xml:space="preserve">ác). </w:t>
      </w:r>
      <w:r>
        <w:rPr>
          <w:b/>
        </w:rPr>
        <w:t xml:space="preserve">2 </w:t>
      </w:r>
      <w:r>
        <w:t xml:space="preserve">(khẩu ngữ). </w:t>
      </w:r>
      <w:r>
        <w:t xml:space="preserve">Dự </w:t>
      </w:r>
      <w:r>
        <w:t xml:space="preserve">vào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dính </w:t>
      </w:r>
      <w:r>
        <w:t xml:space="preserve">dáng </w:t>
      </w:r>
      <w:r>
        <w:t xml:space="preserve">gì </w:t>
      </w:r>
      <w:r>
        <w:t xml:space="preserve">đến </w:t>
      </w:r>
      <w:r>
        <w:t xml:space="preserve">mình. </w:t>
      </w:r>
      <w:r>
        <w:rPr>
          <w:i/>
        </w:rPr>
        <w:t xml:space="preserve">Đừng </w:t>
      </w:r>
      <w:r>
        <w:t xml:space="preserve">nhúng </w:t>
      </w:r>
      <w:r>
        <w:t xml:space="preserve">uào </w:t>
      </w:r>
      <w:r>
        <w:t xml:space="preserve">việc </w:t>
      </w:r>
      <w:r>
        <w:rPr>
          <w:i/>
        </w:rPr>
        <w:t xml:space="preserve">đó. </w:t>
      </w:r>
      <w:r>
        <w:br/>
      </w:r>
      <w:r>
        <w:rPr>
          <w:b/>
        </w:rPr>
        <w:t xml:space="preserve">nhúng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Trực </w:t>
      </w:r>
      <w:r>
        <w:t xml:space="preserve">tiếp </w:t>
      </w:r>
      <w:r>
        <w:t xml:space="preserve">tham </w:t>
      </w:r>
      <w:r>
        <w:t xml:space="preserve">gia </w:t>
      </w:r>
      <w:r>
        <w:t xml:space="preserve">vào. </w:t>
      </w:r>
      <w:r>
        <w:t xml:space="preserve">Nhúng </w:t>
      </w:r>
      <w:r>
        <w:rPr>
          <w:i/>
        </w:rPr>
        <w:t xml:space="preserve">tay </w:t>
      </w:r>
      <w:r>
        <w:rPr>
          <w:i/>
        </w:rPr>
        <w:t xml:space="preserve">vào </w:t>
      </w:r>
      <w:r>
        <w:t xml:space="preserve">tội </w:t>
      </w:r>
      <w:r>
        <w:rPr>
          <w:i/>
        </w:rPr>
        <w:t xml:space="preserve">ác. </w:t>
      </w:r>
      <w:r>
        <w:t xml:space="preserve">Việc </w:t>
      </w:r>
      <w:r>
        <w:t xml:space="preserve">gì </w:t>
      </w:r>
      <w:r>
        <w:t xml:space="preserve">cũng </w:t>
      </w:r>
      <w:r>
        <w:t xml:space="preserve">phải </w:t>
      </w:r>
      <w:r>
        <w:rPr>
          <w:i/>
        </w:rPr>
        <w:t xml:space="preserve">nhúng </w:t>
      </w:r>
      <w:r>
        <w:rPr>
          <w:i/>
        </w:rPr>
        <w:t xml:space="preserve">tay </w:t>
      </w:r>
      <w:r>
        <w:rPr>
          <w:i/>
        </w:rPr>
        <w:t xml:space="preserve">vào. </w:t>
      </w:r>
      <w:r>
        <w:br/>
      </w:r>
      <w:r>
        <w:rPr>
          <w:b/>
        </w:rPr>
        <w:t xml:space="preserve">nhuốc </w:t>
      </w:r>
      <w:r>
        <w:rPr>
          <w:b/>
        </w:rPr>
        <w:t xml:space="preserve">nhơ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nhơ </w:t>
      </w:r>
      <w:r>
        <w:t xml:space="preserve">nhuốc. </w:t>
      </w:r>
      <w:r>
        <w:br/>
      </w:r>
      <w:r>
        <w:rPr>
          <w:b/>
        </w:rPr>
        <w:t xml:space="preserve">nhuốm </w:t>
      </w:r>
      <w:r>
        <w:rPr>
          <w:i/>
        </w:rPr>
        <w:t xml:space="preserve">động từ </w:t>
      </w:r>
      <w:r>
        <w:t xml:space="preserve">Mới </w:t>
      </w:r>
      <w:r>
        <w:t xml:space="preserve">hơi </w:t>
      </w:r>
      <w:r>
        <w:t xml:space="preserve">bắt </w:t>
      </w:r>
      <w:r>
        <w:t xml:space="preserve">màu. </w:t>
      </w:r>
      <w:r>
        <w:rPr>
          <w:i/>
        </w:rPr>
        <w:t xml:space="preserve">Dung </w:t>
      </w:r>
      <w:r>
        <w:t xml:space="preserve">dịch </w:t>
      </w:r>
      <w:r>
        <w:t xml:space="preserve">đã </w:t>
      </w:r>
      <w:r>
        <w:t xml:space="preserve">nhuốm </w:t>
      </w:r>
      <w:r>
        <w:t xml:space="preserve">màu </w:t>
      </w:r>
      <w:r>
        <w:rPr>
          <w:i/>
        </w:rPr>
        <w:t xml:space="preserve">đỏ. </w:t>
      </w:r>
      <w:r>
        <w:t xml:space="preserve">Mặt </w:t>
      </w:r>
      <w:r>
        <w:t xml:space="preserve">như </w:t>
      </w:r>
      <w:r>
        <w:t xml:space="preserve">nhuốm </w:t>
      </w:r>
      <w:r>
        <w:t xml:space="preserve">chàm. </w:t>
      </w:r>
      <w:r>
        <w:br/>
      </w:r>
      <w:r>
        <w:rPr>
          <w:b/>
        </w:rPr>
        <w:t xml:space="preserve">nhuốm </w:t>
      </w:r>
      <w:r>
        <w:rPr>
          <w:b/>
        </w:rPr>
        <w:t xml:space="preserve">bệnh </w:t>
      </w:r>
      <w:r>
        <w:rPr>
          <w:b/>
        </w:rPr>
        <w:t xml:space="preserve">đpg. </w:t>
      </w:r>
      <w:r>
        <w:t xml:space="preserve">Bắt </w:t>
      </w:r>
      <w:r>
        <w:t xml:space="preserve">đầu </w:t>
      </w:r>
      <w:r>
        <w:t xml:space="preserve">mắc </w:t>
      </w:r>
      <w:r>
        <w:t xml:space="preserve">bệnh. </w:t>
      </w:r>
      <w:r>
        <w:br/>
      </w:r>
      <w:r>
        <w:rPr>
          <w:b/>
        </w:rPr>
        <w:t xml:space="preserve">nhuộm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bắt </w:t>
      </w:r>
      <w:r>
        <w:t xml:space="preserve">màu </w:t>
      </w:r>
      <w:r>
        <w:t xml:space="preserve">của </w:t>
      </w:r>
      <w:r>
        <w:t xml:space="preserve">một </w:t>
      </w:r>
      <w:r>
        <w:t xml:space="preserve">chất </w:t>
      </w:r>
      <w:r>
        <w:t xml:space="preserve">có </w:t>
      </w:r>
      <w:r>
        <w:t xml:space="preserve">màu </w:t>
      </w:r>
      <w:r>
        <w:t xml:space="preserve">nào </w:t>
      </w:r>
      <w:r>
        <w:t xml:space="preserve">đó </w:t>
      </w:r>
      <w:r>
        <w:t xml:space="preserve">sẵm </w:t>
      </w:r>
      <w:r>
        <w:t xml:space="preserve">hơn, </w:t>
      </w:r>
      <w:r>
        <w:t xml:space="preserve">để </w:t>
      </w:r>
      <w:r>
        <w:t xml:space="preserve">biến </w:t>
      </w:r>
      <w:r>
        <w:t xml:space="preserve">đổi </w:t>
      </w:r>
      <w:r>
        <w:t xml:space="preserve">màu </w:t>
      </w:r>
      <w:r>
        <w:t xml:space="preserve">sang </w:t>
      </w:r>
      <w:r>
        <w:t xml:space="preserve">màu </w:t>
      </w:r>
      <w:r>
        <w:t xml:space="preserve">khác </w:t>
      </w:r>
      <w:r>
        <w:t xml:space="preserve">ấy. </w:t>
      </w:r>
      <w:r>
        <w:t xml:space="preserve">Vải </w:t>
      </w:r>
      <w:r>
        <w:t xml:space="preserve">nhuộm </w:t>
      </w:r>
      <w:r>
        <w:t xml:space="preserve">màu </w:t>
      </w:r>
      <w:r>
        <w:rPr>
          <w:i/>
        </w:rPr>
        <w:t xml:space="preserve">đó. </w:t>
      </w:r>
      <w:r>
        <w:t xml:space="preserve">Nhuộm </w:t>
      </w:r>
      <w:r>
        <w:rPr>
          <w:i/>
        </w:rPr>
        <w:t xml:space="preserve">tóc. </w:t>
      </w:r>
      <w:r>
        <w:t xml:space="preserve">Câu </w:t>
      </w:r>
      <w:r>
        <w:t xml:space="preserve">chuyện </w:t>
      </w:r>
      <w:r>
        <w:rPr>
          <w:i/>
        </w:rPr>
        <w:t xml:space="preserve">nhuộm </w:t>
      </w:r>
      <w:r>
        <w:t xml:space="preserve">màu </w:t>
      </w:r>
      <w:r>
        <w:rPr>
          <w:i/>
        </w:rPr>
        <w:t xml:space="preserve">thần </w:t>
      </w:r>
      <w:r>
        <w:rPr>
          <w:i/>
        </w:rPr>
        <w:t xml:space="preserve">bí </w:t>
      </w:r>
      <w:r>
        <w:t xml:space="preserve">(bóng (nghĩa bóng)). </w:t>
      </w:r>
      <w:r>
        <w:br/>
      </w:r>
      <w:r>
        <w:rPr>
          <w:b/>
        </w:rPr>
        <w:t xml:space="preserve">nhút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xơ </w:t>
      </w:r>
      <w:r>
        <w:t xml:space="preserve">mít </w:t>
      </w:r>
      <w:r>
        <w:t xml:space="preserve">trộn </w:t>
      </w:r>
      <w:r>
        <w:t xml:space="preserve">với </w:t>
      </w:r>
      <w:r>
        <w:t xml:space="preserve">một </w:t>
      </w:r>
      <w:r>
        <w:t xml:space="preserve">vài </w:t>
      </w:r>
      <w:r>
        <w:t xml:space="preserve">thức </w:t>
      </w:r>
      <w:r>
        <w:t xml:space="preserve">khác, </w:t>
      </w:r>
      <w:r>
        <w:t xml:space="preserve">muối </w:t>
      </w:r>
      <w:r>
        <w:t xml:space="preserve">chua. </w:t>
      </w:r>
      <w:r>
        <w:br/>
      </w:r>
      <w:r>
        <w:rPr>
          <w:b/>
        </w:rPr>
        <w:t xml:space="preserve">nhúứt </w:t>
      </w:r>
      <w:r>
        <w:rPr>
          <w:b/>
        </w:rPr>
        <w:t xml:space="preserve">nhát </w:t>
      </w:r>
      <w:r>
        <w:rPr>
          <w:i/>
        </w:rPr>
        <w:t xml:space="preserve">tính từ </w:t>
      </w:r>
      <w:r>
        <w:t xml:space="preserve">Hay </w:t>
      </w:r>
      <w:r>
        <w:t xml:space="preserve">rụt </w:t>
      </w:r>
      <w:r>
        <w:t xml:space="preserve">rè, </w:t>
      </w:r>
      <w:r>
        <w:t xml:space="preserve">sợ </w:t>
      </w:r>
      <w:r>
        <w:t xml:space="preserve">sệt. </w:t>
      </w:r>
      <w:r>
        <w:t xml:space="preserve">Không </w:t>
      </w:r>
      <w:r>
        <w:t xml:space="preserve">hiểu, </w:t>
      </w:r>
      <w:r>
        <w:t xml:space="preserve">nhưng </w:t>
      </w:r>
      <w:r>
        <w:t xml:space="preserve">nhút </w:t>
      </w:r>
      <w:r>
        <w:rPr>
          <w:i/>
        </w:rPr>
        <w:t xml:space="preserve">nhát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t xml:space="preserve">hỏi. </w:t>
      </w:r>
      <w:r>
        <w:t xml:space="preserve">Nhút </w:t>
      </w:r>
      <w:r>
        <w:rPr>
          <w:i/>
        </w:rPr>
        <w:t xml:space="preserve">nhát </w:t>
      </w:r>
      <w:r>
        <w:rPr>
          <w:i/>
        </w:rPr>
        <w:t xml:space="preserve">không </w:t>
      </w:r>
      <w:r>
        <w:rPr>
          <w:i/>
        </w:rPr>
        <w:t xml:space="preserve">làm. </w:t>
      </w:r>
      <w:r>
        <w:br/>
      </w:r>
      <w:r>
        <w:rPr>
          <w:b/>
        </w:rPr>
        <w:t xml:space="preserve">nhụt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Kém </w:t>
      </w:r>
      <w:r>
        <w:t xml:space="preserve">sắc, </w:t>
      </w:r>
      <w:r>
        <w:t xml:space="preserve">kém </w:t>
      </w:r>
      <w:r>
        <w:t xml:space="preserve">nhọn. </w:t>
      </w:r>
      <w:r>
        <w:rPr>
          <w:i/>
        </w:rPr>
        <w:t xml:space="preserve">Kéo </w:t>
      </w:r>
      <w:r>
        <w:t xml:space="preserve">đã </w:t>
      </w:r>
      <w:r>
        <w:t xml:space="preserve">nhụt, </w:t>
      </w:r>
      <w:r>
        <w:rPr>
          <w:i/>
        </w:rPr>
        <w:t xml:space="preserve">nhưng </w:t>
      </w:r>
      <w:r>
        <w:rPr>
          <w:i/>
        </w:rPr>
        <w:t xml:space="preserve">chưa </w:t>
      </w:r>
      <w:r>
        <w:rPr>
          <w:i/>
        </w:rPr>
        <w:t xml:space="preserve">đến </w:t>
      </w:r>
      <w:r>
        <w:t xml:space="preserve">nỗi </w:t>
      </w:r>
      <w:r>
        <w:t xml:space="preserve">cùn. </w:t>
      </w:r>
      <w:r>
        <w:rPr>
          <w:b/>
        </w:rPr>
        <w:t xml:space="preserve">2 </w:t>
      </w:r>
      <w:r>
        <w:t xml:space="preserve">Bị </w:t>
      </w:r>
      <w:r>
        <w:t xml:space="preserve">giảm </w:t>
      </w:r>
      <w:r>
        <w:t xml:space="preserve">sút </w:t>
      </w:r>
      <w:r>
        <w:t xml:space="preserve">đi </w:t>
      </w:r>
      <w:r>
        <w:t xml:space="preserve">(về </w:t>
      </w:r>
      <w:r>
        <w:t xml:space="preserve">ý </w:t>
      </w:r>
      <w:r>
        <w:t xml:space="preserve">chí, </w:t>
      </w:r>
      <w:r>
        <w:t xml:space="preserve">tỉnh </w:t>
      </w:r>
      <w:r>
        <w:t xml:space="preserve">thần). </w:t>
      </w:r>
      <w:r>
        <w:rPr>
          <w:i/>
        </w:rPr>
        <w:t xml:space="preserve">Làm </w:t>
      </w:r>
      <w:r>
        <w:t xml:space="preserve">nhụt </w:t>
      </w:r>
      <w:r>
        <w:rPr>
          <w:i/>
        </w:rPr>
        <w:t xml:space="preserve">tỉnh </w:t>
      </w:r>
      <w:r>
        <w:rPr>
          <w:i/>
        </w:rPr>
        <w:t xml:space="preserve">thần </w:t>
      </w:r>
      <w:r>
        <w:rPr>
          <w:i/>
        </w:rPr>
        <w:t xml:space="preserve">đấu </w:t>
      </w:r>
      <w:r>
        <w:rPr>
          <w:i/>
        </w:rPr>
        <w:t xml:space="preserve">tranh. </w:t>
      </w:r>
      <w:r>
        <w:rPr>
          <w:i/>
        </w:rPr>
        <w:t xml:space="preserve">Nhụt </w:t>
      </w:r>
      <w:r>
        <w:t xml:space="preserve">chí </w:t>
      </w:r>
      <w:r>
        <w:t xml:space="preserve">tiến </w:t>
      </w:r>
      <w:r>
        <w:t xml:space="preserve">thủ. </w:t>
      </w:r>
      <w:r>
        <w:rPr>
          <w:i/>
        </w:rPr>
        <w:t xml:space="preserve">Chưa </w:t>
      </w:r>
      <w:r>
        <w:t xml:space="preserve">gì </w:t>
      </w:r>
      <w:r>
        <w:rPr>
          <w:i/>
        </w:rPr>
        <w:t xml:space="preserve">đã </w:t>
      </w:r>
      <w:r>
        <w:t xml:space="preserve">nhụt </w:t>
      </w:r>
      <w:r>
        <w:t xml:space="preserve">(khẩu ngữ). </w:t>
      </w:r>
      <w:r>
        <w:br/>
      </w:r>
      <w:r>
        <w:rPr>
          <w:b/>
        </w:rPr>
        <w:t xml:space="preserve">nhuy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cũng nói </w:t>
      </w:r>
      <w:r>
        <w:t xml:space="preserve">Nhị. </w:t>
      </w:r>
      <w:r>
        <w:t xml:space="preserve">Bộ </w:t>
      </w:r>
      <w:r>
        <w:t xml:space="preserve">phận </w:t>
      </w:r>
      <w:r>
        <w:t xml:space="preserve">sinh </w:t>
      </w:r>
      <w:r>
        <w:t xml:space="preserve">sản </w:t>
      </w:r>
      <w:r>
        <w:t xml:space="preserve">của </w:t>
      </w:r>
      <w:r>
        <w:t xml:space="preserve">hoa. </w:t>
      </w:r>
      <w:r>
        <w:rPr>
          <w:b/>
        </w:rPr>
        <w:t xml:space="preserve">2 </w:t>
      </w:r>
      <w:r>
        <w:t xml:space="preserve">(chuyên môn). </w:t>
      </w:r>
      <w:r>
        <w:t xml:space="preserve">cũng nói </w:t>
      </w:r>
      <w:r>
        <w:t xml:space="preserve">nhị </w:t>
      </w:r>
      <w:r>
        <w:rPr>
          <w:i/>
        </w:rPr>
        <w:t xml:space="preserve">cái. </w:t>
      </w:r>
      <w:r>
        <w:t xml:space="preserve">Bộ </w:t>
      </w:r>
      <w:r>
        <w:t xml:space="preserve">phận </w:t>
      </w:r>
      <w:r>
        <w:t xml:space="preserve">sinh </w:t>
      </w:r>
      <w:r>
        <w:t xml:space="preserve">sản </w:t>
      </w:r>
      <w:r>
        <w:t xml:space="preserve">cái </w:t>
      </w:r>
      <w:r>
        <w:t xml:space="preserve">của </w:t>
      </w:r>
      <w:r>
        <w:t xml:space="preserve">hoa, </w:t>
      </w:r>
      <w:r>
        <w:t xml:space="preserve">nằm </w:t>
      </w:r>
      <w:r>
        <w:t xml:space="preserve">chính </w:t>
      </w:r>
      <w:r>
        <w:t xml:space="preserve">giữa </w:t>
      </w:r>
      <w:r>
        <w:t xml:space="preserve">hoa, </w:t>
      </w:r>
      <w:r>
        <w:t xml:space="preserve">gồm </w:t>
      </w:r>
      <w:r>
        <w:t xml:space="preserve">bầu </w:t>
      </w:r>
      <w:r>
        <w:t xml:space="preserve">chứa </w:t>
      </w:r>
      <w:r>
        <w:t xml:space="preserve">noãn, </w:t>
      </w:r>
      <w:r>
        <w:t xml:space="preserve">phía </w:t>
      </w:r>
      <w:r>
        <w:t xml:space="preserve">trên </w:t>
      </w:r>
      <w:r>
        <w:t xml:space="preserve">có </w:t>
      </w:r>
      <w:r>
        <w:t xml:space="preserve">vòi, </w:t>
      </w:r>
      <w:r>
        <w:t xml:space="preserve">và </w:t>
      </w:r>
      <w:r>
        <w:t xml:space="preserve">tận </w:t>
      </w:r>
      <w:r>
        <w:t xml:space="preserve">cùng </w:t>
      </w:r>
      <w:r>
        <w:t xml:space="preserve">vòi </w:t>
      </w:r>
      <w:r>
        <w:t xml:space="preserve">là </w:t>
      </w:r>
      <w:r>
        <w:t xml:space="preserve">đầu </w:t>
      </w:r>
      <w:r>
        <w:t xml:space="preserve">nhuy. </w:t>
      </w:r>
      <w:r>
        <w:br w:type="page"/>
      </w:r>
      <w:r>
        <w:rPr>
          <w:b/>
        </w:rPr>
        <w:t xml:space="preserve">nhuyễn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1] </w:t>
      </w:r>
      <w:r>
        <w:t xml:space="preserve">Nát </w:t>
      </w:r>
      <w:r>
        <w:t xml:space="preserve">mềm </w:t>
      </w:r>
      <w:r>
        <w:t xml:space="preserve">ra </w:t>
      </w:r>
      <w:r>
        <w:t xml:space="preserve">thành </w:t>
      </w:r>
      <w:r>
        <w:t xml:space="preserve">những </w:t>
      </w:r>
      <w:r>
        <w:t xml:space="preserve">hạt </w:t>
      </w:r>
      <w:r>
        <w:t xml:space="preserve">nhỏ, </w:t>
      </w:r>
      <w:r>
        <w:t xml:space="preserve">mịn, </w:t>
      </w:r>
      <w:r>
        <w:t xml:space="preserve">dính </w:t>
      </w:r>
      <w:r>
        <w:t xml:space="preserve">chặt </w:t>
      </w:r>
      <w:r>
        <w:t xml:space="preserve">vào </w:t>
      </w:r>
      <w:r>
        <w:t xml:space="preserve">nhau. </w:t>
      </w:r>
      <w:r>
        <w:rPr>
          <w:i/>
        </w:rPr>
        <w:t xml:space="preserve">Bột </w:t>
      </w:r>
      <w:r>
        <w:rPr>
          <w:i/>
        </w:rPr>
        <w:t xml:space="preserve">nhào </w:t>
      </w:r>
      <w:r>
        <w:rPr>
          <w:i/>
        </w:rPr>
        <w:t xml:space="preserve">rất </w:t>
      </w:r>
      <w:r>
        <w:rPr>
          <w:i/>
        </w:rPr>
        <w:t xml:space="preserve">nhuyễn. </w:t>
      </w:r>
      <w:r>
        <w:t xml:space="preserve">Làm </w:t>
      </w:r>
      <w:r>
        <w:rPr>
          <w:i/>
        </w:rPr>
        <w:t xml:space="preserve">đất </w:t>
      </w:r>
      <w:r>
        <w:rPr>
          <w:i/>
        </w:rPr>
        <w:t xml:space="preserve">thật </w:t>
      </w:r>
      <w:r>
        <w:t xml:space="preserve">nhuyễn </w:t>
      </w:r>
      <w:r>
        <w:rPr>
          <w:i/>
        </w:rPr>
        <w:t xml:space="preserve">để </w:t>
      </w:r>
      <w:r>
        <w:t xml:space="preserve">gieo </w:t>
      </w:r>
      <w:r>
        <w:rPr>
          <w:i/>
        </w:rPr>
        <w:t xml:space="preserve">mạ. </w:t>
      </w:r>
      <w:r>
        <w:rPr>
          <w:b/>
        </w:rPr>
        <w:t xml:space="preserve">2 </w:t>
      </w:r>
      <w:r>
        <w:t xml:space="preserve">(ít dùng). </w:t>
      </w:r>
      <w:r>
        <w:t xml:space="preserve">Rất </w:t>
      </w:r>
      <w:r>
        <w:t xml:space="preserve">thành </w:t>
      </w:r>
      <w:r>
        <w:t xml:space="preserve">thục, </w:t>
      </w:r>
      <w:r>
        <w:t xml:space="preserve">thành </w:t>
      </w:r>
      <w:r>
        <w:t xml:space="preserve">thạo. </w:t>
      </w:r>
      <w:r>
        <w:rPr>
          <w:i/>
        </w:rPr>
        <w:t xml:space="preserve">Thuộc </w:t>
      </w:r>
      <w:r>
        <w:t xml:space="preserve">nhuyễn </w:t>
      </w:r>
      <w:r>
        <w:rPr>
          <w:i/>
        </w:rPr>
        <w:t xml:space="preserve">bài </w:t>
      </w:r>
      <w:r>
        <w:rPr>
          <w:i/>
        </w:rPr>
        <w:t xml:space="preserve">thơ. </w:t>
      </w:r>
      <w:r>
        <w:rPr>
          <w:i/>
        </w:rPr>
        <w:t xml:space="preserve">Lời </w:t>
      </w:r>
      <w:r>
        <w:rPr>
          <w:i/>
        </w:rPr>
        <w:t xml:space="preserve">hát </w:t>
      </w:r>
      <w:r>
        <w:rPr>
          <w:i/>
        </w:rPr>
        <w:t xml:space="preserve">chưa </w:t>
      </w:r>
      <w:r>
        <w:t xml:space="preserve">nhuyễn. </w:t>
      </w:r>
      <w:r>
        <w:t xml:space="preserve">II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Kết </w:t>
      </w:r>
      <w:r>
        <w:t xml:space="preserve">hợp </w:t>
      </w:r>
      <w:r>
        <w:t xml:space="preserve">vào </w:t>
      </w:r>
      <w:r>
        <w:t xml:space="preserve">với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chặt </w:t>
      </w:r>
      <w:r>
        <w:t xml:space="preserve">chẽ </w:t>
      </w:r>
      <w:r>
        <w:t xml:space="preserve">hài </w:t>
      </w:r>
      <w:r>
        <w:t xml:space="preserve">hoà, </w:t>
      </w:r>
      <w:r>
        <w:t xml:space="preserve">tự </w:t>
      </w:r>
      <w:r>
        <w:t xml:space="preserve">nhiên. </w:t>
      </w:r>
      <w:r>
        <w:t xml:space="preserve">Nội </w:t>
      </w:r>
      <w:r>
        <w:t xml:space="preserve">dung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t xml:space="preserve">nhuyễn </w:t>
      </w:r>
      <w:r>
        <w:t xml:space="preserve">uào </w:t>
      </w:r>
      <w:r>
        <w:t xml:space="preserve">hình </w:t>
      </w:r>
      <w:r>
        <w:t xml:space="preserve">thức </w:t>
      </w:r>
      <w:r>
        <w:t xml:space="preserve">nghệ </w:t>
      </w:r>
      <w:r>
        <w:t xml:space="preserve">thuật. </w:t>
      </w:r>
      <w:r>
        <w:br/>
      </w:r>
      <w:r>
        <w:rPr>
          <w:b/>
        </w:rPr>
        <w:t xml:space="preserve">nhuyễn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x </w:t>
      </w:r>
      <w:r>
        <w:rPr>
          <w:i/>
        </w:rPr>
        <w:t xml:space="preserve">thân </w:t>
      </w:r>
      <w:r>
        <w:t xml:space="preserve">mềm. </w:t>
      </w:r>
      <w:r>
        <w:br/>
      </w:r>
      <w:r>
        <w:rPr>
          <w:b/>
        </w:rPr>
        <w:t xml:space="preserve">như </w:t>
      </w:r>
      <w:r>
        <w:rPr>
          <w:i/>
        </w:rPr>
        <w:t xml:space="preserve">kết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tương </w:t>
      </w:r>
      <w:r>
        <w:t xml:space="preserve">đồng, </w:t>
      </w:r>
      <w:r>
        <w:t xml:space="preserve">cái, </w:t>
      </w:r>
      <w:r>
        <w:t xml:space="preserve">điều </w:t>
      </w:r>
      <w:r>
        <w:t xml:space="preserve">này </w:t>
      </w:r>
      <w:r>
        <w:t xml:space="preserve">không </w:t>
      </w:r>
      <w:r>
        <w:t xml:space="preserve">khác </w:t>
      </w:r>
      <w:r>
        <w:t xml:space="preserve">gì </w:t>
      </w:r>
      <w:r>
        <w:t xml:space="preserve">cái, </w:t>
      </w:r>
      <w:r>
        <w:t xml:space="preserve">điều </w:t>
      </w:r>
      <w:r>
        <w:t xml:space="preserve">kia </w:t>
      </w:r>
      <w:r>
        <w:t xml:space="preserve">về </w:t>
      </w:r>
      <w:r>
        <w:t xml:space="preserve">một </w:t>
      </w:r>
      <w:r>
        <w:t xml:space="preserve">mặt </w:t>
      </w:r>
      <w:r>
        <w:t xml:space="preserve">nào </w:t>
      </w:r>
      <w:r>
        <w:t xml:space="preserve">đó: </w:t>
      </w:r>
      <w:r>
        <w:t xml:space="preserve">tính </w:t>
      </w:r>
      <w:r>
        <w:t xml:space="preserve">chất, </w:t>
      </w:r>
      <w:r>
        <w:t xml:space="preserve">mức </w:t>
      </w:r>
      <w:r>
        <w:t xml:space="preserve">độ, </w:t>
      </w:r>
      <w:r>
        <w:t xml:space="preserve">cách </w:t>
      </w:r>
      <w:r>
        <w:t xml:space="preserve">thức, </w:t>
      </w:r>
      <w:r>
        <w:t xml:space="preserve">hình </w:t>
      </w:r>
      <w:r>
        <w:t xml:space="preserve">thức </w:t>
      </w:r>
      <w:r>
        <w:t xml:space="preserve">bên </w:t>
      </w:r>
      <w:r>
        <w:t xml:space="preserve">ngoài, </w:t>
      </w:r>
      <w:r>
        <w:t xml:space="preserve">v.v. </w:t>
      </w:r>
      <w:r>
        <w:t xml:space="preserve">Hôm </w:t>
      </w:r>
      <w:r>
        <w:rPr>
          <w:i/>
        </w:rPr>
        <w:t xml:space="preserve">nay </w:t>
      </w:r>
      <w:r>
        <w:rPr>
          <w:i/>
        </w:rPr>
        <w:t xml:space="preserve">nóng </w:t>
      </w:r>
      <w:r>
        <w:t xml:space="preserve">như </w:t>
      </w:r>
      <w:r>
        <w:t xml:space="preserve">hôm </w:t>
      </w:r>
      <w:r>
        <w:rPr>
          <w:i/>
        </w:rPr>
        <w:t xml:space="preserve">qua.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t xml:space="preserve">uẫn </w:t>
      </w:r>
      <w:r>
        <w:t xml:space="preserve">như </w:t>
      </w:r>
      <w:r>
        <w:t xml:space="preserve">xưa. </w:t>
      </w:r>
      <w:r>
        <w:t xml:space="preserve">Trình </w:t>
      </w:r>
      <w:r>
        <w:rPr>
          <w:i/>
        </w:rPr>
        <w:t xml:space="preserve">độ </w:t>
      </w:r>
      <w:r>
        <w:rPr>
          <w:i/>
        </w:rPr>
        <w:t xml:space="preserve">như </w:t>
      </w:r>
      <w:r>
        <w:t xml:space="preserve">nhau. </w:t>
      </w:r>
      <w:r>
        <w:rPr>
          <w:i/>
        </w:rPr>
        <w:t xml:space="preserve">Bà </w:t>
      </w:r>
      <w:r>
        <w:rPr>
          <w:i/>
        </w:rPr>
        <w:t xml:space="preserve">cụ </w:t>
      </w:r>
      <w:r>
        <w:rPr>
          <w:i/>
        </w:rPr>
        <w:t xml:space="preserve">coi </w:t>
      </w:r>
      <w:r>
        <w:t xml:space="preserve">anh </w:t>
      </w:r>
      <w:r>
        <w:rPr>
          <w:i/>
        </w:rPr>
        <w:t xml:space="preserve">như </w:t>
      </w:r>
      <w:r>
        <w:rPr>
          <w:i/>
        </w:rPr>
        <w:t xml:space="preserve">con. </w:t>
      </w:r>
      <w:r>
        <w:t xml:space="preserve">Nó </w:t>
      </w:r>
      <w:r>
        <w:rPr>
          <w:i/>
        </w:rPr>
        <w:t xml:space="preserve">nói </w:t>
      </w:r>
      <w:r>
        <w:t xml:space="preserve">như </w:t>
      </w:r>
      <w:r>
        <w:rPr>
          <w:i/>
        </w:rPr>
        <w:t xml:space="preserve">thật. </w:t>
      </w:r>
      <w:r>
        <w:t xml:space="preserve">Nó </w:t>
      </w:r>
      <w:r>
        <w:rPr>
          <w:i/>
        </w:rPr>
        <w:t xml:space="preserve">làm </w:t>
      </w:r>
      <w:r>
        <w:t xml:space="preserve">như </w:t>
      </w:r>
      <w:r>
        <w:t xml:space="preserve">không </w:t>
      </w:r>
      <w:r>
        <w:rPr>
          <w:i/>
        </w:rPr>
        <w:t xml:space="preserve">biết </w:t>
      </w:r>
      <w:r>
        <w:t xml:space="preserve">gì.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những </w:t>
      </w:r>
      <w:r>
        <w:t xml:space="preserve">tổ </w:t>
      </w:r>
      <w:r>
        <w:t xml:space="preserve">hợp </w:t>
      </w:r>
      <w:r>
        <w:t xml:space="preserve">so </w:t>
      </w:r>
      <w:r>
        <w:t xml:space="preserve">sánh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rất </w:t>
      </w:r>
      <w:r>
        <w:t xml:space="preserve">cao, </w:t>
      </w:r>
      <w:r>
        <w:t xml:space="preserve">có </w:t>
      </w:r>
      <w:r>
        <w:t xml:space="preserve">thể </w:t>
      </w:r>
      <w:r>
        <w:t xml:space="preserve">sánh </w:t>
      </w:r>
      <w:r>
        <w:t xml:space="preserve">với </w:t>
      </w:r>
      <w:r>
        <w:rPr>
          <w:i/>
        </w:rPr>
        <w:t xml:space="preserve">cái </w:t>
      </w:r>
      <w:r>
        <w:t xml:space="preserve">tiêu </w:t>
      </w:r>
      <w:r>
        <w:t xml:space="preserve">biểu </w:t>
      </w:r>
      <w:r>
        <w:t xml:space="preserve">được </w:t>
      </w:r>
      <w:r>
        <w:t xml:space="preserve">nêu </w:t>
      </w:r>
      <w:r>
        <w:t xml:space="preserve">ra. </w:t>
      </w:r>
      <w:r>
        <w:rPr>
          <w:i/>
        </w:rPr>
        <w:t xml:space="preserve">Đẹp </w:t>
      </w:r>
      <w:r>
        <w:rPr>
          <w:i/>
        </w:rPr>
        <w:t xml:space="preserve">như </w:t>
      </w:r>
      <w:r>
        <w:t xml:space="preserve">tiên. </w:t>
      </w:r>
      <w:r>
        <w:t xml:space="preserve">Giống </w:t>
      </w:r>
      <w:r>
        <w:rPr>
          <w:i/>
        </w:rPr>
        <w:t xml:space="preserve">nhau </w:t>
      </w:r>
      <w:r>
        <w:rPr>
          <w:i/>
        </w:rPr>
        <w:t xml:space="preserve">như </w:t>
      </w:r>
      <w:r>
        <w:rPr>
          <w:i/>
        </w:rPr>
        <w:t xml:space="preserve">đúc. </w:t>
      </w:r>
      <w:r>
        <w:t xml:space="preserve">Rõ </w:t>
      </w:r>
      <w:r>
        <w:rPr>
          <w:i/>
        </w:rPr>
        <w:t xml:space="preserve">như </w:t>
      </w:r>
      <w:r>
        <w:rPr>
          <w:i/>
        </w:rPr>
        <w:t xml:space="preserve">ban </w:t>
      </w:r>
      <w:r>
        <w:rPr>
          <w:i/>
        </w:rPr>
        <w:t xml:space="preserve">ngày. </w:t>
      </w:r>
      <w:r>
        <w:t xml:space="preserve">Đôi </w:t>
      </w:r>
      <w:r>
        <w:t xml:space="preserve">ta </w:t>
      </w:r>
      <w:r>
        <w:rPr>
          <w:i/>
        </w:rPr>
        <w:t xml:space="preserve">như </w:t>
      </w:r>
      <w:r>
        <w:rPr>
          <w:i/>
        </w:rPr>
        <w:t xml:space="preserve">lửa </w:t>
      </w:r>
      <w:r>
        <w:rPr>
          <w:i/>
        </w:rPr>
        <w:t xml:space="preserve">mới </w:t>
      </w:r>
      <w:r>
        <w:rPr>
          <w:i/>
        </w:rPr>
        <w:t xml:space="preserve">nhen, </w:t>
      </w:r>
      <w:r>
        <w:rPr>
          <w:i/>
        </w:rPr>
        <w:t xml:space="preserve">Như </w:t>
      </w:r>
      <w:r>
        <w:t xml:space="preserve">trăng </w:t>
      </w:r>
      <w:r>
        <w:rPr>
          <w:i/>
        </w:rPr>
        <w:t xml:space="preserve">mới </w:t>
      </w:r>
      <w:r>
        <w:rPr>
          <w:i/>
        </w:rPr>
        <w:t xml:space="preserve">mọc, </w:t>
      </w:r>
      <w:r>
        <w:t xml:space="preserve">như </w:t>
      </w:r>
      <w:r>
        <w:rPr>
          <w:i/>
        </w:rPr>
        <w:t xml:space="preserve">đèn </w:t>
      </w:r>
      <w:r>
        <w:t xml:space="preserve">mới </w:t>
      </w:r>
      <w:r>
        <w:t xml:space="preserve">khêu </w:t>
      </w:r>
      <w:r>
        <w:t xml:space="preserve">(ca dao).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cái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thí </w:t>
      </w:r>
      <w:r>
        <w:t xml:space="preserve">dụ </w:t>
      </w:r>
      <w:r>
        <w:t xml:space="preserve">minh </w:t>
      </w:r>
      <w:r>
        <w:t xml:space="preserve">hoạ </w:t>
      </w:r>
      <w:r>
        <w:t xml:space="preserve">cho </w:t>
      </w:r>
      <w:r>
        <w:t xml:space="preserve">cái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Các </w:t>
      </w:r>
      <w:r>
        <w:rPr>
          <w:i/>
        </w:rPr>
        <w:t xml:space="preserve">kim </w:t>
      </w:r>
      <w:r>
        <w:t xml:space="preserve">loại </w:t>
      </w:r>
      <w:r>
        <w:rPr>
          <w:i/>
        </w:rPr>
        <w:t xml:space="preserve">quý, </w:t>
      </w:r>
      <w:r>
        <w:t xml:space="preserve">như </w:t>
      </w:r>
      <w:r>
        <w:t xml:space="preserve">uàng, </w:t>
      </w:r>
      <w:r>
        <w:t xml:space="preserve">bạc, </w:t>
      </w:r>
      <w:r>
        <w:t xml:space="preserve">u.u. </w:t>
      </w:r>
      <w:r>
        <w:rPr>
          <w:b/>
        </w:rPr>
        <w:t xml:space="preserve">4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một </w:t>
      </w:r>
      <w:r>
        <w:t xml:space="preserve">phân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căn </w:t>
      </w:r>
      <w:r>
        <w:t xml:space="preserve">cứ </w:t>
      </w:r>
      <w:r>
        <w:t xml:space="preserve">cho </w:t>
      </w:r>
      <w:r>
        <w:t xml:space="preserve">thấy </w:t>
      </w:r>
      <w:r>
        <w:t xml:space="preserve">điều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mới </w:t>
      </w:r>
      <w:r>
        <w:t xml:space="preserve">lạ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bàn </w:t>
      </w:r>
      <w:r>
        <w:t xml:space="preserve">cãi. </w:t>
      </w:r>
      <w:r>
        <w:t xml:space="preserve">Như </w:t>
      </w:r>
      <w:r>
        <w:rPr>
          <w:i/>
        </w:rPr>
        <w:t xml:space="preserve">ai </w:t>
      </w:r>
      <w:r>
        <w:t xml:space="preserve">nấy </w:t>
      </w:r>
      <w:r>
        <w:rPr>
          <w:i/>
        </w:rPr>
        <w:t xml:space="preserve">đều </w:t>
      </w:r>
      <w:r>
        <w:rPr>
          <w:i/>
        </w:rPr>
        <w:t xml:space="preserve">biết, </w:t>
      </w:r>
      <w:r>
        <w:t xml:space="preserve">tháng </w:t>
      </w:r>
      <w:r>
        <w:t xml:space="preserve">này </w:t>
      </w:r>
      <w:r>
        <w:t xml:space="preserve">thường </w:t>
      </w:r>
      <w:r>
        <w:rPr>
          <w:i/>
        </w:rPr>
        <w:t xml:space="preserve">có </w:t>
      </w:r>
      <w:r>
        <w:rPr>
          <w:i/>
        </w:rPr>
        <w:t xml:space="preserve">bão. </w:t>
      </w:r>
      <w:r>
        <w:t xml:space="preserve">Như </w:t>
      </w:r>
      <w:r>
        <w:rPr>
          <w:i/>
        </w:rPr>
        <w:t xml:space="preserve">đài </w:t>
      </w:r>
      <w:r>
        <w:rPr>
          <w:i/>
        </w:rPr>
        <w:t xml:space="preserve">đã </w:t>
      </w:r>
      <w:r>
        <w:rPr>
          <w:i/>
        </w:rPr>
        <w:t xml:space="preserve">đưa </w:t>
      </w:r>
      <w:r>
        <w:t xml:space="preserve">tin, </w:t>
      </w:r>
      <w:r>
        <w:rPr>
          <w:i/>
        </w:rPr>
        <w:t xml:space="preserve">đợt </w:t>
      </w:r>
      <w:r>
        <w:rPr>
          <w:i/>
        </w:rPr>
        <w:t xml:space="preserve">rét </w:t>
      </w:r>
      <w:r>
        <w:rPr>
          <w:i/>
        </w:rPr>
        <w:t xml:space="preserve">này </w:t>
      </w:r>
      <w:r>
        <w:rPr>
          <w:i/>
        </w:rPr>
        <w:t xml:space="preserve">còn </w:t>
      </w:r>
      <w:r>
        <w:rPr>
          <w:i/>
        </w:rPr>
        <w:t xml:space="preserve">kéo </w:t>
      </w:r>
      <w:r>
        <w:rPr>
          <w:i/>
        </w:rPr>
        <w:t xml:space="preserve">dài. </w:t>
      </w:r>
      <w:r>
        <w:t xml:space="preserve">Hôm </w:t>
      </w:r>
      <w:r>
        <w:rPr>
          <w:i/>
        </w:rPr>
        <w:t xml:space="preserve">nay </w:t>
      </w:r>
      <w:r>
        <w:rPr>
          <w:i/>
        </w:rPr>
        <w:t xml:space="preserve">tôi </w:t>
      </w:r>
      <w:r>
        <w:rPr>
          <w:i/>
        </w:rPr>
        <w:t xml:space="preserve">đánh </w:t>
      </w:r>
      <w:r>
        <w:rPr>
          <w:i/>
        </w:rPr>
        <w:t xml:space="preserve">điện </w:t>
      </w:r>
      <w:r>
        <w:t xml:space="preserve">cho </w:t>
      </w:r>
      <w:r>
        <w:rPr>
          <w:i/>
        </w:rPr>
        <w:t xml:space="preserve">nó, </w:t>
      </w:r>
      <w:r>
        <w:rPr>
          <w:i/>
        </w:rPr>
        <w:t xml:space="preserve">như </w:t>
      </w:r>
      <w:r>
        <w:rPr>
          <w:i/>
        </w:rPr>
        <w:t xml:space="preserve">đã </w:t>
      </w:r>
      <w:r>
        <w:rPr>
          <w:i/>
        </w:rPr>
        <w:t xml:space="preserve">bàn </w:t>
      </w:r>
      <w:r>
        <w:t xml:space="preserve">với </w:t>
      </w:r>
      <w:r>
        <w:rPr>
          <w:i/>
        </w:rPr>
        <w:t xml:space="preserve">anh </w:t>
      </w:r>
      <w:r>
        <w:rPr>
          <w:i/>
        </w:rPr>
        <w:t xml:space="preserve">hôm </w:t>
      </w:r>
      <w:r>
        <w:rPr>
          <w:i/>
        </w:rPr>
        <w:t xml:space="preserve">qua. </w:t>
      </w:r>
      <w:r>
        <w:br/>
      </w:r>
      <w:r>
        <w:rPr>
          <w:b/>
        </w:rPr>
        <w:t xml:space="preserve">như </w:t>
      </w:r>
      <w:r>
        <w:rPr>
          <w:b/>
        </w:rPr>
        <w:t xml:space="preserve">ai </w:t>
      </w:r>
      <w:r>
        <w:t xml:space="preserve">Chẳng </w:t>
      </w:r>
      <w:r>
        <w:t xml:space="preserve">thua </w:t>
      </w:r>
      <w:r>
        <w:t xml:space="preserve">kém </w:t>
      </w:r>
      <w:r>
        <w:t xml:space="preserve">gì </w:t>
      </w:r>
      <w:r>
        <w:t xml:space="preserve">người </w:t>
      </w:r>
      <w:r>
        <w:t xml:space="preserve">khác </w:t>
      </w:r>
      <w:r>
        <w:t xml:space="preserve">(khi </w:t>
      </w:r>
      <w:r>
        <w:t xml:space="preserve">nói </w:t>
      </w:r>
      <w:r>
        <w:t xml:space="preserve">về </w:t>
      </w:r>
      <w:r>
        <w:t xml:space="preserve">mình </w:t>
      </w:r>
      <w:r>
        <w:t xml:space="preserve">thì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tự </w:t>
      </w:r>
      <w:r>
        <w:t xml:space="preserve">đắc </w:t>
      </w:r>
      <w:r>
        <w:t xml:space="preserve">hoặc </w:t>
      </w:r>
      <w:r>
        <w:t xml:space="preserve">tự </w:t>
      </w:r>
      <w:r>
        <w:t xml:space="preserve">an </w:t>
      </w:r>
      <w:r>
        <w:t xml:space="preserve">ủi). </w:t>
      </w:r>
      <w:r>
        <w:t xml:space="preserve">Cũng </w:t>
      </w:r>
      <w:r>
        <w:rPr>
          <w:i/>
        </w:rPr>
        <w:t xml:space="preserve">có </w:t>
      </w:r>
      <w:r>
        <w:rPr>
          <w:i/>
        </w:rPr>
        <w:t xml:space="preserve">nhà </w:t>
      </w:r>
      <w:r>
        <w:rPr>
          <w:i/>
        </w:rPr>
        <w:t xml:space="preserve">có </w:t>
      </w:r>
      <w:r>
        <w:t xml:space="preserve">cửa </w:t>
      </w:r>
      <w:r>
        <w:t xml:space="preserve">như </w:t>
      </w:r>
      <w:r>
        <w:rPr>
          <w:i/>
        </w:rPr>
        <w:t xml:space="preserve">ai. </w:t>
      </w:r>
      <w:r>
        <w:br/>
      </w:r>
      <w:r>
        <w:rPr>
          <w:b/>
        </w:rPr>
        <w:t xml:space="preserve">như </w:t>
      </w:r>
      <w:r>
        <w:rPr>
          <w:b/>
        </w:rPr>
        <w:t xml:space="preserve">chơi </w:t>
      </w:r>
      <w:r>
        <w:rPr>
          <w:i/>
        </w:rPr>
        <w:t xml:space="preserve">phụ từ </w:t>
      </w:r>
      <w:r>
        <w:t xml:space="preserve">(Kng,). </w:t>
      </w:r>
      <w:r>
        <w:t xml:space="preserve">(Có </w:t>
      </w:r>
      <w:r>
        <w:t xml:space="preserve">thể </w:t>
      </w:r>
      <w:r>
        <w:t xml:space="preserve">thực </w:t>
      </w:r>
      <w:r>
        <w:t xml:space="preserve">hiện, </w:t>
      </w:r>
      <w:r>
        <w:t xml:space="preserve">có </w:t>
      </w:r>
      <w:r>
        <w:t xml:space="preserve">thế </w:t>
      </w:r>
      <w:r>
        <w:t xml:space="preserve">xảy </w:t>
      </w:r>
      <w:r>
        <w:t xml:space="preserve">ra)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dàng. </w:t>
      </w:r>
      <w:r>
        <w:t xml:space="preserve">Việc </w:t>
      </w:r>
      <w:r>
        <w:t xml:space="preserve">này </w:t>
      </w:r>
      <w:r>
        <w:rPr>
          <w:i/>
        </w:rPr>
        <w:t xml:space="preserve">làm </w:t>
      </w:r>
      <w:r>
        <w:t xml:space="preserve">xong </w:t>
      </w:r>
      <w:r>
        <w:t xml:space="preserve">trong </w:t>
      </w:r>
      <w:r>
        <w:t xml:space="preserve">uồi </w:t>
      </w:r>
      <w:r>
        <w:t xml:space="preserve">ngày </w:t>
      </w:r>
      <w:r>
        <w:t xml:space="preserve">như </w:t>
      </w:r>
      <w:r>
        <w:rPr>
          <w:i/>
        </w:rPr>
        <w:t xml:space="preserve">chơi. </w:t>
      </w:r>
      <w:r>
        <w:t xml:space="preserve">Chết </w:t>
      </w:r>
      <w:r>
        <w:t xml:space="preserve">như </w:t>
      </w:r>
      <w:r>
        <w:t xml:space="preserve">chơi. </w:t>
      </w:r>
      <w:r>
        <w:br/>
      </w:r>
      <w:r>
        <w:rPr>
          <w:b/>
        </w:rPr>
        <w:t xml:space="preserve">như </w:t>
      </w:r>
      <w:r>
        <w:rPr>
          <w:b/>
        </w:rPr>
        <w:t xml:space="preserve">diều </w:t>
      </w:r>
      <w:r>
        <w:rPr>
          <w:b/>
        </w:rPr>
        <w:t xml:space="preserve">gặp </w:t>
      </w:r>
      <w:r>
        <w:rPr>
          <w:b/>
        </w:rPr>
        <w:t xml:space="preserve">gió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đang </w:t>
      </w:r>
      <w:r>
        <w:t xml:space="preserve">đà </w:t>
      </w:r>
      <w:r>
        <w:t xml:space="preserve">phát </w:t>
      </w:r>
      <w:r>
        <w:t xml:space="preserve">triển </w:t>
      </w:r>
      <w:r>
        <w:t xml:space="preserve">rất </w:t>
      </w:r>
      <w:r>
        <w:t xml:space="preserve">nhanh </w:t>
      </w:r>
      <w:r>
        <w:t xml:space="preserve">do </w:t>
      </w:r>
      <w:r>
        <w:t xml:space="preserve">gặp </w:t>
      </w:r>
      <w:r>
        <w:t xml:space="preserve">thời </w:t>
      </w:r>
      <w:r>
        <w:t xml:space="preserve">cơ. </w:t>
      </w:r>
      <w:r>
        <w:br/>
      </w:r>
      <w:r>
        <w:rPr>
          <w:b/>
        </w:rPr>
        <w:t xml:space="preserve">như </w:t>
      </w:r>
      <w:r>
        <w:rPr>
          <w:b/>
        </w:rPr>
        <w:t xml:space="preserve">hình </w:t>
      </w:r>
      <w:r>
        <w:rPr>
          <w:b/>
        </w:rPr>
        <w:t xml:space="preserve">với </w:t>
      </w:r>
      <w:r>
        <w:rPr>
          <w:b/>
        </w:rPr>
        <w:t xml:space="preserve">bóng </w:t>
      </w:r>
      <w:r>
        <w:t xml:space="preserve">Ví </w:t>
      </w:r>
      <w:r>
        <w:t xml:space="preserve">cảnh </w:t>
      </w:r>
      <w:r>
        <w:t xml:space="preserve">luôn </w:t>
      </w:r>
      <w:r>
        <w:t xml:space="preserve">luôn </w:t>
      </w:r>
      <w:r>
        <w:t xml:space="preserve">ở </w:t>
      </w:r>
      <w:r>
        <w:t xml:space="preserve">bên </w:t>
      </w:r>
      <w:r>
        <w:t xml:space="preserve">nhau </w:t>
      </w:r>
      <w:r>
        <w:t xml:space="preserve">không </w:t>
      </w:r>
      <w:r>
        <w:t xml:space="preserve">lúc </w:t>
      </w:r>
      <w:r>
        <w:t xml:space="preserve">nào </w:t>
      </w:r>
      <w:r>
        <w:t xml:space="preserve">rời. </w:t>
      </w:r>
      <w:r>
        <w:br/>
      </w:r>
      <w:r>
        <w:rPr>
          <w:b/>
        </w:rPr>
        <w:t xml:space="preserve">như </w:t>
      </w:r>
      <w:r>
        <w:rPr>
          <w:b/>
        </w:rPr>
        <w:t xml:space="preserve">không </w:t>
      </w:r>
      <w:r>
        <w:rPr>
          <w:i/>
        </w:rPr>
        <w:t xml:space="preserve">phụ từ </w:t>
      </w:r>
      <w:r>
        <w:t xml:space="preserve">(khẩu ngữ). </w:t>
      </w:r>
      <w:r>
        <w:rPr>
          <w:b/>
        </w:rPr>
        <w:t xml:space="preserve">1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như </w:t>
      </w:r>
      <w:r>
        <w:t xml:space="preserve">chẳng </w:t>
      </w:r>
      <w:r>
        <w:t xml:space="preserve">có </w:t>
      </w:r>
      <w:r>
        <w:t xml:space="preserve">điều </w:t>
      </w:r>
      <w:r>
        <w:t xml:space="preserve">gì </w:t>
      </w:r>
      <w:r>
        <w:t xml:space="preserve">khác </w:t>
      </w:r>
      <w:r>
        <w:t xml:space="preserve">thường </w:t>
      </w:r>
      <w:r>
        <w:t xml:space="preserve">xảy </w:t>
      </w:r>
      <w:r>
        <w:t xml:space="preserve">ra </w:t>
      </w:r>
      <w:r>
        <w:t xml:space="preserve">cả. </w:t>
      </w:r>
      <w:r>
        <w:t xml:space="preserve">Việc </w:t>
      </w:r>
      <w:r>
        <w:t xml:space="preserve">tày </w:t>
      </w:r>
      <w:r>
        <w:t xml:space="preserve">trời </w:t>
      </w:r>
      <w:r>
        <w:rPr>
          <w:i/>
        </w:rPr>
        <w:t xml:space="preserve">như </w:t>
      </w:r>
      <w:r>
        <w:t xml:space="preserve">thế, </w:t>
      </w:r>
      <w:r>
        <w:rPr>
          <w:i/>
        </w:rPr>
        <w:t xml:space="preserve">mà </w:t>
      </w:r>
      <w:r>
        <w:rPr>
          <w:i/>
        </w:rPr>
        <w:t xml:space="preserve">nó </w:t>
      </w:r>
      <w:r>
        <w:rPr>
          <w:i/>
        </w:rPr>
        <w:t xml:space="preserve">nói </w:t>
      </w:r>
      <w:r>
        <w:rPr>
          <w:i/>
        </w:rPr>
        <w:t xml:space="preserve">như </w:t>
      </w:r>
      <w:r>
        <w:rPr>
          <w:i/>
        </w:rPr>
        <w:t xml:space="preserve">không. </w:t>
      </w:r>
      <w:r>
        <w:rPr>
          <w:b/>
        </w:rPr>
        <w:t xml:space="preserve">2 </w:t>
      </w:r>
      <w:r>
        <w:t xml:space="preserve">Như </w:t>
      </w:r>
      <w:r>
        <w:t xml:space="preserve">như </w:t>
      </w:r>
      <w:r>
        <w:t xml:space="preserve">chơi. </w:t>
      </w:r>
      <w:r>
        <w:rPr>
          <w:i/>
        </w:rPr>
        <w:t xml:space="preserve">Nó </w:t>
      </w:r>
      <w:r>
        <w:t xml:space="preserve">nhảy </w:t>
      </w:r>
      <w:r>
        <w:rPr>
          <w:i/>
        </w:rPr>
        <w:t xml:space="preserve">qua </w:t>
      </w:r>
      <w:r>
        <w:t xml:space="preserve">một </w:t>
      </w:r>
      <w:r>
        <w:t xml:space="preserve">mét </w:t>
      </w:r>
      <w:r>
        <w:t xml:space="preserve">rưỡi </w:t>
      </w:r>
      <w:r>
        <w:rPr>
          <w:i/>
        </w:rPr>
        <w:t xml:space="preserve">như </w:t>
      </w:r>
      <w:r>
        <w:rPr>
          <w:i/>
        </w:rPr>
        <w:t xml:space="preserve">không. </w:t>
      </w:r>
      <w:r>
        <w:br/>
      </w:r>
      <w:r>
        <w:rPr>
          <w:b/>
        </w:rPr>
        <w:t xml:space="preserve">như </w:t>
      </w:r>
      <w:r>
        <w:rPr>
          <w:b/>
        </w:rPr>
        <w:t xml:space="preserve">nguyện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Được </w:t>
      </w:r>
      <w:r>
        <w:t xml:space="preserve">đúng </w:t>
      </w:r>
      <w:r>
        <w:t xml:space="preserve">như </w:t>
      </w:r>
      <w:r>
        <w:t xml:space="preserve">mong </w:t>
      </w:r>
      <w:r>
        <w:t xml:space="preserve">muốn. </w:t>
      </w:r>
      <w:r>
        <w:br/>
      </w:r>
      <w:r>
        <w:rPr>
          <w:b/>
        </w:rPr>
        <w:t xml:space="preserve">như </w:t>
      </w:r>
      <w:r>
        <w:rPr>
          <w:b/>
        </w:rPr>
        <w:t xml:space="preserve">quả </w:t>
      </w:r>
      <w:r>
        <w:rPr>
          <w:i/>
        </w:rPr>
        <w:t xml:space="preserve">kết từ </w:t>
      </w:r>
      <w:r>
        <w:t xml:space="preserve">(ít dùng). </w:t>
      </w:r>
      <w:r>
        <w:t xml:space="preserve">Nếu </w:t>
      </w:r>
      <w:r>
        <w:t xml:space="preserve">quả </w:t>
      </w:r>
      <w:r>
        <w:t xml:space="preserve">thật. </w:t>
      </w:r>
      <w:r>
        <w:br/>
      </w:r>
      <w:r>
        <w:rPr>
          <w:b/>
        </w:rPr>
        <w:t xml:space="preserve">như </w:t>
      </w:r>
      <w:r>
        <w:rPr>
          <w:b/>
        </w:rPr>
        <w:t xml:space="preserve">thể </w:t>
      </w:r>
      <w:r>
        <w:rPr>
          <w:i/>
        </w:rPr>
        <w:t xml:space="preserve">kết từ </w:t>
      </w:r>
      <w:r>
        <w:t xml:space="preserve">Như, </w:t>
      </w:r>
      <w:r>
        <w:t xml:space="preserve">tựa </w:t>
      </w:r>
      <w:r>
        <w:t xml:space="preserve">như. </w:t>
      </w:r>
      <w:r>
        <w:rPr>
          <w:i/>
        </w:rPr>
        <w:t xml:space="preserve">Sáng </w:t>
      </w:r>
      <w:r>
        <w:t xml:space="preserve">choang </w:t>
      </w:r>
      <w:r>
        <w:rPr>
          <w:i/>
        </w:rPr>
        <w:t xml:space="preserve">như </w:t>
      </w:r>
      <w:r>
        <w:t xml:space="preserve">thể </w:t>
      </w:r>
      <w:r>
        <w:rPr>
          <w:i/>
        </w:rPr>
        <w:t xml:space="preserve">ban </w:t>
      </w:r>
      <w:r>
        <w:rPr>
          <w:i/>
        </w:rPr>
        <w:t xml:space="preserve">ngày. </w:t>
      </w:r>
      <w:r>
        <w:rPr>
          <w:i/>
        </w:rPr>
        <w:t xml:space="preserve">Tìm </w:t>
      </w:r>
      <w:r>
        <w:rPr>
          <w:i/>
        </w:rPr>
        <w:t xml:space="preserve">em </w:t>
      </w:r>
      <w:r>
        <w:rPr>
          <w:i/>
        </w:rPr>
        <w:t xml:space="preserve">như </w:t>
      </w:r>
      <w:r>
        <w:rPr>
          <w:i/>
        </w:rPr>
        <w:t xml:space="preserve">thể </w:t>
      </w:r>
      <w:r>
        <w:t xml:space="preserve">tìm </w:t>
      </w:r>
      <w:r>
        <w:rPr>
          <w:i/>
        </w:rPr>
        <w:t xml:space="preserve">chữừm... </w:t>
      </w:r>
      <w:r>
        <w:t xml:space="preserve">(ca dao). </w:t>
      </w:r>
      <w:r>
        <w:br/>
      </w:r>
      <w:r>
        <w:rPr>
          <w:b/>
        </w:rPr>
        <w:t xml:space="preserve">như </w:t>
      </w:r>
      <w:r>
        <w:rPr>
          <w:b/>
        </w:rPr>
        <w:t xml:space="preserve">tuổng </w:t>
      </w:r>
      <w:r>
        <w:rPr>
          <w:i/>
        </w:rPr>
        <w:t xml:space="preserve">kết từ </w:t>
      </w:r>
      <w:r>
        <w:t xml:space="preserve">(khẩu ngữ). </w:t>
      </w:r>
      <w:r>
        <w:t xml:space="preserve">Như, </w:t>
      </w:r>
      <w:r>
        <w:t xml:space="preserve">ra </w:t>
      </w:r>
      <w:r>
        <w:t xml:space="preserve">vẻ </w:t>
      </w:r>
      <w:r>
        <w:t xml:space="preserve">như. </w:t>
      </w:r>
      <w:r>
        <w:rPr>
          <w:i/>
        </w:rPr>
        <w:t xml:space="preserve">Làm </w:t>
      </w:r>
      <w:r>
        <w:rPr>
          <w:i/>
        </w:rPr>
        <w:t xml:space="preserve">như </w:t>
      </w:r>
      <w:r>
        <w:rPr>
          <w:i/>
        </w:rPr>
        <w:t xml:space="preserve">tuông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t xml:space="preserve">gì </w:t>
      </w:r>
      <w:r>
        <w:rPr>
          <w:i/>
        </w:rPr>
        <w:t xml:space="preserve">cá. </w:t>
      </w:r>
      <w:r>
        <w:br/>
      </w:r>
      <w:r>
        <w:rPr>
          <w:b/>
        </w:rPr>
        <w:t xml:space="preserve">như </w:t>
      </w:r>
      <w:r>
        <w:rPr>
          <w:b/>
        </w:rPr>
        <w:t xml:space="preserve">vầy </w:t>
      </w:r>
      <w:r>
        <w:t xml:space="preserve">(ph.; </w:t>
      </w:r>
      <w:r>
        <w:t xml:space="preserve">khẩu ngữ). </w:t>
      </w:r>
      <w: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này. </w:t>
      </w:r>
      <w:r>
        <w:t xml:space="preserve">Nói </w:t>
      </w:r>
      <w:r>
        <w:rPr>
          <w:i/>
        </w:rPr>
        <w:t xml:space="preserve">như </w:t>
      </w:r>
      <w:r>
        <w:t xml:space="preserve">uấy. </w:t>
      </w:r>
      <w:r>
        <w:rPr>
          <w:i/>
        </w:rPr>
        <w:t xml:space="preserve">Làm </w:t>
      </w:r>
      <w:r>
        <w:rPr>
          <w:i/>
        </w:rPr>
        <w:t xml:space="preserve">như </w:t>
      </w:r>
      <w:r>
        <w:t xml:space="preserve">uấậy. </w:t>
      </w:r>
      <w:r>
        <w:br/>
      </w:r>
      <w:r>
        <w:rPr>
          <w:b/>
        </w:rPr>
        <w:t xml:space="preserve">như </w:t>
      </w:r>
      <w:r>
        <w:rPr>
          <w:b/>
        </w:rPr>
        <w:t xml:space="preserve">ý </w:t>
      </w:r>
      <w:r>
        <w:rPr>
          <w:i/>
        </w:rPr>
        <w:t xml:space="preserve">tính từ </w:t>
      </w:r>
      <w:r>
        <w:t xml:space="preserve">Được </w:t>
      </w:r>
      <w:r>
        <w:t xml:space="preserve">đúng </w:t>
      </w:r>
      <w:r>
        <w:t xml:space="preserve">như </w:t>
      </w:r>
      <w:r>
        <w:t xml:space="preserve">ý </w:t>
      </w:r>
      <w:r>
        <w:t xml:space="preserve">muốn </w:t>
      </w:r>
      <w:r>
        <w:t xml:space="preserve">của </w:t>
      </w:r>
      <w:r>
        <w:br/>
      </w:r>
      <w:r>
        <w:rPr>
          <w:b/>
        </w:rPr>
        <w:t xml:space="preserve">mình. </w:t>
      </w:r>
      <w:r>
        <w:t xml:space="preserve">Chúc </w:t>
      </w:r>
      <w:r>
        <w:rPr>
          <w:i/>
        </w:rPr>
        <w:t xml:space="preserve">mọi </w:t>
      </w:r>
      <w:r>
        <w:rPr>
          <w:i/>
        </w:rPr>
        <w:t xml:space="preserve">sự </w:t>
      </w:r>
      <w:r>
        <w:rPr>
          <w:i/>
        </w:rPr>
        <w:t xml:space="preserve">như </w:t>
      </w:r>
      <w:r>
        <w:rPr>
          <w:i/>
        </w:rPr>
        <w:t xml:space="preserve">ý. </w:t>
      </w:r>
      <w:r>
        <w:br/>
      </w:r>
      <w:r>
        <w:rPr>
          <w:b/>
        </w:rPr>
        <w:t xml:space="preserve">như </w:t>
      </w:r>
      <w:r>
        <w:rPr>
          <w:b/>
        </w:rPr>
        <w:t xml:space="preserve">ý </w:t>
      </w:r>
      <w:r>
        <w:rPr>
          <w:b/>
        </w:rPr>
        <w:t xml:space="preserve">sở </w:t>
      </w:r>
      <w:r>
        <w:rPr>
          <w:b/>
        </w:rPr>
        <w:t xml:space="preserve">cầu </w:t>
      </w:r>
      <w:r>
        <w:t xml:space="preserve">(cũ). </w:t>
      </w:r>
      <w:r>
        <w:t xml:space="preserve">Được </w:t>
      </w:r>
      <w:r>
        <w:t xml:space="preserve">nhưmong </w:t>
      </w:r>
      <w:r>
        <w:t xml:space="preserve">muốn. </w:t>
      </w:r>
      <w:r>
        <w:br/>
      </w:r>
      <w:r>
        <w:rPr>
          <w:b/>
        </w:rPr>
        <w:t xml:space="preserve">nhừ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(Món </w:t>
      </w:r>
      <w:r>
        <w:rPr>
          <w:i/>
        </w:rPr>
        <w:t xml:space="preserve">ăn) </w:t>
      </w:r>
      <w:r>
        <w:t xml:space="preserve">được </w:t>
      </w:r>
      <w:r>
        <w:t xml:space="preserve">đun </w:t>
      </w:r>
      <w:r>
        <w:t xml:space="preserve">nấu </w:t>
      </w:r>
      <w:r>
        <w:t xml:space="preserve">đến </w:t>
      </w:r>
      <w:r>
        <w:t xml:space="preserve">mức </w:t>
      </w:r>
      <w:r>
        <w:t xml:space="preserve">chín </w:t>
      </w:r>
      <w:r>
        <w:t xml:space="preserve">kĩ, </w:t>
      </w:r>
      <w:r>
        <w:t xml:space="preserve">mềm </w:t>
      </w:r>
      <w:r>
        <w:t xml:space="preserve">tơi </w:t>
      </w:r>
      <w:r>
        <w:t xml:space="preserve">ra. </w:t>
      </w:r>
      <w:r>
        <w:t xml:space="preserve">Cà </w:t>
      </w:r>
      <w:r>
        <w:t xml:space="preserve">bung </w:t>
      </w:r>
      <w:r>
        <w:rPr>
          <w:i/>
        </w:rPr>
        <w:t xml:space="preserve">nhừ. </w:t>
      </w:r>
      <w:r>
        <w:t xml:space="preserve">Ninh </w:t>
      </w:r>
      <w:r>
        <w:rPr>
          <w:i/>
        </w:rPr>
        <w:t xml:space="preserve">nhừ </w:t>
      </w:r>
      <w:r>
        <w:rPr>
          <w:i/>
        </w:rPr>
        <w:t xml:space="preserve">cả </w:t>
      </w:r>
      <w:r>
        <w:rPr>
          <w:i/>
        </w:rPr>
        <w:t xml:space="preserve">thịt </w:t>
      </w:r>
      <w:r>
        <w:rPr>
          <w:i/>
        </w:rPr>
        <w:t xml:space="preserve">lẫn </w:t>
      </w:r>
      <w:r>
        <w:rPr>
          <w:i/>
        </w:rPr>
        <w:t xml:space="preserve">xương. </w:t>
      </w:r>
      <w:r>
        <w:rPr>
          <w:b/>
        </w:rPr>
        <w:t xml:space="preserve">2 </w:t>
      </w:r>
      <w:r>
        <w:t xml:space="preserve">Nát </w:t>
      </w:r>
      <w:r>
        <w:t xml:space="preserve">đến </w:t>
      </w:r>
      <w:r>
        <w:rPr>
          <w:i/>
        </w:rPr>
        <w:t xml:space="preserve">mức </w:t>
      </w:r>
      <w:r>
        <w:t xml:space="preserve">dễ </w:t>
      </w:r>
      <w:r>
        <w:t xml:space="preserve">tơi </w:t>
      </w:r>
      <w:r>
        <w:t xml:space="preserve">vụn </w:t>
      </w:r>
      <w:r>
        <w:t xml:space="preserve">ra. </w:t>
      </w:r>
      <w:r>
        <w:rPr>
          <w:i/>
        </w:rPr>
        <w:t xml:space="preserve">Đám </w:t>
      </w:r>
      <w:r>
        <w:t xml:space="preserve">cỏ </w:t>
      </w:r>
      <w:r>
        <w:rPr>
          <w:i/>
        </w:rPr>
        <w:t xml:space="preserve">bị </w:t>
      </w:r>
      <w:r>
        <w:rPr>
          <w:i/>
        </w:rPr>
        <w:t xml:space="preserve">xéo </w:t>
      </w:r>
      <w:r>
        <w:rPr>
          <w:i/>
        </w:rPr>
        <w:t xml:space="preserve">nát </w:t>
      </w:r>
      <w:r>
        <w:rPr>
          <w:i/>
        </w:rPr>
        <w:t xml:space="preserve">nhừ. </w:t>
      </w:r>
      <w:r>
        <w:rPr>
          <w:i/>
        </w:rPr>
        <w:t xml:space="preserve">Đánh </w:t>
      </w:r>
      <w:r>
        <w:rPr>
          <w:i/>
        </w:rPr>
        <w:t xml:space="preserve">nhừ </w:t>
      </w:r>
      <w:r>
        <w:t xml:space="preserve">xương </w:t>
      </w:r>
      <w:r>
        <w:t xml:space="preserve">(bóng (nghĩa bóng)). </w:t>
      </w:r>
      <w:r>
        <w:rPr>
          <w:b/>
        </w:rPr>
        <w:t xml:space="preserve">3 </w:t>
      </w:r>
      <w:r>
        <w:t xml:space="preserve">(đùng </w:t>
      </w:r>
      <w:r>
        <w:t xml:space="preserve">sau </w:t>
      </w:r>
      <w:r>
        <w:t xml:space="preserve">t,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(Cơ </w:t>
      </w:r>
      <w:r>
        <w:t xml:space="preserve">thể) </w:t>
      </w:r>
      <w:r>
        <w:t xml:space="preserve">rã </w:t>
      </w:r>
      <w:r>
        <w:t xml:space="preserve">rời, </w:t>
      </w:r>
      <w:r>
        <w:t xml:space="preserve">không </w:t>
      </w:r>
      <w:r>
        <w:t xml:space="preserve">muốn </w:t>
      </w:r>
      <w:r>
        <w:t xml:space="preserve">cử </w:t>
      </w:r>
      <w:r>
        <w:t xml:space="preserve">động </w:t>
      </w:r>
      <w:r>
        <w:t xml:space="preserve">nữa. </w:t>
      </w:r>
      <w:r>
        <w:rPr>
          <w:i/>
        </w:rPr>
        <w:t xml:space="preserve">Đi </w:t>
      </w:r>
      <w:r>
        <w:t xml:space="preserve">mỏi </w:t>
      </w:r>
      <w:r>
        <w:rPr>
          <w:i/>
        </w:rPr>
        <w:t xml:space="preserve">nhừ </w:t>
      </w:r>
      <w:r>
        <w:rPr>
          <w:i/>
        </w:rPr>
        <w:t xml:space="preserve">cả </w:t>
      </w:r>
      <w:r>
        <w:rPr>
          <w:i/>
        </w:rPr>
        <w:t xml:space="preserve">chân. </w:t>
      </w:r>
      <w:r>
        <w:t xml:space="preserve">Người </w:t>
      </w:r>
      <w:r>
        <w:rPr>
          <w:i/>
        </w:rPr>
        <w:t xml:space="preserve">một </w:t>
      </w:r>
      <w:r>
        <w:rPr>
          <w:i/>
        </w:rPr>
        <w:t xml:space="preserve">nhữ. </w:t>
      </w:r>
      <w:r>
        <w:br/>
      </w:r>
      <w:r>
        <w:rPr>
          <w:b/>
        </w:rPr>
        <w:t xml:space="preserve">nhừ </w:t>
      </w:r>
      <w:r>
        <w:rPr>
          <w:b/>
        </w:rPr>
        <w:t xml:space="preserve">đòn </w:t>
      </w:r>
      <w:r>
        <w:rPr>
          <w:i/>
        </w:rPr>
        <w:t xml:space="preserve">tính từ </w:t>
      </w:r>
      <w:r>
        <w:t xml:space="preserve">(khẩu ngữ). </w:t>
      </w:r>
      <w:r>
        <w:t xml:space="preserve">Bị </w:t>
      </w:r>
      <w:r>
        <w:t xml:space="preserve">đánh </w:t>
      </w:r>
      <w:r>
        <w:t xml:space="preserve">đòn </w:t>
      </w:r>
      <w:r>
        <w:t xml:space="preserve">nhiều </w:t>
      </w:r>
      <w:r>
        <w:t xml:space="preserve">và </w:t>
      </w:r>
      <w:r>
        <w:t xml:space="preserve">đau </w:t>
      </w:r>
      <w:r>
        <w:t xml:space="preserve">(đến </w:t>
      </w:r>
      <w:r>
        <w:t xml:space="preserve">mức </w:t>
      </w:r>
      <w:r>
        <w:t xml:space="preserve">như </w:t>
      </w:r>
      <w:r>
        <w:t xml:space="preserve">đau </w:t>
      </w:r>
      <w:r>
        <w:t xml:space="preserve">nhừ </w:t>
      </w:r>
      <w:r>
        <w:t xml:space="preserve">cả </w:t>
      </w:r>
      <w:r>
        <w:t xml:space="preserve">cơ </w:t>
      </w:r>
      <w:r>
        <w:t xml:space="preserve">thể). </w:t>
      </w:r>
      <w:r>
        <w:br/>
      </w:r>
      <w:r>
        <w:rPr>
          <w:b/>
        </w:rPr>
        <w:t xml:space="preserve">nhừ </w:t>
      </w:r>
      <w:r>
        <w:rPr>
          <w:b/>
        </w:rPr>
        <w:t xml:space="preserve">tử </w:t>
      </w:r>
      <w:r>
        <w:rPr>
          <w:i/>
        </w:rPr>
        <w:t xml:space="preserve">tính từ </w:t>
      </w:r>
      <w:r>
        <w:t xml:space="preserve">(khẩu ngữ). </w:t>
      </w:r>
      <w:r>
        <w:t xml:space="preserve">Bị </w:t>
      </w:r>
      <w:r>
        <w:t xml:space="preserve">đánh </w:t>
      </w:r>
      <w:r>
        <w:t xml:space="preserve">nhiều </w:t>
      </w:r>
      <w:r>
        <w:t xml:space="preserve">và </w:t>
      </w:r>
      <w:r>
        <w:t xml:space="preserve">rất </w:t>
      </w:r>
      <w:r>
        <w:t xml:space="preserve">đau </w:t>
      </w:r>
      <w:r>
        <w:t xml:space="preserve">(đến </w:t>
      </w:r>
      <w:r>
        <w:t xml:space="preserve">nhừ </w:t>
      </w:r>
      <w:r>
        <w:t xml:space="preserve">nát </w:t>
      </w:r>
      <w:r>
        <w:t xml:space="preserve">cơ </w:t>
      </w:r>
      <w:r>
        <w:t xml:space="preserve">thể </w:t>
      </w:r>
      <w:r>
        <w:t xml:space="preserve">và </w:t>
      </w:r>
      <w:r>
        <w:t xml:space="preserve">tưởng </w:t>
      </w:r>
      <w:r>
        <w:t xml:space="preserve">như </w:t>
      </w:r>
      <w:r>
        <w:t xml:space="preserve">có </w:t>
      </w:r>
      <w:r>
        <w:t xml:space="preserve">thể </w:t>
      </w:r>
      <w:r>
        <w:t xml:space="preserve">chết). </w:t>
      </w:r>
      <w:r>
        <w:rPr>
          <w:i/>
        </w:rPr>
        <w:t xml:space="preserve">Đánh </w:t>
      </w:r>
      <w:r>
        <w:rPr>
          <w:i/>
        </w:rPr>
        <w:t xml:space="preserve">cho </w:t>
      </w:r>
      <w:r>
        <w:rPr>
          <w:i/>
        </w:rPr>
        <w:t xml:space="preserve">nhừ </w:t>
      </w:r>
      <w:r>
        <w:rPr>
          <w:i/>
        </w:rPr>
        <w:t xml:space="preserve">tứ. </w:t>
      </w:r>
      <w:r>
        <w:br/>
      </w:r>
      <w:r>
        <w:rPr>
          <w:b/>
        </w:rPr>
        <w:t xml:space="preserve">như, </w:t>
      </w:r>
      <w:r>
        <w:t xml:space="preserve">(ph.).x. </w:t>
      </w:r>
      <w:r>
        <w:t xml:space="preserve">đử,. </w:t>
      </w:r>
      <w:r>
        <w:br/>
      </w:r>
      <w:r>
        <w:rPr>
          <w:b/>
        </w:rPr>
        <w:t xml:space="preserve">nhử, </w:t>
      </w:r>
      <w:r>
        <w:rPr>
          <w:i/>
        </w:rPr>
        <w:t xml:space="preserve">động từ </w:t>
      </w:r>
      <w:r>
        <w:rPr>
          <w:b/>
        </w:rPr>
        <w:t xml:space="preserve">4 </w:t>
      </w:r>
      <w:r>
        <w:t xml:space="preserve">Dùng </w:t>
      </w:r>
      <w:r>
        <w:t xml:space="preserve">mồi </w:t>
      </w:r>
      <w:r>
        <w:t xml:space="preserve">để </w:t>
      </w:r>
      <w:r>
        <w:t xml:space="preserve">dụ </w:t>
      </w:r>
      <w:r>
        <w:t xml:space="preserve">bắt. </w:t>
      </w:r>
      <w:r>
        <w:t xml:space="preserve">Vãi </w:t>
      </w:r>
      <w:r>
        <w:rPr>
          <w:i/>
        </w:rPr>
        <w:t xml:space="preserve">thóc </w:t>
      </w:r>
      <w:r>
        <w:rPr>
          <w:i/>
        </w:rPr>
        <w:t xml:space="preserve">nhử </w:t>
      </w:r>
      <w:r>
        <w:t xml:space="preserve">gà. </w:t>
      </w:r>
      <w:r>
        <w:rPr>
          <w:b/>
        </w:rPr>
        <w:t xml:space="preserve">2 </w:t>
      </w:r>
      <w:r>
        <w:t xml:space="preserve">Dùng </w:t>
      </w:r>
      <w:r>
        <w:t xml:space="preserve">mưu </w:t>
      </w:r>
      <w:r>
        <w:t xml:space="preserve">kế </w:t>
      </w:r>
      <w:r>
        <w:t xml:space="preserve">dụ </w:t>
      </w:r>
      <w:r>
        <w:t xml:space="preserve">đưa </w:t>
      </w:r>
      <w:r>
        <w:t xml:space="preserve">vào </w:t>
      </w:r>
      <w:r>
        <w:t xml:space="preserve">tròng. </w:t>
      </w:r>
      <w:r>
        <w:rPr>
          <w:i/>
        </w:rPr>
        <w:t xml:space="preserve">Nhử </w:t>
      </w:r>
      <w:r>
        <w:rPr>
          <w:i/>
        </w:rPr>
        <w:t xml:space="preserve">địch </w:t>
      </w:r>
      <w:r>
        <w:t xml:space="preserve">uào </w:t>
      </w:r>
      <w:r>
        <w:rPr>
          <w:i/>
        </w:rPr>
        <w:t xml:space="preserve">ổ </w:t>
      </w:r>
      <w:r>
        <w:rPr>
          <w:i/>
        </w:rPr>
        <w:t xml:space="preserve">phục </w:t>
      </w:r>
      <w:r>
        <w:rPr>
          <w:i/>
        </w:rPr>
        <w:t xml:space="preserve">kích. </w:t>
      </w:r>
      <w:r>
        <w:br/>
      </w:r>
      <w:r>
        <w:rPr>
          <w:b/>
        </w:rPr>
        <w:t xml:space="preserve">nhứ </w:t>
      </w:r>
      <w:r>
        <w:t xml:space="preserve">(ph.).x. </w:t>
      </w:r>
      <w:r>
        <w:t xml:space="preserve">dứ, </w:t>
      </w:r>
      <w:r>
        <w:br/>
      </w:r>
      <w:r>
        <w:rPr>
          <w:b/>
        </w:rPr>
        <w:t xml:space="preserve">nhựa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Dịch </w:t>
      </w:r>
      <w:r>
        <w:t xml:space="preserve">lỏng </w:t>
      </w:r>
      <w:r>
        <w:t xml:space="preserve">lưu </w:t>
      </w:r>
      <w:r>
        <w:t xml:space="preserve">thông </w:t>
      </w:r>
      <w:r>
        <w:t xml:space="preserve">trong </w:t>
      </w:r>
      <w:r>
        <w:t xml:space="preserve">cây </w:t>
      </w:r>
      <w:r>
        <w:t xml:space="preserve">để </w:t>
      </w:r>
      <w:r>
        <w:t xml:space="preserve">nuôi </w:t>
      </w:r>
      <w:r>
        <w:t xml:space="preserve">cây. </w:t>
      </w:r>
      <w:r>
        <w:rPr>
          <w:b/>
        </w:rPr>
        <w:t xml:space="preserve">2 </w:t>
      </w:r>
      <w:r>
        <w:t xml:space="preserve">Chất </w:t>
      </w:r>
      <w:r>
        <w:t xml:space="preserve">dính </w:t>
      </w:r>
      <w:r>
        <w:t xml:space="preserve">do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tiết </w:t>
      </w:r>
      <w:r>
        <w:t xml:space="preserve">ra </w:t>
      </w:r>
      <w:r>
        <w:rPr>
          <w:i/>
        </w:rPr>
        <w:t xml:space="preserve">Nhựa </w:t>
      </w:r>
      <w:r>
        <w:t xml:space="preserve">thông. </w:t>
      </w:r>
      <w:r>
        <w:rPr>
          <w:i/>
        </w:rPr>
        <w:t xml:space="preserve">Nhựa </w:t>
      </w:r>
      <w:r>
        <w:rPr>
          <w:i/>
        </w:rPr>
        <w:t xml:space="preserve">trám. </w:t>
      </w:r>
      <w:r>
        <w:rPr>
          <w:b/>
        </w:rPr>
        <w:t xml:space="preserve">3 </w:t>
      </w:r>
      <w:r>
        <w:t xml:space="preserve">Chất </w:t>
      </w:r>
      <w:r>
        <w:t xml:space="preserve">dẻo. </w:t>
      </w:r>
      <w:r>
        <w:t xml:space="preserve">Vải </w:t>
      </w:r>
      <w:r>
        <w:rPr>
          <w:i/>
        </w:rPr>
        <w:t xml:space="preserve">nhựa. </w:t>
      </w:r>
      <w:r>
        <w:rPr>
          <w:i/>
        </w:rPr>
        <w:t xml:space="preserve">ĐÔ </w:t>
      </w:r>
      <w:r>
        <w:rPr>
          <w:i/>
        </w:rPr>
        <w:t xml:space="preserve">dùng </w:t>
      </w:r>
      <w:r>
        <w:rPr>
          <w:i/>
        </w:rPr>
        <w:t xml:space="preserve">bằng </w:t>
      </w:r>
      <w:r>
        <w:rPr>
          <w:i/>
        </w:rPr>
        <w:t xml:space="preserve">nhựa. </w:t>
      </w:r>
      <w:r>
        <w:br/>
      </w:r>
      <w:r>
        <w:rPr>
          <w:b/>
        </w:rPr>
        <w:t xml:space="preserve">nhựa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Bitum </w:t>
      </w:r>
      <w:r>
        <w:t xml:space="preserve">đặc </w:t>
      </w:r>
      <w:r>
        <w:t xml:space="preserve">sệt, </w:t>
      </w:r>
      <w:r>
        <w:t xml:space="preserve">màu </w:t>
      </w:r>
      <w:r>
        <w:t xml:space="preserve">đen,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rải </w:t>
      </w:r>
      <w:r>
        <w:t xml:space="preserve">mặt </w:t>
      </w:r>
      <w:r>
        <w:t xml:space="preserve">đường. </w:t>
      </w:r>
      <w:r>
        <w:br/>
      </w:r>
      <w:r>
        <w:rPr>
          <w:b/>
        </w:rPr>
        <w:t xml:space="preserve">nhựa </w:t>
      </w:r>
      <w:r>
        <w:rPr>
          <w:b/>
        </w:rPr>
        <w:t xml:space="preserve">mủ </w:t>
      </w:r>
      <w:r>
        <w:rPr>
          <w:i/>
        </w:rPr>
        <w:t xml:space="preserve">danh từ </w:t>
      </w:r>
      <w:r>
        <w:t xml:space="preserve">Chất </w:t>
      </w:r>
      <w:r>
        <w:t xml:space="preserve">nhựa </w:t>
      </w:r>
      <w:r>
        <w:t xml:space="preserve">trắng </w:t>
      </w:r>
      <w:r>
        <w:t xml:space="preserve">như </w:t>
      </w:r>
      <w:r>
        <w:t xml:space="preserve">mủ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như </w:t>
      </w:r>
      <w:r>
        <w:t xml:space="preserve">sung, </w:t>
      </w:r>
      <w:r>
        <w:t xml:space="preserve">caosu, </w:t>
      </w:r>
      <w:r>
        <w:t xml:space="preserve">v.v.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