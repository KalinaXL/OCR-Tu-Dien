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Nguyên </w:t>
      </w:r>
      <w:r>
        <w:t xml:space="preserve">âm </w:t>
      </w:r>
      <w:r>
        <w:rPr>
          <w:i/>
        </w:rPr>
        <w:t xml:space="preserve">“-i¡” </w:t>
      </w:r>
      <w:r>
        <w:t xml:space="preserve">cuối </w:t>
      </w:r>
      <w:r>
        <w:rPr>
          <w:i/>
        </w:rPr>
        <w:t xml:space="preserve">âm </w:t>
      </w:r>
      <w:r>
        <w:t xml:space="preserve">tiết </w:t>
      </w:r>
      <w:r>
        <w:t xml:space="preserve">được </w:t>
      </w:r>
      <w:r>
        <w:t xml:space="preserve">viết </w:t>
      </w:r>
      <w:r>
        <w:t xml:space="preserve">bằng </w:t>
      </w:r>
      <w:r>
        <w:t xml:space="preserve">“-¡” </w:t>
      </w:r>
      <w:r>
        <w:t xml:space="preserve">(viết </w:t>
      </w:r>
      <w:r>
        <w:t xml:space="preserve">hi, </w:t>
      </w:r>
      <w:r>
        <w:t xml:space="preserve">kỉ </w:t>
      </w:r>
      <w:r>
        <w:rPr>
          <w:i/>
        </w:rPr>
        <w:t xml:space="preserve">l¡ </w:t>
      </w:r>
      <w:r>
        <w:rPr>
          <w:i/>
        </w:rPr>
        <w:t xml:space="preserve">,mi,ti </w:t>
      </w:r>
      <w:r>
        <w:rPr>
          <w:i/>
        </w:rPr>
        <w:t xml:space="preserve">thay </w:t>
      </w:r>
      <w:r>
        <w:t xml:space="preserve">cho </w:t>
      </w:r>
      <w:r>
        <w:rPr>
          <w:i/>
        </w:rPr>
        <w:t xml:space="preserve">hy </w:t>
      </w:r>
      <w:r>
        <w:rPr>
          <w:i/>
        </w:rPr>
        <w:t xml:space="preserve">ky, </w:t>
      </w:r>
      <w:r>
        <w:br/>
      </w:r>
      <w:r>
        <w:t xml:space="preserve">ly, </w:t>
      </w:r>
      <w:r>
        <w:rPr>
          <w:i/>
        </w:rPr>
        <w:t xml:space="preserve">my, </w:t>
      </w:r>
      <w:r>
        <w:t xml:space="preserve">ty) </w:t>
      </w:r>
      <w:r>
        <w:t xml:space="preserve">trừ </w:t>
      </w:r>
      <w:r>
        <w:rPr>
          <w:i/>
        </w:rPr>
        <w:t xml:space="preserve">“-uy” </w:t>
      </w:r>
      <w:r>
        <w:t xml:space="preserve">(/-wi⁄) </w:t>
      </w:r>
      <w:r>
        <w:t xml:space="preserve">vẫn </w:t>
      </w:r>
      <w:r>
        <w:rPr>
          <w:i/>
        </w:rPr>
        <w:t xml:space="preserve">viết </w:t>
      </w:r>
      <w:r>
        <w:t xml:space="preserve">-uy </w:t>
      </w:r>
      <w:r>
        <w:t xml:space="preserve">để </w:t>
      </w:r>
      <w:r>
        <w:rPr>
          <w:i/>
        </w:rPr>
        <w:t xml:space="preserve">phân </w:t>
      </w:r>
      <w:r>
        <w:t xml:space="preserve">biệt </w:t>
      </w:r>
      <w:r>
        <w:t xml:space="preserve">với </w:t>
      </w:r>
      <w:r>
        <w:t xml:space="preserve">-u¡ </w:t>
      </w:r>
      <w:r>
        <w:t xml:space="preserve">(so </w:t>
      </w:r>
      <w:r>
        <w:rPr>
          <w:i/>
        </w:rPr>
        <w:t xml:space="preserve">sánh: </w:t>
      </w:r>
      <w:r>
        <w:t xml:space="preserve">sui </w:t>
      </w:r>
      <w:r>
        <w:t xml:space="preserve">- </w:t>
      </w:r>
      <w:r>
        <w:t xml:space="preserve">suy, </w:t>
      </w:r>
      <w:r>
        <w:t xml:space="preserve">tui </w:t>
      </w:r>
      <w:r>
        <w:rPr>
          <w:i/>
        </w:rPr>
        <w:t xml:space="preserve">- </w:t>
      </w:r>
      <w:r>
        <w:br/>
      </w:r>
      <w:r>
        <w:t xml:space="preserve">tuy) </w:t>
      </w:r>
      <w:r>
        <w:t xml:space="preserve">và </w:t>
      </w:r>
      <w:r>
        <w:t xml:space="preserve">giữ </w:t>
      </w:r>
      <w:r>
        <w:t xml:space="preserve">sự </w:t>
      </w:r>
      <w:r>
        <w:t xml:space="preserve">thống </w:t>
      </w:r>
      <w:r>
        <w:t xml:space="preserve">nhất </w:t>
      </w:r>
      <w:r>
        <w:t xml:space="preserve">với </w:t>
      </w:r>
      <w:r>
        <w:rPr>
          <w:i/>
        </w:rPr>
        <w:t xml:space="preserve">-uyên, </w:t>
      </w:r>
      <w:r>
        <w:t xml:space="preserve">-uyêt, </w:t>
      </w:r>
      <w:r>
        <w:t xml:space="preserve">-uy. </w:t>
      </w:r>
      <w:r>
        <w:t xml:space="preserve">Những </w:t>
      </w:r>
      <w:r>
        <w:t xml:space="preserve">từ </w:t>
      </w:r>
      <w:r>
        <w:t xml:space="preserve">đa </w:t>
      </w:r>
      <w:r>
        <w:t xml:space="preserve">âm </w:t>
      </w:r>
      <w:r>
        <w:t xml:space="preserve">tiết </w:t>
      </w:r>
      <w:r>
        <w:t xml:space="preserve">mượn </w:t>
      </w:r>
      <w:r>
        <w:t xml:space="preserve">của </w:t>
      </w:r>
      <w:r>
        <w:br/>
      </w:r>
      <w:r>
        <w:t xml:space="preserve">tiếng </w:t>
      </w:r>
      <w:r>
        <w:t xml:space="preserve">nước </w:t>
      </w:r>
      <w:r>
        <w:t xml:space="preserve">ngoài </w:t>
      </w:r>
      <w:r>
        <w:t xml:space="preserve">bằng </w:t>
      </w:r>
      <w:r>
        <w:t xml:space="preserve">phiêm </w:t>
      </w:r>
      <w:r>
        <w:t xml:space="preserve">âm </w:t>
      </w:r>
      <w:r>
        <w:t xml:space="preserve">nói </w:t>
      </w:r>
      <w:r>
        <w:t xml:space="preserve">chung </w:t>
      </w:r>
      <w:r>
        <w:t xml:space="preserve">được </w:t>
      </w:r>
      <w:r>
        <w:t xml:space="preserve">viết </w:t>
      </w:r>
      <w:r>
        <w:t xml:space="preserve">liền </w:t>
      </w:r>
      <w:r>
        <w:rPr>
          <w:i/>
        </w:rPr>
        <w:t xml:space="preserve">các </w:t>
      </w:r>
      <w:r>
        <w:t xml:space="preserve">âm </w:t>
      </w:r>
      <w:r>
        <w:t xml:space="preserve">tiết </w:t>
      </w:r>
      <w:r>
        <w:t xml:space="preserve">và </w:t>
      </w:r>
      <w:r>
        <w:t xml:space="preserve">không </w:t>
      </w:r>
      <w:r>
        <w:br/>
      </w:r>
      <w:r>
        <w:t xml:space="preserve">đánh </w:t>
      </w:r>
      <w:r>
        <w:t xml:space="preserve">dấu </w:t>
      </w:r>
      <w:r>
        <w:t xml:space="preserve">thanh </w:t>
      </w:r>
      <w:r>
        <w:t xml:space="preserve">điệu </w:t>
      </w:r>
      <w:r>
        <w:t xml:space="preserve">(trừ </w:t>
      </w:r>
      <w:r>
        <w:t xml:space="preserve">trường </w:t>
      </w:r>
      <w:r>
        <w:t xml:space="preserve">hợp </w:t>
      </w:r>
      <w:r>
        <w:t xml:space="preserve">có </w:t>
      </w:r>
      <w:r>
        <w:t xml:space="preserve">dấu </w:t>
      </w:r>
      <w:r>
        <w:t xml:space="preserve">hiệu </w:t>
      </w:r>
      <w:r>
        <w:t xml:space="preserve">về </w:t>
      </w:r>
      <w:r>
        <w:t xml:space="preserve">hình </w:t>
      </w:r>
      <w:r>
        <w:t xml:space="preserve">thức </w:t>
      </w:r>
      <w:r>
        <w:t xml:space="preserve">là </w:t>
      </w:r>
      <w:r>
        <w:t xml:space="preserve">đã </w:t>
      </w:r>
      <w:r>
        <w:t xml:space="preserve">được </w:t>
      </w:r>
      <w:r>
        <w:t xml:space="preserve">Việt </w:t>
      </w:r>
      <w:r>
        <w:t xml:space="preserve">háo </w:t>
      </w:r>
      <w:r>
        <w:br/>
      </w:r>
      <w:r>
        <w:t xml:space="preserve">hoàn </w:t>
      </w:r>
      <w:r>
        <w:t xml:space="preserve">toàn </w:t>
      </w:r>
      <w:r>
        <w:t xml:space="preserve">về </w:t>
      </w:r>
      <w:r>
        <w:t xml:space="preserve">ngữ </w:t>
      </w:r>
      <w:r>
        <w:t xml:space="preserve">âm, </w:t>
      </w:r>
      <w:r>
        <w:t xml:space="preserve">chẳng </w:t>
      </w:r>
      <w:r>
        <w:t xml:space="preserve">hạn </w:t>
      </w:r>
      <w:r>
        <w:t xml:space="preserve">như </w:t>
      </w:r>
      <w:r>
        <w:t xml:space="preserve">có </w:t>
      </w:r>
      <w:r>
        <w:t xml:space="preserve">các </w:t>
      </w:r>
      <w:r>
        <w:t xml:space="preserve">thanh </w:t>
      </w:r>
      <w:r>
        <w:t xml:space="preserve">điệu </w:t>
      </w:r>
      <w:r>
        <w:t xml:space="preserve">huyền: </w:t>
      </w:r>
      <w:r>
        <w:rPr>
          <w:i/>
        </w:rPr>
        <w:t xml:space="preserve">xà </w:t>
      </w:r>
      <w:r>
        <w:rPr>
          <w:i/>
        </w:rPr>
        <w:t xml:space="preserve">phòng </w:t>
      </w:r>
      <w:r>
        <w:t xml:space="preserve">hoặc </w:t>
      </w:r>
      <w:r>
        <w:t xml:space="preserve">sắc: </w:t>
      </w:r>
      <w:r>
        <w:br/>
      </w:r>
      <w:r>
        <w:rPr>
          <w:i/>
        </w:rPr>
        <w:t xml:space="preserve">phó </w:t>
      </w:r>
      <w:r>
        <w:rPr>
          <w:i/>
        </w:rPr>
        <w:t xml:space="preserve">mát, </w:t>
      </w:r>
      <w:r>
        <w:t xml:space="preserve">v.v.). </w:t>
      </w:r>
      <w:r>
        <w:t xml:space="preserve">Những </w:t>
      </w:r>
      <w:r>
        <w:t xml:space="preserve">thuật </w:t>
      </w:r>
      <w:r>
        <w:t xml:space="preserve">ngữ </w:t>
      </w:r>
      <w:r>
        <w:t xml:space="preserve">khoa </w:t>
      </w:r>
      <w:r>
        <w:t xml:space="preserve">học </w:t>
      </w:r>
      <w:r>
        <w:t xml:space="preserve">có </w:t>
      </w:r>
      <w:r>
        <w:t xml:space="preserve">một </w:t>
      </w:r>
      <w:r>
        <w:t xml:space="preserve">hình </w:t>
      </w:r>
      <w:r>
        <w:t xml:space="preserve">thức </w:t>
      </w:r>
      <w:r>
        <w:t xml:space="preserve">chính </w:t>
      </w:r>
      <w:r>
        <w:t xml:space="preserve">tả </w:t>
      </w:r>
      <w:r>
        <w:t xml:space="preserve">bằng </w:t>
      </w:r>
      <w:r>
        <w:t xml:space="preserve">chữ </w:t>
      </w:r>
      <w:r>
        <w:t xml:space="preserve">cái </w:t>
      </w:r>
      <w:r>
        <w:br/>
      </w:r>
      <w:r>
        <w:t xml:space="preserve">Latin </w:t>
      </w:r>
      <w:r>
        <w:t xml:space="preserve">tương </w:t>
      </w:r>
      <w:r>
        <w:t xml:space="preserve">đối </w:t>
      </w:r>
      <w:r>
        <w:t xml:space="preserve">thống </w:t>
      </w:r>
      <w:r>
        <w:t xml:space="preserve">nhất </w:t>
      </w:r>
      <w:r>
        <w:t xml:space="preserve">dùng </w:t>
      </w:r>
      <w:r>
        <w:t xml:space="preserve">trên </w:t>
      </w:r>
      <w:r>
        <w:t xml:space="preserve">phạm </w:t>
      </w:r>
      <w:r>
        <w:t xml:space="preserve">vi </w:t>
      </w:r>
      <w:r>
        <w:t xml:space="preserve">quốc </w:t>
      </w:r>
      <w:r>
        <w:t xml:space="preserve">tế, </w:t>
      </w:r>
      <w:r>
        <w:t xml:space="preserve">thì </w:t>
      </w:r>
      <w:r>
        <w:t xml:space="preserve">nói </w:t>
      </w:r>
      <w:r>
        <w:t xml:space="preserve">chung </w:t>
      </w:r>
      <w:r>
        <w:t xml:space="preserve">tôn </w:t>
      </w:r>
      <w:r>
        <w:t xml:space="preserve">trọng </w:t>
      </w:r>
      <w:r>
        <w:t xml:space="preserve">dạng </w:t>
      </w:r>
      <w:r>
        <w:br/>
      </w:r>
      <w:r>
        <w:t xml:space="preserve">chính </w:t>
      </w:r>
      <w:r>
        <w:t xml:space="preserve">tẢ </w:t>
      </w:r>
      <w:r>
        <w:t xml:space="preserve">có </w:t>
      </w:r>
      <w:r>
        <w:t xml:space="preserve">tính </w:t>
      </w:r>
      <w:r>
        <w:t xml:space="preserve">thống </w:t>
      </w:r>
      <w:r>
        <w:t xml:space="preserve">nhất </w:t>
      </w:r>
      <w:r>
        <w:t xml:space="preserve">quốc </w:t>
      </w:r>
      <w:r>
        <w:t xml:space="preserve">tế </w:t>
      </w:r>
      <w:r>
        <w:rPr>
          <w:i/>
        </w:rPr>
        <w:t xml:space="preserve">ấy </w:t>
      </w:r>
      <w:r>
        <w:t xml:space="preserve">(nhưng </w:t>
      </w:r>
      <w:r>
        <w:t xml:space="preserve">đồng </w:t>
      </w:r>
      <w:r>
        <w:t xml:space="preserve">thời </w:t>
      </w:r>
      <w:r>
        <w:t xml:space="preserve">cũng </w:t>
      </w:r>
      <w:r>
        <w:t xml:space="preserve">có </w:t>
      </w:r>
      <w:r>
        <w:t xml:space="preserve">thu </w:t>
      </w:r>
      <w:r>
        <w:t xml:space="preserve">thập </w:t>
      </w:r>
      <w:r>
        <w:t xml:space="preserve">cả </w:t>
      </w:r>
      <w:r>
        <w:t xml:space="preserve">hình </w:t>
      </w:r>
      <w:r>
        <w:br/>
      </w:r>
      <w:r>
        <w:t xml:space="preserve">thức </w:t>
      </w:r>
      <w:r>
        <w:t xml:space="preserve">chính </w:t>
      </w:r>
      <w:r>
        <w:t xml:space="preserve">tả </w:t>
      </w:r>
      <w:r>
        <w:t xml:space="preserve">phiên </w:t>
      </w:r>
      <w:r>
        <w:t xml:space="preserve">âm </w:t>
      </w:r>
      <w:r>
        <w:t xml:space="preserve">- </w:t>
      </w:r>
      <w:r>
        <w:t xml:space="preserve">nếu </w:t>
      </w:r>
      <w:r>
        <w:t xml:space="preserve">có </w:t>
      </w:r>
      <w:r>
        <w:t xml:space="preserve">- </w:t>
      </w:r>
      <w:r>
        <w:t xml:space="preserve">dùng </w:t>
      </w:r>
      <w:r>
        <w:t xml:space="preserve">tương </w:t>
      </w:r>
      <w:r>
        <w:t xml:space="preserve">đối </w:t>
      </w:r>
      <w:r>
        <w:t xml:space="preserve">phổ </w:t>
      </w:r>
      <w:r>
        <w:t xml:space="preserve">biến </w:t>
      </w:r>
      <w:r>
        <w:t xml:space="preserve">hơn </w:t>
      </w:r>
      <w:r>
        <w:t xml:space="preserve">cả </w:t>
      </w:r>
      <w:r>
        <w:t xml:space="preserve">trong </w:t>
      </w:r>
      <w:r>
        <w:t xml:space="preserve">những </w:t>
      </w:r>
      <w:r>
        <w:t xml:space="preserve">năm </w:t>
      </w:r>
      <w:r>
        <w:br/>
      </w:r>
      <w:r>
        <w:t xml:space="preserve">gần </w:t>
      </w:r>
      <w:r>
        <w:t xml:space="preserve">đây). </w:t>
      </w:r>
      <w:r>
        <w:t xml:space="preserve">Để </w:t>
      </w:r>
      <w:r>
        <w:t xml:space="preserve">viết </w:t>
      </w:r>
      <w:r>
        <w:rPr>
          <w:i/>
        </w:rPr>
        <w:t xml:space="preserve">các </w:t>
      </w:r>
      <w:r>
        <w:rPr>
          <w:i/>
        </w:rPr>
        <w:t xml:space="preserve">từ </w:t>
      </w:r>
      <w:r>
        <w:t xml:space="preserve">mượn </w:t>
      </w:r>
      <w:r>
        <w:t xml:space="preserve">của </w:t>
      </w:r>
      <w:r>
        <w:t xml:space="preserve">tiếng </w:t>
      </w:r>
      <w:r>
        <w:t xml:space="preserve">nước </w:t>
      </w:r>
      <w:r>
        <w:t xml:space="preserve">ngoài </w:t>
      </w:r>
      <w:r>
        <w:t xml:space="preserve">bằng </w:t>
      </w:r>
      <w:r>
        <w:t xml:space="preserve">phiên </w:t>
      </w:r>
      <w:r>
        <w:t xml:space="preserve">âm, </w:t>
      </w:r>
      <w:r>
        <w:t xml:space="preserve">và </w:t>
      </w:r>
      <w:r>
        <w:t xml:space="preserve">đặc </w:t>
      </w:r>
      <w:r>
        <w:t xml:space="preserve">biệt </w:t>
      </w:r>
      <w:r>
        <w:t xml:space="preserve">là </w:t>
      </w:r>
      <w:r>
        <w:br/>
      </w:r>
      <w:r>
        <w:t xml:space="preserve">các </w:t>
      </w:r>
      <w:r>
        <w:t xml:space="preserve">thuật </w:t>
      </w:r>
      <w:r>
        <w:t xml:space="preserve">ngữ </w:t>
      </w:r>
      <w:r>
        <w:t xml:space="preserve">khoa </w:t>
      </w:r>
      <w:r>
        <w:t xml:space="preserve">học </w:t>
      </w:r>
      <w:r>
        <w:t xml:space="preserve">- </w:t>
      </w:r>
      <w:r>
        <w:t xml:space="preserve">kĩ </w:t>
      </w:r>
      <w:r>
        <w:t xml:space="preserve">thuật, </w:t>
      </w:r>
      <w:r>
        <w:t xml:space="preserve">cho </w:t>
      </w:r>
      <w:r>
        <w:t xml:space="preserve">phép </w:t>
      </w:r>
      <w:r>
        <w:t xml:space="preserve">dùng </w:t>
      </w:r>
      <w:r>
        <w:t xml:space="preserve">thêm </w:t>
      </w:r>
      <w:r>
        <w:t xml:space="preserve">các </w:t>
      </w:r>
      <w:r>
        <w:t xml:space="preserve">con </w:t>
      </w:r>
      <w:r>
        <w:t xml:space="preserve">chữ </w:t>
      </w:r>
      <w:r>
        <w:t xml:space="preserve">ƒ, </w:t>
      </w:r>
      <w:r>
        <w:rPr>
          <w:i/>
        </w:rPr>
        <w:t xml:space="preserve">/, </w:t>
      </w:r>
      <w:r>
        <w:t xml:space="preserve">w. </w:t>
      </w:r>
      <w:r>
        <w:t xml:space="preserve">+. </w:t>
      </w:r>
      <w:r>
        <w:br/>
      </w:r>
      <w:r>
        <w:t xml:space="preserve">Về </w:t>
      </w:r>
      <w:r>
        <w:t xml:space="preserve">chuẩn </w:t>
      </w:r>
      <w:r>
        <w:t xml:space="preserve">chính </w:t>
      </w:r>
      <w:r>
        <w:t xml:space="preserve">tả </w:t>
      </w:r>
      <w:r>
        <w:t xml:space="preserve">cụ </w:t>
      </w:r>
      <w:r>
        <w:t xml:space="preserve">thể, </w:t>
      </w:r>
      <w:r>
        <w:t xml:space="preserve">quyển </w:t>
      </w:r>
      <w:r>
        <w:t xml:space="preserve">từ </w:t>
      </w:r>
      <w:r>
        <w:t xml:space="preserve">điển </w:t>
      </w:r>
      <w:r>
        <w:t xml:space="preserve">này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7ừ </w:t>
      </w:r>
      <w:r>
        <w:rPr>
          <w:i/>
        </w:rPr>
        <w:t xml:space="preserve">điển </w:t>
      </w:r>
      <w:r>
        <w:rPr>
          <w:i/>
        </w:rPr>
        <w:t xml:space="preserve">chính </w:t>
      </w:r>
      <w:r>
        <w:t xml:space="preserve">tả </w:t>
      </w:r>
      <w:r>
        <w:t xml:space="preserve">tiếng </w:t>
      </w:r>
      <w:r>
        <w:t xml:space="preserve">Việt </w:t>
      </w:r>
      <w:r>
        <w:br/>
      </w:r>
      <w:r>
        <w:t xml:space="preserve">(Hoàng </w:t>
      </w:r>
      <w:r>
        <w:t xml:space="preserve">Phê </w:t>
      </w:r>
      <w:r>
        <w:t xml:space="preserve">chủ </w:t>
      </w:r>
      <w:r>
        <w:t xml:space="preserve">biên, </w:t>
      </w:r>
      <w:r>
        <w:t xml:space="preserve">Nxb </w:t>
      </w:r>
      <w:r>
        <w:t xml:space="preserve">Giáo </w:t>
      </w:r>
      <w:r>
        <w:t xml:space="preserve">dục, </w:t>
      </w:r>
      <w:r>
        <w:t xml:space="preserve">Hà </w:t>
      </w:r>
      <w:r>
        <w:t xml:space="preserve">Nội, </w:t>
      </w:r>
      <w:r>
        <w:t xml:space="preserve">1985), </w:t>
      </w:r>
      <w:r>
        <w:t xml:space="preserve">có </w:t>
      </w:r>
      <w:r>
        <w:t xml:space="preserve">dựa </w:t>
      </w:r>
      <w:r>
        <w:t xml:space="preserve">vào </w:t>
      </w:r>
      <w:r>
        <w:t xml:space="preserve">tư </w:t>
      </w:r>
      <w:r>
        <w:t xml:space="preserve">liệu </w:t>
      </w:r>
      <w:r>
        <w:t xml:space="preserve">đính </w:t>
      </w:r>
      <w:r>
        <w:t xml:space="preserve">chính </w:t>
      </w:r>
      <w:r>
        <w:br/>
      </w:r>
      <w:r>
        <w:t xml:space="preserve">một </w:t>
      </w:r>
      <w:r>
        <w:t xml:space="preserve">số </w:t>
      </w:r>
      <w:r>
        <w:t xml:space="preserve">trường </w:t>
      </w:r>
      <w:r>
        <w:t xml:space="preserve">hợp </w:t>
      </w:r>
      <w:r>
        <w:t xml:space="preserve">cá </w:t>
      </w:r>
      <w:r>
        <w:t xml:space="preserve">biệt </w:t>
      </w:r>
      <w:r>
        <w:t xml:space="preserve">không </w:t>
      </w:r>
      <w:r>
        <w:t xml:space="preserve">quan </w:t>
      </w:r>
      <w:r>
        <w:t xml:space="preserve">trọng </w:t>
      </w:r>
      <w:r>
        <w:rPr>
          <w:i/>
        </w:rPr>
        <w:t xml:space="preserve">lắm. </w:t>
      </w:r>
      <w:r>
        <w:br/>
      </w:r>
      <w:r>
        <w:t xml:space="preserve">5. </w:t>
      </w:r>
      <w:r>
        <w:t xml:space="preserve">Đơn </w:t>
      </w:r>
      <w:r>
        <w:t xml:space="preserve">vị </w:t>
      </w:r>
      <w:r>
        <w:t xml:space="preserve">mục </w:t>
      </w:r>
      <w:r>
        <w:t xml:space="preserve">từ </w:t>
      </w:r>
      <w:r>
        <w:t xml:space="preserve">là </w:t>
      </w:r>
      <w:r>
        <w:t xml:space="preserve">từ, </w:t>
      </w:r>
      <w:r>
        <w:t xml:space="preserve">tổ </w:t>
      </w:r>
      <w:r>
        <w:t xml:space="preserve">hợp </w:t>
      </w:r>
      <w:r>
        <w:t xml:space="preserve">cố </w:t>
      </w:r>
      <w:r>
        <w:t xml:space="preserve">định </w:t>
      </w:r>
      <w:r>
        <w:t xml:space="preserve">tương </w:t>
      </w:r>
      <w:r>
        <w:t xml:space="preserve">đương </w:t>
      </w:r>
      <w:r>
        <w:t xml:space="preserve">từ, </w:t>
      </w:r>
      <w:r>
        <w:t xml:space="preserve">một </w:t>
      </w:r>
      <w:r>
        <w:t xml:space="preserve">số </w:t>
      </w:r>
      <w:r>
        <w:t xml:space="preserve">thành </w:t>
      </w:r>
      <w:r>
        <w:t xml:space="preserve">ngữ, </w:t>
      </w:r>
      <w:r>
        <w:t xml:space="preserve">hình </w:t>
      </w:r>
      <w:r>
        <w:t xml:space="preserve">vị, </w:t>
      </w:r>
      <w:r>
        <w:t xml:space="preserve">từ </w:t>
      </w:r>
      <w:r>
        <w:br/>
      </w:r>
      <w:r>
        <w:t xml:space="preserve">viết </w:t>
      </w:r>
      <w:r>
        <w:t xml:space="preserve">tắt </w:t>
      </w:r>
      <w:r>
        <w:t xml:space="preserve">và </w:t>
      </w:r>
      <w:r>
        <w:t xml:space="preserve">con </w:t>
      </w:r>
      <w:r>
        <w:t xml:space="preserve">chữ </w:t>
      </w:r>
      <w:r>
        <w:t xml:space="preserve">- </w:t>
      </w:r>
      <w:r>
        <w:t xml:space="preserve">kí </w:t>
      </w:r>
      <w:r>
        <w:t xml:space="preserve">hiệu. </w:t>
      </w:r>
      <w:r>
        <w:br/>
      </w:r>
      <w:r>
        <w:t xml:space="preserve">Dạng </w:t>
      </w:r>
      <w:r>
        <w:t xml:space="preserve">láy </w:t>
      </w:r>
      <w:r>
        <w:t xml:space="preserve">của </w:t>
      </w:r>
      <w:r>
        <w:t xml:space="preserve">từ </w:t>
      </w:r>
      <w:r>
        <w:t xml:space="preserve">được </w:t>
      </w:r>
      <w:r>
        <w:t xml:space="preserve">ghi </w:t>
      </w:r>
      <w:r>
        <w:t xml:space="preserve">thêm </w:t>
      </w:r>
      <w:r>
        <w:t xml:space="preserve">ở </w:t>
      </w:r>
      <w:r>
        <w:t xml:space="preserve">cuối </w:t>
      </w:r>
      <w:r>
        <w:t xml:space="preserve">mục </w:t>
      </w:r>
      <w:r>
        <w:rPr>
          <w:i/>
        </w:rPr>
        <w:t xml:space="preserve">từ, </w:t>
      </w:r>
      <w:r>
        <w:t xml:space="preserve">sau </w:t>
      </w:r>
      <w:r>
        <w:t xml:space="preserve">một </w:t>
      </w:r>
      <w:r>
        <w:t xml:space="preserve">dấu </w:t>
      </w:r>
      <w:r>
        <w:rPr>
          <w:i/>
        </w:rPr>
        <w:t xml:space="preserve">// </w:t>
      </w:r>
      <w:r>
        <w:t xml:space="preserve">ngăn </w:t>
      </w:r>
      <w:r>
        <w:t xml:space="preserve">cách. </w:t>
      </w:r>
      <w:r>
        <w:t xml:space="preserve">Riêng </w:t>
      </w:r>
      <w:r>
        <w:br/>
      </w:r>
      <w:r>
        <w:t xml:space="preserve">dạng </w:t>
      </w:r>
      <w:r>
        <w:t xml:space="preserve">lấy </w:t>
      </w:r>
      <w:r>
        <w:t xml:space="preserve">lặp </w:t>
      </w:r>
      <w:r>
        <w:t xml:space="preserve">âm </w:t>
      </w:r>
      <w:r>
        <w:t xml:space="preserve">hoàn </w:t>
      </w:r>
      <w:r>
        <w:t xml:space="preserve">toàn </w:t>
      </w:r>
      <w:r>
        <w:t xml:space="preserve">một </w:t>
      </w:r>
      <w:r>
        <w:t xml:space="preserve">cách </w:t>
      </w:r>
      <w:r>
        <w:t xml:space="preserve">đơn </w:t>
      </w:r>
      <w:r>
        <w:t xml:space="preserve">giản </w:t>
      </w:r>
      <w:r>
        <w:t xml:space="preserve">(như </w:t>
      </w:r>
      <w:r>
        <w:rPr>
          <w:i/>
        </w:rPr>
        <w:t xml:space="preserve">xanh </w:t>
      </w:r>
      <w:r>
        <w:rPr>
          <w:i/>
        </w:rPr>
        <w:t xml:space="preserve">xanh, </w:t>
      </w:r>
      <w:r>
        <w:rPr>
          <w:i/>
        </w:rPr>
        <w:t xml:space="preserve">láy </w:t>
      </w:r>
      <w:r>
        <w:t xml:space="preserve">lặp </w:t>
      </w:r>
      <w:r>
        <w:t xml:space="preserve">âm </w:t>
      </w:r>
      <w:r>
        <w:t xml:space="preserve">hoàn </w:t>
      </w:r>
      <w:r>
        <w:br/>
      </w:r>
      <w:r>
        <w:t xml:space="preserve">toàn </w:t>
      </w:r>
      <w:r>
        <w:t xml:space="preserve">của </w:t>
      </w:r>
      <w:r>
        <w:rPr>
          <w:i/>
        </w:rPr>
        <w:t xml:space="preserve">xanh) </w:t>
      </w:r>
      <w:r>
        <w:t xml:space="preserve">thì </w:t>
      </w:r>
      <w:r>
        <w:t xml:space="preserve">không </w:t>
      </w:r>
      <w:r>
        <w:t xml:space="preserve">ghi. </w:t>
      </w:r>
      <w:r>
        <w:t xml:space="preserve">Khi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vốn </w:t>
      </w:r>
      <w:r>
        <w:t xml:space="preserve">là </w:t>
      </w:r>
      <w:r>
        <w:t xml:space="preserve">dạng </w:t>
      </w:r>
      <w:r>
        <w:t xml:space="preserve">lầy </w:t>
      </w:r>
      <w:r>
        <w:t xml:space="preserve">của </w:t>
      </w:r>
      <w:r>
        <w:t xml:space="preserve">từ </w:t>
      </w:r>
      <w:r>
        <w:t xml:space="preserve">đã </w:t>
      </w:r>
      <w:r>
        <w:t xml:space="preserve">phát </w:t>
      </w:r>
      <w:r>
        <w:t xml:space="preserve">triển </w:t>
      </w:r>
      <w:r>
        <w:br/>
      </w:r>
      <w:r>
        <w:t xml:space="preserve">thành </w:t>
      </w:r>
      <w:r>
        <w:t xml:space="preserve">một </w:t>
      </w:r>
      <w:r>
        <w:t xml:space="preserve">từ </w:t>
      </w:r>
      <w:r>
        <w:t xml:space="preserve">riêng, </w:t>
      </w:r>
      <w:r>
        <w:t xml:space="preserve">với </w:t>
      </w:r>
      <w:r>
        <w:t xml:space="preserve">nghĩa </w:t>
      </w:r>
      <w:r>
        <w:t xml:space="preserve">riêng </w:t>
      </w:r>
      <w:r>
        <w:t xml:space="preserve">(thí </w:t>
      </w:r>
      <w:r>
        <w:t xml:space="preserve">dụ: </w:t>
      </w:r>
      <w:r>
        <w:t xml:space="preserve">mơn </w:t>
      </w:r>
      <w:r>
        <w:rPr>
          <w:i/>
        </w:rPr>
        <w:t xml:space="preserve">mởn, </w:t>
      </w:r>
      <w:r>
        <w:rPr>
          <w:i/>
        </w:rPr>
        <w:t xml:space="preserve">vốn </w:t>
      </w:r>
      <w:r>
        <w:t xml:space="preserve">là </w:t>
      </w:r>
      <w:r>
        <w:t xml:space="preserve">dạng </w:t>
      </w:r>
      <w:r>
        <w:t xml:space="preserve">lầy </w:t>
      </w:r>
      <w:r>
        <w:t xml:space="preserve">của </w:t>
      </w:r>
      <w:r>
        <w:t xml:space="preserve">mởn), </w:t>
      </w:r>
      <w:r>
        <w:t xml:space="preserve">thì </w:t>
      </w:r>
      <w:r>
        <w:br/>
      </w:r>
      <w:r>
        <w:t xml:space="preserve">đơn </w:t>
      </w:r>
      <w:r>
        <w:t xml:space="preserve">vị </w:t>
      </w:r>
      <w:r>
        <w:t xml:space="preserve">này </w:t>
      </w:r>
      <w:r>
        <w:t xml:space="preserve">được </w:t>
      </w:r>
      <w:r>
        <w:t xml:space="preserve">đặt </w:t>
      </w:r>
      <w:r>
        <w:t xml:space="preserve">thành </w:t>
      </w:r>
      <w:r>
        <w:t xml:space="preserve">một </w:t>
      </w:r>
      <w:r>
        <w:t xml:space="preserve">mục </w:t>
      </w:r>
      <w:r>
        <w:t xml:space="preserve">từ </w:t>
      </w:r>
      <w:r>
        <w:t xml:space="preserve">như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từ </w:t>
      </w:r>
      <w:r>
        <w:t xml:space="preserve">khác. </w:t>
      </w:r>
      <w:r>
        <w:br/>
      </w:r>
      <w:r>
        <w:t xml:space="preserve">6. </w:t>
      </w:r>
      <w:r>
        <w:t xml:space="preserve">Các </w:t>
      </w:r>
      <w:r>
        <w:t xml:space="preserve">đơn </w:t>
      </w:r>
      <w:r>
        <w:t xml:space="preserve">vị </w:t>
      </w:r>
      <w:r>
        <w:t xml:space="preserve">mục </w:t>
      </w:r>
      <w:r>
        <w:t xml:space="preserve">từ </w:t>
      </w:r>
      <w:r>
        <w:t xml:space="preserve">được </w:t>
      </w:r>
      <w:r>
        <w:t xml:space="preserve">xếp </w:t>
      </w:r>
      <w:r>
        <w:t xml:space="preserve">theo </w:t>
      </w:r>
      <w:r>
        <w:t xml:space="preserve">thứ </w:t>
      </w:r>
      <w:r>
        <w:t xml:space="preserve">tự </w:t>
      </w:r>
      <w:r>
        <w:t xml:space="preserve">chứ </w:t>
      </w:r>
      <w:r>
        <w:t xml:space="preserve">cái: </w:t>
      </w:r>
      <w:r>
        <w:br/>
      </w:r>
      <w:r>
        <w:t xml:space="preserve">r </w:t>
      </w:r>
      <w:r>
        <w:t xml:space="preserve">ă </w:t>
      </w:r>
      <w:r>
        <w:t xml:space="preserve">â </w:t>
      </w:r>
      <w:r>
        <w:t xml:space="preserve">b </w:t>
      </w:r>
      <w:r>
        <w:t xml:space="preserve">c </w:t>
      </w:r>
      <w:r>
        <w:t xml:space="preserve">d </w:t>
      </w:r>
      <w:r>
        <w:t xml:space="preserve">đ </w:t>
      </w:r>
      <w:r>
        <w:t xml:space="preserve">e </w:t>
      </w:r>
      <w:r>
        <w:t xml:space="preserve">ẻ </w:t>
      </w:r>
      <w:r>
        <w:br/>
      </w:r>
      <w:r>
        <w:t xml:space="preserve">f </w:t>
      </w:r>
      <w:r>
        <w:t xml:space="preserve">ø </w:t>
      </w:r>
      <w:r>
        <w:t xml:space="preserve">h </w:t>
      </w:r>
      <w:r>
        <w:rPr>
          <w:b/>
        </w:rPr>
        <w:t xml:space="preserve">1 </w:t>
      </w:r>
      <w:r>
        <w:rPr>
          <w:b/>
        </w:rPr>
        <w:t xml:space="preserve">1 </w:t>
      </w:r>
      <w:r>
        <w:t xml:space="preserve">k </w:t>
      </w:r>
      <w:r>
        <w:t xml:space="preserve">] </w:t>
      </w:r>
      <w:r>
        <w:t xml:space="preserve">m </w:t>
      </w:r>
      <w:r>
        <w:t xml:space="preserve">n </w:t>
      </w:r>
      <w:r>
        <w:br/>
      </w:r>
      <w:r>
        <w:t xml:space="preserve">o </w:t>
      </w:r>
      <w:r>
        <w:t xml:space="preserve">ô </w:t>
      </w:r>
      <w:r>
        <w:t xml:space="preserve">ơ </w:t>
      </w:r>
      <w:r>
        <w:t xml:space="preserve">pD </w:t>
      </w:r>
      <w:r>
        <w:t xml:space="preserve">q </w:t>
      </w:r>
      <w:r>
        <w:t xml:space="preserve">r </w:t>
      </w:r>
      <w:r>
        <w:t xml:space="preserve">s </w:t>
      </w:r>
      <w:r>
        <w:t xml:space="preserve">t </w:t>
      </w:r>
      <w:r>
        <w:t xml:space="preserve">u </w:t>
      </w:r>
      <w:r>
        <w:br/>
      </w:r>
      <w:r>
        <w:t xml:space="preserve">ư </w:t>
      </w:r>
      <w:r>
        <w:t xml:space="preserve">v </w:t>
      </w:r>
      <w:r>
        <w:t xml:space="preserve">w </w:t>
      </w:r>
      <w:r>
        <w:t xml:space="preserve">x </w:t>
      </w:r>
      <w:r>
        <w:t xml:space="preserve">Y </w:t>
      </w:r>
      <w:r>
        <w:t xml:space="preserve">Z </w:t>
      </w:r>
      <w:r>
        <w:br/>
      </w:r>
      <w:r>
        <w:t xml:space="preserve">và </w:t>
      </w:r>
      <w:r>
        <w:t xml:space="preserve">theo </w:t>
      </w:r>
      <w:r>
        <w:t xml:space="preserve">thứ </w:t>
      </w:r>
      <w:r>
        <w:t xml:space="preserve">tự </w:t>
      </w:r>
      <w:r>
        <w:t xml:space="preserve">dấu </w:t>
      </w:r>
      <w:r>
        <w:t xml:space="preserve">giọng: </w:t>
      </w:r>
      <w:r>
        <w:br/>
      </w:r>
      <w:r>
        <w:t xml:space="preserve">- </w:t>
      </w:r>
      <w:r>
        <w:t xml:space="preserve">không </w:t>
      </w:r>
      <w:r>
        <w:t xml:space="preserve">dấu, </w:t>
      </w:r>
      <w:r>
        <w:br/>
      </w:r>
      <w:r>
        <w:t xml:space="preserve">- </w:t>
      </w:r>
      <w:r>
        <w:t xml:space="preserve">huyền, </w:t>
      </w:r>
      <w:r>
        <w:br/>
      </w:r>
      <w:r>
        <w:t xml:space="preserve">- </w:t>
      </w:r>
      <w:r>
        <w:t xml:space="preserve">hỏi, </w:t>
      </w:r>
      <w:r>
        <w:br/>
      </w:r>
      <w:r>
        <w:t xml:space="preserve">- </w:t>
      </w:r>
      <w:r>
        <w:t xml:space="preserve">ngã, </w:t>
      </w:r>
      <w:r>
        <w:br/>
      </w:r>
      <w:r>
        <w:t xml:space="preserve">- </w:t>
      </w:r>
      <w:r>
        <w:t xml:space="preserve">sắc, </w:t>
      </w:r>
      <w:r>
        <w:br/>
      </w:r>
      <w:r>
        <w:t xml:space="preserve">Đơn </w:t>
      </w:r>
      <w:r>
        <w:t xml:space="preserve">vị </w:t>
      </w:r>
      <w:r>
        <w:t xml:space="preserve">để </w:t>
      </w:r>
      <w:r>
        <w:t xml:space="preserve">xếp </w:t>
      </w:r>
      <w:r>
        <w:t xml:space="preserve">là </w:t>
      </w:r>
      <w:r>
        <w:t xml:space="preserve">từng </w:t>
      </w:r>
      <w:r>
        <w:t xml:space="preserve">khối </w:t>
      </w:r>
      <w:r>
        <w:t xml:space="preserve">viết </w:t>
      </w:r>
      <w:r>
        <w:t xml:space="preserve">liền, </w:t>
      </w:r>
      <w:r>
        <w:t xml:space="preserve">đơn </w:t>
      </w:r>
      <w:r>
        <w:t xml:space="preserve">tiết </w:t>
      </w:r>
      <w:r>
        <w:t xml:space="preserve">hoặc </w:t>
      </w:r>
      <w:r>
        <w:t xml:space="preserve">đa </w:t>
      </w:r>
      <w:r>
        <w:t xml:space="preserve">tiết, </w:t>
      </w:r>
      <w:r>
        <w:t xml:space="preserve">do </w:t>
      </w:r>
      <w:r>
        <w:t xml:space="preserve">đó </w:t>
      </w:r>
      <w:r>
        <w:rPr>
          <w:i/>
        </w:rPr>
        <w:t xml:space="preserve">ác </w:t>
      </w:r>
      <w:r>
        <w:rPr>
          <w:i/>
        </w:rPr>
        <w:t xml:space="preserve">ý </w:t>
      </w:r>
      <w:r>
        <w:t xml:space="preserve">xếp </w:t>
      </w:r>
      <w:r>
        <w:t xml:space="preserve">trước </w:t>
      </w:r>
      <w:r>
        <w:rPr>
          <w:i/>
        </w:rPr>
        <w:t xml:space="preserve">ách </w:t>
      </w:r>
      <w:r>
        <w:t xml:space="preserve">(Vì </w:t>
      </w:r>
      <w:r>
        <w:t xml:space="preserve">ác </w:t>
      </w:r>
      <w:r>
        <w:br/>
      </w:r>
      <w:r>
        <w:t xml:space="preserve">xếp </w:t>
      </w:r>
      <w:r>
        <w:t xml:space="preserve">trước </w:t>
      </w:r>
      <w:r>
        <w:rPr>
          <w:i/>
        </w:rPr>
        <w:t xml:space="preserve">ách), </w:t>
      </w:r>
      <w:r>
        <w:t xml:space="preserve">nhưng </w:t>
      </w:r>
      <w:r>
        <w:rPr>
          <w:i/>
        </w:rPr>
        <w:t xml:space="preserve">apatit </w:t>
      </w:r>
      <w:r>
        <w:t xml:space="preserve">viết </w:t>
      </w:r>
      <w:r>
        <w:t xml:space="preserve">liền </w:t>
      </w:r>
      <w:r>
        <w:t xml:space="preserve">xếp </w:t>
      </w:r>
      <w:r>
        <w:t xml:space="preserve">trước </w:t>
      </w:r>
      <w:r>
        <w:rPr>
          <w:i/>
        </w:rPr>
        <w:t xml:space="preserve">apxe </w:t>
      </w:r>
      <w:r>
        <w:t xml:space="preserve">(vì </w:t>
      </w:r>
      <w:r>
        <w:rPr>
          <w:i/>
        </w:rPr>
        <w:t xml:space="preserve">apa- </w:t>
      </w:r>
      <w:r>
        <w:t xml:space="preserve">xếp </w:t>
      </w:r>
      <w:r>
        <w:t xml:space="preserve">trước </w:t>
      </w:r>
      <w:r>
        <w:rPr>
          <w:i/>
        </w:rPr>
        <w:t xml:space="preserve">apx-). </w:t>
      </w:r>
      <w:r>
        <w:br/>
      </w:r>
      <w:r>
        <w:rPr>
          <w:i/>
        </w:rPr>
        <w:t xml:space="preserve">7. </w:t>
      </w:r>
      <w:r>
        <w:t xml:space="preserve">Nói </w:t>
      </w:r>
      <w:r>
        <w:t xml:space="preserve">chung </w:t>
      </w:r>
      <w:r>
        <w:t xml:space="preserve">mỗi </w:t>
      </w:r>
      <w:r>
        <w:t xml:space="preserve">đơn </w:t>
      </w:r>
      <w:r>
        <w:t xml:space="preserve">vị </w:t>
      </w:r>
      <w:r>
        <w:t xml:space="preserve">đồng </w:t>
      </w:r>
      <w:r>
        <w:t xml:space="preserve">âm </w:t>
      </w:r>
      <w:r>
        <w:t xml:space="preserve">là </w:t>
      </w:r>
      <w:r>
        <w:t xml:space="preserve">một </w:t>
      </w:r>
      <w:r>
        <w:t xml:space="preserve">mục </w:t>
      </w:r>
      <w:r>
        <w:t xml:space="preserve">từ. </w:t>
      </w:r>
      <w:r>
        <w:t xml:space="preserve">Các </w:t>
      </w:r>
      <w:r>
        <w:t xml:space="preserve">mục </w:t>
      </w:r>
      <w:r>
        <w:t xml:space="preserve">từ </w:t>
      </w:r>
      <w:r>
        <w:t xml:space="preserve">đông </w:t>
      </w:r>
      <w:r>
        <w:rPr>
          <w:i/>
        </w:rPr>
        <w:t xml:space="preserve">âm </w:t>
      </w:r>
      <w:r>
        <w:t xml:space="preserve">được </w:t>
      </w:r>
      <w:r>
        <w:t xml:space="preserve">xếp </w:t>
      </w:r>
      <w:r>
        <w:t xml:space="preserve">theo </w:t>
      </w:r>
      <w:r>
        <w:br/>
      </w:r>
      <w:r>
        <w:t xml:space="preserve">thứ </w:t>
      </w:r>
      <w:r>
        <w:t xml:space="preserve">tự: </w:t>
      </w:r>
      <w:r>
        <w:t xml:space="preserve">từ </w:t>
      </w:r>
      <w:r>
        <w:t xml:space="preserve">trước </w:t>
      </w:r>
      <w:r>
        <w:t xml:space="preserve">tổ </w:t>
      </w:r>
      <w:r>
        <w:t xml:space="preserve">hợp </w:t>
      </w:r>
      <w:r>
        <w:t xml:space="preserve">cố </w:t>
      </w:r>
      <w:r>
        <w:t xml:space="preserve">định </w:t>
      </w:r>
      <w:r>
        <w:t xml:space="preserve">hoặc </w:t>
      </w:r>
      <w:r>
        <w:t xml:space="preserve">trước </w:t>
      </w:r>
      <w:r>
        <w:t xml:space="preserve">hình </w:t>
      </w:r>
      <w:r>
        <w:t xml:space="preserve">vị. </w:t>
      </w:r>
      <w:r>
        <w:t xml:space="preserve">Nếu </w:t>
      </w:r>
      <w:r>
        <w:t xml:space="preserve">cùng </w:t>
      </w:r>
      <w:r>
        <w:t xml:space="preserve">là </w:t>
      </w:r>
      <w:r>
        <w:t xml:space="preserve">từ </w:t>
      </w:r>
      <w:r>
        <w:t xml:space="preserve">cả </w:t>
      </w:r>
      <w:r>
        <w:t xml:space="preserve">thì </w:t>
      </w:r>
      <w:r>
        <w:t xml:space="preserve">căn </w:t>
      </w:r>
      <w:r>
        <w:t xml:space="preserve">cứ </w:t>
      </w:r>
      <w:r>
        <w:t xml:space="preserve">vào </w:t>
      </w:r>
      <w:r>
        <w:br/>
      </w:r>
      <w:r>
        <w:t xml:space="preserve">từ </w:t>
      </w:r>
      <w:r>
        <w:t xml:space="preserve">loại </w:t>
      </w:r>
      <w:r>
        <w:t xml:space="preserve">xếp </w:t>
      </w:r>
      <w:r>
        <w:t xml:space="preserve">theo </w:t>
      </w:r>
      <w:r>
        <w:t xml:space="preserve">thứ </w:t>
      </w:r>
      <w:r>
        <w:t xml:space="preserve">tự: </w:t>
      </w:r>
      <w:r>
        <w:t xml:space="preserve">danh </w:t>
      </w:r>
      <w:r>
        <w:t xml:space="preserve">từ, </w:t>
      </w:r>
      <w:r>
        <w:rPr>
          <w:i/>
        </w:rPr>
        <w:t xml:space="preserve">động </w:t>
      </w:r>
      <w:r>
        <w:t xml:space="preserve">từ, </w:t>
      </w:r>
      <w:r>
        <w:rPr>
          <w:i/>
        </w:rPr>
        <w:t xml:space="preserve">tính </w:t>
      </w:r>
      <w:r>
        <w:t xml:space="preserve">từ, </w:t>
      </w:r>
      <w:r>
        <w:t xml:space="preserve">đại </w:t>
      </w:r>
      <w:r>
        <w:t xml:space="preserve">từ, </w:t>
      </w:r>
      <w:r>
        <w:t xml:space="preserve">phụ </w:t>
      </w:r>
      <w:r>
        <w:t xml:space="preserve">từ, </w:t>
      </w:r>
      <w:r>
        <w:t xml:space="preserve">kết </w:t>
      </w:r>
      <w:r>
        <w:t xml:space="preserve">từ, </w:t>
      </w:r>
      <w:r>
        <w:t xml:space="preserve">trợ </w:t>
      </w:r>
      <w:r>
        <w:t xml:space="preserve">từ, </w:t>
      </w:r>
      <w:r>
        <w:t xml:space="preserve">cảm </w:t>
      </w:r>
      <w:r>
        <w:br/>
      </w:r>
      <w:r>
        <w:t xml:space="preserve">từ. </w:t>
      </w:r>
      <w:r>
        <w:t xml:space="preserve">Nếu </w:t>
      </w:r>
      <w:r>
        <w:t xml:space="preserve">là </w:t>
      </w:r>
      <w:r>
        <w:t xml:space="preserve">từ </w:t>
      </w:r>
      <w:r>
        <w:t xml:space="preserve">thuộc </w:t>
      </w:r>
      <w:r>
        <w:t xml:space="preserve">cùng </w:t>
      </w:r>
      <w:r>
        <w:t xml:space="preserve">một </w:t>
      </w:r>
      <w:r>
        <w:t xml:space="preserve">từ </w:t>
      </w:r>
      <w:r>
        <w:t xml:space="preserve">loại </w:t>
      </w:r>
      <w:r>
        <w:t xml:space="preserve">(thường </w:t>
      </w:r>
      <w:r>
        <w:t xml:space="preserve">là </w:t>
      </w:r>
      <w:r>
        <w:t xml:space="preserve">danh </w:t>
      </w:r>
      <w:r>
        <w:t xml:space="preserve">từ, </w:t>
      </w:r>
      <w:r>
        <w:t xml:space="preserve">đôi </w:t>
      </w:r>
      <w:r>
        <w:t xml:space="preserve">khi </w:t>
      </w:r>
      <w:r>
        <w:t xml:space="preserve">là </w:t>
      </w:r>
      <w:r>
        <w:t xml:space="preserve">đông </w:t>
      </w:r>
      <w:r>
        <w:t xml:space="preserve">từ, </w:t>
      </w:r>
      <w:r>
        <w:t xml:space="preserve">tính </w:t>
      </w:r>
      <w:r>
        <w:t xml:space="preserve">từ), </w:t>
      </w:r>
      <w:r>
        <w:br/>
      </w:r>
      <w:r>
        <w:br w:type="page"/>
      </w:r>
    </w:p>
    <w:p>
      <w:r>
        <w:t xml:space="preserve">thì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nội </w:t>
      </w:r>
      <w:r>
        <w:t xml:space="preserve">dung </w:t>
      </w:r>
      <w:r>
        <w:t xml:space="preserve">ngữ </w:t>
      </w:r>
      <w:r>
        <w:t xml:space="preserve">nghĩa, </w:t>
      </w:r>
      <w:r>
        <w:t xml:space="preserve">xếp </w:t>
      </w:r>
      <w:r>
        <w:t xml:space="preserve">theo </w:t>
      </w:r>
      <w:r>
        <w:t xml:space="preserve">thứ </w:t>
      </w:r>
      <w:r>
        <w:t xml:space="preserve">tự: </w:t>
      </w:r>
      <w:r>
        <w:t xml:space="preserve">từ </w:t>
      </w:r>
      <w:r>
        <w:t xml:space="preserve">có </w:t>
      </w:r>
      <w:r>
        <w:t xml:space="preserve">nghĩa </w:t>
      </w:r>
      <w:r>
        <w:t xml:space="preserve">cụ </w:t>
      </w:r>
      <w:r>
        <w:t xml:space="preserve">thể </w:t>
      </w:r>
      <w:r>
        <w:t xml:space="preserve">trước, </w:t>
      </w:r>
      <w:r>
        <w:t xml:space="preserve">từ </w:t>
      </w:r>
      <w:r>
        <w:t xml:space="preserve">có </w:t>
      </w:r>
      <w:r>
        <w:t xml:space="preserve">nghĩa </w:t>
      </w:r>
      <w:r>
        <w:br/>
      </w:r>
      <w:r>
        <w:t xml:space="preserve">trừu </w:t>
      </w:r>
      <w:r>
        <w:t xml:space="preserve">tượng </w:t>
      </w:r>
      <w:r>
        <w:t xml:space="preserve">sau; </w:t>
      </w:r>
      <w:r>
        <w:t xml:space="preserve">trong </w:t>
      </w:r>
      <w:r>
        <w:t xml:space="preserve">từ </w:t>
      </w:r>
      <w:r>
        <w:t xml:space="preserve">có </w:t>
      </w:r>
      <w:r>
        <w:t xml:space="preserve">nghĩa </w:t>
      </w:r>
      <w:r>
        <w:t xml:space="preserve">cụ </w:t>
      </w:r>
      <w:r>
        <w:t xml:space="preserve">thể </w:t>
      </w:r>
      <w:r>
        <w:t xml:space="preserve">thì </w:t>
      </w:r>
      <w:r>
        <w:t xml:space="preserve">từ </w:t>
      </w:r>
      <w:r>
        <w:t xml:space="preserve">nói </w:t>
      </w:r>
      <w:r>
        <w:t xml:space="preserve">về </w:t>
      </w:r>
      <w:r>
        <w:t xml:space="preserve">cái </w:t>
      </w:r>
      <w:r>
        <w:t xml:space="preserve">có </w:t>
      </w:r>
      <w:r>
        <w:t xml:space="preserve">sẵn </w:t>
      </w:r>
      <w:r>
        <w:t xml:space="preserve">trong </w:t>
      </w:r>
      <w:r>
        <w:t xml:space="preserve">tự </w:t>
      </w:r>
      <w:r>
        <w:t xml:space="preserve">nhiên </w:t>
      </w:r>
      <w:r>
        <w:t xml:space="preserve">(người, </w:t>
      </w:r>
      <w:r>
        <w:br/>
      </w:r>
      <w:r>
        <w:t xml:space="preserve">động </w:t>
      </w:r>
      <w:r>
        <w:t xml:space="preserve">vật, </w:t>
      </w:r>
      <w:r>
        <w:t xml:space="preserve">thực </w:t>
      </w:r>
      <w:r>
        <w:t xml:space="preserve">vật, </w:t>
      </w:r>
      <w:r>
        <w:t xml:space="preserve">khoáng </w:t>
      </w:r>
      <w:r>
        <w:t xml:space="preserve">vật) </w:t>
      </w:r>
      <w:r>
        <w:t xml:space="preserve">trước, </w:t>
      </w:r>
      <w:r>
        <w:t xml:space="preserve">từ </w:t>
      </w:r>
      <w:r>
        <w:t xml:space="preserve">nói </w:t>
      </w:r>
      <w:r>
        <w:t xml:space="preserve">về </w:t>
      </w:r>
      <w:r>
        <w:t xml:space="preserve">cái </w:t>
      </w:r>
      <w:r>
        <w:t xml:space="preserve">do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tạo </w:t>
      </w:r>
      <w:r>
        <w:t xml:space="preserve">ra </w:t>
      </w:r>
      <w:r>
        <w:t xml:space="preserve">sau. </w:t>
      </w:r>
      <w:r>
        <w:br/>
      </w:r>
      <w:r>
        <w:t xml:space="preserve">Những </w:t>
      </w:r>
      <w:r>
        <w:t xml:space="preserve">đơn </w:t>
      </w:r>
      <w:r>
        <w:t xml:space="preserve">vị </w:t>
      </w:r>
      <w:r>
        <w:t xml:space="preserve">đồng </w:t>
      </w:r>
      <w:r>
        <w:t xml:space="preserve">âm </w:t>
      </w:r>
      <w:r>
        <w:t xml:space="preserve">có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nguồn </w:t>
      </w:r>
      <w:r>
        <w:t xml:space="preserve">gốc </w:t>
      </w:r>
      <w:r>
        <w:t xml:space="preserve">- </w:t>
      </w:r>
      <w:r>
        <w:t xml:space="preserve">ngữ </w:t>
      </w:r>
      <w:r>
        <w:t xml:space="preserve">nghĩa </w:t>
      </w:r>
      <w:r>
        <w:t xml:space="preserve">tương </w:t>
      </w:r>
      <w:r>
        <w:t xml:space="preserve">đối </w:t>
      </w:r>
      <w:r>
        <w:t xml:space="preserve">rõ </w:t>
      </w:r>
      <w:r>
        <w:t xml:space="preserve">thì </w:t>
      </w:r>
      <w:r>
        <w:br/>
      </w:r>
      <w:r>
        <w:t xml:space="preserve">không </w:t>
      </w:r>
      <w:r>
        <w:t xml:space="preserve">kể </w:t>
      </w:r>
      <w:r>
        <w:t xml:space="preserve">đó </w:t>
      </w:r>
      <w:r>
        <w:t xml:space="preserve">là </w:t>
      </w:r>
      <w:r>
        <w:t xml:space="preserve">những </w:t>
      </w:r>
      <w:r>
        <w:t xml:space="preserve">từ </w:t>
      </w:r>
      <w:r>
        <w:t xml:space="preserve">cùng </w:t>
      </w:r>
      <w:r>
        <w:t xml:space="preserve">một </w:t>
      </w:r>
      <w:r>
        <w:t xml:space="preserve">từ </w:t>
      </w:r>
      <w:r>
        <w:t xml:space="preserve">loại </w:t>
      </w:r>
      <w:r>
        <w:t xml:space="preserve">hay </w:t>
      </w:r>
      <w:r>
        <w:t xml:space="preserve">là </w:t>
      </w:r>
      <w:r>
        <w:t xml:space="preserve">những </w:t>
      </w:r>
      <w:r>
        <w:t xml:space="preserve">từ </w:t>
      </w:r>
      <w:r>
        <w:t xml:space="preserve">thuộc </w:t>
      </w:r>
      <w:r>
        <w:t xml:space="preserve">từ </w:t>
      </w:r>
      <w:r>
        <w:t xml:space="preserve">loại </w:t>
      </w:r>
      <w:r>
        <w:t xml:space="preserve">khác </w:t>
      </w:r>
      <w:r>
        <w:t xml:space="preserve">nhau, </w:t>
      </w:r>
      <w:r>
        <w:br/>
      </w:r>
      <w:r>
        <w:t xml:space="preserve">cũng </w:t>
      </w:r>
      <w:r>
        <w:t xml:space="preserve">không </w:t>
      </w:r>
      <w:r>
        <w:t xml:space="preserve">kể </w:t>
      </w:r>
      <w:r>
        <w:t xml:space="preserve">đó </w:t>
      </w:r>
      <w:r>
        <w:t xml:space="preserve">đều </w:t>
      </w:r>
      <w:r>
        <w:t xml:space="preserve">là </w:t>
      </w:r>
      <w:r>
        <w:t xml:space="preserve">từ </w:t>
      </w:r>
      <w:r>
        <w:t xml:space="preserve">hay </w:t>
      </w:r>
      <w:r>
        <w:t xml:space="preserve">là </w:t>
      </w:r>
      <w:r>
        <w:t xml:space="preserve">có </w:t>
      </w:r>
      <w:r>
        <w:t xml:space="preserve">những </w:t>
      </w:r>
      <w:r>
        <w:t xml:space="preserve">đơn </w:t>
      </w:r>
      <w:r>
        <w:t xml:space="preserve">vị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từ, </w:t>
      </w:r>
      <w:r>
        <w:t xml:space="preserve">đều </w:t>
      </w:r>
      <w:r>
        <w:t xml:space="preserve">được </w:t>
      </w:r>
      <w:r>
        <w:t xml:space="preserve">xếp </w:t>
      </w:r>
      <w:r>
        <w:br/>
      </w:r>
      <w:r>
        <w:t xml:space="preserve">chung </w:t>
      </w:r>
      <w:r>
        <w:t xml:space="preserve">vào </w:t>
      </w:r>
      <w:r>
        <w:t xml:space="preserve">trong </w:t>
      </w:r>
      <w:r>
        <w:t xml:space="preserve">một </w:t>
      </w:r>
      <w:r>
        <w:t xml:space="preserve">mục </w:t>
      </w:r>
      <w:r>
        <w:t xml:space="preserve">từ, </w:t>
      </w:r>
      <w:r>
        <w:t xml:space="preserve">đành </w:t>
      </w:r>
      <w:r>
        <w:t xml:space="preserve">số </w:t>
      </w:r>
      <w:r>
        <w:t xml:space="preserve">bằng </w:t>
      </w:r>
      <w:r>
        <w:t xml:space="preserve">chữ </w:t>
      </w:r>
      <w:r>
        <w:t xml:space="preserve">số </w:t>
      </w:r>
      <w:r>
        <w:t xml:space="preserve">La </w:t>
      </w:r>
      <w:r>
        <w:t xml:space="preserve">Mã </w:t>
      </w:r>
      <w:r>
        <w:t xml:space="preserve">I, </w:t>
      </w:r>
      <w:r>
        <w:t xml:space="preserve">II,... </w:t>
      </w:r>
      <w:r>
        <w:t xml:space="preserve">theo </w:t>
      </w:r>
      <w:r>
        <w:t xml:space="preserve">một </w:t>
      </w:r>
      <w:r>
        <w:t xml:space="preserve">thứ </w:t>
      </w:r>
      <w:r>
        <w:t xml:space="preserve">tự </w:t>
      </w:r>
      <w:r>
        <w:br/>
      </w:r>
      <w:r>
        <w:t xml:space="preserve">căn </w:t>
      </w:r>
      <w:r>
        <w:t xml:space="preserve">cứ </w:t>
      </w:r>
      <w:r>
        <w:t xml:space="preserve">vào </w:t>
      </w:r>
      <w:r>
        <w:t xml:space="preserve">quan </w:t>
      </w:r>
      <w:r>
        <w:t xml:space="preserve">hệ </w:t>
      </w:r>
      <w:r>
        <w:t xml:space="preserve">chuyển </w:t>
      </w:r>
      <w:r>
        <w:t xml:space="preserve">nghĩa. </w:t>
      </w:r>
      <w:r>
        <w:br/>
      </w:r>
      <w:r>
        <w:t xml:space="preserve">HI. </w:t>
      </w:r>
      <w:r>
        <w:t xml:space="preserve">ĐỊNH </w:t>
      </w:r>
      <w:r>
        <w:t xml:space="preserve">NGHĨA </w:t>
      </w:r>
      <w:r>
        <w:br/>
      </w:r>
      <w:r>
        <w:t xml:space="preserve">1. </w:t>
      </w:r>
      <w:r>
        <w:t xml:space="preserve">Khi </w:t>
      </w:r>
      <w:r>
        <w:t xml:space="preserve">tách </w:t>
      </w:r>
      <w:r>
        <w:t xml:space="preserve">các </w:t>
      </w:r>
      <w:r>
        <w:t xml:space="preserve">nghĩa </w:t>
      </w:r>
      <w:r>
        <w:t xml:space="preserve">của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đa </w:t>
      </w:r>
      <w:r>
        <w:t xml:space="preserve">nghĩa </w:t>
      </w:r>
      <w:r>
        <w:t xml:space="preserve">cũng </w:t>
      </w:r>
      <w:r>
        <w:t xml:space="preserve">như </w:t>
      </w:r>
      <w:r>
        <w:t xml:space="preserve">khi </w:t>
      </w:r>
      <w:r>
        <w:t xml:space="preserve">định </w:t>
      </w:r>
      <w:r>
        <w:t xml:space="preserve">nghĩa, </w:t>
      </w:r>
      <w:r>
        <w:t xml:space="preserve">quyển </w:t>
      </w:r>
      <w:r>
        <w:t xml:space="preserve">từ </w:t>
      </w:r>
      <w:r>
        <w:t xml:space="preserve">điển </w:t>
      </w:r>
      <w:r>
        <w:br/>
      </w:r>
      <w:r>
        <w:t xml:space="preserve">này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những </w:t>
      </w:r>
      <w:r>
        <w:t xml:space="preserve">quan </w:t>
      </w:r>
      <w:r>
        <w:t xml:space="preserve">hệ </w:t>
      </w:r>
      <w:r>
        <w:t xml:space="preserve">ngữ </w:t>
      </w:r>
      <w:r>
        <w:t xml:space="preserve">nghĩa </w:t>
      </w:r>
      <w:r>
        <w:t xml:space="preserve">có </w:t>
      </w:r>
      <w:r>
        <w:t xml:space="preserve">tính </w:t>
      </w:r>
      <w:r>
        <w:t xml:space="preserve">hệ </w:t>
      </w:r>
      <w:r>
        <w:t xml:space="preserve">thống </w:t>
      </w:r>
      <w:r>
        <w:t xml:space="preserve">trong </w:t>
      </w:r>
      <w:r>
        <w:t xml:space="preserve">từ </w:t>
      </w:r>
      <w:r>
        <w:t xml:space="preserve">vựng. </w:t>
      </w:r>
      <w:r>
        <w:br/>
      </w:r>
      <w:r>
        <w:t xml:space="preserve">2. </w:t>
      </w:r>
      <w:r>
        <w:t xml:space="preserve">Quyển </w:t>
      </w:r>
      <w:r>
        <w:t xml:space="preserve">từ </w:t>
      </w:r>
      <w:r>
        <w:t xml:space="preserve">điển </w:t>
      </w:r>
      <w:r>
        <w:t xml:space="preserve">này </w:t>
      </w:r>
      <w:r>
        <w:t xml:space="preserve">không </w:t>
      </w:r>
      <w:r>
        <w:rPr>
          <w:i/>
        </w:rPr>
        <w:t xml:space="preserve">tách </w:t>
      </w:r>
      <w:r>
        <w:t xml:space="preserve">thêm </w:t>
      </w:r>
      <w:r>
        <w:t xml:space="preserve">nghĩa </w:t>
      </w:r>
      <w:r>
        <w:t xml:space="preserve">trong </w:t>
      </w:r>
      <w:r>
        <w:rPr>
          <w:i/>
        </w:rPr>
        <w:t xml:space="preserve">trường </w:t>
      </w:r>
      <w:r>
        <w:t xml:space="preserve">hợp </w:t>
      </w:r>
      <w:r>
        <w:t xml:space="preserve">có </w:t>
      </w:r>
      <w:r>
        <w:t xml:space="preserve">hiện </w:t>
      </w:r>
      <w:r>
        <w:t xml:space="preserve">tượng </w:t>
      </w:r>
      <w:r>
        <w:t xml:space="preserve">chuyển </w:t>
      </w:r>
      <w:r>
        <w:br/>
      </w:r>
      <w:r>
        <w:t xml:space="preserve">nghĩa </w:t>
      </w:r>
      <w:r>
        <w:t xml:space="preserve">đều </w:t>
      </w:r>
      <w:r>
        <w:t xml:space="preserve">đặn </w:t>
      </w:r>
      <w:r>
        <w:t xml:space="preserve">có </w:t>
      </w:r>
      <w:r>
        <w:t xml:space="preserve">tính </w:t>
      </w:r>
      <w:r>
        <w:t xml:space="preserve">quy </w:t>
      </w:r>
      <w:r>
        <w:t xml:space="preserve">luật, </w:t>
      </w:r>
      <w:r>
        <w:t xml:space="preserve">trong </w:t>
      </w:r>
      <w:r>
        <w:t xml:space="preserve">hàng </w:t>
      </w:r>
      <w:r>
        <w:t xml:space="preserve">loạt </w:t>
      </w:r>
      <w:r>
        <w:t xml:space="preserve">từ </w:t>
      </w:r>
      <w:r>
        <w:t xml:space="preserve">cùng </w:t>
      </w:r>
      <w:r>
        <w:t xml:space="preserve">một </w:t>
      </w:r>
      <w:r>
        <w:t xml:space="preserve">loại </w:t>
      </w:r>
      <w:r>
        <w:t xml:space="preserve">của </w:t>
      </w:r>
      <w:r>
        <w:t xml:space="preserve">tiếng </w:t>
      </w:r>
      <w:r>
        <w:t xml:space="preserve">Việt </w:t>
      </w:r>
      <w:r>
        <w:br/>
      </w:r>
      <w:r>
        <w:t xml:space="preserve">(như: </w:t>
      </w:r>
      <w:r>
        <w:t xml:space="preserve">từ </w:t>
      </w:r>
      <w:r>
        <w:t xml:space="preserve">chỉ </w:t>
      </w:r>
      <w:r>
        <w:t xml:space="preserve">đồ </w:t>
      </w:r>
      <w:r>
        <w:t xml:space="preserve">đựng,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lượng </w:t>
      </w:r>
      <w:r>
        <w:t xml:space="preserve">đựng; </w:t>
      </w:r>
      <w:r>
        <w:t xml:space="preserve">tên </w:t>
      </w:r>
      <w:r>
        <w:t xml:space="preserve">gọi </w:t>
      </w:r>
      <w:r>
        <w:t xml:space="preserve">cây, </w:t>
      </w:r>
      <w:r>
        <w:t xml:space="preserve">đồng </w:t>
      </w:r>
      <w:r>
        <w:t xml:space="preserve">thời </w:t>
      </w:r>
      <w:r>
        <w:t xml:space="preserve">dùng </w:t>
      </w:r>
      <w:r>
        <w:t xml:space="preserve">để </w:t>
      </w:r>
      <w:r>
        <w:t xml:space="preserve">chỉ </w:t>
      </w:r>
      <w:r>
        <w:br/>
      </w:r>
      <w:r>
        <w:t xml:space="preserve">quả, </w:t>
      </w:r>
      <w:r>
        <w:t xml:space="preserve">củ, </w:t>
      </w:r>
      <w:r>
        <w:t xml:space="preserve">hoa, </w:t>
      </w:r>
      <w:r>
        <w:t xml:space="preserve">lá, </w:t>
      </w:r>
      <w:r>
        <w:t xml:space="preserve">gỗ, </w:t>
      </w:r>
      <w:r>
        <w:t xml:space="preserve">v.v., </w:t>
      </w:r>
      <w:r>
        <w:t xml:space="preserve">nói </w:t>
      </w:r>
      <w:r>
        <w:t xml:space="preserve">chung </w:t>
      </w:r>
      <w:r>
        <w:t xml:space="preserve">là </w:t>
      </w:r>
      <w:r>
        <w:t xml:space="preserve">bộ </w:t>
      </w:r>
      <w:r>
        <w:t xml:space="preserve">phận </w:t>
      </w:r>
      <w:r>
        <w:t xml:space="preserve">hứu </w:t>
      </w:r>
      <w:r>
        <w:t xml:space="preserve">ích, </w:t>
      </w:r>
      <w:r>
        <w:t xml:space="preserve">sản </w:t>
      </w:r>
      <w:r>
        <w:t xml:space="preserve">phẩm </w:t>
      </w:r>
      <w:r>
        <w:t xml:space="preserve">thu </w:t>
      </w:r>
      <w:r>
        <w:t xml:space="preserve">được </w:t>
      </w:r>
      <w:r>
        <w:t xml:space="preserve">từ </w:t>
      </w:r>
      <w:r>
        <w:t xml:space="preserve">cây; </w:t>
      </w:r>
      <w:r>
        <w:br/>
      </w:r>
      <w:r>
        <w:rPr>
          <w:i/>
        </w:rPr>
        <w:t xml:space="preserve">từ </w:t>
      </w:r>
      <w:r>
        <w:t xml:space="preserve">quan </w:t>
      </w:r>
      <w:r>
        <w:t xml:space="preserve">hệ </w:t>
      </w:r>
      <w:r>
        <w:t xml:space="preserve">thân </w:t>
      </w:r>
      <w:r>
        <w:t xml:space="preserve">thuộc, </w:t>
      </w:r>
      <w:r>
        <w:t xml:space="preserve">đồng </w:t>
      </w:r>
      <w:r>
        <w:t xml:space="preserve">thời </w:t>
      </w:r>
      <w:r>
        <w:t xml:space="preserve">dùng </w:t>
      </w:r>
      <w:r>
        <w:t xml:space="preserve">làm </w:t>
      </w:r>
      <w:r>
        <w:t xml:space="preserve">từ </w:t>
      </w:r>
      <w:r>
        <w:t xml:space="preserve">xưng </w:t>
      </w:r>
      <w:r>
        <w:t xml:space="preserve">gọi; </w:t>
      </w:r>
      <w:r>
        <w:t xml:space="preserve">từ </w:t>
      </w:r>
      <w:r>
        <w:t xml:space="preserve">chỉ </w:t>
      </w:r>
      <w:r>
        <w:t xml:space="preserve">số,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thứ </w:t>
      </w:r>
      <w:r>
        <w:br/>
      </w:r>
      <w:r>
        <w:t xml:space="preserve">tự;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từ </w:t>
      </w:r>
      <w:r>
        <w:t xml:space="preserve">vừa </w:t>
      </w:r>
      <w:r>
        <w:t xml:space="preserve">có </w:t>
      </w:r>
      <w:r>
        <w:t xml:space="preserve">nghĩa </w:t>
      </w:r>
      <w:r>
        <w:t xml:space="preserve">nội </w:t>
      </w:r>
      <w:r>
        <w:t xml:space="preserve">động </w:t>
      </w:r>
      <w:r>
        <w:t xml:space="preserve">vừa </w:t>
      </w:r>
      <w:r>
        <w:t xml:space="preserve">có </w:t>
      </w:r>
      <w:r>
        <w:t xml:space="preserve">nghĩa </w:t>
      </w:r>
      <w:r>
        <w:t xml:space="preserve">ngoại </w:t>
      </w:r>
      <w:r>
        <w:t xml:space="preserve">động: </w:t>
      </w:r>
      <w:r>
        <w:t xml:space="preserve">v.v.). </w:t>
      </w:r>
      <w:r>
        <w:br/>
      </w:r>
      <w:r>
        <w:t xml:space="preserve">3. </w:t>
      </w:r>
      <w:r>
        <w:t xml:space="preserve">Các </w:t>
      </w:r>
      <w:r>
        <w:t xml:space="preserve">nghĩa </w:t>
      </w:r>
      <w:r>
        <w:t xml:space="preserve">của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đa </w:t>
      </w:r>
      <w:r>
        <w:t xml:space="preserve">nghĩa </w:t>
      </w:r>
      <w:r>
        <w:t xml:space="preserve">được </w:t>
      </w:r>
      <w:r>
        <w:t xml:space="preserve">đánh </w:t>
      </w:r>
      <w:r>
        <w:t xml:space="preserve">số </w:t>
      </w:r>
      <w:r>
        <w:t xml:space="preserve">bằng </w:t>
      </w:r>
      <w:r>
        <w:t xml:space="preserve">chữ </w:t>
      </w:r>
      <w:r>
        <w:t xml:space="preserve">số </w:t>
      </w:r>
      <w:r>
        <w:t xml:space="preserve">A </w:t>
      </w:r>
      <w:r>
        <w:t xml:space="preserve">Rập </w:t>
      </w:r>
      <w:r>
        <w:t xml:space="preserve">1,2,3,.. </w:t>
      </w:r>
      <w:r>
        <w:rPr>
          <w:i/>
        </w:rPr>
        <w:t xml:space="preserve">xếp </w:t>
      </w:r>
      <w:r>
        <w:br/>
      </w:r>
      <w:r>
        <w:t xml:space="preserve">theo </w:t>
      </w:r>
      <w:r>
        <w:rPr>
          <w:i/>
        </w:rPr>
        <w:t xml:space="preserve">một </w:t>
      </w:r>
      <w:r>
        <w:t xml:space="preserve">thứ </w:t>
      </w:r>
      <w:r>
        <w:t xml:space="preserve">tự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lôgic </w:t>
      </w:r>
      <w:r>
        <w:t xml:space="preserve">của </w:t>
      </w:r>
      <w:r>
        <w:t xml:space="preserve">ngữ </w:t>
      </w:r>
      <w:r>
        <w:t xml:space="preserve">nghĩa; </w:t>
      </w:r>
      <w:r>
        <w:t xml:space="preserve">khi </w:t>
      </w:r>
      <w:r>
        <w:t xml:space="preserve">không </w:t>
      </w:r>
      <w:r>
        <w:t xml:space="preserve">xác </w:t>
      </w:r>
      <w:r>
        <w:t xml:space="preserve">định </w:t>
      </w:r>
      <w:r>
        <w:br/>
      </w:r>
      <w:r>
        <w:t xml:space="preserve">được </w:t>
      </w:r>
      <w:r>
        <w:t xml:space="preserve">một </w:t>
      </w:r>
      <w:r>
        <w:t xml:space="preserve">thứ </w:t>
      </w:r>
      <w:r>
        <w:t xml:space="preserve">tự </w:t>
      </w:r>
      <w:r>
        <w:t xml:space="preserve">như </w:t>
      </w:r>
      <w:r>
        <w:t xml:space="preserve">vậy, </w:t>
      </w:r>
      <w:r>
        <w:t xml:space="preserve">thì </w:t>
      </w:r>
      <w:r>
        <w:t xml:space="preserve">nêu </w:t>
      </w:r>
      <w:r>
        <w:t xml:space="preserve">nghĩa </w:t>
      </w:r>
      <w:r>
        <w:t xml:space="preserve">cụ </w:t>
      </w:r>
      <w:r>
        <w:t xml:space="preserve">thể </w:t>
      </w:r>
      <w:r>
        <w:t xml:space="preserve">trước </w:t>
      </w:r>
      <w:r>
        <w:t xml:space="preserve">nghĩa </w:t>
      </w:r>
      <w:r>
        <w:t xml:space="preserve">trừu </w:t>
      </w:r>
      <w:r>
        <w:t xml:space="preserve">tượng, </w:t>
      </w:r>
      <w:r>
        <w:t xml:space="preserve">nghĩa </w:t>
      </w:r>
      <w:r>
        <w:t xml:space="preserve">đcn </w:t>
      </w:r>
      <w:r>
        <w:br/>
      </w:r>
      <w:r>
        <w:t xml:space="preserve">trước </w:t>
      </w:r>
      <w:r>
        <w:t xml:space="preserve">nghĩa </w:t>
      </w:r>
      <w:r>
        <w:t xml:space="preserve">bóng, </w:t>
      </w:r>
      <w:r>
        <w:t xml:space="preserve">nghĩa </w:t>
      </w:r>
      <w:r>
        <w:t xml:space="preserve">thông </w:t>
      </w:r>
      <w:r>
        <w:t xml:space="preserve">thường </w:t>
      </w:r>
      <w:r>
        <w:t xml:space="preserve">trước </w:t>
      </w:r>
      <w:r>
        <w:t xml:space="preserve">nghĩa </w:t>
      </w:r>
      <w:r>
        <w:t xml:space="preserve">chuyên </w:t>
      </w:r>
      <w:r>
        <w:t xml:space="preserve">môn </w:t>
      </w:r>
      <w:r>
        <w:t xml:space="preserve">hoặc </w:t>
      </w:r>
      <w:r>
        <w:t xml:space="preserve">phương </w:t>
      </w:r>
      <w:r>
        <w:t xml:space="preserve">ngữ, </w:t>
      </w:r>
      <w:r>
        <w:br/>
      </w:r>
      <w:r>
        <w:t xml:space="preserve">nghĩa </w:t>
      </w:r>
      <w:r>
        <w:t xml:space="preserve">thường </w:t>
      </w:r>
      <w:r>
        <w:t xml:space="preserve">dùng </w:t>
      </w:r>
      <w:r>
        <w:t xml:space="preserve">trước </w:t>
      </w:r>
      <w:r>
        <w:t xml:space="preserve">nghĩa </w:t>
      </w:r>
      <w:r>
        <w:t xml:space="preserve">cũ. </w:t>
      </w:r>
      <w:r>
        <w:br/>
      </w:r>
      <w:r>
        <w:t xml:space="preserve">4. </w:t>
      </w:r>
      <w:r>
        <w:t xml:space="preserve">Quyển </w:t>
      </w:r>
      <w:r>
        <w:t xml:space="preserve">từ </w:t>
      </w:r>
      <w:r>
        <w:t xml:space="preserve">điển </w:t>
      </w:r>
      <w:r>
        <w:t xml:space="preserve">này </w:t>
      </w:r>
      <w:r>
        <w:t xml:space="preserve">dùng </w:t>
      </w:r>
      <w:r>
        <w:t xml:space="preserve">hai </w:t>
      </w:r>
      <w:r>
        <w:t xml:space="preserve">kiểu </w:t>
      </w:r>
      <w:r>
        <w:t xml:space="preserve">định </w:t>
      </w:r>
      <w:r>
        <w:t xml:space="preserve">nghĩa </w:t>
      </w:r>
      <w:r>
        <w:t xml:space="preserve">sau </w:t>
      </w:r>
      <w:r>
        <w:t xml:space="preserve">đây: </w:t>
      </w:r>
      <w:r>
        <w:br/>
      </w:r>
      <w:r>
        <w:t xml:space="preserve">a) </w:t>
      </w:r>
      <w:r>
        <w:t xml:space="preserve">Định </w:t>
      </w:r>
      <w:r>
        <w:t xml:space="preserve">nghĩa </w:t>
      </w:r>
      <w:r>
        <w:t xml:space="preserve">phân </w:t>
      </w:r>
      <w:r>
        <w:t xml:space="preserve">tích, </w:t>
      </w:r>
      <w:r>
        <w:t xml:space="preserve">vạch </w:t>
      </w:r>
      <w:r>
        <w:t xml:space="preserve">rõ </w:t>
      </w:r>
      <w:r>
        <w:t xml:space="preserve">nội </w:t>
      </w:r>
      <w:r>
        <w:t xml:space="preserve">dung </w:t>
      </w:r>
      <w:r>
        <w:t xml:space="preserve">nghĩa, </w:t>
      </w:r>
      <w:r>
        <w:t xml:space="preserve">(hoặc,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trường </w:t>
      </w:r>
      <w:r>
        <w:t xml:space="preserve">hợp, </w:t>
      </w:r>
      <w:r>
        <w:br/>
      </w:r>
      <w:r>
        <w:t xml:space="preserve">đặc </w:t>
      </w:r>
      <w:r>
        <w:t xml:space="preserve">biệt </w:t>
      </w:r>
      <w:r>
        <w:t xml:space="preserve">là </w:t>
      </w:r>
      <w:r>
        <w:t xml:space="preserve">với </w:t>
      </w:r>
      <w:r>
        <w:t xml:space="preserve">hư </w:t>
      </w:r>
      <w:r>
        <w:t xml:space="preserve">từ, </w:t>
      </w:r>
      <w:r>
        <w:t xml:space="preserve">vạch </w:t>
      </w:r>
      <w:r>
        <w:t xml:space="preserve">rõ </w:t>
      </w:r>
      <w:r>
        <w:t xml:space="preserve">chức </w:t>
      </w:r>
      <w:r>
        <w:t xml:space="preserve">năng) </w:t>
      </w:r>
      <w:r>
        <w:t xml:space="preserve">của </w:t>
      </w:r>
      <w:r>
        <w:t xml:space="preserve">từ </w:t>
      </w:r>
      <w:r>
        <w:t xml:space="preserve">ngữ, </w:t>
      </w:r>
      <w:r>
        <w:t xml:space="preserve">và, </w:t>
      </w:r>
      <w:r>
        <w:t xml:space="preserve">nếu </w:t>
      </w:r>
      <w:r>
        <w:t xml:space="preserve">cần, </w:t>
      </w:r>
      <w:r>
        <w:t xml:space="preserve">nêu </w:t>
      </w:r>
      <w:r>
        <w:t xml:space="preserve">phạm </w:t>
      </w:r>
      <w:r>
        <w:t xml:space="preserve">vi </w:t>
      </w:r>
      <w:r>
        <w:t xml:space="preserve">sử </w:t>
      </w:r>
      <w:r>
        <w:br/>
      </w:r>
      <w:r>
        <w:t xml:space="preserve">dụng, </w:t>
      </w:r>
      <w:r>
        <w:t xml:space="preserve">khả </w:t>
      </w:r>
      <w:r>
        <w:t xml:space="preserve">năng </w:t>
      </w:r>
      <w:r>
        <w:t xml:space="preserve">tổ </w:t>
      </w:r>
      <w:r>
        <w:t xml:space="preserve">hợp </w:t>
      </w:r>
      <w:r>
        <w:t xml:space="preserve">của </w:t>
      </w:r>
      <w:r>
        <w:t xml:space="preserve">từ </w:t>
      </w:r>
      <w:r>
        <w:t xml:space="preserve">ngữ, </w:t>
      </w:r>
      <w:r>
        <w:t xml:space="preserve">có </w:t>
      </w:r>
      <w:r>
        <w:t xml:space="preserve">chú </w:t>
      </w:r>
      <w:r>
        <w:t xml:space="preserve">ý </w:t>
      </w:r>
      <w:r>
        <w:t xml:space="preserve">sự </w:t>
      </w:r>
      <w:r>
        <w:t xml:space="preserve">khác </w:t>
      </w:r>
      <w:r>
        <w:t xml:space="preserve">nhau </w:t>
      </w:r>
      <w:r>
        <w:t xml:space="preserve">của </w:t>
      </w:r>
      <w:r>
        <w:t xml:space="preserve">những </w:t>
      </w:r>
      <w:r>
        <w:rPr>
          <w:i/>
        </w:rPr>
        <w:t xml:space="preserve">từ </w:t>
      </w:r>
      <w:r>
        <w:t xml:space="preserve">ngữ </w:t>
      </w:r>
      <w:r>
        <w:t xml:space="preserve">đồng </w:t>
      </w:r>
      <w:r>
        <w:t xml:space="preserve">nghĩa </w:t>
      </w:r>
      <w:r>
        <w:br/>
      </w:r>
      <w:r>
        <w:t xml:space="preserve">(nếu </w:t>
      </w:r>
      <w:r>
        <w:rPr>
          <w:i/>
        </w:rPr>
        <w:t xml:space="preserve">có). </w:t>
      </w:r>
      <w:r>
        <w:t xml:space="preserve">Kiểu </w:t>
      </w:r>
      <w:r>
        <w:t xml:space="preserve">định </w:t>
      </w:r>
      <w:r>
        <w:t xml:space="preserve">nghĩa </w:t>
      </w:r>
      <w:r>
        <w:t xml:space="preserve">này </w:t>
      </w:r>
      <w:r>
        <w:t xml:space="preserve">là </w:t>
      </w:r>
      <w:r>
        <w:t xml:space="preserve">chủ </w:t>
      </w:r>
      <w:r>
        <w:t xml:space="preserve">yếu, </w:t>
      </w:r>
      <w:r>
        <w:t xml:space="preserve">áp </w:t>
      </w:r>
      <w:r>
        <w:t xml:space="preserve">dụng </w:t>
      </w:r>
      <w:r>
        <w:t xml:space="preserve">cho </w:t>
      </w:r>
      <w:r>
        <w:t xml:space="preserve">phần </w:t>
      </w:r>
      <w:r>
        <w:t xml:space="preserve">lớn </w:t>
      </w:r>
      <w:r>
        <w:t xml:space="preserve">các </w:t>
      </w:r>
      <w:r>
        <w:t xml:space="preserve">từ </w:t>
      </w:r>
      <w:r>
        <w:t xml:space="preserve">ngữ, </w:t>
      </w:r>
      <w:r>
        <w:t xml:space="preserve">đặc </w:t>
      </w:r>
      <w:r>
        <w:t xml:space="preserve">biệt </w:t>
      </w:r>
      <w:r>
        <w:t xml:space="preserve">là </w:t>
      </w:r>
      <w:r>
        <w:br/>
      </w:r>
      <w:r>
        <w:t xml:space="preserve">cho </w:t>
      </w:r>
      <w:r>
        <w:t xml:space="preserve">những </w:t>
      </w:r>
      <w:r>
        <w:t xml:space="preserve">từ </w:t>
      </w:r>
      <w:r>
        <w:t xml:space="preserve">ngữ </w:t>
      </w:r>
      <w:r>
        <w:t xml:space="preserve">thuộc </w:t>
      </w:r>
      <w:r>
        <w:t xml:space="preserve">lớp </w:t>
      </w:r>
      <w:r>
        <w:t xml:space="preserve">từ </w:t>
      </w:r>
      <w:r>
        <w:t xml:space="preserve">vựng </w:t>
      </w:r>
      <w:r>
        <w:t xml:space="preserve">cơ </w:t>
      </w:r>
      <w:r>
        <w:t xml:space="preserve">bản. </w:t>
      </w:r>
      <w:r>
        <w:t xml:space="preserve">Với </w:t>
      </w:r>
      <w:r>
        <w:t xml:space="preserve">thuật </w:t>
      </w:r>
      <w:r>
        <w:t xml:space="preserve">ngữ </w:t>
      </w:r>
      <w:r>
        <w:t xml:space="preserve">khoa </w:t>
      </w:r>
      <w:r>
        <w:t xml:space="preserve">học, </w:t>
      </w:r>
      <w:r>
        <w:t xml:space="preserve">định </w:t>
      </w:r>
      <w:r>
        <w:t xml:space="preserve">nghĩa </w:t>
      </w:r>
      <w:r>
        <w:t xml:space="preserve">có </w:t>
      </w:r>
      <w:r>
        <w:br/>
      </w:r>
      <w:r>
        <w:t xml:space="preserve">dựa </w:t>
      </w:r>
      <w:r>
        <w:t xml:space="preserve">vào </w:t>
      </w:r>
      <w:r>
        <w:t xml:space="preserve">kiến </w:t>
      </w:r>
      <w:r>
        <w:t xml:space="preserve">thức </w:t>
      </w:r>
      <w:r>
        <w:t xml:space="preserve">khoa </w:t>
      </w:r>
      <w:r>
        <w:t xml:space="preserve">học </w:t>
      </w:r>
      <w:r>
        <w:t xml:space="preserve">về </w:t>
      </w:r>
      <w:r>
        <w:t xml:space="preserve">khái </w:t>
      </w:r>
      <w:r>
        <w:t xml:space="preserve">niệm </w:t>
      </w:r>
      <w:r>
        <w:t xml:space="preserve">nhưng </w:t>
      </w:r>
      <w:r>
        <w:t xml:space="preserve">không </w:t>
      </w:r>
      <w:r>
        <w:t xml:space="preserve">cung </w:t>
      </w:r>
      <w:r>
        <w:t xml:space="preserve">cấp </w:t>
      </w:r>
      <w:r>
        <w:t xml:space="preserve">đầy </w:t>
      </w:r>
      <w:r>
        <w:t xml:space="preserve">đủ </w:t>
      </w:r>
      <w:r>
        <w:t xml:space="preserve">kiến </w:t>
      </w:r>
      <w:r>
        <w:t xml:space="preserve">thức </w:t>
      </w:r>
      <w:r>
        <w:br/>
      </w:r>
      <w:r>
        <w:t xml:space="preserve">như </w:t>
      </w:r>
      <w:r>
        <w:t xml:space="preserve">trong </w:t>
      </w:r>
      <w:r>
        <w:t xml:space="preserve">một </w:t>
      </w:r>
      <w:r>
        <w:t xml:space="preserve">từ </w:t>
      </w:r>
      <w:r>
        <w:t xml:space="preserve">điển </w:t>
      </w:r>
      <w:r>
        <w:t xml:space="preserve">bách </w:t>
      </w:r>
      <w:r>
        <w:t xml:space="preserve">khoa. </w:t>
      </w:r>
      <w:r>
        <w:br/>
      </w:r>
      <w:r>
        <w:t xml:space="preserve">b) </w:t>
      </w:r>
      <w:r>
        <w:t xml:space="preserve">Định </w:t>
      </w:r>
      <w:r>
        <w:t xml:space="preserve">nghĩa </w:t>
      </w:r>
      <w:r>
        <w:t xml:space="preserve">đơn </w:t>
      </w:r>
      <w:r>
        <w:t xml:space="preserve">giản </w:t>
      </w:r>
      <w:r>
        <w:t xml:space="preserve">bằng </w:t>
      </w:r>
      <w:r>
        <w:t xml:space="preserve">từ </w:t>
      </w:r>
      <w:r>
        <w:t xml:space="preserve">đồng </w:t>
      </w:r>
      <w:r>
        <w:t xml:space="preserve">nghĩa </w:t>
      </w:r>
      <w:r>
        <w:t xml:space="preserve">hoặc </w:t>
      </w:r>
      <w:r>
        <w:t xml:space="preserve">dựa </w:t>
      </w:r>
      <w:r>
        <w:t xml:space="preserve">vào </w:t>
      </w:r>
      <w:r>
        <w:t xml:space="preserve">từ </w:t>
      </w:r>
      <w:r>
        <w:t xml:space="preserve">trái </w:t>
      </w:r>
      <w:r>
        <w:t xml:space="preserve">nghĩa. </w:t>
      </w:r>
      <w:r>
        <w:t xml:space="preserve">Kiểu </w:t>
      </w:r>
      <w:r>
        <w:t xml:space="preserve">định </w:t>
      </w:r>
      <w:r>
        <w:br/>
      </w:r>
      <w:r>
        <w:t xml:space="preserve">nghĩa </w:t>
      </w:r>
      <w:r>
        <w:t xml:space="preserve">này </w:t>
      </w:r>
      <w:r>
        <w:t xml:space="preserve">chỉ </w:t>
      </w:r>
      <w:r>
        <w:t xml:space="preserve">áp </w:t>
      </w:r>
      <w:r>
        <w:t xml:space="preserve">dụng </w:t>
      </w:r>
      <w:r>
        <w:t xml:space="preserve">tong </w:t>
      </w:r>
      <w:r>
        <w:t xml:space="preserve">trường </w:t>
      </w:r>
      <w:r>
        <w:t xml:space="preserve">hợp </w:t>
      </w:r>
      <w:r>
        <w:t xml:space="preserve">bản </w:t>
      </w:r>
      <w:r>
        <w:t xml:space="preserve">thân </w:t>
      </w:r>
      <w:r>
        <w:t xml:space="preserve">từ </w:t>
      </w:r>
      <w:r>
        <w:rPr>
          <w:i/>
        </w:rPr>
        <w:t xml:space="preserve">đồng </w:t>
      </w:r>
      <w:r>
        <w:t xml:space="preserve">nghĩa </w:t>
      </w:r>
      <w:r>
        <w:t xml:space="preserve">hoặc </w:t>
      </w:r>
      <w:r>
        <w:t xml:space="preserve">từ </w:t>
      </w:r>
      <w:r>
        <w:t xml:space="preserve">trái </w:t>
      </w:r>
      <w:r>
        <w:t xml:space="preserve">nghĩa </w:t>
      </w:r>
      <w:r>
        <w:t xml:space="preserve">ấy </w:t>
      </w:r>
      <w:r>
        <w:t xml:space="preserve">đã </w:t>
      </w:r>
      <w:r>
        <w:br/>
      </w:r>
      <w:r>
        <w:t xml:space="preserve">được </w:t>
      </w:r>
      <w:r>
        <w:t xml:space="preserve">định </w:t>
      </w:r>
      <w:r>
        <w:t xml:space="preserve">nghĩa </w:t>
      </w:r>
      <w:r>
        <w:t xml:space="preserve">phân </w:t>
      </w:r>
      <w:r>
        <w:t xml:space="preserve">tích, </w:t>
      </w:r>
      <w:r>
        <w:t xml:space="preserve">và </w:t>
      </w:r>
      <w:r>
        <w:t xml:space="preserve">cũng </w:t>
      </w:r>
      <w:r>
        <w:t xml:space="preserve">chỉ </w:t>
      </w:r>
      <w:r>
        <w:t xml:space="preserve">áp </w:t>
      </w:r>
      <w:r>
        <w:t xml:space="preserve">dụng </w:t>
      </w:r>
      <w:r>
        <w:t xml:space="preserve">một </w:t>
      </w:r>
      <w:r>
        <w:t xml:space="preserve">cách </w:t>
      </w:r>
      <w:r>
        <w:t xml:space="preserve">hạn </w:t>
      </w:r>
      <w:r>
        <w:t xml:space="preserve">chế, </w:t>
      </w:r>
      <w:r>
        <w:t xml:space="preserve">thường </w:t>
      </w:r>
      <w:r>
        <w:t xml:space="preserve">là </w:t>
      </w:r>
      <w:r>
        <w:t xml:space="preserve">cho </w:t>
      </w:r>
      <w:r>
        <w:t xml:space="preserve">những </w:t>
      </w:r>
      <w:r>
        <w:br/>
      </w:r>
      <w:r>
        <w:t xml:space="preserve">từ </w:t>
      </w:r>
      <w:r>
        <w:t xml:space="preserve">cũ </w:t>
      </w:r>
      <w:r>
        <w:t xml:space="preserve">và </w:t>
      </w:r>
      <w:r>
        <w:t xml:space="preserve">từ </w:t>
      </w:r>
      <w:r>
        <w:t xml:space="preserve">hương </w:t>
      </w:r>
      <w:r>
        <w:t xml:space="preserve">ngữ </w:t>
      </w:r>
      <w:r>
        <w:t xml:space="preserve">có </w:t>
      </w:r>
      <w:r>
        <w:t xml:space="preserve">từ </w:t>
      </w:r>
      <w:r>
        <w:t xml:space="preserve">tương </w:t>
      </w:r>
      <w:r>
        <w:t xml:space="preserve">đương </w:t>
      </w:r>
      <w:r>
        <w:t xml:space="preserve">trong </w:t>
      </w:r>
      <w:r>
        <w:t xml:space="preserve">tiếng </w:t>
      </w:r>
      <w:r>
        <w:t xml:space="preserve">Việt </w:t>
      </w:r>
      <w:r>
        <w:t xml:space="preserve">văn </w:t>
      </w:r>
      <w:r>
        <w:t xml:space="preserve">hóa </w:t>
      </w:r>
      <w:r>
        <w:t xml:space="preserve">ngày </w:t>
      </w:r>
      <w:r>
        <w:t xml:space="preserve">nay, </w:t>
      </w:r>
      <w:r>
        <w:br/>
      </w:r>
      <w:r>
        <w:t xml:space="preserve">5. </w:t>
      </w:r>
      <w:r>
        <w:t xml:space="preserve">Quyển </w:t>
      </w:r>
      <w:r>
        <w:t xml:space="preserve">từ </w:t>
      </w:r>
      <w:r>
        <w:t xml:space="preserve">điển </w:t>
      </w:r>
      <w:r>
        <w:t xml:space="preserve">này </w:t>
      </w:r>
      <w:r>
        <w:t xml:space="preserve">cố </w:t>
      </w:r>
      <w:r>
        <w:t xml:space="preserve">gắng </w:t>
      </w:r>
      <w:r>
        <w:t xml:space="preserve">định </w:t>
      </w:r>
      <w:r>
        <w:t xml:space="preserve">nghĩa </w:t>
      </w:r>
      <w:r>
        <w:t xml:space="preserve">theo </w:t>
      </w:r>
      <w:r>
        <w:t xml:space="preserve">cùng </w:t>
      </w:r>
      <w:r>
        <w:t xml:space="preserve">một </w:t>
      </w:r>
      <w:r>
        <w:t xml:space="preserve">kiểu </w:t>
      </w:r>
      <w:r>
        <w:t xml:space="preserve">như </w:t>
      </w:r>
      <w:r>
        <w:t xml:space="preserve">nhau </w:t>
      </w:r>
      <w:r>
        <w:t xml:space="preserve">những </w:t>
      </w:r>
      <w:r>
        <w:t xml:space="preserve">trường </w:t>
      </w:r>
      <w:r>
        <w:br/>
      </w:r>
      <w:r>
        <w:t xml:space="preserve">hợp </w:t>
      </w:r>
      <w:r>
        <w:t xml:space="preserve">nghĩa </w:t>
      </w:r>
      <w:r>
        <w:t xml:space="preserve">của </w:t>
      </w:r>
      <w:r>
        <w:t xml:space="preserve">từ </w:t>
      </w:r>
      <w:r>
        <w:t xml:space="preserve">ngữ </w:t>
      </w:r>
      <w:r>
        <w:t xml:space="preserve">có </w:t>
      </w:r>
      <w:r>
        <w:t xml:space="preserve">một </w:t>
      </w:r>
      <w:r>
        <w:t xml:space="preserve">cấu </w:t>
      </w:r>
      <w:r>
        <w:t xml:space="preserve">trúc </w:t>
      </w:r>
      <w:r>
        <w:t xml:space="preserve">giống </w:t>
      </w:r>
      <w:r>
        <w:t xml:space="preserve">nhau, </w:t>
      </w:r>
      <w:r>
        <w:t xml:space="preserve">bảo </w:t>
      </w:r>
      <w:r>
        <w:t xml:space="preserve">đảm </w:t>
      </w:r>
      <w:r>
        <w:t xml:space="preserve">sự </w:t>
      </w:r>
      <w:r>
        <w:t xml:space="preserve">nhất </w:t>
      </w:r>
      <w:r>
        <w:t xml:space="preserve">quấn </w:t>
      </w:r>
      <w:r>
        <w:t xml:space="preserve">ở </w:t>
      </w:r>
      <w:r>
        <w:t xml:space="preserve">một </w:t>
      </w:r>
      <w:r>
        <w:br/>
      </w:r>
      <w:r>
        <w:t xml:space="preserve">mức </w:t>
      </w:r>
      <w:r>
        <w:t xml:space="preserve">độ </w:t>
      </w:r>
      <w:r>
        <w:t xml:space="preserve">nhất </w:t>
      </w:r>
      <w:r>
        <w:t xml:space="preserve">định. </w:t>
      </w:r>
      <w:r>
        <w:br/>
      </w:r>
      <w:r>
        <w:t xml:space="preserve">6. </w:t>
      </w:r>
      <w:r>
        <w:t xml:space="preserve">Quyển </w:t>
      </w:r>
      <w:r>
        <w:t xml:space="preserve">từ </w:t>
      </w:r>
      <w:r>
        <w:t xml:space="preserve">điển </w:t>
      </w:r>
      <w:r>
        <w:t xml:space="preserve">này </w:t>
      </w:r>
      <w:r>
        <w:t xml:space="preserve">nói </w:t>
      </w:r>
      <w:r>
        <w:t xml:space="preserve">chung </w:t>
      </w:r>
      <w:r>
        <w:t xml:space="preserve">không </w:t>
      </w:r>
      <w:r>
        <w:t xml:space="preserve">định </w:t>
      </w:r>
      <w:r>
        <w:t xml:space="preserve">nghĩa </w:t>
      </w:r>
      <w:r>
        <w:t xml:space="preserve">từ </w:t>
      </w:r>
      <w:r>
        <w:t xml:space="preserve">ở </w:t>
      </w:r>
      <w:r>
        <w:t xml:space="preserve">dạng </w:t>
      </w:r>
      <w:r>
        <w:t xml:space="preserve">lấy, </w:t>
      </w:r>
      <w:r>
        <w:t xml:space="preserve">mà </w:t>
      </w:r>
      <w:r>
        <w:t xml:space="preserve">chỉ </w:t>
      </w:r>
      <w:r>
        <w:t xml:space="preserve">chú </w:t>
      </w:r>
      <w:r>
        <w:t xml:space="preserve">thích </w:t>
      </w:r>
      <w:r>
        <w:br/>
      </w:r>
      <w:r>
        <w:t xml:space="preserve">trong </w:t>
      </w:r>
      <w:r>
        <w:t xml:space="preserve">ngoặc </w:t>
      </w:r>
      <w:r>
        <w:t xml:space="preserve">đơn </w:t>
      </w:r>
      <w:r>
        <w:t xml:space="preserve">sắc </w:t>
      </w:r>
      <w:r>
        <w:t xml:space="preserve">thá </w:t>
      </w:r>
      <w:r>
        <w:t xml:space="preserve">nghĩa </w:t>
      </w:r>
      <w:r>
        <w:t xml:space="preserve">của </w:t>
      </w:r>
      <w:r>
        <w:t xml:space="preserve">dạng </w:t>
      </w:r>
      <w:r>
        <w:t xml:space="preserve">lấy </w:t>
      </w:r>
      <w:r>
        <w:t xml:space="preserve">của </w:t>
      </w:r>
      <w:r>
        <w:t xml:space="preserve">từ </w:t>
      </w:r>
      <w:r>
        <w:t xml:space="preserve">(ý </w:t>
      </w:r>
      <w:r>
        <w:rPr>
          <w:i/>
        </w:rPr>
        <w:t xml:space="preserve">mức </w:t>
      </w:r>
      <w:r>
        <w:rPr>
          <w:i/>
        </w:rPr>
        <w:t xml:space="preserve">độ </w:t>
      </w:r>
      <w:r>
        <w:rPr>
          <w:i/>
        </w:rPr>
        <w:t xml:space="preserve">nhiều, </w:t>
      </w:r>
      <w:r>
        <w:t xml:space="preserve">hay </w:t>
      </w:r>
      <w:r>
        <w:rPr>
          <w:i/>
        </w:rPr>
        <w:t xml:space="preserve">là </w:t>
      </w:r>
      <w:r>
        <w:t xml:space="preserve">ý </w:t>
      </w:r>
      <w:r>
        <w:rPr>
          <w:i/>
        </w:rPr>
        <w:t xml:space="preserve">mức </w:t>
      </w:r>
      <w:r>
        <w:br/>
      </w:r>
      <w:r>
        <w:rPr>
          <w:i/>
        </w:rPr>
        <w:t xml:space="preserve">độ </w:t>
      </w:r>
      <w:r>
        <w:t xml:space="preserve">ñ, </w:t>
      </w:r>
      <w:r>
        <w:t xml:space="preserve">ý </w:t>
      </w:r>
      <w:r>
        <w:t xml:space="preserve">lặp </w:t>
      </w:r>
      <w:r>
        <w:rPr>
          <w:i/>
        </w:rPr>
        <w:t xml:space="preserve">đi </w:t>
      </w:r>
      <w:r>
        <w:rPr>
          <w:i/>
        </w:rPr>
        <w:t xml:space="preserve">lặp </w:t>
      </w:r>
      <w:r>
        <w:t xml:space="preserve">lạt, </w:t>
      </w:r>
      <w:r>
        <w:rPr>
          <w:i/>
        </w:rPr>
        <w:t xml:space="preserve">ý </w:t>
      </w:r>
      <w:r>
        <w:rPr>
          <w:i/>
        </w:rPr>
        <w:t xml:space="preserve">liên </w:t>
      </w:r>
      <w:r>
        <w:t xml:space="preserve">tiếp, </w:t>
      </w:r>
      <w:r>
        <w:rPr>
          <w:i/>
        </w:rPr>
        <w:t xml:space="preserve">ý </w:t>
      </w:r>
      <w:r>
        <w:rPr>
          <w:i/>
        </w:rPr>
        <w:t xml:space="preserve">nhấn </w:t>
      </w:r>
      <w:r>
        <w:rPr>
          <w:i/>
        </w:rPr>
        <w:t xml:space="preserve">mạnh, </w:t>
      </w:r>
      <w:r>
        <w:t xml:space="preserve">...).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