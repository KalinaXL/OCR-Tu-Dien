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nước </w:t>
      </w:r>
      <w:r>
        <w:rPr>
          <w:b/>
        </w:rPr>
        <w:t xml:space="preserve">chín </w:t>
      </w:r>
      <w:r>
        <w:rPr>
          <w:i/>
        </w:rPr>
        <w:t xml:space="preserve">danh từ </w:t>
      </w:r>
      <w:r>
        <w:t xml:space="preserve">Nước </w:t>
      </w:r>
      <w:r>
        <w:t xml:space="preserve">đã </w:t>
      </w:r>
      <w:r>
        <w:t xml:space="preserve">được </w:t>
      </w:r>
      <w:r>
        <w:t xml:space="preserve">đun </w:t>
      </w:r>
      <w:r>
        <w:t xml:space="preserve">sôi, </w:t>
      </w:r>
      <w:r>
        <w:t xml:space="preserve">thường </w:t>
      </w:r>
      <w:r>
        <w:t xml:space="preserve">để </w:t>
      </w:r>
      <w:r>
        <w:t xml:space="preserve">nguội. </w:t>
      </w:r>
      <w:r>
        <w:rPr>
          <w:i/>
        </w:rPr>
        <w:t xml:space="preserve">Uống </w:t>
      </w:r>
      <w:r>
        <w:t xml:space="preserve">nước </w:t>
      </w:r>
      <w:r>
        <w:t xml:space="preserve">chín.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cốt </w:t>
      </w:r>
      <w:r>
        <w:rPr>
          <w:i/>
        </w:rPr>
        <w:t xml:space="preserve">danh từ </w:t>
      </w:r>
      <w:r>
        <w:t xml:space="preserve">Phần </w:t>
      </w:r>
      <w:r>
        <w:t xml:space="preserve">nước </w:t>
      </w:r>
      <w:r>
        <w:t xml:space="preserve">đậm </w:t>
      </w:r>
      <w:r>
        <w:t xml:space="preserve">đặc, </w:t>
      </w:r>
      <w:r>
        <w:t xml:space="preserve">tỉnh </w:t>
      </w:r>
      <w:r>
        <w:t xml:space="preserve">tuý </w:t>
      </w:r>
      <w:r>
        <w:t xml:space="preserve">nhất </w:t>
      </w:r>
      <w:r>
        <w:t xml:space="preserve">do </w:t>
      </w:r>
      <w:r>
        <w:t xml:space="preserve">vắt, </w:t>
      </w:r>
      <w:r>
        <w:t xml:space="preserve">ép </w:t>
      </w:r>
      <w:r>
        <w:t xml:space="preserve">hoặc </w:t>
      </w:r>
      <w:r>
        <w:t xml:space="preserve">ngâm, </w:t>
      </w:r>
      <w:r>
        <w:t xml:space="preserve">nấu </w:t>
      </w:r>
      <w:r>
        <w:t xml:space="preserve">lần </w:t>
      </w:r>
      <w:r>
        <w:t xml:space="preserve">đầu </w:t>
      </w:r>
      <w:r>
        <w:t xml:space="preserve">mà </w:t>
      </w:r>
      <w:r>
        <w:t xml:space="preserve">có.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cứng </w:t>
      </w:r>
      <w:r>
        <w:rPr>
          <w:i/>
        </w:rPr>
        <w:t xml:space="preserve">danh từ </w:t>
      </w:r>
      <w:r>
        <w:t xml:space="preserve">Nước </w:t>
      </w:r>
      <w:r>
        <w:t xml:space="preserve">có </w:t>
      </w:r>
      <w:r>
        <w:rPr>
          <w:i/>
        </w:rPr>
        <w:t xml:space="preserve">chứa </w:t>
      </w:r>
      <w:r>
        <w:t xml:space="preserve">tương </w:t>
      </w:r>
      <w:r>
        <w:t xml:space="preserve">đối </w:t>
      </w:r>
      <w:r>
        <w:t xml:space="preserve">nhiều </w:t>
      </w:r>
      <w:r>
        <w:t xml:space="preserve">muối </w:t>
      </w:r>
      <w:r>
        <w:t xml:space="preserve">calcium </w:t>
      </w:r>
      <w:r>
        <w:t xml:space="preserve">và </w:t>
      </w:r>
      <w:r>
        <w:t xml:space="preserve">magnesium, </w:t>
      </w:r>
      <w:r>
        <w:t xml:space="preserve">giặt </w:t>
      </w:r>
      <w:r>
        <w:t xml:space="preserve">với </w:t>
      </w:r>
      <w:r>
        <w:t xml:space="preserve">xà </w:t>
      </w:r>
      <w:r>
        <w:t xml:space="preserve">phòng </w:t>
      </w:r>
      <w:r>
        <w:t xml:space="preserve">thì </w:t>
      </w:r>
      <w:r>
        <w:t xml:space="preserve">xà </w:t>
      </w:r>
      <w:r>
        <w:t xml:space="preserve">phòng </w:t>
      </w:r>
      <w:r>
        <w:t xml:space="preserve">ra </w:t>
      </w:r>
      <w:r>
        <w:t xml:space="preserve">ít </w:t>
      </w:r>
      <w:r>
        <w:t xml:space="preserve">bọt, </w:t>
      </w:r>
      <w:r>
        <w:t xml:space="preserve">đun </w:t>
      </w:r>
      <w:r>
        <w:t xml:space="preserve">sôi </w:t>
      </w:r>
      <w:r>
        <w:t xml:space="preserve">sinh </w:t>
      </w:r>
      <w:r>
        <w:t xml:space="preserve">nhiều </w:t>
      </w:r>
      <w:r>
        <w:t xml:space="preserve">cặn </w:t>
      </w:r>
      <w:r>
        <w:t xml:space="preserve">trong </w:t>
      </w:r>
      <w:r>
        <w:t xml:space="preserve">đáy </w:t>
      </w:r>
      <w:r>
        <w:t xml:space="preserve">ấm; </w:t>
      </w:r>
      <w:r>
        <w:t xml:space="preserve">phân </w:t>
      </w:r>
      <w:r>
        <w:t xml:space="preserve">biệt </w:t>
      </w:r>
      <w:r>
        <w:rPr>
          <w:i/>
        </w:rPr>
        <w:t xml:space="preserve">với </w:t>
      </w:r>
      <w:r>
        <w:t xml:space="preserve">nước </w:t>
      </w:r>
      <w:r>
        <w:t xml:space="preserve">mềm.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da </w:t>
      </w:r>
      <w:r>
        <w:rPr>
          <w:i/>
        </w:rPr>
        <w:t xml:space="preserve">danh từ </w:t>
      </w:r>
      <w:r>
        <w:t xml:space="preserve">Màu </w:t>
      </w:r>
      <w:r>
        <w:t xml:space="preserve">sắc </w:t>
      </w:r>
      <w:r>
        <w:t xml:space="preserve">của </w:t>
      </w:r>
      <w:r>
        <w:t xml:space="preserve">da </w:t>
      </w:r>
      <w:r>
        <w:t xml:space="preserve">người. </w:t>
      </w:r>
      <w:r>
        <w:t xml:space="preserve">Nước </w:t>
      </w:r>
      <w:r>
        <w:t xml:space="preserve">da </w:t>
      </w:r>
      <w:r>
        <w:t xml:space="preserve">bánh </w:t>
      </w:r>
      <w:r>
        <w:rPr>
          <w:i/>
        </w:rPr>
        <w:t xml:space="preserve">mật.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dãi </w:t>
      </w:r>
      <w:r>
        <w:rPr>
          <w:i/>
        </w:rPr>
        <w:t xml:space="preserve">danh từ </w:t>
      </w:r>
      <w:r>
        <w:t xml:space="preserve">Nước </w:t>
      </w:r>
      <w:r>
        <w:t xml:space="preserve">bọt </w:t>
      </w:r>
      <w:r>
        <w:t xml:space="preserve">chảy </w:t>
      </w:r>
      <w:r>
        <w:t xml:space="preserve">ra </w:t>
      </w:r>
      <w:r>
        <w:t xml:space="preserve">ngoài </w:t>
      </w:r>
      <w:r>
        <w:t xml:space="preserve">mép. </w:t>
      </w:r>
      <w:r>
        <w:t xml:space="preserve">nước </w:t>
      </w:r>
      <w:r>
        <w:t xml:space="preserve">dân </w:t>
      </w:r>
      <w:r>
        <w:t xml:space="preserve">tộc </w:t>
      </w:r>
      <w:r>
        <w:t xml:space="preserve">chủ </w:t>
      </w:r>
      <w:r>
        <w:rPr>
          <w:i/>
        </w:rPr>
        <w:t xml:space="preserve">nghĩa </w:t>
      </w:r>
      <w:r>
        <w:t xml:space="preserve">danh từ </w:t>
      </w:r>
      <w:r>
        <w:t xml:space="preserve">Nước </w:t>
      </w:r>
      <w:r>
        <w:t xml:space="preserve">phụ </w:t>
      </w:r>
      <w:r>
        <w:t xml:space="preserve">thuộc, </w:t>
      </w:r>
      <w:r>
        <w:t xml:space="preserve">thuộc </w:t>
      </w:r>
      <w:r>
        <w:t xml:space="preserve">địa </w:t>
      </w:r>
      <w:r>
        <w:t xml:space="preserve">cũ, </w:t>
      </w:r>
      <w:r>
        <w:t xml:space="preserve">sau </w:t>
      </w:r>
      <w:r>
        <w:t xml:space="preserve">Chiến </w:t>
      </w:r>
      <w:r>
        <w:t xml:space="preserve">tranh </w:t>
      </w:r>
      <w:r>
        <w:t xml:space="preserve">thế </w:t>
      </w:r>
      <w:r>
        <w:t xml:space="preserve">giới </w:t>
      </w:r>
      <w:r>
        <w:t xml:space="preserve">lần </w:t>
      </w:r>
      <w:r>
        <w:t xml:space="preserve">thứ </w:t>
      </w:r>
      <w:r>
        <w:t xml:space="preserve">hai </w:t>
      </w:r>
      <w:r>
        <w:t xml:space="preserve">đã </w:t>
      </w:r>
      <w:r>
        <w:t xml:space="preserve">thoát </w:t>
      </w:r>
      <w:r>
        <w:t xml:space="preserve">khỏi </w:t>
      </w:r>
      <w:r>
        <w:t xml:space="preserve">ách </w:t>
      </w:r>
      <w:r>
        <w:t xml:space="preserve">thực </w:t>
      </w:r>
      <w:r>
        <w:t xml:space="preserve">dân </w:t>
      </w:r>
      <w:r>
        <w:t xml:space="preserve">và </w:t>
      </w:r>
      <w:r>
        <w:t xml:space="preserve">đi </w:t>
      </w:r>
      <w:r>
        <w:t xml:space="preserve">vào </w:t>
      </w:r>
      <w:r>
        <w:t xml:space="preserve">con </w:t>
      </w:r>
      <w:r>
        <w:t xml:space="preserve">đường </w:t>
      </w:r>
      <w:r>
        <w:t xml:space="preserve">hoà </w:t>
      </w:r>
      <w:r>
        <w:t xml:space="preserve">bình, </w:t>
      </w:r>
      <w:r>
        <w:t xml:space="preserve">trung </w:t>
      </w:r>
      <w:r>
        <w:t xml:space="preserve">lập.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dùng </w:t>
      </w:r>
      <w:r>
        <w:rPr>
          <w:i/>
        </w:rPr>
        <w:t xml:space="preserve">danh từ </w:t>
      </w:r>
      <w:r>
        <w:t xml:space="preserve">Nước </w:t>
      </w:r>
      <w:r>
        <w:t xml:space="preserve">nấu </w:t>
      </w:r>
      <w:r>
        <w:t xml:space="preserve">thịt, </w:t>
      </w:r>
      <w:r>
        <w:t xml:space="preserve">xương, </w:t>
      </w:r>
      <w:r>
        <w:t xml:space="preserve">tôm </w:t>
      </w:r>
      <w:r>
        <w:t xml:space="preserve">để </w:t>
      </w:r>
      <w:r>
        <w:t xml:space="preserve">chan </w:t>
      </w:r>
      <w:r>
        <w:t xml:space="preserve">vào </w:t>
      </w:r>
      <w:r>
        <w:t xml:space="preserve">các </w:t>
      </w:r>
      <w:r>
        <w:t xml:space="preserve">món </w:t>
      </w:r>
      <w:r>
        <w:t xml:space="preserve">ăn </w:t>
      </w:r>
      <w:r>
        <w:t xml:space="preserve">như </w:t>
      </w:r>
      <w:r>
        <w:t xml:space="preserve">phở, </w:t>
      </w:r>
      <w:r>
        <w:t xml:space="preserve">bún, </w:t>
      </w:r>
      <w:r>
        <w:t xml:space="preserve">v.v.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đá </w:t>
      </w:r>
      <w:r>
        <w:rPr>
          <w:i/>
        </w:rPr>
        <w:t xml:space="preserve">danh từ </w:t>
      </w:r>
      <w:r>
        <w:t xml:space="preserve">Nước </w:t>
      </w:r>
      <w:r>
        <w:t xml:space="preserve">đông </w:t>
      </w:r>
      <w:r>
        <w:t xml:space="preserve">cứng </w:t>
      </w:r>
      <w:r>
        <w:t xml:space="preserve">do </w:t>
      </w:r>
      <w:r>
        <w:t xml:space="preserve">được </w:t>
      </w:r>
      <w:r>
        <w:t xml:space="preserve">làm </w:t>
      </w:r>
      <w:r>
        <w:t xml:space="preserve">lạnh. </w:t>
      </w:r>
      <w:r>
        <w:t xml:space="preserve">Nhà </w:t>
      </w:r>
      <w:r>
        <w:rPr>
          <w:i/>
        </w:rPr>
        <w:t xml:space="preserve">máy </w:t>
      </w:r>
      <w:r>
        <w:t xml:space="preserve">nước </w:t>
      </w:r>
      <w:r>
        <w:rPr>
          <w:i/>
        </w:rPr>
        <w:t xml:space="preserve">đá.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đái </w:t>
      </w:r>
      <w:r>
        <w:rPr>
          <w:i/>
        </w:rPr>
        <w:t xml:space="preserve">danh từ </w:t>
      </w:r>
      <w:r>
        <w:t xml:space="preserve">(khẩu ngữ). </w:t>
      </w:r>
      <w:r>
        <w:rPr>
          <w:i/>
        </w:rPr>
        <w:t xml:space="preserve">Nước </w:t>
      </w:r>
      <w:r>
        <w:t xml:space="preserve">giải.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đại </w:t>
      </w:r>
      <w:r>
        <w:rPr>
          <w:i/>
        </w:rPr>
        <w:t xml:space="preserve">danh từ </w:t>
      </w:r>
      <w:r>
        <w:t xml:space="preserve">Nước </w:t>
      </w:r>
      <w:r>
        <w:t xml:space="preserve">ngựa </w:t>
      </w:r>
      <w:r>
        <w:t xml:space="preserve">chạy </w:t>
      </w:r>
      <w:r>
        <w:t xml:space="preserve">nhanh;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nước </w:t>
      </w:r>
      <w:r>
        <w:t xml:space="preserve">kiệu. </w:t>
      </w:r>
      <w:r>
        <w:t xml:space="preserve">Ngựa </w:t>
      </w:r>
      <w:r>
        <w:t xml:space="preserve">phi </w:t>
      </w:r>
      <w:r>
        <w:t xml:space="preserve">nước </w:t>
      </w:r>
      <w:r>
        <w:rPr>
          <w:i/>
        </w:rPr>
        <w:t xml:space="preserve">đại.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đang </w:t>
      </w:r>
      <w:r>
        <w:rPr>
          <w:b/>
        </w:rPr>
        <w:t xml:space="preserve">phát </w:t>
      </w:r>
      <w:r>
        <w:rPr>
          <w:b/>
        </w:rPr>
        <w:t xml:space="preserve">triển </w:t>
      </w:r>
      <w:r>
        <w:rPr>
          <w:i/>
        </w:rPr>
        <w:t xml:space="preserve">danh từ </w:t>
      </w:r>
      <w:r>
        <w:t xml:space="preserve">Nước </w:t>
      </w:r>
      <w:r>
        <w:t xml:space="preserve">có </w:t>
      </w:r>
      <w:r>
        <w:t xml:space="preserve">nền </w:t>
      </w:r>
      <w:r>
        <w:t xml:space="preserve">kinh </w:t>
      </w:r>
      <w:r>
        <w:t xml:space="preserve">tế </w:t>
      </w:r>
      <w:r>
        <w:t xml:space="preserve">chưa </w:t>
      </w:r>
      <w:r>
        <w:t xml:space="preserve">đạt </w:t>
      </w:r>
      <w:r>
        <w:t xml:space="preserve">trình </w:t>
      </w:r>
      <w:r>
        <w:t xml:space="preserve">độ </w:t>
      </w:r>
      <w:r>
        <w:t xml:space="preserve">các </w:t>
      </w:r>
      <w:r>
        <w:t xml:space="preserve">nước </w:t>
      </w:r>
      <w:r>
        <w:t xml:space="preserve">công </w:t>
      </w:r>
      <w:r>
        <w:t xml:space="preserve">nghiệp. </w:t>
      </w:r>
      <w:r>
        <w:rPr>
          <w:i/>
        </w:rPr>
        <w:t xml:space="preserve">Các </w:t>
      </w:r>
      <w:r>
        <w:rPr>
          <w:i/>
        </w:rPr>
        <w:t xml:space="preserve">nước </w:t>
      </w:r>
      <w:r>
        <w:rPr>
          <w:i/>
        </w:rPr>
        <w:t xml:space="preserve">đang </w:t>
      </w:r>
      <w:r>
        <w:t xml:space="preserve">phát </w:t>
      </w:r>
      <w:r>
        <w:t xml:space="preserve">triển </w:t>
      </w:r>
      <w:r>
        <w:t xml:space="preserve">ởchâu </w:t>
      </w:r>
      <w:r>
        <w:t xml:space="preserve">Phi.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đến </w:t>
      </w:r>
      <w:r>
        <w:rPr>
          <w:b/>
        </w:rPr>
        <w:t xml:space="preserve">chân </w:t>
      </w:r>
      <w:r>
        <w:rPr>
          <w:b/>
        </w:rPr>
        <w:t xml:space="preserve">mới </w:t>
      </w:r>
      <w:r>
        <w:rPr>
          <w:b/>
        </w:rPr>
        <w:t xml:space="preserve">nhảy </w:t>
      </w:r>
      <w:r>
        <w:t xml:space="preserve">(kng,).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không </w:t>
      </w:r>
      <w:r>
        <w:t xml:space="preserve">biết </w:t>
      </w:r>
      <w:r>
        <w:t xml:space="preserve">lo </w:t>
      </w:r>
      <w:r>
        <w:t xml:space="preserve">xa, </w:t>
      </w:r>
      <w:r>
        <w:t xml:space="preserve">để </w:t>
      </w:r>
      <w:r>
        <w:t xml:space="preserve">sát </w:t>
      </w:r>
      <w:r>
        <w:t xml:space="preserve">nút </w:t>
      </w:r>
      <w:r>
        <w:t xml:space="preserve">mới </w:t>
      </w:r>
      <w:r>
        <w:t xml:space="preserve">ứng </w:t>
      </w:r>
      <w:r>
        <w:t xml:space="preserve">phó </w:t>
      </w:r>
      <w:r>
        <w:t xml:space="preserve">một </w:t>
      </w:r>
      <w:r>
        <w:t xml:space="preserve">cách </w:t>
      </w:r>
      <w:r>
        <w:t xml:space="preserve">vội </w:t>
      </w:r>
      <w:r>
        <w:t xml:space="preserve">vàng, </w:t>
      </w:r>
      <w:r>
        <w:t xml:space="preserve">bị </w:t>
      </w:r>
      <w:r>
        <w:t xml:space="preserve">động.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đổ </w:t>
      </w:r>
      <w:r>
        <w:rPr>
          <w:b/>
        </w:rPr>
        <w:t xml:space="preserve">đầu </w:t>
      </w:r>
      <w:r>
        <w:rPr>
          <w:b/>
        </w:rPr>
        <w:t xml:space="preserve">vịt </w:t>
      </w:r>
      <w:r>
        <w:t xml:space="preserve">(khẩu ngữ). </w:t>
      </w:r>
      <w:r>
        <w:t xml:space="preserve">Như </w:t>
      </w:r>
      <w:r>
        <w:rPr>
          <w:i/>
        </w:rPr>
        <w:t xml:space="preserve">nước </w:t>
      </w:r>
      <w:r>
        <w:rPr>
          <w:i/>
        </w:rPr>
        <w:t xml:space="preserve">đổ </w:t>
      </w:r>
      <w:r>
        <w:rPr>
          <w:i/>
        </w:rPr>
        <w:t xml:space="preserve">lá </w:t>
      </w:r>
      <w:r>
        <w:t xml:space="preserve">khoai. </w:t>
      </w:r>
      <w:r>
        <w:t xml:space="preserve">nước </w:t>
      </w:r>
      <w:r>
        <w:t xml:space="preserve">đổ </w:t>
      </w:r>
      <w:r>
        <w:t xml:space="preserve">lá </w:t>
      </w:r>
      <w:r>
        <w:t xml:space="preserve">khoai </w:t>
      </w:r>
      <w:r>
        <w:t xml:space="preserve">(khẩu ngữ).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những </w:t>
      </w:r>
      <w:r>
        <w:t xml:space="preserve">lời </w:t>
      </w:r>
      <w:r>
        <w:t xml:space="preserve">dạy </w:t>
      </w:r>
      <w:r>
        <w:t xml:space="preserve">bảo, </w:t>
      </w:r>
      <w:r>
        <w:t xml:space="preserve">khuyên </w:t>
      </w:r>
      <w:r>
        <w:t xml:space="preserve">can </w:t>
      </w:r>
      <w:r>
        <w:t xml:space="preserve">đều </w:t>
      </w:r>
      <w:r>
        <w:t xml:space="preserve">chỉ </w:t>
      </w:r>
      <w:r>
        <w:t xml:space="preserve">là </w:t>
      </w:r>
      <w:r>
        <w:t xml:space="preserve">hoài </w:t>
      </w:r>
      <w:r>
        <w:t xml:space="preserve">công, </w:t>
      </w:r>
      <w:r>
        <w:t xml:space="preserve">không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gì </w:t>
      </w:r>
      <w:r>
        <w:rPr>
          <w:i/>
        </w:rPr>
        <w:t xml:space="preserve">(tựa </w:t>
      </w:r>
      <w:r>
        <w:t xml:space="preserve">như </w:t>
      </w:r>
      <w:r>
        <w:t xml:space="preserve">nước </w:t>
      </w:r>
      <w:r>
        <w:t xml:space="preserve">đổ </w:t>
      </w:r>
      <w:r>
        <w:t xml:space="preserve">vào </w:t>
      </w:r>
      <w:r>
        <w:t xml:space="preserve">lá </w:t>
      </w:r>
      <w:r>
        <w:t xml:space="preserve">khoai </w:t>
      </w:r>
      <w:r>
        <w:t xml:space="preserve">không </w:t>
      </w:r>
      <w:r>
        <w:t xml:space="preserve">thấm </w:t>
      </w:r>
      <w:r>
        <w:t xml:space="preserve">ướt </w:t>
      </w:r>
      <w:r>
        <w:t xml:space="preserve">được </w:t>
      </w:r>
      <w:r>
        <w:t xml:space="preserve">một </w:t>
      </w:r>
      <w:r>
        <w:t xml:space="preserve">giọt </w:t>
      </w:r>
      <w:r>
        <w:t xml:space="preserve">nào, </w:t>
      </w:r>
      <w:r>
        <w:t xml:space="preserve">mà </w:t>
      </w:r>
      <w:r>
        <w:t xml:space="preserve">chảy </w:t>
      </w:r>
      <w:r>
        <w:t xml:space="preserve">ngay </w:t>
      </w:r>
      <w:r>
        <w:t xml:space="preserve">đi </w:t>
      </w:r>
      <w:r>
        <w:t xml:space="preserve">hết). </w:t>
      </w:r>
      <w:r>
        <w:t xml:space="preserve">nước </w:t>
      </w:r>
      <w:r>
        <w:t xml:space="preserve">đổ </w:t>
      </w:r>
      <w:r>
        <w:t xml:space="preserve">lá </w:t>
      </w:r>
      <w:r>
        <w:t xml:space="preserve">môn </w:t>
      </w:r>
      <w:r>
        <w:t xml:space="preserve">Như </w:t>
      </w:r>
      <w:r>
        <w:rPr>
          <w:i/>
        </w:rPr>
        <w:t xml:space="preserve">nước </w:t>
      </w:r>
      <w:r>
        <w:rPr>
          <w:i/>
        </w:rPr>
        <w:t xml:space="preserve">đổ </w:t>
      </w:r>
      <w:r>
        <w:rPr>
          <w:i/>
        </w:rPr>
        <w:t xml:space="preserve">lá </w:t>
      </w:r>
      <w:r>
        <w:rPr>
          <w:i/>
        </w:rPr>
        <w:t xml:space="preserve">khoai.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độc </w:t>
      </w:r>
      <w:r>
        <w:rPr>
          <w:i/>
        </w:rPr>
        <w:t xml:space="preserve">danh từ </w:t>
      </w:r>
      <w:r>
        <w:t xml:space="preserve">Nước </w:t>
      </w:r>
      <w:r>
        <w:t xml:space="preserve">không </w:t>
      </w:r>
      <w:r>
        <w:t xml:space="preserve">lành; </w:t>
      </w:r>
      <w:r>
        <w:t xml:space="preserve">chỉ </w:t>
      </w:r>
      <w:r>
        <w:t xml:space="preserve">khí </w:t>
      </w:r>
      <w:r>
        <w:t xml:space="preserve">hậu </w:t>
      </w:r>
      <w:r>
        <w:t xml:space="preserve">xấu, </w:t>
      </w:r>
      <w:r>
        <w:t xml:space="preserve">đễ </w:t>
      </w:r>
      <w:r>
        <w:t xml:space="preserve">sinh </w:t>
      </w:r>
      <w:r>
        <w:t xml:space="preserve">ốm </w:t>
      </w:r>
      <w:r>
        <w:t xml:space="preserve">đau. </w:t>
      </w:r>
      <w:r>
        <w:t xml:space="preserve">Vùng </w:t>
      </w:r>
      <w:r>
        <w:t xml:space="preserve">nước </w:t>
      </w:r>
      <w:r>
        <w:rPr>
          <w:i/>
        </w:rPr>
        <w:t xml:space="preserve">độc. </w:t>
      </w:r>
      <w:r>
        <w:t xml:space="preserve">nước </w:t>
      </w:r>
      <w:r>
        <w:t xml:space="preserve">đôi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lập </w:t>
      </w:r>
      <w:r>
        <w:t xml:space="preserve">lờ </w:t>
      </w:r>
      <w:r>
        <w:t xml:space="preserve">không </w:t>
      </w:r>
      <w:r>
        <w:t xml:space="preserve">dứt </w:t>
      </w:r>
      <w:r>
        <w:t xml:space="preserve">khoát,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hiểu </w:t>
      </w:r>
      <w:r>
        <w:t xml:space="preserve">thế </w:t>
      </w:r>
      <w:r>
        <w:t xml:space="preserve">này </w:t>
      </w:r>
      <w:r>
        <w:t xml:space="preserve">hay </w:t>
      </w:r>
      <w:r>
        <w:t xml:space="preserve">thế </w:t>
      </w:r>
      <w:r>
        <w:t xml:space="preserve">khác </w:t>
      </w:r>
      <w:r>
        <w:t xml:space="preserve">cũng </w:t>
      </w:r>
      <w:r>
        <w:t xml:space="preserve">được. </w:t>
      </w:r>
      <w:r>
        <w:t xml:space="preserve">Trả </w:t>
      </w:r>
      <w:r>
        <w:rPr>
          <w:i/>
        </w:rPr>
        <w:t xml:space="preserve">lời </w:t>
      </w:r>
      <w:r>
        <w:t xml:space="preserve">nước </w:t>
      </w:r>
      <w:r>
        <w:rPr>
          <w:i/>
        </w:rPr>
        <w:t xml:space="preserve">đôi.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nước </w:t>
      </w:r>
      <w:r>
        <w:rPr>
          <w:i/>
        </w:rPr>
        <w:t xml:space="preserve">đôi.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gạo </w:t>
      </w:r>
      <w:r>
        <w:rPr>
          <w:i/>
        </w:rPr>
        <w:t xml:space="preserve">danh từ </w:t>
      </w:r>
      <w:r>
        <w:t xml:space="preserve">Nước </w:t>
      </w:r>
      <w:r>
        <w:t xml:space="preserve">vo </w:t>
      </w:r>
      <w:r>
        <w:t xml:space="preserve">gạo, </w:t>
      </w:r>
      <w:r>
        <w:t xml:space="preserve">màu </w:t>
      </w:r>
      <w:r>
        <w:t xml:space="preserve">trắng </w:t>
      </w:r>
      <w:r>
        <w:t xml:space="preserve">đục, </w:t>
      </w:r>
      <w:r>
        <w:t xml:space="preserve">thường </w:t>
      </w:r>
      <w:r>
        <w:t xml:space="preserve">được </w:t>
      </w:r>
      <w:r>
        <w:t xml:space="preserve">chứa </w:t>
      </w:r>
      <w:r>
        <w:t xml:space="preserve">cùng </w:t>
      </w:r>
      <w:r>
        <w:t xml:space="preserve">với </w:t>
      </w:r>
      <w:r>
        <w:t xml:space="preserve">cơm </w:t>
      </w:r>
      <w:r>
        <w:t xml:space="preserve">thừa, </w:t>
      </w:r>
      <w:r>
        <w:t xml:space="preserve">canh </w:t>
      </w:r>
      <w:r>
        <w:t xml:space="preserve">cặn, </w:t>
      </w:r>
      <w:r>
        <w:t xml:space="preserve">v.v., </w:t>
      </w:r>
      <w:r>
        <w:t xml:space="preserve">dùng </w:t>
      </w:r>
      <w:r>
        <w:t xml:space="preserve">để </w:t>
      </w:r>
      <w:r>
        <w:t xml:space="preserve">nuôi </w:t>
      </w:r>
      <w:r>
        <w:t xml:space="preserve">lợn.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giải </w:t>
      </w:r>
      <w:r>
        <w:rPr>
          <w:i/>
        </w:rPr>
        <w:t xml:space="preserve">danh từ </w:t>
      </w:r>
      <w:r>
        <w:t xml:space="preserve">Chất </w:t>
      </w:r>
      <w:r>
        <w:t xml:space="preserve">nước </w:t>
      </w:r>
      <w:r>
        <w:t xml:space="preserve">bã </w:t>
      </w:r>
      <w:r>
        <w:t xml:space="preserve">do </w:t>
      </w:r>
      <w:r>
        <w:t xml:space="preserve">thận </w:t>
      </w:r>
      <w:r>
        <w:t xml:space="preserve">lọc </w:t>
      </w:r>
      <w:r>
        <w:t xml:space="preserve">và </w:t>
      </w:r>
      <w:r>
        <w:t xml:space="preserve">thải </w:t>
      </w:r>
      <w:r>
        <w:t xml:space="preserve">ra </w:t>
      </w:r>
      <w:r>
        <w:t xml:space="preserve">ngoài </w:t>
      </w:r>
      <w:r>
        <w:t xml:space="preserve">bằng </w:t>
      </w:r>
      <w:r>
        <w:t xml:space="preserve">đường </w:t>
      </w:r>
      <w:r>
        <w:t xml:space="preserve">tiểu </w:t>
      </w:r>
      <w:r>
        <w:t xml:space="preserve">tiện.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hàng </w:t>
      </w:r>
      <w:r>
        <w:rPr>
          <w:i/>
        </w:rPr>
        <w:t xml:space="preserve">danh từ </w:t>
      </w:r>
      <w:r>
        <w:t xml:space="preserve">Đường </w:t>
      </w:r>
      <w:r>
        <w:t xml:space="preserve">được </w:t>
      </w:r>
      <w:r>
        <w:t xml:space="preserve">đun </w:t>
      </w:r>
      <w:r>
        <w:t xml:space="preserve">cháy </w:t>
      </w:r>
      <w:r>
        <w:t xml:space="preserve">rồi </w:t>
      </w:r>
      <w:r>
        <w:t xml:space="preserve">cho </w:t>
      </w:r>
      <w:r>
        <w:t xml:space="preserve">thêm </w:t>
      </w:r>
      <w:r>
        <w:t xml:space="preserve">một </w:t>
      </w:r>
      <w:r>
        <w:t xml:space="preserve">Ít </w:t>
      </w:r>
      <w:r>
        <w:t xml:space="preserve">nước </w:t>
      </w:r>
      <w:r>
        <w:t xml:space="preserve">vào, </w:t>
      </w:r>
      <w:r>
        <w:t xml:space="preserve">màu </w:t>
      </w:r>
      <w:r>
        <w:t xml:space="preserve">nâu </w:t>
      </w:r>
      <w:r>
        <w:t xml:space="preserve">sẵẫm, </w:t>
      </w:r>
      <w:r>
        <w:t xml:space="preserve">dùng </w:t>
      </w:r>
      <w:r>
        <w:t xml:space="preserve">để </w:t>
      </w:r>
      <w:r>
        <w:t xml:space="preserve">cho </w:t>
      </w:r>
      <w:r>
        <w:t xml:space="preserve">vào </w:t>
      </w:r>
      <w:r>
        <w:t xml:space="preserve">đồ </w:t>
      </w:r>
      <w:r>
        <w:t xml:space="preserve">kho </w:t>
      </w:r>
      <w:r>
        <w:t xml:space="preserve">nấu </w:t>
      </w:r>
      <w:r>
        <w:t xml:space="preserve">cho </w:t>
      </w:r>
      <w:r>
        <w:t xml:space="preserve">thơm </w:t>
      </w:r>
      <w:r>
        <w:t xml:space="preserve">và </w:t>
      </w:r>
      <w:r>
        <w:t xml:space="preserve">có </w:t>
      </w:r>
      <w:r>
        <w:t xml:space="preserve">mâu.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Nước </w:t>
      </w:r>
      <w:r>
        <w:t xml:space="preserve">thơm </w:t>
      </w:r>
      <w:r>
        <w:t xml:space="preserve">chế </w:t>
      </w:r>
      <w:r>
        <w:t xml:space="preserve">từ </w:t>
      </w:r>
      <w:r>
        <w:t xml:space="preserve">tỉnh </w:t>
      </w:r>
      <w:r>
        <w:t xml:space="preserve">dầu </w:t>
      </w:r>
      <w:r>
        <w:t xml:space="preserve">của </w:t>
      </w:r>
      <w:r>
        <w:t xml:space="preserve">hoa </w:t>
      </w:r>
      <w:r>
        <w:t xml:space="preserve">hay </w:t>
      </w:r>
      <w:r>
        <w:t xml:space="preserve">bằng </w:t>
      </w:r>
      <w:r>
        <w:t xml:space="preserve">chất </w:t>
      </w:r>
      <w:r>
        <w:t xml:space="preserve">hoá </w:t>
      </w:r>
      <w:r>
        <w:t xml:space="preserve">học, </w:t>
      </w:r>
      <w:r>
        <w:t xml:space="preserve">dùng </w:t>
      </w:r>
      <w:r>
        <w:t xml:space="preserve">để </w:t>
      </w:r>
      <w:r>
        <w:t xml:space="preserve">bôi, </w:t>
      </w:r>
      <w:r>
        <w:t xml:space="preserve">xức. </w:t>
      </w:r>
      <w:r>
        <w:t xml:space="preserve">Xức </w:t>
      </w:r>
      <w:r>
        <w:rPr>
          <w:i/>
        </w:rPr>
        <w:t xml:space="preserve">nước </w:t>
      </w:r>
      <w:r>
        <w:rPr>
          <w:i/>
        </w:rPr>
        <w:t xml:space="preserve">hoa.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hoãn </w:t>
      </w:r>
      <w:r>
        <w:rPr>
          <w:b/>
        </w:rPr>
        <w:t xml:space="preserve">xung </w:t>
      </w:r>
      <w:r>
        <w:rPr>
          <w:i/>
        </w:rPr>
        <w:t xml:space="preserve">danh từ </w:t>
      </w:r>
      <w:r>
        <w:t xml:space="preserve">Nước </w:t>
      </w:r>
      <w:r>
        <w:t xml:space="preserve">nhỏ </w:t>
      </w:r>
      <w:r>
        <w:t xml:space="preserve">yếu, </w:t>
      </w:r>
      <w:r>
        <w:t xml:space="preserve">bể </w:t>
      </w:r>
      <w:r>
        <w:t xml:space="preserve">ngoài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hoà </w:t>
      </w:r>
      <w:r>
        <w:t xml:space="preserve">hoãn </w:t>
      </w:r>
      <w:r>
        <w:t xml:space="preserve">sự </w:t>
      </w:r>
      <w:r>
        <w:t xml:space="preserve">xung </w:t>
      </w:r>
      <w:r>
        <w:t xml:space="preserve">đột </w:t>
      </w:r>
      <w:r>
        <w:t xml:space="preserve">giữa </w:t>
      </w:r>
      <w:r>
        <w:t xml:space="preserve">các </w:t>
      </w:r>
      <w:r>
        <w:t xml:space="preserve">nước </w:t>
      </w:r>
      <w:r>
        <w:t xml:space="preserve">lớn, </w:t>
      </w:r>
      <w:r>
        <w:t xml:space="preserve">nhưng </w:t>
      </w:r>
      <w:r>
        <w:t xml:space="preserve">thật </w:t>
      </w:r>
      <w:r>
        <w:t xml:space="preserve">ra </w:t>
      </w:r>
      <w:r>
        <w:t xml:space="preserve">là </w:t>
      </w:r>
      <w:r>
        <w:t xml:space="preserve">bị </w:t>
      </w:r>
      <w:r>
        <w:t xml:space="preserve">các </w:t>
      </w:r>
      <w:r>
        <w:t xml:space="preserve">nước </w:t>
      </w:r>
      <w:r>
        <w:t xml:space="preserve">lớn </w:t>
      </w:r>
      <w:r>
        <w:t xml:space="preserve">cùng </w:t>
      </w:r>
      <w:r>
        <w:t xml:space="preserve">chỉ </w:t>
      </w:r>
      <w:r>
        <w:t xml:space="preserve">phối </w:t>
      </w:r>
      <w:r>
        <w:t xml:space="preserve">về </w:t>
      </w:r>
      <w:r>
        <w:t xml:space="preserve">kinh </w:t>
      </w:r>
      <w:r>
        <w:t xml:space="preserve">tế, </w:t>
      </w:r>
      <w:r>
        <w:t xml:space="preserve">chính </w:t>
      </w:r>
      <w:r>
        <w:t xml:space="preserve">trị, </w:t>
      </w:r>
      <w:r>
        <w:t xml:space="preserve">quân </w:t>
      </w:r>
      <w:r>
        <w:t xml:space="preserve">sự.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javel </w:t>
      </w:r>
      <w:r>
        <w:rPr>
          <w:i/>
        </w:rPr>
        <w:t xml:space="preserve">cũng viết </w:t>
      </w:r>
      <w:r>
        <w:t xml:space="preserve">nước </w:t>
      </w:r>
      <w:r>
        <w:t xml:space="preserve">javen </w:t>
      </w:r>
      <w:r>
        <w:t xml:space="preserve">danh từ </w:t>
      </w:r>
      <w:r>
        <w:t xml:space="preserve">Dung </w:t>
      </w:r>
      <w:r>
        <w:t xml:space="preserve">dịch </w:t>
      </w:r>
      <w:r>
        <w:t xml:space="preserve">do </w:t>
      </w:r>
      <w:r>
        <w:t xml:space="preserve">chlor </w:t>
      </w:r>
      <w:r>
        <w:t xml:space="preserve">tác </w:t>
      </w:r>
      <w:r>
        <w:t xml:space="preserve">dụng </w:t>
      </w:r>
      <w:r>
        <w:t xml:space="preserve">với </w:t>
      </w:r>
      <w:r>
        <w:t xml:space="preserve">xút </w:t>
      </w:r>
      <w:r>
        <w:t xml:space="preserve">loãng </w:t>
      </w:r>
      <w:r>
        <w:t xml:space="preserve">sinh </w:t>
      </w:r>
      <w:r>
        <w:t xml:space="preserve">ra,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tẩy </w:t>
      </w:r>
      <w:r>
        <w:t xml:space="preserve">trắng </w:t>
      </w:r>
      <w:r>
        <w:t xml:space="preserve">vải </w:t>
      </w:r>
      <w:r>
        <w:t xml:space="preserve">sợi </w:t>
      </w:r>
      <w:r>
        <w:t xml:space="preserve">hoặc </w:t>
      </w:r>
      <w:r>
        <w:t xml:space="preserve">để </w:t>
      </w:r>
      <w:r>
        <w:t xml:space="preserve">sát </w:t>
      </w:r>
      <w:r>
        <w:t xml:space="preserve">trùng.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khoáng </w:t>
      </w:r>
      <w:r>
        <w:rPr>
          <w:i/>
        </w:rPr>
        <w:t xml:space="preserve">danh từ </w:t>
      </w:r>
      <w:r>
        <w:t xml:space="preserve">Nước </w:t>
      </w:r>
      <w:r>
        <w:t xml:space="preserve">dưới </w:t>
      </w:r>
      <w:r>
        <w:t xml:space="preserve">đất, </w:t>
      </w:r>
      <w:r>
        <w:t xml:space="preserve">chứa </w:t>
      </w:r>
      <w:r>
        <w:t xml:space="preserve">nhiều </w:t>
      </w:r>
      <w:r>
        <w:t xml:space="preserve">chất </w:t>
      </w:r>
      <w:r>
        <w:t xml:space="preserve">khí </w:t>
      </w:r>
      <w:r>
        <w:t xml:space="preserve">và </w:t>
      </w:r>
      <w:r>
        <w:t xml:space="preserve">ion </w:t>
      </w:r>
      <w:r>
        <w:t xml:space="preserve">của </w:t>
      </w:r>
      <w:r>
        <w:t xml:space="preserve">các </w:t>
      </w:r>
      <w:r>
        <w:t xml:space="preserve">nguyên </w:t>
      </w:r>
      <w:r>
        <w:t xml:space="preserve">tố </w:t>
      </w:r>
      <w:r>
        <w:t xml:space="preserve">hoá </w:t>
      </w:r>
      <w:r>
        <w:t xml:space="preserve">học </w:t>
      </w:r>
      <w:r>
        <w:t xml:space="preserve">và </w:t>
      </w:r>
      <w:r>
        <w:t xml:space="preserve">hợp </w:t>
      </w:r>
      <w:r>
        <w:t xml:space="preserve">chất </w:t>
      </w:r>
      <w:r>
        <w:t xml:space="preserve">của </w:t>
      </w:r>
      <w:r>
        <w:t xml:space="preserve">chúng. </w:t>
      </w:r>
      <w:r>
        <w:t xml:space="preserve">Suối </w:t>
      </w:r>
      <w:r>
        <w:rPr>
          <w:i/>
        </w:rPr>
        <w:t xml:space="preserve">nước </w:t>
      </w:r>
      <w:r>
        <w:t xml:space="preserve">khoáng.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kiệu </w:t>
      </w:r>
      <w:r>
        <w:rPr>
          <w:i/>
        </w:rPr>
        <w:t xml:space="preserve">danh từ </w:t>
      </w:r>
      <w:r>
        <w:t xml:space="preserve">Nước </w:t>
      </w:r>
      <w:r>
        <w:t xml:space="preserve">ngựa </w:t>
      </w:r>
      <w:r>
        <w:t xml:space="preserve">chạy </w:t>
      </w:r>
      <w:r>
        <w:t xml:space="preserve">thong </w:t>
      </w:r>
      <w:r>
        <w:t xml:space="preserve">thả;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nước </w:t>
      </w:r>
      <w:r>
        <w:t xml:space="preserve">đại. </w:t>
      </w:r>
      <w:r>
        <w:t xml:space="preserve">MVgưa </w:t>
      </w:r>
      <w:r>
        <w:rPr>
          <w:i/>
        </w:rPr>
        <w:t xml:space="preserve">đi </w:t>
      </w:r>
      <w:r>
        <w:rPr>
          <w:i/>
        </w:rPr>
        <w:t xml:space="preserve">nước </w:t>
      </w:r>
      <w:r>
        <w:rPr>
          <w:i/>
        </w:rPr>
        <w:t xml:space="preserve">kiệu.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lã </w:t>
      </w:r>
      <w:r>
        <w:rPr>
          <w:i/>
        </w:rPr>
        <w:t xml:space="preserve">danh từ </w:t>
      </w:r>
      <w:r>
        <w:t xml:space="preserve">Nước </w:t>
      </w:r>
      <w:r>
        <w:t xml:space="preserve">tự </w:t>
      </w:r>
      <w:r>
        <w:t xml:space="preserve">nhiên, </w:t>
      </w:r>
      <w:r>
        <w:t xml:space="preserve">chưa </w:t>
      </w:r>
      <w:r>
        <w:t xml:space="preserve">đun </w:t>
      </w:r>
      <w:r>
        <w:t xml:space="preserve">nấu. </w:t>
      </w:r>
      <w:r>
        <w:rPr>
          <w:i/>
        </w:rPr>
        <w:t xml:space="preserve">Nước </w:t>
      </w:r>
      <w:r>
        <w:rPr>
          <w:i/>
        </w:rPr>
        <w:t xml:space="preserve">lã </w:t>
      </w:r>
      <w:r>
        <w:t xml:space="preserve">mà </w:t>
      </w:r>
      <w:r>
        <w:rPr>
          <w:i/>
        </w:rPr>
        <w:t xml:space="preserve">uã </w:t>
      </w:r>
      <w:r>
        <w:rPr>
          <w:i/>
        </w:rPr>
        <w:t xml:space="preserve">nên </w:t>
      </w:r>
      <w:r>
        <w:rPr>
          <w:i/>
        </w:rPr>
        <w:t xml:space="preserve">hỗ </w:t>
      </w:r>
      <w:r>
        <w:t xml:space="preserve">(tng.; </w:t>
      </w:r>
      <w:r>
        <w:t xml:space="preserve">tay </w:t>
      </w:r>
      <w:r>
        <w:t xml:space="preserve">không </w:t>
      </w:r>
      <w:r>
        <w:t xml:space="preserve">mà </w:t>
      </w:r>
      <w:r>
        <w:t xml:space="preserve">làm </w:t>
      </w:r>
      <w:r>
        <w:t xml:space="preserve">nên </w:t>
      </w:r>
      <w:r>
        <w:t xml:space="preserve">sự </w:t>
      </w:r>
      <w:r>
        <w:t xml:space="preserve">nghiệp).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lạnh </w:t>
      </w:r>
      <w:r>
        <w:rPr>
          <w:i/>
        </w:rPr>
        <w:t xml:space="preserve">danh từ </w:t>
      </w:r>
      <w:r>
        <w:t xml:space="preserve">(phương ngữ). </w:t>
      </w:r>
      <w:r>
        <w:t xml:space="preserve">Nước </w:t>
      </w:r>
      <w:r>
        <w:t xml:space="preserve">lã.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lã </w:t>
      </w:r>
      <w:r>
        <w:rPr>
          <w:b/>
        </w:rPr>
        <w:t xml:space="preserve">ra </w:t>
      </w:r>
      <w:r>
        <w:rPr>
          <w:b/>
        </w:rPr>
        <w:t xml:space="preserve">sông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bao </w:t>
      </w:r>
      <w:r>
        <w:t xml:space="preserve">nhiêu </w:t>
      </w:r>
      <w:r>
        <w:t xml:space="preserve">công </w:t>
      </w:r>
      <w:r>
        <w:t xml:space="preserve">sức </w:t>
      </w:r>
      <w:r>
        <w:t xml:space="preserve">đều </w:t>
      </w:r>
      <w:r>
        <w:rPr>
          <w:i/>
        </w:rPr>
        <w:t xml:space="preserve">trở </w:t>
      </w:r>
      <w:r>
        <w:t xml:space="preserve">thành </w:t>
      </w:r>
      <w:r>
        <w:t xml:space="preserve">vô </w:t>
      </w:r>
      <w:r>
        <w:t xml:space="preserve">ích. </w:t>
      </w:r>
      <w:r>
        <w:rPr>
          <w:i/>
        </w:rPr>
        <w:t xml:space="preserve">Công </w:t>
      </w:r>
      <w:r>
        <w:rPr>
          <w:i/>
        </w:rPr>
        <w:t xml:space="preserve">sức </w:t>
      </w:r>
      <w:r>
        <w:t xml:space="preserve">suốt </w:t>
      </w:r>
      <w:r>
        <w:rPr>
          <w:i/>
        </w:rPr>
        <w:t xml:space="preserve">một </w:t>
      </w:r>
      <w:r>
        <w:rPr>
          <w:i/>
        </w:rPr>
        <w:t xml:space="preserve">tháng </w:t>
      </w:r>
      <w:r>
        <w:rPr>
          <w:i/>
        </w:rPr>
        <w:t xml:space="preserve">trời </w:t>
      </w:r>
      <w:r>
        <w:rPr>
          <w:i/>
        </w:rPr>
        <w:t xml:space="preserve">lại </w:t>
      </w:r>
      <w:r>
        <w:rPr>
          <w:i/>
        </w:rPr>
        <w:t xml:space="preserve">thành </w:t>
      </w:r>
      <w:r>
        <w:rPr>
          <w:i/>
        </w:rPr>
        <w:t xml:space="preserve">nước </w:t>
      </w:r>
      <w:r>
        <w:rPr>
          <w:i/>
        </w:rPr>
        <w:t xml:space="preserve">lã </w:t>
      </w:r>
      <w:r>
        <w:rPr>
          <w:i/>
        </w:rPr>
        <w:t xml:space="preserve">ra </w:t>
      </w:r>
      <w:r>
        <w:rPr>
          <w:i/>
        </w:rPr>
        <w:t xml:space="preserve">sông.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lòo </w:t>
      </w:r>
      <w:r>
        <w:rPr>
          <w:i/>
        </w:rPr>
        <w:t xml:space="preserve">danh từ </w:t>
      </w:r>
      <w:r>
        <w:t xml:space="preserve">(phương ngữ). </w:t>
      </w:r>
      <w:r>
        <w:t xml:space="preserve">Nước </w:t>
      </w:r>
      <w:r>
        <w:t xml:space="preserve">dùng.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lọ </w:t>
      </w:r>
      <w:r>
        <w:rPr>
          <w:b/>
        </w:rPr>
        <w:t xml:space="preserve">cơm </w:t>
      </w:r>
      <w:r>
        <w:rPr>
          <w:b/>
        </w:rPr>
        <w:t xml:space="preserve">niêu </w:t>
      </w:r>
      <w:r>
        <w:t xml:space="preserve">(ít dùng). </w:t>
      </w:r>
      <w:r>
        <w:t xml:space="preserve">Như </w:t>
      </w:r>
      <w:r>
        <w:rPr>
          <w:i/>
        </w:rPr>
        <w:t xml:space="preserve">cơm </w:t>
      </w:r>
      <w:r>
        <w:rPr>
          <w:i/>
        </w:rPr>
        <w:t xml:space="preserve">niêu </w:t>
      </w:r>
      <w:r>
        <w:rPr>
          <w:i/>
        </w:rPr>
        <w:t xml:space="preserve">nước </w:t>
      </w:r>
      <w:r>
        <w:rPr>
          <w:i/>
        </w:rPr>
        <w:t xml:space="preserve">lọ.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lọc </w:t>
      </w:r>
      <w:r>
        <w:rPr>
          <w:i/>
        </w:rPr>
        <w:t xml:space="preserve">danh từ </w:t>
      </w:r>
      <w:r>
        <w:t xml:space="preserve">Nước </w:t>
      </w:r>
      <w:r>
        <w:t xml:space="preserve">đã </w:t>
      </w:r>
      <w:r>
        <w:t xml:space="preserve">được </w:t>
      </w:r>
      <w:r>
        <w:t xml:space="preserve">lọc </w:t>
      </w:r>
      <w:r>
        <w:t xml:space="preserve">cho </w:t>
      </w:r>
      <w:r>
        <w:t xml:space="preserve">trong </w:t>
      </w:r>
      <w:r>
        <w:t xml:space="preserve">và </w:t>
      </w:r>
      <w:r>
        <w:t xml:space="preserve">khử </w:t>
      </w:r>
      <w:r>
        <w:t xml:space="preserve">trùng.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lợ </w:t>
      </w:r>
      <w:r>
        <w:rPr>
          <w:i/>
        </w:rPr>
        <w:t xml:space="preserve">danh từ </w:t>
      </w:r>
      <w:r>
        <w:t xml:space="preserve">Nước </w:t>
      </w:r>
      <w:r>
        <w:t xml:space="preserve">pha </w:t>
      </w:r>
      <w:r>
        <w:t xml:space="preserve">trộn </w:t>
      </w:r>
      <w:r>
        <w:t xml:space="preserve">lẫn </w:t>
      </w:r>
      <w:r>
        <w:t xml:space="preserve">nước </w:t>
      </w:r>
      <w:r>
        <w:t xml:space="preserve">ngọt </w:t>
      </w:r>
      <w:r>
        <w:t xml:space="preserve">và </w:t>
      </w:r>
      <w:r>
        <w:t xml:space="preserve">nước </w:t>
      </w:r>
      <w:r>
        <w:t xml:space="preserve">mặn </w:t>
      </w:r>
      <w:r>
        <w:t xml:space="preserve">ở </w:t>
      </w:r>
      <w:r>
        <w:t xml:space="preserve">vùng </w:t>
      </w:r>
      <w:r>
        <w:t xml:space="preserve">cửa </w:t>
      </w:r>
      <w:r>
        <w:t xml:space="preserve">sông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vùng </w:t>
      </w:r>
      <w:r>
        <w:t xml:space="preserve">ven </w:t>
      </w:r>
      <w:r>
        <w:t xml:space="preserve">biển.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màu </w:t>
      </w:r>
      <w:r>
        <w:rPr>
          <w:i/>
        </w:rPr>
        <w:t xml:space="preserve">danh từ </w:t>
      </w:r>
      <w:r>
        <w:t xml:space="preserve">(phương ngữ). </w:t>
      </w:r>
      <w:r>
        <w:t xml:space="preserve">Nước </w:t>
      </w:r>
      <w:r>
        <w:t xml:space="preserve">hàng. </w:t>
      </w:r>
      <w:r>
        <w:br w:type="page"/>
      </w:r>
      <w:r>
        <w:rPr>
          <w:b/>
        </w:rPr>
        <w:t xml:space="preserve">nước </w:t>
      </w:r>
      <w:r>
        <w:rPr>
          <w:b/>
        </w:rPr>
        <w:t xml:space="preserve">máy </w:t>
      </w:r>
      <w:r>
        <w:rPr>
          <w:i/>
        </w:rPr>
        <w:t xml:space="preserve">danh từ </w:t>
      </w:r>
      <w:r>
        <w:t xml:space="preserve">Nước </w:t>
      </w:r>
      <w:r>
        <w:t xml:space="preserve">dùng </w:t>
      </w:r>
      <w:r>
        <w:t xml:space="preserve">cho </w:t>
      </w:r>
      <w:r>
        <w:t xml:space="preserve">sinh </w:t>
      </w:r>
      <w:r>
        <w:t xml:space="preserve">hoạt, </w:t>
      </w:r>
      <w:r>
        <w:t xml:space="preserve">do </w:t>
      </w:r>
      <w:r>
        <w:t xml:space="preserve">nhà </w:t>
      </w:r>
      <w:r>
        <w:t xml:space="preserve">máy </w:t>
      </w:r>
      <w:r>
        <w:t xml:space="preserve">nước </w:t>
      </w:r>
      <w:r>
        <w:t xml:space="preserve">cung </w:t>
      </w:r>
      <w:r>
        <w:t xml:space="preserve">cấp </w:t>
      </w:r>
      <w:r>
        <w:t xml:space="preserve">qua </w:t>
      </w:r>
      <w:r>
        <w:t xml:space="preserve">đường </w:t>
      </w:r>
      <w:r>
        <w:t xml:space="preserve">Ống, </w:t>
      </w:r>
      <w:r>
        <w:t xml:space="preserve">chảy </w:t>
      </w:r>
      <w:r>
        <w:t xml:space="preserve">qua </w:t>
      </w:r>
      <w:r>
        <w:t xml:space="preserve">vòi.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mắm </w:t>
      </w:r>
      <w:r>
        <w:rPr>
          <w:i/>
        </w:rPr>
        <w:t xml:space="preserve">danh từ </w:t>
      </w:r>
      <w:r>
        <w:t xml:space="preserve">Dung </w:t>
      </w:r>
      <w:r>
        <w:t xml:space="preserve">dịch </w:t>
      </w:r>
      <w:r>
        <w:t xml:space="preserve">mặn, </w:t>
      </w:r>
      <w:r>
        <w:t xml:space="preserve">có </w:t>
      </w:r>
      <w:r>
        <w:t xml:space="preserve">vị </w:t>
      </w:r>
      <w:r>
        <w:t xml:space="preserve">ngọt </w:t>
      </w:r>
      <w:r>
        <w:t xml:space="preserve">đậm, </w:t>
      </w:r>
      <w:r>
        <w:t xml:space="preserve">rút </w:t>
      </w:r>
      <w:r>
        <w:t xml:space="preserve">từ </w:t>
      </w:r>
      <w:r>
        <w:t xml:space="preserve">cá </w:t>
      </w:r>
      <w:r>
        <w:t xml:space="preserve">muối </w:t>
      </w:r>
      <w:r>
        <w:t xml:space="preserve">ra, </w:t>
      </w:r>
      <w:r>
        <w:t xml:space="preserve">dùng </w:t>
      </w:r>
      <w:r>
        <w:t xml:space="preserve">để </w:t>
      </w:r>
      <w:r>
        <w:t xml:space="preserve">chấm </w:t>
      </w:r>
      <w:r>
        <w:t xml:space="preserve">hoặc </w:t>
      </w:r>
      <w:r>
        <w:t xml:space="preserve">nêm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mắm </w:t>
      </w:r>
      <w:r>
        <w:rPr>
          <w:b/>
        </w:rPr>
        <w:t xml:space="preserve">nhỉ </w:t>
      </w:r>
      <w:r>
        <w:rPr>
          <w:i/>
        </w:rPr>
        <w:t xml:space="preserve">danh từ </w:t>
      </w:r>
      <w:r>
        <w:t xml:space="preserve">Nước </w:t>
      </w:r>
      <w:r>
        <w:t xml:space="preserve">mắm </w:t>
      </w:r>
      <w:r>
        <w:t xml:space="preserve">từ </w:t>
      </w:r>
      <w:r>
        <w:t xml:space="preserve">thùng </w:t>
      </w:r>
      <w:r>
        <w:t xml:space="preserve">chảy </w:t>
      </w:r>
      <w:r>
        <w:t xml:space="preserve">ra </w:t>
      </w:r>
      <w:r>
        <w:t xml:space="preserve">từng </w:t>
      </w:r>
      <w:r>
        <w:t xml:space="preserve">giọt, </w:t>
      </w:r>
      <w:r>
        <w:t xml:space="preserve">loại </w:t>
      </w:r>
      <w:r>
        <w:t xml:space="preserve">rất </w:t>
      </w:r>
      <w:r>
        <w:t xml:space="preserve">ngon.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mặn </w:t>
      </w:r>
      <w:r>
        <w:rPr>
          <w:i/>
        </w:rPr>
        <w:t xml:space="preserve">danh từ </w:t>
      </w:r>
      <w:r>
        <w:t xml:space="preserve">Nước </w:t>
      </w:r>
      <w:r>
        <w:t xml:space="preserve">tự </w:t>
      </w:r>
      <w:r>
        <w:t xml:space="preserve">nhiên </w:t>
      </w:r>
      <w:r>
        <w:t xml:space="preserve">có </w:t>
      </w:r>
      <w:r>
        <w:t xml:space="preserve">vị </w:t>
      </w:r>
      <w:r>
        <w:t xml:space="preserve">mặn </w:t>
      </w:r>
      <w:r>
        <w:t xml:space="preserve">vì </w:t>
      </w:r>
      <w:r>
        <w:t xml:space="preserve">chứa </w:t>
      </w:r>
      <w:r>
        <w:t xml:space="preserve">nhiều </w:t>
      </w:r>
      <w:r>
        <w:t xml:space="preserve">muối, </w:t>
      </w:r>
      <w:r>
        <w:t xml:space="preserve">thường </w:t>
      </w:r>
      <w:r>
        <w:t xml:space="preserve">ở </w:t>
      </w:r>
      <w:r>
        <w:t xml:space="preserve">biển. </w:t>
      </w:r>
      <w:r>
        <w:rPr>
          <w:i/>
        </w:rPr>
        <w:t xml:space="preserve">Cá </w:t>
      </w:r>
      <w:r>
        <w:t xml:space="preserve">nước </w:t>
      </w:r>
      <w:r>
        <w:rPr>
          <w:i/>
        </w:rPr>
        <w:t xml:space="preserve">mặn. </w:t>
      </w:r>
      <w:r>
        <w:t xml:space="preserve">-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mắt </w:t>
      </w:r>
      <w:r>
        <w:rPr>
          <w:i/>
        </w:rPr>
        <w:t xml:space="preserve">danh từ </w:t>
      </w:r>
      <w:r>
        <w:t xml:space="preserve">Nước </w:t>
      </w:r>
      <w:r>
        <w:t xml:space="preserve">do </w:t>
      </w:r>
      <w:r>
        <w:t xml:space="preserve">tuyến </w:t>
      </w:r>
      <w:r>
        <w:t xml:space="preserve">ở </w:t>
      </w:r>
      <w:r>
        <w:t xml:space="preserve">mắt </w:t>
      </w:r>
      <w:r>
        <w:t xml:space="preserve">tiết </w:t>
      </w:r>
      <w:r>
        <w:t xml:space="preserve">ra </w:t>
      </w:r>
      <w:r>
        <w:t xml:space="preserve">khi </w:t>
      </w:r>
      <w:r>
        <w:t xml:space="preserve">khóc </w:t>
      </w:r>
      <w:r>
        <w:t xml:space="preserve">hay </w:t>
      </w:r>
      <w:r>
        <w:t xml:space="preserve">khi </w:t>
      </w:r>
      <w:r>
        <w:t xml:space="preserve">mắt </w:t>
      </w:r>
      <w:r>
        <w:t xml:space="preserve">bị </w:t>
      </w:r>
      <w:r>
        <w:t xml:space="preserve">kích </w:t>
      </w:r>
      <w:r>
        <w:t xml:space="preserve">thích </w:t>
      </w:r>
      <w:r>
        <w:t xml:space="preserve">mạnh. </w:t>
      </w:r>
      <w:r>
        <w:t xml:space="preserve">Rơm </w:t>
      </w:r>
      <w:r>
        <w:t xml:space="preserve">rớm </w:t>
      </w:r>
      <w:r>
        <w:t xml:space="preserve">nước </w:t>
      </w:r>
      <w:r>
        <w:rPr>
          <w:i/>
        </w:rPr>
        <w:t xml:space="preserve">mắt. </w:t>
      </w:r>
      <w:r>
        <w:t xml:space="preserve">Khói </w:t>
      </w:r>
      <w:r>
        <w:rPr>
          <w:i/>
        </w:rPr>
        <w:t xml:space="preserve">quá, </w:t>
      </w:r>
      <w:r>
        <w:t xml:space="preserve">nước </w:t>
      </w:r>
      <w:r>
        <w:rPr>
          <w:i/>
        </w:rPr>
        <w:t xml:space="preserve">mắt </w:t>
      </w:r>
      <w:r>
        <w:t xml:space="preserve">chảy </w:t>
      </w:r>
      <w:r>
        <w:t xml:space="preserve">giàn </w:t>
      </w:r>
      <w:r>
        <w:t xml:space="preserve">giụa.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mắt </w:t>
      </w:r>
      <w:r>
        <w:rPr>
          <w:b/>
        </w:rPr>
        <w:t xml:space="preserve">cá </w:t>
      </w:r>
      <w:r>
        <w:rPr>
          <w:b/>
        </w:rPr>
        <w:t xml:space="preserve">sấu </w:t>
      </w:r>
      <w:r>
        <w:rPr>
          <w:i/>
        </w:rPr>
        <w:t xml:space="preserve">danh từ </w:t>
      </w:r>
      <w:r>
        <w:t xml:space="preserve">Nước </w:t>
      </w:r>
      <w:r>
        <w:t xml:space="preserve">mắt </w:t>
      </w:r>
      <w:r>
        <w:t xml:space="preserve">thương </w:t>
      </w:r>
      <w:r>
        <w:t xml:space="preserve">xót </w:t>
      </w:r>
      <w:r>
        <w:t xml:space="preserve">giả </w:t>
      </w:r>
      <w:r>
        <w:t xml:space="preserve">dối; </w:t>
      </w:r>
      <w:r>
        <w:t xml:space="preserve">tình </w:t>
      </w:r>
      <w:r>
        <w:t xml:space="preserve">cảm </w:t>
      </w:r>
      <w:r>
        <w:t xml:space="preserve">giả </w:t>
      </w:r>
      <w:r>
        <w:t xml:space="preserve">nhân </w:t>
      </w:r>
      <w:r>
        <w:t xml:space="preserve">giả </w:t>
      </w:r>
      <w:r>
        <w:t xml:space="preserve">nghĩa </w:t>
      </w:r>
      <w:r>
        <w:t xml:space="preserve">để </w:t>
      </w:r>
      <w:r>
        <w:t xml:space="preserve">lừa </w:t>
      </w:r>
      <w:r>
        <w:t xml:space="preserve">người.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mẹ, </w:t>
      </w:r>
      <w:r>
        <w:rPr>
          <w:i/>
        </w:rPr>
        <w:t xml:space="preserve">danh từ </w:t>
      </w:r>
      <w:r>
        <w:t xml:space="preserve">(cũ; </w:t>
      </w:r>
      <w:r>
        <w:t xml:space="preserve">khẩu ngữ). </w:t>
      </w:r>
      <w:r>
        <w:t xml:space="preserve">Như </w:t>
      </w:r>
      <w:r>
        <w:t xml:space="preserve">mẫu </w:t>
      </w:r>
      <w:r>
        <w:t xml:space="preserve">quốc </w:t>
      </w:r>
      <w:r>
        <w:t xml:space="preserve">(nhưng </w:t>
      </w:r>
      <w:r>
        <w:t xml:space="preserve">hàm </w:t>
      </w:r>
      <w:r>
        <w:t xml:space="preserve">ý </w:t>
      </w:r>
      <w:r>
        <w:t xml:space="preserve">mỉa </w:t>
      </w:r>
      <w:r>
        <w:t xml:space="preserve">mai, </w:t>
      </w:r>
      <w:r>
        <w:t xml:space="preserve">châm </w:t>
      </w:r>
      <w:r>
        <w:t xml:space="preserve">biếm).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mẹ, </w:t>
      </w:r>
      <w:r>
        <w:rPr>
          <w:i/>
        </w:rPr>
        <w:t xml:space="preserve">danh từ </w:t>
      </w:r>
      <w:r>
        <w:t xml:space="preserve">(thgt.; </w:t>
      </w:r>
      <w:r>
        <w:t xml:space="preserve">dùng </w:t>
      </w:r>
      <w:r>
        <w:t xml:space="preserve">trước </w:t>
      </w:r>
      <w:r>
        <w:t xml:space="preserve">gì, </w:t>
      </w:r>
      <w:r>
        <w:t xml:space="preserve">với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Cái </w:t>
      </w:r>
      <w:r>
        <w:t xml:space="preserve">đạt </w:t>
      </w:r>
      <w:r>
        <w:t xml:space="preserve">được, </w:t>
      </w:r>
      <w:r>
        <w:t xml:space="preserve">cái </w:t>
      </w:r>
      <w:r>
        <w:t xml:space="preserve">có </w:t>
      </w:r>
      <w:r>
        <w:t xml:space="preserve">nghĩa </w:t>
      </w:r>
      <w:r>
        <w:t xml:space="preserve">lí. </w:t>
      </w:r>
      <w:r>
        <w:rPr>
          <w:i/>
        </w:rPr>
        <w:t xml:space="preserve">Làm </w:t>
      </w:r>
      <w:r>
        <w:t xml:space="preserve">thế </w:t>
      </w:r>
      <w:r>
        <w:rPr>
          <w:i/>
        </w:rPr>
        <w:t xml:space="preserve">cũng </w:t>
      </w:r>
      <w:r>
        <w:rPr>
          <w:i/>
        </w:rPr>
        <w:t xml:space="preserve">chả </w:t>
      </w:r>
      <w:r>
        <w:t xml:space="preserve">nước </w:t>
      </w:r>
      <w:r>
        <w:rPr>
          <w:i/>
        </w:rPr>
        <w:t xml:space="preserve">mẹ </w:t>
      </w:r>
      <w:r>
        <w:t xml:space="preserve">gì </w:t>
      </w:r>
      <w:r>
        <w:t xml:space="preserve">(cũng </w:t>
      </w:r>
      <w:r>
        <w:t xml:space="preserve">chả </w:t>
      </w:r>
      <w:r>
        <w:t xml:space="preserve">được </w:t>
      </w:r>
      <w:r>
        <w:t xml:space="preserve">gì).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mềm </w:t>
      </w:r>
      <w:r>
        <w:rPr>
          <w:i/>
        </w:rPr>
        <w:t xml:space="preserve">danh từ </w:t>
      </w:r>
      <w:r>
        <w:t xml:space="preserve">Nước </w:t>
      </w:r>
      <w:r>
        <w:t xml:space="preserve">chứa </w:t>
      </w:r>
      <w:r>
        <w:t xml:space="preserve">rất </w:t>
      </w:r>
      <w:r>
        <w:t xml:space="preserve">ít </w:t>
      </w:r>
      <w:r>
        <w:t xml:space="preserve">muối </w:t>
      </w:r>
      <w:r>
        <w:t xml:space="preserve">calcium </w:t>
      </w:r>
      <w:r>
        <w:t xml:space="preserve">và </w:t>
      </w:r>
      <w:r>
        <w:t xml:space="preserve">magnesium, </w:t>
      </w:r>
      <w:r>
        <w:t xml:space="preserve">giặt </w:t>
      </w:r>
      <w:r>
        <w:t xml:space="preserve">với </w:t>
      </w:r>
      <w:r>
        <w:t xml:space="preserve">xà </w:t>
      </w:r>
      <w:r>
        <w:t xml:space="preserve">phòng </w:t>
      </w:r>
      <w:r>
        <w:t xml:space="preserve">thì </w:t>
      </w:r>
      <w:r>
        <w:t xml:space="preserve">xà </w:t>
      </w:r>
      <w:r>
        <w:t xml:space="preserve">phòng </w:t>
      </w:r>
      <w:r>
        <w:t xml:space="preserve">ra </w:t>
      </w:r>
      <w:r>
        <w:t xml:space="preserve">nhiều </w:t>
      </w:r>
      <w:r>
        <w:t xml:space="preserve">bọt, </w:t>
      </w:r>
      <w:r>
        <w:t xml:space="preserve">đun </w:t>
      </w:r>
      <w:r>
        <w:t xml:space="preserve">sôi </w:t>
      </w:r>
      <w:r>
        <w:t xml:space="preserve">không </w:t>
      </w:r>
      <w:r>
        <w:t xml:space="preserve">có </w:t>
      </w:r>
      <w:r>
        <w:t xml:space="preserve">cặn </w:t>
      </w:r>
      <w:r>
        <w:t xml:space="preserve">bám </w:t>
      </w:r>
      <w:r>
        <w:t xml:space="preserve">ở </w:t>
      </w:r>
      <w:r>
        <w:t xml:space="preserve">đáy </w:t>
      </w:r>
      <w:r>
        <w:t xml:space="preserve">ấm;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nước </w:t>
      </w:r>
      <w:r>
        <w:t xml:space="preserve">cứng.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miếng </w:t>
      </w:r>
      <w:r>
        <w:rPr>
          <w:i/>
        </w:rPr>
        <w:t xml:space="preserve">danh từ </w:t>
      </w:r>
      <w:r>
        <w:t xml:space="preserve">(phương ngữ). </w:t>
      </w:r>
      <w:r>
        <w:t xml:space="preserve">Nước </w:t>
      </w:r>
      <w:r>
        <w:t xml:space="preserve">bọt.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mũi </w:t>
      </w:r>
      <w:r>
        <w:rPr>
          <w:i/>
        </w:rPr>
        <w:t xml:space="preserve">danh từ </w:t>
      </w:r>
      <w:r>
        <w:t xml:space="preserve">Chất </w:t>
      </w:r>
      <w:r>
        <w:t xml:space="preserve">nước </w:t>
      </w:r>
      <w:r>
        <w:t xml:space="preserve">nhầy </w:t>
      </w:r>
      <w:r>
        <w:t xml:space="preserve">chảy </w:t>
      </w:r>
      <w:r>
        <w:t xml:space="preserve">từ </w:t>
      </w:r>
      <w:r>
        <w:t xml:space="preserve">trong </w:t>
      </w:r>
      <w:r>
        <w:t xml:space="preserve">mũi </w:t>
      </w:r>
      <w:r>
        <w:t xml:space="preserve">ra.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nặng </w:t>
      </w:r>
      <w:r>
        <w:rPr>
          <w:i/>
        </w:rPr>
        <w:t xml:space="preserve">danh từ </w:t>
      </w:r>
      <w:r>
        <w:t xml:space="preserve">Biến </w:t>
      </w:r>
      <w:r>
        <w:t xml:space="preserve">thể </w:t>
      </w:r>
      <w:r>
        <w:t xml:space="preserve">của </w:t>
      </w:r>
      <w:r>
        <w:t xml:space="preserve">nước </w:t>
      </w:r>
      <w:r>
        <w:t xml:space="preserve">trong </w:t>
      </w:r>
      <w:r>
        <w:t xml:space="preserve">đó </w:t>
      </w:r>
      <w:r>
        <w:t xml:space="preserve">hydrogen </w:t>
      </w:r>
      <w:r>
        <w:t xml:space="preserve">thường </w:t>
      </w:r>
      <w:r>
        <w:t xml:space="preserve">được </w:t>
      </w:r>
      <w:r>
        <w:t xml:space="preserve">thay </w:t>
      </w:r>
      <w:r>
        <w:t xml:space="preserve">bằng </w:t>
      </w:r>
      <w:r>
        <w:t xml:space="preserve">đồng </w:t>
      </w:r>
      <w:r>
        <w:t xml:space="preserve">vị </w:t>
      </w:r>
      <w:r>
        <w:t xml:space="preserve">nặng </w:t>
      </w:r>
      <w:r>
        <w:t xml:space="preserve">của </w:t>
      </w:r>
      <w:r>
        <w:t xml:space="preserve">nó </w:t>
      </w:r>
      <w:r>
        <w:t xml:space="preserve">là </w:t>
      </w:r>
      <w:r>
        <w:t xml:space="preserve">deuterium.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ngầm </w:t>
      </w:r>
      <w:r>
        <w:rPr>
          <w:i/>
        </w:rPr>
        <w:t xml:space="preserve">danh từ </w:t>
      </w:r>
      <w:r>
        <w:t xml:space="preserve">Nước </w:t>
      </w:r>
      <w:r>
        <w:t xml:space="preserve">chứa </w:t>
      </w:r>
      <w:r>
        <w:t xml:space="preserve">trong </w:t>
      </w:r>
      <w:r>
        <w:t xml:space="preserve">các </w:t>
      </w:r>
      <w:r>
        <w:t xml:space="preserve">tầng </w:t>
      </w:r>
      <w:r>
        <w:t xml:space="preserve">đất </w:t>
      </w:r>
      <w:r>
        <w:t xml:space="preserve">ở </w:t>
      </w:r>
      <w:r>
        <w:t xml:space="preserve">dưới </w:t>
      </w:r>
      <w:r>
        <w:t xml:space="preserve">sâu.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ngoài </w:t>
      </w:r>
      <w:r>
        <w:rPr>
          <w:i/>
        </w:rPr>
        <w:t xml:space="preserve">danh từ </w:t>
      </w:r>
      <w:r>
        <w:t xml:space="preserve">Nước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nước </w:t>
      </w:r>
      <w:r>
        <w:t xml:space="preserve">của </w:t>
      </w:r>
      <w:r>
        <w:t xml:space="preserve">mình,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nước </w:t>
      </w:r>
      <w:r>
        <w:t xml:space="preserve">mình. </w:t>
      </w:r>
      <w:r>
        <w:t xml:space="preserve">Tiếng </w:t>
      </w:r>
      <w:r>
        <w:t xml:space="preserve">nước </w:t>
      </w:r>
      <w:r>
        <w:t xml:space="preserve">ngoài.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ở </w:t>
      </w:r>
      <w:r>
        <w:t xml:space="preserve">nước </w:t>
      </w:r>
      <w:r>
        <w:t xml:space="preserve">ngoài. </w:t>
      </w:r>
      <w:r>
        <w:t xml:space="preserve">nước </w:t>
      </w:r>
      <w:r>
        <w:t xml:space="preserve">ngọt </w:t>
      </w:r>
      <w:r>
        <w:t xml:space="preserve">danh từ </w:t>
      </w:r>
      <w:r>
        <w:rPr>
          <w:b/>
        </w:rPr>
        <w:t xml:space="preserve">1 </w:t>
      </w:r>
      <w:r>
        <w:t xml:space="preserve">Nước </w:t>
      </w:r>
      <w:r>
        <w:t xml:space="preserve">tự </w:t>
      </w:r>
      <w:r>
        <w:t xml:space="preserve">nhiên, </w:t>
      </w:r>
      <w:r>
        <w:t xml:space="preserve">không </w:t>
      </w:r>
      <w:r>
        <w:t xml:space="preserve">có </w:t>
      </w:r>
      <w:r>
        <w:t xml:space="preserve">vị </w:t>
      </w:r>
      <w:r>
        <w:t xml:space="preserve">mặn, </w:t>
      </w:r>
      <w:r>
        <w:t xml:space="preserve">thường </w:t>
      </w:r>
      <w:r>
        <w:t xml:space="preserve">ở </w:t>
      </w:r>
      <w:r>
        <w:t xml:space="preserve">sông </w:t>
      </w:r>
      <w:r>
        <w:t xml:space="preserve">hồ;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nước </w:t>
      </w:r>
      <w:r>
        <w:t xml:space="preserve">mặn. </w:t>
      </w:r>
      <w:r>
        <w:t xml:space="preserve">Cá </w:t>
      </w:r>
      <w:r>
        <w:rPr>
          <w:i/>
        </w:rPr>
        <w:t xml:space="preserve">nước </w:t>
      </w:r>
      <w:r>
        <w:rPr>
          <w:i/>
        </w:rPr>
        <w:t xml:space="preserve">ngọt. </w:t>
      </w:r>
      <w:r>
        <w:rPr>
          <w:b/>
        </w:rPr>
        <w:t xml:space="preserve">2 </w:t>
      </w:r>
      <w:r>
        <w:t xml:space="preserve">Nước </w:t>
      </w:r>
      <w:r>
        <w:t xml:space="preserve">giải </w:t>
      </w:r>
      <w:r>
        <w:t xml:space="preserve">khát </w:t>
      </w:r>
      <w:r>
        <w:t xml:space="preserve">có </w:t>
      </w:r>
      <w:r>
        <w:t xml:space="preserve">vị </w:t>
      </w:r>
      <w:r>
        <w:t xml:space="preserve">ngọt, </w:t>
      </w:r>
      <w:r>
        <w:t xml:space="preserve">nói </w:t>
      </w:r>
      <w:r>
        <w:t xml:space="preserve">chung. </w:t>
      </w:r>
      <w:r>
        <w:t xml:space="preserve">Sản </w:t>
      </w:r>
      <w:r>
        <w:t xml:space="preserve">xuất </w:t>
      </w:r>
      <w:r>
        <w:rPr>
          <w:i/>
        </w:rPr>
        <w:t xml:space="preserve">bia </w:t>
      </w:r>
      <w:r>
        <w:rPr>
          <w:i/>
        </w:rPr>
        <w:t xml:space="preserve">uà </w:t>
      </w:r>
      <w:r>
        <w:t xml:space="preserve">nước </w:t>
      </w:r>
      <w:r>
        <w:t xml:space="preserve">ngọt.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nhà </w:t>
      </w:r>
      <w:r>
        <w:rPr>
          <w:i/>
        </w:rPr>
        <w:t xml:space="preserve">danh từ </w:t>
      </w:r>
      <w:r>
        <w:t xml:space="preserve">Nước </w:t>
      </w:r>
      <w:r>
        <w:t xml:space="preserve">của </w:t>
      </w:r>
      <w:r>
        <w:t xml:space="preserve">mình </w:t>
      </w:r>
      <w:r>
        <w:t xml:space="preserve">(gọi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thiết). </w:t>
      </w:r>
      <w:r>
        <w:t xml:space="preserve">Xây </w:t>
      </w:r>
      <w:r>
        <w:rPr>
          <w:i/>
        </w:rPr>
        <w:t xml:space="preserve">dựng </w:t>
      </w:r>
      <w:r>
        <w:t xml:space="preserve">nước </w:t>
      </w:r>
      <w:r>
        <w:t xml:space="preserve">nhà.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non, </w:t>
      </w:r>
      <w:r>
        <w:rPr>
          <w:i/>
        </w:rPr>
        <w:t xml:space="preserve">danh từ </w:t>
      </w:r>
      <w:r>
        <w:t xml:space="preserve">(văn chương). </w:t>
      </w:r>
      <w:r>
        <w:t xml:space="preserve">Sông </w:t>
      </w:r>
      <w:r>
        <w:t xml:space="preserve">nước </w:t>
      </w:r>
      <w:r>
        <w:t xml:space="preserve">và </w:t>
      </w:r>
      <w:r>
        <w:t xml:space="preserve">núi </w:t>
      </w:r>
      <w:r>
        <w:t xml:space="preserve">non;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đất </w:t>
      </w:r>
      <w:r>
        <w:t xml:space="preserve">nước, </w:t>
      </w:r>
      <w:r>
        <w:t xml:space="preserve">tổ </w:t>
      </w:r>
      <w:r>
        <w:t xml:space="preserve">quốc. </w:t>
      </w:r>
      <w:r>
        <w:t xml:space="preserve">Nước </w:t>
      </w:r>
      <w:r>
        <w:rPr>
          <w:i/>
        </w:rPr>
        <w:t xml:space="preserve">non </w:t>
      </w:r>
      <w:r>
        <w:rPr>
          <w:i/>
        </w:rPr>
        <w:t xml:space="preserve">hùng </w:t>
      </w:r>
      <w:r>
        <w:t xml:space="preserve">uĩ.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non, </w:t>
      </w:r>
      <w:r>
        <w:rPr>
          <w:i/>
        </w:rPr>
        <w:t xml:space="preserve">danh từ </w:t>
      </w:r>
      <w:r>
        <w:t xml:space="preserve">(kng; </w:t>
      </w:r>
      <w:r>
        <w:t xml:space="preserve">dùng </w:t>
      </w:r>
      <w:r>
        <w:t xml:space="preserve">trước </w:t>
      </w:r>
      <w:r>
        <w:t xml:space="preserve">gì, </w:t>
      </w:r>
      <w:r>
        <w:t xml:space="preserve">với </w:t>
      </w:r>
      <w:r>
        <w:t xml:space="preserve">ý </w:t>
      </w:r>
      <w:r>
        <w:t xml:space="preserve">phú </w:t>
      </w:r>
      <w:r>
        <w:t xml:space="preserve">định). </w:t>
      </w:r>
      <w:r>
        <w:t xml:space="preserve">Cái </w:t>
      </w:r>
      <w:r>
        <w:t xml:space="preserve">đạt </w:t>
      </w:r>
      <w:r>
        <w:t xml:space="preserve">được, </w:t>
      </w:r>
      <w:r>
        <w:t xml:space="preserve">cái </w:t>
      </w:r>
      <w:r>
        <w:t xml:space="preserve">có </w:t>
      </w:r>
      <w:r>
        <w:t xml:space="preserve">nghĩa </w:t>
      </w:r>
      <w:r>
        <w:t xml:space="preserve">lí. </w:t>
      </w:r>
      <w:r>
        <w:t xml:space="preserve">Tập </w:t>
      </w:r>
      <w:r>
        <w:t xml:space="preserve">luyện </w:t>
      </w:r>
      <w:r>
        <w:rPr>
          <w:i/>
        </w:rPr>
        <w:t xml:space="preserve">một </w:t>
      </w:r>
      <w:r>
        <w:t xml:space="preserve">tuần, </w:t>
      </w:r>
      <w:r>
        <w:rPr>
          <w:i/>
        </w:rPr>
        <w:t xml:space="preserve">chưa </w:t>
      </w:r>
      <w:r>
        <w:t xml:space="preserve">nước </w:t>
      </w:r>
      <w:r>
        <w:t xml:space="preserve">non </w:t>
      </w:r>
      <w:r>
        <w:rPr>
          <w:i/>
        </w:rPr>
        <w:t xml:space="preserve">gì. </w:t>
      </w:r>
      <w:r>
        <w:rPr>
          <w:i/>
        </w:rPr>
        <w:t xml:space="preserve">Đã </w:t>
      </w:r>
      <w:r>
        <w:rPr>
          <w:i/>
        </w:rPr>
        <w:t xml:space="preserve">biết </w:t>
      </w:r>
      <w:r>
        <w:t xml:space="preserve">trước </w:t>
      </w:r>
      <w:r>
        <w:t xml:space="preserve">là </w:t>
      </w:r>
      <w:r>
        <w:rPr>
          <w:i/>
        </w:rPr>
        <w:t xml:space="preserve">chẳng </w:t>
      </w:r>
      <w:r>
        <w:t xml:space="preserve">nước </w:t>
      </w:r>
      <w:r>
        <w:rPr>
          <w:i/>
        </w:rPr>
        <w:t xml:space="preserve">non </w:t>
      </w:r>
      <w:r>
        <w:t xml:space="preserve">gì.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nôi </w:t>
      </w:r>
      <w:r>
        <w:rPr>
          <w:i/>
        </w:rPr>
        <w:t xml:space="preserve">danh từ </w:t>
      </w:r>
      <w:r>
        <w:t xml:space="preserve">Nước </w:t>
      </w:r>
      <w:r>
        <w:t xml:space="preserve">dùng </w:t>
      </w:r>
      <w:r>
        <w:t xml:space="preserve">trong </w:t>
      </w:r>
      <w:r>
        <w:t xml:space="preserve">sản </w:t>
      </w:r>
      <w:r>
        <w:t xml:space="preserve">xuất </w:t>
      </w:r>
      <w:r>
        <w:t xml:space="preserve">và </w:t>
      </w:r>
      <w:r>
        <w:t xml:space="preserve">sinh </w:t>
      </w:r>
      <w:r>
        <w:t xml:space="preserve">hoạt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Giải </w:t>
      </w:r>
      <w:r>
        <w:t xml:space="preserve">quyết </w:t>
      </w:r>
      <w:r>
        <w:rPr>
          <w:i/>
        </w:rPr>
        <w:t xml:space="preserve">khó </w:t>
      </w:r>
      <w:r>
        <w:rPr>
          <w:i/>
        </w:rPr>
        <w:t xml:space="preserve">khăn </w:t>
      </w:r>
      <w:r>
        <w:t xml:space="preserve">uề </w:t>
      </w:r>
      <w:r>
        <w:t xml:space="preserve">nước </w:t>
      </w:r>
      <w:r>
        <w:rPr>
          <w:i/>
        </w:rPr>
        <w:t xml:space="preserve">nôi </w:t>
      </w:r>
      <w:r>
        <w:t xml:space="preserve">trong </w:t>
      </w:r>
      <w:r>
        <w:t xml:space="preserve">lúc </w:t>
      </w:r>
      <w:r>
        <w:t xml:space="preserve">hạn </w:t>
      </w:r>
      <w:r>
        <w:t xml:space="preserve">hán. </w:t>
      </w:r>
      <w:r>
        <w:t xml:space="preserve">Lo </w:t>
      </w:r>
      <w:r>
        <w:rPr>
          <w:i/>
        </w:rPr>
        <w:t xml:space="preserve">cơm </w:t>
      </w:r>
      <w:r>
        <w:rPr>
          <w:i/>
        </w:rPr>
        <w:t xml:space="preserve">cháo, </w:t>
      </w:r>
      <w:r>
        <w:rPr>
          <w:i/>
        </w:rPr>
        <w:t xml:space="preserve">nước </w:t>
      </w:r>
      <w:r>
        <w:t xml:space="preserve">nôi.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ót </w:t>
      </w:r>
      <w:r>
        <w:rPr>
          <w:i/>
        </w:rPr>
        <w:t xml:space="preserve">danh từ </w:t>
      </w:r>
      <w:r>
        <w:t xml:space="preserve">Nước </w:t>
      </w:r>
      <w:r>
        <w:t xml:space="preserve">còn </w:t>
      </w:r>
      <w:r>
        <w:t xml:space="preserve">lại </w:t>
      </w:r>
      <w:r>
        <w:t xml:space="preserve">trong </w:t>
      </w:r>
      <w:r>
        <w:t xml:space="preserve">ruộng </w:t>
      </w:r>
      <w:r>
        <w:t xml:space="preserve">muối </w:t>
      </w:r>
      <w:r>
        <w:t xml:space="preserve">sau </w:t>
      </w:r>
      <w:r>
        <w:t xml:space="preserve">khi </w:t>
      </w:r>
      <w:r>
        <w:t xml:space="preserve">muối </w:t>
      </w:r>
      <w:r>
        <w:t xml:space="preserve">kết </w:t>
      </w:r>
      <w:r>
        <w:t xml:space="preserve">tỉnh, </w:t>
      </w:r>
      <w:r>
        <w:t xml:space="preserve">thường </w:t>
      </w:r>
      <w:r>
        <w:t xml:space="preserve">dùng </w:t>
      </w:r>
      <w:r>
        <w:t xml:space="preserve">chế </w:t>
      </w:r>
      <w:r>
        <w:t xml:space="preserve">biến </w:t>
      </w:r>
      <w:r>
        <w:t xml:space="preserve">phân </w:t>
      </w:r>
      <w:r>
        <w:t xml:space="preserve">lân.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ối </w:t>
      </w:r>
      <w:r>
        <w:rPr>
          <w:i/>
        </w:rPr>
        <w:t xml:space="preserve">danh từ </w:t>
      </w:r>
      <w:r>
        <w:t xml:space="preserve">Nước </w:t>
      </w:r>
      <w:r>
        <w:t xml:space="preserve">trong </w:t>
      </w:r>
      <w:r>
        <w:t xml:space="preserve">màng </w:t>
      </w:r>
      <w:r>
        <w:t xml:space="preserve">ối, </w:t>
      </w:r>
      <w:r>
        <w:t xml:space="preserve">tạo </w:t>
      </w:r>
      <w:r>
        <w:t xml:space="preserve">thành </w:t>
      </w:r>
      <w:r>
        <w:t xml:space="preserve">môi </w:t>
      </w:r>
      <w:r>
        <w:t xml:space="preserve">trường </w:t>
      </w:r>
      <w:r>
        <w:t xml:space="preserve">lỏng </w:t>
      </w:r>
      <w:r>
        <w:t xml:space="preserve">xung </w:t>
      </w:r>
      <w:r>
        <w:t xml:space="preserve">quanh </w:t>
      </w:r>
      <w:r>
        <w:t xml:space="preserve">phôi </w:t>
      </w:r>
      <w:r>
        <w:t xml:space="preserve">của </w:t>
      </w:r>
      <w:r>
        <w:t xml:space="preserve">người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phép </w:t>
      </w:r>
      <w:r>
        <w:rPr>
          <w:i/>
        </w:rPr>
        <w:t xml:space="preserve">danh từ </w:t>
      </w:r>
      <w:r>
        <w:t xml:space="preserve">Nước </w:t>
      </w:r>
      <w:r>
        <w:t xml:space="preserve">lã </w:t>
      </w:r>
      <w:r>
        <w:t xml:space="preserve">đã </w:t>
      </w:r>
      <w:r>
        <w:t xml:space="preserve">được </w:t>
      </w:r>
      <w:r>
        <w:t xml:space="preserve">linh </w:t>
      </w:r>
      <w:r>
        <w:t xml:space="preserve">mục </w:t>
      </w:r>
      <w:r>
        <w:t xml:space="preserve">làm </w:t>
      </w:r>
      <w:r>
        <w:t xml:space="preserve">phép </w:t>
      </w:r>
      <w:r>
        <w:t xml:space="preserve">lành </w:t>
      </w:r>
      <w:r>
        <w:t xml:space="preserve">với </w:t>
      </w:r>
      <w:r>
        <w:t xml:space="preserve">những </w:t>
      </w:r>
      <w:r>
        <w:t xml:space="preserve">nghỉ </w:t>
      </w:r>
      <w:r>
        <w:t xml:space="preserve">thức </w:t>
      </w:r>
      <w:r>
        <w:t xml:space="preserve">quy </w:t>
      </w:r>
      <w:r>
        <w:t xml:space="preserve">định,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linh </w:t>
      </w:r>
      <w:r>
        <w:t xml:space="preserve">nghiệm, </w:t>
      </w:r>
      <w:r>
        <w:t xml:space="preserve">trong </w:t>
      </w:r>
      <w:r>
        <w:t xml:space="preserve">Công </w:t>
      </w:r>
      <w:r>
        <w:t xml:space="preserve">nước </w:t>
      </w:r>
      <w:r>
        <w:t xml:space="preserve">ròng </w:t>
      </w:r>
      <w:r>
        <w:t xml:space="preserve">xem </w:t>
      </w:r>
      <w:r>
        <w:rPr>
          <w:i/>
        </w:rPr>
        <w:t xml:space="preserve">ròng.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rút </w:t>
      </w:r>
      <w:r>
        <w:rPr>
          <w:i/>
        </w:rPr>
        <w:t xml:space="preserve">danh từ </w:t>
      </w:r>
      <w:r>
        <w:t xml:space="preserve">Sự </w:t>
      </w:r>
      <w:r>
        <w:t xml:space="preserve">dồn </w:t>
      </w:r>
      <w:r>
        <w:t xml:space="preserve">sức </w:t>
      </w:r>
      <w:r>
        <w:t xml:space="preserve">để </w:t>
      </w:r>
      <w:r>
        <w:t xml:space="preserve">tăng </w:t>
      </w:r>
      <w:r>
        <w:t xml:space="preserve">tốc </w:t>
      </w:r>
      <w:r>
        <w:t xml:space="preserve">độ </w:t>
      </w:r>
      <w:r>
        <w:t xml:space="preserve">lên </w:t>
      </w:r>
      <w:r>
        <w:t xml:space="preserve">mức </w:t>
      </w:r>
      <w:r>
        <w:t xml:space="preserve">cao </w:t>
      </w:r>
      <w:r>
        <w:t xml:space="preserve">nhất </w:t>
      </w:r>
      <w:r>
        <w:t xml:space="preserve">khi </w:t>
      </w:r>
      <w:r>
        <w:t xml:space="preserve">gần </w:t>
      </w:r>
      <w:r>
        <w:t xml:space="preserve">về </w:t>
      </w:r>
      <w:r>
        <w:t xml:space="preserve">đích </w:t>
      </w:r>
      <w:r>
        <w:t xml:space="preserve">trong </w:t>
      </w:r>
      <w:r>
        <w:t xml:space="preserve">cuộc </w:t>
      </w:r>
      <w:r>
        <w:t xml:space="preserve">đua. </w:t>
      </w:r>
      <w:r>
        <w:t xml:space="preserve">Giai </w:t>
      </w:r>
      <w:r>
        <w:rPr>
          <w:i/>
        </w:rPr>
        <w:t xml:space="preserve">đoạn </w:t>
      </w:r>
      <w:r>
        <w:rPr>
          <w:i/>
        </w:rPr>
        <w:t xml:space="preserve">chạy </w:t>
      </w:r>
      <w:r>
        <w:rPr>
          <w:i/>
        </w:rPr>
        <w:t xml:space="preserve">nước </w:t>
      </w:r>
      <w:r>
        <w:rPr>
          <w:i/>
        </w:rPr>
        <w:t xml:space="preserve">rút. </w:t>
      </w:r>
      <w:r>
        <w:rPr>
          <w:i/>
        </w:rPr>
        <w:t xml:space="preserve">Đợt </w:t>
      </w:r>
      <w:r>
        <w:t xml:space="preserve">rước </w:t>
      </w:r>
      <w:r>
        <w:t xml:space="preserve">rút </w:t>
      </w:r>
      <w:r>
        <w:rPr>
          <w:i/>
        </w:rPr>
        <w:t xml:space="preserve">để </w:t>
      </w:r>
      <w:r>
        <w:rPr>
          <w:i/>
        </w:rPr>
        <w:t xml:space="preserve">hoàn </w:t>
      </w:r>
      <w:r>
        <w:t xml:space="preserve">thành </w:t>
      </w:r>
      <w:r>
        <w:rPr>
          <w:i/>
        </w:rPr>
        <w:t xml:space="preserve">kế </w:t>
      </w:r>
      <w:r>
        <w:rPr>
          <w:i/>
        </w:rPr>
        <w:t xml:space="preserve">hoạch </w:t>
      </w:r>
      <w:r>
        <w:t xml:space="preserve">(U.).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sạch </w:t>
      </w:r>
      <w:r>
        <w:rPr>
          <w:i/>
        </w:rPr>
        <w:t xml:space="preserve">danh từ </w:t>
      </w:r>
      <w:r>
        <w:t xml:space="preserve">Nước </w:t>
      </w:r>
      <w:r>
        <w:t xml:space="preserve">không </w:t>
      </w:r>
      <w:r>
        <w:t xml:space="preserve">bị </w:t>
      </w:r>
      <w:r>
        <w:t xml:space="preserve">nhiễm </w:t>
      </w:r>
      <w:r>
        <w:t xml:space="preserve">bẩn </w:t>
      </w:r>
      <w:r>
        <w:t xml:space="preserve">và </w:t>
      </w:r>
      <w:r>
        <w:t xml:space="preserve">các </w:t>
      </w:r>
      <w:r>
        <w:t xml:space="preserve">chất </w:t>
      </w:r>
      <w:r>
        <w:t xml:space="preserve">độc </w:t>
      </w:r>
      <w:r>
        <w:t xml:space="preserve">hại </w:t>
      </w:r>
      <w:r>
        <w:t xml:space="preserve">dùng </w:t>
      </w:r>
      <w:r>
        <w:t xml:space="preserve">cho </w:t>
      </w:r>
      <w:r>
        <w:t xml:space="preserve">đời </w:t>
      </w:r>
      <w:r>
        <w:t xml:space="preserve">sống </w:t>
      </w:r>
      <w:r>
        <w:t xml:space="preserve">hằng </w:t>
      </w:r>
      <w:r>
        <w:t xml:space="preserve">ngày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Nguồn </w:t>
      </w:r>
      <w:r>
        <w:t xml:space="preserve">nước </w:t>
      </w:r>
      <w:r>
        <w:t xml:space="preserve">sạch. </w:t>
      </w:r>
      <w:r>
        <w:t xml:space="preserve">Cung </w:t>
      </w:r>
      <w:r>
        <w:rPr>
          <w:i/>
        </w:rPr>
        <w:t xml:space="preserve">cấp </w:t>
      </w:r>
      <w:r>
        <w:t xml:space="preserve">nước </w:t>
      </w:r>
      <w:r>
        <w:t xml:space="preserve">sạch </w:t>
      </w:r>
      <w:r>
        <w:rPr>
          <w:i/>
        </w:rPr>
        <w:t xml:space="preserve">cho </w:t>
      </w:r>
      <w:r>
        <w:rPr>
          <w:i/>
        </w:rPr>
        <w:t xml:space="preserve">uùng </w:t>
      </w:r>
      <w:r>
        <w:rPr>
          <w:i/>
        </w:rPr>
        <w:t xml:space="preserve">cao.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sôi </w:t>
      </w:r>
      <w:r>
        <w:rPr>
          <w:b/>
        </w:rPr>
        <w:t xml:space="preserve">lửa </w:t>
      </w:r>
      <w:r>
        <w:rPr>
          <w:b/>
        </w:rPr>
        <w:t xml:space="preserve">bỏng </w:t>
      </w:r>
      <w:r>
        <w:t xml:space="preserve">Ví </w:t>
      </w:r>
      <w:r>
        <w:t xml:space="preserve">tình </w:t>
      </w:r>
      <w:r>
        <w:t xml:space="preserve">thế </w:t>
      </w:r>
      <w:r>
        <w:t xml:space="preserve">nguy </w:t>
      </w:r>
      <w:r>
        <w:t xml:space="preserve">kịch, </w:t>
      </w:r>
      <w:r>
        <w:t xml:space="preserve">đứng </w:t>
      </w:r>
      <w:r>
        <w:t xml:space="preserve">trước </w:t>
      </w:r>
      <w:r>
        <w:t xml:space="preserve">tai </w:t>
      </w:r>
      <w:r>
        <w:t xml:space="preserve">hoạ </w:t>
      </w:r>
      <w:r>
        <w:t xml:space="preserve">lớn </w:t>
      </w:r>
      <w:r>
        <w:t xml:space="preserve">đang </w:t>
      </w:r>
      <w:r>
        <w:t xml:space="preserve">trực </w:t>
      </w:r>
      <w:r>
        <w:t xml:space="preserve">tiếp </w:t>
      </w:r>
      <w:r>
        <w:t xml:space="preserve">đe </w:t>
      </w:r>
      <w:r>
        <w:t xml:space="preserve">doạ.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thải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Nước </w:t>
      </w:r>
      <w:r>
        <w:t xml:space="preserve">đã </w:t>
      </w:r>
      <w:r>
        <w:t xml:space="preserve">qua </w:t>
      </w:r>
      <w:r>
        <w:t xml:space="preserve">sử </w:t>
      </w:r>
      <w:r>
        <w:t xml:space="preserve">dụng, </w:t>
      </w:r>
      <w:r>
        <w:t xml:space="preserve">đã </w:t>
      </w:r>
      <w:r>
        <w:t xml:space="preserve">loại </w:t>
      </w:r>
      <w:r>
        <w:t xml:space="preserve">bỏ </w:t>
      </w:r>
      <w:r>
        <w:t xml:space="preserve">sau </w:t>
      </w:r>
      <w:r>
        <w:t xml:space="preserve">khi </w:t>
      </w:r>
      <w:r>
        <w:t xml:space="preserve">sử </w:t>
      </w:r>
      <w:r>
        <w:t xml:space="preserve">dụng. </w:t>
      </w:r>
      <w:r>
        <w:t xml:space="preserve">Nước </w:t>
      </w:r>
      <w:r>
        <w:t xml:space="preserve">thải </w:t>
      </w:r>
      <w:r>
        <w:t xml:space="preserve">công </w:t>
      </w:r>
      <w:r>
        <w:t xml:space="preserve">nghiệp. </w:t>
      </w:r>
      <w:r>
        <w:t xml:space="preserve">Hệ </w:t>
      </w:r>
      <w:r>
        <w:t xml:space="preserve">thống </w:t>
      </w:r>
      <w:r>
        <w:rPr>
          <w:i/>
        </w:rPr>
        <w:t xml:space="preserve">xử </w:t>
      </w:r>
      <w:r>
        <w:t xml:space="preserve">lí </w:t>
      </w:r>
      <w:r>
        <w:rPr>
          <w:i/>
        </w:rPr>
        <w:t xml:space="preserve">nước </w:t>
      </w:r>
      <w:r>
        <w:t xml:space="preserve">thải. </w:t>
      </w:r>
      <w:r>
        <w:rPr>
          <w:b/>
        </w:rPr>
        <w:t xml:space="preserve">2 </w:t>
      </w:r>
      <w:r>
        <w:t xml:space="preserve">(cũ; </w:t>
      </w:r>
      <w:r>
        <w:t xml:space="preserve">ít dùng). </w:t>
      </w:r>
      <w:r>
        <w:t xml:space="preserve">Nước </w:t>
      </w:r>
      <w:r>
        <w:t xml:space="preserve">đã </w:t>
      </w:r>
      <w:r>
        <w:t xml:space="preserve">cúng </w:t>
      </w:r>
      <w:r>
        <w:t xml:space="preserve">thần </w:t>
      </w:r>
      <w:r>
        <w:t xml:space="preserve">thánh </w:t>
      </w:r>
      <w:r>
        <w:t xml:space="preserve">có </w:t>
      </w:r>
      <w:r>
        <w:t xml:space="preserve">thể </w:t>
      </w:r>
      <w:r>
        <w:t xml:space="preserve">trừ </w:t>
      </w:r>
      <w:r>
        <w:t xml:space="preserve">được </w:t>
      </w:r>
      <w:r>
        <w:t xml:space="preserve">tà </w:t>
      </w:r>
      <w:r>
        <w:t xml:space="preserve">ma, </w:t>
      </w:r>
      <w:r>
        <w:t xml:space="preserve">bệnh </w:t>
      </w:r>
      <w:r>
        <w:t xml:space="preserve">tật,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thánh </w:t>
      </w:r>
      <w:r>
        <w:rPr>
          <w:i/>
        </w:rPr>
        <w:t xml:space="preserve">danh từ </w:t>
      </w:r>
      <w:r>
        <w:t xml:space="preserve">(phương ngữ). </w:t>
      </w:r>
      <w:r>
        <w:t xml:space="preserve">Nước </w:t>
      </w:r>
      <w:r>
        <w:t xml:space="preserve">phép.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tiểu </w:t>
      </w:r>
      <w:r>
        <w:rPr>
          <w:i/>
        </w:rPr>
        <w:t xml:space="preserve">danh từ </w:t>
      </w:r>
      <w:r>
        <w:t xml:space="preserve">Nước </w:t>
      </w:r>
      <w:r>
        <w:t xml:space="preserve">giải.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xuýt </w:t>
      </w:r>
      <w:r>
        <w:rPr>
          <w:i/>
        </w:rPr>
        <w:t xml:space="preserve">danh từ </w:t>
      </w:r>
      <w:r>
        <w:t xml:space="preserve">Nước </w:t>
      </w:r>
      <w:r>
        <w:t xml:space="preserve">luộc </w:t>
      </w:r>
      <w:r>
        <w:t xml:space="preserve">thịt, </w:t>
      </w:r>
      <w:r>
        <w:t xml:space="preserve">luộc </w:t>
      </w:r>
      <w:r>
        <w:t xml:space="preserve">lòng. </w:t>
      </w:r>
      <w:r>
        <w:t xml:space="preserve">Nước </w:t>
      </w:r>
      <w:r>
        <w:t xml:space="preserve">xuýt </w:t>
      </w:r>
      <w:r>
        <w:t xml:space="preserve">gà.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