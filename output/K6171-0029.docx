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định. </w:t>
      </w:r>
      <w:r>
        <w:rPr>
          <w:b/>
        </w:rPr>
        <w:t xml:space="preserve">Bài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b/>
        </w:rPr>
        <w:t xml:space="preserve">buổi </w:t>
      </w:r>
      <w:r>
        <w:rPr>
          <w:b/>
        </w:rPr>
        <w:t xml:space="preserve">sáng. </w:t>
      </w:r>
      <w:r>
        <w:rPr>
          <w:b/>
        </w:rPr>
        <w:t xml:space="preserve">bãi, </w:t>
      </w:r>
      <w:r>
        <w:rPr>
          <w:i/>
        </w:rPr>
        <w:t xml:space="preserve">danh từ </w:t>
      </w:r>
      <w:r>
        <w:t xml:space="preserve">(id). </w:t>
      </w:r>
      <w:r>
        <w:t xml:space="preserve">Bãi </w:t>
      </w:r>
      <w:r>
        <w:t xml:space="preserve">thải; </w:t>
      </w:r>
      <w:r>
        <w:t xml:space="preserve">dùng </w:t>
      </w:r>
      <w:r>
        <w:t xml:space="preserve">(kng) </w:t>
      </w:r>
      <w:r>
        <w:t xml:space="preserve">để </w:t>
      </w:r>
      <w:r>
        <w:t xml:space="preserve">chỉ </w:t>
      </w:r>
      <w:r>
        <w:t xml:space="preserve">đồ </w:t>
      </w:r>
      <w:r>
        <w:t xml:space="preserve">đạc </w:t>
      </w:r>
      <w:r>
        <w:t xml:space="preserve">bài </w:t>
      </w:r>
      <w:r>
        <w:t xml:space="preserve">tây </w:t>
      </w:r>
      <w:r>
        <w:t xml:space="preserve">danh từ </w:t>
      </w:r>
      <w:r>
        <w:t xml:space="preserve">(khẩu ngữ). </w:t>
      </w:r>
      <w:r>
        <w:t xml:space="preserve">Cỗ </w:t>
      </w:r>
      <w:r>
        <w:t xml:space="preserve">bài </w:t>
      </w:r>
      <w:r>
        <w:t xml:space="preserve">tulokhơ. </w:t>
      </w:r>
      <w:r>
        <w:rPr>
          <w:i/>
        </w:rPr>
        <w:t xml:space="preserve">cũ, </w:t>
      </w:r>
      <w:r>
        <w:t xml:space="preserve">đã </w:t>
      </w:r>
      <w:r>
        <w:t xml:space="preserve">thải </w:t>
      </w:r>
      <w:r>
        <w:t xml:space="preserve">các </w:t>
      </w:r>
      <w:r>
        <w:t xml:space="preserve">loại. </w:t>
      </w:r>
      <w:r>
        <w:t xml:space="preserve">Xe </w:t>
      </w:r>
      <w:r>
        <w:t xml:space="preserve">bãi. </w:t>
      </w:r>
      <w:r>
        <w:t xml:space="preserve">Đồ </w:t>
      </w:r>
      <w:r>
        <w:rPr>
          <w:i/>
        </w:rPr>
        <w:t xml:space="preserve">bãi </w:t>
      </w:r>
      <w:r>
        <w:rPr>
          <w:i/>
        </w:rPr>
        <w:t xml:space="preserve">(đồ </w:t>
      </w:r>
      <w:r>
        <w:t xml:space="preserve">cũ). </w:t>
      </w:r>
      <w:r>
        <w:t xml:space="preserve">bài </w:t>
      </w:r>
      <w:r>
        <w:t xml:space="preserve">tiết </w:t>
      </w:r>
      <w:r>
        <w:t xml:space="preserve">động từ </w:t>
      </w:r>
      <w:r>
        <w:rPr>
          <w:b/>
        </w:rPr>
        <w:t xml:space="preserve">1 </w:t>
      </w:r>
      <w:r>
        <w:t xml:space="preserve">Thải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thể. </w:t>
      </w:r>
      <w:r>
        <w:t xml:space="preserve">Bài </w:t>
      </w:r>
      <w:r>
        <w:t xml:space="preserve">tiết. </w:t>
      </w:r>
      <w:r>
        <w:t xml:space="preserve">bãi </w:t>
      </w:r>
      <w:r>
        <w:t xml:space="preserve">bình </w:t>
      </w:r>
      <w:r>
        <w:t xml:space="preserve">động từ </w:t>
      </w:r>
      <w:r>
        <w:t xml:space="preserve">(cũ). </w:t>
      </w:r>
      <w:r>
        <w:t xml:space="preserve">Thôi </w:t>
      </w:r>
      <w:r>
        <w:t xml:space="preserve">không </w:t>
      </w:r>
      <w:r>
        <w:t xml:space="preserve">xuất </w:t>
      </w:r>
      <w:r>
        <w:t xml:space="preserve">quân </w:t>
      </w:r>
      <w:r>
        <w:t xml:space="preserve">mồ </w:t>
      </w:r>
      <w:r>
        <w:t xml:space="preserve">hôi.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bài </w:t>
      </w:r>
      <w:r>
        <w:t xml:space="preserve">tiết </w:t>
      </w:r>
      <w:r>
        <w:rPr>
          <w:b/>
        </w:rPr>
        <w:t xml:space="preserve">2 </w:t>
      </w:r>
      <w:r>
        <w:t xml:space="preserve">(Bộ </w:t>
      </w:r>
      <w:r>
        <w:t xml:space="preserve">phận </w:t>
      </w:r>
      <w:r>
        <w:t xml:space="preserve">trong. </w:t>
      </w:r>
      <w:r>
        <w:t xml:space="preserve">đi </w:t>
      </w:r>
      <w:r>
        <w:t xml:space="preserve">đánh. </w:t>
      </w:r>
      <w:r>
        <w:rPr>
          <w:i/>
        </w:rPr>
        <w:t xml:space="preserve">Ra </w:t>
      </w:r>
      <w:r>
        <w:t xml:space="preserve">lệnh </w:t>
      </w:r>
      <w:r>
        <w:rPr>
          <w:i/>
        </w:rPr>
        <w:t xml:space="preserve">bãi </w:t>
      </w:r>
      <w:r>
        <w:rPr>
          <w:i/>
        </w:rPr>
        <w:t xml:space="preserve">binh. </w:t>
      </w:r>
      <w:r>
        <w:t xml:space="preserve">cơ </w:t>
      </w:r>
      <w:r>
        <w:t xml:space="preserve">thể) </w:t>
      </w:r>
      <w:r>
        <w:t xml:space="preserve">sản </w:t>
      </w:r>
      <w:r>
        <w:t xml:space="preserve">sinh </w:t>
      </w:r>
      <w:r>
        <w:t xml:space="preserve">chất </w:t>
      </w:r>
      <w:r>
        <w:t xml:space="preserve">dịch; </w:t>
      </w:r>
      <w:r>
        <w:t xml:space="preserve">tiết. </w:t>
      </w:r>
      <w:r>
        <w:t xml:space="preserve">bãi </w:t>
      </w:r>
      <w:r>
        <w:rPr>
          <w:i/>
        </w:rPr>
        <w:t xml:space="preserve">bỏ </w:t>
      </w:r>
      <w:r>
        <w:t xml:space="preserve">đợ, </w:t>
      </w:r>
      <w:r>
        <w:t xml:space="preserve">Tuyên </w:t>
      </w:r>
      <w:r>
        <w:t xml:space="preserve">bố </w:t>
      </w:r>
      <w:r>
        <w:t xml:space="preserve">không </w:t>
      </w:r>
      <w:r>
        <w:t xml:space="preserve">còn </w:t>
      </w:r>
      <w:r>
        <w:t xml:space="preserve">hiệu </w:t>
      </w:r>
      <w:r>
        <w:t xml:space="preserve">lực </w:t>
      </w:r>
      <w:r>
        <w:t xml:space="preserve">hoặc </w:t>
      </w:r>
      <w:r>
        <w:t xml:space="preserve">bài </w:t>
      </w:r>
      <w:r>
        <w:t xml:space="preserve">tính </w:t>
      </w:r>
      <w:r>
        <w:t xml:space="preserve">danh từ </w:t>
      </w:r>
      <w:r>
        <w:t xml:space="preserve">Bài </w:t>
      </w:r>
      <w:r>
        <w:t xml:space="preserve">toán </w:t>
      </w:r>
      <w:r>
        <w:t xml:space="preserve">chỉ </w:t>
      </w:r>
      <w:r>
        <w:t xml:space="preserve">đòi </w:t>
      </w:r>
      <w:r>
        <w:t xml:space="preserve">hỏi </w:t>
      </w:r>
      <w:r>
        <w:t xml:space="preserve">thực </w:t>
      </w:r>
      <w:r>
        <w:t xml:space="preserve">hiện. </w:t>
      </w:r>
      <w:r>
        <w:t xml:space="preserve">giá </w:t>
      </w:r>
      <w:r>
        <w:t xml:space="preserve">trị </w:t>
      </w:r>
      <w:r>
        <w:t xml:space="preserve">về </w:t>
      </w:r>
      <w:r>
        <w:t xml:space="preserve">mặt </w:t>
      </w:r>
      <w:r>
        <w:t xml:space="preserve">pháp </w:t>
      </w:r>
      <w:r>
        <w:t xml:space="preserve">lí. </w:t>
      </w:r>
      <w:r>
        <w:rPr>
          <w:i/>
        </w:rPr>
        <w:t xml:space="preserve">Bãi </w:t>
      </w:r>
      <w:r>
        <w:rPr>
          <w:i/>
        </w:rPr>
        <w:t xml:space="preserve">bỏ </w:t>
      </w:r>
      <w:r>
        <w:t xml:space="preserve">một </w:t>
      </w:r>
      <w:r>
        <w:t xml:space="preserve">đạo </w:t>
      </w:r>
      <w:r>
        <w:t xml:space="preserve">luật. </w:t>
      </w:r>
      <w:r>
        <w:t xml:space="preserve">một </w:t>
      </w:r>
      <w:r>
        <w:t xml:space="preserve">số </w:t>
      </w:r>
      <w:r>
        <w:t xml:space="preserve">phép </w:t>
      </w:r>
      <w:r>
        <w:t xml:space="preserve">tính. </w:t>
      </w:r>
      <w:r>
        <w:t xml:space="preserve">bãi </w:t>
      </w:r>
      <w:r>
        <w:t xml:space="preserve">cá </w:t>
      </w:r>
      <w:r>
        <w:t xml:space="preserve">danh từ </w:t>
      </w:r>
      <w:r>
        <w:t xml:space="preserve">Chỗ </w:t>
      </w:r>
      <w:r>
        <w:t xml:space="preserve">sông </w:t>
      </w:r>
      <w:r>
        <w:t xml:space="preserve">hoặc </w:t>
      </w:r>
      <w:r>
        <w:t xml:space="preserve">biển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bài </w:t>
      </w:r>
      <w:r>
        <w:t xml:space="preserve">toán </w:t>
      </w:r>
      <w:r>
        <w:t xml:space="preserve">danh từ </w:t>
      </w:r>
      <w:r>
        <w:t xml:space="preserve">Vấn </w:t>
      </w:r>
      <w:r>
        <w:t xml:space="preserve">đề </w:t>
      </w:r>
      <w:r>
        <w:t xml:space="preserve">cần </w:t>
      </w:r>
      <w:r>
        <w:t xml:space="preserve">giải </w:t>
      </w:r>
      <w:r>
        <w:t xml:space="preserve">quyết </w:t>
      </w:r>
      <w:r>
        <w:t xml:space="preserve">bằng </w:t>
      </w:r>
      <w:r>
        <w:t xml:space="preserve">các </w:t>
      </w:r>
      <w:r>
        <w:t xml:space="preserve">cá </w:t>
      </w:r>
      <w:r>
        <w:t xml:space="preserve">đến </w:t>
      </w:r>
      <w:r>
        <w:t xml:space="preserve">tập </w:t>
      </w:r>
      <w:r>
        <w:t xml:space="preserve">trung </w:t>
      </w:r>
      <w:r>
        <w:t xml:space="preserve">để </w:t>
      </w:r>
      <w:r>
        <w:t xml:space="preserve">sống, </w:t>
      </w:r>
      <w:r>
        <w:t xml:space="preserve">kiếm </w:t>
      </w:r>
      <w:r>
        <w:t xml:space="preserve">ăn </w:t>
      </w:r>
      <w:r>
        <w:t xml:space="preserve">hoặc </w:t>
      </w:r>
      <w:r>
        <w:t xml:space="preserve">đẻ. </w:t>
      </w:r>
      <w:r>
        <w:t xml:space="preserve">phương </w:t>
      </w:r>
      <w:r>
        <w:t xml:space="preserve">pháp </w:t>
      </w:r>
      <w:r>
        <w:t xml:space="preserve">khoahọc </w:t>
      </w:r>
      <w:r>
        <w:t xml:space="preserve">Bài </w:t>
      </w:r>
      <w:r>
        <w:t xml:space="preserve">toánsốnọC. </w:t>
      </w:r>
      <w:r>
        <w:t xml:space="preserve">-w=w© </w:t>
      </w:r>
      <w:r>
        <w:t xml:space="preserve">bãi </w:t>
      </w:r>
      <w:r>
        <w:t xml:space="preserve">chợ </w:t>
      </w:r>
      <w:r>
        <w:t xml:space="preserve">động từ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bằng </w:t>
      </w:r>
      <w:r>
        <w:t xml:space="preserve">bài </w:t>
      </w:r>
      <w:r>
        <w:t xml:space="preserve">trí </w:t>
      </w:r>
      <w:r>
        <w:t xml:space="preserve">động từ </w:t>
      </w:r>
      <w:r>
        <w:t xml:space="preserve">Bày </w:t>
      </w:r>
      <w:r>
        <w:t xml:space="preserve">biện, </w:t>
      </w:r>
      <w:r>
        <w:t xml:space="preserve">sắp </w:t>
      </w:r>
      <w:r>
        <w:t xml:space="preserve">đặt </w:t>
      </w:r>
      <w:r>
        <w:t xml:space="preserve">theo </w:t>
      </w:r>
      <w:r>
        <w:t xml:space="preserve">yêu </w:t>
      </w:r>
      <w:r>
        <w:t xml:space="preserve">cầu. </w:t>
      </w:r>
      <w:r>
        <w:t xml:space="preserve">cách </w:t>
      </w:r>
      <w:r>
        <w:t xml:space="preserve">cùng </w:t>
      </w:r>
      <w:r>
        <w:t xml:space="preserve">nhau </w:t>
      </w:r>
      <w:r>
        <w:t xml:space="preserve">bỏ </w:t>
      </w:r>
      <w:r>
        <w:t xml:space="preserve">buổi </w:t>
      </w:r>
      <w:r>
        <w:t xml:space="preserve">họp </w:t>
      </w:r>
      <w:r>
        <w:t xml:space="preserve">chợ, </w:t>
      </w:r>
      <w:r>
        <w:t xml:space="preserve">ngừng </w:t>
      </w:r>
      <w:r>
        <w:t xml:space="preserve">trang </w:t>
      </w:r>
      <w:r>
        <w:t xml:space="preserve">trí. </w:t>
      </w:r>
      <w:r>
        <w:t xml:space="preserve">Bài </w:t>
      </w:r>
      <w:r>
        <w:t xml:space="preserve">trí </w:t>
      </w:r>
      <w:r>
        <w:rPr>
          <w:i/>
        </w:rPr>
        <w:t xml:space="preserve">sân </w:t>
      </w:r>
      <w:r>
        <w:rPr>
          <w:i/>
        </w:rPr>
        <w:t xml:space="preserve">khẩu. </w:t>
      </w:r>
      <w:r>
        <w:t xml:space="preserve">buôn </w:t>
      </w:r>
      <w:r>
        <w:t xml:space="preserve">bán. </w:t>
      </w:r>
      <w:r>
        <w:t xml:space="preserve">bài </w:t>
      </w:r>
      <w:r>
        <w:rPr>
          <w:i/>
        </w:rPr>
        <w:t xml:space="preserve">trừ </w:t>
      </w:r>
      <w:r>
        <w:t xml:space="preserve">động từ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trừ </w:t>
      </w:r>
      <w:r>
        <w:t xml:space="preserve">bỏ, </w:t>
      </w:r>
      <w:r>
        <w:t xml:space="preserve">làm </w:t>
      </w:r>
      <w:r>
        <w:t xml:space="preserve">bại </w:t>
      </w:r>
      <w:r>
        <w:t xml:space="preserve">chức </w:t>
      </w:r>
      <w:r>
        <w:t xml:space="preserve">động từ </w:t>
      </w:r>
      <w:r>
        <w:t xml:space="preserve">(cũ). </w:t>
      </w:r>
      <w:r>
        <w:t xml:space="preserve">Cách </w:t>
      </w:r>
      <w:r>
        <w:t xml:space="preserve">chức. </w:t>
      </w:r>
      <w:r>
        <w:t xml:space="preserve">cho </w:t>
      </w:r>
      <w:r>
        <w:t xml:space="preserve">mất </w:t>
      </w:r>
      <w:r>
        <w:t xml:space="preserve">đi, </w:t>
      </w:r>
      <w:r>
        <w:rPr>
          <w:i/>
        </w:rPr>
        <w:t xml:space="preserve">Bài </w:t>
      </w:r>
      <w:r>
        <w:rPr>
          <w:i/>
        </w:rPr>
        <w:t xml:space="preserve">trừ </w:t>
      </w:r>
      <w:r>
        <w:t xml:space="preserve">hú </w:t>
      </w:r>
      <w:r>
        <w:rPr>
          <w:i/>
        </w:rPr>
        <w:t xml:space="preserve">tục. </w:t>
      </w:r>
      <w:r>
        <w:t xml:space="preserve">Bài </w:t>
      </w:r>
      <w:r>
        <w:rPr>
          <w:i/>
        </w:rPr>
        <w:t xml:space="preserve">trừócmôtÍP </w:t>
      </w:r>
      <w:r>
        <w:rPr>
          <w:i/>
        </w:rPr>
        <w:t xml:space="preserve">bai </w:t>
      </w:r>
      <w:r>
        <w:rPr>
          <w:i/>
        </w:rPr>
        <w:t xml:space="preserve">cộng </w:t>
      </w:r>
      <w:r>
        <w:t xml:space="preserve">động từ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bằng </w:t>
      </w:r>
      <w:r>
        <w:t xml:space="preserve">bài </w:t>
      </w:r>
      <w:r>
        <w:t xml:space="preserve">vị </w:t>
      </w:r>
      <w:r>
        <w:t xml:space="preserve">danh từ </w:t>
      </w:r>
      <w:r>
        <w:t xml:space="preserve">Thẻ </w:t>
      </w:r>
      <w:r>
        <w:t xml:space="preserve">bằng </w:t>
      </w:r>
      <w:r>
        <w:t xml:space="preserve">giấy </w:t>
      </w:r>
      <w:r>
        <w:t xml:space="preserve">hoặc </w:t>
      </w:r>
      <w:r>
        <w:t xml:space="preserve">bằng </w:t>
      </w:r>
      <w:r>
        <w:t xml:space="preserve">gỖ </w:t>
      </w:r>
      <w:r>
        <w:t xml:space="preserve">cách </w:t>
      </w:r>
      <w:r>
        <w:t xml:space="preserve">cùng </w:t>
      </w:r>
      <w:r>
        <w:t xml:space="preserve">nhau </w:t>
      </w:r>
      <w:r>
        <w:t xml:space="preserve">nghỉ </w:t>
      </w:r>
      <w:r>
        <w:t xml:space="preserve">việc </w:t>
      </w:r>
      <w:r>
        <w:t xml:space="preserve">trong </w:t>
      </w:r>
      <w:r>
        <w:t xml:space="preserve">các </w:t>
      </w:r>
      <w:r>
        <w:t xml:space="preserve">xí </w:t>
      </w:r>
      <w:r>
        <w:t xml:space="preserve">mỏng </w:t>
      </w:r>
      <w:r>
        <w:t xml:space="preserve">có </w:t>
      </w:r>
      <w:r>
        <w:t xml:space="preserve">ghi </w:t>
      </w:r>
      <w:r>
        <w:t xml:space="preserve">tên </w:t>
      </w:r>
      <w:r>
        <w:t xml:space="preserve">tuổi, </w:t>
      </w:r>
      <w:r>
        <w:t xml:space="preserve">chức </w:t>
      </w:r>
      <w:r>
        <w:t xml:space="preserve">vụ </w:t>
      </w:r>
      <w:r>
        <w:t xml:space="preserve">người </w:t>
      </w:r>
      <w:r>
        <w:t xml:space="preserve">chết </w:t>
      </w:r>
      <w:r>
        <w:t xml:space="preserve">nghiệp, </w:t>
      </w:r>
      <w:r>
        <w:t xml:space="preserve">công </w:t>
      </w:r>
      <w:r>
        <w:t xml:space="preserve">sở. </w:t>
      </w:r>
      <w:r>
        <w:rPr>
          <w:i/>
        </w:rPr>
        <w:t xml:space="preserve">Bãi </w:t>
      </w:r>
      <w:r>
        <w:t xml:space="preserve">công </w:t>
      </w:r>
      <w:r>
        <w:t xml:space="preserve">đòi </w:t>
      </w:r>
      <w:r>
        <w:t xml:space="preserve">tăng </w:t>
      </w:r>
      <w:r>
        <w:rPr>
          <w:i/>
        </w:rPr>
        <w:t xml:space="preserve">lương. </w:t>
      </w:r>
      <w:r>
        <w:t xml:space="preserve">để </w:t>
      </w:r>
      <w:r>
        <w:t xml:space="preserve">thờ. </w:t>
      </w:r>
      <w:r>
        <w:t xml:space="preserve">Làn </w:t>
      </w:r>
      <w:r>
        <w:rPr>
          <w:i/>
        </w:rPr>
        <w:t xml:space="preserve">sóng </w:t>
      </w:r>
      <w:r>
        <w:rPr>
          <w:i/>
        </w:rPr>
        <w:t xml:space="preserve">bãi </w:t>
      </w:r>
      <w:r>
        <w:t xml:space="preserve">công. </w:t>
      </w:r>
      <w:r>
        <w:rPr>
          <w:i/>
        </w:rPr>
        <w:t xml:space="preserve">Bãi </w:t>
      </w:r>
      <w:r>
        <w:t xml:space="preserve">công </w:t>
      </w:r>
      <w:r>
        <w:t xml:space="preserve">chính </w:t>
      </w:r>
      <w:r>
        <w:rPr>
          <w:i/>
        </w:rPr>
        <w:t xml:space="preserve">trị. </w:t>
      </w:r>
      <w:r>
        <w:t xml:space="preserve">bài </w:t>
      </w:r>
      <w:r>
        <w:t xml:space="preserve">vở </w:t>
      </w:r>
      <w: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giảng, </w:t>
      </w:r>
      <w:r>
        <w:t xml:space="preserve">bài </w:t>
      </w:r>
      <w:r>
        <w:t xml:space="preserve">học </w:t>
      </w:r>
      <w:r>
        <w:t xml:space="preserve">hoặc </w:t>
      </w:r>
      <w:r>
        <w:t xml:space="preserve">bài </w:t>
      </w:r>
      <w:r>
        <w:t xml:space="preserve">làm </w:t>
      </w:r>
      <w:r>
        <w:t xml:space="preserve">pi </w:t>
      </w:r>
      <w:r>
        <w:t xml:space="preserve">khoá </w:t>
      </w:r>
      <w:r>
        <w:t xml:space="preserve">động từ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bằng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bài </w:t>
      </w:r>
      <w:r>
        <w:rPr>
          <w:i/>
        </w:rPr>
        <w:t xml:space="preserve">vở </w:t>
      </w:r>
      <w:r>
        <w:rPr>
          <w:i/>
        </w:rPr>
        <w:t xml:space="preserve">lôn </w:t>
      </w:r>
      <w:r>
        <w:rPr>
          <w:i/>
        </w:rPr>
        <w:t xml:space="preserve">lớp. </w:t>
      </w:r>
      <w:r>
        <w:rPr>
          <w:i/>
        </w:rPr>
        <w:t xml:space="preserve">Làm </w:t>
      </w:r>
      <w:r>
        <w:t xml:space="preserve">cách </w:t>
      </w:r>
      <w:r>
        <w:t xml:space="preserve">cùng </w:t>
      </w:r>
      <w:r>
        <w:t xml:space="preserve">nhau </w:t>
      </w:r>
      <w:r>
        <w:t xml:space="preserve">nghỉ </w:t>
      </w:r>
      <w:r>
        <w:t xml:space="preserve">học. </w:t>
      </w:r>
      <w:r>
        <w:t xml:space="preserve">c </w:t>
      </w:r>
      <w:r>
        <w:t xml:space="preserve">xong </w:t>
      </w:r>
      <w:r>
        <w:t xml:space="preserve">bài </w:t>
      </w:r>
      <w:r>
        <w:t xml:space="preserve">vở. </w:t>
      </w:r>
      <w:r>
        <w:rPr>
          <w:b/>
        </w:rPr>
        <w:t xml:space="preserve">2 </w:t>
      </w:r>
      <w:r>
        <w:t xml:space="preserve">Bài </w:t>
      </w:r>
      <w:r>
        <w:t xml:space="preserve">viết </w:t>
      </w:r>
      <w:r>
        <w:t xml:space="preserve">nói </w:t>
      </w:r>
      <w:r>
        <w:t xml:space="preserve">chung </w:t>
      </w:r>
      <w:r>
        <w:t xml:space="preserve">(thường </w:t>
      </w:r>
      <w:r>
        <w:t xml:space="preserve">để. </w:t>
      </w:r>
      <w:r>
        <w:t xml:space="preserve">man </w:t>
      </w:r>
      <w:r>
        <w:t xml:space="preserve">đo </w:t>
      </w:r>
      <w:r>
        <w:t xml:space="preserve">Cách </w:t>
      </w:r>
      <w:r>
        <w:t xml:space="preserve">chức </w:t>
      </w:r>
      <w:r>
        <w:t xml:space="preserve">một </w:t>
      </w:r>
      <w:r>
        <w:t xml:space="preserve">đại </w:t>
      </w:r>
      <w:r>
        <w:t xml:space="preserve">biểu </w:t>
      </w:r>
      <w:r>
        <w:t xml:space="preserve">dân </w:t>
      </w:r>
      <w:r>
        <w:t xml:space="preserve">đăng </w:t>
      </w:r>
      <w:r>
        <w:t xml:space="preserve">báo). </w:t>
      </w:r>
      <w:r>
        <w:rPr>
          <w:i/>
        </w:rPr>
        <w:t xml:space="preserve">Gửi </w:t>
      </w:r>
      <w:r>
        <w:rPr>
          <w:i/>
        </w:rPr>
        <w:t xml:space="preserve">bài </w:t>
      </w:r>
      <w:r>
        <w:rPr>
          <w:i/>
        </w:rPr>
        <w:t xml:space="preserve">bở </w:t>
      </w:r>
      <w:r>
        <w:rPr>
          <w:i/>
        </w:rPr>
        <w:t xml:space="preserve">vỗ </w:t>
      </w:r>
      <w:r>
        <w:t xml:space="preserve">toà </w:t>
      </w:r>
      <w:r>
        <w:t xml:space="preserve">soạn. </w:t>
      </w:r>
      <w:r>
        <w:t xml:space="preserve">cử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khi </w:t>
      </w:r>
      <w:r>
        <w:t xml:space="preserve">hết </w:t>
      </w:r>
      <w:r>
        <w:t xml:space="preserve">nhiệm </w:t>
      </w:r>
      <w:r>
        <w:t xml:space="preserve">kì, </w:t>
      </w:r>
      <w:r>
        <w:t xml:space="preserve">theo </w:t>
      </w:r>
      <w:r>
        <w:t xml:space="preserve">bài </w:t>
      </w:r>
      <w:r>
        <w:t xml:space="preserve">xích </w:t>
      </w:r>
      <w:r>
        <w:t xml:space="preserve">động từ </w:t>
      </w:r>
      <w:r>
        <w:t xml:space="preserve">Bài </w:t>
      </w:r>
      <w:r>
        <w:t xml:space="preserve">trừ </w:t>
      </w:r>
      <w:r>
        <w:t xml:space="preserve">kịch </w:t>
      </w:r>
      <w:r>
        <w:t xml:space="preserve">liệt. </w:t>
      </w:r>
      <w:r>
        <w:t xml:space="preserve">.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đa </w:t>
      </w:r>
      <w:r>
        <w:t xml:space="preserve">số </w:t>
      </w:r>
      <w:r>
        <w:t xml:space="preserve">cử </w:t>
      </w:r>
      <w:r>
        <w:t xml:space="preserve">tri </w:t>
      </w:r>
      <w:r>
        <w:t xml:space="preserve">hoặc </w:t>
      </w:r>
      <w:r>
        <w:t xml:space="preserve">của </w:t>
      </w:r>
      <w:r>
        <w:t xml:space="preserve">cơ </w:t>
      </w:r>
      <w:r>
        <w:t xml:space="preserve">bài </w:t>
      </w:r>
      <w:r>
        <w:t xml:space="preserve">xuất </w:t>
      </w:r>
      <w:r>
        <w:t xml:space="preserve">động từ </w:t>
      </w:r>
      <w:r>
        <w:t xml:space="preserve">(ít dùng). </w:t>
      </w:r>
      <w:r>
        <w:t xml:space="preserve">Bài </w:t>
      </w:r>
      <w:r>
        <w:t xml:space="preserve">tiết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thể. </w:t>
      </w:r>
      <w:r>
        <w:t xml:space="preserve">quan </w:t>
      </w:r>
      <w:r>
        <w:t xml:space="preserve">dân </w:t>
      </w:r>
      <w:r>
        <w:t xml:space="preserve">cử. </w:t>
      </w:r>
      <w:r>
        <w:rPr>
          <w:i/>
        </w:rPr>
        <w:t xml:space="preserve">Quyền </w:t>
      </w:r>
      <w:r>
        <w:rPr>
          <w:i/>
        </w:rPr>
        <w:t xml:space="preserve">bãi </w:t>
      </w:r>
      <w:r>
        <w:rPr>
          <w:i/>
        </w:rPr>
        <w:t xml:space="preserve">miễn </w:t>
      </w:r>
      <w:r>
        <w:t xml:space="preserve">của </w:t>
      </w:r>
      <w:r>
        <w:rPr>
          <w:i/>
        </w:rPr>
        <w:t xml:space="preserve">cử </w:t>
      </w:r>
      <w:r>
        <w:t xml:space="preserve">trí. </w:t>
      </w:r>
      <w:r>
        <w:t xml:space="preserve">thanh. </w:t>
      </w:r>
      <w:r>
        <w:rPr>
          <w:i/>
        </w:rPr>
        <w:t xml:space="preserve">La </w:t>
      </w:r>
      <w:r>
        <w:rPr>
          <w:i/>
        </w:rPr>
        <w:t xml:space="preserve">bải </w:t>
      </w:r>
      <w:r>
        <w:t xml:space="preserve">hải. </w:t>
      </w:r>
      <w:r>
        <w:t xml:space="preserve">biểu </w:t>
      </w:r>
      <w:r>
        <w:t xml:space="preserve">dân </w:t>
      </w:r>
      <w:r>
        <w:t xml:space="preserve">cử </w:t>
      </w:r>
      <w:r>
        <w:t xml:space="preserve">trước </w:t>
      </w:r>
      <w:r>
        <w:t xml:space="preserve">khi </w:t>
      </w:r>
      <w:r>
        <w:t xml:space="preserve">hết </w:t>
      </w:r>
      <w:r>
        <w:t xml:space="preserve">nhiệm </w:t>
      </w:r>
      <w:r>
        <w:t xml:space="preserve">kì </w:t>
      </w:r>
      <w:r>
        <w:t xml:space="preserve">theo </w:t>
      </w:r>
      <w:r>
        <w:t xml:space="preserve">bải </w:t>
      </w:r>
      <w:r>
        <w:t xml:space="preserve">hoải </w:t>
      </w:r>
      <w:r>
        <w:t xml:space="preserve">tính từ </w:t>
      </w:r>
      <w:r>
        <w:t xml:space="preserve">Mệt </w:t>
      </w:r>
      <w:r>
        <w:t xml:space="preserve">mỏi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giác. </w:t>
      </w:r>
      <w:r>
        <w:t xml:space="preserve">quyết </w:t>
      </w:r>
      <w:r>
        <w:t xml:space="preserve">nghị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cử. </w:t>
      </w:r>
      <w:r>
        <w:rPr>
          <w:b/>
        </w:rPr>
        <w:t xml:space="preserve">2 </w:t>
      </w:r>
      <w:r>
        <w:t xml:space="preserve">Bãi </w:t>
      </w:r>
      <w:r>
        <w:t xml:space="preserve">bỏ </w:t>
      </w:r>
      <w:r>
        <w:t xml:space="preserve">như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rã </w:t>
      </w:r>
      <w:r>
        <w:t xml:space="preserve">rời </w:t>
      </w:r>
      <w:r>
        <w:t xml:space="preserve">ra. </w:t>
      </w:r>
      <w:r>
        <w:rPr>
          <w:i/>
        </w:rPr>
        <w:t xml:space="preserve">Bái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quan </w:t>
      </w:r>
      <w:r>
        <w:t xml:space="preserve">trọng) </w:t>
      </w:r>
      <w:r>
        <w:rPr>
          <w:i/>
        </w:rPr>
        <w:t xml:space="preserve">hoải </w:t>
      </w:r>
      <w:r>
        <w:t xml:space="preserve">chân </w:t>
      </w:r>
      <w:r>
        <w:rPr>
          <w:i/>
        </w:rPr>
        <w:t xml:space="preserve">tay. </w:t>
      </w:r>
      <w:r>
        <w:t xml:space="preserve">Người </w:t>
      </w:r>
      <w:r>
        <w:t xml:space="preserve">bải </w:t>
      </w:r>
      <w:r>
        <w:t xml:space="preserve">hoải.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t xml:space="preserve">Quốc </w:t>
      </w:r>
      <w:r>
        <w:rPr>
          <w:i/>
        </w:rPr>
        <w:t xml:space="preserve">hội </w:t>
      </w:r>
      <w:r>
        <w:t xml:space="preserve">ra </w:t>
      </w:r>
      <w:r>
        <w:t xml:space="preserve">quyết </w:t>
      </w:r>
      <w:r>
        <w:t xml:space="preserve">bãi,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đất </w:t>
      </w:r>
      <w:r>
        <w:t xml:space="preserve">bồi </w:t>
      </w:r>
      <w:r>
        <w:t xml:space="preserve">ven </w:t>
      </w:r>
      <w:r>
        <w:t xml:space="preserve">sông, </w:t>
      </w:r>
      <w:r>
        <w:t xml:space="preserve">ven </w:t>
      </w:r>
      <w:r>
        <w:rPr>
          <w:i/>
        </w:rPr>
        <w:t xml:space="preserve">định </w:t>
      </w:r>
      <w:r>
        <w:rPr>
          <w:i/>
        </w:rPr>
        <w:t xml:space="preserve">bãi </w:t>
      </w:r>
      <w:r>
        <w:t xml:space="preserve">nhiệm </w:t>
      </w:r>
      <w:r>
        <w:t xml:space="preserve">thủ </w:t>
      </w:r>
      <w:r>
        <w:t xml:space="preserve">tướng. </w:t>
      </w:r>
      <w:r>
        <w:rPr>
          <w:i/>
        </w:rPr>
        <w:t xml:space="preserve">Tổng </w:t>
      </w:r>
      <w:r>
        <w:t xml:space="preserve">thống </w:t>
      </w:r>
      <w:r>
        <w:t xml:space="preserve">bị </w:t>
      </w:r>
      <w:r>
        <w:t xml:space="preserve">biển </w:t>
      </w:r>
      <w:r>
        <w:t xml:space="preserve">hoặc </w:t>
      </w:r>
      <w:r>
        <w:t xml:space="preserve">nổi </w:t>
      </w:r>
      <w:r>
        <w:t xml:space="preserve">lên </w:t>
      </w:r>
      <w:r>
        <w:t xml:space="preserve">ở </w:t>
      </w:r>
      <w:r>
        <w:t xml:space="preserve">giữa </w:t>
      </w:r>
      <w:r>
        <w:t xml:space="preserve">dòng </w:t>
      </w:r>
      <w:r>
        <w:t xml:space="preserve">nước </w:t>
      </w:r>
      <w:r>
        <w:t xml:space="preserve">lớn... </w:t>
      </w:r>
      <w:r>
        <w:rPr>
          <w:i/>
        </w:rPr>
        <w:t xml:space="preserve">bãi </w:t>
      </w:r>
      <w:r>
        <w:rPr>
          <w:i/>
        </w:rPr>
        <w:t xml:space="preserve">nhiệm </w:t>
      </w:r>
      <w:r>
        <w:t xml:space="preserve">vì </w:t>
      </w:r>
      <w:r>
        <w:rPr>
          <w:i/>
        </w:rPr>
        <w:t xml:space="preserve">tham </w:t>
      </w:r>
      <w:r>
        <w:t xml:space="preserve">nhũng. </w:t>
      </w:r>
      <w:r>
        <w:t xml:space="preserve">Bãi </w:t>
      </w:r>
      <w:r>
        <w:rPr>
          <w:i/>
        </w:rPr>
        <w:t xml:space="preserve">phù </w:t>
      </w:r>
      <w:r>
        <w:t xml:space="preserve">sa. </w:t>
      </w:r>
      <w:r>
        <w:t xml:space="preserve">Bãi </w:t>
      </w:r>
      <w:r>
        <w:rPr>
          <w:i/>
        </w:rPr>
        <w:t xml:space="preserve">biển. </w:t>
      </w:r>
      <w:r>
        <w:t xml:space="preserve">Ở </w:t>
      </w:r>
      <w:r>
        <w:t xml:space="preserve">đất </w:t>
      </w:r>
      <w:r>
        <w:rPr>
          <w:i/>
        </w:rPr>
        <w:t xml:space="preserve">bãi. </w:t>
      </w:r>
      <w:r>
        <w:t xml:space="preserve">Bãi </w:t>
      </w:r>
      <w:r>
        <w:rPr>
          <w:i/>
        </w:rPr>
        <w:t xml:space="preserve">dâu </w:t>
      </w:r>
      <w:r>
        <w:t xml:space="preserve">bái </w:t>
      </w:r>
      <w:r>
        <w:t xml:space="preserve">tập </w:t>
      </w:r>
      <w:r>
        <w:t xml:space="preserve">danh từ </w:t>
      </w:r>
      <w:r>
        <w:t xml:space="preserve">Bãi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luyện </w:t>
      </w:r>
      <w:r>
        <w:t xml:space="preserve">và </w:t>
      </w:r>
      <w:r>
        <w:t xml:space="preserve">thao </w:t>
      </w:r>
      <w:r>
        <w:t xml:space="preserve">diễn. </w:t>
      </w:r>
      <w:r>
        <w:t xml:space="preserve">(bãi </w:t>
      </w:r>
      <w:r>
        <w:t xml:space="preserve">trồng </w:t>
      </w:r>
      <w:r>
        <w:rPr>
          <w:i/>
        </w:rPr>
        <w:t xml:space="preserve">dâu). </w:t>
      </w:r>
      <w:r>
        <w:rPr>
          <w:b/>
        </w:rPr>
        <w:t xml:space="preserve">2 </w:t>
      </w:r>
      <w:r>
        <w:t xml:space="preserve">Khoảng </w:t>
      </w:r>
      <w:r>
        <w:t xml:space="preserve">đất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u~. </w:t>
      </w:r>
      <w:r>
        <w:t xml:space="preserve">tuải </w:t>
      </w:r>
      <w:r>
        <w:t xml:space="preserve">q </w:t>
      </w:r>
      <w:r>
        <w:t xml:space="preserve">Bãi </w:t>
      </w:r>
      <w:r>
        <w:t xml:space="preserve">chứa </w:t>
      </w:r>
      <w:r>
        <w:t xml:space="preserve">đá </w:t>
      </w:r>
      <w:r>
        <w:t xml:space="preserve">thải, </w:t>
      </w:r>
      <w:r>
        <w:t xml:space="preserve">khoáng </w:t>
      </w:r>
      <w:r>
        <w:t xml:space="preserve">sản </w:t>
      </w:r>
      <w:r>
        <w:t xml:space="preserve">tường(nơiquânhaibênđánhnhau. </w:t>
      </w:r>
      <w:r>
        <w:t xml:space="preserve">bãi </w:t>
      </w:r>
      <w:r>
        <w:t xml:space="preserve">thị </w:t>
      </w:r>
      <w:r>
        <w:t xml:space="preserve">động từ </w:t>
      </w:r>
      <w:r>
        <w:t xml:space="preserve">(cũ). </w:t>
      </w:r>
      <w:r>
        <w:t xml:space="preserve">Bãi </w:t>
      </w:r>
      <w:r>
        <w:t xml:space="preserve">chợ. </w:t>
      </w:r>
      <w:r>
        <w:t xml:space="preserve">. </w:t>
      </w:r>
      <w:r>
        <w:t xml:space="preserve">c </w:t>
      </w:r>
      <w:r>
        <w:t xml:space="preserve">bãi, </w:t>
      </w:r>
      <w:r>
        <w:t xml:space="preserve">danh từ </w:t>
      </w:r>
      <w:r>
        <w:t xml:space="preserve">Đống </w:t>
      </w:r>
      <w:r>
        <w:t xml:space="preserve">chất </w:t>
      </w:r>
      <w:r>
        <w:t xml:space="preserve">bẩn </w:t>
      </w:r>
      <w:r>
        <w:t xml:space="preserve">nhỏ,thường </w:t>
      </w:r>
      <w:r>
        <w:t xml:space="preserve">lỏng </w:t>
      </w:r>
      <w:r>
        <w:t xml:space="preserve">bãi </w:t>
      </w:r>
      <w:r>
        <w:t xml:space="preserve">thực </w:t>
      </w:r>
      <w:r>
        <w:t xml:space="preserve">động từ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bằng </w:t>
      </w:r>
      <w:r>
        <w:t xml:space="preserve">hoặc </w:t>
      </w:r>
      <w:r>
        <w:t xml:space="preserve">sốn </w:t>
      </w:r>
      <w:r>
        <w:t xml:space="preserve">sệt, </w:t>
      </w:r>
      <w:r>
        <w:t xml:space="preserve">do </w:t>
      </w:r>
      <w:r>
        <w:t xml:space="preserve">cơ </w:t>
      </w:r>
      <w:r>
        <w:t xml:space="preserve">thể </w:t>
      </w:r>
      <w:r>
        <w:t xml:space="preserve">thải </w:t>
      </w:r>
      <w:r>
        <w:t xml:space="preserve">ra. </w:t>
      </w:r>
      <w:r>
        <w:t xml:space="preserve">Bãiphân... </w:t>
      </w:r>
      <w:r>
        <w:t xml:space="preserve">Cách </w:t>
      </w:r>
      <w:r>
        <w:t xml:space="preserve">cùng </w:t>
      </w:r>
      <w:r>
        <w:t xml:space="preserve">nhau </w:t>
      </w:r>
      <w:r>
        <w:t xml:space="preserve">nhịn </w:t>
      </w:r>
      <w:r>
        <w:t xml:space="preserve">ăn. </w:t>
      </w:r>
      <w:r>
        <w:t xml:space="preserve">. </w:t>
      </w:r>
      <w:r>
        <w:rPr>
          <w:i/>
        </w:rPr>
        <w:t xml:space="preserve">Bãi </w:t>
      </w:r>
      <w:r>
        <w:rPr>
          <w:i/>
        </w:rPr>
        <w:t xml:space="preserve">cốt </w:t>
      </w:r>
      <w:r>
        <w:rPr>
          <w:i/>
        </w:rPr>
        <w:t xml:space="preserve">trầu. </w:t>
      </w:r>
      <w:r>
        <w:t xml:space="preserve">I </w:t>
      </w:r>
      <w:r>
        <w:t xml:space="preserve">bãi </w:t>
      </w:r>
      <w:r>
        <w:t xml:space="preserve">triều </w:t>
      </w:r>
      <w:r>
        <w:t xml:space="preserve">động từ </w:t>
      </w:r>
      <w:r>
        <w:t xml:space="preserve">Tan </w:t>
      </w:r>
      <w:r>
        <w:t xml:space="preserve">buổi </w:t>
      </w:r>
      <w:r>
        <w:t xml:space="preserve">châu </w:t>
      </w:r>
      <w:r>
        <w:t xml:space="preserve">trong </w:t>
      </w:r>
      <w:r>
        <w:t xml:space="preserve">triều </w:t>
      </w:r>
      <w:r>
        <w:t xml:space="preserve">bãi, </w:t>
      </w:r>
      <w: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Xong, </w:t>
      </w:r>
      <w:r>
        <w:t xml:space="preserve">hết </w:t>
      </w:r>
      <w:r>
        <w:t xml:space="preserve">đình; </w:t>
      </w:r>
      <w:r>
        <w:t xml:space="preserve">bãi </w:t>
      </w:r>
      <w:r>
        <w:t xml:space="preserve">châu. </w:t>
      </w:r>
      <w:r>
        <w:t xml:space="preserve">một </w:t>
      </w:r>
      <w:r>
        <w:t xml:space="preserve">buổi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tan. </w:t>
      </w:r>
      <w:r>
        <w:t xml:space="preserve">Bãi </w:t>
      </w:r>
      <w:r>
        <w:t xml:space="preserve">châu. </w:t>
      </w:r>
      <w:r>
        <w:rPr>
          <w:i/>
        </w:rPr>
        <w:t xml:space="preserve">Trống. </w:t>
      </w:r>
      <w:r>
        <w:t xml:space="preserve">bái, </w:t>
      </w:r>
      <w:r>
        <w:t xml:space="preserve">danh từ </w:t>
      </w:r>
      <w:r>
        <w:t xml:space="preserve">cũng nói </w:t>
      </w:r>
      <w:r>
        <w:t xml:space="preserve">bái </w:t>
      </w:r>
      <w:r>
        <w:t xml:space="preserve">chối. </w:t>
      </w:r>
      <w:r>
        <w:t xml:space="preserve">(phương ngữ). </w:t>
      </w:r>
      <w:r>
        <w:t xml:space="preserve">Ké </w:t>
      </w:r>
      <w:r>
        <w:t xml:space="preserve">hoa </w:t>
      </w:r>
      <w:r>
        <w:t xml:space="preserve">vàng. </w:t>
      </w:r>
      <w:r>
        <w:t xml:space="preserve">bái, </w:t>
      </w:r>
      <w:r>
        <w:t xml:space="preserve">động từ </w:t>
      </w:r>
      <w:r>
        <w:t xml:space="preserve">(Id.). </w:t>
      </w:r>
      <w:r>
        <w:t xml:space="preserve">Lạy </w:t>
      </w:r>
      <w:r>
        <w:t xml:space="preserve">hoặc </w:t>
      </w:r>
      <w:r>
        <w:t xml:space="preserve">vái. </w:t>
      </w:r>
      <w:r>
        <w:br w:type="page"/>
      </w:r>
      <w:r>
        <w:rPr>
          <w:b/>
        </w:rPr>
        <w:t xml:space="preserve">bái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(cũ). </w:t>
      </w:r>
      <w:r>
        <w:t xml:space="preserve">Chào </w:t>
      </w:r>
      <w:r>
        <w:t xml:space="preserve">tạm </w:t>
      </w:r>
      <w:r>
        <w:t xml:space="preserve">biệt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xem </w:t>
      </w:r>
      <w:r>
        <w:t xml:space="preserve">bái..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t xml:space="preserve">(cũ). </w:t>
      </w:r>
      <w:r>
        <w:t xml:space="preserve">Nhận </w:t>
      </w:r>
      <w:r>
        <w:t xml:space="preserve">lấy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bái </w:t>
      </w:r>
      <w:r>
        <w:t xml:space="preserve">phục </w:t>
      </w:r>
      <w:r>
        <w:t xml:space="preserve">động từ </w:t>
      </w:r>
      <w:r>
        <w:t xml:space="preserve">(kiểu cách). </w:t>
      </w:r>
      <w:r>
        <w:t xml:space="preserve">Phục </w:t>
      </w:r>
      <w:r>
        <w:t xml:space="preserve">hết </w:t>
      </w:r>
      <w:r>
        <w:t xml:space="preserve">sức. </w:t>
      </w:r>
      <w:r>
        <w:t xml:space="preserve">Bái </w:t>
      </w:r>
      <w:r>
        <w:t xml:space="preserve">phục </w:t>
      </w:r>
      <w:r>
        <w:t xml:space="preserve">tài </w:t>
      </w:r>
      <w:r>
        <w:rPr>
          <w:i/>
        </w:rPr>
        <w:t xml:space="preserve">ba.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(cũ). </w:t>
      </w:r>
      <w:r>
        <w:t xml:space="preserve">Cảm </w:t>
      </w:r>
      <w:r>
        <w:t xml:space="preserve">ơn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kính; </w:t>
      </w:r>
      <w:r>
        <w:t xml:space="preserve">lạy </w:t>
      </w:r>
      <w:r>
        <w:t xml:space="preserve">tạ.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tổ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lễ </w:t>
      </w:r>
      <w:r>
        <w:t xml:space="preserve">cúng </w:t>
      </w:r>
      <w:r>
        <w:t xml:space="preserve">bái </w:t>
      </w:r>
      <w:r>
        <w:t xml:space="preserve">tổ </w:t>
      </w:r>
      <w:r>
        <w:t xml:space="preserve">tiên </w:t>
      </w:r>
      <w:r>
        <w:t xml:space="preserve">sau </w:t>
      </w:r>
      <w:r>
        <w:t xml:space="preserve">khi </w:t>
      </w:r>
      <w:r>
        <w:t xml:space="preserve">đỗ </w:t>
      </w:r>
      <w:r>
        <w:t xml:space="preserve">đạt </w:t>
      </w:r>
      <w:r>
        <w:t xml:space="preserve">hay </w:t>
      </w:r>
      <w:r>
        <w:t xml:space="preserve">được </w:t>
      </w:r>
      <w:r>
        <w:t xml:space="preserve">phong </w:t>
      </w:r>
      <w:r>
        <w:t xml:space="preserve">chức </w:t>
      </w:r>
      <w:r>
        <w:t xml:space="preserve">tước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lễ </w:t>
      </w:r>
      <w:r>
        <w:t xml:space="preserve">tổ. </w:t>
      </w:r>
      <w:r>
        <w:t xml:space="preserve">Vĩnh </w:t>
      </w:r>
      <w:r>
        <w:rPr>
          <w:i/>
        </w:rPr>
        <w:t xml:space="preserve">quy </w:t>
      </w:r>
      <w:r>
        <w:t xml:space="preserve">bái </w:t>
      </w:r>
      <w:r>
        <w:rPr>
          <w:i/>
        </w:rPr>
        <w:t xml:space="preserve">tổ. </w:t>
      </w:r>
      <w:r>
        <w:rPr>
          <w:b/>
        </w:rPr>
        <w:t xml:space="preserve">2 </w:t>
      </w:r>
      <w:r>
        <w:t xml:space="preserve">(Đô </w:t>
      </w:r>
      <w:r>
        <w:t xml:space="preserve">vật, </w:t>
      </w:r>
      <w:r>
        <w:t xml:space="preserve">người </w:t>
      </w:r>
      <w:r>
        <w:rPr>
          <w:i/>
        </w:rPr>
        <w:t xml:space="preserve">đánh </w:t>
      </w:r>
      <w:r>
        <w:t xml:space="preserve">quyền) </w:t>
      </w:r>
      <w:r>
        <w:t xml:space="preserve">vái </w:t>
      </w:r>
      <w:r>
        <w:t xml:space="preserve">tổ </w:t>
      </w:r>
      <w:r>
        <w:t xml:space="preserve">sư </w:t>
      </w:r>
      <w:r>
        <w:t xml:space="preserve">để </w:t>
      </w:r>
      <w:r>
        <w:t xml:space="preserve">làm </w:t>
      </w:r>
      <w:r>
        <w:t xml:space="preserve">lễ </w:t>
      </w:r>
      <w:r>
        <w:t xml:space="preserve">trước </w:t>
      </w:r>
      <w:r>
        <w:t xml:space="preserve">khi </w:t>
      </w:r>
      <w:r>
        <w:t xml:space="preserve">vào </w:t>
      </w:r>
      <w:r>
        <w:t xml:space="preserve">cuộc </w:t>
      </w:r>
      <w:r>
        <w:t xml:space="preserve">đấu.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người </w:t>
      </w:r>
      <w:r>
        <w:t xml:space="preserve">mê </w:t>
      </w:r>
      <w:r>
        <w:t xml:space="preserve">tín </w:t>
      </w:r>
      <w:r>
        <w:t xml:space="preserve">cho </w:t>
      </w:r>
      <w:r>
        <w:t xml:space="preserve">là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siêu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vật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Tín </w:t>
      </w:r>
      <w:r>
        <w:t xml:space="preserve">ngưỡng </w:t>
      </w:r>
      <w:r>
        <w:t xml:space="preserve">tôn </w:t>
      </w:r>
      <w:r>
        <w:t xml:space="preserve">thờ </w:t>
      </w:r>
      <w:r>
        <w:t xml:space="preserve">bái </w:t>
      </w:r>
      <w:r>
        <w:t xml:space="preserve">vật </w:t>
      </w:r>
      <w:r>
        <w:t xml:space="preserve">(phổ </w:t>
      </w:r>
      <w:r>
        <w:t xml:space="preserve">biến </w:t>
      </w:r>
      <w:r>
        <w:t xml:space="preserve">ở </w:t>
      </w:r>
      <w:r>
        <w:t xml:space="preserve">các </w:t>
      </w:r>
      <w:r>
        <w:t xml:space="preserve">tộc </w:t>
      </w:r>
      <w:r>
        <w:t xml:space="preserve">người </w:t>
      </w:r>
      <w:r>
        <w:t xml:space="preserve">nguyên </w:t>
      </w:r>
      <w:r>
        <w:t xml:space="preserve">thuỷ).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xái </w:t>
      </w:r>
      <w:r>
        <w:rPr>
          <w:i/>
        </w:rPr>
        <w:t xml:space="preserve">tính từ </w:t>
      </w:r>
      <w:r>
        <w:t xml:space="preserve">(phương ngữ). </w:t>
      </w:r>
      <w:r>
        <w:t xml:space="preserve">(Thua) </w:t>
      </w:r>
      <w:r>
        <w:t xml:space="preserve">liếng </w:t>
      </w:r>
      <w:r>
        <w:t xml:space="preserve">xiểng. </w:t>
      </w:r>
      <w:r>
        <w:br/>
      </w:r>
      <w:r>
        <w:rPr>
          <w:b/>
        </w:rPr>
        <w:t xml:space="preserve">bái </w:t>
      </w:r>
      <w:r>
        <w:rPr>
          <w:b/>
        </w:rPr>
        <w:t xml:space="preserve">yết </w:t>
      </w:r>
      <w:r>
        <w:rPr>
          <w:i/>
        </w:rPr>
        <w:t xml:space="preserve">động từ </w:t>
      </w:r>
      <w:r>
        <w:t xml:space="preserve">(cũ). </w:t>
      </w:r>
      <w:r>
        <w:t xml:space="preserve">Yết </w:t>
      </w:r>
      <w:r>
        <w:t xml:space="preserve">kiến, </w:t>
      </w:r>
      <w:r>
        <w:t xml:space="preserve">trình </w:t>
      </w:r>
      <w:r>
        <w:t xml:space="preserve">diện </w:t>
      </w:r>
      <w:r>
        <w:t xml:space="preserve">người </w:t>
      </w:r>
      <w:r>
        <w:t xml:space="preserve">trên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kính. </w:t>
      </w:r>
      <w:r>
        <w:t xml:space="preserve">Xin </w:t>
      </w:r>
      <w:r>
        <w:t xml:space="preserve">uào </w:t>
      </w:r>
      <w:r>
        <w:t xml:space="preserve">bái </w:t>
      </w:r>
      <w:r>
        <w:rPr>
          <w:i/>
        </w:rPr>
        <w:t xml:space="preserve">yết. </w:t>
      </w:r>
      <w:r>
        <w:br/>
      </w:r>
      <w:r>
        <w:rPr>
          <w:b/>
        </w:rPr>
        <w:t xml:space="preserve">bại,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thành). </w:t>
      </w:r>
      <w:r>
        <w:t xml:space="preserve">(Công </w:t>
      </w:r>
      <w:r>
        <w:t xml:space="preserve">việc) </w:t>
      </w:r>
      <w:r>
        <w:t xml:space="preserve">không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dự </w:t>
      </w:r>
      <w:r>
        <w:t xml:space="preserve">định; </w:t>
      </w:r>
      <w:r>
        <w:t xml:space="preserve">trái </w:t>
      </w:r>
      <w:r>
        <w:t xml:space="preserve">với </w:t>
      </w:r>
      <w:r>
        <w:t xml:space="preserve">thành. </w:t>
      </w:r>
      <w:r>
        <w:t xml:space="preserve">Chưa </w:t>
      </w:r>
      <w:r>
        <w:rPr>
          <w:i/>
        </w:rPr>
        <w:t xml:space="preserve">biết </w:t>
      </w:r>
      <w:r>
        <w:t xml:space="preserve">được </w:t>
      </w:r>
      <w:r>
        <w:rPr>
          <w:i/>
        </w:rPr>
        <w:t xml:space="preserve">uiệc </w:t>
      </w:r>
      <w:r>
        <w:rPr>
          <w:i/>
        </w:rPr>
        <w:t xml:space="preserve">sẽ </w:t>
      </w:r>
      <w:r>
        <w:t xml:space="preserve">thành </w:t>
      </w:r>
      <w:r>
        <w:t xml:space="preserve">hay </w:t>
      </w:r>
      <w:r>
        <w:t xml:space="preserve">bại. </w:t>
      </w:r>
      <w:r>
        <w:rPr>
          <w:b/>
        </w:rPr>
        <w:t xml:space="preserve">2 </w:t>
      </w:r>
      <w:r>
        <w:t xml:space="preserve">Đề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giành </w:t>
      </w:r>
      <w:r>
        <w:t xml:space="preserve">được </w:t>
      </w:r>
      <w:r>
        <w:t xml:space="preserve">phản </w:t>
      </w:r>
      <w:r>
        <w:t xml:space="preserve">hơn </w:t>
      </w:r>
      <w:r>
        <w:t xml:space="preserve">trong </w:t>
      </w:r>
      <w:r>
        <w:t xml:space="preserve">cuộc </w:t>
      </w:r>
      <w:r>
        <w:t xml:space="preserve">đọ </w:t>
      </w:r>
      <w:r>
        <w:t xml:space="preserve">sức </w:t>
      </w:r>
      <w:r>
        <w:t xml:space="preserve">giữa </w:t>
      </w:r>
      <w:r>
        <w:t xml:space="preserve">hai </w:t>
      </w:r>
      <w:r>
        <w:t xml:space="preserve">bên; </w:t>
      </w:r>
      <w:r>
        <w:t xml:space="preserve">trái </w:t>
      </w:r>
      <w:r>
        <w:t xml:space="preserve">với </w:t>
      </w:r>
      <w:r>
        <w:t xml:space="preserve">thắng. </w:t>
      </w:r>
      <w:r>
        <w:t xml:space="preserve">Chuyển </w:t>
      </w:r>
      <w:r>
        <w:t xml:space="preserve">bại </w:t>
      </w:r>
      <w:r>
        <w:rPr>
          <w:i/>
        </w:rPr>
        <w:t xml:space="preserve">thành </w:t>
      </w:r>
      <w:r>
        <w:rPr>
          <w:i/>
        </w:rPr>
        <w:t xml:space="preserve">thắng. </w:t>
      </w:r>
      <w:r>
        <w:t xml:space="preserve">Đánh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bại,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giảm </w:t>
      </w:r>
      <w:r>
        <w:t xml:space="preserve">hoặc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động, </w:t>
      </w:r>
      <w:r>
        <w:t xml:space="preserve">do </w:t>
      </w:r>
      <w:r>
        <w:t xml:space="preserve">tổn </w:t>
      </w:r>
      <w:r>
        <w:t xml:space="preserve">thương </w:t>
      </w:r>
      <w:r>
        <w:t xml:space="preserve">thần </w:t>
      </w:r>
      <w:r>
        <w:t xml:space="preserve">kinh </w:t>
      </w:r>
      <w:r>
        <w:t xml:space="preserve">hoặc </w:t>
      </w:r>
      <w:r>
        <w:t xml:space="preserve">cơ. </w:t>
      </w:r>
      <w:r>
        <w:t xml:space="preserve">Bại </w:t>
      </w:r>
      <w:r>
        <w:t xml:space="preserve">cánh </w:t>
      </w:r>
      <w:r>
        <w:rPr>
          <w:i/>
        </w:rPr>
        <w:t xml:space="preserve">tay. </w:t>
      </w:r>
      <w:r>
        <w:rPr>
          <w:i/>
        </w:rPr>
        <w:t xml:space="preserve">Bại </w:t>
      </w:r>
      <w:r>
        <w:rPr>
          <w:i/>
        </w:rPr>
        <w:t xml:space="preserve">nửa </w:t>
      </w:r>
      <w:r>
        <w:t xml:space="preserve">người.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Suy </w:t>
      </w:r>
      <w:r>
        <w:t xml:space="preserve">yếu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kiệt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sức </w:t>
      </w:r>
      <w:r>
        <w:t xml:space="preserve">lực). </w:t>
      </w:r>
      <w:r>
        <w:t xml:space="preserve">Cái </w:t>
      </w:r>
      <w:r>
        <w:rPr>
          <w:i/>
        </w:rPr>
        <w:t xml:space="preserve">đói </w:t>
      </w:r>
      <w:r>
        <w:rPr>
          <w:i/>
        </w:rPr>
        <w:t xml:space="preserve">ghê </w:t>
      </w:r>
      <w:r>
        <w:rPr>
          <w:i/>
        </w:rPr>
        <w:t xml:space="preserve">gớm </w:t>
      </w:r>
      <w:r>
        <w:rPr>
          <w:i/>
        </w:rPr>
        <w:t xml:space="preserve">làm </w:t>
      </w:r>
      <w:r>
        <w:t xml:space="preserve">họ </w:t>
      </w:r>
      <w:r>
        <w:rPr>
          <w:i/>
        </w:rPr>
        <w:t xml:space="preserve">bại </w:t>
      </w:r>
      <w:r>
        <w:rPr>
          <w:i/>
        </w:rPr>
        <w:t xml:space="preserve">hẳn </w:t>
      </w:r>
      <w:r>
        <w:t xml:space="preserve">sức. </w:t>
      </w:r>
      <w:r>
        <w:br/>
      </w:r>
      <w:r>
        <w:rPr>
          <w:b/>
        </w:rPr>
        <w:t xml:space="preserve">bai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Quân </w:t>
      </w:r>
      <w:r>
        <w:t xml:space="preserve">lính </w:t>
      </w:r>
      <w:r>
        <w:t xml:space="preserve">bị </w:t>
      </w:r>
      <w:r>
        <w:t xml:space="preserve">thua </w:t>
      </w:r>
      <w:r>
        <w:t xml:space="preserve">trận. </w:t>
      </w:r>
      <w:r>
        <w:br/>
      </w:r>
      <w:r>
        <w:rPr>
          <w:b/>
        </w:rPr>
        <w:t xml:space="preserve">bai </w:t>
      </w:r>
      <w:r>
        <w:rPr>
          <w:b/>
        </w:rPr>
        <w:t xml:space="preserve">hoại </w:t>
      </w:r>
      <w:r>
        <w:rPr>
          <w:i/>
        </w:rPr>
        <w:t xml:space="preserve">tính từ </w:t>
      </w:r>
      <w:r>
        <w:t xml:space="preserve">Đã </w:t>
      </w:r>
      <w:r>
        <w:t xml:space="preserve">suy </w:t>
      </w:r>
      <w:r>
        <w:t xml:space="preserve">đổi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hết </w:t>
      </w:r>
      <w:r>
        <w:t xml:space="preserve">phẩm </w:t>
      </w:r>
      <w:r>
        <w:t xml:space="preserve">chất. </w:t>
      </w:r>
      <w:r>
        <w:rPr>
          <w:i/>
        </w:rPr>
        <w:t xml:space="preserve">Phong </w:t>
      </w:r>
      <w:r>
        <w:rPr>
          <w:i/>
        </w:rPr>
        <w:t xml:space="preserve">hoá </w:t>
      </w:r>
      <w:r>
        <w:rPr>
          <w:i/>
        </w:rPr>
        <w:t xml:space="preserve">bại </w:t>
      </w:r>
      <w:r>
        <w:rPr>
          <w:i/>
        </w:rPr>
        <w:t xml:space="preserve">hoại.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liệt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giảm </w:t>
      </w:r>
      <w:r>
        <w:t xml:space="preserve">nhiều </w:t>
      </w:r>
      <w:r>
        <w:t xml:space="preserve">hoặc </w:t>
      </w:r>
      <w:r>
        <w:t xml:space="preserve">mất </w:t>
      </w:r>
      <w:r>
        <w:t xml:space="preserve">hoàn </w:t>
      </w:r>
      <w:r>
        <w:t xml:space="preserve">toàn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động, </w:t>
      </w:r>
      <w:r>
        <w:t xml:space="preserve">do </w:t>
      </w:r>
      <w:r>
        <w:t xml:space="preserve">tổn </w:t>
      </w:r>
      <w:r>
        <w:t xml:space="preserve">thương </w:t>
      </w:r>
      <w:r>
        <w:t xml:space="preserve">thần </w:t>
      </w:r>
      <w:r>
        <w:t xml:space="preserve">kinh </w:t>
      </w:r>
      <w:r>
        <w:t xml:space="preserve">hoặc </w:t>
      </w:r>
      <w:r>
        <w:t xml:space="preserve">cơ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Chân </w:t>
      </w:r>
      <w:r>
        <w:t xml:space="preserve">tay </w:t>
      </w:r>
      <w:r>
        <w:rPr>
          <w:i/>
        </w:rPr>
        <w:t xml:space="preserve">bị </w:t>
      </w:r>
      <w:r>
        <w:t xml:space="preserve">bại </w:t>
      </w:r>
      <w:r>
        <w:t xml:space="preserve">liệt. </w:t>
      </w:r>
      <w:r>
        <w:t xml:space="preserve">II </w:t>
      </w:r>
      <w:r>
        <w:t xml:space="preserve">danh từ </w:t>
      </w:r>
      <w:r>
        <w:t xml:space="preserve">Bệnh </w:t>
      </w:r>
      <w:r>
        <w:t xml:space="preserve">lây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trẻ </w:t>
      </w:r>
      <w:r>
        <w:t xml:space="preserve">em, </w:t>
      </w:r>
      <w:r>
        <w:t xml:space="preserve">do </w:t>
      </w:r>
      <w:r>
        <w:t xml:space="preserve">virus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tuỷ </w:t>
      </w:r>
      <w:r>
        <w:t xml:space="preserve">sống, </w:t>
      </w:r>
      <w:r>
        <w:t xml:space="preserve">khiến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bị </w:t>
      </w:r>
      <w:r>
        <w:t xml:space="preserve">liệt </w:t>
      </w:r>
      <w:r>
        <w:t xml:space="preserve">và </w:t>
      </w:r>
      <w:r>
        <w:t xml:space="preserve">teo </w:t>
      </w:r>
      <w:r>
        <w:t xml:space="preserve">đi,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chết </w:t>
      </w:r>
      <w:r>
        <w:t xml:space="preserve">người. </w:t>
      </w:r>
      <w:r>
        <w:rPr>
          <w:i/>
        </w:rPr>
        <w:t xml:space="preserve">Tiêm </w:t>
      </w:r>
      <w:r>
        <w:rPr>
          <w:i/>
        </w:rPr>
        <w:t xml:space="preserve">phòng </w:t>
      </w:r>
      <w:r>
        <w:t xml:space="preserve">bại </w:t>
      </w:r>
      <w:r>
        <w:t xml:space="preserve">liệt. </w:t>
      </w:r>
      <w:r>
        <w:rPr>
          <w:i/>
        </w:rPr>
        <w:t xml:space="preserve">Dịch </w:t>
      </w:r>
      <w:r>
        <w:rPr>
          <w:i/>
        </w:rPr>
        <w:t xml:space="preserve">bại </w:t>
      </w:r>
      <w:r>
        <w:t xml:space="preserve">liệt.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Vỡ </w:t>
      </w:r>
      <w:r>
        <w:t xml:space="preserve">lở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giấu </w:t>
      </w:r>
      <w:r>
        <w:t xml:space="preserve">giếm </w:t>
      </w:r>
      <w:r>
        <w:t xml:space="preserve">được </w:t>
      </w:r>
      <w:r>
        <w:t xml:space="preserve">nữa. </w:t>
      </w:r>
      <w:r>
        <w:t xml:space="preserve">Việc </w:t>
      </w:r>
      <w:r>
        <w:t xml:space="preserve">chẳng </w:t>
      </w:r>
      <w:r>
        <w:rPr>
          <w:i/>
        </w:rPr>
        <w:t xml:space="preserve">may </w:t>
      </w:r>
      <w:r>
        <w:t xml:space="preserve">bại </w:t>
      </w:r>
      <w:r>
        <w:t xml:space="preserve">lộ. </w:t>
      </w:r>
      <w:r>
        <w:rPr>
          <w:i/>
        </w:rPr>
        <w:t xml:space="preserve">Âm </w:t>
      </w:r>
      <w:r>
        <w:t xml:space="preserve">mưu </w:t>
      </w:r>
      <w:r>
        <w:rPr>
          <w:i/>
        </w:rPr>
        <w:t xml:space="preserve">bại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(ít dùng). </w:t>
      </w:r>
      <w:r>
        <w:t xml:space="preserve">Quân </w:t>
      </w:r>
      <w:r>
        <w:t xml:space="preserve">lính </w:t>
      </w:r>
      <w:r>
        <w:t xml:space="preserve">bị </w:t>
      </w:r>
      <w:r>
        <w:t xml:space="preserve">thua </w:t>
      </w:r>
      <w:r>
        <w:t xml:space="preserve">trận; </w:t>
      </w:r>
      <w:r>
        <w:t xml:space="preserve">bại </w:t>
      </w:r>
      <w:r>
        <w:t xml:space="preserve">binh.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Bị </w:t>
      </w:r>
      <w:r>
        <w:t xml:space="preserve">đánh </w:t>
      </w:r>
      <w:r>
        <w:t xml:space="preserve">bại </w:t>
      </w:r>
      <w:r>
        <w:t xml:space="preserve">trong </w:t>
      </w:r>
      <w:r>
        <w:t xml:space="preserve">chiến </w:t>
      </w:r>
      <w:r>
        <w:t xml:space="preserve">tranh, </w:t>
      </w:r>
      <w:r>
        <w:t xml:space="preserve">thua </w:t>
      </w:r>
      <w:r>
        <w:t xml:space="preserve">trận. </w:t>
      </w:r>
      <w:r>
        <w:t xml:space="preserve">|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Tướng </w:t>
      </w:r>
      <w:r>
        <w:t xml:space="preserve">bị </w:t>
      </w:r>
      <w:r>
        <w:t xml:space="preserve">thua </w:t>
      </w:r>
      <w:r>
        <w:t xml:space="preserve">trận. </w:t>
      </w:r>
      <w:r>
        <w:br/>
      </w:r>
      <w:r>
        <w:rPr>
          <w:b/>
        </w:rPr>
        <w:t xml:space="preserve">bại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thua </w:t>
      </w:r>
      <w:r>
        <w:t xml:space="preserve">và </w:t>
      </w:r>
      <w:r>
        <w:t xml:space="preserve">bị </w:t>
      </w:r>
      <w:r>
        <w:t xml:space="preserve">tiêu </w:t>
      </w:r>
      <w:r>
        <w:t xml:space="preserve">diệt. </w:t>
      </w:r>
      <w:r>
        <w:rPr>
          <w:i/>
        </w:rPr>
        <w:t xml:space="preserve">Dồn </w:t>
      </w:r>
      <w:r>
        <w:t xml:space="preserve">uào </w:t>
      </w:r>
      <w:r>
        <w:t xml:space="preserve">thế </w:t>
      </w:r>
      <w:r>
        <w:t xml:space="preserve">bại </w:t>
      </w:r>
      <w:r>
        <w:rPr>
          <w:i/>
        </w:rPr>
        <w:t xml:space="preserve">uong. </w:t>
      </w:r>
      <w:r>
        <w:br/>
      </w:r>
      <w:r>
        <w:rPr>
          <w:b/>
        </w:rPr>
        <w:t xml:space="preserve">bakelit </w:t>
      </w:r>
      <w:r>
        <w:rPr>
          <w:i/>
        </w:rPr>
        <w:t xml:space="preserve">danh từ </w:t>
      </w:r>
      <w:r>
        <w:t xml:space="preserve">Nhựa </w:t>
      </w:r>
      <w:r>
        <w:t xml:space="preserve">tổng </w:t>
      </w:r>
      <w:r>
        <w:t xml:space="preserve">hợp </w:t>
      </w:r>
      <w:r>
        <w:t xml:space="preserve">thường </w:t>
      </w:r>
      <w:r>
        <w:t xml:space="preserve">dùng </w:t>
      </w:r>
      <w:r>
        <w:t xml:space="preserve">thay </w:t>
      </w:r>
      <w:r>
        <w:t xml:space="preserve">sơn </w:t>
      </w:r>
      <w:r>
        <w:t xml:space="preserve">hoặc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vật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balat, </w:t>
      </w:r>
      <w:r>
        <w:rPr>
          <w:i/>
        </w:rPr>
        <w:t xml:space="preserve">xem </w:t>
      </w:r>
      <w:r>
        <w:rPr>
          <w:i/>
        </w:rPr>
        <w:t xml:space="preserve">ballad. </w:t>
      </w:r>
      <w:r>
        <w:br/>
      </w:r>
      <w:r>
        <w:rPr>
          <w:b/>
        </w:rPr>
        <w:t xml:space="preserve">balat. </w:t>
      </w:r>
      <w:r>
        <w:rPr>
          <w:i/>
        </w:rPr>
        <w:t xml:space="preserve">xem </w:t>
      </w:r>
      <w:r>
        <w:rPr>
          <w:i/>
        </w:rPr>
        <w:t xml:space="preserve">đá </w:t>
      </w:r>
      <w:r>
        <w:rPr>
          <w:i/>
        </w:rPr>
        <w:t xml:space="preserve">ballast. </w:t>
      </w:r>
      <w:r>
        <w:br/>
      </w:r>
      <w:r>
        <w:rPr>
          <w:b/>
        </w:rPr>
        <w:t xml:space="preserve">balboa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Panama. </w:t>
      </w:r>
      <w:r>
        <w:br/>
      </w:r>
      <w:r>
        <w:rPr>
          <w:b/>
        </w:rPr>
        <w:t xml:space="preserve">balê </w:t>
      </w:r>
      <w:r>
        <w:rPr>
          <w:i/>
        </w:rPr>
        <w:t xml:space="preserve">cũng viết </w:t>
      </w:r>
      <w:r>
        <w:t xml:space="preserve">ba </w:t>
      </w:r>
      <w:r>
        <w:t xml:space="preserve">lê. </w:t>
      </w:r>
      <w:r>
        <w:t xml:space="preserve">danh từ </w:t>
      </w:r>
      <w:r>
        <w:t xml:space="preserve">Nghệ </w:t>
      </w:r>
      <w:r>
        <w:t xml:space="preserve">thuật </w:t>
      </w:r>
      <w:r>
        <w:t xml:space="preserve">múa </w:t>
      </w:r>
      <w:r>
        <w:t xml:space="preserve">cổ </w:t>
      </w:r>
      <w:r>
        <w:t xml:space="preserve">điển </w:t>
      </w:r>
      <w:r>
        <w:t xml:space="preserve">của </w:t>
      </w:r>
      <w:r>
        <w:t xml:space="preserve">châu </w:t>
      </w:r>
      <w:r>
        <w:t xml:space="preserve">Âu, </w:t>
      </w:r>
      <w:r>
        <w:t xml:space="preserve">biểu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khấu, </w:t>
      </w:r>
      <w:r>
        <w:t xml:space="preserve">có </w:t>
      </w:r>
      <w:r>
        <w:t xml:space="preserve">kèm </w:t>
      </w:r>
      <w:r>
        <w:t xml:space="preserve">âm </w:t>
      </w:r>
      <w:r>
        <w:t xml:space="preserve">nhạc </w:t>
      </w:r>
      <w:r>
        <w:t xml:space="preserve">và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chủ </w:t>
      </w:r>
      <w:r>
        <w:t xml:space="preserve">đề </w:t>
      </w:r>
      <w:r>
        <w:t xml:space="preserve">nhất </w:t>
      </w:r>
      <w:r>
        <w:t xml:space="preserve">định. </w:t>
      </w:r>
      <w:r>
        <w:t xml:space="preserve">Múa </w:t>
      </w:r>
      <w:r>
        <w:rPr>
          <w:i/>
        </w:rPr>
        <w:t xml:space="preserve">balê. </w:t>
      </w:r>
      <w:r>
        <w:rPr>
          <w:i/>
        </w:rPr>
        <w:t xml:space="preserve">Vở </w:t>
      </w:r>
      <w:r>
        <w:rPr>
          <w:i/>
        </w:rPr>
        <w:t xml:space="preserve">balê. </w:t>
      </w:r>
      <w:r>
        <w:br/>
      </w:r>
      <w:r>
        <w:rPr>
          <w:b/>
        </w:rPr>
        <w:t xml:space="preserve">ballad </w:t>
      </w:r>
      <w:r>
        <w:rPr>
          <w:i/>
        </w:rPr>
        <w:t xml:space="preserve">cũng viết </w:t>
      </w:r>
      <w:r>
        <w:t xml:space="preserve">balat. </w:t>
      </w:r>
      <w:r>
        <w:t xml:space="preserve">danh từ </w:t>
      </w:r>
      <w:r>
        <w:t xml:space="preserve">Bản </w:t>
      </w:r>
      <w:r>
        <w:t xml:space="preserve">nhạc </w:t>
      </w:r>
      <w:r>
        <w:t xml:space="preserve">có </w:t>
      </w:r>
      <w:r>
        <w:t xml:space="preserve">tính </w:t>
      </w:r>
      <w:r>
        <w:t xml:space="preserve">sử </w:t>
      </w:r>
      <w:r>
        <w:t xml:space="preserve">thi </w:t>
      </w:r>
      <w:r>
        <w:t xml:space="preserve">hoặc </w:t>
      </w:r>
      <w:r>
        <w:t xml:space="preserve">có </w:t>
      </w:r>
      <w:r>
        <w:t xml:space="preserve">kịch </w:t>
      </w:r>
      <w:r>
        <w:t xml:space="preserve">tính. </w:t>
      </w:r>
      <w:r>
        <w:rPr>
          <w:i/>
        </w:rPr>
        <w:t xml:space="preserve">Các </w:t>
      </w:r>
      <w:r>
        <w:rPr>
          <w:i/>
        </w:rPr>
        <w:t xml:space="preserve">ballad </w:t>
      </w:r>
      <w:r>
        <w:rPr>
          <w:i/>
        </w:rPr>
        <w:t xml:space="preserve">của </w:t>
      </w:r>
      <w:r>
        <w:t xml:space="preserve">Chopin. </w:t>
      </w:r>
      <w:r>
        <w:br/>
      </w:r>
      <w:r>
        <w:rPr>
          <w:b/>
        </w:rPr>
        <w:t xml:space="preserve">ballastx. </w:t>
      </w:r>
      <w:r>
        <w:rPr>
          <w:b/>
        </w:rPr>
        <w:t xml:space="preserve">đá </w:t>
      </w:r>
      <w:r>
        <w:rPr>
          <w:b/>
        </w:rPr>
        <w:t xml:space="preserve">ballast. </w:t>
      </w:r>
      <w:r>
        <w:br/>
      </w:r>
      <w:r>
        <w:rPr>
          <w:b/>
        </w:rPr>
        <w:t xml:space="preserve">balô </w:t>
      </w:r>
      <w:r>
        <w:rPr>
          <w:i/>
        </w:rPr>
        <w:t xml:space="preserve">cũng viết </w:t>
      </w:r>
      <w:r>
        <w:t xml:space="preserve">ba </w:t>
      </w:r>
      <w:r>
        <w:t xml:space="preserve">lô. </w:t>
      </w:r>
      <w:r>
        <w:t xml:space="preserve">danh từ </w:t>
      </w:r>
      <w:r>
        <w:t xml:space="preserve">Túi </w:t>
      </w:r>
      <w:r>
        <w:t xml:space="preserve">to </w:t>
      </w:r>
      <w:r>
        <w:t xml:space="preserve">có </w:t>
      </w:r>
      <w:r>
        <w:t xml:space="preserve">hai </w:t>
      </w:r>
      <w:r>
        <w:t xml:space="preserve">quai </w:t>
      </w:r>
      <w:r>
        <w:t xml:space="preserve">để </w:t>
      </w:r>
      <w:r>
        <w:t xml:space="preserve">đeo </w:t>
      </w:r>
      <w:r>
        <w:t xml:space="preserve">trên </w:t>
      </w:r>
      <w:r>
        <w:t xml:space="preserve">lưng, </w:t>
      </w:r>
      <w:r>
        <w:t xml:space="preserve">dùng </w:t>
      </w:r>
      <w:r>
        <w:t xml:space="preserve">đựng </w:t>
      </w:r>
      <w:r>
        <w:t xml:space="preserve">quần </w:t>
      </w:r>
      <w:r>
        <w:t xml:space="preserve">áo </w:t>
      </w:r>
      <w:r>
        <w:t xml:space="preserve">và </w:t>
      </w:r>
      <w:r>
        <w:t xml:space="preserve">đồ </w:t>
      </w:r>
      <w:r>
        <w:t xml:space="preserve">dùng </w:t>
      </w:r>
      <w:r>
        <w:t xml:space="preserve">mang </w:t>
      </w:r>
      <w:r>
        <w:t xml:space="preserve">đi </w:t>
      </w:r>
      <w:r>
        <w:t xml:space="preserve">đường. </w:t>
      </w:r>
      <w:r>
        <w:br/>
      </w:r>
      <w:r>
        <w:rPr>
          <w:b/>
        </w:rPr>
        <w:t xml:space="preserve">balông </w:t>
      </w:r>
      <w:r>
        <w:rPr>
          <w:i/>
        </w:rPr>
        <w:t xml:space="preserve">cũng viết </w:t>
      </w:r>
      <w:r>
        <w:t xml:space="preserve">ba </w:t>
      </w:r>
      <w:r>
        <w:t xml:space="preserve">lông. </w:t>
      </w:r>
      <w: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Bóng </w:t>
      </w:r>
      <w:r>
        <w:t xml:space="preserve">tròn. </w:t>
      </w:r>
      <w:r>
        <w:rPr>
          <w:b/>
        </w:rPr>
        <w:t xml:space="preserve">2 </w:t>
      </w:r>
      <w:r>
        <w:t xml:space="preserve">Khí </w:t>
      </w:r>
      <w:r>
        <w:t xml:space="preserve">câu. </w:t>
      </w:r>
      <w:r>
        <w:br/>
      </w:r>
      <w:r>
        <w:rPr>
          <w:b/>
        </w:rPr>
        <w:t xml:space="preserve">bám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giữ </w:t>
      </w:r>
      <w:r>
        <w:t xml:space="preserve">chặt </w:t>
      </w:r>
      <w:r>
        <w:t xml:space="preserve">vào, </w:t>
      </w:r>
      <w:r>
        <w:t xml:space="preserve">tự </w:t>
      </w:r>
      <w:r>
        <w:t xml:space="preserve">giữ </w:t>
      </w:r>
      <w:r>
        <w:t xml:space="preserve">cho </w:t>
      </w:r>
      <w:r>
        <w:t xml:space="preserve">không </w:t>
      </w:r>
      <w:r>
        <w:t xml:space="preserve">rời </w:t>
      </w:r>
      <w:r>
        <w:t xml:space="preserve">ra </w:t>
      </w:r>
      <w:r>
        <w:t xml:space="preserve">khỏi. </w:t>
      </w:r>
      <w:r>
        <w:rPr>
          <w:i/>
        </w:rPr>
        <w:t xml:space="preserve">Bám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rPr>
          <w:i/>
        </w:rPr>
        <w:t xml:space="preserve">đu </w:t>
      </w:r>
      <w:r>
        <w:t xml:space="preserve">người </w:t>
      </w:r>
      <w:r>
        <w:rPr>
          <w:i/>
        </w:rPr>
        <w:t xml:space="preserve">lên. </w:t>
      </w:r>
      <w:r>
        <w:rPr>
          <w:i/>
        </w:rPr>
        <w:t xml:space="preserve">Đỉa </w:t>
      </w:r>
      <w:r>
        <w:t xml:space="preserve">bám </w:t>
      </w:r>
      <w:r>
        <w:t xml:space="preserve">chân. </w:t>
      </w:r>
      <w:r>
        <w:t xml:space="preserve">Bụi </w:t>
      </w:r>
      <w:r>
        <w:t xml:space="preserve">bám </w:t>
      </w:r>
      <w:r>
        <w:rPr>
          <w:i/>
        </w:rPr>
        <w:t xml:space="preserve">đầy </w:t>
      </w:r>
      <w:r>
        <w:rPr>
          <w:i/>
        </w:rPr>
        <w:t xml:space="preserve">quân </w:t>
      </w:r>
      <w:r>
        <w:t xml:space="preserve">áo. </w:t>
      </w:r>
      <w:r>
        <w:rPr>
          <w:i/>
        </w:rPr>
        <w:t xml:space="preserve">Bám </w:t>
      </w:r>
      <w:r>
        <w:rPr>
          <w:i/>
        </w:rPr>
        <w:t xml:space="preserve">uào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sai </w:t>
      </w:r>
      <w:r>
        <w:rPr>
          <w:i/>
        </w:rPr>
        <w:t xml:space="preserve">(bóng (nghĩa bóng)). </w:t>
      </w:r>
      <w:r>
        <w:rPr>
          <w:b/>
        </w:rPr>
        <w:t xml:space="preserve">2 </w:t>
      </w:r>
      <w:r>
        <w:t xml:space="preserve">Không </w:t>
      </w:r>
      <w:r>
        <w:t xml:space="preserve">lìa, </w:t>
      </w:r>
      <w:r>
        <w:t xml:space="preserve">không </w:t>
      </w:r>
      <w:r>
        <w:rPr>
          <w:i/>
        </w:rPr>
        <w:t xml:space="preserve">rời </w:t>
      </w:r>
      <w:r>
        <w:t xml:space="preserve">một </w:t>
      </w:r>
      <w:r>
        <w:t xml:space="preserve">chút </w:t>
      </w:r>
      <w:r>
        <w:t xml:space="preserve">nào </w:t>
      </w:r>
      <w:r>
        <w:t xml:space="preserve">cả. </w:t>
      </w:r>
      <w:r>
        <w:t xml:space="preserve">Bám </w:t>
      </w:r>
      <w:r>
        <w:t xml:space="preserve">gót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trước. </w:t>
      </w:r>
      <w:r>
        <w:t xml:space="preserve">Bám </w:t>
      </w:r>
      <w:r>
        <w:rPr>
          <w:i/>
        </w:rPr>
        <w:t xml:space="preserve">sát. </w:t>
      </w:r>
      <w:r>
        <w:rPr>
          <w:b/>
        </w:rPr>
        <w:t xml:space="preserve">3 </w:t>
      </w:r>
      <w:r>
        <w:t xml:space="preserve">Dựa </w:t>
      </w:r>
      <w:r>
        <w:t xml:space="preserve">vào, </w:t>
      </w:r>
      <w:r>
        <w:t xml:space="preserve">không </w:t>
      </w:r>
      <w:r>
        <w:t xml:space="preserve">rời </w:t>
      </w:r>
      <w:r>
        <w:t xml:space="preserve">khỏi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tồn </w:t>
      </w:r>
      <w:r>
        <w:rPr>
          <w:i/>
        </w:rPr>
        <w:t xml:space="preserve">tại. </w:t>
      </w:r>
      <w:r>
        <w:t xml:space="preserve">Không </w:t>
      </w:r>
      <w:r>
        <w:t xml:space="preserve">chịu </w:t>
      </w:r>
      <w:r>
        <w:t xml:space="preserve">lao </w:t>
      </w:r>
      <w:r>
        <w:rPr>
          <w:i/>
        </w:rPr>
        <w:t xml:space="preserve">động, </w:t>
      </w:r>
      <w:r>
        <w:rPr>
          <w:i/>
        </w:rPr>
        <w:t xml:space="preserve">sống </w:t>
      </w:r>
      <w:r>
        <w:rPr>
          <w:i/>
        </w:rPr>
        <w:t xml:space="preserve">bám </w:t>
      </w:r>
      <w:r>
        <w:rPr>
          <w:i/>
        </w:rPr>
        <w:t xml:space="preserve">uào </w:t>
      </w:r>
      <w:r>
        <w:rPr>
          <w:i/>
        </w:rPr>
        <w:t xml:space="preserve">cha </w:t>
      </w:r>
      <w:r>
        <w:t xml:space="preserve">mẹ. </w:t>
      </w:r>
      <w:r>
        <w:rPr>
          <w:i/>
        </w:rPr>
        <w:t xml:space="preserve">Ăn </w:t>
      </w:r>
      <w:r>
        <w:rPr>
          <w:i/>
        </w:rPr>
        <w:t xml:space="preserve">bám". </w:t>
      </w:r>
      <w:r>
        <w:br/>
      </w:r>
      <w:r>
        <w:rPr>
          <w:b/>
        </w:rPr>
        <w:t xml:space="preserve">bám </w:t>
      </w:r>
      <w:r>
        <w:rPr>
          <w:b/>
        </w:rPr>
        <w:t xml:space="preserve">trụ </w:t>
      </w:r>
      <w:r>
        <w:rPr>
          <w:i/>
        </w:rPr>
        <w:t xml:space="preserve">động từ </w:t>
      </w:r>
      <w:r>
        <w:t xml:space="preserve">Bám </w:t>
      </w:r>
      <w:r>
        <w:t xml:space="preserve">chắc </w:t>
      </w:r>
      <w:r>
        <w:t xml:space="preserve">không </w:t>
      </w:r>
      <w:r>
        <w:t xml:space="preserve">rời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hiểm, </w:t>
      </w:r>
      <w:r>
        <w:t xml:space="preserve">để </w:t>
      </w:r>
      <w:r>
        <w:t xml:space="preserve">đánh </w:t>
      </w:r>
      <w:r>
        <w:t xml:space="preserve">địch </w:t>
      </w:r>
      <w:r>
        <w:t xml:space="preserve">hoặc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bám </w:t>
      </w:r>
      <w:r>
        <w:rPr>
          <w:b/>
        </w:rPr>
        <w:t xml:space="preserve">víu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bếu </w:t>
      </w:r>
      <w:r>
        <w:t xml:space="preserve">uíu.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