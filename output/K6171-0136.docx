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có </w:t>
      </w:r>
      <w:r>
        <w:rPr>
          <w:b/>
        </w:rPr>
        <w:t xml:space="preserve">da </w:t>
      </w:r>
      <w:r>
        <w:rPr>
          <w:b/>
        </w:rPr>
        <w:t xml:space="preserve">có </w:t>
      </w:r>
      <w:r>
        <w:rPr>
          <w:b/>
        </w:rPr>
        <w:t xml:space="preserve">thịt </w:t>
      </w:r>
      <w:r>
        <w:rPr>
          <w:i/>
        </w:rPr>
        <w:t xml:space="preserve">tính từ </w:t>
      </w:r>
      <w:r>
        <w:t xml:space="preserve">Đỡ </w:t>
      </w:r>
      <w:r>
        <w:t xml:space="preserve">gầy, </w:t>
      </w:r>
      <w:r>
        <w:t xml:space="preserve">béo </w:t>
      </w:r>
      <w:r>
        <w:t xml:space="preserve">ra. </w:t>
      </w:r>
      <w:r>
        <w:br/>
      </w:r>
      <w:r>
        <w:rPr>
          <w:b/>
        </w:rPr>
        <w:t xml:space="preserve">có </w:t>
      </w:r>
      <w:r>
        <w:rPr>
          <w:b/>
        </w:rPr>
        <w:t xml:space="preserve">dễ </w:t>
      </w:r>
      <w:r>
        <w:rPr>
          <w:i/>
        </w:rPr>
        <w:t xml:space="preserve">tính từ </w:t>
      </w:r>
      <w:r>
        <w:t xml:space="preserve">(hay </w:t>
      </w:r>
      <w:r>
        <w:t xml:space="preserve">phụ từ). </w:t>
      </w:r>
      <w:r>
        <w:t xml:space="preserve">(kng.;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Như </w:t>
      </w:r>
      <w:r>
        <w:t xml:space="preserve">dễ </w:t>
      </w:r>
      <w:r>
        <w:t xml:space="preserve">(nghĩa </w:t>
      </w:r>
      <w:r>
        <w:t xml:space="preserve">3). </w:t>
      </w:r>
      <w:r>
        <w:rPr>
          <w:i/>
        </w:rPr>
        <w:t xml:space="preserve">Có </w:t>
      </w:r>
      <w:r>
        <w:rPr>
          <w:i/>
        </w:rPr>
        <w:t xml:space="preserve">dễ </w:t>
      </w:r>
      <w:r>
        <w:t xml:space="preserve">như </w:t>
      </w:r>
      <w:r>
        <w:t xml:space="preserve">thế </w:t>
      </w:r>
      <w:r>
        <w:t xml:space="preserve">thật. </w:t>
      </w:r>
      <w:r>
        <w:br/>
      </w:r>
      <w:r>
        <w:rPr>
          <w:b/>
        </w:rPr>
        <w:t xml:space="preserve">có </w:t>
      </w:r>
      <w:r>
        <w:rPr>
          <w:b/>
        </w:rPr>
        <w:t xml:space="preserve">đi </w:t>
      </w:r>
      <w:r>
        <w:rPr>
          <w:b/>
        </w:rPr>
        <w:t xml:space="preserve">có </w:t>
      </w:r>
      <w:r>
        <w:rPr>
          <w:b/>
        </w:rPr>
        <w:t xml:space="preserve">lại </w:t>
      </w:r>
      <w:r>
        <w:t xml:space="preserve">Có </w:t>
      </w:r>
      <w:r>
        <w:t xml:space="preserve">hưởng </w:t>
      </w:r>
      <w:r>
        <w:t xml:space="preserve">của </w:t>
      </w:r>
      <w:r>
        <w:t xml:space="preserve">người </w:t>
      </w:r>
      <w:r>
        <w:t xml:space="preserve">thì </w:t>
      </w:r>
      <w:r>
        <w:t xml:space="preserve">có </w:t>
      </w:r>
      <w:r>
        <w:t xml:space="preserve">sự </w:t>
      </w:r>
      <w:r>
        <w:t xml:space="preserve">đền </w:t>
      </w:r>
      <w:r>
        <w:t xml:space="preserve">đáp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tương </w:t>
      </w:r>
      <w:r>
        <w:t xml:space="preserve">xứng,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với </w:t>
      </w:r>
      <w:r>
        <w:t xml:space="preserve">nhau. </w:t>
      </w:r>
      <w:r>
        <w:t xml:space="preserve">Có </w:t>
      </w:r>
      <w:r>
        <w:rPr>
          <w:i/>
        </w:rPr>
        <w:t xml:space="preserve">đi </w:t>
      </w:r>
      <w:r>
        <w:t xml:space="preserve">có </w:t>
      </w:r>
      <w:r>
        <w:rPr>
          <w:i/>
        </w:rPr>
        <w:t xml:space="preserve">lại </w:t>
      </w:r>
      <w:r>
        <w:rPr>
          <w:i/>
        </w:rPr>
        <w:t xml:space="preserve">mới </w:t>
      </w:r>
      <w:r>
        <w:rPr>
          <w:i/>
        </w:rPr>
        <w:t xml:space="preserve">toại </w:t>
      </w:r>
      <w:r>
        <w:rPr>
          <w:i/>
        </w:rPr>
        <w:t xml:space="preserve">lòng </w:t>
      </w:r>
      <w:r>
        <w:t xml:space="preserve">nhau </w:t>
      </w:r>
      <w:r>
        <w:t xml:space="preserve">(tục ngữ). </w:t>
      </w:r>
      <w:r>
        <w:br/>
      </w:r>
      <w:r>
        <w:rPr>
          <w:b/>
        </w:rPr>
        <w:t xml:space="preserve">có </w:t>
      </w:r>
      <w:r>
        <w:rPr>
          <w:b/>
        </w:rPr>
        <w:t xml:space="preserve">điều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một </w:t>
      </w:r>
      <w:r>
        <w:t xml:space="preserve">ý </w:t>
      </w:r>
      <w:r>
        <w:t xml:space="preserve">bổ </w:t>
      </w:r>
      <w:r>
        <w:t xml:space="preserve">sung </w:t>
      </w:r>
      <w:r>
        <w:t xml:space="preserve">quan </w:t>
      </w:r>
      <w:r>
        <w:t xml:space="preserve">trọng </w:t>
      </w:r>
      <w:r>
        <w:t xml:space="preserve">cho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đến. </w:t>
      </w:r>
      <w:r>
        <w:rPr>
          <w:i/>
        </w:rPr>
        <w:t xml:space="preserve">Anh </w:t>
      </w:r>
      <w:r>
        <w:t xml:space="preserve">ta </w:t>
      </w:r>
      <w:r>
        <w:t xml:space="preserve">rất </w:t>
      </w:r>
      <w:r>
        <w:rPr>
          <w:i/>
        </w:rPr>
        <w:t xml:space="preserve">cố </w:t>
      </w:r>
      <w:r>
        <w:t xml:space="preserve">gắng, </w:t>
      </w:r>
      <w:r>
        <w:t xml:space="preserve">có </w:t>
      </w:r>
      <w:r>
        <w:t xml:space="preserve">điều </w:t>
      </w:r>
      <w:r>
        <w:rPr>
          <w:i/>
        </w:rPr>
        <w:t xml:space="preserve">khả </w:t>
      </w:r>
      <w:r>
        <w:t xml:space="preserve">năng </w:t>
      </w:r>
      <w:r>
        <w:t xml:space="preserve">còn </w:t>
      </w:r>
      <w:r>
        <w:t xml:space="preserve">bị </w:t>
      </w:r>
      <w:r>
        <w:t xml:space="preserve">hạn </w:t>
      </w:r>
      <w:r>
        <w:t xml:space="preserve">chế. </w:t>
      </w:r>
      <w:r>
        <w:br/>
      </w:r>
      <w:r>
        <w:rPr>
          <w:b/>
        </w:rPr>
        <w:t xml:space="preserve">có </w:t>
      </w:r>
      <w:r>
        <w:rPr>
          <w:b/>
        </w:rPr>
        <w:t xml:space="preserve">giá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cao, </w:t>
      </w:r>
      <w:r>
        <w:t xml:space="preserve">được </w:t>
      </w:r>
      <w:r>
        <w:t xml:space="preserve">đánh </w:t>
      </w:r>
      <w:r>
        <w:t xml:space="preserve">giá </w:t>
      </w:r>
      <w:r>
        <w:t xml:space="preserve">cao. </w:t>
      </w:r>
      <w:r>
        <w:rPr>
          <w:i/>
        </w:rPr>
        <w:t xml:space="preserve">Loại </w:t>
      </w:r>
      <w:r>
        <w:rPr>
          <w:i/>
        </w:rPr>
        <w:t xml:space="preserve">hàng </w:t>
      </w:r>
      <w:r>
        <w:rPr>
          <w:i/>
        </w:rPr>
        <w:t xml:space="preserve">bán </w:t>
      </w:r>
      <w:r>
        <w:rPr>
          <w:i/>
        </w:rPr>
        <w:t xml:space="preserve">có </w:t>
      </w:r>
      <w:r>
        <w:t xml:space="preserve">giá </w:t>
      </w:r>
      <w:r>
        <w:rPr>
          <w:i/>
        </w:rPr>
        <w:t xml:space="preserve">lắm. </w:t>
      </w:r>
      <w:r>
        <w:t xml:space="preserve">Những </w:t>
      </w:r>
      <w:r>
        <w:t xml:space="preserve">diễn </w:t>
      </w:r>
      <w:r>
        <w:t xml:space="preserve">uiên </w:t>
      </w:r>
      <w:r>
        <w:rPr>
          <w:i/>
        </w:rPr>
        <w:t xml:space="preserve">có </w:t>
      </w:r>
      <w:r>
        <w:t xml:space="preserve">giá, </w:t>
      </w:r>
      <w:r>
        <w:t xml:space="preserve">đã </w:t>
      </w:r>
      <w:r>
        <w:rPr>
          <w:i/>
        </w:rPr>
        <w:t xml:space="preserve">từng </w:t>
      </w:r>
      <w:r>
        <w:rPr>
          <w:i/>
        </w:rPr>
        <w:t xml:space="preserve">đoạt </w:t>
      </w:r>
      <w:r>
        <w:rPr>
          <w:i/>
        </w:rPr>
        <w:t xml:space="preserve">giải. </w:t>
      </w:r>
      <w:r>
        <w:br/>
      </w:r>
      <w:r>
        <w:rPr>
          <w:b/>
        </w:rPr>
        <w:t xml:space="preserve">có </w:t>
      </w:r>
      <w:r>
        <w:rPr>
          <w:b/>
        </w:rPr>
        <w:t xml:space="preserve">hạn </w:t>
      </w:r>
      <w:r>
        <w:rPr>
          <w:i/>
        </w:rPr>
        <w:t xml:space="preserve">tính từ </w:t>
      </w:r>
      <w:r>
        <w:t xml:space="preserve">Có </w:t>
      </w:r>
      <w:r>
        <w:t xml:space="preserve">sự </w:t>
      </w:r>
      <w:r>
        <w:t xml:space="preserve">hạn </w:t>
      </w:r>
      <w:r>
        <w:t xml:space="preserve">chế </w:t>
      </w:r>
      <w:r>
        <w:t xml:space="preserve">nhất </w:t>
      </w:r>
      <w:r>
        <w:t xml:space="preserve">định </w:t>
      </w:r>
      <w:r>
        <w:t xml:space="preserve">về </w:t>
      </w:r>
      <w:r>
        <w:t xml:space="preserve">số </w:t>
      </w:r>
      <w:r>
        <w:t xml:space="preserve">lượng </w:t>
      </w:r>
      <w:r>
        <w:t xml:space="preserve">hoặc </w:t>
      </w:r>
      <w:r>
        <w:t xml:space="preserve">trình </w:t>
      </w:r>
      <w:r>
        <w:t xml:space="preserve">độ, </w:t>
      </w:r>
      <w:r>
        <w:t xml:space="preserve">không </w:t>
      </w:r>
      <w:r>
        <w:t xml:space="preserve">có </w:t>
      </w:r>
      <w:r>
        <w:t xml:space="preserve">nhiều, </w:t>
      </w:r>
      <w:r>
        <w:t xml:space="preserve">không </w:t>
      </w:r>
      <w:r>
        <w:t xml:space="preserve">được </w:t>
      </w:r>
      <w:r>
        <w:t xml:space="preserve">cao. </w:t>
      </w:r>
      <w:r>
        <w:t xml:space="preserve">Số </w:t>
      </w:r>
      <w:r>
        <w:rPr>
          <w:i/>
        </w:rPr>
        <w:t xml:space="preserve">ué </w:t>
      </w:r>
      <w:r>
        <w:rPr>
          <w:i/>
        </w:rPr>
        <w:t xml:space="preserve">xem </w:t>
      </w:r>
      <w:r>
        <w:rPr>
          <w:i/>
        </w:rPr>
        <w:t xml:space="preserve">kịch </w:t>
      </w:r>
      <w:r>
        <w:t xml:space="preserve">có </w:t>
      </w:r>
      <w:r>
        <w:t xml:space="preserve">hạn. </w:t>
      </w:r>
      <w:r>
        <w:t xml:space="preserve">Trình </w:t>
      </w:r>
      <w:r>
        <w:rPr>
          <w:i/>
        </w:rPr>
        <w:t xml:space="preserve">độ </w:t>
      </w:r>
      <w:r>
        <w:t xml:space="preserve">hiểu </w:t>
      </w:r>
      <w:r>
        <w:rPr>
          <w:i/>
        </w:rPr>
        <w:t xml:space="preserve">biết </w:t>
      </w:r>
      <w:r>
        <w:t xml:space="preserve">có </w:t>
      </w:r>
      <w:r>
        <w:rPr>
          <w:i/>
        </w:rPr>
        <w:t xml:space="preserve">hạn. </w:t>
      </w:r>
      <w:r>
        <w:br/>
      </w:r>
      <w:r>
        <w:rPr>
          <w:b/>
        </w:rPr>
        <w:t xml:space="preserve">có </w:t>
      </w:r>
      <w:r>
        <w:rPr>
          <w:b/>
        </w:rPr>
        <w:t xml:space="preserve">hạng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trình </w:t>
      </w:r>
      <w:r>
        <w:t xml:space="preserve">độ </w:t>
      </w:r>
      <w:r>
        <w:t xml:space="preserve">cao, </w:t>
      </w:r>
      <w:r>
        <w:t xml:space="preserve">được </w:t>
      </w:r>
      <w:r>
        <w:t xml:space="preserve">xếp </w:t>
      </w:r>
      <w:r>
        <w:t xml:space="preserve">vào </w:t>
      </w:r>
      <w:r>
        <w:t xml:space="preserve">thứ </w:t>
      </w:r>
      <w:r>
        <w:t xml:space="preserve">hạng </w:t>
      </w:r>
      <w:r>
        <w:rPr>
          <w:i/>
        </w:rPr>
        <w:t xml:space="preserve">cao. </w:t>
      </w:r>
      <w:r>
        <w:t xml:space="preserve">Vận </w:t>
      </w:r>
      <w:r>
        <w:t xml:space="preserve">động </w:t>
      </w:r>
      <w:r>
        <w:t xml:space="preserve">viên </w:t>
      </w:r>
      <w:r>
        <w:t xml:space="preserve">có </w:t>
      </w:r>
      <w:r>
        <w:t xml:space="preserve">hạng. </w:t>
      </w:r>
      <w:r>
        <w:br/>
      </w:r>
      <w:r>
        <w:rPr>
          <w:b/>
        </w:rPr>
        <w:t xml:space="preserve">có </w:t>
      </w:r>
      <w:r>
        <w:rPr>
          <w:b/>
        </w:rPr>
        <w:t xml:space="preserve">hậu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phần </w:t>
      </w:r>
      <w:r>
        <w:t xml:space="preserve">cuối </w:t>
      </w:r>
      <w:r>
        <w:t xml:space="preserve">tốt </w:t>
      </w:r>
      <w:r>
        <w:t xml:space="preserve">đẹp, </w:t>
      </w:r>
      <w:r>
        <w:t xml:space="preserve">lạc </w:t>
      </w:r>
      <w:r>
        <w:t xml:space="preserve">quan </w:t>
      </w:r>
      <w:r>
        <w:t xml:space="preserve">(nói </w:t>
      </w:r>
      <w:r>
        <w:t xml:space="preserve">về </w:t>
      </w:r>
      <w:r>
        <w:t xml:space="preserve">truyện </w:t>
      </w:r>
      <w:r>
        <w:t xml:space="preserve">kể). </w:t>
      </w:r>
      <w:r>
        <w:t xml:space="preserve">Truyện </w:t>
      </w:r>
      <w:r>
        <w:t xml:space="preserve">nôm </w:t>
      </w:r>
      <w:r>
        <w:t xml:space="preserve">thường </w:t>
      </w:r>
      <w:r>
        <w:rPr>
          <w:i/>
        </w:rPr>
        <w:t xml:space="preserve">kết </w:t>
      </w:r>
      <w:r>
        <w:t xml:space="preserve">thúc </w:t>
      </w:r>
      <w:r>
        <w:t xml:space="preserve">có </w:t>
      </w:r>
      <w:r>
        <w:rPr>
          <w:i/>
        </w:rPr>
        <w:t xml:space="preserve">hậu. </w:t>
      </w:r>
      <w:r>
        <w:rPr>
          <w:b/>
        </w:rPr>
        <w:t xml:space="preserve">2 </w:t>
      </w:r>
      <w:r>
        <w:t xml:space="preserve">Có </w:t>
      </w:r>
      <w:r>
        <w:t xml:space="preserve">trước </w:t>
      </w:r>
      <w:r>
        <w:t xml:space="preserve">có </w:t>
      </w:r>
      <w:r>
        <w:t xml:space="preserve">sau </w:t>
      </w:r>
      <w:r>
        <w:t xml:space="preserve">trong </w:t>
      </w:r>
      <w:r>
        <w:t xml:space="preserve">đối </w:t>
      </w:r>
      <w:r>
        <w:t xml:space="preserve">xử, </w:t>
      </w:r>
      <w:r>
        <w:t xml:space="preserve">có </w:t>
      </w:r>
      <w:r>
        <w:t xml:space="preserve">tình </w:t>
      </w:r>
      <w:r>
        <w:t xml:space="preserve">nghĩa </w:t>
      </w:r>
      <w:r>
        <w:t xml:space="preserve">trọn </w:t>
      </w:r>
      <w:r>
        <w:t xml:space="preserve">vẹn. </w:t>
      </w:r>
      <w:r>
        <w:t xml:space="preserve">Ăn </w:t>
      </w:r>
      <w:r>
        <w:rPr>
          <w:i/>
        </w:rPr>
        <w:t xml:space="preserve">ở </w:t>
      </w:r>
      <w:r>
        <w:t xml:space="preserve">có </w:t>
      </w:r>
      <w:r>
        <w:t xml:space="preserve">hậu.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có </w:t>
      </w:r>
      <w:r>
        <w:rPr>
          <w:i/>
        </w:rPr>
        <w:t xml:space="preserve">hậu. </w:t>
      </w:r>
      <w:r>
        <w:br/>
      </w:r>
      <w:r>
        <w:rPr>
          <w:b/>
        </w:rPr>
        <w:t xml:space="preserve">có </w:t>
      </w:r>
      <w:r>
        <w:rPr>
          <w:b/>
        </w:rPr>
        <w:t xml:space="preserve">hiếu </w:t>
      </w:r>
      <w:r>
        <w:rPr>
          <w:i/>
        </w:rPr>
        <w:t xml:space="preserve">tính từ </w:t>
      </w:r>
      <w:r>
        <w:t xml:space="preserve">Biết </w:t>
      </w:r>
      <w:r>
        <w:t xml:space="preserve">thương </w:t>
      </w:r>
      <w:r>
        <w:t xml:space="preserve">yêu </w:t>
      </w:r>
      <w:r>
        <w:t xml:space="preserve">và </w:t>
      </w:r>
      <w:r>
        <w:t xml:space="preserve">hết </w:t>
      </w:r>
      <w:r>
        <w:t xml:space="preserve">lòng </w:t>
      </w:r>
      <w:r>
        <w:t xml:space="preserve">chăm </w:t>
      </w:r>
      <w:r>
        <w:t xml:space="preserve">sóc </w:t>
      </w:r>
      <w:r>
        <w:t xml:space="preserve">cha </w:t>
      </w:r>
      <w:r>
        <w:t xml:space="preserve">mẹ </w:t>
      </w:r>
      <w:r>
        <w:t xml:space="preserve">đúng </w:t>
      </w:r>
      <w:r>
        <w:t xml:space="preserve">với </w:t>
      </w:r>
      <w:r>
        <w:t xml:space="preserve">bổn </w:t>
      </w:r>
      <w:r>
        <w:t xml:space="preserve">phận </w:t>
      </w:r>
      <w:r>
        <w:t xml:space="preserve">làm </w:t>
      </w:r>
      <w:r>
        <w:t xml:space="preserve">con. </w:t>
      </w:r>
      <w:r>
        <w:t xml:space="preserve">Người </w:t>
      </w:r>
      <w:r>
        <w:rPr>
          <w:i/>
        </w:rPr>
        <w:t xml:space="preserve">con </w:t>
      </w:r>
      <w:r>
        <w:t xml:space="preserve">có </w:t>
      </w:r>
      <w:r>
        <w:t xml:space="preserve">hiếu. </w:t>
      </w:r>
      <w:r>
        <w:br/>
      </w:r>
      <w:r>
        <w:rPr>
          <w:b/>
        </w:rPr>
        <w:t xml:space="preserve">có </w:t>
      </w:r>
      <w:r>
        <w:rPr>
          <w:b/>
        </w:rPr>
        <w:t xml:space="preserve">học </w:t>
      </w:r>
      <w:r>
        <w:rPr>
          <w:i/>
        </w:rPr>
        <w:t xml:space="preserve">tính từ </w:t>
      </w:r>
      <w:r>
        <w:t xml:space="preserve">Có </w:t>
      </w:r>
      <w:r>
        <w:t xml:space="preserve">học </w:t>
      </w:r>
      <w:r>
        <w:t xml:space="preserve">thức. </w:t>
      </w:r>
      <w:r>
        <w:rPr>
          <w:i/>
        </w:rPr>
        <w:t xml:space="preserve">Một </w:t>
      </w:r>
      <w:r>
        <w:t xml:space="preserve">người </w:t>
      </w:r>
      <w:r>
        <w:rPr>
          <w:i/>
        </w:rPr>
        <w:t xml:space="preserve">có </w:t>
      </w:r>
      <w:r>
        <w:t xml:space="preserve">học. </w:t>
      </w:r>
      <w:r>
        <w:br/>
      </w:r>
      <w:r>
        <w:rPr>
          <w:b/>
        </w:rPr>
        <w:t xml:space="preserve">có </w:t>
      </w:r>
      <w:r>
        <w:rPr>
          <w:b/>
        </w:rPr>
        <w:t xml:space="preserve">ích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đụng </w:t>
      </w:r>
      <w:r>
        <w:t xml:space="preserve">làm </w:t>
      </w:r>
      <w:r>
        <w:t xml:space="preserve">lợi, </w:t>
      </w:r>
      <w:r>
        <w:t xml:space="preserve">đem </w:t>
      </w:r>
      <w:r>
        <w:t xml:space="preserve">lại </w:t>
      </w:r>
      <w:r>
        <w:t xml:space="preserve">hiệu </w:t>
      </w:r>
      <w:r>
        <w:t xml:space="preserve">quả </w:t>
      </w:r>
      <w:r>
        <w:t xml:space="preserve">tốt. </w:t>
      </w:r>
      <w:r>
        <w:rPr>
          <w:i/>
        </w:rPr>
        <w:t xml:space="preserve">Động </w:t>
      </w:r>
      <w:r>
        <w:rPr>
          <w:i/>
        </w:rPr>
        <w:t xml:space="preserve">vật </w:t>
      </w:r>
      <w:r>
        <w:t xml:space="preserve">có </w:t>
      </w:r>
      <w:r>
        <w:t xml:space="preserve">ích. </w:t>
      </w:r>
      <w:r>
        <w:t xml:space="preserve">Nâng </w:t>
      </w:r>
      <w:r>
        <w:rPr>
          <w:i/>
        </w:rPr>
        <w:t xml:space="preserve">cao </w:t>
      </w:r>
      <w:r>
        <w:t xml:space="preserve">giờ </w:t>
      </w:r>
      <w:r>
        <w:t xml:space="preserve">công </w:t>
      </w:r>
      <w:r>
        <w:t xml:space="preserve">có </w:t>
      </w:r>
      <w:r>
        <w:t xml:space="preserve">ích. </w:t>
      </w:r>
      <w:r>
        <w:br/>
      </w:r>
      <w:r>
        <w:rPr>
          <w:b/>
        </w:rPr>
        <w:t xml:space="preserve">có </w:t>
      </w:r>
      <w:r>
        <w:rPr>
          <w:b/>
        </w:rPr>
        <w:t xml:space="preserve">khi </w:t>
      </w:r>
      <w:r>
        <w:rPr>
          <w:i/>
        </w:rPr>
        <w:t xml:space="preserve">phụ từ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một </w:t>
      </w:r>
      <w:r>
        <w:t xml:space="preserve">cách </w:t>
      </w:r>
      <w:r>
        <w:t xml:space="preserve">dè </w:t>
      </w:r>
      <w:r>
        <w:t xml:space="preserve">dặt </w:t>
      </w:r>
      <w:r>
        <w:t xml:space="preserve">về </w:t>
      </w:r>
      <w:r>
        <w:t xml:space="preserve">điều </w:t>
      </w:r>
      <w:r>
        <w:t xml:space="preserve">nghĩ </w:t>
      </w:r>
      <w:r>
        <w:t xml:space="preserve">rằng </w:t>
      </w:r>
      <w:r>
        <w:t xml:space="preserve">có </w:t>
      </w:r>
      <w:r>
        <w:t xml:space="preserve">thể </w:t>
      </w:r>
      <w:r>
        <w:t xml:space="preserve">như </w:t>
      </w:r>
      <w:r>
        <w:t xml:space="preserve">thế. </w:t>
      </w:r>
      <w:r>
        <w:t xml:space="preserve">Bây </w:t>
      </w:r>
      <w:r>
        <w:rPr>
          <w:i/>
        </w:rPr>
        <w:t xml:space="preserve">giờ </w:t>
      </w:r>
      <w:r>
        <w:rPr>
          <w:i/>
        </w:rPr>
        <w:t xml:space="preserve">mới </w:t>
      </w:r>
      <w:r>
        <w:t xml:space="preserve">tới </w:t>
      </w:r>
      <w:r>
        <w:t xml:space="preserve">thì </w:t>
      </w:r>
      <w:r>
        <w:t xml:space="preserve">có </w:t>
      </w:r>
      <w:r>
        <w:rPr>
          <w:i/>
        </w:rPr>
        <w:t xml:space="preserve">khi </w:t>
      </w:r>
      <w:r>
        <w:rPr>
          <w:i/>
        </w:rPr>
        <w:t xml:space="preserve">hơi </w:t>
      </w:r>
      <w:r>
        <w:rPr>
          <w:i/>
        </w:rPr>
        <w:t xml:space="preserve">muộn. </w:t>
      </w:r>
      <w:r>
        <w:br/>
      </w:r>
      <w:r>
        <w:rPr>
          <w:b/>
        </w:rPr>
        <w:t xml:space="preserve">có </w:t>
      </w:r>
      <w:r>
        <w:rPr>
          <w:b/>
        </w:rPr>
        <w:t xml:space="preserve">lẽ </w:t>
      </w:r>
      <w:r>
        <w:rPr>
          <w:i/>
        </w:rPr>
        <w:t xml:space="preserve">phụ từ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phỏng </w:t>
      </w:r>
      <w:r>
        <w:t xml:space="preserve">đoán </w:t>
      </w:r>
      <w:r>
        <w:t xml:space="preserve">hoặc </w:t>
      </w:r>
      <w:r>
        <w:t xml:space="preserve">khẳng </w:t>
      </w:r>
      <w:r>
        <w:t xml:space="preserve">định </w:t>
      </w:r>
      <w:r>
        <w:t xml:space="preserve">một </w:t>
      </w:r>
      <w:r>
        <w:t xml:space="preserve">cách </w:t>
      </w:r>
      <w:r>
        <w:t xml:space="preserve">dè </w:t>
      </w:r>
      <w:r>
        <w:t xml:space="preserve">dặt </w:t>
      </w:r>
      <w:r>
        <w:t xml:space="preserve">về </w:t>
      </w:r>
      <w:r>
        <w:t xml:space="preserve">điều </w:t>
      </w:r>
      <w:r>
        <w:t xml:space="preserve">nghĩ </w:t>
      </w:r>
      <w:r>
        <w:t xml:space="preserve">rằng </w:t>
      </w:r>
      <w:r>
        <w:t xml:space="preserve">có </w:t>
      </w:r>
      <w:r>
        <w:t xml:space="preserve">lí </w:t>
      </w:r>
      <w:r>
        <w:t xml:space="preserve">do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như </w:t>
      </w:r>
      <w:r>
        <w:t xml:space="preserve">thế. </w:t>
      </w:r>
      <w:r>
        <w:t xml:space="preserve">Có </w:t>
      </w:r>
      <w:r>
        <w:rPr>
          <w:i/>
        </w:rPr>
        <w:t xml:space="preserve">lê </w:t>
      </w:r>
      <w:r>
        <w:rPr>
          <w:i/>
        </w:rPr>
        <w:t xml:space="preserve">anh </w:t>
      </w:r>
      <w:r>
        <w:t xml:space="preserve">ta </w:t>
      </w:r>
      <w:r>
        <w:t xml:space="preserve">không </w:t>
      </w:r>
      <w:r>
        <w:rPr>
          <w:i/>
        </w:rPr>
        <w:t xml:space="preserve">đến. </w:t>
      </w:r>
      <w:r>
        <w:t xml:space="preserve">Nó </w:t>
      </w:r>
      <w:r>
        <w:t xml:space="preserve">nói </w:t>
      </w:r>
      <w:r>
        <w:t xml:space="preserve">có </w:t>
      </w:r>
      <w:r>
        <w:rPr>
          <w:i/>
        </w:rPr>
        <w:t xml:space="preserve">lẽ </w:t>
      </w:r>
      <w:r>
        <w:rPr>
          <w:i/>
        </w:rPr>
        <w:t xml:space="preserve">đúng. </w:t>
      </w:r>
      <w:r>
        <w:br/>
      </w:r>
      <w:r>
        <w:rPr>
          <w:b/>
        </w:rPr>
        <w:t xml:space="preserve">có </w:t>
      </w:r>
      <w:r>
        <w:rPr>
          <w:b/>
        </w:rPr>
        <w:t xml:space="preserve">lẽ </w:t>
      </w:r>
      <w:r>
        <w:rPr>
          <w:b/>
        </w:rPr>
        <w:t xml:space="preserve">nào </w:t>
      </w:r>
      <w:r>
        <w:rPr>
          <w:i/>
        </w:rPr>
        <w:t xml:space="preserve">phụ từ </w:t>
      </w:r>
      <w:r>
        <w:t xml:space="preserve">Như </w:t>
      </w:r>
      <w:r>
        <w:t xml:space="preserve">lẽ </w:t>
      </w:r>
      <w:r>
        <w:t xml:space="preserve">nào. </w:t>
      </w:r>
      <w:r>
        <w:br/>
      </w:r>
      <w:r>
        <w:rPr>
          <w:b/>
        </w:rPr>
        <w:t xml:space="preserve">có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có </w:t>
      </w:r>
      <w:r>
        <w:t xml:space="preserve">lý. </w:t>
      </w:r>
      <w:r>
        <w:t xml:space="preserve">tính từ </w:t>
      </w:r>
      <w:r>
        <w:t xml:space="preserve">Hợp </w:t>
      </w:r>
      <w:r>
        <w:t xml:space="preserve">lẽ </w:t>
      </w:r>
      <w:r>
        <w:t xml:space="preserve">phải. </w:t>
      </w:r>
      <w:r>
        <w:t xml:space="preserve">Nói </w:t>
      </w:r>
      <w:r>
        <w:rPr>
          <w:i/>
        </w:rPr>
        <w:t xml:space="preserve">có </w:t>
      </w:r>
      <w:r>
        <w:t xml:space="preserve">lí. </w:t>
      </w:r>
      <w:r>
        <w:br/>
      </w:r>
      <w:r>
        <w:rPr>
          <w:b/>
        </w:rPr>
        <w:t xml:space="preserve">có </w:t>
      </w:r>
      <w:r>
        <w:rPr>
          <w:b/>
        </w:rPr>
        <w:t xml:space="preserve">lí </w:t>
      </w:r>
      <w:r>
        <w:rPr>
          <w:b/>
        </w:rPr>
        <w:t xml:space="preserve">có </w:t>
      </w:r>
      <w:r>
        <w:rPr>
          <w:b/>
        </w:rPr>
        <w:t xml:space="preserve">lẽ </w:t>
      </w:r>
      <w:r>
        <w:rPr>
          <w:i/>
        </w:rPr>
        <w:t xml:space="preserve">cũng viết </w:t>
      </w:r>
      <w:r>
        <w:t xml:space="preserve">có </w:t>
      </w:r>
      <w:r>
        <w:t xml:space="preserve">lý </w:t>
      </w:r>
      <w:r>
        <w:rPr>
          <w:i/>
        </w:rPr>
        <w:t xml:space="preserve">có </w:t>
      </w:r>
      <w:r>
        <w:t xml:space="preserve">lẽ. </w:t>
      </w:r>
      <w:r>
        <w:t xml:space="preserve">t </w:t>
      </w:r>
      <w:r>
        <w:t xml:space="preserve">Như </w:t>
      </w:r>
      <w:r>
        <w:t xml:space="preserve">øó </w:t>
      </w:r>
      <w:r>
        <w:t xml:space="preserve">lí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có </w:t>
      </w:r>
      <w:r>
        <w:rPr>
          <w:b/>
        </w:rPr>
        <w:t xml:space="preserve">lýx. </w:t>
      </w:r>
      <w:r>
        <w:rPr>
          <w:b/>
        </w:rPr>
        <w:t xml:space="preserve">có </w:t>
      </w:r>
      <w:r>
        <w:t xml:space="preserve">H. </w:t>
      </w:r>
      <w:r>
        <w:br/>
      </w:r>
      <w:r>
        <w:rPr>
          <w:b/>
        </w:rPr>
        <w:t xml:space="preserve">có </w:t>
      </w:r>
      <w:r>
        <w:rPr>
          <w:b/>
        </w:rPr>
        <w:t xml:space="preserve">lý </w:t>
      </w:r>
      <w:r>
        <w:rPr>
          <w:b/>
        </w:rPr>
        <w:t xml:space="preserve">có </w:t>
      </w:r>
      <w:r>
        <w:rPr>
          <w:b/>
        </w:rPr>
        <w:t xml:space="preserve">lẽ </w:t>
      </w:r>
      <w:r>
        <w:rPr>
          <w:i/>
        </w:rPr>
        <w:t xml:space="preserve">xem </w:t>
      </w:r>
      <w:r>
        <w:t xml:space="preserve">có </w:t>
      </w:r>
      <w:r>
        <w:t xml:space="preserve">lí </w:t>
      </w:r>
      <w:r>
        <w:t xml:space="preserve">có </w:t>
      </w:r>
      <w:r>
        <w:t xml:space="preserve">lẽ. </w:t>
      </w:r>
      <w:r>
        <w:br/>
      </w:r>
      <w:r>
        <w:rPr>
          <w:b/>
        </w:rPr>
        <w:t xml:space="preserve">có </w:t>
      </w:r>
      <w:r>
        <w:rPr>
          <w:b/>
        </w:rPr>
        <w:t xml:space="preserve">mang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thai. </w:t>
      </w:r>
      <w:r>
        <w:t xml:space="preserve">. </w:t>
      </w:r>
      <w:r>
        <w:t xml:space="preserve">. </w:t>
      </w:r>
      <w:r>
        <w:br/>
      </w:r>
      <w:r>
        <w:rPr>
          <w:b/>
        </w:rPr>
        <w:t xml:space="preserve">có </w:t>
      </w:r>
      <w:r>
        <w:rPr>
          <w:b/>
        </w:rPr>
        <w:t xml:space="preserve">máu </w:t>
      </w:r>
      <w:r>
        <w:rPr>
          <w:b/>
        </w:rPr>
        <w:t xml:space="preserve">mặt </w:t>
      </w:r>
      <w:r>
        <w:rPr>
          <w:i/>
        </w:rPr>
        <w:t xml:space="preserve">tính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có </w:t>
      </w:r>
      <w:r>
        <w:t xml:space="preserve">tiền </w:t>
      </w:r>
      <w:r>
        <w:t xml:space="preserve">của </w:t>
      </w:r>
      <w:r>
        <w:t xml:space="preserve">dư </w:t>
      </w:r>
      <w:r>
        <w:t xml:space="preserve">dật, </w:t>
      </w:r>
      <w:r>
        <w:t xml:space="preserve">đời </w:t>
      </w:r>
      <w:r>
        <w:t xml:space="preserve">sống </w:t>
      </w:r>
      <w:r>
        <w:t xml:space="preserve">khá </w:t>
      </w:r>
      <w:r>
        <w:t xml:space="preserve">giả. </w:t>
      </w:r>
      <w:r>
        <w:t xml:space="preserve">Trong </w:t>
      </w:r>
      <w:r>
        <w:rPr>
          <w:i/>
        </w:rPr>
        <w:t xml:space="preserve">làng </w:t>
      </w:r>
      <w:r>
        <w:t xml:space="preserve">được </w:t>
      </w:r>
      <w:r>
        <w:t xml:space="preserve">uài </w:t>
      </w:r>
      <w:r>
        <w:rPr>
          <w:i/>
        </w:rPr>
        <w:t xml:space="preserve">nhà </w:t>
      </w:r>
      <w:r>
        <w:t xml:space="preserve">có </w:t>
      </w:r>
      <w:r>
        <w:t xml:space="preserve">máu </w:t>
      </w:r>
      <w:r>
        <w:t xml:space="preserve">mặt. </w:t>
      </w:r>
      <w:r>
        <w:br/>
      </w:r>
      <w:r>
        <w:rPr>
          <w:b/>
        </w:rPr>
        <w:t xml:space="preserve">có </w:t>
      </w:r>
      <w:r>
        <w:rPr>
          <w:b/>
        </w:rPr>
        <w:t xml:space="preserve">mặt </w:t>
      </w:r>
      <w:r>
        <w:rPr>
          <w:i/>
        </w:rPr>
        <w:t xml:space="preserve">tính từ </w:t>
      </w:r>
      <w:r>
        <w:t xml:space="preserve">Có </w:t>
      </w:r>
      <w:r>
        <w:t xml:space="preserve">ở </w:t>
      </w:r>
      <w:r>
        <w:t xml:space="preserve">tại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lúc </w:t>
      </w:r>
      <w:r>
        <w:t xml:space="preserve">sự </w:t>
      </w:r>
      <w:r>
        <w:t xml:space="preserve">việc </w:t>
      </w:r>
      <w:r>
        <w:t xml:space="preserve">xảy </w:t>
      </w:r>
      <w:r>
        <w:t xml:space="preserve">ra. </w:t>
      </w:r>
      <w:r>
        <w:t xml:space="preserve">Có </w:t>
      </w:r>
      <w:r>
        <w:rPr>
          <w:i/>
        </w:rPr>
        <w:t xml:space="preserve">mặt </w:t>
      </w:r>
      <w:r>
        <w:rPr>
          <w:i/>
        </w:rPr>
        <w:t xml:space="preserve">ở </w:t>
      </w:r>
      <w:r>
        <w:t xml:space="preserve">buổi </w:t>
      </w:r>
      <w:r>
        <w:t xml:space="preserve">lễ. </w:t>
      </w:r>
      <w:r>
        <w:t xml:space="preserve">. </w:t>
      </w:r>
      <w:r>
        <w:br/>
      </w:r>
      <w:r>
        <w:rPr>
          <w:b/>
        </w:rPr>
        <w:t xml:space="preserve">có </w:t>
      </w:r>
      <w:r>
        <w:rPr>
          <w:b/>
        </w:rPr>
        <w:t xml:space="preserve">mới </w:t>
      </w:r>
      <w:r>
        <w:rPr>
          <w:b/>
        </w:rPr>
        <w:t xml:space="preserve">nới </w:t>
      </w:r>
      <w:r>
        <w:rPr>
          <w:b/>
        </w:rPr>
        <w:t xml:space="preserve">cũ </w:t>
      </w:r>
      <w:r>
        <w:t xml:space="preserve">(khẩu ngữ).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phụ </w:t>
      </w:r>
      <w:r>
        <w:t xml:space="preserve">bạc, </w:t>
      </w:r>
      <w:r>
        <w:t xml:space="preserve">có </w:t>
      </w:r>
      <w:r>
        <w:t xml:space="preserve">cái </w:t>
      </w:r>
      <w:r>
        <w:t xml:space="preserve">mới </w:t>
      </w:r>
      <w:r>
        <w:t xml:space="preserve">thì </w:t>
      </w:r>
      <w:r>
        <w:t xml:space="preserve">quay </w:t>
      </w:r>
      <w:r>
        <w:t xml:space="preserve">ra </w:t>
      </w:r>
      <w:r>
        <w:t xml:space="preserve">rẻ </w:t>
      </w:r>
      <w:r>
        <w:t xml:space="preserve">rúng </w:t>
      </w:r>
      <w:r>
        <w:t xml:space="preserve">cái </w:t>
      </w:r>
      <w:r>
        <w:t xml:space="preserve">cũ. </w:t>
      </w:r>
      <w:r>
        <w:br/>
      </w:r>
      <w:r>
        <w:rPr>
          <w:b/>
        </w:rPr>
        <w:t xml:space="preserve">có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Có </w:t>
      </w:r>
      <w:r>
        <w:t xml:space="preserve">sự </w:t>
      </w:r>
      <w:r>
        <w:t xml:space="preserve">chung </w:t>
      </w:r>
      <w:r>
        <w:t xml:space="preserve">thuỷ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tình </w:t>
      </w:r>
      <w:r>
        <w:t xml:space="preserve">cảm </w:t>
      </w:r>
      <w:r>
        <w:t xml:space="preserve">gắn </w:t>
      </w:r>
      <w:r>
        <w:t xml:space="preserve">bó </w:t>
      </w:r>
      <w:r>
        <w:t xml:space="preserve">với </w:t>
      </w:r>
      <w:r>
        <w:t xml:space="preserve">nhau. </w:t>
      </w:r>
      <w:r>
        <w:rPr>
          <w:i/>
        </w:rPr>
        <w:t xml:space="preserve">Ấn </w:t>
      </w:r>
      <w:r>
        <w:t xml:space="preserve">ởcó </w:t>
      </w:r>
      <w:r>
        <w:t xml:space="preserve">nghĩa. </w:t>
      </w:r>
      <w:r>
        <w:t xml:space="preserve">có </w:t>
      </w:r>
      <w:r>
        <w:t xml:space="preserve">nhân </w:t>
      </w:r>
      <w:r>
        <w:t xml:space="preserve">tính từ </w:t>
      </w:r>
      <w:r>
        <w:t xml:space="preserve">Có </w:t>
      </w:r>
      <w:r>
        <w:t xml:space="preserve">lòng </w:t>
      </w:r>
      <w:r>
        <w:t xml:space="preserve">thương </w:t>
      </w:r>
      <w:r>
        <w:t xml:space="preserve">người. </w:t>
      </w:r>
      <w:r>
        <w:t xml:space="preserve">Ăn </w:t>
      </w:r>
      <w:r>
        <w:rPr>
          <w:i/>
        </w:rPr>
        <w:t xml:space="preserve">Ở </w:t>
      </w:r>
      <w:r>
        <w:t xml:space="preserve">có </w:t>
      </w:r>
      <w:r>
        <w:t xml:space="preserve">nhân. </w:t>
      </w:r>
      <w:r>
        <w:t xml:space="preserve">Con </w:t>
      </w:r>
      <w:r>
        <w:rPr>
          <w:i/>
        </w:rPr>
        <w:t xml:space="preserve">người </w:t>
      </w:r>
      <w:r>
        <w:t xml:space="preserve">có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có </w:t>
      </w:r>
      <w:r>
        <w:rPr>
          <w:b/>
        </w:rPr>
        <w:t xml:space="preserve">nhẽ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có </w:t>
      </w:r>
      <w:r>
        <w:t xml:space="preserve">lế. </w:t>
      </w:r>
      <w:r>
        <w:t xml:space="preserve">. </w:t>
      </w:r>
      <w:r>
        <w:t xml:space="preserve">cu </w:t>
      </w:r>
      <w:r>
        <w:br/>
      </w:r>
      <w:r>
        <w:rPr>
          <w:b/>
        </w:rPr>
        <w:t xml:space="preserve">có </w:t>
      </w:r>
      <w:r>
        <w:rPr>
          <w:b/>
        </w:rPr>
        <w:t xml:space="preserve">nơi </w:t>
      </w:r>
      <w:r>
        <w:rPr>
          <w:b/>
        </w:rPr>
        <w:t xml:space="preserve">có </w:t>
      </w:r>
      <w:r>
        <w:rPr>
          <w:b/>
        </w:rPr>
        <w:t xml:space="preserve">chến </w:t>
      </w:r>
      <w:r>
        <w:rPr>
          <w:i/>
        </w:rPr>
        <w:t xml:space="preserve">tính từ </w:t>
      </w:r>
      <w:r>
        <w:t xml:space="preserve">Đã </w:t>
      </w:r>
      <w:r>
        <w:t xml:space="preserve">ổn </w:t>
      </w:r>
      <w:r>
        <w:t xml:space="preserve">định </w:t>
      </w:r>
      <w:r>
        <w:t xml:space="preserve">vẻ </w:t>
      </w:r>
      <w:r>
        <w:t xml:space="preserve">mặt </w:t>
      </w:r>
      <w:r>
        <w:t xml:space="preserve">tình </w:t>
      </w:r>
      <w:r>
        <w:t xml:space="preserve">duyên, </w:t>
      </w:r>
      <w:r>
        <w:t xml:space="preserve">đã </w:t>
      </w:r>
      <w:r>
        <w:t xml:space="preserve">có </w:t>
      </w:r>
      <w:r>
        <w:t xml:space="preserve">người </w:t>
      </w:r>
      <w:r>
        <w:t xml:space="preserve">yêu. </w:t>
      </w:r>
      <w:r>
        <w:t xml:space="preserve">. </w:t>
      </w:r>
      <w:r>
        <w:t xml:space="preserve">U </w:t>
      </w:r>
      <w:r>
        <w:br/>
      </w:r>
      <w:r>
        <w:rPr>
          <w:b/>
        </w:rPr>
        <w:t xml:space="preserve">có </w:t>
      </w:r>
      <w:r>
        <w:rPr>
          <w:b/>
        </w:rPr>
        <w:t xml:space="preserve">tật </w:t>
      </w:r>
      <w:r>
        <w:rPr>
          <w:b/>
        </w:rPr>
        <w:t xml:space="preserve">giật </w:t>
      </w:r>
      <w:r>
        <w:rPr>
          <w:b/>
        </w:rPr>
        <w:t xml:space="preserve">mình </w:t>
      </w:r>
      <w:r>
        <w:t xml:space="preserve">Có </w:t>
      </w:r>
      <w:r>
        <w:t xml:space="preserve">lỗi </w:t>
      </w:r>
      <w:r>
        <w:t xml:space="preserve">thì </w:t>
      </w:r>
      <w:r>
        <w:t xml:space="preserve">dễ </w:t>
      </w:r>
      <w:r>
        <w:t xml:space="preserve">chột </w:t>
      </w:r>
      <w:r>
        <w:t xml:space="preserve">dạ </w:t>
      </w:r>
      <w:r>
        <w:t xml:space="preserve">khi </w:t>
      </w:r>
      <w:r>
        <w:t xml:space="preserve">có </w:t>
      </w:r>
      <w:r>
        <w:t xml:space="preserve">ai </w:t>
      </w:r>
      <w:r>
        <w:t xml:space="preserve">nói </w:t>
      </w:r>
      <w:r>
        <w:t xml:space="preserve">động </w:t>
      </w:r>
      <w:r>
        <w:t xml:space="preserve">đến. </w:t>
      </w:r>
      <w:r>
        <w:t xml:space="preserve">- </w:t>
      </w:r>
      <w:r>
        <w:br/>
      </w:r>
      <w:r>
        <w:rPr>
          <w:b/>
        </w:rPr>
        <w:t xml:space="preserve">có </w:t>
      </w:r>
      <w:r>
        <w:rPr>
          <w:b/>
        </w:rPr>
        <w:t xml:space="preserve">thai </w:t>
      </w:r>
      <w:r>
        <w:rPr>
          <w:i/>
        </w:rPr>
        <w:t xml:space="preserve">tính từ </w:t>
      </w:r>
      <w:r>
        <w:t xml:space="preserve">(Người </w:t>
      </w:r>
      <w:r>
        <w:t xml:space="preserve">phụ </w:t>
      </w:r>
      <w:r>
        <w:t xml:space="preserve">nữ) </w:t>
      </w:r>
      <w:r>
        <w:t xml:space="preserve">đang </w:t>
      </w:r>
      <w:r>
        <w:t xml:space="preserve">mang </w:t>
      </w:r>
      <w:r>
        <w:t xml:space="preserve">thai </w:t>
      </w:r>
      <w:r>
        <w:t xml:space="preserve">trong </w:t>
      </w:r>
      <w:r>
        <w:t xml:space="preserve">bụng. </w:t>
      </w:r>
      <w:r>
        <w:t xml:space="preserve">Có </w:t>
      </w:r>
      <w:r>
        <w:rPr>
          <w:i/>
        </w:rPr>
        <w:t xml:space="preserve">thai </w:t>
      </w:r>
      <w:r>
        <w:t xml:space="preserve">được </w:t>
      </w:r>
      <w:r>
        <w:t xml:space="preserve">năm </w:t>
      </w:r>
      <w:r>
        <w:t xml:space="preserve">tháng. </w:t>
      </w:r>
      <w:r>
        <w:rPr>
          <w:i/>
        </w:rPr>
        <w:t xml:space="preserve">ci </w:t>
      </w:r>
      <w:r>
        <w:t xml:space="preserve">có </w:t>
      </w:r>
      <w:r>
        <w:t xml:space="preserve">thể </w:t>
      </w:r>
      <w:r>
        <w:t xml:space="preserve">tính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hoặc </w:t>
      </w:r>
      <w:r>
        <w:t xml:space="preserve">điều </w:t>
      </w:r>
      <w:r>
        <w:t xml:space="preserve">kiện, </w:t>
      </w:r>
      <w:r>
        <w:t xml:space="preserve">chủ </w:t>
      </w:r>
      <w:r>
        <w:t xml:space="preserve">quan </w:t>
      </w:r>
      <w:r>
        <w:t xml:space="preserve">hoặc </w:t>
      </w:r>
      <w:r>
        <w:t xml:space="preserve">khách </w:t>
      </w:r>
      <w:r>
        <w:t xml:space="preserve">quan,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Tự </w:t>
      </w:r>
      <w:r>
        <w:t xml:space="preserve">mình </w:t>
      </w:r>
      <w:r>
        <w:t xml:space="preserve">có </w:t>
      </w:r>
      <w:r>
        <w:rPr>
          <w:i/>
        </w:rPr>
        <w:t xml:space="preserve">thể </w:t>
      </w:r>
      <w:r>
        <w:rPr>
          <w:i/>
        </w:rPr>
        <w:t xml:space="preserve">đảm </w:t>
      </w:r>
      <w:r>
        <w:t xml:space="preserve">đương </w:t>
      </w:r>
      <w:r>
        <w:rPr>
          <w:i/>
        </w:rPr>
        <w:t xml:space="preserve">công </w:t>
      </w:r>
      <w:r>
        <w:t xml:space="preserve">uiệc. </w:t>
      </w:r>
      <w:r>
        <w:rPr>
          <w:i/>
        </w:rPr>
        <w:t xml:space="preserve">Làm </w:t>
      </w:r>
      <w:r>
        <w:rPr>
          <w:i/>
        </w:rPr>
        <w:t xml:space="preserve">mọi </w:t>
      </w:r>
      <w:r>
        <w:rPr>
          <w:i/>
        </w:rPr>
        <w:t xml:space="preserve">việc. </w:t>
      </w:r>
      <w:r>
        <w:rPr>
          <w:i/>
        </w:rPr>
        <w:t xml:space="preserve">có </w:t>
      </w:r>
      <w:r>
        <w:t xml:space="preserve">thể </w:t>
      </w:r>
      <w:r>
        <w:t xml:space="preserve">làm. </w:t>
      </w:r>
      <w:r>
        <w:t xml:space="preserve">Cố </w:t>
      </w:r>
      <w:r>
        <w:rPr>
          <w:i/>
        </w:rPr>
        <w:t xml:space="preserve">gắng </w:t>
      </w:r>
      <w:r>
        <w:t xml:space="preserve">trong </w:t>
      </w:r>
      <w:r>
        <w:rPr>
          <w:i/>
        </w:rPr>
        <w:t xml:space="preserve">phạm </w:t>
      </w:r>
      <w:r>
        <w:rPr>
          <w:i/>
        </w:rPr>
        <w:t xml:space="preserve">vi </w:t>
      </w:r>
      <w:r>
        <w:t xml:space="preserve">có </w:t>
      </w:r>
      <w:r>
        <w:t xml:space="preserve">thế. </w:t>
      </w:r>
      <w:r>
        <w:t xml:space="preserve">nể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dứt </w:t>
      </w:r>
      <w:r>
        <w:t xml:space="preserve">khoát </w:t>
      </w:r>
      <w:r>
        <w:t xml:space="preserve">về </w:t>
      </w:r>
      <w:r>
        <w:t xml:space="preserve">khả </w:t>
      </w:r>
      <w:r>
        <w:t xml:space="preserve">năng </w:t>
      </w:r>
      <w:r>
        <w:t xml:space="preserve">khách </w:t>
      </w:r>
      <w:r>
        <w:t xml:space="preserve">quan </w:t>
      </w:r>
      <w:r>
        <w:t xml:space="preserve">xây </w:t>
      </w:r>
      <w:r>
        <w:t xml:space="preserve">ra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Rất </w:t>
      </w:r>
      <w:r>
        <w:t xml:space="preserve">có </w:t>
      </w:r>
      <w:r>
        <w:rPr>
          <w:i/>
        </w:rPr>
        <w:t xml:space="preserve">thể </w:t>
      </w:r>
      <w:r>
        <w:t xml:space="preserve">hôm </w:t>
      </w:r>
      <w:r>
        <w:rPr>
          <w:i/>
        </w:rPr>
        <w:t xml:space="preserve">nay </w:t>
      </w:r>
      <w:r>
        <w:rPr>
          <w:i/>
        </w:rPr>
        <w:t xml:space="preserve">tời </w:t>
      </w:r>
      <w:r>
        <w:t xml:space="preserve">mua </w:t>
      </w:r>
      <w:r>
        <w:t xml:space="preserve">Anh </w:t>
      </w:r>
      <w:r>
        <w:t xml:space="preserve">1a </w:t>
      </w:r>
      <w:r>
        <w:t xml:space="preserve">có </w:t>
      </w:r>
      <w:r>
        <w:t xml:space="preserve">thểốm </w:t>
      </w:r>
      <w:r>
        <w:rPr>
          <w:i/>
        </w:rPr>
        <w:t xml:space="preserve">nặng. </w:t>
      </w:r>
      <w:r>
        <w:t xml:space="preserve">Có </w:t>
      </w:r>
      <w:r>
        <w:rPr>
          <w:i/>
        </w:rPr>
        <w:t xml:space="preserve">thể </w:t>
      </w:r>
      <w:r>
        <w:rPr>
          <w:i/>
        </w:rPr>
        <w:t xml:space="preserve">là </w:t>
      </w:r>
      <w:r>
        <w:t xml:space="preserve">như </w:t>
      </w:r>
      <w:r>
        <w:t xml:space="preserve">vậy. </w:t>
      </w:r>
      <w:r>
        <w:t xml:space="preserve">có </w:t>
      </w:r>
      <w:r>
        <w:t xml:space="preserve">tình </w:t>
      </w:r>
      <w:r>
        <w:t xml:space="preserve">tính từ </w:t>
      </w:r>
      <w:r>
        <w:t xml:space="preserve">Có </w:t>
      </w:r>
      <w:r>
        <w:t xml:space="preserve">chú </w:t>
      </w:r>
      <w:r>
        <w:t xml:space="preserve">ý </w:t>
      </w:r>
      <w:r>
        <w:t xml:space="preserve">thích </w:t>
      </w:r>
      <w:r>
        <w:t xml:space="preserve">đáng </w:t>
      </w:r>
      <w:r>
        <w:t xml:space="preserve">đến </w:t>
      </w:r>
      <w:r>
        <w:t xml:space="preserve">tình </w:t>
      </w:r>
      <w:r>
        <w:t xml:space="preserve">căm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xử. </w:t>
      </w:r>
      <w:r>
        <w:t xml:space="preserve">Nói </w:t>
      </w:r>
      <w:r>
        <w:rPr>
          <w:i/>
        </w:rPr>
        <w:t xml:space="preserve">có </w:t>
      </w:r>
      <w:r>
        <w:t xml:space="preserve">lí </w:t>
      </w:r>
      <w:r>
        <w:rPr>
          <w:i/>
        </w:rPr>
        <w:t xml:space="preserve">có </w:t>
      </w:r>
      <w:r>
        <w:t xml:space="preserve">tình. </w:t>
      </w:r>
      <w:r>
        <w:t xml:space="preserve">Ăn </w:t>
      </w:r>
      <w:r>
        <w:rPr>
          <w:i/>
        </w:rPr>
        <w:t xml:space="preserve">ở </w:t>
      </w:r>
      <w:r>
        <w:t xml:space="preserve">rất </w:t>
      </w:r>
      <w:r>
        <w:t xml:space="preserve">có </w:t>
      </w:r>
      <w:r>
        <w:t xml:space="preserve">tình. </w:t>
      </w:r>
      <w:r>
        <w:t xml:space="preserve">c </w:t>
      </w:r>
      <w:r>
        <w:br/>
      </w:r>
      <w:r>
        <w:rPr>
          <w:b/>
        </w:rPr>
        <w:t xml:space="preserve">có </w:t>
      </w:r>
      <w:r>
        <w:rPr>
          <w:b/>
        </w:rPr>
        <w:t xml:space="preserve">tuổi </w:t>
      </w:r>
      <w:r>
        <w:rPr>
          <w:i/>
        </w:rPr>
        <w:t xml:space="preserve">tính từ </w:t>
      </w:r>
      <w:r>
        <w:t xml:space="preserve">Đã </w:t>
      </w:r>
      <w:r>
        <w:t xml:space="preserve">tương </w:t>
      </w:r>
      <w:r>
        <w:t xml:space="preserve">đối </w:t>
      </w:r>
      <w:r>
        <w:t xml:space="preserve">nhiều </w:t>
      </w:r>
      <w:r>
        <w:t xml:space="preserve">tuổi, </w:t>
      </w:r>
      <w:r>
        <w:t xml:space="preserve">không </w:t>
      </w:r>
      <w:r>
        <w:t xml:space="preserve">còn </w:t>
      </w:r>
      <w:r>
        <w:t xml:space="preserve">trẻ </w:t>
      </w:r>
      <w:r>
        <w:t xml:space="preserve">nữa. </w:t>
      </w:r>
      <w:r>
        <w:br/>
      </w:r>
      <w:r>
        <w:rPr>
          <w:b/>
        </w:rPr>
        <w:t xml:space="preserve">' </w:t>
      </w:r>
      <w:r>
        <w:rPr>
          <w:b/>
        </w:rPr>
        <w:t xml:space="preserve">co, </w:t>
      </w:r>
      <w:r>
        <w:rPr>
          <w:i/>
        </w:rPr>
        <w:t xml:space="preserve">danh từ </w:t>
      </w:r>
      <w:r>
        <w:t xml:space="preserve">Cây </w:t>
      </w:r>
      <w:r>
        <w:t xml:space="preserve">cao </w:t>
      </w:r>
      <w:r>
        <w:t xml:space="preserve">thuộc </w:t>
      </w:r>
      <w:r>
        <w:t xml:space="preserve">họ </w:t>
      </w:r>
      <w:r>
        <w:t xml:space="preserve">dừa, </w:t>
      </w:r>
      <w:r>
        <w:t xml:space="preserve">lá </w:t>
      </w:r>
      <w:r>
        <w:t xml:space="preserve">hình </w:t>
      </w:r>
      <w:r>
        <w:t xml:space="preserve">quạt, </w:t>
      </w:r>
      <w:r>
        <w:t xml:space="preserve">mọc </w:t>
      </w:r>
      <w:r>
        <w:t xml:space="preserve">thành </w:t>
      </w:r>
      <w:r>
        <w:t xml:space="preserve">chùm </w:t>
      </w:r>
      <w:r>
        <w:t xml:space="preserve">ở </w:t>
      </w:r>
      <w:r>
        <w:t xml:space="preserve">ngọn, </w:t>
      </w:r>
      <w:r>
        <w:t xml:space="preserve">dùng </w:t>
      </w:r>
      <w:r>
        <w:t xml:space="preserve">để </w:t>
      </w:r>
      <w:r>
        <w:t xml:space="preserve">lợp </w:t>
      </w:r>
      <w:r>
        <w:t xml:space="preserve">nhà, </w:t>
      </w:r>
      <w:r>
        <w:t xml:space="preserve">làm </w:t>
      </w:r>
      <w:r>
        <w:t xml:space="preserve">nón, </w:t>
      </w:r>
      <w:r>
        <w:t xml:space="preserve">v.v. </w:t>
      </w:r>
      <w:r>
        <w:t xml:space="preserve">Đổi </w:t>
      </w:r>
      <w:r>
        <w:t xml:space="preserve">cọ. </w:t>
      </w:r>
      <w:r>
        <w:t xml:space="preserve">Nhà </w:t>
      </w:r>
      <w:r>
        <w:rPr>
          <w:i/>
        </w:rPr>
        <w:t xml:space="preserve">lợp </w:t>
      </w:r>
      <w:r>
        <w:rPr>
          <w:i/>
        </w:rPr>
        <w:t xml:space="preserve">lá </w:t>
      </w:r>
      <w:r>
        <w:t xml:space="preserve">cọ. </w:t>
      </w:r>
      <w:r>
        <w:br/>
      </w:r>
      <w:r>
        <w:rPr>
          <w:b/>
        </w:rPr>
        <w:t xml:space="preserve">co. </w:t>
      </w:r>
      <w:r>
        <w:rPr>
          <w:i/>
        </w:rPr>
        <w:t xml:space="preserve">danh từ </w:t>
      </w:r>
      <w:r>
        <w:t xml:space="preserve">Chối </w:t>
      </w:r>
      <w:r>
        <w:t xml:space="preserve">dùng </w:t>
      </w:r>
      <w:r>
        <w:t xml:space="preserve">để </w:t>
      </w:r>
      <w:r>
        <w:t xml:space="preserve">quét </w:t>
      </w:r>
      <w:r>
        <w:t xml:space="preserve">sơn. </w:t>
      </w:r>
      <w:r>
        <w:br w:type="page"/>
      </w:r>
      <w:r>
        <w:rPr>
          <w:b/>
        </w:rPr>
        <w:t xml:space="preserve">cọ,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áp </w:t>
      </w:r>
      <w:r>
        <w:t xml:space="preserve">vào </w:t>
      </w:r>
      <w:r>
        <w:t xml:space="preserve">và </w:t>
      </w:r>
      <w:r>
        <w:t xml:space="preserve">chuyển </w:t>
      </w:r>
      <w:r>
        <w:t xml:space="preserve">động </w:t>
      </w:r>
      <w:r>
        <w:t xml:space="preserve">sát </w:t>
      </w:r>
      <w:r>
        <w:t xml:space="preserve">bể </w:t>
      </w:r>
      <w:r>
        <w:t xml:space="preserve">mặt </w:t>
      </w:r>
      <w:r>
        <w:t xml:space="preserve">một </w:t>
      </w:r>
      <w:r>
        <w:t xml:space="preserve">vật </w:t>
      </w:r>
      <w:r>
        <w:t xml:space="preserve">rắn </w:t>
      </w:r>
      <w:r>
        <w:t xml:space="preserve">khác. </w:t>
      </w:r>
      <w:r>
        <w:t xml:space="preserve">Trâu </w:t>
      </w:r>
      <w:r>
        <w:t xml:space="preserve">cọ </w:t>
      </w:r>
      <w:r>
        <w:t xml:space="preserve">sừng </w:t>
      </w:r>
      <w:r>
        <w:rPr>
          <w:i/>
        </w:rPr>
        <w:t xml:space="preserve">uào </w:t>
      </w:r>
      <w:r>
        <w:rPr>
          <w:i/>
        </w:rPr>
        <w:t xml:space="preserve">thân </w:t>
      </w:r>
      <w:r>
        <w:t xml:space="preserve">cây. </w:t>
      </w:r>
      <w:r>
        <w:rPr>
          <w:b/>
        </w:rPr>
        <w:t xml:space="preserve">2 </w:t>
      </w:r>
      <w:r>
        <w:rPr>
          <w:i/>
        </w:rPr>
        <w:t xml:space="preserve">Làm </w:t>
      </w:r>
      <w:r>
        <w:t xml:space="preserve">cho </w:t>
      </w:r>
      <w:r>
        <w:t xml:space="preserve">sạch </w:t>
      </w:r>
      <w:r>
        <w:t xml:space="preserve">lớp </w:t>
      </w:r>
      <w:r>
        <w:t xml:space="preserve">bẩn </w:t>
      </w:r>
      <w:r>
        <w:t xml:space="preserve">bám </w:t>
      </w:r>
      <w:r>
        <w:t xml:space="preserve">ở </w:t>
      </w:r>
      <w:r>
        <w:t xml:space="preserve">mặt </w:t>
      </w:r>
      <w:r>
        <w:t xml:space="preserve">ngoài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vật </w:t>
      </w:r>
      <w:r>
        <w:t xml:space="preserve">ráp </w:t>
      </w:r>
      <w:r>
        <w:t xml:space="preserve">chà </w:t>
      </w:r>
      <w:r>
        <w:t xml:space="preserve">xát </w:t>
      </w:r>
      <w:r>
        <w:t xml:space="preserve">nhiều </w:t>
      </w:r>
      <w:r>
        <w:t xml:space="preserve">lần. </w:t>
      </w:r>
      <w:r>
        <w:rPr>
          <w:i/>
        </w:rPr>
        <w:t xml:space="preserve">Cọ </w:t>
      </w:r>
      <w:r>
        <w:t xml:space="preserve">nồi. </w:t>
      </w:r>
      <w:r>
        <w:rPr>
          <w:i/>
        </w:rPr>
        <w:t xml:space="preserve">Cọ </w:t>
      </w:r>
      <w:r>
        <w:rPr>
          <w:i/>
        </w:rPr>
        <w:t xml:space="preserve">rêu </w:t>
      </w:r>
      <w:r>
        <w:rPr>
          <w:i/>
        </w:rPr>
        <w:t xml:space="preserve">trong </w:t>
      </w:r>
      <w:r>
        <w:rPr>
          <w:i/>
        </w:rPr>
        <w:t xml:space="preserve">bể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cọ </w:t>
      </w:r>
      <w:r>
        <w:rPr>
          <w:b/>
        </w:rPr>
        <w:t xml:space="preserve">dầu </w:t>
      </w:r>
      <w:r>
        <w:rPr>
          <w:i/>
        </w:rPr>
        <w:t xml:space="preserve">danh từ </w:t>
      </w:r>
      <w:r>
        <w:t xml:space="preserve">Cây </w:t>
      </w:r>
      <w:r>
        <w:t xml:space="preserve">thuộc </w:t>
      </w:r>
      <w:r>
        <w:t xml:space="preserve">họ </w:t>
      </w:r>
      <w:r>
        <w:t xml:space="preserve">cau, </w:t>
      </w:r>
      <w:r>
        <w:t xml:space="preserve">dừa, </w:t>
      </w:r>
      <w:r>
        <w:t xml:space="preserve">quả </w:t>
      </w:r>
      <w:r>
        <w:t xml:space="preserve">nhỏ </w:t>
      </w:r>
      <w:r>
        <w:t xml:space="preserve">hình </w:t>
      </w:r>
      <w:r>
        <w:t xml:space="preserve">trứng, </w:t>
      </w:r>
      <w:r>
        <w:t xml:space="preserve">vỏ </w:t>
      </w:r>
      <w:r>
        <w:t xml:space="preserve">quả </w:t>
      </w:r>
      <w:r>
        <w:t xml:space="preserve">chứa </w:t>
      </w:r>
      <w:r>
        <w:t xml:space="preserve">chất </w:t>
      </w:r>
      <w:r>
        <w:t xml:space="preserve">dầu </w:t>
      </w:r>
      <w:r>
        <w:t xml:space="preserve">ăn </w:t>
      </w:r>
      <w:r>
        <w:t xml:space="preserve">được </w:t>
      </w:r>
      <w:r>
        <w:t xml:space="preserve">và </w:t>
      </w:r>
      <w:r>
        <w:t xml:space="preserve">dùng </w:t>
      </w:r>
      <w:r>
        <w:t xml:space="preserve">trong </w:t>
      </w:r>
      <w:r>
        <w:t xml:space="preserve">công </w:t>
      </w:r>
      <w:r>
        <w:t xml:space="preserve">nghiệp. </w:t>
      </w:r>
      <w:r>
        <w:br/>
      </w:r>
      <w:r>
        <w:rPr>
          <w:b/>
        </w:rPr>
        <w:t xml:space="preserve">cọ </w:t>
      </w:r>
      <w:r>
        <w:rPr>
          <w:b/>
        </w:rPr>
        <w:t xml:space="preserve">xát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Cọ </w:t>
      </w:r>
      <w:r>
        <w:t xml:space="preserve">đi </w:t>
      </w:r>
      <w:r>
        <w:t xml:space="preserve">cọ </w:t>
      </w:r>
      <w:r>
        <w:t xml:space="preserve">lại, </w:t>
      </w:r>
      <w:r>
        <w:t xml:space="preserve">sát </w:t>
      </w:r>
      <w:r>
        <w:t xml:space="preserve">vào </w:t>
      </w:r>
      <w:r>
        <w:t xml:space="preserve">nhau. </w:t>
      </w:r>
      <w:r>
        <w:t xml:space="preserve">Gió </w:t>
      </w:r>
      <w:r>
        <w:rPr>
          <w:i/>
        </w:rPr>
        <w:t xml:space="preserve">to </w:t>
      </w:r>
      <w:r>
        <w:rPr>
          <w:i/>
        </w:rPr>
        <w:t xml:space="preserve">làm </w:t>
      </w:r>
      <w:r>
        <w:t xml:space="preserve">cành </w:t>
      </w:r>
      <w:r>
        <w:t xml:space="preserve">cây </w:t>
      </w:r>
      <w:r>
        <w:t xml:space="preserve">cọ </w:t>
      </w:r>
      <w:r>
        <w:rPr>
          <w:i/>
        </w:rPr>
        <w:t xml:space="preserve">xát </w:t>
      </w:r>
      <w:r>
        <w:t xml:space="preserve">vào </w:t>
      </w:r>
      <w:r>
        <w:rPr>
          <w:i/>
        </w:rPr>
        <w:t xml:space="preserve">nhau. </w:t>
      </w:r>
      <w:r>
        <w:rPr>
          <w:b/>
        </w:rPr>
        <w:t xml:space="preserve">2 </w:t>
      </w:r>
      <w:r>
        <w:t xml:space="preserve">(khẩu ngữ).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trở </w:t>
      </w:r>
      <w:r>
        <w:t xml:space="preserve">ngại </w:t>
      </w:r>
      <w:r>
        <w:t xml:space="preserve">hoặc </w:t>
      </w:r>
      <w:r>
        <w:t xml:space="preserve">thử </w:t>
      </w:r>
      <w:r>
        <w:t xml:space="preserve">thách. </w:t>
      </w:r>
      <w:r>
        <w:t xml:space="preserve">Còn </w:t>
      </w:r>
      <w:r>
        <w:t xml:space="preserve">trẻ, </w:t>
      </w:r>
      <w:r>
        <w:t xml:space="preserve">chưa </w:t>
      </w:r>
      <w:r>
        <w:t xml:space="preserve">cọ </w:t>
      </w:r>
      <w:r>
        <w:t xml:space="preserve">xát </w:t>
      </w:r>
      <w:r>
        <w:t xml:space="preserve">nhiều </w:t>
      </w:r>
      <w:r>
        <w:rPr>
          <w:i/>
        </w:rPr>
        <w:t xml:space="preserve">với </w:t>
      </w:r>
      <w:r>
        <w:t xml:space="preserve">thực </w:t>
      </w:r>
      <w:r>
        <w:rPr>
          <w:i/>
        </w:rPr>
        <w:t xml:space="preserve">tế. </w:t>
      </w:r>
      <w:r>
        <w:br/>
      </w:r>
      <w:r>
        <w:rPr>
          <w:b/>
        </w:rPr>
        <w:t xml:space="preserve">cobalt </w:t>
      </w:r>
      <w:r>
        <w:rPr>
          <w:i/>
        </w:rPr>
        <w:t xml:space="preserve">cũng viết </w:t>
      </w:r>
      <w:r>
        <w:t xml:space="preserve">coban </w:t>
      </w:r>
      <w:r>
        <w:t xml:space="preserve">danh từ </w:t>
      </w:r>
      <w:r>
        <w:t xml:space="preserve">† </w:t>
      </w:r>
      <w:r>
        <w:t xml:space="preserve">Kim </w:t>
      </w:r>
      <w:r>
        <w:t xml:space="preserve">loại </w:t>
      </w:r>
      <w:r>
        <w:t xml:space="preserve">màu </w:t>
      </w:r>
      <w:r>
        <w:t xml:space="preserve">trắng </w:t>
      </w:r>
      <w:r>
        <w:t xml:space="preserve">xám, </w:t>
      </w:r>
      <w:r>
        <w:t xml:space="preserve">có </w:t>
      </w:r>
      <w:r>
        <w:t xml:space="preserve">từ </w:t>
      </w:r>
      <w:r>
        <w:t xml:space="preserve">tính,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thuỷ </w:t>
      </w:r>
      <w:r>
        <w:t xml:space="preserve">tỉnh </w:t>
      </w:r>
      <w:r>
        <w:t xml:space="preserve">xanh </w:t>
      </w:r>
      <w:r>
        <w:t xml:space="preserve">và </w:t>
      </w:r>
      <w:r>
        <w:t xml:space="preserve">sơn. </w:t>
      </w:r>
      <w:r>
        <w:rPr>
          <w:b/>
        </w:rPr>
        <w:t xml:space="preserve">2 </w:t>
      </w:r>
      <w:r>
        <w:t xml:space="preserve">(ít dùng). </w:t>
      </w:r>
      <w:r>
        <w:t xml:space="preserve">Màu </w:t>
      </w:r>
      <w:r>
        <w:t xml:space="preserve">(sơn, </w:t>
      </w:r>
      <w:r>
        <w:t xml:space="preserve">nhuộm) </w:t>
      </w:r>
      <w:r>
        <w:t xml:space="preserve">xanh. </w:t>
      </w:r>
      <w:r>
        <w:rPr>
          <w:i/>
        </w:rPr>
        <w:t xml:space="preserve">Xe </w:t>
      </w:r>
      <w:r>
        <w:rPr>
          <w:i/>
        </w:rPr>
        <w:t xml:space="preserve">đạp </w:t>
      </w:r>
      <w:r>
        <w:t xml:space="preserve">sơn </w:t>
      </w:r>
      <w:r>
        <w:t xml:space="preserve">màu </w:t>
      </w:r>
      <w:r>
        <w:t xml:space="preserve">cobalt. </w:t>
      </w:r>
      <w:r>
        <w:br/>
      </w:r>
      <w:r>
        <w:rPr>
          <w:b/>
        </w:rPr>
        <w:t xml:space="preserve">cóc,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thuộc </w:t>
      </w:r>
      <w:r>
        <w:t xml:space="preserve">loài </w:t>
      </w:r>
      <w:r>
        <w:t xml:space="preserve">ếch </w:t>
      </w:r>
      <w:r>
        <w:t xml:space="preserve">nhái, </w:t>
      </w:r>
      <w:r>
        <w:t xml:space="preserve">mõm </w:t>
      </w:r>
      <w:r>
        <w:t xml:space="preserve">ngắn, </w:t>
      </w:r>
      <w:r>
        <w:t xml:space="preserve">da </w:t>
      </w:r>
      <w:r>
        <w:t xml:space="preserve">xù </w:t>
      </w:r>
      <w:r>
        <w:t xml:space="preserve">xì, </w:t>
      </w:r>
      <w:r>
        <w:t xml:space="preserve">thường </w:t>
      </w:r>
      <w:r>
        <w:t xml:space="preserve">ở </w:t>
      </w:r>
      <w:r>
        <w:t xml:space="preserve">cạn. </w:t>
      </w:r>
      <w:r>
        <w:br/>
      </w:r>
      <w:r>
        <w:rPr>
          <w:b/>
        </w:rPr>
        <w:t xml:space="preserve">cóc; </w:t>
      </w:r>
      <w:r>
        <w:rPr>
          <w:b/>
        </w:rPr>
        <w:t xml:space="preserve">I </w:t>
      </w:r>
      <w:r>
        <w:rPr>
          <w:i/>
        </w:rPr>
        <w:t xml:space="preserve">phụ từ </w:t>
      </w:r>
      <w:r>
        <w:t xml:space="preserve">(thông tục).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được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điều </w:t>
      </w:r>
      <w:r>
        <w:t xml:space="preserve">dứt </w:t>
      </w:r>
      <w:r>
        <w:t xml:space="preserve">khoát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như </w:t>
      </w:r>
      <w:r>
        <w:t xml:space="preserve">thế; </w:t>
      </w:r>
      <w:r>
        <w:t xml:space="preserve">như </w:t>
      </w:r>
      <w:r>
        <w:t xml:space="preserve">chẳng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Doa </w:t>
      </w:r>
      <w:r>
        <w:rPr>
          <w:i/>
        </w:rPr>
        <w:t xml:space="preserve">thì </w:t>
      </w:r>
      <w:r>
        <w:t xml:space="preserve">doặ, </w:t>
      </w:r>
      <w:r>
        <w:rPr>
          <w:i/>
        </w:rPr>
        <w:t xml:space="preserve">cóc </w:t>
      </w:r>
      <w:r>
        <w:t xml:space="preserve">sợ. </w:t>
      </w:r>
      <w:r>
        <w:rPr>
          <w:i/>
        </w:rPr>
        <w:t xml:space="preserve">Cóc </w:t>
      </w:r>
      <w:r>
        <w:rPr>
          <w:i/>
        </w:rPr>
        <w:t xml:space="preserve">ai </w:t>
      </w:r>
      <w:r>
        <w:rPr>
          <w:i/>
        </w:rPr>
        <w:t xml:space="preserve">ưa. </w:t>
      </w:r>
      <w:r>
        <w:t xml:space="preserve">Cóc </w:t>
      </w:r>
      <w:r>
        <w:t xml:space="preserve">cần. </w:t>
      </w:r>
      <w:r>
        <w:t xml:space="preserve">l| </w:t>
      </w:r>
      <w:r>
        <w:t xml:space="preserve">trợ từ </w:t>
      </w:r>
      <w:r>
        <w:t xml:space="preserve">(thgt.; </w:t>
      </w:r>
      <w:r>
        <w:t xml:space="preserve">thường </w:t>
      </w:r>
      <w:r>
        <w:t xml:space="preserve">dùng </w:t>
      </w:r>
      <w:r>
        <w:t xml:space="preserve">trước </w:t>
      </w:r>
      <w:r>
        <w:t xml:space="preserve">gì, </w:t>
      </w:r>
      <w:r>
        <w:t xml:space="preserve">đâu).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thêm </w:t>
      </w:r>
      <w:r>
        <w:t xml:space="preserve">về </w:t>
      </w:r>
      <w:r>
        <w:t xml:space="preserve">sắc </w:t>
      </w:r>
      <w:r>
        <w:t xml:space="preserve">thái </w:t>
      </w:r>
      <w:r>
        <w:t xml:space="preserve">phủ </w:t>
      </w:r>
      <w:r>
        <w:t xml:space="preserve">định </w:t>
      </w:r>
      <w:r>
        <w:t xml:space="preserve">dứt </w:t>
      </w:r>
      <w:r>
        <w:t xml:space="preserve">khoát,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có </w:t>
      </w:r>
      <w:r>
        <w:t xml:space="preserve">như </w:t>
      </w:r>
      <w:r>
        <w:t xml:space="preserve">thế. </w:t>
      </w:r>
      <w:r>
        <w:rPr>
          <w:i/>
        </w:rPr>
        <w:t xml:space="preserve">Sợ </w:t>
      </w:r>
      <w:r>
        <w:rPr>
          <w:i/>
        </w:rPr>
        <w:t xml:space="preserve">cóc </w:t>
      </w:r>
      <w:r>
        <w:t xml:space="preserve">gì. </w:t>
      </w:r>
      <w:r>
        <w:t xml:space="preserve">Có </w:t>
      </w:r>
      <w:r>
        <w:t xml:space="preserve">thì </w:t>
      </w:r>
      <w:r>
        <w:rPr>
          <w:i/>
        </w:rPr>
        <w:t xml:space="preserve">giờ </w:t>
      </w:r>
      <w:r>
        <w:t xml:space="preserve">cóc </w:t>
      </w:r>
      <w:r>
        <w:t xml:space="preserve">đâu. </w:t>
      </w:r>
      <w:r>
        <w:br/>
      </w:r>
      <w:r>
        <w:rPr>
          <w:b/>
        </w:rPr>
        <w:t xml:space="preserve">cóc,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và </w:t>
      </w:r>
      <w:r>
        <w:t xml:space="preserve">làm </w:t>
      </w:r>
      <w:r>
        <w:t xml:space="preserve">thuốc, </w:t>
      </w:r>
      <w:r>
        <w:t xml:space="preserve">thuộc </w:t>
      </w:r>
      <w:r>
        <w:t xml:space="preserve">họ </w:t>
      </w:r>
      <w:r>
        <w:t xml:space="preserve">đào </w:t>
      </w:r>
      <w:r>
        <w:t xml:space="preserve">lộn </w:t>
      </w:r>
      <w:r>
        <w:t xml:space="preserve">hột, </w:t>
      </w:r>
      <w:r>
        <w:t xml:space="preserve">thân </w:t>
      </w:r>
      <w:r>
        <w:t xml:space="preserve">gỗ </w:t>
      </w:r>
      <w:r>
        <w:t xml:space="preserve">cao, </w:t>
      </w:r>
      <w:r>
        <w:t xml:space="preserve">quả </w:t>
      </w:r>
      <w:r>
        <w:t xml:space="preserve">hình </w:t>
      </w:r>
      <w:r>
        <w:t xml:space="preserve">bầu </w:t>
      </w:r>
      <w:r>
        <w:t xml:space="preserve">dục </w:t>
      </w:r>
      <w:r>
        <w:t xml:space="preserve">hay </w:t>
      </w:r>
      <w:r>
        <w:t xml:space="preserve">hình </w:t>
      </w:r>
      <w:r>
        <w:t xml:space="preserve">trứng, </w:t>
      </w:r>
      <w:r>
        <w:t xml:space="preserve">thịt </w:t>
      </w:r>
      <w:r>
        <w:t xml:space="preserve">màu </w:t>
      </w:r>
      <w:r>
        <w:t xml:space="preserve">vàng, </w:t>
      </w:r>
      <w:r>
        <w:t xml:space="preserve">vị </w:t>
      </w:r>
      <w:r>
        <w:t xml:space="preserve">chua. </w:t>
      </w:r>
      <w:r>
        <w:br/>
      </w:r>
      <w:r>
        <w:rPr>
          <w:b/>
        </w:rPr>
        <w:t xml:space="preserve">cóc </w:t>
      </w:r>
      <w:r>
        <w:rPr>
          <w:b/>
        </w:rPr>
        <w:t xml:space="preserve">ca </w:t>
      </w:r>
      <w:r>
        <w:rPr>
          <w:b/>
        </w:rPr>
        <w:t xml:space="preserve">cóc </w:t>
      </w:r>
      <w:r>
        <w:rPr>
          <w:b/>
        </w:rPr>
        <w:t xml:space="preserve">cách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cóc </w:t>
      </w:r>
      <w:r>
        <w:t xml:space="preserve">cách </w:t>
      </w:r>
      <w:r>
        <w:t xml:space="preserve">(láy). </w:t>
      </w:r>
      <w:r>
        <w:br/>
      </w:r>
      <w:r>
        <w:rPr>
          <w:b/>
        </w:rPr>
        <w:t xml:space="preserve">cóc </w:t>
      </w:r>
      <w:r>
        <w:rPr>
          <w:b/>
        </w:rPr>
        <w:t xml:space="preserve">cách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gọn </w:t>
      </w:r>
      <w:r>
        <w:t xml:space="preserve">và </w:t>
      </w:r>
      <w:r>
        <w:t xml:space="preserve">cao </w:t>
      </w:r>
      <w:r>
        <w:t xml:space="preserve">của </w:t>
      </w:r>
      <w:r>
        <w:t xml:space="preserve">vật </w:t>
      </w:r>
      <w:r>
        <w:t xml:space="preserve">cứng </w:t>
      </w:r>
      <w:r>
        <w:t xml:space="preserve">đập </w:t>
      </w:r>
      <w:r>
        <w:t xml:space="preserve">vào </w:t>
      </w:r>
      <w:r>
        <w:t xml:space="preserve">nhau </w:t>
      </w:r>
      <w:r>
        <w:t xml:space="preserve">liên </w:t>
      </w:r>
      <w:r>
        <w:t xml:space="preserve">tiếp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đều. </w:t>
      </w:r>
      <w:r>
        <w:rPr>
          <w:i/>
        </w:rPr>
        <w:t xml:space="preserve">Gõ </w:t>
      </w:r>
      <w:r>
        <w:t xml:space="preserve">cóc </w:t>
      </w:r>
      <w:r>
        <w:t xml:space="preserve">cách. </w:t>
      </w:r>
      <w:r>
        <w:rPr>
          <w:i/>
        </w:rPr>
        <w:t xml:space="preserve">!/ </w:t>
      </w:r>
      <w:r>
        <w:t xml:space="preserve">Láy: </w:t>
      </w:r>
      <w:r>
        <w:rPr>
          <w:i/>
        </w:rPr>
        <w:t xml:space="preserve">cóc </w:t>
      </w:r>
      <w:r>
        <w:t xml:space="preserve">ca </w:t>
      </w:r>
      <w:r>
        <w:rPr>
          <w:i/>
        </w:rPr>
        <w:t xml:space="preserve">cóc </w:t>
      </w:r>
      <w:r>
        <w:rPr>
          <w:i/>
        </w:rPr>
        <w:t xml:space="preserve">cách </w:t>
      </w:r>
      <w:r>
        <w:t xml:space="preserve">(ý </w:t>
      </w:r>
      <w:r>
        <w:t xml:space="preserve">liên </w:t>
      </w:r>
      <w:r>
        <w:t xml:space="preserve">tiếp,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cóc </w:t>
      </w:r>
      <w:r>
        <w:rPr>
          <w:b/>
        </w:rPr>
        <w:t xml:space="preserve">cáy </w:t>
      </w:r>
      <w:r>
        <w:rPr>
          <w:i/>
        </w:rPr>
        <w:t xml:space="preserve">tính từ </w:t>
      </w:r>
      <w:r>
        <w:t xml:space="preserve">(thông tục). </w:t>
      </w:r>
      <w:r>
        <w:t xml:space="preserve">Có </w:t>
      </w:r>
      <w:r>
        <w:t xml:space="preserve">mặt </w:t>
      </w:r>
      <w:r>
        <w:t xml:space="preserve">ngoài </w:t>
      </w:r>
      <w:r>
        <w:t xml:space="preserve">sân </w:t>
      </w:r>
      <w:r>
        <w:t xml:space="preserve">sùi, </w:t>
      </w:r>
      <w:r>
        <w:t xml:space="preserve">trông </w:t>
      </w:r>
      <w:r>
        <w:t xml:space="preserve">xấu </w:t>
      </w:r>
      <w:r>
        <w:t xml:space="preserve">xí, </w:t>
      </w:r>
      <w:r>
        <w:t xml:space="preserve">bẩn </w:t>
      </w:r>
      <w:r>
        <w:t xml:space="preserve">thiu. </w:t>
      </w:r>
      <w:r>
        <w:t xml:space="preserve">Da </w:t>
      </w:r>
      <w:r>
        <w:rPr>
          <w:i/>
        </w:rPr>
        <w:t xml:space="preserve">cóc </w:t>
      </w:r>
      <w:r>
        <w:rPr>
          <w:i/>
        </w:rPr>
        <w:t xml:space="preserve">cáy. </w:t>
      </w:r>
      <w:r>
        <w:t xml:space="preserve">Bát </w:t>
      </w:r>
      <w:r>
        <w:t xml:space="preserve">đĩa </w:t>
      </w:r>
      <w:r>
        <w:t xml:space="preserve">cóc </w:t>
      </w:r>
      <w:r>
        <w:t xml:space="preserve">cáy. </w:t>
      </w:r>
      <w:r>
        <w:br/>
      </w:r>
      <w:r>
        <w:rPr>
          <w:b/>
        </w:rPr>
        <w:t xml:space="preserve">cóc </w:t>
      </w:r>
      <w:r>
        <w:rPr>
          <w:b/>
        </w:rPr>
        <w:t xml:space="preserve">gặm </w:t>
      </w:r>
      <w:r>
        <w:t xml:space="preserve">(thông tục). </w:t>
      </w:r>
      <w:r>
        <w:t xml:space="preserve">Tố </w:t>
      </w:r>
      <w:r>
        <w:t xml:space="preserve">hợp </w:t>
      </w:r>
      <w:r>
        <w:t xml:space="preserve">gợi </w:t>
      </w:r>
      <w:r>
        <w:t xml:space="preserve">tả </w:t>
      </w:r>
      <w:r>
        <w:t xml:space="preserve">trạng </w:t>
      </w:r>
      <w:r>
        <w:t xml:space="preserve">thái </w:t>
      </w:r>
      <w:r>
        <w:t xml:space="preserve">sứt </w:t>
      </w:r>
      <w:r>
        <w:t xml:space="preserve">mẻ </w:t>
      </w:r>
      <w:r>
        <w:t xml:space="preserve">nham </w:t>
      </w:r>
      <w:r>
        <w:t xml:space="preserve">nhở </w:t>
      </w:r>
      <w:r>
        <w:t xml:space="preserve">của </w:t>
      </w:r>
      <w:r>
        <w:t xml:space="preserve">đồ </w:t>
      </w:r>
      <w:r>
        <w:t xml:space="preserve">dùng. </w:t>
      </w:r>
      <w:r>
        <w:t xml:space="preserve">Chiếc </w:t>
      </w:r>
      <w:r>
        <w:rPr>
          <w:i/>
        </w:rPr>
        <w:t xml:space="preserve">bát </w:t>
      </w:r>
      <w:r>
        <w:t xml:space="preserve">cóc </w:t>
      </w:r>
      <w:r>
        <w:rPr>
          <w:i/>
        </w:rPr>
        <w:t xml:space="preserve">gặm. </w:t>
      </w:r>
      <w:r>
        <w:t xml:space="preserve">Đôi </w:t>
      </w:r>
      <w:r>
        <w:t xml:space="preserve">giày </w:t>
      </w:r>
      <w:r>
        <w:rPr>
          <w:i/>
        </w:rPr>
        <w:t xml:space="preserve">cóc </w:t>
      </w:r>
      <w:r>
        <w:t xml:space="preserve">gặm. </w:t>
      </w:r>
      <w:r>
        <w:br/>
      </w:r>
      <w:r>
        <w:rPr>
          <w:b/>
        </w:rPr>
        <w:t xml:space="preserve">cóc </w:t>
      </w:r>
      <w:r>
        <w:rPr>
          <w:b/>
        </w:rPr>
        <w:t xml:space="preserve">khô </w:t>
      </w:r>
      <w:r>
        <w:rPr>
          <w:i/>
        </w:rPr>
        <w:t xml:space="preserve">trợ từ </w:t>
      </w:r>
      <w:r>
        <w:t xml:space="preserve">(thông tục). </w:t>
      </w:r>
      <w:r>
        <w:t xml:space="preserve">Như </w:t>
      </w:r>
      <w:r>
        <w:rPr>
          <w:i/>
        </w:rPr>
        <w:t xml:space="preserve">cóc; </w:t>
      </w:r>
      <w:r>
        <w:t xml:space="preserve">(nghĩa </w:t>
      </w:r>
      <w:r>
        <w:t xml:space="preserve">IH; </w:t>
      </w:r>
      <w:r>
        <w:t xml:space="preserve">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Chẳng </w:t>
      </w:r>
      <w:r>
        <w:rPr>
          <w:i/>
        </w:rPr>
        <w:t xml:space="preserve">có </w:t>
      </w:r>
      <w:r>
        <w:t xml:space="preserve">cóc </w:t>
      </w:r>
      <w:r>
        <w:t xml:space="preserve">khô </w:t>
      </w:r>
      <w:r>
        <w:t xml:space="preserve">gì. </w:t>
      </w:r>
      <w:r>
        <w:br/>
      </w:r>
      <w:r>
        <w:rPr>
          <w:b/>
        </w:rPr>
        <w:t xml:space="preserve">cóc </w:t>
      </w:r>
      <w:r>
        <w:rPr>
          <w:b/>
        </w:rPr>
        <w:t xml:space="preserve">nhảy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gợi </w:t>
      </w:r>
      <w:r>
        <w:t xml:space="preserve">tả </w:t>
      </w:r>
      <w:r>
        <w:t xml:space="preserve">lối </w:t>
      </w:r>
      <w:r>
        <w:t xml:space="preserve">làm </w:t>
      </w:r>
      <w:r>
        <w:t xml:space="preserve">việc </w:t>
      </w:r>
      <w:r>
        <w:t xml:space="preserve">không </w:t>
      </w:r>
      <w:r>
        <w:t xml:space="preserve">tiến </w:t>
      </w:r>
      <w:r>
        <w:t xml:space="preserve">hành </w:t>
      </w:r>
      <w:r>
        <w:t xml:space="preserve">tuần </w:t>
      </w:r>
      <w:r>
        <w:t xml:space="preserve">tự </w:t>
      </w:r>
      <w:r>
        <w:t xml:space="preserve">mà </w:t>
      </w:r>
      <w:r>
        <w:t xml:space="preserve">bỏ </w:t>
      </w:r>
      <w:r>
        <w:t xml:space="preserve">qua </w:t>
      </w:r>
      <w:r>
        <w:t xml:space="preserve">từng </w:t>
      </w:r>
      <w:r>
        <w:t xml:space="preserve">đoạn, </w:t>
      </w:r>
      <w:r>
        <w:t xml:space="preserve">từng </w:t>
      </w:r>
      <w:r>
        <w:t xml:space="preserve">quãng </w:t>
      </w:r>
      <w:r>
        <w:t xml:space="preserve">ngắn. </w:t>
      </w:r>
      <w:r>
        <w:rPr>
          <w:i/>
        </w:rPr>
        <w:t xml:space="preserve">Đọc </w:t>
      </w:r>
      <w:r>
        <w:t xml:space="preserve">cóc </w:t>
      </w:r>
      <w:r>
        <w:t xml:space="preserve">nhảy. </w:t>
      </w:r>
      <w:r>
        <w:t xml:space="preserve">cóc </w:t>
      </w:r>
      <w:r>
        <w:t xml:space="preserve">nước </w:t>
      </w:r>
      <w:r>
        <w:t xml:space="preserve">danh từ </w:t>
      </w:r>
      <w:r>
        <w:t xml:space="preserve">Ếch </w:t>
      </w:r>
      <w:r>
        <w:t xml:space="preserve">nhỏ </w:t>
      </w:r>
      <w:r>
        <w:t xml:space="preserve">sống </w:t>
      </w:r>
      <w:r>
        <w:t xml:space="preserve">ở </w:t>
      </w:r>
      <w:r>
        <w:t xml:space="preserve">nước, </w:t>
      </w:r>
      <w:r>
        <w:t xml:space="preserve">hình </w:t>
      </w:r>
      <w:r>
        <w:t xml:space="preserve">dạng </w:t>
      </w:r>
      <w:r>
        <w:t xml:space="preserve">giống </w:t>
      </w:r>
      <w:r>
        <w:t xml:space="preserve">cóc. </w:t>
      </w:r>
      <w:r>
        <w:br/>
      </w:r>
      <w:r>
        <w:rPr>
          <w:b/>
        </w:rPr>
        <w:t xml:space="preserve">cóc </w:t>
      </w:r>
      <w:r>
        <w:rPr>
          <w:b/>
        </w:rPr>
        <w:t xml:space="preserve">tía </w:t>
      </w:r>
      <w:r>
        <w:rPr>
          <w:i/>
        </w:rPr>
        <w:t xml:space="preserve">danh từ </w:t>
      </w:r>
      <w:r>
        <w:t xml:space="preserve">Cóc </w:t>
      </w:r>
      <w:r>
        <w:t xml:space="preserve">có </w:t>
      </w:r>
      <w:r>
        <w:t xml:space="preserve">da </w:t>
      </w:r>
      <w:r>
        <w:t xml:space="preserve">bụng </w:t>
      </w:r>
      <w:r>
        <w:t xml:space="preserve">màu </w:t>
      </w:r>
      <w:r>
        <w:t xml:space="preserve">vàng </w:t>
      </w:r>
      <w:r>
        <w:t xml:space="preserve">tía; </w:t>
      </w:r>
      <w:r>
        <w:t xml:space="preserve">thường </w:t>
      </w:r>
      <w:r>
        <w:t xml:space="preserve">dùng </w:t>
      </w:r>
      <w:r>
        <w:t xml:space="preserve">(khẩu ngữ) </w:t>
      </w:r>
      <w:r>
        <w:rPr>
          <w:i/>
        </w:rPr>
        <w:t xml:space="preserve">để </w:t>
      </w:r>
      <w:r>
        <w:rPr>
          <w:i/>
        </w:rPr>
        <w:t xml:space="preserve">uí </w:t>
      </w:r>
      <w:r>
        <w:t xml:space="preserve">tính </w:t>
      </w:r>
      <w:r>
        <w:t xml:space="preserve">gan </w:t>
      </w:r>
      <w:r>
        <w:t xml:space="preserve">góc, </w:t>
      </w:r>
      <w:r>
        <w:rPr>
          <w:i/>
        </w:rPr>
        <w:t xml:space="preserve">lì </w:t>
      </w:r>
      <w:r>
        <w:rPr>
          <w:i/>
        </w:rPr>
        <w:t xml:space="preserve">lợm. </w:t>
      </w:r>
      <w:r>
        <w:rPr>
          <w:i/>
        </w:rPr>
        <w:t xml:space="preserve">Gan </w:t>
      </w:r>
      <w:r>
        <w:t xml:space="preserve">(như) </w:t>
      </w:r>
      <w:r>
        <w:t xml:space="preserve">cóc </w:t>
      </w:r>
      <w:r>
        <w:rPr>
          <w:i/>
        </w:rPr>
        <w:t xml:space="preserve">tía. </w:t>
      </w:r>
      <w:r>
        <w:br/>
      </w:r>
      <w:r>
        <w:rPr>
          <w:b/>
        </w:rPr>
        <w:t xml:space="preserve">cọc,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Đoạn </w:t>
      </w:r>
      <w:r>
        <w:t xml:space="preserve">tre, </w:t>
      </w:r>
      <w:r>
        <w:t xml:space="preserve">gỗ..., </w:t>
      </w:r>
      <w:r>
        <w:t xml:space="preserve">thường </w:t>
      </w:r>
      <w:r>
        <w:t xml:space="preserve">có </w:t>
      </w:r>
      <w:r>
        <w:t xml:space="preserve">đầu </w:t>
      </w:r>
      <w:r>
        <w:t xml:space="preserve">nhọn, </w:t>
      </w:r>
      <w:r>
        <w:t xml:space="preserve">dùng </w:t>
      </w:r>
      <w:r>
        <w:t xml:space="preserve">để </w:t>
      </w:r>
      <w:r>
        <w:t xml:space="preserve">cắm </w:t>
      </w:r>
      <w:r>
        <w:t xml:space="preserve">vào </w:t>
      </w:r>
      <w:r>
        <w:t xml:space="preserve">đất </w:t>
      </w:r>
      <w:r>
        <w:t xml:space="preserve">hoặc </w:t>
      </w:r>
      <w:r>
        <w:t xml:space="preserve">vào </w:t>
      </w:r>
      <w:r>
        <w:t xml:space="preserve">vật, </w:t>
      </w:r>
      <w:r>
        <w:t xml:space="preserve">khác. </w:t>
      </w:r>
      <w:r>
        <w:t xml:space="preserve">Cọc </w:t>
      </w:r>
      <w:r>
        <w:rPr>
          <w:i/>
        </w:rPr>
        <w:t xml:space="preserve">rào. </w:t>
      </w:r>
      <w:r>
        <w:t xml:space="preserve">Cắm </w:t>
      </w:r>
      <w:r>
        <w:rPr>
          <w:i/>
        </w:rPr>
        <w:t xml:space="preserve">cọc </w:t>
      </w:r>
      <w:r>
        <w:t xml:space="preserve">chăng </w:t>
      </w:r>
      <w:r>
        <w:t xml:space="preserve">dây. </w:t>
      </w:r>
      <w:r>
        <w:rPr>
          <w:b/>
        </w:rPr>
        <w:t xml:space="preserve">2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nhiều </w:t>
      </w:r>
      <w:r>
        <w:t xml:space="preserve">đồng </w:t>
      </w:r>
      <w:r>
        <w:t xml:space="preserve">tiền </w:t>
      </w:r>
      <w:r>
        <w:t xml:space="preserve">xếp </w:t>
      </w:r>
      <w:r>
        <w:t xml:space="preserve">thành </w:t>
      </w:r>
      <w:r>
        <w:t xml:space="preserve">hình </w:t>
      </w:r>
      <w:r>
        <w:t xml:space="preserve">trụ. </w:t>
      </w:r>
      <w:r>
        <w:t xml:space="preserve">Một </w:t>
      </w:r>
      <w:r>
        <w:t xml:space="preserve">cọc </w:t>
      </w:r>
      <w:r>
        <w:t xml:space="preserve">tiền </w:t>
      </w:r>
      <w:r>
        <w:t xml:space="preserve">xu. </w:t>
      </w:r>
      <w:r>
        <w:br/>
      </w:r>
      <w:r>
        <w:rPr>
          <w:b/>
        </w:rPr>
        <w:t xml:space="preserve">cọc; </w:t>
      </w:r>
      <w:r>
        <w:rPr>
          <w:i/>
        </w:rPr>
        <w:t xml:space="preserve">tính từ </w:t>
      </w:r>
      <w:r>
        <w:t xml:space="preserve">(ít dùng). </w:t>
      </w:r>
      <w:r>
        <w:t xml:space="preserve">Còi, </w:t>
      </w:r>
      <w:r>
        <w:t xml:space="preserve">không </w:t>
      </w:r>
      <w:r>
        <w:t xml:space="preserve">lớn </w:t>
      </w:r>
      <w:r>
        <w:t xml:space="preserve">lên </w:t>
      </w:r>
      <w:r>
        <w:t xml:space="preserve">được </w:t>
      </w:r>
      <w:r>
        <w:t xml:space="preserve">như </w:t>
      </w:r>
      <w:r>
        <w:t xml:space="preserve">bình </w:t>
      </w:r>
      <w:r>
        <w:t xml:space="preserve">thường </w:t>
      </w:r>
      <w:r>
        <w:t xml:space="preserve">(nói </w:t>
      </w:r>
      <w:r>
        <w:t xml:space="preserve">về </w:t>
      </w:r>
      <w:r>
        <w:t xml:space="preserve">người </w:t>
      </w:r>
      <w:r>
        <w:t xml:space="preserve">hoặc </w:t>
      </w:r>
      <w:r>
        <w:t xml:space="preserve">cây </w:t>
      </w:r>
      <w:r>
        <w:t xml:space="preserve">cối). </w:t>
      </w:r>
      <w:r>
        <w:br/>
      </w:r>
      <w:r>
        <w:rPr>
          <w:b/>
        </w:rPr>
        <w:t xml:space="preserve">cọc </w:t>
      </w:r>
      <w:r>
        <w:rPr>
          <w:b/>
        </w:rPr>
        <w:t xml:space="preserve">cà </w:t>
      </w:r>
      <w:r>
        <w:rPr>
          <w:b/>
        </w:rPr>
        <w:t xml:space="preserve">cọc </w:t>
      </w:r>
      <w:r>
        <w:rPr>
          <w:b/>
        </w:rPr>
        <w:t xml:space="preserve">cạch, </w:t>
      </w:r>
      <w:r>
        <w:rPr>
          <w:i/>
        </w:rPr>
        <w:t xml:space="preserve">tính từ </w:t>
      </w:r>
      <w:r>
        <w:rPr>
          <w:i/>
        </w:rPr>
        <w:t xml:space="preserve">xem </w:t>
      </w:r>
      <w:r>
        <w:rPr>
          <w:i/>
        </w:rPr>
        <w:t xml:space="preserve">cọc </w:t>
      </w:r>
      <w:r>
        <w:t xml:space="preserve">cạch, </w:t>
      </w:r>
      <w:r>
        <w:t xml:space="preserve">(láy). </w:t>
      </w:r>
      <w:r>
        <w:br/>
      </w:r>
      <w:r>
        <w:rPr>
          <w:b/>
        </w:rPr>
        <w:t xml:space="preserve">cọc </w:t>
      </w:r>
      <w:r>
        <w:rPr>
          <w:b/>
        </w:rPr>
        <w:t xml:space="preserve">cà </w:t>
      </w:r>
      <w:r>
        <w:rPr>
          <w:b/>
        </w:rPr>
        <w:t xml:space="preserve">cọc </w:t>
      </w:r>
      <w:r>
        <w:rPr>
          <w:b/>
        </w:rPr>
        <w:t xml:space="preserve">cạch; </w:t>
      </w:r>
      <w:r>
        <w:rPr>
          <w:i/>
        </w:rPr>
        <w:t xml:space="preserve">tính từ </w:t>
      </w:r>
      <w:r>
        <w:rPr>
          <w:i/>
        </w:rPr>
        <w:t xml:space="preserve">xem </w:t>
      </w:r>
      <w:r>
        <w:rPr>
          <w:i/>
        </w:rPr>
        <w:t xml:space="preserve">cọc </w:t>
      </w:r>
      <w:r>
        <w:t xml:space="preserve">cạch </w:t>
      </w:r>
      <w:r>
        <w:t xml:space="preserve">(láy). </w:t>
      </w:r>
      <w:r>
        <w:br/>
      </w:r>
      <w:r>
        <w:rPr>
          <w:b/>
        </w:rPr>
        <w:t xml:space="preserve">cọc </w:t>
      </w:r>
      <w:r>
        <w:rPr>
          <w:b/>
        </w:rPr>
        <w:t xml:space="preserve">cạch,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cóc </w:t>
      </w:r>
      <w:r>
        <w:t xml:space="preserve">cách, </w:t>
      </w:r>
      <w:r>
        <w:t xml:space="preserve">nhưng </w:t>
      </w:r>
      <w:r>
        <w:t xml:space="preserve">trầm </w:t>
      </w:r>
      <w:r>
        <w:t xml:space="preserve">và </w:t>
      </w:r>
      <w:r>
        <w:t xml:space="preserve">nghe </w:t>
      </w:r>
      <w:r>
        <w:t xml:space="preserve">không </w:t>
      </w:r>
      <w:r>
        <w:t xml:space="preserve">êm </w:t>
      </w:r>
      <w:r>
        <w:t xml:space="preserve">tai. </w:t>
      </w:r>
      <w:r>
        <w:t xml:space="preserve">Xe </w:t>
      </w:r>
      <w:r>
        <w:rPr>
          <w:i/>
        </w:rPr>
        <w:t xml:space="preserve">bò </w:t>
      </w:r>
      <w:r>
        <w:rPr>
          <w:i/>
        </w:rPr>
        <w:t xml:space="preserve">lăn </w:t>
      </w:r>
      <w:r>
        <w:t xml:space="preserve">cọc </w:t>
      </w:r>
      <w:r>
        <w:t xml:space="preserve">cạch </w:t>
      </w:r>
      <w:r>
        <w:t xml:space="preserve">trên </w:t>
      </w:r>
      <w:r>
        <w:rPr>
          <w:i/>
        </w:rPr>
        <w:t xml:space="preserve">đường </w:t>
      </w:r>
      <w:r>
        <w:rPr>
          <w:i/>
        </w:rPr>
        <w:t xml:space="preserve">đá. </w:t>
      </w:r>
      <w:r>
        <w:rPr>
          <w:i/>
        </w:rPr>
        <w:t xml:space="preserve">!/ </w:t>
      </w:r>
      <w:r>
        <w:t xml:space="preserve">Láy: </w:t>
      </w:r>
      <w:r>
        <w:rPr>
          <w:i/>
        </w:rPr>
        <w:t xml:space="preserve">cọc </w:t>
      </w:r>
      <w:r>
        <w:rPr>
          <w:i/>
        </w:rPr>
        <w:t xml:space="preserve">cà </w:t>
      </w:r>
      <w:r>
        <w:t xml:space="preserve">cọc </w:t>
      </w:r>
      <w:r>
        <w:t xml:space="preserve">cạch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cọc </w:t>
      </w:r>
      <w:r>
        <w:rPr>
          <w:b/>
        </w:rPr>
        <w:t xml:space="preserve">cạch;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rPr>
          <w:i/>
        </w:rPr>
        <w:t xml:space="preserve">Gồm </w:t>
      </w:r>
      <w:r>
        <w:t xml:space="preserve">những </w:t>
      </w:r>
      <w:r>
        <w:t xml:space="preserve">vật </w:t>
      </w:r>
      <w:r>
        <w:t xml:space="preserve">vốn </w:t>
      </w:r>
      <w:r>
        <w:t xml:space="preserve">không </w:t>
      </w:r>
      <w:r>
        <w:t xml:space="preserve">cùng </w:t>
      </w:r>
      <w:r>
        <w:t xml:space="preserve">một </w:t>
      </w:r>
      <w:r>
        <w:t xml:space="preserve">bộ </w:t>
      </w:r>
      <w:r>
        <w:t xml:space="preserve">ghép </w:t>
      </w:r>
      <w:r>
        <w:t xml:space="preserve">lại </w:t>
      </w:r>
      <w:r>
        <w:t xml:space="preserve">với </w:t>
      </w:r>
      <w:r>
        <w:t xml:space="preserve">nhau. </w:t>
      </w:r>
      <w:r>
        <w:t xml:space="preserve">Đôi </w:t>
      </w:r>
      <w:r>
        <w:t xml:space="preserve">guốc </w:t>
      </w:r>
      <w:r>
        <w:rPr>
          <w:i/>
        </w:rPr>
        <w:t xml:space="preserve">cọc </w:t>
      </w:r>
      <w:r>
        <w:t xml:space="preserve">cạch. </w:t>
      </w:r>
      <w:r>
        <w:rPr>
          <w:b/>
        </w:rPr>
        <w:t xml:space="preserve">2 </w:t>
      </w:r>
      <w:r>
        <w:t xml:space="preserve">Có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đã </w:t>
      </w:r>
      <w:r>
        <w:t xml:space="preserve">xộc </w:t>
      </w:r>
      <w:r>
        <w:t xml:space="preserve">xệch, </w:t>
      </w:r>
      <w:r>
        <w:t xml:space="preserve">sắp </w:t>
      </w:r>
      <w:r>
        <w:t xml:space="preserve">hư </w:t>
      </w:r>
      <w:r>
        <w:t xml:space="preserve">hỏng, </w:t>
      </w:r>
      <w:r>
        <w:t xml:space="preserve">khó </w:t>
      </w:r>
      <w:r>
        <w:t xml:space="preserve">sử </w:t>
      </w:r>
      <w:r>
        <w:t xml:space="preserve">dụng. </w:t>
      </w:r>
      <w:r>
        <w:t xml:space="preserve">Chiếc </w:t>
      </w:r>
      <w:r>
        <w:t xml:space="preserve">xe </w:t>
      </w:r>
      <w:r>
        <w:rPr>
          <w:i/>
        </w:rPr>
        <w:t xml:space="preserve">đạp </w:t>
      </w:r>
      <w:r>
        <w:rPr>
          <w:i/>
        </w:rPr>
        <w:t xml:space="preserve">cọc </w:t>
      </w:r>
      <w:r>
        <w:rPr>
          <w:i/>
        </w:rPr>
        <w:t xml:space="preserve">cạch. </w:t>
      </w:r>
      <w:r>
        <w:t xml:space="preserve">Máy </w:t>
      </w:r>
      <w:r>
        <w:t xml:space="preserve">chữ </w:t>
      </w:r>
      <w:r>
        <w:rPr>
          <w:i/>
        </w:rPr>
        <w:t xml:space="preserve">cọc </w:t>
      </w:r>
      <w:r>
        <w:t xml:space="preserve">cạch. </w:t>
      </w:r>
      <w:r>
        <w:rPr>
          <w:i/>
        </w:rPr>
        <w:t xml:space="preserve">/! </w:t>
      </w:r>
      <w:r>
        <w:t xml:space="preserve">Láy: </w:t>
      </w:r>
      <w:r>
        <w:t xml:space="preserve">cọc </w:t>
      </w:r>
      <w:r>
        <w:rPr>
          <w:i/>
        </w:rPr>
        <w:t xml:space="preserve">cà </w:t>
      </w:r>
      <w:r>
        <w:t xml:space="preserve">cọc </w:t>
      </w:r>
      <w:r>
        <w:rPr>
          <w:i/>
        </w:rPr>
        <w:t xml:space="preserve">cạch </w:t>
      </w:r>
      <w:r>
        <w:t xml:space="preserve">(nghĩa </w:t>
      </w:r>
      <w:r>
        <w:t xml:space="preserve">2;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coca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ở </w:t>
      </w:r>
      <w:r>
        <w:t xml:space="preserve">Nam </w:t>
      </w:r>
      <w:r>
        <w:t xml:space="preserve">MỊ, </w:t>
      </w:r>
      <w:r>
        <w:t xml:space="preserve">lá </w:t>
      </w:r>
      <w:r>
        <w:t xml:space="preserve">có </w:t>
      </w:r>
      <w:r>
        <w:t xml:space="preserve">chất </w:t>
      </w:r>
      <w:r>
        <w:t xml:space="preserve">kích </w:t>
      </w:r>
      <w:r>
        <w:t xml:space="preserve">thích </w:t>
      </w:r>
      <w:r>
        <w:t xml:space="preserve">dùng </w:t>
      </w:r>
      <w:r>
        <w:t xml:space="preserve">chế </w:t>
      </w:r>
      <w:r>
        <w:t xml:space="preserve">cocain. </w:t>
      </w:r>
      <w:r>
        <w:br/>
      </w:r>
      <w:r>
        <w:rPr>
          <w:b/>
        </w:rPr>
        <w:t xml:space="preserve">cocain </w:t>
      </w:r>
      <w:r>
        <w:rPr>
          <w:i/>
        </w:rPr>
        <w:t xml:space="preserve">danh từ </w:t>
      </w:r>
      <w:r>
        <w:t xml:space="preserve">Alcaloid </w:t>
      </w:r>
      <w:r>
        <w:t xml:space="preserve">lấy </w:t>
      </w:r>
      <w:r>
        <w:t xml:space="preserve">ở </w:t>
      </w:r>
      <w:r>
        <w:t xml:space="preserve">lá </w:t>
      </w:r>
      <w:r>
        <w:t xml:space="preserve">cây </w:t>
      </w:r>
      <w:r>
        <w:t xml:space="preserve">coca,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gây </w:t>
      </w:r>
      <w:r>
        <w:t xml:space="preserve">tê. </w:t>
      </w:r>
      <w:r>
        <w:br/>
      </w:r>
      <w:r>
        <w:rPr>
          <w:b/>
        </w:rPr>
        <w:t xml:space="preserve">coctison </w:t>
      </w:r>
      <w:r>
        <w:rPr>
          <w:i/>
        </w:rPr>
        <w:t xml:space="preserve">xem </w:t>
      </w:r>
      <w:r>
        <w:rPr>
          <w:i/>
        </w:rPr>
        <w:t xml:space="preserve">cortison. </w:t>
      </w:r>
      <w:r>
        <w:br/>
      </w:r>
      <w:r>
        <w:rPr>
          <w:b/>
        </w:rPr>
        <w:t xml:space="preserve">codein </w:t>
      </w:r>
      <w:r>
        <w:rPr>
          <w:i/>
        </w:rPr>
        <w:t xml:space="preserve">cũng viết </w:t>
      </w:r>
      <w:r>
        <w:t xml:space="preserve">cođein </w:t>
      </w:r>
      <w:r>
        <w:t xml:space="preserve">danh từ </w:t>
      </w:r>
      <w:r>
        <w:t xml:space="preserve">Alcaloid </w:t>
      </w:r>
      <w:r>
        <w:t xml:space="preserve">lấy </w:t>
      </w:r>
      <w:r>
        <w:t xml:space="preserve">từ </w:t>
      </w:r>
      <w:r>
        <w:t xml:space="preserve">thuốc </w:t>
      </w:r>
      <w:r>
        <w:t xml:space="preserve">phiện,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coi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(phương ngữ). </w:t>
      </w:r>
      <w:r>
        <w:t xml:space="preserve">Xem. </w:t>
      </w:r>
      <w:r>
        <w:rPr>
          <w:i/>
        </w:rPr>
        <w:t xml:space="preserve">Đi </w:t>
      </w:r>
      <w:r>
        <w:t xml:space="preserve">coi </w:t>
      </w:r>
      <w:r>
        <w:t xml:space="preserve">hát. </w:t>
      </w:r>
      <w:r>
        <w:rPr>
          <w:i/>
        </w:rPr>
        <w:t xml:space="preserve">Coi </w:t>
      </w:r>
      <w:r>
        <w:t xml:space="preserve">mặt </w:t>
      </w:r>
      <w:r>
        <w:rPr>
          <w:i/>
        </w:rPr>
        <w:t xml:space="preserve">đặt </w:t>
      </w:r>
      <w:r>
        <w:t xml:space="preserve">tên </w:t>
      </w:r>
      <w:r>
        <w:t xml:space="preserve">(tục ngữ). </w:t>
      </w:r>
      <w:r>
        <w:t xml:space="preserve">Thử </w:t>
      </w:r>
      <w:r>
        <w:t xml:space="preserve">làm </w:t>
      </w:r>
      <w:r>
        <w:rPr>
          <w:i/>
        </w:rPr>
        <w:t xml:space="preserve">coi. </w:t>
      </w:r>
      <w:r>
        <w:rPr>
          <w:i/>
        </w:rPr>
        <w:t xml:space="preserve">Coi </w:t>
      </w:r>
      <w:r>
        <w:rPr>
          <w:i/>
        </w:rPr>
        <w:t xml:space="preserve">tướng. </w:t>
      </w:r>
      <w:r>
        <w:rPr>
          <w:i/>
        </w:rPr>
        <w:t xml:space="preserve">Coi </w:t>
      </w:r>
      <w:r>
        <w:t xml:space="preserve">bói. </w:t>
      </w:r>
      <w:r>
        <w:rPr>
          <w:b/>
        </w:rPr>
        <w:t xml:space="preserve">2 </w:t>
      </w:r>
      <w:r>
        <w:t xml:space="preserve">(đùng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ngữ, </w:t>
      </w:r>
      <w:r>
        <w:t xml:space="preserve">như </w:t>
      </w:r>
      <w:r>
        <w:t xml:space="preserve">một </w:t>
      </w:r>
      <w:r>
        <w:t xml:space="preserve">phần </w:t>
      </w:r>
      <w:r>
        <w:t xml:space="preserve">phụ </w:t>
      </w:r>
      <w:r>
        <w:t xml:space="preserve">hoặc </w:t>
      </w:r>
      <w:r>
        <w:t xml:space="preserve">phần </w:t>
      </w:r>
      <w:r>
        <w:t xml:space="preserve">chêm </w:t>
      </w:r>
      <w:r>
        <w:t xml:space="preserve">trong </w:t>
      </w:r>
      <w:r>
        <w:t xml:space="preserve">câu). </w:t>
      </w:r>
      <w:r>
        <w:t xml:space="preserve">Thấy </w:t>
      </w:r>
      <w:r>
        <w:t xml:space="preserve">có </w:t>
      </w:r>
      <w:r>
        <w:t xml:space="preserve">dáng </w:t>
      </w:r>
      <w:r>
        <w:t xml:space="preserve">vẻ; </w:t>
      </w:r>
      <w:r>
        <w:t xml:space="preserve">nom, </w:t>
      </w:r>
      <w:r>
        <w:t xml:space="preserve">trông. </w:t>
      </w:r>
      <w:r>
        <w:rPr>
          <w:i/>
        </w:rPr>
        <w:t xml:space="preserve">Ông </w:t>
      </w:r>
      <w:r>
        <w:t xml:space="preserve">ta </w:t>
      </w:r>
      <w:r>
        <w:t xml:space="preserve">coi </w:t>
      </w:r>
      <w:r>
        <w:t xml:space="preserve">còn </w:t>
      </w:r>
      <w:r>
        <w:rPr>
          <w:i/>
        </w:rPr>
        <w:t xml:space="preserve">khoẻ. </w:t>
      </w:r>
      <w:r>
        <w:t xml:space="preserve">Mặt </w:t>
      </w:r>
      <w:r>
        <w:rPr>
          <w:i/>
        </w:rPr>
        <w:t xml:space="preserve">mũi </w:t>
      </w:r>
      <w:r>
        <w:rPr>
          <w:i/>
        </w:rPr>
        <w:t xml:space="preserve">dễ </w:t>
      </w:r>
      <w:r>
        <w:rPr>
          <w:i/>
        </w:rPr>
        <w:t xml:space="preserve">coi. </w:t>
      </w:r>
      <w:r>
        <w:t xml:space="preserve">Làm </w:t>
      </w:r>
      <w:r>
        <w:t xml:space="preserve">thế </w:t>
      </w:r>
      <w:r>
        <w:t xml:space="preserve">coi </w:t>
      </w:r>
      <w:r>
        <w:t xml:space="preserve">không </w:t>
      </w:r>
      <w:r>
        <w:t xml:space="preserve">tiện. </w:t>
      </w:r>
      <w:r>
        <w:rPr>
          <w:b/>
        </w:rPr>
        <w:t xml:space="preserve">3 </w:t>
      </w:r>
      <w:r>
        <w:t xml:space="preserve">(thường </w:t>
      </w:r>
      <w:r>
        <w:t xml:space="preserve">có </w:t>
      </w:r>
      <w:r>
        <w:t xml:space="preserve">sắc </w:t>
      </w:r>
      <w:r>
        <w:t xml:space="preserve">thái </w:t>
      </w:r>
      <w:r>
        <w:t xml:space="preserve">phương ngữ). </w:t>
      </w:r>
      <w:r>
        <w:t xml:space="preserve">Để </w:t>
      </w:r>
      <w:r>
        <w:t xml:space="preserve">mắt </w:t>
      </w:r>
      <w:r>
        <w:t xml:space="preserve">đến, </w:t>
      </w:r>
      <w:r>
        <w:t xml:space="preserve">để </w:t>
      </w:r>
      <w:r>
        <w:t xml:space="preserve">ý </w:t>
      </w:r>
      <w:r>
        <w:t xml:space="preserve">đến </w:t>
      </w:r>
      <w:r>
        <w:t xml:space="preserve">nhằm </w:t>
      </w:r>
      <w:r>
        <w:t xml:space="preserve">giữ </w:t>
      </w:r>
      <w:r>
        <w:t xml:space="preserve">cho </w:t>
      </w:r>
      <w:r>
        <w:t xml:space="preserve">khỏi </w:t>
      </w:r>
      <w:r>
        <w:t xml:space="preserve">bị </w:t>
      </w:r>
      <w:r>
        <w:t xml:space="preserve">hư </w:t>
      </w:r>
      <w:r>
        <w:t xml:space="preserve">hại; </w:t>
      </w:r>
      <w:r>
        <w:t xml:space="preserve">trông. </w:t>
      </w:r>
      <w:r>
        <w:t xml:space="preserve">Đi </w:t>
      </w:r>
      <w:r>
        <w:t xml:space="preserve">uắng, </w:t>
      </w:r>
      <w:r>
        <w:t xml:space="preserve">nhờ </w:t>
      </w:r>
      <w:r>
        <w:rPr>
          <w:i/>
        </w:rPr>
        <w:t xml:space="preserve">người </w:t>
      </w:r>
      <w:r>
        <w:t xml:space="preserve">coi </w:t>
      </w:r>
      <w:r>
        <w:t xml:space="preserve">nhà.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