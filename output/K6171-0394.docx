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lưu </w:t>
      </w:r>
      <w:r>
        <w:rPr>
          <w:b/>
        </w:rPr>
        <w:t xml:space="preserve">niên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kéo </w:t>
      </w:r>
      <w:r>
        <w:t xml:space="preserve">dài </w:t>
      </w:r>
      <w:r>
        <w:t xml:space="preserve">hoặc </w:t>
      </w:r>
      <w:r>
        <w:t xml:space="preserve">được </w:t>
      </w:r>
      <w:r>
        <w:t xml:space="preserve">giữ </w:t>
      </w:r>
      <w:r>
        <w:t xml:space="preserve">lại </w:t>
      </w:r>
      <w:r>
        <w:t xml:space="preserve">từ </w:t>
      </w:r>
      <w:r>
        <w:t xml:space="preserve">năm </w:t>
      </w:r>
      <w:r>
        <w:t xml:space="preserve">này </w:t>
      </w:r>
      <w:r>
        <w:t xml:space="preserve">sang </w:t>
      </w:r>
      <w:r>
        <w:t xml:space="preserve">năm </w:t>
      </w:r>
      <w:r>
        <w:t xml:space="preserve">khác; </w:t>
      </w:r>
      <w:r>
        <w:t xml:space="preserve">lâu </w:t>
      </w:r>
      <w:r>
        <w:t xml:space="preserve">năm. </w:t>
      </w:r>
      <w:r>
        <w:t xml:space="preserve">Chấm </w:t>
      </w:r>
      <w:r>
        <w:t xml:space="preserve">dứt </w:t>
      </w:r>
      <w:r>
        <w:t xml:space="preserve">nạn </w:t>
      </w:r>
      <w:r>
        <w:t xml:space="preserve">đói </w:t>
      </w:r>
      <w:r>
        <w:t xml:space="preserve">lưu </w:t>
      </w:r>
      <w:r>
        <w:t xml:space="preserve">niên. </w:t>
      </w:r>
      <w:r>
        <w:t xml:space="preserve">Sắn </w:t>
      </w:r>
      <w:r>
        <w:rPr>
          <w:i/>
        </w:rPr>
        <w:t xml:space="preserve">để </w:t>
      </w:r>
      <w:r>
        <w:t xml:space="preserve">lưu </w:t>
      </w:r>
      <w:r>
        <w:t xml:space="preserve">niên. </w:t>
      </w:r>
      <w:r>
        <w:t xml:space="preserve">Trồng </w:t>
      </w:r>
      <w:r>
        <w:t xml:space="preserve">cây </w:t>
      </w:r>
      <w:r>
        <w:rPr>
          <w:i/>
        </w:rPr>
        <w:t xml:space="preserve">lưu </w:t>
      </w:r>
      <w:r>
        <w:t xml:space="preserve">niên.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t xml:space="preserve">Rời </w:t>
      </w:r>
      <w:r>
        <w:t xml:space="preserve">bỏ </w:t>
      </w:r>
      <w:r>
        <w:t xml:space="preserve">quê </w:t>
      </w:r>
      <w:r>
        <w:t xml:space="preserve">hương </w:t>
      </w:r>
      <w:r>
        <w:t xml:space="preserve">và </w:t>
      </w:r>
      <w:r>
        <w:t xml:space="preserve">trôi </w:t>
      </w:r>
      <w:r>
        <w:t xml:space="preserve">dạt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nơi, </w:t>
      </w:r>
      <w:r>
        <w:t xml:space="preserve">thường </w:t>
      </w:r>
      <w:r>
        <w:t xml:space="preserve">do </w:t>
      </w:r>
      <w:r>
        <w:t xml:space="preserve">bị </w:t>
      </w:r>
      <w:r>
        <w:t xml:space="preserve">bần </w:t>
      </w:r>
      <w:r>
        <w:t xml:space="preserve">cùng, </w:t>
      </w:r>
      <w:r>
        <w:t xml:space="preserve">phá </w:t>
      </w:r>
      <w:r>
        <w:t xml:space="preserve">sản. </w:t>
      </w:r>
      <w:r>
        <w:t xml:space="preserve">Chiêu </w:t>
      </w:r>
      <w:r>
        <w:t xml:space="preserve">mộ </w:t>
      </w:r>
      <w:r>
        <w:t xml:space="preserve">dân </w:t>
      </w:r>
      <w:r>
        <w:rPr>
          <w:i/>
        </w:rPr>
        <w:t xml:space="preserve">lưu </w:t>
      </w:r>
      <w:r>
        <w:t xml:space="preserve">tán </w:t>
      </w:r>
      <w:r>
        <w:t xml:space="preserve">uề </w:t>
      </w:r>
      <w:r>
        <w:t xml:space="preserve">làng </w:t>
      </w:r>
      <w:r>
        <w:t xml:space="preserve">cũ.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đặc </w:t>
      </w:r>
      <w:r>
        <w:t xml:space="preserve">biệt, </w:t>
      </w:r>
      <w:r>
        <w:t xml:space="preserve">chu </w:t>
      </w:r>
      <w:r>
        <w:t xml:space="preserve">đáo. </w:t>
      </w:r>
      <w:r>
        <w:rPr>
          <w:i/>
        </w:rPr>
        <w:t xml:space="preserve">Lưu </w:t>
      </w:r>
      <w:r>
        <w:rPr>
          <w:i/>
        </w:rPr>
        <w:t xml:space="preserve">tâm </w:t>
      </w:r>
      <w:r>
        <w:t xml:space="preserve">đến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mới. </w:t>
      </w:r>
      <w:r>
        <w:rPr>
          <w:i/>
        </w:rPr>
        <w:t xml:space="preserve">Lưu </w:t>
      </w:r>
      <w:r>
        <w:rPr>
          <w:i/>
        </w:rPr>
        <w:t xml:space="preserve">tâm </w:t>
      </w:r>
      <w:r>
        <w:t xml:space="preserve">dạy </w:t>
      </w:r>
      <w:r>
        <w:rPr>
          <w:i/>
        </w:rPr>
        <w:t xml:space="preserve">đỗ </w:t>
      </w:r>
      <w:r>
        <w:t xml:space="preserve">các </w:t>
      </w:r>
      <w:r>
        <w:rPr>
          <w:i/>
        </w:rPr>
        <w:t xml:space="preserve">cháu.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tệ </w:t>
      </w:r>
      <w:r>
        <w:rPr>
          <w:i/>
        </w:rPr>
        <w:t xml:space="preserve">danh từ </w:t>
      </w:r>
      <w:r>
        <w:t xml:space="preserve">(ít dùng). </w:t>
      </w:r>
      <w:r>
        <w:t xml:space="preserve">Tệ </w:t>
      </w:r>
      <w:r>
        <w:t xml:space="preserve">nạn </w:t>
      </w:r>
      <w:r>
        <w:t xml:space="preserve">xã </w:t>
      </w:r>
      <w:r>
        <w:t xml:space="preserve">hội </w:t>
      </w:r>
      <w:r>
        <w:t xml:space="preserve">cũ </w:t>
      </w:r>
      <w:r>
        <w:t xml:space="preserve">(như </w:t>
      </w:r>
      <w:r>
        <w:t xml:space="preserve">cờ </w:t>
      </w:r>
      <w:r>
        <w:t xml:space="preserve">bạc, </w:t>
      </w:r>
      <w:r>
        <w:t xml:space="preserve">bói </w:t>
      </w:r>
      <w:r>
        <w:t xml:space="preserve">toán, </w:t>
      </w:r>
      <w:r>
        <w:t xml:space="preserve">hối </w:t>
      </w:r>
      <w:r>
        <w:t xml:space="preserve">lộ, </w:t>
      </w:r>
      <w:r>
        <w:t xml:space="preserve">v.v.) </w:t>
      </w:r>
      <w:r>
        <w:t xml:space="preserve">còn </w:t>
      </w:r>
      <w:r>
        <w:t xml:space="preserve">rơi </w:t>
      </w:r>
      <w:r>
        <w:t xml:space="preserve">rớt </w:t>
      </w:r>
      <w:r>
        <w:t xml:space="preserve">lại.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thông </w:t>
      </w:r>
      <w:r>
        <w:t xml:space="preserve">suốt </w:t>
      </w:r>
      <w:r>
        <w:t xml:space="preserve">không </w:t>
      </w:r>
      <w:r>
        <w:t xml:space="preserve">bị </w:t>
      </w:r>
      <w:r>
        <w:t xml:space="preserve">ứ </w:t>
      </w:r>
      <w:r>
        <w:t xml:space="preserve">đọng, </w:t>
      </w:r>
      <w:r>
        <w:t xml:space="preserve">ngưng </w:t>
      </w:r>
      <w:r>
        <w:t xml:space="preserve">trệ. </w:t>
      </w:r>
      <w:r>
        <w:t xml:space="preserve">Xe </w:t>
      </w:r>
      <w:r>
        <w:t xml:space="preserve">cộ </w:t>
      </w:r>
      <w:r>
        <w:rPr>
          <w:i/>
        </w:rPr>
        <w:t xml:space="preserve">lưu </w:t>
      </w:r>
      <w:r>
        <w:t xml:space="preserve">thông. </w:t>
      </w:r>
      <w:r>
        <w:t xml:space="preserve">Rèn </w:t>
      </w:r>
      <w:r>
        <w:t xml:space="preserve">luyện </w:t>
      </w:r>
      <w:r>
        <w:t xml:space="preserve">thân </w:t>
      </w:r>
      <w:r>
        <w:rPr>
          <w:i/>
        </w:rPr>
        <w:t xml:space="preserve">thể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rPr>
          <w:i/>
        </w:rPr>
        <w:t xml:space="preserve">máu </w:t>
      </w:r>
      <w:r>
        <w:rPr>
          <w:i/>
        </w:rPr>
        <w:t xml:space="preserve">dễ </w:t>
      </w:r>
      <w:r>
        <w:rPr>
          <w:i/>
        </w:rPr>
        <w:t xml:space="preserve">lưu </w:t>
      </w:r>
      <w:r>
        <w:t xml:space="preserve">thông. </w:t>
      </w:r>
      <w:r>
        <w:rPr>
          <w:b/>
        </w:rPr>
        <w:t xml:space="preserve">2 </w:t>
      </w:r>
      <w:r>
        <w:t xml:space="preserve">Lưu </w:t>
      </w:r>
      <w:r>
        <w:t xml:space="preserve">thông </w:t>
      </w:r>
      <w:r>
        <w:t xml:space="preserve">hàng </w:t>
      </w:r>
      <w:r>
        <w:t xml:space="preserve">hoá </w:t>
      </w:r>
      <w:r>
        <w:t xml:space="preserve">(nói </w:t>
      </w:r>
      <w:r>
        <w:t xml:space="preserve">tắt). </w:t>
      </w:r>
      <w:r>
        <w:t xml:space="preserve">Công </w:t>
      </w:r>
      <w:r>
        <w:t xml:space="preserve">tác </w:t>
      </w:r>
      <w:r>
        <w:t xml:space="preserve">lưu </w:t>
      </w:r>
      <w:r>
        <w:t xml:space="preserve">thông </w:t>
      </w:r>
      <w:r>
        <w:rPr>
          <w:i/>
        </w:rPr>
        <w:t xml:space="preserve">uà </w:t>
      </w:r>
      <w:r>
        <w:t xml:space="preserve">phân </w:t>
      </w:r>
      <w:r>
        <w:t xml:space="preserve">phối.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thông </w:t>
      </w:r>
      <w:r>
        <w:rPr>
          <w:b/>
        </w:rPr>
        <w:t xml:space="preserve">hàng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Trao </w:t>
      </w:r>
      <w:r>
        <w:t xml:space="preserve">đổi </w:t>
      </w:r>
      <w:r>
        <w:t xml:space="preserve">hàng </w:t>
      </w:r>
      <w:r>
        <w:t xml:space="preserve">hoá, </w:t>
      </w:r>
      <w:r>
        <w:t xml:space="preserve">dùng </w:t>
      </w:r>
      <w:r>
        <w:t xml:space="preserve">tiền </w:t>
      </w:r>
      <w:r>
        <w:t xml:space="preserve">tệ </w:t>
      </w:r>
      <w:r>
        <w:t xml:space="preserve">làm </w:t>
      </w:r>
      <w:r>
        <w:t xml:space="preserve">môi </w:t>
      </w:r>
      <w:r>
        <w:t xml:space="preserve">giới.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thuý </w:t>
      </w:r>
      <w:r>
        <w:rPr>
          <w:i/>
        </w:rPr>
        <w:t xml:space="preserve">danh từ </w:t>
      </w:r>
      <w:r>
        <w:t xml:space="preserve">Một </w:t>
      </w:r>
      <w:r>
        <w:t xml:space="preserve">điệu </w:t>
      </w:r>
      <w:r>
        <w:t xml:space="preserve">ca </w:t>
      </w:r>
      <w:r>
        <w:t xml:space="preserve">cổ, </w:t>
      </w:r>
      <w:r>
        <w:t xml:space="preserve">nhịp </w:t>
      </w:r>
      <w:r>
        <w:t xml:space="preserve">điệu </w:t>
      </w:r>
      <w:r>
        <w:t xml:space="preserve">khoan </w:t>
      </w:r>
      <w:r>
        <w:t xml:space="preserve">thai.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tốc </w:t>
      </w:r>
      <w:r>
        <w:rPr>
          <w:i/>
        </w:rPr>
        <w:t xml:space="preserve">danh từ </w:t>
      </w:r>
      <w:r>
        <w:t xml:space="preserve">Tốc </w:t>
      </w:r>
      <w:r>
        <w:t xml:space="preserve">độ </w:t>
      </w:r>
      <w:r>
        <w:t xml:space="preserve">chảy </w:t>
      </w:r>
      <w:r>
        <w:t xml:space="preserve">của </w:t>
      </w:r>
      <w:r>
        <w:t xml:space="preserve">dòng </w:t>
      </w:r>
      <w:r>
        <w:t xml:space="preserve">chất </w:t>
      </w:r>
      <w:r>
        <w:t xml:space="preserve">lưu. </w:t>
      </w:r>
      <w:r>
        <w:t xml:space="preserve">Lưu </w:t>
      </w:r>
      <w:r>
        <w:t xml:space="preserve">tốc </w:t>
      </w:r>
      <w:r>
        <w:rPr>
          <w:i/>
        </w:rPr>
        <w:t xml:space="preserve">nước </w:t>
      </w:r>
      <w:r>
        <w:t xml:space="preserve">lũ.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t xml:space="preserve">Ở </w:t>
      </w:r>
      <w:r>
        <w:t xml:space="preserve">một </w:t>
      </w:r>
      <w:r>
        <w:t xml:space="preserve">thời </w:t>
      </w:r>
      <w:r>
        <w:t xml:space="preserve">gian, </w:t>
      </w:r>
      <w:r>
        <w:t xml:space="preserve">không </w:t>
      </w:r>
      <w:r>
        <w:t xml:space="preserve">ở </w:t>
      </w:r>
      <w:r>
        <w:t xml:space="preserve">hẳn. </w:t>
      </w:r>
      <w:r>
        <w:t xml:space="preserve">Lưu </w:t>
      </w:r>
      <w:r>
        <w:t xml:space="preserve">trú </w:t>
      </w:r>
      <w:r>
        <w:t xml:space="preserve">uài </w:t>
      </w:r>
      <w:r>
        <w:rPr>
          <w:i/>
        </w:rPr>
        <w:t xml:space="preserve">tháng </w:t>
      </w:r>
      <w:r>
        <w:rPr>
          <w:i/>
        </w:rPr>
        <w:t xml:space="preserve">ở </w:t>
      </w:r>
      <w:r>
        <w:rPr>
          <w:i/>
        </w:rPr>
        <w:t xml:space="preserve">nước </w:t>
      </w:r>
      <w:r>
        <w:t xml:space="preserve">ngoài. </w:t>
      </w:r>
      <w:r>
        <w:t xml:space="preserve">Khách </w:t>
      </w:r>
      <w:r>
        <w:t xml:space="preserve">lưu </w:t>
      </w:r>
      <w:r>
        <w:t xml:space="preserve">trú.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(Sự </w:t>
      </w:r>
      <w:r>
        <w:t xml:space="preserve">tích,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học) </w:t>
      </w:r>
      <w:r>
        <w:t xml:space="preserve">truyền </w:t>
      </w:r>
      <w:r>
        <w:t xml:space="preserve">rộng </w:t>
      </w:r>
      <w:r>
        <w:t xml:space="preserve">ra </w:t>
      </w:r>
      <w:r>
        <w:t xml:space="preserve">trong </w:t>
      </w:r>
      <w:r>
        <w:t xml:space="preserve">nhiều </w:t>
      </w:r>
      <w:r>
        <w:t xml:space="preserve">người, </w:t>
      </w:r>
      <w:r>
        <w:t xml:space="preserve">hoặc </w:t>
      </w:r>
      <w:r>
        <w:t xml:space="preserve">truyền </w:t>
      </w:r>
      <w:r>
        <w:t xml:space="preserve">lại </w:t>
      </w:r>
      <w:r>
        <w:t xml:space="preserve">cho </w:t>
      </w:r>
      <w:r>
        <w:t xml:space="preserve">đời </w:t>
      </w:r>
      <w:r>
        <w:t xml:space="preserve">sau. </w:t>
      </w:r>
      <w:r>
        <w:t xml:space="preserve">Bài </w:t>
      </w:r>
      <w:r>
        <w:t xml:space="preserve">về </w:t>
      </w:r>
      <w:r>
        <w:t xml:space="preserve">lưu </w:t>
      </w:r>
      <w:r>
        <w:t xml:space="preserve">truyền </w:t>
      </w:r>
      <w:r>
        <w:t xml:space="preserve">trong </w:t>
      </w:r>
      <w:r>
        <w:rPr>
          <w:i/>
        </w:rPr>
        <w:t xml:space="preserve">nhân </w:t>
      </w:r>
      <w:r>
        <w:t xml:space="preserve">dân. </w:t>
      </w:r>
      <w:r>
        <w:rPr>
          <w:i/>
        </w:rPr>
        <w:t xml:space="preserve">Sự </w:t>
      </w:r>
      <w:r>
        <w:t xml:space="preserve">tích </w:t>
      </w:r>
      <w:r>
        <w:rPr>
          <w:i/>
        </w:rPr>
        <w:t xml:space="preserve">anh </w:t>
      </w:r>
      <w:r>
        <w:t xml:space="preserve">hùng </w:t>
      </w:r>
      <w:r>
        <w:t xml:space="preserve">lưu </w:t>
      </w:r>
      <w:r>
        <w:t xml:space="preserve">truyền </w:t>
      </w:r>
      <w:r>
        <w:t xml:space="preserve">muôn </w:t>
      </w:r>
      <w:r>
        <w:rPr>
          <w:i/>
        </w:rPr>
        <w:t xml:space="preserve">thuở.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trữ </w:t>
      </w:r>
      <w:r>
        <w:rPr>
          <w:i/>
        </w:rPr>
        <w:t xml:space="preserve">động từ </w:t>
      </w:r>
      <w:r>
        <w:t xml:space="preserve">Cất </w:t>
      </w:r>
      <w:r>
        <w:t xml:space="preserve">giữ </w:t>
      </w:r>
      <w:r>
        <w:t xml:space="preserve">và </w:t>
      </w:r>
      <w:r>
        <w:t xml:space="preserve">sắp </w:t>
      </w:r>
      <w:r>
        <w:t xml:space="preserve">xếp, </w:t>
      </w:r>
      <w:r>
        <w:t xml:space="preserve">hệ </w:t>
      </w:r>
      <w:r>
        <w:t xml:space="preserve">thống </w:t>
      </w:r>
      <w:r>
        <w:t xml:space="preserve">hoá </w:t>
      </w:r>
      <w:r>
        <w:t xml:space="preserve">hồ </w:t>
      </w:r>
      <w:r>
        <w:t xml:space="preserve">sơ, </w:t>
      </w:r>
      <w:r>
        <w:t xml:space="preserve">tài </w:t>
      </w:r>
      <w:r>
        <w:t xml:space="preserve">liệu </w:t>
      </w:r>
      <w:r>
        <w:t xml:space="preserve">để </w:t>
      </w:r>
      <w:r>
        <w:t xml:space="preserve">tiện </w:t>
      </w:r>
      <w:r>
        <w:t xml:space="preserve">tra </w:t>
      </w:r>
      <w:r>
        <w:t xml:space="preserve">cứu, </w:t>
      </w:r>
      <w:r>
        <w:t xml:space="preserve">khai </w:t>
      </w:r>
      <w:r>
        <w:t xml:space="preserve">thác. </w:t>
      </w:r>
      <w:r>
        <w:t xml:space="preserve">Lưu </w:t>
      </w:r>
      <w:r>
        <w:t xml:space="preserve">trữ </w:t>
      </w:r>
      <w:r>
        <w:rPr>
          <w:i/>
        </w:rPr>
        <w:t xml:space="preserve">tài </w:t>
      </w:r>
      <w:r>
        <w:t xml:space="preserve">liệu. </w:t>
      </w:r>
      <w:r>
        <w:t xml:space="preserve">Phòng </w:t>
      </w:r>
      <w:r>
        <w:t xml:space="preserve">lưu </w:t>
      </w:r>
      <w:r>
        <w:t xml:space="preserve">trữ </w:t>
      </w:r>
      <w:r>
        <w:rPr>
          <w:i/>
        </w:rPr>
        <w:t xml:space="preserve">hồ </w:t>
      </w:r>
      <w:r>
        <w:rPr>
          <w:i/>
        </w:rPr>
        <w:t xml:space="preserve">sơ. </w:t>
      </w:r>
      <w:r>
        <w:t xml:space="preserve">lưu </w:t>
      </w:r>
      <w:r>
        <w:t xml:space="preserve">vong </w:t>
      </w:r>
      <w: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Sống </w:t>
      </w:r>
      <w:r>
        <w:t xml:space="preserve">xa </w:t>
      </w:r>
      <w:r>
        <w:t xml:space="preserve">hẳn </w:t>
      </w:r>
      <w:r>
        <w:t xml:space="preserve">quê </w:t>
      </w:r>
      <w:r>
        <w:t xml:space="preserve">hương, </w:t>
      </w:r>
      <w:r>
        <w:t xml:space="preserve">do </w:t>
      </w:r>
      <w:r>
        <w:t xml:space="preserve">nghèo </w:t>
      </w:r>
      <w:r>
        <w:t xml:space="preserve">đói </w:t>
      </w:r>
      <w:r>
        <w:t xml:space="preserve">phải </w:t>
      </w:r>
      <w:r>
        <w:t xml:space="preserve">tha </w:t>
      </w:r>
      <w:r>
        <w:t xml:space="preserve">phương </w:t>
      </w:r>
      <w:r>
        <w:t xml:space="preserve">cầu </w:t>
      </w:r>
      <w:r>
        <w:t xml:space="preserve">thực. </w:t>
      </w:r>
      <w:r>
        <w:rPr>
          <w:b/>
        </w:rPr>
        <w:t xml:space="preserve">2 </w:t>
      </w:r>
      <w:r>
        <w:t xml:space="preserve">Sống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 </w:t>
      </w:r>
      <w:r>
        <w:t xml:space="preserve">ở </w:t>
      </w:r>
      <w:r>
        <w:t xml:space="preserve">nước </w:t>
      </w:r>
      <w:r>
        <w:t xml:space="preserve">ngoài, </w:t>
      </w:r>
      <w:r>
        <w:t xml:space="preserve">do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và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sống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nước. </w:t>
      </w:r>
      <w:r>
        <w:t xml:space="preserve">Chính </w:t>
      </w:r>
      <w:r>
        <w:rPr>
          <w:i/>
        </w:rPr>
        <w:t xml:space="preserve">phủ </w:t>
      </w:r>
      <w:r>
        <w:t xml:space="preserve">lưu </w:t>
      </w:r>
      <w:r>
        <w:t xml:space="preserve">uong. </w:t>
      </w:r>
      <w:r>
        <w:t xml:space="preserve">Vua </w:t>
      </w:r>
      <w:r>
        <w:rPr>
          <w:i/>
        </w:rPr>
        <w:t xml:space="preserve">lưu </w:t>
      </w:r>
      <w:r>
        <w:rPr>
          <w:i/>
        </w:rPr>
        <w:t xml:space="preserve">uong.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vực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đai </w:t>
      </w:r>
      <w:r>
        <w:t xml:space="preserve">chịu </w:t>
      </w:r>
      <w:r>
        <w:t xml:space="preserve">ảnh </w:t>
      </w:r>
      <w:r>
        <w:t xml:space="preserve">hưởng </w:t>
      </w:r>
      <w:r>
        <w:t xml:space="preserve">của </w:t>
      </w:r>
      <w:r>
        <w:t xml:space="preserve">một </w:t>
      </w:r>
      <w:r>
        <w:t xml:space="preserve">con </w:t>
      </w:r>
      <w:r>
        <w:t xml:space="preserve">sông </w:t>
      </w:r>
      <w:r>
        <w:t xml:space="preserve">hoặc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sông </w:t>
      </w:r>
      <w:r>
        <w:t xml:space="preserve">ngòi </w:t>
      </w:r>
      <w:r>
        <w:t xml:space="preserve">chảy </w:t>
      </w:r>
      <w:r>
        <w:t xml:space="preserve">qua.Lưu </w:t>
      </w:r>
      <w:r>
        <w:rPr>
          <w:i/>
        </w:rPr>
        <w:t xml:space="preserve">bực </w:t>
      </w:r>
      <w:r>
        <w:rPr>
          <w:i/>
        </w:rPr>
        <w:t xml:space="preserve">sông </w:t>
      </w:r>
      <w:r>
        <w:t xml:space="preserve">Hồng.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để </w:t>
      </w:r>
      <w:r>
        <w:t xml:space="preserve">xem </w:t>
      </w:r>
      <w:r>
        <w:t xml:space="preserve">xét, </w:t>
      </w:r>
      <w:r>
        <w:t xml:space="preserve">theo </w:t>
      </w:r>
      <w:r>
        <w:t xml:space="preserve">dõi </w:t>
      </w:r>
      <w:r>
        <w:t xml:space="preserve">hoặc </w:t>
      </w:r>
      <w:r>
        <w:t xml:space="preserve">giải </w:t>
      </w:r>
      <w:r>
        <w:t xml:space="preserve">quyết, </w:t>
      </w:r>
      <w:r>
        <w:t xml:space="preserve">không </w:t>
      </w:r>
      <w:r>
        <w:t xml:space="preserve">bỏ </w:t>
      </w:r>
      <w:r>
        <w:t xml:space="preserve">qua </w:t>
      </w:r>
      <w:r>
        <w:t xml:space="preserve">đi.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đáng </w:t>
      </w:r>
      <w:r>
        <w:rPr>
          <w:i/>
        </w:rPr>
        <w:t xml:space="preserve">lưu </w:t>
      </w:r>
      <w:r>
        <w:rPr>
          <w:i/>
        </w:rPr>
        <w:t xml:space="preserve">ý. </w:t>
      </w:r>
      <w:r>
        <w:rPr>
          <w:b/>
        </w:rPr>
        <w:t xml:space="preserve">2 </w:t>
      </w:r>
      <w:r>
        <w:t xml:space="preserve">Nhắc </w:t>
      </w:r>
      <w:r>
        <w:t xml:space="preserve">gợi, </w:t>
      </w:r>
      <w:r>
        <w:t xml:space="preserve">yêu </w:t>
      </w:r>
      <w:r>
        <w:t xml:space="preserve">cầu,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lưu </w:t>
      </w:r>
      <w:r>
        <w:t xml:space="preserve">ý. </w:t>
      </w:r>
      <w:r>
        <w:rPr>
          <w:i/>
        </w:rPr>
        <w:t xml:space="preserve">Thầy </w:t>
      </w:r>
      <w:r>
        <w:rPr>
          <w:i/>
        </w:rPr>
        <w:t xml:space="preserve">giáo </w:t>
      </w:r>
      <w:r>
        <w:t xml:space="preserve">lưu </w:t>
      </w:r>
      <w:r>
        <w:rPr>
          <w:i/>
        </w:rPr>
        <w:t xml:space="preserve">ý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t xml:space="preserve">về </w:t>
      </w:r>
      <w:r>
        <w:rPr>
          <w:i/>
        </w:rPr>
        <w:t xml:space="preserve">chỗ </w:t>
      </w:r>
      <w:r>
        <w:rPr>
          <w:i/>
        </w:rPr>
        <w:t xml:space="preserve">lắt </w:t>
      </w:r>
      <w:r>
        <w:rPr>
          <w:i/>
        </w:rPr>
        <w:t xml:space="preserve">léo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t xml:space="preserve">Xin </w:t>
      </w:r>
      <w:r>
        <w:rPr>
          <w:i/>
        </w:rPr>
        <w:t xml:space="preserve">phép </w:t>
      </w:r>
      <w:r>
        <w:t xml:space="preserve">lưu </w:t>
      </w:r>
      <w:r>
        <w:rPr>
          <w:i/>
        </w:rPr>
        <w:t xml:space="preserve">ý </w:t>
      </w:r>
      <w:r>
        <w:rPr>
          <w:i/>
        </w:rPr>
        <w:t xml:space="preserve">ông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đó. </w:t>
      </w:r>
      <w:r>
        <w:br/>
      </w:r>
      <w:r>
        <w:rPr>
          <w:b/>
        </w:rPr>
        <w:t xml:space="preserve">lựu,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thạch </w:t>
      </w:r>
      <w:r>
        <w:t xml:space="preserve">lựu. </w:t>
      </w:r>
      <w:r>
        <w:t xml:space="preserve">Cây </w:t>
      </w:r>
      <w:r>
        <w:t xml:space="preserve">nhỏ,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màu </w:t>
      </w:r>
      <w:r>
        <w:t xml:space="preserve">đỏ, </w:t>
      </w:r>
      <w:r>
        <w:t xml:space="preserve">quả </w:t>
      </w:r>
      <w:r>
        <w:t xml:space="preserve">chứa </w:t>
      </w:r>
      <w:r>
        <w:t xml:space="preserve">nhiều </w:t>
      </w:r>
      <w:r>
        <w:t xml:space="preserve">hạt </w:t>
      </w:r>
      <w:r>
        <w:t xml:space="preserve">có </w:t>
      </w:r>
      <w:r>
        <w:t xml:space="preserve">vỏ </w:t>
      </w:r>
      <w:r>
        <w:t xml:space="preserve">mọng </w:t>
      </w:r>
      <w:r>
        <w:t xml:space="preserve">nước, </w:t>
      </w:r>
      <w:r>
        <w:t xml:space="preserve">ăn </w:t>
      </w:r>
      <w:r>
        <w:t xml:space="preserve">được, </w:t>
      </w:r>
      <w:r>
        <w:t xml:space="preserve">vỏ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lựu,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rPr>
          <w:i/>
        </w:rPr>
        <w:t xml:space="preserve">Lựu </w:t>
      </w:r>
      <w:r>
        <w:t xml:space="preserve">đạn </w:t>
      </w:r>
      <w:r>
        <w:t xml:space="preserve">(nói </w:t>
      </w:r>
      <w:r>
        <w:t xml:space="preserve">tắt). </w:t>
      </w:r>
      <w:r>
        <w:t xml:space="preserve">Trái </w:t>
      </w:r>
      <w:r>
        <w:t xml:space="preserve">lưu </w:t>
      </w:r>
      <w:r>
        <w:rPr>
          <w:i/>
        </w:rPr>
        <w:t xml:space="preserve">nổ. </w:t>
      </w:r>
      <w:r>
        <w:br/>
      </w:r>
      <w:r>
        <w:rPr>
          <w:b/>
        </w:rPr>
        <w:t xml:space="preserve">lựu </w:t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có </w:t>
      </w:r>
      <w:r>
        <w:t xml:space="preserve">vỏ </w:t>
      </w:r>
      <w:r>
        <w:t xml:space="preserve">cứng </w:t>
      </w:r>
      <w:r>
        <w:t xml:space="preserve">trong </w:t>
      </w:r>
      <w:r>
        <w:t xml:space="preserve">chứa </w:t>
      </w:r>
      <w:r>
        <w:t xml:space="preserve">chất </w:t>
      </w:r>
      <w:r>
        <w:t xml:space="preserve">nổ </w:t>
      </w:r>
      <w:r>
        <w:t xml:space="preserve">hoặc </w:t>
      </w:r>
      <w:r>
        <w:t xml:space="preserve">chất </w:t>
      </w:r>
      <w:r>
        <w:t xml:space="preserve">hoá </w:t>
      </w:r>
      <w:r>
        <w:t xml:space="preserve">học </w:t>
      </w:r>
      <w:r>
        <w:t xml:space="preserve">và </w:t>
      </w:r>
      <w:r>
        <w:t xml:space="preserve">bộ </w:t>
      </w:r>
      <w:r>
        <w:t xml:space="preserve">phận </w:t>
      </w:r>
      <w:r>
        <w:t xml:space="preserve">gây </w:t>
      </w:r>
      <w:r>
        <w:t xml:space="preserve">nổ, </w:t>
      </w:r>
      <w:r>
        <w:t xml:space="preserve">thường </w:t>
      </w:r>
      <w:r>
        <w:t xml:space="preserve">ném </w:t>
      </w:r>
      <w:r>
        <w:t xml:space="preserve">bằng </w:t>
      </w:r>
      <w:r>
        <w:t xml:space="preserve">tay.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Pháo </w:t>
      </w:r>
      <w:r>
        <w:t xml:space="preserve">nòng </w:t>
      </w:r>
      <w:r>
        <w:t xml:space="preserve">ngắn </w:t>
      </w:r>
      <w:r>
        <w:t xml:space="preserve">có </w:t>
      </w:r>
      <w:r>
        <w:t xml:space="preserve">góc </w:t>
      </w:r>
      <w:r>
        <w:t xml:space="preserve">bắn </w:t>
      </w:r>
      <w:r>
        <w:t xml:space="preserve">cao, </w:t>
      </w:r>
      <w:r>
        <w:t xml:space="preserve">dùng </w:t>
      </w:r>
      <w:r>
        <w:t xml:space="preserve">để </w:t>
      </w:r>
      <w:r>
        <w:t xml:space="preserve">bắn </w:t>
      </w:r>
      <w:r>
        <w:t xml:space="preserve">cầu </w:t>
      </w:r>
      <w:r>
        <w:t xml:space="preserve">vồng </w:t>
      </w:r>
      <w:r>
        <w:t xml:space="preserve">vào </w:t>
      </w:r>
      <w:r>
        <w:t xml:space="preserve">các </w:t>
      </w:r>
      <w:r>
        <w:t xml:space="preserve">mục </w:t>
      </w:r>
      <w:r>
        <w:t xml:space="preserve">tiêu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(chủ </w:t>
      </w:r>
      <w:r>
        <w:t xml:space="preserve">yếu </w:t>
      </w:r>
      <w:r>
        <w:t xml:space="preserve">là </w:t>
      </w:r>
      <w:r>
        <w:t xml:space="preserve">mục </w:t>
      </w:r>
      <w:r>
        <w:t xml:space="preserve">tiêu </w:t>
      </w:r>
      <w:r>
        <w:t xml:space="preserve">bị </w:t>
      </w:r>
      <w:r>
        <w:t xml:space="preserve">che </w:t>
      </w:r>
      <w:r>
        <w:t xml:space="preserve">khuất) </w:t>
      </w:r>
      <w:r>
        <w:t xml:space="preserve">và </w:t>
      </w:r>
      <w:r>
        <w:t xml:space="preserve">phá </w:t>
      </w:r>
      <w:r>
        <w:t xml:space="preserve">huỷ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phòng </w:t>
      </w:r>
      <w:r>
        <w:t xml:space="preserve">ngự </w:t>
      </w:r>
      <w:r>
        <w:t xml:space="preserve">từ </w:t>
      </w:r>
      <w:r>
        <w:t xml:space="preserve">phía </w:t>
      </w:r>
      <w:r>
        <w:t xml:space="preserve">trên. </w:t>
      </w:r>
      <w:r>
        <w:br/>
      </w:r>
      <w:r>
        <w:rPr>
          <w:b/>
        </w:rPr>
        <w:t xml:space="preserve">ly, </w:t>
      </w:r>
      <w:r>
        <w:rPr>
          <w:b/>
        </w:rPr>
        <w:t xml:space="preserve">..x </w:t>
      </w:r>
      <w:r>
        <w:rPr>
          <w:b/>
        </w:rPr>
        <w:t xml:space="preserve">lu, </w:t>
      </w:r>
      <w:r>
        <w:t xml:space="preserve">Hy </w:t>
      </w:r>
      <w:r>
        <w:t xml:space="preserve">H, </w:t>
      </w:r>
      <w:r>
        <w:t xml:space="preserve">lì </w:t>
      </w:r>
      <w:r>
        <w:rPr>
          <w:i/>
        </w:rPr>
        <w:t xml:space="preserve">biệt, </w:t>
      </w:r>
      <w:r>
        <w:rPr>
          <w:i/>
        </w:rPr>
        <w:t xml:space="preserve">lì </w:t>
      </w:r>
      <w:r>
        <w:t xml:space="preserve">dị, </w:t>
      </w:r>
      <w:r>
        <w:rPr>
          <w:i/>
        </w:rPr>
        <w:t xml:space="preserve">lì </w:t>
      </w:r>
      <w:r>
        <w:t xml:space="preserve">gián, </w:t>
      </w:r>
      <w:r>
        <w:rPr>
          <w:i/>
        </w:rPr>
        <w:t xml:space="preserve">li </w:t>
      </w:r>
      <w:r>
        <w:rPr>
          <w:i/>
        </w:rPr>
        <w:t xml:space="preserve">hôn, </w:t>
      </w:r>
      <w:r>
        <w:t xml:space="preserve">lí </w:t>
      </w:r>
      <w:r>
        <w:rPr>
          <w:i/>
        </w:rPr>
        <w:t xml:space="preserve">khai, </w:t>
      </w:r>
      <w:r>
        <w:t xml:space="preserve">H </w:t>
      </w:r>
      <w:r>
        <w:rPr>
          <w:i/>
        </w:rPr>
        <w:t xml:space="preserve">kì </w:t>
      </w:r>
      <w:r>
        <w:rPr>
          <w:i/>
        </w:rPr>
        <w:t xml:space="preserve">(ly </w:t>
      </w:r>
      <w:r>
        <w:t xml:space="preserve">kỳ), </w:t>
      </w:r>
      <w:r>
        <w:t xml:space="preserve">li </w:t>
      </w:r>
      <w:r>
        <w:rPr>
          <w:i/>
        </w:rPr>
        <w:t xml:space="preserve">tán, </w:t>
      </w:r>
      <w:r>
        <w:t xml:space="preserve">li </w:t>
      </w:r>
      <w:r>
        <w:t xml:space="preserve">tâm. </w:t>
      </w:r>
      <w:r>
        <w:br/>
      </w:r>
      <w:r>
        <w:rPr>
          <w:b/>
        </w:rPr>
        <w:t xml:space="preserve">lý, </w:t>
      </w:r>
      <w:r>
        <w:rPr>
          <w:b/>
        </w:rPr>
        <w:t xml:space="preserve">...x </w:t>
      </w:r>
      <w:r>
        <w:rPr>
          <w:b/>
        </w:rPr>
        <w:t xml:space="preserve">lu, </w:t>
      </w:r>
      <w:r>
        <w:t xml:space="preserve">Hy, </w:t>
      </w:r>
      <w:r>
        <w:t xml:space="preserve">Hy, </w:t>
      </w:r>
      <w:r>
        <w:rPr>
          <w:i/>
        </w:rPr>
        <w:t xml:space="preserve">lu </w:t>
      </w:r>
      <w:r>
        <w:t xml:space="preserve">l„, </w:t>
      </w:r>
      <w:r>
        <w:t xml:space="preserve">lí </w:t>
      </w:r>
      <w:r>
        <w:rPr>
          <w:i/>
        </w:rPr>
        <w:t xml:space="preserve">dịch, </w:t>
      </w:r>
      <w:r>
        <w:t xml:space="preserve">lí </w:t>
      </w:r>
      <w:r>
        <w:rPr>
          <w:i/>
        </w:rPr>
        <w:t xml:space="preserve">do, </w:t>
      </w:r>
      <w:r>
        <w:t xml:space="preserve">lí </w:t>
      </w:r>
      <w:r>
        <w:rPr>
          <w:i/>
        </w:rPr>
        <w:t xml:space="preserve">giải, </w:t>
      </w:r>
      <w:r>
        <w:t xml:space="preserve">lí </w:t>
      </w:r>
      <w:r>
        <w:rPr>
          <w:i/>
        </w:rPr>
        <w:t xml:space="preserve">hào, </w:t>
      </w:r>
      <w:r>
        <w:t xml:space="preserve">lí </w:t>
      </w:r>
      <w:r>
        <w:rPr>
          <w:i/>
        </w:rPr>
        <w:t xml:space="preserve">hương, </w:t>
      </w:r>
      <w:r>
        <w:t xml:space="preserve">lí </w:t>
      </w:r>
      <w:r>
        <w:rPr>
          <w:i/>
        </w:rPr>
        <w:t xml:space="preserve">lø, </w:t>
      </w:r>
      <w:r>
        <w:t xml:space="preserve">lí </w:t>
      </w:r>
      <w:r>
        <w:t xml:space="preserve">lịch, </w:t>
      </w:r>
      <w:r>
        <w:t xml:space="preserve">lí </w:t>
      </w:r>
      <w:r>
        <w:t xml:space="preserve">liệu </w:t>
      </w:r>
      <w:r>
        <w:rPr>
          <w:i/>
        </w:rPr>
        <w:t xml:space="preserve">pháp, </w:t>
      </w:r>
      <w:r>
        <w:t xml:space="preserve">lí </w:t>
      </w:r>
      <w:r>
        <w:rPr>
          <w:i/>
        </w:rPr>
        <w:t xml:space="preserve">luận, </w:t>
      </w:r>
      <w:r>
        <w:t xml:space="preserve">lí </w:t>
      </w:r>
      <w:r>
        <w:rPr>
          <w:i/>
        </w:rPr>
        <w:t xml:space="preserve">số, </w:t>
      </w:r>
      <w:r>
        <w:t xml:space="preserve">lí </w:t>
      </w:r>
      <w:r>
        <w:rPr>
          <w:i/>
        </w:rPr>
        <w:t xml:space="preserve">sự, </w:t>
      </w:r>
      <w:r>
        <w:rPr>
          <w:i/>
        </w:rPr>
        <w:t xml:space="preserve">l </w:t>
      </w:r>
      <w:r>
        <w:rPr>
          <w:i/>
        </w:rPr>
        <w:t xml:space="preserve">tài, </w:t>
      </w:r>
      <w:r>
        <w:rPr>
          <w:i/>
        </w:rPr>
        <w:t xml:space="preserve">lí </w:t>
      </w:r>
      <w:r>
        <w:rPr>
          <w:i/>
        </w:rPr>
        <w:t xml:space="preserve">thú, </w:t>
      </w:r>
      <w:r>
        <w:t xml:space="preserve">lí </w:t>
      </w:r>
      <w:r>
        <w:t xml:space="preserve">thuyết, </w:t>
      </w:r>
      <w:r>
        <w:t xml:space="preserve">lí </w:t>
      </w:r>
      <w:r>
        <w:rPr>
          <w:i/>
        </w:rPr>
        <w:t xml:space="preserve">tính, </w:t>
      </w:r>
      <w:r>
        <w:t xml:space="preserve">lí </w:t>
      </w:r>
      <w:r>
        <w:t xml:space="preserve">trí, </w:t>
      </w:r>
      <w:r>
        <w:t xml:space="preserve">lí </w:t>
      </w:r>
      <w:r>
        <w:rPr>
          <w:i/>
        </w:rPr>
        <w:t xml:space="preserve">trưởng, </w:t>
      </w:r>
      <w:r>
        <w:t xml:space="preserve">lí </w:t>
      </w:r>
      <w:r>
        <w:rPr>
          <w:i/>
        </w:rPr>
        <w:t xml:space="preserve">tưởng. </w:t>
      </w:r>
      <w:r>
        <w:br/>
      </w:r>
      <w:r>
        <w:rPr>
          <w:b/>
        </w:rPr>
        <w:t xml:space="preserve">ly,..x </w:t>
      </w:r>
      <w:r>
        <w:rPr>
          <w:b/>
        </w:rPr>
        <w:t xml:space="preserve">jÿ, </w:t>
      </w:r>
      <w:r>
        <w:rPr>
          <w:b/>
        </w:rPr>
        <w:t xml:space="preserve">ñj </w:t>
      </w:r>
      <w:r>
        <w:rPr>
          <w:b/>
        </w:rPr>
        <w:t xml:space="preserve">sở. </w:t>
      </w:r>
      <w:r>
        <w:br w:type="page"/>
      </w:r>
      <w:r>
        <w:rPr>
          <w:b/>
        </w:rPr>
        <w:t xml:space="preserve">m,M </w:t>
      </w:r>
      <w:r>
        <w:t xml:space="preserve">[*em-mờ", </w:t>
      </w:r>
      <w:r>
        <w:t xml:space="preserve">hoặc </w:t>
      </w:r>
      <w:r>
        <w:t xml:space="preserve">"mờ"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lăm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"m". </w:t>
      </w:r>
      <w:r>
        <w:br/>
      </w:r>
      <w:r>
        <w:rPr>
          <w:b/>
        </w:rPr>
        <w:t xml:space="preserve">m </w:t>
      </w:r>
      <w:r>
        <w:rPr>
          <w:b/>
        </w:rPr>
        <w:t xml:space="preserve">mát,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m- </w:t>
      </w:r>
      <w:r>
        <w:rPr>
          <w:b/>
        </w:rPr>
        <w:t xml:space="preserve">mihi-,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M </w:t>
      </w:r>
      <w:r>
        <w:t xml:space="preserve">Chữ </w:t>
      </w:r>
      <w:r>
        <w:t xml:space="preserve">số </w:t>
      </w:r>
      <w:r>
        <w:t xml:space="preserve">La </w:t>
      </w:r>
      <w:r>
        <w:t xml:space="preserve">Mã: </w:t>
      </w:r>
      <w:r>
        <w:rPr>
          <w:b/>
        </w:rPr>
        <w:t xml:space="preserve">1 </w:t>
      </w:r>
      <w:r>
        <w:t xml:space="preserve">000. </w:t>
      </w:r>
      <w:r>
        <w:br/>
      </w:r>
      <w:r>
        <w:rPr>
          <w:b/>
        </w:rPr>
        <w:t xml:space="preserve">M- </w:t>
      </w:r>
      <w:r>
        <w:rPr>
          <w:b/>
        </w:rPr>
        <w:t xml:space="preserve">mega-,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ma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hiện </w:t>
      </w:r>
      <w:r>
        <w:t xml:space="preserve">hình </w:t>
      </w:r>
      <w:r>
        <w:t xml:space="preserve">của </w:t>
      </w:r>
      <w:r>
        <w:t xml:space="preserve">người </w:t>
      </w:r>
      <w:r>
        <w:t xml:space="preserve">chết,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Sợ </w:t>
      </w:r>
      <w:r>
        <w:rPr>
          <w:i/>
        </w:rPr>
        <w:t xml:space="preserve">ma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đi </w:t>
      </w:r>
      <w:r>
        <w:t xml:space="preserve">đêm. </w:t>
      </w:r>
      <w:r>
        <w:t xml:space="preserve">Xấu </w:t>
      </w:r>
      <w:r>
        <w:t xml:space="preserve">như </w:t>
      </w:r>
      <w:r>
        <w:t xml:space="preserve">ma. </w:t>
      </w:r>
      <w:r>
        <w:rPr>
          <w:i/>
        </w:rPr>
        <w:t xml:space="preserve">Bói </w:t>
      </w:r>
      <w:r>
        <w:t xml:space="preserve">ra </w:t>
      </w:r>
      <w:r>
        <w:t xml:space="preserve">ma, </w:t>
      </w:r>
      <w:r>
        <w:rPr>
          <w:i/>
        </w:rPr>
        <w:t xml:space="preserve">quét </w:t>
      </w:r>
      <w:r>
        <w:t xml:space="preserve">nhà </w:t>
      </w:r>
      <w:r>
        <w:rPr>
          <w:i/>
        </w:rPr>
        <w:t xml:space="preserve">ra </w:t>
      </w:r>
      <w:r>
        <w:t xml:space="preserve">rác </w:t>
      </w:r>
      <w:r>
        <w:t xml:space="preserve">(tục ngữ).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thường </w:t>
      </w:r>
      <w:r>
        <w:t xml:space="preserve">trước </w:t>
      </w:r>
      <w:r>
        <w:t xml:space="preserve">nào). </w:t>
      </w:r>
      <w:r>
        <w:rPr>
          <w:i/>
        </w:rPr>
        <w:t xml:space="preserve">Người </w:t>
      </w:r>
      <w:r>
        <w:t xml:space="preserve">bất </w:t>
      </w:r>
      <w:r>
        <w:rPr>
          <w:i/>
        </w:rPr>
        <w:t xml:space="preserve">kì. </w:t>
      </w:r>
      <w:r>
        <w:rPr>
          <w:i/>
        </w:rPr>
        <w:t xml:space="preserve">ở </w:t>
      </w:r>
      <w:r>
        <w:rPr>
          <w:i/>
        </w:rPr>
        <w:t xml:space="preserve">đấy </w:t>
      </w:r>
      <w:r>
        <w:rPr>
          <w:i/>
        </w:rPr>
        <w:t xml:space="preserve">có </w:t>
      </w:r>
      <w:r>
        <w:rPr>
          <w:i/>
        </w:rPr>
        <w:t xml:space="preserve">ma </w:t>
      </w:r>
      <w:r>
        <w:t xml:space="preserve">nào </w:t>
      </w:r>
      <w:r>
        <w:rPr>
          <w:i/>
        </w:rPr>
        <w:t xml:space="preserve">đâu. </w:t>
      </w:r>
      <w:r>
        <w:rPr>
          <w:i/>
        </w:rPr>
        <w:t xml:space="preserve">Chả </w:t>
      </w:r>
      <w:r>
        <w:rPr>
          <w:i/>
        </w:rPr>
        <w:t xml:space="preserve">ma </w:t>
      </w:r>
      <w:r>
        <w:rPr>
          <w:i/>
        </w:rPr>
        <w:t xml:space="preserve">nào </w:t>
      </w:r>
      <w:r>
        <w:rPr>
          <w:i/>
        </w:rPr>
        <w:t xml:space="preserve">biết.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có </w:t>
      </w:r>
      <w:r>
        <w:rPr>
          <w:i/>
        </w:rPr>
        <w:t xml:space="preserve">ma </w:t>
      </w:r>
      <w:r>
        <w:rPr>
          <w:i/>
        </w:rPr>
        <w:t xml:space="preserve">nó </w:t>
      </w:r>
      <w:r>
        <w:t xml:space="preserve">tín! </w:t>
      </w:r>
      <w:r>
        <w:t xml:space="preserve">(chẳng </w:t>
      </w:r>
      <w:r>
        <w:t xml:space="preserve">ai </w:t>
      </w:r>
      <w:r>
        <w:t xml:space="preserve">tin). </w:t>
      </w:r>
      <w:r>
        <w:t xml:space="preserve">lì </w:t>
      </w:r>
      <w:r>
        <w:t xml:space="preserve">tính từ </w:t>
      </w:r>
      <w:r>
        <w:t xml:space="preserve">Chỉ </w:t>
      </w:r>
      <w:r>
        <w:t xml:space="preserve">có </w:t>
      </w:r>
      <w:r>
        <w:t xml:space="preserve">trên </w:t>
      </w:r>
      <w:r>
        <w:t xml:space="preserve">;ổ </w:t>
      </w:r>
      <w:r>
        <w:t xml:space="preserve">sách </w:t>
      </w:r>
      <w:r>
        <w:t xml:space="preserve">hoặc </w:t>
      </w:r>
      <w:r>
        <w:t xml:space="preserve">báo </w:t>
      </w:r>
      <w:r>
        <w:t xml:space="preserve">cáo, </w:t>
      </w:r>
      <w:r>
        <w:t xml:space="preserve">chứ </w:t>
      </w:r>
      <w:r>
        <w:t xml:space="preserve">không </w:t>
      </w:r>
      <w:r>
        <w:t xml:space="preserve">có </w:t>
      </w:r>
      <w:r>
        <w:t xml:space="preserve">thật, </w:t>
      </w:r>
      <w:r>
        <w:t xml:space="preserve">lo </w:t>
      </w:r>
      <w:r>
        <w:t xml:space="preserve">bịa </w:t>
      </w:r>
      <w:r>
        <w:t xml:space="preserve">ra </w:t>
      </w:r>
      <w:r>
        <w:t xml:space="preserve">nhằm </w:t>
      </w:r>
      <w:r>
        <w:t xml:space="preserve">đánh </w:t>
      </w:r>
      <w:r>
        <w:t xml:space="preserve">lừa. </w:t>
      </w:r>
      <w:r>
        <w:rPr>
          <w:i/>
        </w:rPr>
        <w:t xml:space="preserve">Bản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hành </w:t>
      </w:r>
      <w:r>
        <w:rPr>
          <w:i/>
        </w:rPr>
        <w:t xml:space="preserve">tích </w:t>
      </w:r>
      <w:r>
        <w:rPr>
          <w:i/>
        </w:rPr>
        <w:t xml:space="preserve">uới </w:t>
      </w:r>
      <w:r>
        <w:t xml:space="preserve">những </w:t>
      </w:r>
      <w:r>
        <w:t xml:space="preserve">con </w:t>
      </w:r>
      <w:r>
        <w:rPr>
          <w:i/>
        </w:rPr>
        <w:t xml:space="preserve">số </w:t>
      </w:r>
      <w:r>
        <w:rPr>
          <w:i/>
        </w:rPr>
        <w:t xml:space="preserve">ma. </w:t>
      </w:r>
      <w:r>
        <w:br/>
      </w:r>
      <w:r>
        <w:rPr>
          <w:b/>
        </w:rPr>
        <w:t xml:space="preserve">na </w:t>
      </w:r>
      <w:r>
        <w:rPr>
          <w:b/>
        </w:rPr>
        <w:t xml:space="preserve">bùn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Bản </w:t>
      </w:r>
      <w:r>
        <w:t xml:space="preserve">tiện, </w:t>
      </w:r>
      <w:r>
        <w:t xml:space="preserve">đáng </w:t>
      </w:r>
      <w:r>
        <w:t xml:space="preserve">khinh. </w:t>
      </w:r>
      <w:r>
        <w:br/>
      </w:r>
      <w:r>
        <w:rPr>
          <w:b/>
        </w:rPr>
        <w:t xml:space="preserve">na </w:t>
      </w:r>
      <w:r>
        <w:rPr>
          <w:b/>
        </w:rPr>
        <w:t xml:space="preserve">cà </w:t>
      </w:r>
      <w:r>
        <w:rPr>
          <w:b/>
        </w:rPr>
        <w:t xml:space="preserve">bông </w:t>
      </w:r>
      <w:r>
        <w:rPr>
          <w:i/>
        </w:rPr>
        <w:t xml:space="preserve">danh từ </w:t>
      </w:r>
      <w:r>
        <w:t xml:space="preserve">(khẩu ngữ). </w:t>
      </w:r>
      <w:r>
        <w:t xml:space="preserve">Kẻ </w:t>
      </w:r>
      <w:r>
        <w:t xml:space="preserve">không </w:t>
      </w:r>
      <w:r>
        <w:t xml:space="preserve">nhà </w:t>
      </w:r>
      <w:r>
        <w:t xml:space="preserve">cửa, </w:t>
      </w:r>
      <w:r>
        <w:br/>
      </w:r>
      <w:r>
        <w:rPr>
          <w:b/>
        </w:rPr>
        <w:t xml:space="preserve">hông </w:t>
      </w:r>
      <w:r>
        <w:rPr>
          <w:b/>
        </w:rPr>
        <w:t xml:space="preserve">nghề </w:t>
      </w:r>
      <w:r>
        <w:rPr>
          <w:b/>
        </w:rPr>
        <w:t xml:space="preserve">nghiệp, </w:t>
      </w:r>
      <w:r>
        <w:rPr>
          <w:b/>
        </w:rPr>
        <w:t xml:space="preserve">sống </w:t>
      </w:r>
      <w:r>
        <w:rPr>
          <w:b/>
        </w:rPr>
        <w:t xml:space="preserve">lang </w:t>
      </w:r>
      <w:r>
        <w:rPr>
          <w:b/>
        </w:rPr>
        <w:t xml:space="preserve">thang </w:t>
      </w:r>
      <w:r>
        <w:t xml:space="preserve">(hàm </w:t>
      </w:r>
      <w:r>
        <w:t xml:space="preserve">ý </w:t>
      </w:r>
      <w:r>
        <w:br/>
      </w:r>
      <w:r>
        <w:rPr>
          <w:b/>
        </w:rPr>
        <w:t xml:space="preserve">1a </w:t>
      </w:r>
      <w:r>
        <w:rPr>
          <w:b/>
        </w:rPr>
        <w:t xml:space="preserve">cà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Ma </w:t>
      </w:r>
      <w:r>
        <w:t xml:space="preserve">chuyên </w:t>
      </w:r>
      <w:r>
        <w:t xml:space="preserve">hút </w:t>
      </w:r>
      <w:r>
        <w:t xml:space="preserve">máu </w:t>
      </w:r>
      <w:r>
        <w:t xml:space="preserve">người, </w:t>
      </w:r>
      <w:r>
        <w:br/>
      </w:r>
      <w:r>
        <w:rPr>
          <w:b/>
        </w:rPr>
        <w:t xml:space="preserve">1eo </w:t>
      </w:r>
      <w:r>
        <w:rPr>
          <w:b/>
        </w:rPr>
        <w:t xml:space="preserve">mê </w:t>
      </w:r>
      <w:r>
        <w:rPr>
          <w:b/>
        </w:rPr>
        <w:t xml:space="preserve">tín </w:t>
      </w:r>
      <w:r>
        <w:rPr>
          <w:b/>
        </w:rPr>
        <w:t xml:space="preserve">ở </w:t>
      </w:r>
      <w:r>
        <w:rPr>
          <w:b/>
        </w:rPr>
        <w:t xml:space="preserve">một </w:t>
      </w:r>
      <w:r>
        <w:rPr>
          <w:b/>
        </w:rPr>
        <w:t xml:space="preserve">số </w:t>
      </w:r>
      <w:r>
        <w:rPr>
          <w:b/>
        </w:rPr>
        <w:t xml:space="preserve">địa </w:t>
      </w:r>
      <w:r>
        <w:rPr>
          <w:b/>
        </w:rPr>
        <w:t xml:space="preserve">phương </w:t>
      </w:r>
      <w:r>
        <w:rPr>
          <w:b/>
        </w:rPr>
        <w:t xml:space="preserve">miền </w:t>
      </w:r>
      <w:r>
        <w:rPr>
          <w:b/>
        </w:rPr>
        <w:t xml:space="preserve">núi. </w:t>
      </w:r>
      <w:r>
        <w:br/>
      </w:r>
      <w:r>
        <w:rPr>
          <w:b/>
        </w:rPr>
        <w:t xml:space="preserve">a </w:t>
      </w:r>
      <w:r>
        <w:rPr>
          <w:b/>
        </w:rPr>
        <w:t xml:space="preserve">chay </w:t>
      </w:r>
      <w:r>
        <w:rPr>
          <w:i/>
        </w:rPr>
        <w:t xml:space="preserve">danh từ </w:t>
      </w:r>
      <w:r>
        <w:t xml:space="preserve">Lễ </w:t>
      </w:r>
      <w:r>
        <w:t xml:space="preserve">chôn </w:t>
      </w:r>
      <w:r>
        <w:t xml:space="preserve">cất </w:t>
      </w:r>
      <w:r>
        <w:t xml:space="preserve">và </w:t>
      </w:r>
      <w:r>
        <w:t xml:space="preserve">cúng </w:t>
      </w:r>
      <w:r>
        <w:t xml:space="preserve">người </w:t>
      </w:r>
      <w:r>
        <w:br/>
      </w:r>
      <w:r>
        <w:rPr>
          <w:b/>
        </w:rPr>
        <w:t xml:space="preserve">tết, </w:t>
      </w:r>
      <w:r>
        <w:rPr>
          <w:b/>
        </w:rPr>
        <w:t xml:space="preserve">theo </w:t>
      </w:r>
      <w:r>
        <w:rPr>
          <w:b/>
        </w:rPr>
        <w:t xml:space="preserve">phong </w:t>
      </w:r>
      <w:r>
        <w:rPr>
          <w:b/>
        </w:rPr>
        <w:t xml:space="preserve">tục </w:t>
      </w:r>
      <w:r>
        <w:rPr>
          <w:b/>
        </w:rPr>
        <w:t xml:space="preserve">cổ </w:t>
      </w:r>
      <w:r>
        <w:rPr>
          <w:b/>
        </w:rPr>
        <w:t xml:space="preserve">truyền </w:t>
      </w:r>
      <w:r>
        <w:t xml:space="preserve">(nói </w:t>
      </w:r>
      <w:r>
        <w:t xml:space="preserve">khái </w:t>
      </w:r>
      <w:r>
        <w:br/>
      </w:r>
      <w:r>
        <w:rPr>
          <w:b/>
        </w:rPr>
        <w:t xml:space="preserve">1át). </w:t>
      </w:r>
      <w:r>
        <w:rPr>
          <w:b/>
        </w:rPr>
        <w:t xml:space="preserve">1o </w:t>
      </w:r>
      <w:r>
        <w:rPr>
          <w:b/>
        </w:rPr>
        <w:t xml:space="preserve">liệu </w:t>
      </w:r>
      <w:r>
        <w:rPr>
          <w:b/>
        </w:rPr>
        <w:t xml:space="preserve">uiệc </w:t>
      </w:r>
      <w:r>
        <w:rPr>
          <w:b/>
        </w:rPr>
        <w:t xml:space="preserve">ma </w:t>
      </w:r>
      <w:r>
        <w:rPr>
          <w:b/>
        </w:rPr>
        <w:t xml:space="preserve">chay. </w:t>
      </w:r>
      <w:r>
        <w:br/>
      </w:r>
      <w:r>
        <w:rPr>
          <w:b/>
        </w:rPr>
        <w:t xml:space="preserve">a </w:t>
      </w:r>
      <w:r>
        <w:rPr>
          <w:b/>
        </w:rPr>
        <w:t xml:space="preserve">côx. </w:t>
      </w:r>
      <w:r>
        <w:rPr>
          <w:b/>
        </w:rPr>
        <w:t xml:space="preserve">?:acô. </w:t>
      </w:r>
      <w:r>
        <w:br/>
      </w:r>
      <w:r>
        <w:rPr>
          <w:b/>
        </w:rPr>
        <w:t xml:space="preserve">na-de" </w:t>
      </w:r>
      <w:r>
        <w:rPr>
          <w:i/>
        </w:rPr>
        <w:t xml:space="preserve">xem </w:t>
      </w:r>
      <w:r>
        <w:t xml:space="preserve">/maser. </w:t>
      </w:r>
      <w:r>
        <w:br/>
      </w:r>
      <w:r>
        <w:rPr>
          <w:b/>
        </w:rPr>
        <w:t xml:space="preserve">"ma-dút" </w:t>
      </w:r>
      <w:r>
        <w:rPr>
          <w:i/>
        </w:rPr>
        <w:t xml:space="preserve">xem </w:t>
      </w:r>
      <w:r>
        <w:rPr>
          <w:i/>
        </w:rPr>
        <w:t xml:space="preserve">/;;:aZuft. </w:t>
      </w:r>
      <w:r>
        <w:br/>
      </w:r>
      <w:r>
        <w:rPr>
          <w:b/>
        </w:rPr>
        <w:t xml:space="preserve">"ma-ga-din"”x. </w:t>
      </w:r>
      <w:r>
        <w:rPr>
          <w:b/>
        </w:rPr>
        <w:t xml:space="preserve">;magazin. </w:t>
      </w:r>
      <w:r>
        <w:br/>
      </w:r>
      <w:r>
        <w:rPr>
          <w:b/>
        </w:rPr>
        <w:t xml:space="preserve">ma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Ma </w:t>
      </w:r>
      <w:r>
        <w:t xml:space="preserve">nhập </w:t>
      </w:r>
      <w:r>
        <w:t xml:space="preserve">vào </w:t>
      </w:r>
      <w:r>
        <w:t xml:space="preserve">người </w:t>
      </w:r>
      <w:r>
        <w:t xml:space="preserve">sống </w:t>
      </w:r>
      <w:r>
        <w:t xml:space="preserve">gây </w:t>
      </w:r>
      <w:r>
        <w:t xml:space="preserve">bệnh </w:t>
      </w:r>
      <w:r>
        <w:t xml:space="preserve">tật </w:t>
      </w:r>
      <w:r>
        <w:t xml:space="preserve">tai </w:t>
      </w:r>
      <w:r>
        <w:t xml:space="preserve">hoạ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theo </w:t>
      </w:r>
      <w:r>
        <w:t xml:space="preserve">mê </w:t>
      </w:r>
      <w:r>
        <w:t xml:space="preserve">tín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 </w:t>
      </w:r>
      <w:r>
        <w:t xml:space="preserve">miền </w:t>
      </w:r>
      <w:r>
        <w:t xml:space="preserve">núi. </w:t>
      </w:r>
      <w:r>
        <w:br/>
      </w:r>
      <w:r>
        <w:rPr>
          <w:b/>
        </w:rPr>
        <w:t xml:space="preserve">ma </w:t>
      </w:r>
      <w:r>
        <w:rPr>
          <w:b/>
        </w:rPr>
        <w:t xml:space="preserve">gix. </w:t>
      </w:r>
      <w:r>
        <w:rPr>
          <w:b/>
        </w:rPr>
        <w:t xml:space="preserve">mapt. </w:t>
      </w:r>
      <w:r>
        <w:br/>
      </w:r>
      <w:r>
        <w:rPr>
          <w:b/>
        </w:rPr>
        <w:t xml:space="preserve">ma </w:t>
      </w:r>
      <w:r>
        <w:rPr>
          <w:b/>
        </w:rPr>
        <w:t xml:space="preserve">giáo </w:t>
      </w:r>
      <w:r>
        <w:rPr>
          <w:i/>
        </w:rPr>
        <w:t xml:space="preserve">tính từ </w:t>
      </w:r>
      <w:r>
        <w:t xml:space="preserve">(khẩu ngữ). </w:t>
      </w:r>
      <w:r>
        <w:t xml:space="preserve">Gian </w:t>
      </w:r>
      <w:r>
        <w:t xml:space="preserve">xảo, </w:t>
      </w:r>
      <w:r>
        <w:t xml:space="preserve">bịp </w:t>
      </w:r>
      <w:r>
        <w:t xml:space="preserve">bợm. </w:t>
      </w:r>
      <w:r>
        <w:rPr>
          <w:i/>
        </w:rPr>
        <w:t xml:space="preserve">Giớ </w:t>
      </w:r>
      <w:r>
        <w:t xml:space="preserve">trò </w:t>
      </w:r>
      <w:r>
        <w:rPr>
          <w:i/>
        </w:rPr>
        <w:t xml:space="preserve">ma </w:t>
      </w:r>
      <w:r>
        <w:rPr>
          <w:i/>
        </w:rPr>
        <w:t xml:space="preserve">giáo.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kiểu </w:t>
      </w:r>
      <w:r>
        <w:rPr>
          <w:i/>
        </w:rPr>
        <w:t xml:space="preserve">ma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"ma-gie" </w:t>
      </w:r>
      <w:r>
        <w:rPr>
          <w:i/>
        </w:rPr>
        <w:t xml:space="preserve">xem </w:t>
      </w:r>
      <w:r>
        <w:rPr>
          <w:i/>
        </w:rPr>
        <w:t xml:space="preserve">magpnesium. </w:t>
      </w:r>
      <w:r>
        <w:br/>
      </w:r>
      <w:r>
        <w:rPr>
          <w:b/>
        </w:rPr>
        <w:t xml:space="preserve">"ma-ke-tinh"” </w:t>
      </w:r>
      <w:r>
        <w:rPr>
          <w:i/>
        </w:rPr>
        <w:t xml:space="preserve">xem </w:t>
      </w:r>
      <w:r>
        <w:rPr>
          <w:i/>
        </w:rPr>
        <w:t xml:space="preserve">marketing. </w:t>
      </w:r>
      <w:r>
        <w:br/>
      </w:r>
      <w:r>
        <w:rPr>
          <w:b/>
        </w:rPr>
        <w:t xml:space="preserve">ma </w:t>
      </w:r>
      <w:r>
        <w:rPr>
          <w:b/>
        </w:rPr>
        <w:t xml:space="preserve">kétx. </w:t>
      </w:r>
      <w:r>
        <w:rPr>
          <w:b/>
        </w:rPr>
        <w:t xml:space="preserve">;aket. </w:t>
      </w:r>
      <w:r>
        <w:br/>
      </w:r>
      <w:r>
        <w:rPr>
          <w:b/>
        </w:rPr>
        <w:t xml:space="preserve">ma </w:t>
      </w:r>
      <w:r>
        <w:rPr>
          <w:b/>
        </w:rPr>
        <w:t xml:space="preserve">lanh </w:t>
      </w:r>
      <w:r>
        <w:rPr>
          <w:i/>
        </w:rPr>
        <w:t xml:space="preserve">xem </w:t>
      </w:r>
      <w:r>
        <w:rPr>
          <w:i/>
        </w:rPr>
        <w:t xml:space="preserve">J;alanh. </w:t>
      </w:r>
      <w:r>
        <w:br/>
      </w:r>
      <w:r>
        <w:rPr>
          <w:b/>
        </w:rPr>
        <w:t xml:space="preserve">ma </w:t>
      </w:r>
      <w:r>
        <w:rPr>
          <w:b/>
        </w:rPr>
        <w:t xml:space="preserve">lem </w:t>
      </w:r>
      <w:r>
        <w:rPr>
          <w:i/>
        </w:rPr>
        <w:t xml:space="preserve">danh từ </w:t>
      </w:r>
      <w:r>
        <w:t xml:space="preserve">(khẩu ngữ). </w:t>
      </w:r>
      <w:r>
        <w:t xml:space="preserve">Con </w:t>
      </w:r>
      <w:r>
        <w:t xml:space="preserve">ma </w:t>
      </w:r>
      <w:r>
        <w:t xml:space="preserve">bẩn </w:t>
      </w:r>
      <w:r>
        <w:t xml:space="preserve">thìu, </w:t>
      </w:r>
      <w:r>
        <w:t xml:space="preserve">xấu </w:t>
      </w:r>
      <w:r>
        <w:t xml:space="preserve">xí;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xấu </w:t>
      </w:r>
      <w:r>
        <w:t xml:space="preserve">hoặc </w:t>
      </w:r>
      <w:r>
        <w:t xml:space="preserve">bẩn </w:t>
      </w:r>
      <w:r>
        <w:t xml:space="preserve">quá. </w:t>
      </w:r>
      <w:r>
        <w:rPr>
          <w:i/>
        </w:rPr>
        <w:t xml:space="preserve">Xấu </w:t>
      </w:r>
      <w:r>
        <w:rPr>
          <w:i/>
        </w:rPr>
        <w:t xml:space="preserve">như </w:t>
      </w:r>
      <w:r>
        <w:rPr>
          <w:i/>
        </w:rPr>
        <w:t xml:space="preserve">ma </w:t>
      </w:r>
      <w:r>
        <w:rPr>
          <w:i/>
        </w:rPr>
        <w:t xml:space="preserve">lem. </w:t>
      </w:r>
      <w:r>
        <w:t xml:space="preserve">Đầu </w:t>
      </w:r>
      <w:r>
        <w:t xml:space="preserve">tóc,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như </w:t>
      </w:r>
      <w:r>
        <w:rPr>
          <w:i/>
        </w:rPr>
        <w:t xml:space="preserve">ma </w:t>
      </w:r>
      <w:r>
        <w:rPr>
          <w:i/>
        </w:rPr>
        <w:t xml:space="preserve">lem. </w:t>
      </w:r>
      <w:r>
        <w:br/>
      </w:r>
      <w:r>
        <w:rPr>
          <w:b/>
        </w:rPr>
        <w:t xml:space="preserve">ma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cám </w:t>
      </w:r>
      <w:r>
        <w:t xml:space="preserve">dỗ, </w:t>
      </w:r>
      <w:r>
        <w:t xml:space="preserve">lôi </w:t>
      </w:r>
      <w:r>
        <w:t xml:space="preserve">cuốn </w:t>
      </w:r>
      <w:r>
        <w:t xml:space="preserve">mạnh </w:t>
      </w:r>
      <w:r>
        <w:t xml:space="preserve">mẽ, </w:t>
      </w:r>
      <w:r>
        <w:t xml:space="preserve">dường </w:t>
      </w:r>
      <w:r>
        <w:t xml:space="preserve">như </w:t>
      </w:r>
      <w:r>
        <w:t xml:space="preserve">có </w:t>
      </w:r>
      <w:r>
        <w:t xml:space="preserve">gì </w:t>
      </w:r>
      <w:r>
        <w:t xml:space="preserve">thần </w:t>
      </w:r>
      <w:r>
        <w:t xml:space="preserve">bí </w:t>
      </w:r>
      <w:r>
        <w:t xml:space="preserve">khó </w:t>
      </w:r>
      <w:r>
        <w:t xml:space="preserve">cưỡng </w:t>
      </w:r>
      <w:r>
        <w:t xml:space="preserve">lại </w:t>
      </w:r>
      <w:r>
        <w:t xml:space="preserve">được. </w:t>
      </w:r>
      <w:r>
        <w:rPr>
          <w:i/>
        </w:rPr>
        <w:t xml:space="preserve">Ma </w:t>
      </w:r>
      <w:r>
        <w:rPr>
          <w:i/>
        </w:rPr>
        <w:t xml:space="preserve">lực </w:t>
      </w:r>
      <w:r>
        <w:rPr>
          <w:i/>
        </w:rPr>
        <w:t xml:space="preserve">của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trong </w:t>
      </w:r>
      <w:r>
        <w:rPr>
          <w:i/>
        </w:rPr>
        <w:t xml:space="preserve">xã </w:t>
      </w:r>
      <w:r>
        <w:t xml:space="preserve">hội </w:t>
      </w:r>
      <w:r>
        <w:rPr>
          <w:i/>
        </w:rPr>
        <w:t xml:space="preserve">tư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ma </w:t>
      </w:r>
      <w:r>
        <w:rPr>
          <w:b/>
        </w:rPr>
        <w:t xml:space="preserve">mãnh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(khẩu ngữ). </w:t>
      </w:r>
      <w:r>
        <w:t xml:space="preserve">Ma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Chuyện </w:t>
      </w:r>
      <w:r>
        <w:rPr>
          <w:i/>
        </w:rPr>
        <w:t xml:space="preserve">ma </w:t>
      </w:r>
      <w:r>
        <w:rPr>
          <w:i/>
        </w:rPr>
        <w:t xml:space="preserve">mãnh </w:t>
      </w:r>
      <w:r>
        <w:rPr>
          <w:i/>
        </w:rPr>
        <w:t xml:space="preserve">nhằm </w:t>
      </w:r>
      <w:r>
        <w:rPr>
          <w:i/>
        </w:rPr>
        <w:t xml:space="preserve">nhí. </w:t>
      </w:r>
      <w:r>
        <w:rPr>
          <w:i/>
        </w:rPr>
        <w:t xml:space="preserve">II </w:t>
      </w:r>
      <w:r>
        <w:t xml:space="preserve">tính từ </w:t>
      </w:r>
      <w:r>
        <w:t xml:space="preserve">(khẩu ngữ). </w:t>
      </w:r>
      <w:r>
        <w:t xml:space="preserve">Tỉnh </w:t>
      </w:r>
      <w:r>
        <w:t xml:space="preserve">ranh, </w:t>
      </w:r>
      <w:r>
        <w:t xml:space="preserve">quỷ </w:t>
      </w:r>
      <w:r>
        <w:t xml:space="preserve">quyệt. </w:t>
      </w:r>
      <w:r>
        <w:t xml:space="preserve">Giớ </w:t>
      </w:r>
      <w:r>
        <w:t xml:space="preserve">trò </w:t>
      </w:r>
      <w:r>
        <w:rPr>
          <w:i/>
        </w:rPr>
        <w:t xml:space="preserve">ma </w:t>
      </w:r>
      <w:r>
        <w:rPr>
          <w:i/>
        </w:rPr>
        <w:t xml:space="preserve">mãnh. </w:t>
      </w:r>
      <w:r>
        <w:br/>
      </w:r>
      <w:r>
        <w:rPr>
          <w:b/>
        </w:rPr>
        <w:t xml:space="preserve">ma </w:t>
      </w:r>
      <w:r>
        <w:rPr>
          <w:b/>
        </w:rPr>
        <w:t xml:space="preserve">men </w:t>
      </w:r>
      <w:r>
        <w:rPr>
          <w:i/>
        </w:rPr>
        <w:t xml:space="preserve">danh từ </w:t>
      </w:r>
      <w:r>
        <w:t xml:space="preserve">(khẩu ngữ). </w:t>
      </w:r>
      <w:r>
        <w:t xml:space="preserve">Rượu, </w:t>
      </w:r>
      <w:r>
        <w:t xml:space="preserve">ví </w:t>
      </w:r>
      <w:r>
        <w:t xml:space="preserve">như </w:t>
      </w:r>
      <w:r>
        <w:t xml:space="preserve">một </w:t>
      </w:r>
      <w:r>
        <w:t xml:space="preserve">con </w:t>
      </w:r>
      <w:r>
        <w:t xml:space="preserve">ma </w:t>
      </w:r>
      <w:r>
        <w:t xml:space="preserve">cám </w:t>
      </w:r>
      <w:r>
        <w:t xml:space="preserve">dỗ. </w:t>
      </w:r>
      <w:r>
        <w:rPr>
          <w:i/>
        </w:rPr>
        <w:t xml:space="preserve">Bị </w:t>
      </w:r>
      <w:r>
        <w:rPr>
          <w:i/>
        </w:rPr>
        <w:t xml:space="preserve">ma </w:t>
      </w:r>
      <w:r>
        <w:t xml:space="preserve">men </w:t>
      </w:r>
      <w:r>
        <w:t xml:space="preserve">quyến </w:t>
      </w:r>
      <w:r>
        <w:t xml:space="preserve">rũ. </w:t>
      </w:r>
      <w:r>
        <w:rPr>
          <w:i/>
        </w:rPr>
        <w:t xml:space="preserve">Bạn </w:t>
      </w:r>
      <w:r>
        <w:t xml:space="preserve">với </w:t>
      </w:r>
      <w:r>
        <w:rPr>
          <w:i/>
        </w:rPr>
        <w:t xml:space="preserve">ma </w:t>
      </w:r>
      <w:r>
        <w:rPr>
          <w:i/>
        </w:rPr>
        <w:t xml:space="preserve">men. </w:t>
      </w:r>
      <w:r>
        <w:br/>
      </w:r>
      <w:r>
        <w:rPr>
          <w:b/>
        </w:rPr>
        <w:t xml:space="preserve">mami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Nhưma </w:t>
      </w:r>
      <w:r>
        <w:t xml:space="preserve">giáo.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