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tế </w:t>
      </w:r>
      <w:r>
        <w:rPr>
          <w:b/>
        </w:rPr>
        <w:t xml:space="preserve">nhị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khéo </w:t>
      </w:r>
      <w:r>
        <w:t xml:space="preserve">léo, </w:t>
      </w:r>
      <w:r>
        <w:t xml:space="preserve">nhã </w:t>
      </w:r>
      <w:r>
        <w:t xml:space="preserve">nhặn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xử, </w:t>
      </w:r>
      <w:r>
        <w:t xml:space="preserve">biết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cả </w:t>
      </w:r>
      <w:r>
        <w:t xml:space="preserve">những </w:t>
      </w:r>
      <w:r>
        <w:t xml:space="preserve">điểm </w:t>
      </w:r>
      <w:r>
        <w:t xml:space="preserve">rất </w:t>
      </w:r>
      <w:r>
        <w:t xml:space="preserve">nhỏ </w:t>
      </w:r>
      <w:r>
        <w:t xml:space="preserve">thường </w:t>
      </w:r>
      <w:r>
        <w:t xml:space="preserve">dễ </w:t>
      </w:r>
      <w:r>
        <w:t xml:space="preserve">bị </w:t>
      </w:r>
      <w:r>
        <w:t xml:space="preserve">bỏ </w:t>
      </w:r>
      <w:r>
        <w:t xml:space="preserve">qua. </w:t>
      </w:r>
      <w:r>
        <w:t xml:space="preserve">Xử </w:t>
      </w:r>
      <w:r>
        <w:t xml:space="preserve">sự </w:t>
      </w:r>
      <w:r>
        <w:rPr>
          <w:i/>
        </w:rPr>
        <w:t xml:space="preserve">rất </w:t>
      </w:r>
      <w:r>
        <w:rPr>
          <w:i/>
        </w:rPr>
        <w:t xml:space="preserve">tế </w:t>
      </w:r>
      <w:r>
        <w:t xml:space="preserve">nhị. </w:t>
      </w:r>
      <w:r>
        <w:t xml:space="preserve">Tế </w:t>
      </w:r>
      <w:r>
        <w:t xml:space="preserve">nhị </w:t>
      </w:r>
      <w:r>
        <w:rPr>
          <w:i/>
        </w:rPr>
        <w:t xml:space="preserve">không </w:t>
      </w:r>
      <w:r>
        <w:rPr>
          <w:i/>
        </w:rPr>
        <w:t xml:space="preserve">nhắc </w:t>
      </w:r>
      <w:r>
        <w:rPr>
          <w:i/>
        </w:rPr>
        <w:t xml:space="preserve">đến </w:t>
      </w:r>
      <w:r>
        <w:t xml:space="preserve">chuyện </w:t>
      </w:r>
      <w:r>
        <w:t xml:space="preserve">cũ.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tế </w:t>
      </w:r>
      <w:r>
        <w:t xml:space="preserve">nhị.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tình </w:t>
      </w:r>
      <w:r>
        <w:t xml:space="preserve">tiết </w:t>
      </w:r>
      <w:r>
        <w:t xml:space="preserve">tinh </w:t>
      </w:r>
      <w:r>
        <w:t xml:space="preserve">tế, </w:t>
      </w:r>
      <w:r>
        <w:t xml:space="preserve">sâu </w:t>
      </w:r>
      <w:r>
        <w:t xml:space="preserve">kín, </w:t>
      </w:r>
      <w:r>
        <w:t xml:space="preserve">thường </w:t>
      </w:r>
      <w:r>
        <w:t xml:space="preserve">khó </w:t>
      </w:r>
      <w:r>
        <w:t xml:space="preserve">hoặc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được. </w:t>
      </w:r>
      <w:r>
        <w:t xml:space="preserve">Những </w:t>
      </w:r>
      <w:r>
        <w:t xml:space="preserve">xúc </w:t>
      </w:r>
      <w:r>
        <w:t xml:space="preserve">cảm </w:t>
      </w:r>
      <w:r>
        <w:rPr>
          <w:i/>
        </w:rPr>
        <w:t xml:space="preserve">tế </w:t>
      </w:r>
      <w:r>
        <w:t xml:space="preserve">nhị.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rất </w:t>
      </w:r>
      <w:r>
        <w:t xml:space="preserve">tế </w:t>
      </w:r>
      <w:r>
        <w:t xml:space="preserve">nhị.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nhuyễn </w:t>
      </w:r>
      <w:r>
        <w:rPr>
          <w:i/>
        </w:rPr>
        <w:t xml:space="preserve">xem </w:t>
      </w:r>
      <w:r>
        <w:rPr>
          <w:i/>
        </w:rPr>
        <w:t xml:space="preserve">đổ </w:t>
      </w:r>
      <w:r>
        <w:t xml:space="preserve">tế </w:t>
      </w:r>
      <w:r>
        <w:t xml:space="preserve">nhuyễn.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(cũ). </w:t>
      </w:r>
      <w:r>
        <w:t xml:space="preserve">Thờ </w:t>
      </w:r>
      <w:r>
        <w:t xml:space="preserve">cúng.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tửu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dạy </w:t>
      </w:r>
      <w:r>
        <w:t xml:space="preserve">học </w:t>
      </w:r>
      <w:r>
        <w:t xml:space="preserve">ở </w:t>
      </w:r>
      <w:r>
        <w:t xml:space="preserve">trường </w:t>
      </w:r>
      <w:r>
        <w:t xml:space="preserve">Quốc </w:t>
      </w:r>
      <w:r>
        <w:t xml:space="preserve">tử </w:t>
      </w:r>
      <w:r>
        <w:t xml:space="preserve">giám. </w:t>
      </w:r>
      <w:r>
        <w:br/>
      </w:r>
      <w:r>
        <w:rPr>
          <w:b/>
        </w:rPr>
        <w:t xml:space="preserve">tế </w:t>
      </w:r>
      <w:r>
        <w:rPr>
          <w:b/>
        </w:rPr>
        <w:t xml:space="preserve">vi </w:t>
      </w:r>
      <w:r>
        <w:rPr>
          <w:i/>
        </w:rPr>
        <w:t xml:space="preserve">tính từ </w:t>
      </w:r>
      <w:r>
        <w:t xml:space="preserve">(¡d.). </w:t>
      </w:r>
      <w:r>
        <w:t xml:space="preserve">Rất </w:t>
      </w:r>
      <w:r>
        <w:t xml:space="preserve">nhỏ, </w:t>
      </w:r>
      <w:r>
        <w:t xml:space="preserve">cực </w:t>
      </w:r>
      <w:r>
        <w:t xml:space="preserve">kì </w:t>
      </w:r>
      <w:r>
        <w:t xml:space="preserve">nhỏ.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! </w:t>
      </w:r>
      <w:r>
        <w:rPr>
          <w:b/>
        </w:rPr>
        <w:t xml:space="preserve">d </w:t>
      </w:r>
      <w:r>
        <w:t xml:space="preserve">Thói </w:t>
      </w:r>
      <w:r>
        <w:t xml:space="preserve">quen </w:t>
      </w:r>
      <w:r>
        <w:t xml:space="preserve">tương </w:t>
      </w:r>
      <w:r>
        <w:t xml:space="preserve">đối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xấu </w:t>
      </w:r>
      <w:r>
        <w:t xml:space="preserve">xa </w:t>
      </w:r>
      <w:r>
        <w:t xml:space="preserve">và </w:t>
      </w:r>
      <w:r>
        <w:t xml:space="preserve">có </w:t>
      </w:r>
      <w:r>
        <w:t xml:space="preserve">hại. </w:t>
      </w:r>
      <w:r>
        <w:t xml:space="preserve">Tệ </w:t>
      </w:r>
      <w:r>
        <w:t xml:space="preserve">nghiện </w:t>
      </w:r>
      <w:r>
        <w:t xml:space="preserve">rượu. </w:t>
      </w:r>
      <w:r>
        <w:t xml:space="preserve">Tệ </w:t>
      </w:r>
      <w:r>
        <w:rPr>
          <w:i/>
        </w:rPr>
        <w:t xml:space="preserve">quan </w:t>
      </w:r>
      <w:r>
        <w:t xml:space="preserve">liêu. </w:t>
      </w:r>
      <w:r>
        <w:t xml:space="preserve">II </w:t>
      </w:r>
      <w:r>
        <w:t xml:space="preserve">tính từ </w:t>
      </w:r>
      <w:r>
        <w:t xml:space="preserve">Tỗ </w:t>
      </w:r>
      <w:r>
        <w:t xml:space="preserve">ra </w:t>
      </w:r>
      <w:r>
        <w:t xml:space="preserve">không </w:t>
      </w:r>
      <w:r>
        <w:t xml:space="preserve">tốt, </w:t>
      </w:r>
      <w:r>
        <w:t xml:space="preserve">không </w:t>
      </w:r>
      <w:r>
        <w:t xml:space="preserve">có </w:t>
      </w:r>
      <w:r>
        <w:t xml:space="preserve">tình </w:t>
      </w:r>
      <w:r>
        <w:t xml:space="preserve">nghĩa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t xml:space="preserve">Xử </w:t>
      </w:r>
      <w:r>
        <w:t xml:space="preserve">tệ </w:t>
      </w:r>
      <w:r>
        <w:t xml:space="preserve">với </w:t>
      </w:r>
      <w:r>
        <w:t xml:space="preserve">nhau. </w:t>
      </w:r>
      <w:r>
        <w:t xml:space="preserve">Một </w:t>
      </w:r>
      <w:r>
        <w:rPr>
          <w:i/>
        </w:rPr>
        <w:t xml:space="preserve">người </w:t>
      </w:r>
      <w:r>
        <w:t xml:space="preserve">chồng </w:t>
      </w:r>
      <w:r>
        <w:rPr>
          <w:i/>
        </w:rPr>
        <w:t xml:space="preserve">rất </w:t>
      </w:r>
      <w:r>
        <w:t xml:space="preserve">tệ. </w:t>
      </w:r>
      <w:r>
        <w:t xml:space="preserve">II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Lắm, </w:t>
      </w:r>
      <w:r>
        <w:t xml:space="preserve">quá. </w:t>
      </w:r>
      <w:r>
        <w:t xml:space="preserve">Cô </w:t>
      </w:r>
      <w:r>
        <w:t xml:space="preserve">bé </w:t>
      </w:r>
      <w:r>
        <w:t xml:space="preserve">hôm </w:t>
      </w:r>
      <w:r>
        <w:t xml:space="preserve">nay </w:t>
      </w:r>
      <w:r>
        <w:t xml:space="preserve">đẹp </w:t>
      </w:r>
      <w:r>
        <w:rPr>
          <w:i/>
        </w:rPr>
        <w:t xml:space="preserve">tệ. </w:t>
      </w:r>
      <w:r>
        <w:t xml:space="preserve">Vui </w:t>
      </w:r>
      <w:r>
        <w:rPr>
          <w:i/>
        </w:rPr>
        <w:t xml:space="preserve">tệ. </w:t>
      </w:r>
      <w:r>
        <w:t xml:space="preserve">Học </w:t>
      </w:r>
      <w:r>
        <w:t xml:space="preserve">hành </w:t>
      </w:r>
      <w:r>
        <w:rPr>
          <w:i/>
        </w:rPr>
        <w:t xml:space="preserve">đốt </w:t>
      </w:r>
      <w:r>
        <w:t xml:space="preserve">tệ.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nhớ </w:t>
      </w:r>
      <w:r>
        <w:t xml:space="preserve">gì </w:t>
      </w:r>
      <w:r>
        <w:t xml:space="preserve">ơn </w:t>
      </w:r>
      <w:r>
        <w:t xml:space="preserve">nghĩa, </w:t>
      </w:r>
      <w:r>
        <w:t xml:space="preserve">không </w:t>
      </w:r>
      <w:r>
        <w:t xml:space="preserve">giữ </w:t>
      </w:r>
      <w:r>
        <w:t xml:space="preserve">trọn </w:t>
      </w:r>
      <w:r>
        <w:t xml:space="preserve">tình </w:t>
      </w:r>
      <w:r>
        <w:t xml:space="preserve">nghĩa </w:t>
      </w:r>
      <w:r>
        <w:t xml:space="preserve">trước </w:t>
      </w:r>
      <w:r>
        <w:t xml:space="preserve">sau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tệ </w:t>
      </w:r>
      <w:r>
        <w:rPr>
          <w:i/>
        </w:rPr>
        <w:t xml:space="preserve">bạc.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tệ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đoan </w:t>
      </w:r>
      <w:r>
        <w:rPr>
          <w:i/>
        </w:rPr>
        <w:t xml:space="preserve">danh từ </w:t>
      </w:r>
      <w:r>
        <w:t xml:space="preserve">(¡d.). </w:t>
      </w:r>
      <w:r>
        <w:t xml:space="preserve">Mối </w:t>
      </w:r>
      <w:r>
        <w:t xml:space="preserve">tệ, </w:t>
      </w:r>
      <w:r>
        <w:t xml:space="preserve">điều </w:t>
      </w:r>
      <w:r>
        <w:t xml:space="preserve">tệ </w:t>
      </w:r>
      <w:r>
        <w:t xml:space="preserve">hại </w:t>
      </w:r>
      <w:r>
        <w:t xml:space="preserve">xã </w:t>
      </w:r>
      <w:r>
        <w:t xml:space="preserve">hội. </w:t>
      </w:r>
      <w:r>
        <w:t xml:space="preserve">Bài </w:t>
      </w:r>
      <w:r>
        <w:t xml:space="preserve">trừ </w:t>
      </w:r>
      <w:r>
        <w:rPr>
          <w:i/>
        </w:rPr>
        <w:t xml:space="preserve">các </w:t>
      </w:r>
      <w:r>
        <w:rPr>
          <w:i/>
        </w:rPr>
        <w:t xml:space="preserve">tệ </w:t>
      </w:r>
      <w:r>
        <w:rPr>
          <w:i/>
        </w:rPr>
        <w:t xml:space="preserve">đoan.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hại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hại </w:t>
      </w:r>
      <w:r>
        <w:t xml:space="preserve">lớn </w:t>
      </w:r>
      <w:r>
        <w:t xml:space="preserve">cho </w:t>
      </w:r>
      <w:r>
        <w:t xml:space="preserve">con </w:t>
      </w:r>
      <w:r>
        <w:t xml:space="preserve">người, </w:t>
      </w:r>
      <w:r>
        <w:t xml:space="preserve">cho </w:t>
      </w:r>
      <w:r>
        <w:t xml:space="preserve">xã </w:t>
      </w:r>
      <w:r>
        <w:t xml:space="preserve">hội. </w:t>
      </w:r>
      <w:r>
        <w:t xml:space="preserve">Trộm </w:t>
      </w:r>
      <w:r>
        <w:t xml:space="preserve">cướp, </w:t>
      </w:r>
      <w:r>
        <w:rPr>
          <w:i/>
        </w:rPr>
        <w:t xml:space="preserve">mại </w:t>
      </w:r>
      <w:r>
        <w:t xml:space="preserve">dâm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tệ </w:t>
      </w:r>
      <w:r>
        <w:t xml:space="preserve">hại </w:t>
      </w:r>
      <w:r>
        <w:t xml:space="preserve">xã </w:t>
      </w:r>
      <w:r>
        <w:t xml:space="preserve">hội.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những </w:t>
      </w:r>
      <w:r>
        <w:t xml:space="preserve">tổn </w:t>
      </w:r>
      <w:r>
        <w:t xml:space="preserve">thất </w:t>
      </w:r>
      <w:r>
        <w:t xml:space="preserve">lớn </w:t>
      </w:r>
      <w:r>
        <w:t xml:space="preserve">lao.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diệt </w:t>
      </w:r>
      <w:r>
        <w:t xml:space="preserve">chúng </w:t>
      </w:r>
      <w:r>
        <w:rPr>
          <w:i/>
        </w:rPr>
        <w:t xml:space="preserve">tệ </w:t>
      </w:r>
      <w:r>
        <w:t xml:space="preserve">hại. </w:t>
      </w:r>
      <w:r>
        <w:t xml:space="preserve">Tình </w:t>
      </w:r>
      <w:r>
        <w:t xml:space="preserve">hình </w:t>
      </w:r>
      <w:r>
        <w:rPr>
          <w:i/>
        </w:rPr>
        <w:t xml:space="preserve">rất </w:t>
      </w:r>
      <w:r>
        <w:t xml:space="preserve">tệ </w:t>
      </w:r>
      <w:r>
        <w:t xml:space="preserve">hại. </w:t>
      </w:r>
      <w:r>
        <w:t xml:space="preserve">lIl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Quá </w:t>
      </w:r>
      <w:r>
        <w:t xml:space="preserve">đáng </w:t>
      </w:r>
      <w:r>
        <w:t xml:space="preserve">lắm. </w:t>
      </w:r>
      <w:r>
        <w:rPr>
          <w:i/>
        </w:rPr>
        <w:t xml:space="preserve">Bẩn </w:t>
      </w:r>
      <w:r>
        <w:rPr>
          <w:i/>
        </w:rPr>
        <w:t xml:space="preserve">tệ </w:t>
      </w:r>
      <w:r>
        <w:rPr>
          <w:i/>
        </w:rPr>
        <w:t xml:space="preserve">hại. </w:t>
      </w:r>
      <w:r>
        <w:t xml:space="preserve">Xấu </w:t>
      </w:r>
      <w:r>
        <w:t xml:space="preserve">tệ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tương </w:t>
      </w:r>
      <w:r>
        <w:t xml:space="preserve">đối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xấu </w:t>
      </w:r>
      <w:r>
        <w:t xml:space="preserve">xa </w:t>
      </w:r>
      <w:r>
        <w:t xml:space="preserve">và </w:t>
      </w:r>
      <w:r>
        <w:t xml:space="preserve">hủ </w:t>
      </w:r>
      <w:r>
        <w:t xml:space="preserve">bại. </w:t>
      </w:r>
      <w:r>
        <w:t xml:space="preserve">Tệ </w:t>
      </w:r>
      <w:r>
        <w:rPr>
          <w:i/>
        </w:rPr>
        <w:t xml:space="preserve">lậu </w:t>
      </w:r>
      <w:r>
        <w:t xml:space="preserve">ăn </w:t>
      </w:r>
      <w:r>
        <w:t xml:space="preserve">uống </w:t>
      </w:r>
      <w:r>
        <w:t xml:space="preserve">trong </w:t>
      </w:r>
      <w:r>
        <w:t xml:space="preserve">ma </w:t>
      </w:r>
      <w:r>
        <w:t xml:space="preserve">chay, </w:t>
      </w:r>
      <w:r>
        <w:t xml:space="preserve">cưới </w:t>
      </w:r>
      <w:r>
        <w:t xml:space="preserve">xin.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tương </w:t>
      </w:r>
      <w:r>
        <w:t xml:space="preserve">đối </w:t>
      </w:r>
      <w:r>
        <w:t xml:space="preserve">phổ </w:t>
      </w:r>
      <w:r>
        <w:t xml:space="preserve">biến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xấu </w:t>
      </w:r>
      <w:r>
        <w:t xml:space="preserve">xa </w:t>
      </w:r>
      <w:r>
        <w:t xml:space="preserve">và </w:t>
      </w:r>
      <w:r>
        <w:t xml:space="preserve">có </w:t>
      </w:r>
      <w:r>
        <w:t xml:space="preserve">tác </w:t>
      </w:r>
      <w:r>
        <w:t xml:space="preserve">hại </w:t>
      </w:r>
      <w:r>
        <w:t xml:space="preserve">lớn. </w:t>
      </w:r>
      <w:r>
        <w:t xml:space="preserve">Rượu </w:t>
      </w:r>
      <w:r>
        <w:t xml:space="preserve">chè, </w:t>
      </w:r>
      <w:r>
        <w:t xml:space="preserve">cờ </w:t>
      </w:r>
      <w:r>
        <w:rPr>
          <w:i/>
        </w:rPr>
        <w:t xml:space="preserve">bạc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tệ </w:t>
      </w:r>
      <w:r>
        <w:rPr>
          <w:i/>
        </w:rPr>
        <w:t xml:space="preserve">nạn </w:t>
      </w:r>
      <w:r>
        <w:rPr>
          <w:i/>
        </w:rPr>
        <w:t xml:space="preserve">của </w:t>
      </w:r>
      <w:r>
        <w:t xml:space="preserve">xã </w:t>
      </w:r>
      <w:r>
        <w:t xml:space="preserve">hội </w:t>
      </w:r>
      <w:r>
        <w:rPr>
          <w:i/>
        </w:rPr>
        <w:t xml:space="preserve">cũ.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Phong </w:t>
      </w:r>
      <w:r>
        <w:t xml:space="preserve">tục </w:t>
      </w:r>
      <w:r>
        <w:t xml:space="preserve">tập </w:t>
      </w:r>
      <w:r>
        <w:t xml:space="preserve">quán </w:t>
      </w:r>
      <w:r>
        <w:t xml:space="preserve">xấu,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xã </w:t>
      </w:r>
      <w:r>
        <w:t xml:space="preserve">hội </w:t>
      </w:r>
      <w:r>
        <w:t xml:space="preserve">đương </w:t>
      </w:r>
      <w:r>
        <w:t xml:space="preserve">thời. </w:t>
      </w:r>
      <w:r>
        <w:t xml:space="preserve">Tệ </w:t>
      </w:r>
      <w:r>
        <w:t xml:space="preserve">tục </w:t>
      </w:r>
      <w:r>
        <w:t xml:space="preserve">táo </w:t>
      </w:r>
      <w:r>
        <w:t xml:space="preserve">hôn. </w:t>
      </w:r>
      <w:r>
        <w:t xml:space="preserve">Những </w:t>
      </w:r>
      <w:r>
        <w:t xml:space="preserve">tệ </w:t>
      </w:r>
      <w:r>
        <w:t xml:space="preserve">tục </w:t>
      </w:r>
      <w:r>
        <w:rPr>
          <w:i/>
        </w:rP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cũ </w:t>
      </w:r>
      <w:r>
        <w:rPr>
          <w:i/>
        </w:rPr>
        <w:t xml:space="preserve">trong </w:t>
      </w:r>
      <w:r>
        <w:rPr>
          <w:i/>
        </w:rPr>
        <w:t xml:space="preserve">ma </w:t>
      </w:r>
      <w:r>
        <w:t xml:space="preserve">chay, </w:t>
      </w:r>
      <w:r>
        <w:t xml:space="preserve">cưới </w:t>
      </w:r>
      <w:r>
        <w:t xml:space="preserve">xin. </w:t>
      </w:r>
      <w:r>
        <w:br/>
      </w:r>
      <w:r>
        <w:rPr>
          <w:b/>
        </w:rPr>
        <w:t xml:space="preserve">tệ </w:t>
      </w:r>
      <w:r>
        <w:rPr>
          <w:b/>
        </w:rPr>
        <w:t xml:space="preserve">xá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rPr>
          <w:i/>
        </w:rPr>
        <w:t xml:space="preserve">ở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tốn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Xin </w:t>
      </w:r>
      <w:r>
        <w:rPr>
          <w:i/>
        </w:rPr>
        <w:t xml:space="preserve">mời </w:t>
      </w:r>
      <w:r>
        <w:rPr>
          <w:i/>
        </w:rPr>
        <w:t xml:space="preserve">bác </w:t>
      </w:r>
      <w:r>
        <w:t xml:space="preserve">quá </w:t>
      </w:r>
      <w:r>
        <w:rPr>
          <w:i/>
        </w:rPr>
        <w:t xml:space="preserve">bộ </w:t>
      </w:r>
      <w:r>
        <w:rPr>
          <w:i/>
        </w:rPr>
        <w:t xml:space="preserve">đến </w:t>
      </w:r>
      <w:r>
        <w:t xml:space="preserve">thăm </w:t>
      </w:r>
      <w:r>
        <w:t xml:space="preserve">tệ </w:t>
      </w:r>
      <w:r>
        <w:rPr>
          <w:i/>
        </w:rPr>
        <w:t xml:space="preserve">xá. </w:t>
      </w:r>
      <w:r>
        <w:br/>
      </w:r>
      <w:r>
        <w:rPr>
          <w:b/>
        </w:rPr>
        <w:t xml:space="preserve">tếch,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cành </w:t>
      </w:r>
      <w:r>
        <w:t xml:space="preserve">và </w:t>
      </w:r>
      <w:r>
        <w:t xml:space="preserve">mặt </w:t>
      </w:r>
      <w:r>
        <w:t xml:space="preserve">dưới </w:t>
      </w:r>
      <w:r>
        <w:t xml:space="preserve">của </w:t>
      </w:r>
      <w:r>
        <w:t xml:space="preserve">lá </w:t>
      </w:r>
      <w:r>
        <w:t xml:space="preserve">có </w:t>
      </w:r>
      <w:r>
        <w:t xml:space="preserve">lông </w:t>
      </w:r>
      <w:r>
        <w:t xml:space="preserve">hình </w:t>
      </w:r>
      <w:r>
        <w:t xml:space="preserve">sao,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gỗ </w:t>
      </w:r>
      <w:r>
        <w:t xml:space="preserve">màu </w:t>
      </w:r>
      <w:r>
        <w:t xml:space="preserve">vàng </w:t>
      </w:r>
      <w:r>
        <w:t xml:space="preserve">ngả </w:t>
      </w:r>
      <w:r>
        <w:t xml:space="preserve">nâu, </w:t>
      </w:r>
      <w:r>
        <w:t xml:space="preserve">rắn </w:t>
      </w:r>
      <w:r>
        <w:t xml:space="preserve">và </w:t>
      </w:r>
      <w:r>
        <w:t xml:space="preserve">bền, </w:t>
      </w:r>
      <w:r>
        <w:t xml:space="preserve">thường </w:t>
      </w:r>
      <w:r>
        <w:t xml:space="preserve">dùng </w:t>
      </w:r>
      <w:r>
        <w:t xml:space="preserve">đóng </w:t>
      </w:r>
      <w:r>
        <w:t xml:space="preserve">tàu </w:t>
      </w:r>
      <w:r>
        <w:t xml:space="preserve">biến. </w:t>
      </w:r>
      <w:r>
        <w:br/>
      </w:r>
      <w:r>
        <w:rPr>
          <w:b/>
        </w:rPr>
        <w:t xml:space="preserve">tếch, </w:t>
      </w:r>
      <w:r>
        <w:rPr>
          <w:i/>
        </w:rPr>
        <w:t xml:space="preserve">động từ </w:t>
      </w:r>
      <w:r>
        <w:t xml:space="preserve">(thông tục). </w:t>
      </w:r>
      <w:r>
        <w:rPr>
          <w:i/>
        </w:rPr>
        <w:t xml:space="preserve">Đi, </w:t>
      </w:r>
      <w:r>
        <w:t xml:space="preserve">bỏ </w:t>
      </w:r>
      <w:r>
        <w:t xml:space="preserve">đi. </w:t>
      </w:r>
      <w:r>
        <w:t xml:space="preserve">ở </w:t>
      </w:r>
      <w:r>
        <w:rPr>
          <w:i/>
        </w:rPr>
        <w:t xml:space="preserve">chán </w:t>
      </w:r>
      <w:r>
        <w:t xml:space="preserve">thì </w:t>
      </w:r>
      <w:r>
        <w:t xml:space="preserve">tếch. </w:t>
      </w:r>
      <w:r>
        <w:t xml:space="preserve">têm </w:t>
      </w:r>
      <w:r>
        <w:t xml:space="preserve">động từ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miếng </w:t>
      </w:r>
      <w:r>
        <w:t xml:space="preserve">trầu </w:t>
      </w:r>
      <w:r>
        <w:t xml:space="preserve">để </w:t>
      </w:r>
      <w:r>
        <w:t xml:space="preserve">ăn, </w:t>
      </w:r>
      <w:r>
        <w:t xml:space="preserve">bằng </w:t>
      </w:r>
      <w:r>
        <w:t xml:space="preserve">cách </w:t>
      </w:r>
      <w:r>
        <w:t xml:space="preserve">quệt </w:t>
      </w:r>
      <w:r>
        <w:t xml:space="preserve">vôi </w:t>
      </w:r>
      <w:r>
        <w:t xml:space="preserve">lên </w:t>
      </w:r>
      <w:r>
        <w:t xml:space="preserve">lá </w:t>
      </w:r>
      <w:r>
        <w:t xml:space="preserve">trầu </w:t>
      </w:r>
      <w:r>
        <w:t xml:space="preserve">rồi </w:t>
      </w:r>
      <w:r>
        <w:t xml:space="preserve">cuốn </w:t>
      </w:r>
      <w:r>
        <w:t xml:space="preserve">lại </w:t>
      </w:r>
      <w:r>
        <w:t xml:space="preserve">và </w:t>
      </w:r>
      <w:r>
        <w:t xml:space="preserve">gài </w:t>
      </w:r>
      <w:r>
        <w:t xml:space="preserve">chặt </w:t>
      </w:r>
      <w:r>
        <w:t xml:space="preserve">bằng </w:t>
      </w:r>
      <w:r>
        <w:t xml:space="preserve">cọng </w:t>
      </w:r>
      <w:r>
        <w:t xml:space="preserve">lá. </w:t>
      </w:r>
      <w:r>
        <w:rPr>
          <w:i/>
        </w:rPr>
        <w:t xml:space="preserve">Têm </w:t>
      </w:r>
      <w:r>
        <w:rPr>
          <w:i/>
        </w:rPr>
        <w:t xml:space="preserve">trầu. </w:t>
      </w:r>
      <w:r>
        <w:t xml:space="preserve">Trâu </w:t>
      </w:r>
      <w:r>
        <w:t xml:space="preserve">têm </w:t>
      </w:r>
      <w:r>
        <w:rPr>
          <w:i/>
        </w:rPr>
        <w:t xml:space="preserve">cánh </w:t>
      </w:r>
      <w:r>
        <w:rPr>
          <w:i/>
        </w:rPr>
        <w:t xml:space="preserve">phượng. </w:t>
      </w:r>
      <w:r>
        <w:t xml:space="preserve">: </w:t>
      </w:r>
      <w:r>
        <w:br/>
      </w:r>
      <w:r>
        <w:rPr>
          <w:b/>
        </w:rPr>
        <w:t xml:space="preserve">tên, </w:t>
      </w:r>
      <w:r>
        <w:rPr>
          <w:i/>
        </w:rPr>
        <w:t xml:space="preserve">danh từ </w:t>
      </w:r>
      <w:r>
        <w:t xml:space="preserve">Đoạn </w:t>
      </w:r>
      <w:r>
        <w:t xml:space="preserve">tre </w:t>
      </w:r>
      <w:r>
        <w:t xml:space="preserve">hoặc </w:t>
      </w:r>
      <w:r>
        <w:t xml:space="preserve">gỗ </w:t>
      </w:r>
      <w:r>
        <w:t xml:space="preserve">dài, </w:t>
      </w:r>
      <w:r>
        <w:t xml:space="preserve">mảnh, </w:t>
      </w:r>
      <w:r>
        <w:t xml:space="preserve">một </w:t>
      </w:r>
      <w:r>
        <w:t xml:space="preserve">đầu </w:t>
      </w:r>
      <w:r>
        <w:t xml:space="preserve">nhọn,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ngạnh, </w:t>
      </w:r>
      <w:r>
        <w:t xml:space="preserve">được </w:t>
      </w:r>
      <w:r>
        <w:t xml:space="preserve">phóng </w:t>
      </w:r>
      <w:r>
        <w:t xml:space="preserve">đi </w:t>
      </w:r>
      <w:r>
        <w:t xml:space="preserve">bằng </w:t>
      </w:r>
      <w:r>
        <w:t xml:space="preserve">cung, </w:t>
      </w:r>
      <w:r>
        <w:t xml:space="preserve">nỏ </w:t>
      </w:r>
      <w:r>
        <w:t xml:space="preserve">để </w:t>
      </w:r>
      <w:r>
        <w:t xml:space="preserve">sát </w:t>
      </w:r>
      <w:r>
        <w:t xml:space="preserve">thương. </w:t>
      </w:r>
      <w:r>
        <w:t xml:space="preserve">Tên </w:t>
      </w:r>
      <w:r>
        <w:t xml:space="preserve">rơi, </w:t>
      </w:r>
      <w:r>
        <w:rPr>
          <w:i/>
        </w:rPr>
        <w:t xml:space="preserve">đạn </w:t>
      </w:r>
      <w:r>
        <w:rPr>
          <w:i/>
        </w:rPr>
        <w:t xml:space="preserve">lạc. </w:t>
      </w:r>
      <w:r>
        <w:t xml:space="preserve">Trúng </w:t>
      </w:r>
      <w:r>
        <w:t xml:space="preserve">tên. </w:t>
      </w:r>
      <w:r>
        <w:br/>
      </w:r>
      <w:r>
        <w:rPr>
          <w:b/>
        </w:rPr>
        <w:t xml:space="preserve">tên,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hoặc </w:t>
      </w:r>
      <w:r>
        <w:t xml:space="preserve">nhóm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cá </w:t>
      </w:r>
      <w:r>
        <w:t xml:space="preserve">nhân, </w:t>
      </w:r>
      <w:r>
        <w:t xml:space="preserve">cá </w:t>
      </w:r>
      <w:r>
        <w:t xml:space="preserve">thể,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cá </w:t>
      </w:r>
      <w:r>
        <w:t xml:space="preserve">nhân, </w:t>
      </w:r>
      <w:r>
        <w:t xml:space="preserve">cá </w:t>
      </w:r>
      <w:r>
        <w:t xml:space="preserve">thể </w:t>
      </w:r>
      <w:r>
        <w:t xml:space="preserve">khác </w:t>
      </w:r>
      <w:r>
        <w:t xml:space="preserve">cùng </w:t>
      </w:r>
      <w:r>
        <w:t xml:space="preserve">loại. </w:t>
      </w:r>
      <w:r>
        <w:rPr>
          <w:i/>
        </w:rPr>
        <w:t xml:space="preserve">Đặt </w:t>
      </w:r>
      <w:r>
        <w:t xml:space="preserve">tên. </w:t>
      </w:r>
      <w:r>
        <w:t xml:space="preserve">Ghi </w:t>
      </w:r>
      <w:r>
        <w:t xml:space="preserve">rõ </w:t>
      </w:r>
      <w:r>
        <w:t xml:space="preserve">họ </w:t>
      </w:r>
      <w:r>
        <w:rPr>
          <w:i/>
        </w:rPr>
        <w:t xml:space="preserve">và </w:t>
      </w:r>
      <w:r>
        <w:t xml:space="preserve">tên. </w:t>
      </w:r>
      <w:r>
        <w:t xml:space="preserve">Kĩ </w:t>
      </w:r>
      <w:r>
        <w:t xml:space="preserve">tên*. </w:t>
      </w:r>
      <w:r>
        <w:rPr>
          <w:i/>
        </w:rPr>
        <w:t xml:space="preserve">Tên </w:t>
      </w:r>
      <w:r>
        <w:rPr>
          <w:i/>
        </w:rPr>
        <w:t xml:space="preserve">nước. </w:t>
      </w:r>
      <w:r>
        <w:t xml:space="preserve">Tên </w:t>
      </w:r>
      <w:r>
        <w:t xml:space="preserve">cuốn </w:t>
      </w:r>
      <w:r>
        <w:t xml:space="preserve">sách.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thuộc </w:t>
      </w:r>
      <w:r>
        <w:t xml:space="preserve">hạng </w:t>
      </w:r>
      <w:r>
        <w:t xml:space="preserve">bị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khinh. </w:t>
      </w:r>
      <w:r>
        <w:rPr>
          <w:i/>
        </w:rPr>
        <w:t xml:space="preserve">Tên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(khẩu ngữ). </w:t>
      </w:r>
      <w:r>
        <w:t xml:space="preserve">Tên </w:t>
      </w:r>
      <w:r>
        <w:t xml:space="preserve">tự.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cúng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(khẩu ngữ). </w:t>
      </w:r>
      <w:r>
        <w:t xml:space="preserve">Tên </w:t>
      </w:r>
      <w:r>
        <w:t xml:space="preserve">hèm.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hèm </w:t>
      </w:r>
      <w:r>
        <w:rPr>
          <w:i/>
        </w:rPr>
        <w:t xml:space="preserve">danh từ </w:t>
      </w:r>
      <w:r>
        <w:t xml:space="preserve">Tên </w:t>
      </w:r>
      <w:r>
        <w:t xml:space="preserve">vốn </w:t>
      </w:r>
      <w:r>
        <w:t xml:space="preserve">có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rPr>
          <w:i/>
        </w:rPr>
        <w:t xml:space="preserve">tên </w:t>
      </w:r>
      <w:r>
        <w:t xml:space="preserve">đã </w:t>
      </w:r>
      <w:r>
        <w:t xml:space="preserve">đặt </w:t>
      </w:r>
      <w:r>
        <w:t xml:space="preserve">thêm </w:t>
      </w:r>
      <w:r>
        <w:t xml:space="preserve">ra </w:t>
      </w:r>
      <w:r>
        <w:t xml:space="preserve">khi </w:t>
      </w:r>
      <w:r>
        <w:t xml:space="preserve">còn </w:t>
      </w:r>
      <w:r>
        <w:t xml:space="preserve">sống </w:t>
      </w:r>
      <w:r>
        <w:t xml:space="preserve">hay </w:t>
      </w:r>
      <w:r>
        <w:t xml:space="preserve">với </w:t>
      </w:r>
      <w:r>
        <w:t xml:space="preserve">tên </w:t>
      </w:r>
      <w:r>
        <w:t xml:space="preserve">đặt </w:t>
      </w:r>
      <w:r>
        <w:t xml:space="preserve">cho </w:t>
      </w:r>
      <w:r>
        <w:t xml:space="preserve">trước </w:t>
      </w:r>
      <w:r>
        <w:t xml:space="preserve">khi </w:t>
      </w:r>
      <w:r>
        <w:t xml:space="preserve">chết </w:t>
      </w:r>
      <w:r>
        <w:t xml:space="preserve">theo </w:t>
      </w:r>
      <w:r>
        <w:t xml:space="preserve">một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trước, </w:t>
      </w:r>
      <w:r>
        <w:t xml:space="preserve">dùng </w:t>
      </w:r>
      <w:r>
        <w:t xml:space="preserve">để </w:t>
      </w:r>
      <w:r>
        <w:t xml:space="preserve">khấn </w:t>
      </w:r>
      <w:r>
        <w:t xml:space="preserve">khi </w:t>
      </w:r>
      <w:r>
        <w:t xml:space="preserve">cúng </w:t>
      </w:r>
      <w:r>
        <w:t xml:space="preserve">giô.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của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tự </w:t>
      </w:r>
      <w:r>
        <w:t xml:space="preserve">đặt </w:t>
      </w:r>
      <w:r>
        <w:t xml:space="preserve">thêm </w:t>
      </w:r>
      <w:r>
        <w:t xml:space="preserve">cho </w:t>
      </w:r>
      <w:r>
        <w:t xml:space="preserve">mình </w:t>
      </w:r>
      <w:r>
        <w:t xml:space="preserve">bên </w:t>
      </w:r>
      <w:r>
        <w:t xml:space="preserve">cạnh </w:t>
      </w:r>
      <w:r>
        <w:t xml:space="preserve">tên </w:t>
      </w:r>
      <w:r>
        <w:t xml:space="preserve">vốn </w:t>
      </w:r>
      <w:r>
        <w:t xml:space="preserve">có,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từ </w:t>
      </w:r>
      <w:r>
        <w:t xml:space="preserve">ngữ </w:t>
      </w:r>
      <w:r>
        <w:t xml:space="preserve">Hán-Việt </w:t>
      </w:r>
      <w:r>
        <w:t xml:space="preserve">có </w:t>
      </w:r>
      <w:r>
        <w:t xml:space="preserve">nghĩa </w:t>
      </w:r>
      <w:r>
        <w:t xml:space="preserve">đẹp </w:t>
      </w:r>
      <w:r>
        <w:t xml:space="preserve">đẽ. </w:t>
      </w:r>
      <w:r>
        <w:t xml:space="preserve">(ft </w:t>
      </w:r>
      <w:r>
        <w:t xml:space="preserve">trai </w:t>
      </w:r>
      <w:r>
        <w:rPr>
          <w:i/>
        </w:rPr>
        <w:t xml:space="preserve">là </w:t>
      </w:r>
      <w:r>
        <w:t xml:space="preserve">tên </w:t>
      </w:r>
      <w:r>
        <w:t xml:space="preserve">hiệu </w:t>
      </w:r>
      <w:r>
        <w:t xml:space="preserve">của </w:t>
      </w:r>
      <w:r>
        <w:t xml:space="preserve">Nguyên </w:t>
      </w:r>
      <w:r>
        <w:t xml:space="preserve">Trái.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huý </w:t>
      </w:r>
      <w:r>
        <w:rPr>
          <w:i/>
        </w:rPr>
        <w:t xml:space="preserve">danh từ </w:t>
      </w:r>
      <w:r>
        <w:t xml:space="preserve">Tên </w:t>
      </w:r>
      <w:r>
        <w:t xml:space="preserve">do </w:t>
      </w:r>
      <w:r>
        <w:t xml:space="preserve">cha </w:t>
      </w:r>
      <w:r>
        <w:t xml:space="preserve">mẹ </w:t>
      </w:r>
      <w:r>
        <w:t xml:space="preserve">đặt </w:t>
      </w:r>
      <w:r>
        <w:t xml:space="preserve">từ </w:t>
      </w:r>
      <w:r>
        <w:t xml:space="preserve">thuở </w:t>
      </w:r>
      <w:r>
        <w:t xml:space="preserve">nhỏ, </w:t>
      </w:r>
      <w:r>
        <w:t xml:space="preserve">sau </w:t>
      </w:r>
      <w:r>
        <w:t xml:space="preserve">khi </w:t>
      </w:r>
      <w:r>
        <w:t xml:space="preserve">trưởng </w:t>
      </w:r>
      <w:r>
        <w:t xml:space="preserve">thành </w:t>
      </w:r>
      <w:r>
        <w:t xml:space="preserve">thường </w:t>
      </w:r>
      <w:r>
        <w:t xml:space="preserve">được </w:t>
      </w:r>
      <w:r>
        <w:t xml:space="preserve">thay </w:t>
      </w:r>
      <w:r>
        <w:t xml:space="preserve">bằng </w:t>
      </w:r>
      <w:r>
        <w:t xml:space="preserve">tên </w:t>
      </w:r>
      <w:r>
        <w:t xml:space="preserve">khác </w:t>
      </w:r>
      <w:r>
        <w:t xml:space="preserve">và </w:t>
      </w:r>
      <w:r>
        <w:t xml:space="preserve">kiêng </w:t>
      </w:r>
      <w:r>
        <w:t xml:space="preserve">không </w:t>
      </w:r>
      <w:r>
        <w:t xml:space="preserve">nhắc </w:t>
      </w:r>
      <w:r>
        <w:t xml:space="preserve">đến,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Vật </w:t>
      </w:r>
      <w:r>
        <w:t xml:space="preserve">chứa </w:t>
      </w:r>
      <w:r>
        <w:t xml:space="preserve">chất </w:t>
      </w:r>
      <w:r>
        <w:t xml:space="preserve">cháy </w:t>
      </w:r>
      <w:r>
        <w:t xml:space="preserve">gây </w:t>
      </w:r>
      <w:r>
        <w:t xml:space="preserve">ra </w:t>
      </w:r>
      <w:r>
        <w:t xml:space="preserve">một </w:t>
      </w:r>
      <w:r>
        <w:t xml:space="preserve">phản </w:t>
      </w:r>
      <w:r>
        <w:t xml:space="preserve">lực </w:t>
      </w:r>
      <w:r>
        <w:t xml:space="preserve">dùng </w:t>
      </w:r>
      <w:r>
        <w:t xml:space="preserve">để </w:t>
      </w:r>
      <w:r>
        <w:t xml:space="preserve">đấy </w:t>
      </w:r>
      <w:r>
        <w:t xml:space="preserve">đi </w:t>
      </w:r>
      <w:r>
        <w:t xml:space="preserve">rất </w:t>
      </w:r>
      <w:r>
        <w:t xml:space="preserve">xa </w:t>
      </w:r>
      <w:r>
        <w:t xml:space="preserve">một </w:t>
      </w:r>
      <w:r>
        <w:t xml:space="preserve">viên </w:t>
      </w:r>
      <w:r>
        <w:t xml:space="preserve">đạn </w:t>
      </w:r>
      <w:r>
        <w:t xml:space="preserve">hoặc </w:t>
      </w:r>
      <w:r>
        <w:t xml:space="preserve">một </w:t>
      </w:r>
      <w:r>
        <w:t xml:space="preserve">vật </w:t>
      </w:r>
      <w:r>
        <w:t xml:space="preserve">chở </w:t>
      </w:r>
      <w:r>
        <w:t xml:space="preserve">nào </w:t>
      </w:r>
      <w:r>
        <w:t xml:space="preserve">đó </w:t>
      </w:r>
      <w:r>
        <w:t xml:space="preserve">(tàu </w:t>
      </w:r>
      <w:r>
        <w:t xml:space="preserve">vũ </w:t>
      </w:r>
      <w:r>
        <w:t xml:space="preserve">trụ, </w:t>
      </w:r>
      <w:r>
        <w:t xml:space="preserve">máy </w:t>
      </w:r>
      <w:r>
        <w:t xml:space="preserve">thám </w:t>
      </w:r>
      <w:r>
        <w:t xml:space="preserve">không, </w:t>
      </w:r>
      <w:r>
        <w:t xml:space="preserve">v.v.). </w:t>
      </w:r>
      <w:r>
        <w:rPr>
          <w:i/>
        </w:rPr>
        <w:t xml:space="preserve">Bệ </w:t>
      </w:r>
      <w:r>
        <w:rPr>
          <w:i/>
        </w:rPr>
        <w:t xml:space="preserve">phóng </w:t>
      </w:r>
      <w:r>
        <w:rPr>
          <w:i/>
        </w:rPr>
        <w:t xml:space="preserve">tên </w:t>
      </w:r>
      <w:r>
        <w:rPr>
          <w:i/>
        </w:rPr>
        <w:t xml:space="preserve">lứa.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lửa </w:t>
      </w:r>
      <w:r>
        <w:rPr>
          <w:b/>
        </w:rPr>
        <w:t xml:space="preserve">đạn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Tên </w:t>
      </w:r>
      <w:r>
        <w:t xml:space="preserve">lửa </w:t>
      </w:r>
      <w:r>
        <w:t xml:space="preserve">được </w:t>
      </w:r>
      <w:r>
        <w:t xml:space="preserve">phóng </w:t>
      </w:r>
      <w:r>
        <w:t xml:space="preserve">thẳng </w:t>
      </w:r>
      <w:r>
        <w:t xml:space="preserve">đứng </w:t>
      </w:r>
      <w:r>
        <w:t xml:space="preserve">lên </w:t>
      </w:r>
      <w:r>
        <w:t xml:space="preserve">cao </w:t>
      </w:r>
      <w:r>
        <w:t xml:space="preserve">nhờ </w:t>
      </w:r>
      <w:r>
        <w:t xml:space="preserve">lực </w:t>
      </w:r>
      <w:r>
        <w:t xml:space="preserve">đẩy </w:t>
      </w:r>
      <w:r>
        <w:t xml:space="preserve">của </w:t>
      </w:r>
      <w:r>
        <w:t xml:space="preserve">động </w:t>
      </w:r>
      <w:r>
        <w:t xml:space="preserve">cơ, </w:t>
      </w:r>
      <w:r>
        <w:t xml:space="preserve">khi </w:t>
      </w:r>
      <w:r>
        <w:t xml:space="preserve">lực </w:t>
      </w:r>
      <w:r>
        <w:t xml:space="preserve">này </w:t>
      </w:r>
      <w:r>
        <w:t xml:space="preserve">hết </w:t>
      </w:r>
      <w:r>
        <w:t xml:space="preserve">tác </w:t>
      </w:r>
      <w:r>
        <w:t xml:space="preserve">động </w:t>
      </w:r>
      <w:r>
        <w:t xml:space="preserve">thì </w:t>
      </w:r>
      <w:r>
        <w:t xml:space="preserve">chuyển </w:t>
      </w:r>
      <w:r>
        <w:t xml:space="preserve">sang </w:t>
      </w:r>
      <w:r>
        <w:t xml:space="preserve">bay </w:t>
      </w:r>
      <w:r>
        <w:t xml:space="preserve">theo </w:t>
      </w:r>
      <w:r>
        <w:t xml:space="preserve">quán </w:t>
      </w:r>
      <w:r>
        <w:t xml:space="preserve">tính </w:t>
      </w:r>
      <w:r>
        <w:t xml:space="preserve">đến </w:t>
      </w:r>
      <w:r>
        <w:t xml:space="preserve">mục </w:t>
      </w:r>
      <w:r>
        <w:t xml:space="preserve">tiêu </w:t>
      </w:r>
      <w:r>
        <w:t xml:space="preserve">như </w:t>
      </w:r>
      <w:r>
        <w:t xml:space="preserve">một </w:t>
      </w:r>
      <w:r>
        <w:t xml:space="preserve">đầu </w:t>
      </w:r>
      <w:r>
        <w:t xml:space="preserve">đạn </w:t>
      </w:r>
      <w:r>
        <w:t xml:space="preserve">thông </w:t>
      </w:r>
      <w:r>
        <w:t xml:space="preserve">thường. </w:t>
      </w:r>
      <w:r>
        <w:t xml:space="preserve">Phóng </w:t>
      </w:r>
      <w:r>
        <w:t xml:space="preserve">tên </w:t>
      </w:r>
      <w:r>
        <w:rPr>
          <w:i/>
        </w:rPr>
        <w:t xml:space="preserve">lửa </w:t>
      </w:r>
      <w:r>
        <w:t xml:space="preserve">đạn </w:t>
      </w:r>
      <w:r>
        <w:rPr>
          <w:i/>
        </w:rPr>
        <w:t xml:space="preserve">đạo. </w:t>
      </w:r>
      <w:r>
        <w:t xml:space="preserve">Tên </w:t>
      </w:r>
      <w:r>
        <w:t xml:space="preserve">lửa </w:t>
      </w:r>
      <w:r>
        <w:t xml:space="preserve">đạn </w:t>
      </w:r>
      <w:r>
        <w:t xml:space="preserve">đạo </w:t>
      </w:r>
      <w:r>
        <w:t xml:space="preserve">xuyên </w:t>
      </w:r>
      <w:r>
        <w:t xml:space="preserve">lục </w:t>
      </w:r>
      <w:r>
        <w:t xml:space="preserve">địa </w:t>
      </w:r>
      <w:r>
        <w:t xml:space="preserve">(vượt </w:t>
      </w:r>
      <w:r>
        <w:t xml:space="preserve">đại </w:t>
      </w:r>
      <w:r>
        <w:t xml:space="preserve">châu). </w:t>
      </w:r>
      <w:r>
        <w:br w:type="page"/>
      </w:r>
      <w:r>
        <w:rPr>
          <w:b/>
        </w:rPr>
        <w:t xml:space="preserve">tên </w:t>
      </w:r>
      <w:r>
        <w:rPr>
          <w:b/>
        </w:rPr>
        <w:t xml:space="preserve">lửa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Tên </w:t>
      </w:r>
      <w:r>
        <w:t xml:space="preserve">lửa </w:t>
      </w:r>
      <w:r>
        <w:t xml:space="preserve">có </w:t>
      </w:r>
      <w:r>
        <w:t xml:space="preserve">liều </w:t>
      </w:r>
      <w:r>
        <w:t xml:space="preserve">chất </w:t>
      </w:r>
      <w:r>
        <w:t xml:space="preserve">cháy </w:t>
      </w:r>
      <w:r>
        <w:t xml:space="preserve">gây </w:t>
      </w:r>
      <w:r>
        <w:t xml:space="preserve">ra </w:t>
      </w:r>
      <w:r>
        <w:t xml:space="preserve">một </w:t>
      </w:r>
      <w:r>
        <w:t xml:space="preserve">phản </w:t>
      </w:r>
      <w:r>
        <w:t xml:space="preserve">lực </w:t>
      </w:r>
      <w:r>
        <w:t xml:space="preserve">đủ </w:t>
      </w:r>
      <w:r>
        <w:t xml:space="preserve">để </w:t>
      </w:r>
      <w:r>
        <w:t xml:space="preserve">đẩy </w:t>
      </w:r>
      <w:r>
        <w:t xml:space="preserve">một </w:t>
      </w:r>
      <w:r>
        <w:t xml:space="preserve">vật </w:t>
      </w:r>
      <w:r>
        <w:t xml:space="preserve">chở </w:t>
      </w:r>
      <w:r>
        <w:t xml:space="preserve">thoát </w:t>
      </w:r>
      <w:r>
        <w:t xml:space="preserve">khỏi </w:t>
      </w:r>
      <w:r>
        <w:t xml:space="preserve">sức </w:t>
      </w:r>
      <w:r>
        <w:t xml:space="preserve">hút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để </w:t>
      </w:r>
      <w:r>
        <w:t xml:space="preserve">bay </w:t>
      </w:r>
      <w:r>
        <w:t xml:space="preserve">vào </w:t>
      </w:r>
      <w:r>
        <w:t xml:space="preserve">khoảng </w:t>
      </w:r>
      <w:r>
        <w:t xml:space="preserve">không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riêng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từng </w:t>
      </w:r>
      <w:r>
        <w:t xml:space="preserve">cá </w:t>
      </w:r>
      <w:r>
        <w:t xml:space="preserve">nhân, </w:t>
      </w:r>
      <w:r>
        <w:t xml:space="preserve">cá </w:t>
      </w:r>
      <w:r>
        <w:t xml:space="preserve">thể,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cá </w:t>
      </w:r>
      <w:r>
        <w:t xml:space="preserve">nhân, </w:t>
      </w:r>
      <w:r>
        <w:t xml:space="preserve">cá </w:t>
      </w:r>
      <w:r>
        <w:t xml:space="preserve">thể </w:t>
      </w:r>
      <w:r>
        <w:t xml:space="preserve">khác </w:t>
      </w:r>
      <w:r>
        <w:t xml:space="preserve">cùng </w:t>
      </w:r>
      <w:r>
        <w:t xml:space="preserve">loại. </w:t>
      </w:r>
      <w:r>
        <w:t xml:space="preserve">Viết </w:t>
      </w:r>
      <w:r>
        <w:t xml:space="preserve">hoa </w:t>
      </w:r>
      <w:r>
        <w:t xml:space="preserve">các </w:t>
      </w:r>
      <w:r>
        <w:t xml:space="preserve">tên </w:t>
      </w:r>
      <w:r>
        <w:t xml:space="preserve">riêng.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rơi </w:t>
      </w:r>
      <w:r>
        <w:rPr>
          <w:b/>
        </w:rPr>
        <w:t xml:space="preserve">đạn </w:t>
      </w:r>
      <w:r>
        <w:rPr>
          <w:b/>
        </w:rPr>
        <w:t xml:space="preserve">lạc </w:t>
      </w:r>
      <w:r>
        <w:t xml:space="preserve">Tả </w:t>
      </w:r>
      <w:r>
        <w:t xml:space="preserve">những </w:t>
      </w:r>
      <w:r>
        <w:t xml:space="preserve">tai </w:t>
      </w:r>
      <w:r>
        <w:t xml:space="preserve">hoạ </w:t>
      </w:r>
      <w:r>
        <w:t xml:space="preserve">bất </w:t>
      </w:r>
      <w:r>
        <w:t xml:space="preserve">ngờ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Tên </w:t>
      </w:r>
      <w:r>
        <w:t xml:space="preserve">lấy </w:t>
      </w:r>
      <w:r>
        <w:t xml:space="preserve">theo </w:t>
      </w:r>
      <w:r>
        <w:t xml:space="preserve">tên </w:t>
      </w:r>
      <w:r>
        <w:t xml:space="preserve">của </w:t>
      </w:r>
      <w:r>
        <w:t xml:space="preserve">một </w:t>
      </w:r>
      <w:r>
        <w:t xml:space="preserve">vị </w:t>
      </w:r>
      <w:r>
        <w:t xml:space="preserve">Thánh, </w:t>
      </w:r>
      <w:r>
        <w:t xml:space="preserve">đặt </w:t>
      </w:r>
      <w:r>
        <w:t xml:space="preserve">thêm </w:t>
      </w:r>
      <w:r>
        <w:t xml:space="preserve">trong </w:t>
      </w:r>
      <w:r>
        <w:t xml:space="preserve">đạo </w:t>
      </w:r>
      <w:r>
        <w:t xml:space="preserve">cho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khi </w:t>
      </w:r>
      <w:r>
        <w:t xml:space="preserve">làm </w:t>
      </w:r>
      <w:r>
        <w:t xml:space="preserve">lễ </w:t>
      </w:r>
      <w:r>
        <w:t xml:space="preserve">rửa </w:t>
      </w:r>
      <w:r>
        <w:t xml:space="preserve">tội.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thuy </w:t>
      </w:r>
      <w:r>
        <w:rPr>
          <w:i/>
        </w:rPr>
        <w:t xml:space="preserve">danh từ </w:t>
      </w:r>
      <w:r>
        <w:t xml:space="preserve">Tên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đặt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sau </w:t>
      </w:r>
      <w:r>
        <w:t xml:space="preserve">khi </w:t>
      </w:r>
      <w:r>
        <w:t xml:space="preserve">chết </w:t>
      </w:r>
      <w:r>
        <w:t xml:space="preserve">đi.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Tên </w:t>
      </w:r>
      <w:r>
        <w:t xml:space="preserve">cha </w:t>
      </w:r>
      <w:r>
        <w:t xml:space="preserve">mẹ </w:t>
      </w:r>
      <w:r>
        <w:t xml:space="preserve">đặt </w:t>
      </w:r>
      <w:r>
        <w:t xml:space="preserve">cho </w:t>
      </w:r>
      <w:r>
        <w:t xml:space="preserve">khi </w:t>
      </w:r>
      <w:r>
        <w:t xml:space="preserve">mới </w:t>
      </w:r>
      <w:r>
        <w:t xml:space="preserve">sinh,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khi </w:t>
      </w:r>
      <w:r>
        <w:t xml:space="preserve">còn </w:t>
      </w:r>
      <w:r>
        <w:t xml:space="preserve">nhỏ, </w:t>
      </w:r>
      <w:r>
        <w:t xml:space="preserve">dùng </w:t>
      </w:r>
      <w:r>
        <w:t xml:space="preserve">từ </w:t>
      </w:r>
      <w:r>
        <w:t xml:space="preserve">nôm </w:t>
      </w:r>
      <w:r>
        <w:t xml:space="preserve">(thuần </w:t>
      </w:r>
      <w:r>
        <w:t xml:space="preserve">Việt) </w:t>
      </w:r>
      <w:r>
        <w:t xml:space="preserve">và </w:t>
      </w:r>
      <w:r>
        <w:t xml:space="preserve">thường </w:t>
      </w:r>
      <w:r>
        <w:t xml:space="preserve">xấu </w:t>
      </w:r>
      <w:r>
        <w:t xml:space="preserve">xí, </w:t>
      </w:r>
      <w:r>
        <w:t xml:space="preserve">không </w:t>
      </w:r>
      <w:r>
        <w:t xml:space="preserve">đẹp, </w:t>
      </w:r>
      <w:r>
        <w:t xml:space="preserve">để </w:t>
      </w:r>
      <w:r>
        <w:t xml:space="preserve">tránh </w:t>
      </w:r>
      <w:r>
        <w:t xml:space="preserve">sự </w:t>
      </w:r>
      <w:r>
        <w:t xml:space="preserve">chú </w:t>
      </w:r>
      <w:r>
        <w:t xml:space="preserve">ý </w:t>
      </w:r>
      <w:r>
        <w:t xml:space="preserve">của </w:t>
      </w:r>
      <w:r>
        <w:t xml:space="preserve">ma </w:t>
      </w:r>
      <w:r>
        <w:t xml:space="preserve">quỷ,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Gọi </w:t>
      </w:r>
      <w:r>
        <w:t xml:space="preserve">tên </w:t>
      </w:r>
      <w:r>
        <w:t xml:space="preserve">tục </w:t>
      </w:r>
      <w:r>
        <w:t xml:space="preserve">ra </w:t>
      </w:r>
      <w:r>
        <w:rPr>
          <w:i/>
        </w:rPr>
        <w:t xml:space="preserve">mà </w:t>
      </w:r>
      <w:r>
        <w:t xml:space="preserve">chửi.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tuổi </w:t>
      </w:r>
      <w:r>
        <w:rPr>
          <w:i/>
        </w:rPr>
        <w:t xml:space="preserve">danh từ </w:t>
      </w:r>
      <w:r>
        <w:t xml:space="preserve">Tên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 </w:t>
      </w:r>
      <w:r>
        <w:t xml:space="preserve">và </w:t>
      </w:r>
      <w:r>
        <w:t xml:space="preserve">kính </w:t>
      </w:r>
      <w:r>
        <w:t xml:space="preserve">trọng; </w:t>
      </w:r>
      <w:r>
        <w:t xml:space="preserve">danh </w:t>
      </w:r>
      <w:r>
        <w:t xml:space="preserve">tiếng. </w:t>
      </w:r>
      <w:r>
        <w:t xml:space="preserve">Nhân </w:t>
      </w:r>
      <w:r>
        <w:rPr>
          <w:i/>
        </w:rPr>
        <w:t xml:space="preserve">Luật </w:t>
      </w:r>
      <w:r>
        <w:t xml:space="preserve">có </w:t>
      </w:r>
      <w:r>
        <w:t xml:space="preserve">tên </w:t>
      </w:r>
      <w:r>
        <w:t xml:space="preserve">tuổi. </w:t>
      </w:r>
      <w:r>
        <w:br/>
      </w:r>
      <w:r>
        <w:rPr>
          <w:b/>
        </w:rPr>
        <w:t xml:space="preserve">tên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Tên </w:t>
      </w:r>
      <w:r>
        <w:t xml:space="preserve">của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tự </w:t>
      </w:r>
      <w:r>
        <w:t xml:space="preserve">đặt </w:t>
      </w:r>
      <w:r>
        <w:t xml:space="preserve">thêm </w:t>
      </w:r>
      <w:r>
        <w:t xml:space="preserve">cho </w:t>
      </w:r>
      <w:r>
        <w:t xml:space="preserve">mình, </w:t>
      </w:r>
      <w:r>
        <w:t xml:space="preserve">dùng </w:t>
      </w:r>
      <w:r>
        <w:t xml:space="preserve">từ </w:t>
      </w:r>
      <w:r>
        <w:t xml:space="preserve">Hán-Việt </w:t>
      </w:r>
      <w:r>
        <w:t xml:space="preserve">và </w:t>
      </w:r>
      <w:r>
        <w:t xml:space="preserve">thường </w:t>
      </w:r>
      <w:r>
        <w:t xml:space="preserve">là </w:t>
      </w:r>
      <w:r>
        <w:rPr>
          <w:i/>
        </w:rPr>
        <w:t xml:space="preserve">dựa </w:t>
      </w:r>
      <w:r>
        <w:t xml:space="preserve">vào </w:t>
      </w:r>
      <w:r>
        <w:t xml:space="preserve">nghĩa </w:t>
      </w:r>
      <w:r>
        <w:t xml:space="preserve">của </w:t>
      </w:r>
      <w:r>
        <w:t xml:space="preserve">tên </w:t>
      </w:r>
      <w:r>
        <w:t xml:space="preserve">vốn </w:t>
      </w:r>
      <w:r>
        <w:t xml:space="preserve">có. </w:t>
      </w:r>
      <w:r>
        <w:br/>
      </w:r>
      <w:r>
        <w:rPr>
          <w:b/>
        </w:rPr>
        <w:t xml:space="preserve">tênh </w:t>
      </w:r>
      <w:r>
        <w:rPr>
          <w:i/>
        </w:rPr>
        <w:t xml:space="preserve">phụ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Đến </w:t>
      </w:r>
      <w:r>
        <w:t xml:space="preserve">mức </w:t>
      </w:r>
      <w:r>
        <w:t xml:space="preserve">như </w:t>
      </w:r>
      <w:r>
        <w:t xml:space="preserve">cảm </w:t>
      </w:r>
      <w:r>
        <w:t xml:space="preserve">giác </w:t>
      </w:r>
      <w:r>
        <w:t xml:space="preserve">thấy </w:t>
      </w:r>
      <w:r>
        <w:t xml:space="preserve">hoàn </w:t>
      </w:r>
      <w:r>
        <w:t xml:space="preserve">toàn </w:t>
      </w:r>
      <w:r>
        <w:t xml:space="preserve">trống </w:t>
      </w:r>
      <w:r>
        <w:t xml:space="preserve">không, </w:t>
      </w:r>
      <w:r>
        <w:t xml:space="preserve">trống </w:t>
      </w:r>
      <w:r>
        <w:t xml:space="preserve">trải. </w:t>
      </w:r>
      <w:r>
        <w:t xml:space="preserve">Nhà </w:t>
      </w:r>
      <w:r>
        <w:rPr>
          <w:i/>
        </w:rPr>
        <w:t xml:space="preserve">cửa </w:t>
      </w:r>
      <w:r>
        <w:t xml:space="preserve">trống </w:t>
      </w:r>
      <w:r>
        <w:t xml:space="preserve">tênh. </w:t>
      </w:r>
      <w:r>
        <w:t xml:space="preserve">Nhẹ </w:t>
      </w:r>
      <w:r>
        <w:rPr>
          <w:i/>
        </w:rPr>
        <w:t xml:space="preserve">tênh*. </w:t>
      </w:r>
      <w:r>
        <w:t xml:space="preserve">Buồn </w:t>
      </w:r>
      <w:r>
        <w:t xml:space="preserve">tênh*. </w:t>
      </w:r>
      <w:r>
        <w:br/>
      </w:r>
      <w:r>
        <w:rPr>
          <w:b/>
        </w:rPr>
        <w:t xml:space="preserve">tênh </w:t>
      </w:r>
      <w:r>
        <w:rPr>
          <w:b/>
        </w:rPr>
        <w:t xml:space="preserve">hênh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nằm </w:t>
      </w:r>
      <w:r>
        <w:t xml:space="preserve">phơi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lộ </w:t>
      </w:r>
      <w:r>
        <w:t xml:space="preserve">liễu, </w:t>
      </w:r>
      <w:r>
        <w:t xml:space="preserve">thiếu </w:t>
      </w:r>
      <w:r>
        <w:t xml:space="preserve">kín </w:t>
      </w:r>
      <w:r>
        <w:t xml:space="preserve">đáo, </w:t>
      </w:r>
      <w:r>
        <w:t xml:space="preserve">thiếu </w:t>
      </w:r>
      <w:r>
        <w:t xml:space="preserve">ý </w:t>
      </w:r>
      <w:r>
        <w:t xml:space="preserve">tứ. </w:t>
      </w:r>
      <w:r>
        <w:t xml:space="preserve">Nằm </w:t>
      </w:r>
      <w:r>
        <w:t xml:space="preserve">ngửa </w:t>
      </w:r>
      <w:r>
        <w:t xml:space="preserve">tônh </w:t>
      </w:r>
      <w:r>
        <w:t xml:space="preserve">hênh </w:t>
      </w:r>
      <w:r>
        <w:t xml:space="preserve">giữa </w:t>
      </w:r>
      <w:r>
        <w:t xml:space="preserve">nhà. </w:t>
      </w:r>
      <w:r>
        <w:t xml:space="preserve">Xe </w:t>
      </w:r>
      <w:r>
        <w:t xml:space="preserve">không </w:t>
      </w:r>
      <w:r>
        <w:t xml:space="preserve">nguy </w:t>
      </w:r>
      <w:r>
        <w:t xml:space="preserve">trang, </w:t>
      </w:r>
      <w:r>
        <w:t xml:space="preserve">cứ </w:t>
      </w:r>
      <w:r>
        <w:t xml:space="preserve">để </w:t>
      </w:r>
      <w:r>
        <w:t xml:space="preserve">tênh </w:t>
      </w:r>
      <w:r>
        <w:t xml:space="preserve">hênh </w:t>
      </w:r>
      <w:r>
        <w:t xml:space="preserve">ngoài </w:t>
      </w:r>
      <w:r>
        <w:t xml:space="preserve">bãi. </w:t>
      </w:r>
      <w:r>
        <w:br/>
      </w:r>
      <w:r>
        <w:rPr>
          <w:b/>
        </w:rPr>
        <w:t xml:space="preserve">tênh </w:t>
      </w:r>
      <w:r>
        <w:rPr>
          <w:b/>
        </w:rPr>
        <w:t xml:space="preserve">tênh </w:t>
      </w:r>
      <w:r>
        <w:rPr>
          <w:i/>
        </w:rPr>
        <w:t xml:space="preserve">tính từ </w:t>
      </w:r>
      <w:r>
        <w:t xml:space="preserve">Rất </w:t>
      </w:r>
      <w:r>
        <w:t xml:space="preserve">nhẹ,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sức </w:t>
      </w:r>
      <w:r>
        <w:t xml:space="preserve">nặng </w:t>
      </w:r>
      <w:r>
        <w:rPr>
          <w:i/>
        </w:rPr>
        <w:t xml:space="preserve">nào. </w:t>
      </w:r>
      <w:r>
        <w:rPr>
          <w:i/>
        </w:rPr>
        <w:t xml:space="preserve">Thuyền </w:t>
      </w:r>
      <w:r>
        <w:t xml:space="preserve">tênh </w:t>
      </w:r>
      <w:r>
        <w:rPr>
          <w:i/>
        </w:rPr>
        <w:t xml:space="preserve">tênh </w:t>
      </w:r>
      <w:r>
        <w:rPr>
          <w:i/>
        </w:rPr>
        <w:t xml:space="preserve">lướt </w:t>
      </w:r>
      <w:r>
        <w:t xml:space="preserve">sóng. </w:t>
      </w:r>
      <w:r>
        <w:t xml:space="preserve">Nhẹ </w:t>
      </w:r>
      <w:r>
        <w:t xml:space="preserve">tênh </w:t>
      </w:r>
      <w:r>
        <w:t xml:space="preserve">tênh. </w:t>
      </w:r>
      <w:r>
        <w:br/>
      </w:r>
      <w:r>
        <w:rPr>
          <w:b/>
        </w:rPr>
        <w:t xml:space="preserve">tổnh </w:t>
      </w:r>
      <w:r>
        <w:rPr>
          <w:b/>
        </w:rPr>
        <w:t xml:space="preserve">toành </w:t>
      </w:r>
      <w:r>
        <w:rPr>
          <w:i/>
        </w:rPr>
        <w:t xml:space="preserve">xem </w:t>
      </w:r>
      <w:r>
        <w:t xml:space="preserve">tuồnh </w:t>
      </w:r>
      <w:r>
        <w:t xml:space="preserve">toàng. </w:t>
      </w:r>
      <w:r>
        <w:br/>
      </w:r>
      <w:r>
        <w:rPr>
          <w:b/>
        </w:rPr>
        <w:t xml:space="preserve">tệp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Xấp. </w:t>
      </w:r>
      <w:r>
        <w:t xml:space="preserve">Một </w:t>
      </w:r>
      <w:r>
        <w:rPr>
          <w:i/>
        </w:rPr>
        <w:t xml:space="preserve">tập </w:t>
      </w:r>
      <w:r>
        <w:t xml:space="preserve">giấy. </w:t>
      </w:r>
      <w:r>
        <w:rPr>
          <w:b/>
        </w:rPr>
        <w:t xml:space="preserve">2 </w:t>
      </w:r>
      <w:r>
        <w:t xml:space="preserve">cũng nói </w:t>
      </w:r>
      <w:r>
        <w:rPr>
          <w:i/>
        </w:rPr>
        <w:t xml:space="preserve">Tệp </w:t>
      </w:r>
      <w:r>
        <w:t xml:space="preserve">tin. </w:t>
      </w:r>
      <w:r>
        <w:t xml:space="preserve">Tập </w:t>
      </w:r>
      <w:r>
        <w:t xml:space="preserve">hợp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dữ </w:t>
      </w:r>
      <w:r>
        <w:t xml:space="preserve">liệu,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thông </w:t>
      </w:r>
      <w:r>
        <w:t xml:space="preserve">tin </w:t>
      </w:r>
      <w:r>
        <w:t xml:space="preserve">trong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xử </w:t>
      </w:r>
      <w:r>
        <w:t xml:space="preserve">lí, </w:t>
      </w:r>
      <w:r>
        <w:t xml:space="preserve">lưu </w:t>
      </w:r>
      <w:r>
        <w:t xml:space="preserve">trữ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tết,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Ngày </w:t>
      </w:r>
      <w:r>
        <w:t xml:space="preserve">lễ </w:t>
      </w:r>
      <w:r>
        <w:t xml:space="preserve">hằng </w:t>
      </w:r>
      <w:r>
        <w:t xml:space="preserve">năm, </w:t>
      </w:r>
      <w:r>
        <w:t xml:space="preserve">thường </w:t>
      </w:r>
      <w:r>
        <w:t xml:space="preserve">có </w:t>
      </w:r>
      <w:r>
        <w:t xml:space="preserve">cúng </w:t>
      </w:r>
      <w:r>
        <w:t xml:space="preserve">lễ, </w:t>
      </w:r>
      <w:r>
        <w:t xml:space="preserve">vui </w:t>
      </w:r>
      <w:r>
        <w:t xml:space="preserve">chơi, </w:t>
      </w:r>
      <w:r>
        <w:t xml:space="preserve">hội </w:t>
      </w:r>
      <w:r>
        <w:t xml:space="preserve">hè, </w:t>
      </w:r>
      <w:r>
        <w:t xml:space="preserve">theo </w:t>
      </w:r>
      <w:r>
        <w:t xml:space="preserve">truyền </w:t>
      </w:r>
      <w:r>
        <w:t xml:space="preserve">thống </w:t>
      </w:r>
      <w:r>
        <w:t xml:space="preserve">dân </w:t>
      </w:r>
      <w:r>
        <w:t xml:space="preserve">tộc. </w:t>
      </w:r>
      <w:r>
        <w:t xml:space="preserve">Tết </w:t>
      </w:r>
      <w:r>
        <w:rPr>
          <w:i/>
        </w:rPr>
        <w:t xml:space="preserve">Đoan </w:t>
      </w:r>
      <w:r>
        <w:t xml:space="preserve">Ngọ. </w:t>
      </w:r>
      <w:r>
        <w:t xml:space="preserve">Tết </w:t>
      </w:r>
      <w:r>
        <w:rPr>
          <w:i/>
        </w:rPr>
        <w:t xml:space="preserve">Trung </w:t>
      </w:r>
      <w:r>
        <w:t xml:space="preserve">Thu.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có </w:t>
      </w:r>
      <w:r>
        <w:t xml:space="preserve">cúng </w:t>
      </w:r>
      <w:r>
        <w:t xml:space="preserve">lễ, </w:t>
      </w:r>
      <w:r>
        <w:t xml:space="preserve">vui </w:t>
      </w:r>
      <w:r>
        <w:t xml:space="preserve">chơi, </w:t>
      </w:r>
      <w:r>
        <w:t xml:space="preserve">hội </w:t>
      </w:r>
      <w:r>
        <w:t xml:space="preserve">hè, </w:t>
      </w:r>
      <w:r>
        <w:t xml:space="preserve">để </w:t>
      </w:r>
      <w:r>
        <w:t xml:space="preserve">đón </w:t>
      </w:r>
      <w:r>
        <w:t xml:space="preserve">mừng </w:t>
      </w:r>
      <w:r>
        <w:t xml:space="preserve">năm </w:t>
      </w:r>
      <w:r>
        <w:t xml:space="preserve">mới, </w:t>
      </w:r>
      <w:r>
        <w:t xml:space="preserve">theo </w:t>
      </w:r>
      <w:r>
        <w:t xml:space="preserve">truyền </w:t>
      </w:r>
      <w:r>
        <w:t xml:space="preserve">thống </w:t>
      </w:r>
      <w:r>
        <w:t xml:space="preserve">dân </w:t>
      </w:r>
      <w:r>
        <w:t xml:space="preserve">tộc; </w:t>
      </w:r>
      <w:r>
        <w:t xml:space="preserve">tết </w:t>
      </w:r>
      <w:r>
        <w:t xml:space="preserve">Nguyên </w:t>
      </w:r>
      <w:r>
        <w:t xml:space="preserve">Đán. </w:t>
      </w:r>
      <w:r>
        <w:t xml:space="preserve">Năm </w:t>
      </w:r>
      <w:r>
        <w:rPr>
          <w:i/>
        </w:rPr>
        <w:t xml:space="preserve">hết </w:t>
      </w:r>
      <w:r>
        <w:t xml:space="preserve">Tết </w:t>
      </w:r>
      <w:r>
        <w:rPr>
          <w:i/>
        </w:rPr>
        <w:t xml:space="preserve">đến. </w:t>
      </w:r>
      <w:r>
        <w:t xml:space="preserve">Ăn </w:t>
      </w:r>
      <w:r>
        <w:rPr>
          <w:i/>
        </w:rPr>
        <w:t xml:space="preserve">Tết. </w:t>
      </w:r>
      <w:r>
        <w:t xml:space="preserve">Đi </w:t>
      </w:r>
      <w:r>
        <w:t xml:space="preserve">chúc </w:t>
      </w:r>
      <w:r>
        <w:t xml:space="preserve">Tết. </w:t>
      </w:r>
      <w:r>
        <w:t xml:space="preserve">Vui </w:t>
      </w:r>
      <w:r>
        <w:t xml:space="preserve">như </w:t>
      </w:r>
      <w:r>
        <w:rPr>
          <w:i/>
        </w:rPr>
        <w:t xml:space="preserve">Tết </w:t>
      </w:r>
      <w:r>
        <w:t xml:space="preserve">(vui </w:t>
      </w:r>
      <w:r>
        <w:t xml:space="preserve">lắm). </w:t>
      </w:r>
      <w:r>
        <w:t xml:space="preserve">II </w:t>
      </w:r>
      <w:r>
        <w:t xml:space="preserve">động từ </w:t>
      </w:r>
      <w:r>
        <w:t xml:space="preserve">(Kng,). </w:t>
      </w:r>
      <w:r>
        <w:t xml:space="preserve">Biếu </w:t>
      </w:r>
      <w:r>
        <w:t xml:space="preserve">quà </w:t>
      </w:r>
      <w:r>
        <w:t xml:space="preserve">nhân </w:t>
      </w:r>
      <w:r>
        <w:t xml:space="preserve">địp </w:t>
      </w:r>
      <w:r>
        <w:t xml:space="preserve">tết. </w:t>
      </w:r>
      <w:r>
        <w:t xml:space="preserve">Tết </w:t>
      </w:r>
      <w:r>
        <w:t xml:space="preserve">thầy </w:t>
      </w:r>
      <w:r>
        <w:t xml:space="preserve">giáo. </w:t>
      </w:r>
      <w:r>
        <w:rPr>
          <w:i/>
        </w:rPr>
        <w:t xml:space="preserve">Đi </w:t>
      </w:r>
      <w:r>
        <w:rPr>
          <w:i/>
        </w:rPr>
        <w:t xml:space="preserve">tết </w:t>
      </w:r>
      <w:r>
        <w:rPr>
          <w:i/>
        </w:rPr>
        <w:t xml:space="preserve">nhà </w:t>
      </w:r>
      <w:r>
        <w:rPr>
          <w:i/>
        </w:rPr>
        <w:t xml:space="preserve">bố </w:t>
      </w:r>
      <w:r>
        <w:rPr>
          <w:i/>
        </w:rPr>
        <w:t xml:space="preserve">mẹ </w:t>
      </w:r>
      <w:r>
        <w:t xml:space="preserve">vợ. </w:t>
      </w:r>
      <w:r>
        <w:br/>
      </w:r>
      <w:r>
        <w:rPr>
          <w:b/>
        </w:rPr>
        <w:t xml:space="preserve">tết </w:t>
      </w:r>
      <w:r>
        <w:rPr>
          <w:i/>
        </w:rPr>
        <w:t xml:space="preserve">động từ </w:t>
      </w:r>
      <w:r>
        <w:t xml:space="preserve">Đan, </w:t>
      </w:r>
      <w:r>
        <w:t xml:space="preserve">thắt </w:t>
      </w:r>
      <w:r>
        <w:t xml:space="preserve">nhiều </w:t>
      </w:r>
      <w:r>
        <w:t xml:space="preserve">sợi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dây </w:t>
      </w:r>
      <w:r>
        <w:t xml:space="preserve">dài </w:t>
      </w:r>
      <w:r>
        <w:t xml:space="preserve">hoặc </w:t>
      </w:r>
      <w:r>
        <w:t xml:space="preserve">thành </w:t>
      </w:r>
      <w:r>
        <w:t xml:space="preserve">hình </w:t>
      </w:r>
      <w:r>
        <w:t xml:space="preserve">vật </w:t>
      </w:r>
      <w:r>
        <w:t xml:space="preserve">gì. </w:t>
      </w:r>
      <w:r>
        <w:t xml:space="preserve">Tết </w:t>
      </w:r>
      <w:r>
        <w:t xml:space="preserve">tóc. </w:t>
      </w:r>
      <w:r>
        <w:rPr>
          <w:i/>
        </w:rPr>
        <w:t xml:space="preserve">Tết </w:t>
      </w:r>
      <w:r>
        <w:t xml:space="preserve">túi </w:t>
      </w:r>
      <w:r>
        <w:t xml:space="preserve">lưới. </w:t>
      </w:r>
      <w:r>
        <w:t xml:space="preserve">Con </w:t>
      </w:r>
      <w:r>
        <w:rPr>
          <w:i/>
        </w:rPr>
        <w:t xml:space="preserve">cá </w:t>
      </w:r>
      <w:r>
        <w:rPr>
          <w:i/>
        </w:rPr>
        <w:t xml:space="preserve">tết </w:t>
      </w:r>
      <w:r>
        <w:rPr>
          <w:i/>
        </w:rPr>
        <w:t xml:space="preserve">bằng </w:t>
      </w:r>
      <w:r>
        <w:rPr>
          <w:i/>
        </w:rPr>
        <w:t xml:space="preserve">lá </w:t>
      </w:r>
      <w:r>
        <w:rPr>
          <w:i/>
        </w:rPr>
        <w:t xml:space="preserve">dừa. </w:t>
      </w:r>
      <w:r>
        <w:br/>
      </w:r>
      <w:r>
        <w:rPr>
          <w:b/>
        </w:rPr>
        <w:t xml:space="preserve">Tết </w:t>
      </w:r>
      <w:r>
        <w:rPr>
          <w:b/>
        </w:rPr>
        <w:t xml:space="preserve">dương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Ngày </w:t>
      </w:r>
      <w:r>
        <w:t xml:space="preserve">lễ </w:t>
      </w:r>
      <w:r>
        <w:t xml:space="preserve">đón </w:t>
      </w:r>
      <w:r>
        <w:t xml:space="preserve">mừng </w:t>
      </w:r>
      <w:r>
        <w:t xml:space="preserve">năm </w:t>
      </w:r>
      <w:r>
        <w:t xml:space="preserve">mới </w:t>
      </w:r>
      <w:r>
        <w:t xml:space="preserve">theo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tết </w:t>
      </w:r>
      <w:r>
        <w:rPr>
          <w:b/>
        </w:rPr>
        <w:t xml:space="preserve">nhất </w:t>
      </w:r>
      <w:r>
        <w:rPr>
          <w:i/>
        </w:rPr>
        <w:t xml:space="preserve">danh từ </w:t>
      </w:r>
      <w:r>
        <w:t xml:space="preserve">Ngày </w:t>
      </w:r>
      <w:r>
        <w:t xml:space="preserve">tết,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thời </w:t>
      </w:r>
      <w:r>
        <w:t xml:space="preserve">gian </w:t>
      </w:r>
      <w:r>
        <w:t xml:space="preserve">nghỉ </w:t>
      </w:r>
      <w:r>
        <w:t xml:space="preserve">ngơi, </w:t>
      </w:r>
      <w:r>
        <w:t xml:space="preserve">vui </w:t>
      </w:r>
      <w:r>
        <w:t xml:space="preserve">chơi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Tết </w:t>
      </w:r>
      <w:r>
        <w:rPr>
          <w:i/>
        </w:rPr>
        <w:t xml:space="preserve">nhất </w:t>
      </w:r>
      <w:r>
        <w:t xml:space="preserve">đến </w:t>
      </w:r>
      <w:r>
        <w:t xml:space="preserve">nơi </w:t>
      </w:r>
      <w:r>
        <w:t xml:space="preserve">rồi. </w:t>
      </w:r>
      <w:r>
        <w:br/>
      </w:r>
      <w:r>
        <w:rPr>
          <w:b/>
        </w:rPr>
        <w:t xml:space="preserve">Tết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Tết </w:t>
      </w:r>
      <w:r>
        <w:t xml:space="preserve">Nguyên </w:t>
      </w:r>
      <w:r>
        <w:t xml:space="preserve">Đán,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Tết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Tết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(khẩu ngữ). </w:t>
      </w:r>
      <w:r>
        <w:t xml:space="preserve">Tết </w:t>
      </w:r>
      <w:r>
        <w:t xml:space="preserve">dương </w:t>
      </w:r>
      <w:r>
        <w:t xml:space="preserve">lịch,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tết </w:t>
      </w:r>
      <w:r>
        <w:t xml:space="preserve">Nguyên </w:t>
      </w:r>
      <w:r>
        <w:t xml:space="preserve">Đán. </w:t>
      </w:r>
      <w:r>
        <w:br/>
      </w:r>
      <w:r>
        <w:rPr>
          <w:b/>
        </w:rPr>
        <w:t xml:space="preserve">têtanôt </w:t>
      </w:r>
      <w:r>
        <w:rPr>
          <w:i/>
        </w:rPr>
        <w:t xml:space="preserve">xem </w:t>
      </w:r>
      <w:r>
        <w:t xml:space="preserve">tetanos. </w:t>
      </w:r>
      <w:r>
        <w:br/>
      </w:r>
      <w:r>
        <w:rPr>
          <w:b/>
        </w:rPr>
        <w:t xml:space="preserve">tếu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lời </w:t>
      </w:r>
      <w:r>
        <w:t xml:space="preserve">nói </w:t>
      </w:r>
      <w:r>
        <w:t xml:space="preserve">vui </w:t>
      </w:r>
      <w:r>
        <w:t xml:space="preserve">nhộn, </w:t>
      </w:r>
      <w:r>
        <w:t xml:space="preserve">cố </w:t>
      </w:r>
      <w:r>
        <w:t xml:space="preserve">tình </w:t>
      </w:r>
      <w:r>
        <w:t xml:space="preserve">gây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nghịch </w:t>
      </w:r>
      <w:r>
        <w:t xml:space="preserve">ngợm, </w:t>
      </w:r>
      <w:r>
        <w:t xml:space="preserve">nhiều </w:t>
      </w:r>
      <w:r>
        <w:t xml:space="preserve">khi </w:t>
      </w:r>
      <w:r>
        <w:t xml:space="preserve">thiếu </w:t>
      </w:r>
      <w:r>
        <w:t xml:space="preserve">nghiêm </w:t>
      </w:r>
      <w:r>
        <w:t xml:space="preserve">chỉnh. </w:t>
      </w:r>
      <w:r>
        <w:t xml:space="preserve">Tếu </w:t>
      </w:r>
      <w:r>
        <w:rPr>
          <w:i/>
        </w:rPr>
        <w:t xml:space="preserve">uới </w:t>
      </w:r>
      <w:r>
        <w:rPr>
          <w:i/>
        </w:rPr>
        <w:t xml:space="preserve">nhau </w:t>
      </w:r>
      <w:r>
        <w:t xml:space="preserve">cho </w:t>
      </w:r>
      <w:r>
        <w:t xml:space="preserve">vui. </w:t>
      </w:r>
      <w:r>
        <w:rPr>
          <w:i/>
        </w:rPr>
        <w:t xml:space="preserve">Anh </w:t>
      </w:r>
      <w:r>
        <w:rPr>
          <w:i/>
        </w:rPr>
        <w:t xml:space="preserve">chàng </w:t>
      </w:r>
      <w:r>
        <w:t xml:space="preserve">tếu </w:t>
      </w:r>
      <w:r>
        <w:t xml:space="preserve">nhất </w:t>
      </w:r>
      <w:r>
        <w:t xml:space="preserve">bọn. </w:t>
      </w:r>
      <w:r>
        <w:t xml:space="preserve">Nói </w:t>
      </w:r>
      <w:r>
        <w:rPr>
          <w:i/>
        </w:rPr>
        <w:t xml:space="preserve">tếu. </w:t>
      </w:r>
      <w:r>
        <w:rPr>
          <w:i/>
        </w:rPr>
        <w:t xml:space="preserve">Đùa </w:t>
      </w:r>
      <w:r>
        <w:t xml:space="preserve">tếu </w:t>
      </w:r>
      <w:r>
        <w:t xml:space="preserve">quá.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t xml:space="preserve">nông </w:t>
      </w:r>
      <w:r>
        <w:t xml:space="preserve">nổi, </w:t>
      </w:r>
      <w:r>
        <w:t xml:space="preserve">thiếu </w:t>
      </w:r>
      <w:r>
        <w:t xml:space="preserve">nghiêm </w:t>
      </w:r>
      <w:r>
        <w:t xml:space="preserve">chỉnh,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thực </w:t>
      </w:r>
      <w:r>
        <w:t xml:space="preserve">tế. </w:t>
      </w:r>
      <w:r>
        <w:rPr>
          <w:i/>
        </w:rPr>
        <w:t xml:space="preserve">Lạc </w:t>
      </w:r>
      <w:r>
        <w:t xml:space="preserve">quan </w:t>
      </w:r>
      <w:r>
        <w:rPr>
          <w:i/>
        </w:rPr>
        <w:t xml:space="preserve">tếu*. </w:t>
      </w:r>
      <w:r>
        <w:br/>
      </w:r>
      <w:r>
        <w:rPr>
          <w:b/>
        </w:rPr>
        <w:t xml:space="preserve">tếu </w:t>
      </w:r>
      <w:r>
        <w:rPr>
          <w:b/>
        </w:rPr>
        <w:t xml:space="preserve">táo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tếu, </w:t>
      </w:r>
      <w:r>
        <w:t xml:space="preserve">không </w:t>
      </w:r>
      <w:r>
        <w:t xml:space="preserve">được </w:t>
      </w:r>
      <w:r>
        <w:t xml:space="preserve">nghiêm </w:t>
      </w:r>
      <w:r>
        <w:t xml:space="preserve">túc. </w:t>
      </w:r>
      <w:r>
        <w:br/>
      </w:r>
      <w:r>
        <w:rPr>
          <w:b/>
        </w:rPr>
        <w:t xml:space="preserve">tha,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(Loài </w:t>
      </w:r>
      <w:r>
        <w:t xml:space="preserve">vật) </w:t>
      </w:r>
      <w:r>
        <w:t xml:space="preserve">giữ </w:t>
      </w:r>
      <w:r>
        <w:t xml:space="preserve">chặt </w:t>
      </w:r>
      <w:r>
        <w:t xml:space="preserve">bằng </w:t>
      </w:r>
      <w:r>
        <w:t xml:space="preserve">miệng, </w:t>
      </w:r>
      <w:r>
        <w:t xml:space="preserve">bằng </w:t>
      </w:r>
      <w:r>
        <w:t xml:space="preserve">mỏ </w:t>
      </w:r>
      <w:r>
        <w:t xml:space="preserve">mà </w:t>
      </w:r>
      <w:r>
        <w:t xml:space="preserve">mang </w:t>
      </w:r>
      <w:r>
        <w:t xml:space="preserve">đi. </w:t>
      </w:r>
      <w:r>
        <w:t xml:space="preserve">Hổ </w:t>
      </w:r>
      <w:r>
        <w:t xml:space="preserve">tha </w:t>
      </w:r>
      <w:r>
        <w:t xml:space="preserve">môi. </w:t>
      </w:r>
      <w:r>
        <w:t xml:space="preserve">Chim </w:t>
      </w:r>
      <w:r>
        <w:t xml:space="preserve">tha </w:t>
      </w:r>
      <w:r>
        <w:t xml:space="preserve">rác </w:t>
      </w:r>
      <w:r>
        <w:t xml:space="preserve">uễ </w:t>
      </w:r>
      <w:r>
        <w:rPr>
          <w:i/>
        </w:rPr>
        <w:t xml:space="preserve">làm </w:t>
      </w:r>
      <w:r>
        <w:rPr>
          <w:i/>
        </w:rPr>
        <w:t xml:space="preserve">tố. </w:t>
      </w:r>
      <w:r>
        <w:rPr>
          <w:b/>
        </w:rPr>
        <w:t xml:space="preserve">2 </w:t>
      </w:r>
      <w:r>
        <w:t xml:space="preserve">(khẩu ngữ). </w:t>
      </w:r>
      <w:r>
        <w:t xml:space="preserve">Mang </w:t>
      </w:r>
      <w:r>
        <w:t xml:space="preserve">theo, </w:t>
      </w:r>
      <w:r>
        <w:t xml:space="preserve">mang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lôi </w:t>
      </w:r>
      <w:r>
        <w:t xml:space="preserve">thôi. </w:t>
      </w:r>
      <w:r>
        <w:t xml:space="preserve">Chị </w:t>
      </w:r>
      <w:r>
        <w:t xml:space="preserve">cõng </w:t>
      </w:r>
      <w:r>
        <w:rPr>
          <w:i/>
        </w:rPr>
        <w:t xml:space="preserve">em </w:t>
      </w:r>
      <w:r>
        <w:t xml:space="preserve">tha </w:t>
      </w:r>
      <w:r>
        <w:t xml:space="preserve">nhau </w:t>
      </w:r>
      <w:r>
        <w:t xml:space="preserve">đi </w:t>
      </w:r>
      <w:r>
        <w:rPr>
          <w:i/>
        </w:rPr>
        <w:t xml:space="preserve">chơi. </w:t>
      </w:r>
      <w:r>
        <w:t xml:space="preserve">Tha </w:t>
      </w:r>
      <w:r>
        <w:t xml:space="preserve">uề </w:t>
      </w:r>
      <w:r>
        <w:rPr>
          <w:i/>
        </w:rPr>
        <w:t xml:space="preserve">nhà </w:t>
      </w:r>
      <w:r>
        <w:t xml:space="preserve">đủ </w:t>
      </w:r>
      <w:r>
        <w:t xml:space="preserve">thứ </w:t>
      </w:r>
      <w:r>
        <w:t xml:space="preserve">lĩnh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tha,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Thả </w:t>
      </w:r>
      <w:r>
        <w:t xml:space="preserve">người </w:t>
      </w:r>
      <w:r>
        <w:t xml:space="preserve">bị </w:t>
      </w:r>
      <w:r>
        <w:t xml:space="preserve">bắt </w:t>
      </w:r>
      <w:r>
        <w:t xml:space="preserve">giữ. </w:t>
      </w:r>
      <w:r>
        <w:rPr>
          <w:i/>
        </w:rPr>
        <w:t xml:space="preserve">ở </w:t>
      </w:r>
      <w:r>
        <w:rPr>
          <w:i/>
        </w:rPr>
        <w:t xml:space="preserve">tù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t xml:space="preserve">tha. </w:t>
      </w:r>
      <w:r>
        <w:rPr>
          <w:b/>
        </w:rPr>
        <w:t xml:space="preserve">2 </w:t>
      </w:r>
      <w:r>
        <w:t xml:space="preserve">Bỏ </w:t>
      </w:r>
      <w:r>
        <w:t xml:space="preserve">qua, </w:t>
      </w:r>
      <w:r>
        <w:t xml:space="preserve">không </w:t>
      </w:r>
      <w:r>
        <w:t xml:space="preserve">trách </w:t>
      </w:r>
      <w:r>
        <w:t xml:space="preserve">cứ </w:t>
      </w:r>
      <w:r>
        <w:t xml:space="preserve">hoặc </w:t>
      </w:r>
      <w:r>
        <w:t xml:space="preserve">trừng </w:t>
      </w:r>
      <w:r>
        <w:t xml:space="preserve">phạt. </w:t>
      </w:r>
      <w:r>
        <w:rPr>
          <w:i/>
        </w:rPr>
        <w:t xml:space="preserve">Tha </w:t>
      </w:r>
      <w:r>
        <w:t xml:space="preserve">lỗi. </w:t>
      </w:r>
      <w:r>
        <w:t xml:space="preserve">Tha </w:t>
      </w:r>
      <w:r>
        <w:rPr>
          <w:i/>
        </w:rPr>
        <w:t xml:space="preserve">tội </w:t>
      </w:r>
      <w:r>
        <w:t xml:space="preserve">chết. </w:t>
      </w:r>
      <w:r>
        <w:t xml:space="preserve">Tội </w:t>
      </w:r>
      <w:r>
        <w:rPr>
          <w:i/>
        </w:rPr>
        <w:t xml:space="preserve">ác </w:t>
      </w:r>
      <w:r>
        <w:rPr>
          <w:i/>
        </w:rPr>
        <w:t xml:space="preserve">trời </w:t>
      </w:r>
      <w:r>
        <w:t xml:space="preserve">không </w:t>
      </w:r>
      <w:r>
        <w:rPr>
          <w:i/>
        </w:rPr>
        <w:t xml:space="preserve">dung, </w:t>
      </w:r>
      <w:r>
        <w:rPr>
          <w:i/>
        </w:rPr>
        <w:t xml:space="preserve">đất </w:t>
      </w:r>
      <w:r>
        <w:rPr>
          <w:i/>
        </w:rPr>
        <w:t xml:space="preserve">không </w:t>
      </w:r>
      <w:r>
        <w:rPr>
          <w:i/>
        </w:rPr>
        <w:t xml:space="preserve">tha.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