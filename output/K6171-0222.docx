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đóng </w:t>
      </w:r>
      <w:r>
        <w:rPr>
          <w:b/>
        </w:rPr>
        <w:t xml:space="preserve">khung </w:t>
      </w:r>
      <w:r>
        <w:rPr>
          <w:i/>
        </w:rPr>
        <w:t xml:space="preserve">động từ </w:t>
      </w:r>
      <w:r>
        <w:rPr>
          <w:i/>
        </w:rPr>
        <w:t xml:space="preserve">Giới </w:t>
      </w:r>
      <w:r>
        <w:rPr>
          <w:i/>
        </w:rPr>
        <w:t xml:space="preserve">hạn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vì </w:t>
      </w:r>
      <w:r>
        <w:t xml:space="preserve">nhất </w:t>
      </w:r>
      <w:r>
        <w:t xml:space="preserve">định. </w:t>
      </w:r>
      <w:r>
        <w:t xml:space="preserve">Những </w:t>
      </w:r>
      <w:r>
        <w:rPr>
          <w:i/>
        </w:rPr>
        <w:t xml:space="preserve">kiến </w:t>
      </w:r>
      <w:r>
        <w:t xml:space="preserve">thức </w:t>
      </w:r>
      <w:r>
        <w:t xml:space="preserve">đóng </w:t>
      </w:r>
      <w:r>
        <w:t xml:space="preserve">khung </w:t>
      </w:r>
      <w:r>
        <w:rPr>
          <w:i/>
        </w:rPr>
        <w:t xml:space="preserve">trong </w:t>
      </w:r>
      <w:r>
        <w:rPr>
          <w:i/>
        </w:rPr>
        <w:t xml:space="preserve">sách </w:t>
      </w:r>
      <w:r>
        <w:rPr>
          <w:i/>
        </w:rPr>
        <w:t xml:space="preserve">uở. </w:t>
      </w:r>
      <w:r>
        <w:br/>
      </w:r>
      <w:r>
        <w:rPr>
          <w:b/>
        </w:rPr>
        <w:t xml:space="preserve">đóng </w:t>
      </w:r>
      <w:r>
        <w:rPr>
          <w:b/>
        </w:rPr>
        <w:t xml:space="preserve">kịch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Diễn </w:t>
      </w:r>
      <w:r>
        <w:t xml:space="preserve">một </w:t>
      </w:r>
      <w:r>
        <w:t xml:space="preserve">vai </w:t>
      </w:r>
      <w:r>
        <w:t xml:space="preserve">trong </w:t>
      </w:r>
      <w:r>
        <w:t xml:space="preserve">vở </w:t>
      </w:r>
      <w:r>
        <w:t xml:space="preserve">kịch. </w:t>
      </w:r>
      <w:r>
        <w:rPr>
          <w:b/>
        </w:rPr>
        <w:t xml:space="preserve">2 </w:t>
      </w:r>
      <w:r>
        <w:t xml:space="preserve">(khẩu ngữ). </w:t>
      </w:r>
      <w:r>
        <w:t xml:space="preserve">Làm </w:t>
      </w:r>
      <w:r>
        <w:t xml:space="preserve">ra </w:t>
      </w:r>
      <w:r>
        <w:t xml:space="preserve">vẻ </w:t>
      </w:r>
      <w:r>
        <w:t xml:space="preserve">y </w:t>
      </w:r>
      <w:r>
        <w:t xml:space="preserve">như </w:t>
      </w:r>
      <w:r>
        <w:t xml:space="preserve">thật. </w:t>
      </w:r>
      <w:r>
        <w:t xml:space="preserve">Chỉ </w:t>
      </w:r>
      <w:r>
        <w:rPr>
          <w:i/>
        </w:rPr>
        <w:t xml:space="preserve">khéo </w:t>
      </w:r>
      <w:r>
        <w:t xml:space="preserve">đóng </w:t>
      </w:r>
      <w:r>
        <w:rPr>
          <w:i/>
        </w:rPr>
        <w:t xml:space="preserve">kịch </w:t>
      </w:r>
      <w:r>
        <w:rPr>
          <w:i/>
        </w:rPr>
        <w:t xml:space="preserve">thôi. </w:t>
      </w:r>
      <w:r>
        <w:br/>
      </w:r>
      <w:r>
        <w:rPr>
          <w:b/>
        </w:rPr>
        <w:t xml:space="preserve">đọng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(Chất </w:t>
      </w:r>
      <w:r>
        <w:t xml:space="preserve">lỏng) </w:t>
      </w:r>
      <w:r>
        <w:t xml:space="preserve">dồn </w:t>
      </w:r>
      <w:r>
        <w:t xml:space="preserve">lại </w:t>
      </w:r>
      <w:r>
        <w:t xml:space="preserve">ở </w:t>
      </w:r>
      <w:r>
        <w:t xml:space="preserve">một </w:t>
      </w:r>
      <w:r>
        <w:t xml:space="preserve">chỗ, </w:t>
      </w:r>
      <w:r>
        <w:t xml:space="preserve">do </w:t>
      </w:r>
      <w:r>
        <w:t xml:space="preserve">không </w:t>
      </w:r>
      <w:r>
        <w:t xml:space="preserve">chảy </w:t>
      </w:r>
      <w:r>
        <w:t xml:space="preserve">đi </w:t>
      </w:r>
      <w:r>
        <w:t xml:space="preserve">được. </w:t>
      </w:r>
      <w:r>
        <w:t xml:space="preserve">Vũng </w:t>
      </w:r>
      <w:r>
        <w:t xml:space="preserve">nước </w:t>
      </w:r>
      <w:r>
        <w:rPr>
          <w:i/>
        </w:rPr>
        <w:t xml:space="preserve">đọng </w:t>
      </w:r>
      <w:r>
        <w:rPr>
          <w:i/>
        </w:rPr>
        <w:t xml:space="preserve">sau </w:t>
      </w:r>
      <w:r>
        <w:rPr>
          <w:i/>
        </w:rPr>
        <w:t xml:space="preserve">cơn </w:t>
      </w:r>
      <w:r>
        <w:t xml:space="preserve">mua. </w:t>
      </w:r>
      <w:r>
        <w:t xml:space="preserve">Cỏ </w:t>
      </w:r>
      <w:r>
        <w:rPr>
          <w:i/>
        </w:rPr>
        <w:t xml:space="preserve">đọng </w:t>
      </w:r>
      <w:r>
        <w:t xml:space="preserve">sương </w:t>
      </w:r>
      <w:r>
        <w:rPr>
          <w:i/>
        </w:rPr>
        <w:t xml:space="preserve">đêm. </w:t>
      </w:r>
      <w:r>
        <w:rPr>
          <w:b/>
        </w:rPr>
        <w:t xml:space="preserve">2 </w:t>
      </w:r>
      <w:r>
        <w:t xml:space="preserve">Dỗn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do </w:t>
      </w:r>
      <w:r>
        <w:t xml:space="preserve">không </w:t>
      </w:r>
      <w:r>
        <w:t xml:space="preserve">lưu </w:t>
      </w:r>
      <w:r>
        <w:t xml:space="preserve">thông </w:t>
      </w:r>
      <w:r>
        <w:t xml:space="preserve">được, </w:t>
      </w:r>
      <w:r>
        <w:t xml:space="preserve">không </w:t>
      </w:r>
      <w:r>
        <w:t xml:space="preserve">chuyển </w:t>
      </w:r>
      <w:r>
        <w:t xml:space="preserve">đi </w:t>
      </w:r>
      <w:r>
        <w:t xml:space="preserve">được. </w:t>
      </w:r>
      <w:r>
        <w:t xml:space="preserve">Hàng </w:t>
      </w:r>
      <w:r>
        <w:rPr>
          <w:i/>
        </w:rPr>
        <w:t xml:space="preserve">đọng </w:t>
      </w:r>
      <w:r>
        <w:rPr>
          <w:i/>
        </w:rPr>
        <w:t xml:space="preserve">lại, </w:t>
      </w:r>
      <w:r>
        <w:rPr>
          <w:i/>
        </w:rPr>
        <w:t xml:space="preserve">không </w:t>
      </w:r>
      <w:r>
        <w:t xml:space="preserve">bán </w:t>
      </w:r>
      <w:r>
        <w:t xml:space="preserve">được. </w:t>
      </w:r>
      <w:r>
        <w:t xml:space="preserve">Xe </w:t>
      </w:r>
      <w:r>
        <w:t xml:space="preserve">cộ </w:t>
      </w:r>
      <w:r>
        <w:rPr>
          <w:i/>
        </w:rPr>
        <w:t xml:space="preserve">nằm </w:t>
      </w:r>
      <w:r>
        <w:t xml:space="preserve">đọng </w:t>
      </w:r>
      <w:r>
        <w:rPr>
          <w:i/>
        </w:rPr>
        <w:t xml:space="preserve">ở </w:t>
      </w:r>
      <w:r>
        <w:rPr>
          <w:i/>
        </w:rPr>
        <w:t xml:space="preserve">bến </w:t>
      </w:r>
      <w:r>
        <w:rPr>
          <w:i/>
        </w:rPr>
        <w:t xml:space="preserve">phà. </w:t>
      </w:r>
      <w:r>
        <w:rPr>
          <w:b/>
        </w:rPr>
        <w:t xml:space="preserve">3 </w:t>
      </w:r>
      <w:r>
        <w:t xml:space="preserve">(văn chương). </w:t>
      </w:r>
      <w:r>
        <w:t xml:space="preserve">Được </w:t>
      </w:r>
      <w:r>
        <w:t xml:space="preserve">giữ </w:t>
      </w:r>
      <w:r>
        <w:t xml:space="preserve">lại, </w:t>
      </w:r>
      <w:r>
        <w:rPr>
          <w:i/>
        </w:rPr>
        <w:t xml:space="preserve">chưa </w:t>
      </w:r>
      <w:r>
        <w:rPr>
          <w:i/>
        </w:rPr>
        <w:t xml:space="preserve">mất </w:t>
      </w:r>
      <w:r>
        <w:t xml:space="preserve">đi. </w:t>
      </w:r>
      <w:r>
        <w:t xml:space="preserve">Nụ </w:t>
      </w:r>
      <w:r>
        <w:rPr>
          <w:i/>
        </w:rPr>
        <w:t xml:space="preserve">cười </w:t>
      </w:r>
      <w:r>
        <w:t xml:space="preserve">đọng </w:t>
      </w:r>
      <w:r>
        <w:rPr>
          <w:i/>
        </w:rPr>
        <w:t xml:space="preserve">trên </w:t>
      </w:r>
      <w:r>
        <w:t xml:space="preserve">môi. </w:t>
      </w:r>
      <w:r>
        <w:t xml:space="preserve">Hình </w:t>
      </w:r>
      <w:r>
        <w:t xml:space="preserve">ảnh </w:t>
      </w:r>
      <w:r>
        <w:rPr>
          <w:i/>
        </w:rPr>
        <w:t xml:space="preserve">đọng </w:t>
      </w:r>
      <w:r>
        <w:rPr>
          <w:i/>
        </w:rPr>
        <w:t xml:space="preserve">lại </w:t>
      </w:r>
      <w:r>
        <w:t xml:space="preserve">trong </w:t>
      </w:r>
      <w:r>
        <w:rPr>
          <w:i/>
        </w:rPr>
        <w:t xml:space="preserve">tâm </w:t>
      </w:r>
      <w:r>
        <w:t xml:space="preserve">trí. </w:t>
      </w:r>
      <w:r>
        <w:br/>
      </w:r>
      <w:r>
        <w:rPr>
          <w:b/>
        </w:rPr>
        <w:t xml:space="preserve">đót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lúa, </w:t>
      </w:r>
      <w:r>
        <w:t xml:space="preserve">lá </w:t>
      </w:r>
      <w:r>
        <w:t xml:space="preserve">to, </w:t>
      </w:r>
      <w:r>
        <w:t xml:space="preserve">rộng, </w:t>
      </w:r>
      <w:r>
        <w:t xml:space="preserve">cụm </w:t>
      </w:r>
      <w:r>
        <w:t xml:space="preserve">hoa </w:t>
      </w:r>
      <w:r>
        <w:t xml:space="preserve">dùng </w:t>
      </w:r>
      <w:r>
        <w:t xml:space="preserve">làm </w:t>
      </w:r>
      <w:r>
        <w:t xml:space="preserve">chổi. </w:t>
      </w:r>
      <w:r>
        <w:t xml:space="preserve">Chổi </w:t>
      </w:r>
      <w:r>
        <w:rPr>
          <w:i/>
        </w:rPr>
        <w:t xml:space="preserve">đói. </w:t>
      </w:r>
      <w:r>
        <w:br/>
      </w:r>
      <w:r>
        <w:rPr>
          <w:b/>
        </w:rPr>
        <w:t xml:space="preserve">đọt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Ngọn </w:t>
      </w:r>
      <w:r>
        <w:t xml:space="preserve">thân </w:t>
      </w:r>
      <w:r>
        <w:t xml:space="preserve">hay </w:t>
      </w:r>
      <w:r>
        <w:t xml:space="preserve">cành </w:t>
      </w:r>
      <w:r>
        <w:t xml:space="preserve">cây </w:t>
      </w:r>
      <w:r>
        <w:t xml:space="preserve">còn </w:t>
      </w:r>
      <w:r>
        <w:t xml:space="preserve">non. </w:t>
      </w:r>
      <w:r>
        <w:t xml:space="preserve">Đạt </w:t>
      </w:r>
      <w:r>
        <w:t xml:space="preserve">ổi. </w:t>
      </w:r>
      <w:r>
        <w:t xml:space="preserve">Đọt </w:t>
      </w:r>
      <w:r>
        <w:t xml:space="preserve">chuối. </w:t>
      </w:r>
      <w:r>
        <w:rPr>
          <w:b/>
        </w:rPr>
        <w:t xml:space="preserve">2 </w:t>
      </w:r>
      <w:r>
        <w:t xml:space="preserve">(phương ngữ). </w:t>
      </w:r>
      <w:r>
        <w:t xml:space="preserve">Phần </w:t>
      </w:r>
      <w:r>
        <w:t xml:space="preserve">trên </w:t>
      </w:r>
      <w:r>
        <w:t xml:space="preserve">cùng </w:t>
      </w:r>
      <w:r>
        <w:t xml:space="preserve">của </w:t>
      </w:r>
      <w:r>
        <w:t xml:space="preserve">cây </w:t>
      </w:r>
      <w:r>
        <w:t xml:space="preserve">cao; </w:t>
      </w:r>
      <w:r>
        <w:t xml:space="preserve">ngọn. </w:t>
      </w:r>
      <w:r>
        <w:rPr>
          <w:i/>
        </w:rPr>
        <w:t xml:space="preserve">Leo </w:t>
      </w:r>
      <w:r>
        <w:t xml:space="preserve">lên </w:t>
      </w:r>
      <w:r>
        <w:t xml:space="preserve">tận </w:t>
      </w:r>
      <w:r>
        <w:t xml:space="preserve">đọt </w:t>
      </w:r>
      <w:r>
        <w:t xml:space="preserve">dừa. </w:t>
      </w:r>
      <w:r>
        <w:br/>
      </w:r>
      <w:r>
        <w:rPr>
          <w:b/>
        </w:rPr>
        <w:t xml:space="preserve">đô,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Đô </w:t>
      </w:r>
      <w:r>
        <w:t xml:space="preserve">vật </w:t>
      </w:r>
      <w:r>
        <w:t xml:space="preserve">(nói </w:t>
      </w:r>
      <w:r>
        <w:t xml:space="preserve">tắt).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Vạm </w:t>
      </w:r>
      <w:r>
        <w:t xml:space="preserve">vỡ. </w:t>
      </w:r>
      <w:r>
        <w:rPr>
          <w:i/>
        </w:rPr>
        <w:t xml:space="preserve">Thân </w:t>
      </w:r>
      <w:r>
        <w:t xml:space="preserve">hình </w:t>
      </w:r>
      <w:r>
        <w:t xml:space="preserve">rất </w:t>
      </w:r>
      <w:r>
        <w:rPr>
          <w:i/>
        </w:rPr>
        <w:t xml:space="preserve">đô. </w:t>
      </w:r>
      <w:r>
        <w:br/>
      </w:r>
      <w:r>
        <w:rPr>
          <w:b/>
        </w:rPr>
        <w:t xml:space="preserve">đô,d.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sau </w:t>
      </w:r>
      <w:r>
        <w:t xml:space="preserve">động từ). </w:t>
      </w:r>
      <w:r>
        <w:t xml:space="preserve">Kinh </w:t>
      </w:r>
      <w:r>
        <w:t xml:space="preserve">đô </w:t>
      </w:r>
      <w:r>
        <w:t xml:space="preserve">(nói </w:t>
      </w:r>
      <w:r>
        <w:rPr>
          <w:i/>
        </w:rPr>
        <w:t xml:space="preserve">tắt). </w:t>
      </w:r>
      <w:r>
        <w:rPr>
          <w:i/>
        </w:rPr>
        <w:t xml:space="preserve">Đóng </w:t>
      </w:r>
      <w:r>
        <w:rPr>
          <w:i/>
        </w:rPr>
        <w:t xml:space="preserve">đô*. </w:t>
      </w:r>
      <w:r>
        <w:t xml:space="preserve">Dời </w:t>
      </w:r>
      <w:r>
        <w:t xml:space="preserve">đô. </w:t>
      </w:r>
      <w:r>
        <w:br/>
      </w:r>
      <w:r>
        <w:rPr>
          <w:b/>
        </w:rPr>
        <w:t xml:space="preserve">đô.d. </w:t>
      </w:r>
      <w:r>
        <w:t xml:space="preserve">(khẩu ngữ). </w:t>
      </w:r>
      <w:r>
        <w:t xml:space="preserve">Dollar </w:t>
      </w:r>
      <w:r>
        <w:rPr>
          <w:i/>
        </w:rPr>
        <w:t xml:space="preserve">(nói </w:t>
      </w:r>
      <w:r>
        <w:t xml:space="preserve">tắt). </w:t>
      </w:r>
      <w:r>
        <w:br/>
      </w:r>
      <w:r>
        <w:rPr>
          <w:b/>
        </w:rPr>
        <w:t xml:space="preserve">đô,x </w:t>
      </w:r>
      <w:r>
        <w:rPr>
          <w:b/>
        </w:rPr>
        <w:t xml:space="preserve">đo,..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đốc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cầm </w:t>
      </w:r>
      <w:r>
        <w:t xml:space="preserve">đầu </w:t>
      </w:r>
      <w:r>
        <w:t xml:space="preserve">một </w:t>
      </w:r>
      <w:r>
        <w:t xml:space="preserve">đạo </w:t>
      </w:r>
      <w:r>
        <w:t xml:space="preserve">quân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Cấp </w:t>
      </w:r>
      <w:r>
        <w:t xml:space="preserve">quân </w:t>
      </w:r>
      <w:r>
        <w:t xml:space="preserve">hàm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hải </w:t>
      </w:r>
      <w:r>
        <w:t xml:space="preserve">quân </w:t>
      </w:r>
      <w:r>
        <w:t xml:space="preserve">nhiều </w:t>
      </w:r>
      <w:r>
        <w:t xml:space="preserve">nước.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hộ </w:t>
      </w:r>
      <w:r>
        <w:rPr>
          <w:b/>
        </w:rPr>
        <w:t xml:space="preserve">¡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do </w:t>
      </w:r>
      <w:r>
        <w:t xml:space="preserve">phong </w:t>
      </w:r>
      <w:r>
        <w:t xml:space="preserve">kiến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xưa </w:t>
      </w:r>
      <w:r>
        <w:t xml:space="preserve">đặt </w:t>
      </w:r>
      <w:r>
        <w:t xml:space="preserve">ra </w:t>
      </w:r>
      <w:r>
        <w:t xml:space="preserve">để </w:t>
      </w:r>
      <w:r>
        <w:t xml:space="preserve">cai </w:t>
      </w:r>
      <w:r>
        <w:t xml:space="preserve">trị </w:t>
      </w:r>
      <w:r>
        <w:t xml:space="preserve">nước </w:t>
      </w:r>
      <w:r>
        <w:t xml:space="preserve">phụ </w:t>
      </w:r>
      <w:r>
        <w:t xml:space="preserve">thuộc. </w:t>
      </w:r>
      <w:r>
        <w:t xml:space="preserve">lI </w:t>
      </w:r>
      <w:r>
        <w:t xml:space="preserve">động từ </w:t>
      </w:r>
      <w:r>
        <w:t xml:space="preserve">Thống </w:t>
      </w:r>
      <w:r>
        <w:t xml:space="preserve">trị </w:t>
      </w:r>
      <w:r>
        <w:t xml:space="preserve">nước </w:t>
      </w:r>
      <w:r>
        <w:t xml:space="preserve">phụ </w:t>
      </w:r>
      <w:r>
        <w:t xml:space="preserve">thuộc. </w:t>
      </w:r>
      <w:r>
        <w:t xml:space="preserve">Ách </w:t>
      </w:r>
      <w:r>
        <w:rPr>
          <w:i/>
        </w:rPr>
        <w:t xml:space="preserve">đô </w:t>
      </w:r>
      <w:r>
        <w:t xml:space="preserve">hộ </w:t>
      </w:r>
      <w:r>
        <w:rPr>
          <w:i/>
        </w:rPr>
        <w:t xml:space="preserve">của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Nơi </w:t>
      </w:r>
      <w:r>
        <w:t xml:space="preserve">dân </w:t>
      </w:r>
      <w:r>
        <w:t xml:space="preserve">cư </w:t>
      </w:r>
      <w:r>
        <w:t xml:space="preserve">đông </w:t>
      </w:r>
      <w:r>
        <w:t xml:space="preserve">đúc, </w:t>
      </w:r>
      <w:r>
        <w:t xml:space="preserve">buôn </w:t>
      </w:r>
      <w:r>
        <w:t xml:space="preserve">bán </w:t>
      </w:r>
      <w:r>
        <w:t xml:space="preserve">nhộn </w:t>
      </w:r>
      <w:r>
        <w:t xml:space="preserve">nhịp. </w:t>
      </w:r>
      <w:r>
        <w:t xml:space="preserve">Nơi </w:t>
      </w:r>
      <w:r>
        <w:t xml:space="preserve">đô </w:t>
      </w:r>
      <w:r>
        <w:t xml:space="preserve">hội. </w:t>
      </w:r>
      <w:r>
        <w:t xml:space="preserve">Chốn </w:t>
      </w:r>
      <w:r>
        <w:rPr>
          <w:i/>
        </w:rPr>
        <w:t xml:space="preserve">phồn </w:t>
      </w:r>
      <w:r>
        <w:rPr>
          <w:i/>
        </w:rPr>
        <w:t xml:space="preserve">hoa </w:t>
      </w:r>
      <w:r>
        <w:rPr>
          <w:i/>
        </w:rPr>
        <w:t xml:space="preserve">đô </w:t>
      </w:r>
      <w:r>
        <w:t xml:space="preserve">hội.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lax. </w:t>
      </w:r>
      <w:r>
        <w:rPr>
          <w:b/>
        </w:rPr>
        <w:t xml:space="preserve">dollar.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nhỏ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giấy </w:t>
      </w:r>
      <w:r>
        <w:t xml:space="preserve">má </w:t>
      </w:r>
      <w:r>
        <w:t xml:space="preserve">đơn </w:t>
      </w:r>
      <w:r>
        <w:t xml:space="preserve">từ </w:t>
      </w:r>
      <w:r>
        <w:t xml:space="preserve">trong </w:t>
      </w:r>
      <w:r>
        <w:t xml:space="preserve">dinh </w:t>
      </w:r>
      <w:r>
        <w:t xml:space="preserve">quan </w:t>
      </w:r>
      <w:r>
        <w:t xml:space="preserve">tỉnh. </w:t>
      </w:r>
      <w:r>
        <w:br/>
      </w:r>
      <w:r>
        <w:rPr>
          <w:b/>
        </w:rPr>
        <w:t xml:space="preserve">"đô-mi-nô” </w:t>
      </w:r>
      <w:r>
        <w:rPr>
          <w:i/>
        </w:rPr>
        <w:t xml:space="preserve">xem </w:t>
      </w:r>
      <w:r>
        <w:rPr>
          <w:i/>
        </w:rPr>
        <w:t xml:space="preserve">domino.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ngự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viện </w:t>
      </w:r>
      <w:r>
        <w:t xml:space="preserve">đô </w:t>
      </w:r>
      <w:r>
        <w:t xml:space="preserve">sát,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thanh </w:t>
      </w:r>
      <w:r>
        <w:t xml:space="preserve">tra </w:t>
      </w:r>
      <w:r>
        <w:t xml:space="preserve">các </w:t>
      </w:r>
      <w:r>
        <w:t xml:space="preserve">quan </w:t>
      </w:r>
      <w:r>
        <w:t xml:space="preserve">lại,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can </w:t>
      </w:r>
      <w:r>
        <w:t xml:space="preserve">ngăn </w:t>
      </w:r>
      <w:r>
        <w:t xml:space="preserve">vua.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sát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thanh </w:t>
      </w:r>
      <w:r>
        <w:t xml:space="preserve">tra </w:t>
      </w:r>
      <w:r>
        <w:t xml:space="preserve">trong </w:t>
      </w:r>
      <w:r>
        <w:t xml:space="preserve">triều </w:t>
      </w:r>
      <w:r>
        <w:t xml:space="preserve">: </w:t>
      </w:r>
      <w:r>
        <w:t xml:space="preserve">.. </w:t>
      </w:r>
      <w:r>
        <w:rPr>
          <w:i/>
        </w:rPr>
        <w:t xml:space="preserve">đình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(ít dùng). </w:t>
      </w:r>
      <w:r>
        <w:t xml:space="preserve">Thành </w:t>
      </w:r>
      <w:r>
        <w:t xml:space="preserve">phố </w:t>
      </w:r>
      <w:r>
        <w:t xml:space="preserve">dùng </w:t>
      </w:r>
      <w:r>
        <w:t xml:space="preserve">làm </w:t>
      </w:r>
      <w:r>
        <w:rPr>
          <w:i/>
        </w:rPr>
        <w:t xml:space="preserve">kinh </w:t>
      </w:r>
      <w:r>
        <w:t xml:space="preserve">đô. </w:t>
      </w:r>
      <w:r>
        <w:br/>
      </w:r>
      <w:r>
        <w:rPr>
          <w:b/>
        </w:rPr>
        <w:t xml:space="preserve">.. </w:t>
      </w:r>
      <w:r>
        <w:rPr>
          <w:b/>
        </w:rPr>
        <w:t xml:space="preserve">đô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Nơi </w:t>
      </w:r>
      <w:r>
        <w:t xml:space="preserve">dân </w:t>
      </w:r>
      <w:r>
        <w:t xml:space="preserve">cư </w:t>
      </w:r>
      <w:r>
        <w:t xml:space="preserve">đông </w:t>
      </w:r>
      <w:r>
        <w:t xml:space="preserve">đúc, </w:t>
      </w:r>
      <w:r>
        <w:t xml:space="preserve">là </w:t>
      </w:r>
      <w:r>
        <w:t xml:space="preserve">trung </w:t>
      </w:r>
      <w:r>
        <w:t xml:space="preserve">tâm </w:t>
      </w:r>
      <w:r>
        <w:t xml:space="preserve">thương </w:t>
      </w:r>
      <w:r>
        <w:t xml:space="preserve">nghiệp </w:t>
      </w:r>
      <w:r>
        <w:rPr>
          <w:i/>
        </w:rPr>
        <w:t xml:space="preserve">và </w:t>
      </w:r>
      <w:r>
        <w:t xml:space="preserve">có </w:t>
      </w:r>
      <w:r>
        <w:t xml:space="preserve">thể </w:t>
      </w:r>
      <w:r>
        <w:t xml:space="preserve">cả </w:t>
      </w:r>
      <w:r>
        <w:t xml:space="preserve">công </w:t>
      </w:r>
      <w:r>
        <w:t xml:space="preserve">nghiệp; </w:t>
      </w:r>
      <w:r>
        <w:t xml:space="preserve">thành </w:t>
      </w:r>
      <w:r>
        <w:t xml:space="preserve">phố </w:t>
      </w:r>
      <w:r>
        <w:t xml:space="preserve">hoặc </w:t>
      </w:r>
      <w:r>
        <w:t xml:space="preserve">thị </w:t>
      </w:r>
      <w:r>
        <w:t xml:space="preserve">trấn. </w:t>
      </w:r>
      <w:r>
        <w:t xml:space="preserve">Sự </w:t>
      </w:r>
      <w:r>
        <w:t xml:space="preserve">phát </w:t>
      </w:r>
      <w:r>
        <w:t xml:space="preserve">triển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đô </w:t>
      </w:r>
      <w:r>
        <w:rPr>
          <w:i/>
        </w:rPr>
        <w:t xml:space="preserve">thị. </w:t>
      </w:r>
      <w:r>
        <w:rPr>
          <w:i/>
        </w:rPr>
        <w:t xml:space="preserve">Đời </w:t>
      </w:r>
      <w:r>
        <w:t xml:space="preserve">sống </w:t>
      </w:r>
      <w:r>
        <w:t xml:space="preserve">đô </w:t>
      </w:r>
      <w:r>
        <w:t xml:space="preserve">thị.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thị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(Quá </w:t>
      </w:r>
      <w:r>
        <w:t xml:space="preserve">trình) </w:t>
      </w:r>
      <w:r>
        <w:t xml:space="preserve">tập </w:t>
      </w:r>
      <w:r>
        <w:t xml:space="preserve">trung </w:t>
      </w:r>
      <w:r>
        <w:t xml:space="preserve">dân </w:t>
      </w:r>
      <w:r>
        <w:t xml:space="preserve">cư </w:t>
      </w:r>
      <w:r>
        <w:t xml:space="preserve">ngày </w:t>
      </w:r>
      <w:r>
        <w:t xml:space="preserve">càng </w:t>
      </w:r>
      <w:r>
        <w:t xml:space="preserve">đông </w:t>
      </w:r>
      <w:r>
        <w:t xml:space="preserve">vào </w:t>
      </w:r>
      <w:r>
        <w:t xml:space="preserve">các </w:t>
      </w:r>
      <w:r>
        <w:t xml:space="preserve">đô </w:t>
      </w:r>
      <w:r>
        <w:t xml:space="preserve">thị </w:t>
      </w:r>
      <w:r>
        <w:t xml:space="preserve">và </w:t>
      </w:r>
      <w:r>
        <w:t xml:space="preserve">làm </w:t>
      </w:r>
      <w:r>
        <w:t xml:space="preserve">nâng </w:t>
      </w:r>
      <w:r>
        <w:t xml:space="preserve">cao </w:t>
      </w:r>
      <w:r>
        <w:t xml:space="preserve">vai </w:t>
      </w:r>
      <w:r>
        <w:t xml:space="preserve">trò </w:t>
      </w:r>
      <w:r>
        <w:t xml:space="preserve">của </w:t>
      </w:r>
      <w:r>
        <w:t xml:space="preserve">thành </w:t>
      </w:r>
      <w:r>
        <w:t xml:space="preserve">thị </w:t>
      </w:r>
      <w:r>
        <w:t xml:space="preserve">đối </w:t>
      </w:r>
      <w:r>
        <w:t xml:space="preserve">với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thống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đạo </w:t>
      </w:r>
      <w:r>
        <w:t xml:space="preserve">quân </w:t>
      </w:r>
      <w:r>
        <w:rPr>
          <w:i/>
        </w:rPr>
        <w:t xml:space="preserve">lớn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tuỳ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khiêng </w:t>
      </w:r>
      <w:r>
        <w:t xml:space="preserve">đòn </w:t>
      </w:r>
      <w:r>
        <w:t xml:space="preserve">đám </w:t>
      </w:r>
      <w:r>
        <w:t xml:space="preserve">ma.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quân </w:t>
      </w:r>
      <w:r>
        <w:t xml:space="preserve">sự </w:t>
      </w:r>
      <w:r>
        <w:t xml:space="preserve">một </w:t>
      </w:r>
      <w:r>
        <w:t xml:space="preserve">quận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Trung </w:t>
      </w:r>
      <w:r>
        <w:t xml:space="preserve">Quốc </w:t>
      </w:r>
      <w:r>
        <w:t xml:space="preserve">đô </w:t>
      </w:r>
      <w:r>
        <w:t xml:space="preserve">hộ.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Lực </w:t>
      </w:r>
      <w:r>
        <w:t xml:space="preserve">sĩ </w:t>
      </w:r>
      <w:r>
        <w:t xml:space="preserve">môn </w:t>
      </w:r>
      <w:r>
        <w:t xml:space="preserve">vật. </w:t>
      </w:r>
      <w:r>
        <w:rPr>
          <w:i/>
        </w:rPr>
        <w:t xml:space="preserve">Kh:oé </w:t>
      </w:r>
      <w:r>
        <w:t xml:space="preserve">như </w:t>
      </w:r>
      <w:r>
        <w:t xml:space="preserve">đô </w:t>
      </w:r>
      <w:r>
        <w:t xml:space="preserve">uật. </w:t>
      </w:r>
      <w:r>
        <w:t xml:space="preserve">đổ, </w:t>
      </w:r>
      <w: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sống </w:t>
      </w:r>
      <w:r>
        <w:t xml:space="preserve">bằng </w:t>
      </w:r>
      <w:r>
        <w:t xml:space="preserve">nghề </w:t>
      </w:r>
      <w:r>
        <w:t xml:space="preserve">dạy </w:t>
      </w:r>
      <w:r>
        <w:t xml:space="preserve">chữ </w:t>
      </w:r>
      <w:r>
        <w:t xml:space="preserve">nho </w:t>
      </w:r>
      <w:r>
        <w:t xml:space="preserve">thời </w:t>
      </w:r>
      <w:r>
        <w:t xml:space="preserve">trước. </w:t>
      </w:r>
      <w:r>
        <w:t xml:space="preserve">Cụ </w:t>
      </w:r>
      <w:r>
        <w:rPr>
          <w:i/>
        </w:rPr>
        <w:t xml:space="preserve">đồ </w:t>
      </w:r>
      <w:r>
        <w:t xml:space="preserve">nho. </w:t>
      </w:r>
      <w:r>
        <w:rPr>
          <w:b/>
        </w:rPr>
        <w:t xml:space="preserve">2 </w:t>
      </w:r>
      <w:r>
        <w:t xml:space="preserve">Người </w:t>
      </w:r>
      <w:r>
        <w:t xml:space="preserve">đã </w:t>
      </w:r>
      <w:r>
        <w:t xml:space="preserve">lớn </w:t>
      </w:r>
      <w:r>
        <w:t xml:space="preserve">tuổi, </w:t>
      </w:r>
      <w:r>
        <w:t xml:space="preserve">theo </w:t>
      </w:r>
      <w:r>
        <w:t xml:space="preserve">học </w:t>
      </w:r>
      <w:r>
        <w:t xml:space="preserve">chữ </w:t>
      </w:r>
      <w:r>
        <w:t xml:space="preserve">nho </w:t>
      </w:r>
      <w:r>
        <w:t xml:space="preserve">để </w:t>
      </w:r>
      <w:r>
        <w:t xml:space="preserve">thi </w:t>
      </w:r>
      <w:r>
        <w:t xml:space="preserve">cử. </w:t>
      </w:r>
      <w:r>
        <w:rPr>
          <w:i/>
        </w:rPr>
        <w:t xml:space="preserve">Chẳng </w:t>
      </w:r>
      <w:r>
        <w:rPr>
          <w:i/>
        </w:rPr>
        <w:t xml:space="preserve">tham </w:t>
      </w:r>
      <w:r>
        <w:rPr>
          <w:i/>
        </w:rPr>
        <w:t xml:space="preserve">ruộng </w:t>
      </w:r>
      <w:r>
        <w:t xml:space="preserve">cả </w:t>
      </w:r>
      <w:r>
        <w:rPr>
          <w:i/>
        </w:rPr>
        <w:t xml:space="preserve">ao </w:t>
      </w:r>
      <w:r>
        <w:t xml:space="preserve">liền, </w:t>
      </w:r>
      <w:r>
        <w:rPr>
          <w:i/>
        </w:rPr>
        <w:t xml:space="preserve">Tham </w:t>
      </w:r>
      <w:r>
        <w:rPr>
          <w:i/>
        </w:rPr>
        <w:t xml:space="preserve">uề </w:t>
      </w:r>
      <w:r>
        <w:rPr>
          <w:i/>
        </w:rPr>
        <w:t xml:space="preserve">cái </w:t>
      </w:r>
      <w:r>
        <w:t xml:space="preserve">bút </w:t>
      </w:r>
      <w:r>
        <w:t xml:space="preserve">cái </w:t>
      </w:r>
      <w:r>
        <w:t xml:space="preserve">nghiên </w:t>
      </w:r>
      <w:r>
        <w:rPr>
          <w:i/>
        </w:rPr>
        <w:t xml:space="preserve">anh </w:t>
      </w:r>
      <w:r>
        <w:rPr>
          <w:i/>
        </w:rPr>
        <w:t xml:space="preserve">đồ </w:t>
      </w:r>
      <w:r>
        <w:t xml:space="preserve">(ca dao). </w:t>
      </w:r>
      <w:r>
        <w:br/>
      </w:r>
      <w:r>
        <w:rPr>
          <w:b/>
        </w:rPr>
        <w:t xml:space="preserve">đổ,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tạo </w:t>
      </w:r>
      <w:r>
        <w:t xml:space="preserve">ra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Đồ </w:t>
      </w:r>
      <w:r>
        <w:t xml:space="preserve">ăn </w:t>
      </w:r>
      <w:r>
        <w:t xml:space="preserve">thức </w:t>
      </w:r>
      <w:r>
        <w:t xml:space="preserve">uống. </w:t>
      </w:r>
      <w:r>
        <w:t xml:space="preserve">Đồ </w:t>
      </w:r>
      <w:r>
        <w:t xml:space="preserve">chơi </w:t>
      </w:r>
      <w:r>
        <w:rPr>
          <w:i/>
        </w:rPr>
        <w:t xml:space="preserve">trẻ </w:t>
      </w:r>
      <w:r>
        <w:t xml:space="preserve">con. </w:t>
      </w:r>
      <w:r>
        <w:t xml:space="preserve">Đồ </w:t>
      </w:r>
      <w:r>
        <w:t xml:space="preserve">gốm. </w:t>
      </w:r>
      <w:r>
        <w:t xml:space="preserve">Thời </w:t>
      </w:r>
      <w:r>
        <w:t xml:space="preserve">đại </w:t>
      </w:r>
      <w:r>
        <w:rPr>
          <w:i/>
        </w:rPr>
        <w:t xml:space="preserve">đồ </w:t>
      </w:r>
      <w:r>
        <w:rPr>
          <w:i/>
        </w:rPr>
        <w:t xml:space="preserve">đá*. </w:t>
      </w:r>
      <w:r>
        <w:t xml:space="preserve">Bộ </w:t>
      </w:r>
      <w:r>
        <w:t xml:space="preserve">đồ </w:t>
      </w:r>
      <w:r>
        <w:t xml:space="preserve">bà </w:t>
      </w:r>
      <w:r>
        <w:t xml:space="preserve">ba </w:t>
      </w:r>
      <w:r>
        <w:t xml:space="preserve">(ph.; </w:t>
      </w:r>
      <w:r>
        <w:t xml:space="preserve">bộ </w:t>
      </w:r>
      <w:r>
        <w:t xml:space="preserve">quần </w:t>
      </w:r>
      <w:r>
        <w:t xml:space="preserve">áo </w:t>
      </w:r>
      <w:r>
        <w:t xml:space="preserve">bà </w:t>
      </w:r>
      <w:r>
        <w:t xml:space="preserve">ba). </w:t>
      </w:r>
      <w:r>
        <w:rPr>
          <w:b/>
        </w:rPr>
        <w:t xml:space="preserve">2 </w:t>
      </w:r>
      <w:r>
        <w:t xml:space="preserve">Loại, </w:t>
      </w:r>
      <w:r>
        <w:t xml:space="preserve">hạng </w:t>
      </w:r>
      <w:r>
        <w:t xml:space="preserve">người </w:t>
      </w:r>
      <w:r>
        <w:t xml:space="preserve">đáng </w:t>
      </w:r>
      <w:r>
        <w:t xml:space="preserve">khinh </w:t>
      </w:r>
      <w:r>
        <w:t xml:space="preserve">(từ </w:t>
      </w:r>
      <w:r>
        <w:t xml:space="preserve">dùng </w:t>
      </w:r>
      <w:r>
        <w:t xml:space="preserve">để </w:t>
      </w:r>
      <w:r>
        <w:t xml:space="preserve">mắng </w:t>
      </w:r>
      <w:r>
        <w:t xml:space="preserve">nhiếc, </w:t>
      </w:r>
      <w:r>
        <w:t xml:space="preserve">nguyển </w:t>
      </w:r>
      <w:r>
        <w:t xml:space="preserve">rủa). </w:t>
      </w:r>
      <w:r>
        <w:rPr>
          <w:i/>
        </w:rPr>
        <w:t xml:space="preserve">Đồ </w:t>
      </w:r>
      <w:r>
        <w:t xml:space="preserve">mặt </w:t>
      </w:r>
      <w:r>
        <w:rPr>
          <w:i/>
        </w:rPr>
        <w:t xml:space="preserve">người </w:t>
      </w:r>
      <w:r>
        <w:rPr>
          <w:i/>
        </w:rPr>
        <w:t xml:space="preserve">dạ </w:t>
      </w:r>
      <w:r>
        <w:rPr>
          <w:i/>
        </w:rPr>
        <w:t xml:space="preserve">thú. </w:t>
      </w:r>
      <w:r>
        <w:rPr>
          <w:i/>
        </w:rPr>
        <w:t xml:space="preserve">Đồ </w:t>
      </w:r>
      <w:r>
        <w:t xml:space="preserve">hèn. </w:t>
      </w:r>
      <w:r>
        <w:br/>
      </w:r>
      <w:r>
        <w:rPr>
          <w:b/>
        </w:rPr>
        <w:t xml:space="preserve">đồ,!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Tranh </w:t>
      </w:r>
      <w:r>
        <w:t xml:space="preserve">vẽ. </w:t>
      </w:r>
      <w:r>
        <w:t xml:space="preserve">II </w:t>
      </w:r>
      <w:r>
        <w:t xml:space="preserve">động từ </w:t>
      </w:r>
      <w:r>
        <w:t xml:space="preserve">Viết </w:t>
      </w:r>
      <w:r>
        <w:t xml:space="preserve">hoặc </w:t>
      </w:r>
      <w:r>
        <w:t xml:space="preserve">vẽ </w:t>
      </w:r>
      <w:r>
        <w:t xml:space="preserve">đè </w:t>
      </w:r>
      <w:r>
        <w:t xml:space="preserve">lên </w:t>
      </w:r>
      <w:r>
        <w:t xml:space="preserve">những </w:t>
      </w:r>
      <w:r>
        <w:t xml:space="preserve">nét </w:t>
      </w:r>
      <w:r>
        <w:t xml:space="preserve">đã </w:t>
      </w:r>
      <w:r>
        <w:t xml:space="preserve">có </w:t>
      </w:r>
      <w:r>
        <w:t xml:space="preserve">sẵn. </w:t>
      </w:r>
      <w:r>
        <w:t xml:space="preserve">Đồ </w:t>
      </w:r>
      <w:r>
        <w:t xml:space="preserve">chữ </w:t>
      </w:r>
      <w:r>
        <w:rPr>
          <w:i/>
        </w:rPr>
        <w:t xml:space="preserve">để </w:t>
      </w:r>
      <w:r>
        <w:t xml:space="preserve">tập </w:t>
      </w:r>
      <w:r>
        <w:t xml:space="preserve">uiết. </w:t>
      </w:r>
      <w:r>
        <w:br/>
      </w:r>
      <w:r>
        <w:rPr>
          <w:b/>
        </w:rPr>
        <w:t xml:space="preserve">đổ, </w:t>
      </w:r>
      <w:r>
        <w:rPr>
          <w:i/>
        </w:rPr>
        <w:t xml:space="preserve">danh từ </w:t>
      </w:r>
      <w:r>
        <w:t xml:space="preserve">Hình </w:t>
      </w:r>
      <w:r>
        <w:t xml:space="preserve">phạt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đày </w:t>
      </w:r>
      <w:r>
        <w:t xml:space="preserve">đi </w:t>
      </w:r>
      <w:r>
        <w:t xml:space="preserve">làm </w:t>
      </w:r>
      <w:r>
        <w:t xml:space="preserve">khổ </w:t>
      </w:r>
      <w:r>
        <w:t xml:space="preserve">sai. </w:t>
      </w:r>
      <w:r>
        <w:rPr>
          <w:i/>
        </w:rPr>
        <w:t xml:space="preserve">Phải </w:t>
      </w:r>
      <w:r>
        <w:rPr>
          <w:i/>
        </w:rPr>
        <w:t xml:space="preserve">tội </w:t>
      </w:r>
      <w:r>
        <w:rPr>
          <w:i/>
        </w:rPr>
        <w:t xml:space="preserve">đồ </w:t>
      </w:r>
      <w:r>
        <w:rPr>
          <w:i/>
        </w:rPr>
        <w:t xml:space="preserve">năm </w:t>
      </w:r>
      <w:r>
        <w:t xml:space="preserve">năm. </w:t>
      </w:r>
      <w:r>
        <w:br/>
      </w:r>
      <w:r>
        <w:rPr>
          <w:b/>
        </w:rPr>
        <w:t xml:space="preserve">đổ, </w:t>
      </w:r>
      <w:r>
        <w:rPr>
          <w:i/>
        </w:rPr>
        <w:t xml:space="preserve">động từ </w:t>
      </w:r>
      <w:r>
        <w:t xml:space="preserve">Nấu </w:t>
      </w:r>
      <w:r>
        <w:t xml:space="preserve">trong </w:t>
      </w:r>
      <w:r>
        <w:t xml:space="preserve">nồi </w:t>
      </w:r>
      <w:r>
        <w:t xml:space="preserve">chõ </w:t>
      </w:r>
      <w:r>
        <w:t xml:space="preserve">cho </w:t>
      </w:r>
      <w:r>
        <w:t xml:space="preserve">chín </w:t>
      </w:r>
      <w:r>
        <w:t xml:space="preserve">bằng </w:t>
      </w:r>
      <w:r>
        <w:t xml:space="preserve">sức </w:t>
      </w:r>
      <w:r>
        <w:t xml:space="preserve">nóng </w:t>
      </w:r>
      <w:r>
        <w:t xml:space="preserve">của </w:t>
      </w:r>
      <w:r>
        <w:t xml:space="preserve">hơi </w:t>
      </w:r>
      <w:r>
        <w:t xml:space="preserve">nước. </w:t>
      </w:r>
      <w:r>
        <w:rPr>
          <w:i/>
        </w:rPr>
        <w:t xml:space="preserve">Đồ </w:t>
      </w:r>
      <w:r>
        <w:t xml:space="preserve">xôi. </w:t>
      </w:r>
      <w:r>
        <w:t xml:space="preserve">Tôm </w:t>
      </w:r>
      <w:r>
        <w:rPr>
          <w:i/>
        </w:rPr>
        <w:t xml:space="preserve">đồ. </w:t>
      </w:r>
      <w:r>
        <w:br/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Bôi </w:t>
      </w:r>
      <w:r>
        <w:t xml:space="preserve">hoặc </w:t>
      </w:r>
      <w:r>
        <w:t xml:space="preserve">đắp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lên </w:t>
      </w:r>
      <w:r>
        <w:t xml:space="preserve">trên. </w:t>
      </w:r>
      <w:r>
        <w:rPr>
          <w:i/>
        </w:rPr>
        <w:t xml:space="preserve">Đồ </w:t>
      </w:r>
      <w:r>
        <w:t xml:space="preserve">thuốc </w:t>
      </w:r>
      <w:r>
        <w:rPr>
          <w:i/>
        </w:rPr>
        <w:t xml:space="preserve">bào </w:t>
      </w:r>
      <w:r>
        <w:t xml:space="preserve">uết </w:t>
      </w:r>
      <w:r>
        <w:t xml:space="preserve">thương. </w:t>
      </w:r>
      <w:r>
        <w:br/>
      </w:r>
      <w:r>
        <w:rPr>
          <w:b/>
        </w:rPr>
        <w:t xml:space="preserve">đồ, </w:t>
      </w:r>
      <w:r>
        <w:rPr>
          <w:i/>
        </w:rPr>
        <w:t xml:space="preserve">động từ </w:t>
      </w:r>
      <w:r>
        <w:t xml:space="preserve">(nghĩa). </w:t>
      </w:r>
      <w:r>
        <w:rPr>
          <w:i/>
        </w:rPr>
        <w:t xml:space="preserve">Dựa </w:t>
      </w:r>
      <w:r>
        <w:t xml:space="preserve">vào </w:t>
      </w:r>
      <w:r>
        <w:t xml:space="preserve">điều </w:t>
      </w:r>
      <w:r>
        <w:t xml:space="preserve">đã </w:t>
      </w:r>
      <w:r>
        <w:t xml:space="preserve">biết </w:t>
      </w:r>
      <w:r>
        <w:t xml:space="preserve">mà </w:t>
      </w:r>
      <w:r>
        <w:t xml:space="preserve">đoán </w:t>
      </w:r>
      <w:r>
        <w:t xml:space="preserve">chừng. </w:t>
      </w:r>
      <w:r>
        <w:rPr>
          <w:i/>
        </w:rPr>
        <w:t xml:space="preserve">Tôi </w:t>
      </w:r>
      <w:r>
        <w:rPr>
          <w:i/>
        </w:rPr>
        <w:t xml:space="preserve">đồ </w:t>
      </w:r>
      <w:r>
        <w:rPr>
          <w:i/>
        </w:rPr>
        <w:t xml:space="preserve">rằng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đã </w:t>
      </w:r>
      <w:r>
        <w:t xml:space="preserve">có </w:t>
      </w:r>
      <w:r>
        <w:rPr>
          <w:i/>
        </w:rPr>
        <w:t xml:space="preserve">ý </w:t>
      </w:r>
      <w:r>
        <w:t xml:space="preserve">định </w:t>
      </w:r>
      <w:r>
        <w:t xml:space="preserve">mới. </w:t>
      </w:r>
      <w:r>
        <w:br w:type="page"/>
      </w:r>
      <w:r>
        <w:rPr>
          <w:b/>
        </w:rPr>
        <w:t xml:space="preserve">đổ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Bản </w:t>
      </w:r>
      <w:r>
        <w:t xml:space="preserve">vẽ </w:t>
      </w:r>
      <w:r>
        <w:t xml:space="preserve">biểu </w:t>
      </w:r>
      <w:r>
        <w:t xml:space="preserve">hiện </w:t>
      </w:r>
      <w:r>
        <w:t xml:space="preserve">đầy </w:t>
      </w:r>
      <w:r>
        <w:t xml:space="preserve">đủ </w:t>
      </w:r>
      <w:r>
        <w:t xml:space="preserve">ý </w:t>
      </w:r>
      <w:r>
        <w:t xml:space="preserve">muốn </w:t>
      </w:r>
      <w:r>
        <w:t xml:space="preserve">có </w:t>
      </w:r>
      <w:r>
        <w:t xml:space="preserve">tính </w:t>
      </w:r>
      <w:r>
        <w:t xml:space="preserve">toán </w:t>
      </w:r>
      <w:r>
        <w:t xml:space="preserve">kĩ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trong </w:t>
      </w:r>
      <w:r>
        <w:t xml:space="preserve">xây </w:t>
      </w:r>
      <w:r>
        <w:t xml:space="preserve">dựng, </w:t>
      </w:r>
      <w:r>
        <w:t xml:space="preserve">trong </w:t>
      </w:r>
      <w:r>
        <w:t xml:space="preserve">kĩ </w:t>
      </w:r>
      <w:r>
        <w:t xml:space="preserve">thuật. </w:t>
      </w:r>
      <w:r>
        <w:rPr>
          <w:i/>
        </w:rPr>
        <w:t xml:space="preserve">Đồ </w:t>
      </w:r>
      <w:r>
        <w:rPr>
          <w:i/>
        </w:rPr>
        <w:t xml:space="preserve">án </w:t>
      </w:r>
      <w:r>
        <w:t xml:space="preserve">thiết </w:t>
      </w:r>
      <w:r>
        <w:rPr>
          <w:i/>
        </w:rPr>
        <w:t xml:space="preserve">kế. </w:t>
      </w:r>
      <w:r>
        <w:t xml:space="preserve">Đô </w:t>
      </w:r>
      <w:r>
        <w:rPr>
          <w:i/>
        </w:rPr>
        <w:t xml:space="preserve">án </w:t>
      </w:r>
      <w:r>
        <w:t xml:space="preserve">tốt </w:t>
      </w:r>
      <w:r>
        <w:t xml:space="preserve">nghiệp </w:t>
      </w:r>
      <w:r>
        <w:rPr>
          <w:i/>
        </w:rPr>
        <w:t xml:space="preserve">của </w:t>
      </w:r>
      <w:r>
        <w:t xml:space="preserve">sinh </w:t>
      </w:r>
      <w:r>
        <w:t xml:space="preserve">uiên. </w:t>
      </w:r>
      <w:r>
        <w:rPr>
          <w:b/>
        </w:rPr>
        <w:t xml:space="preserve">2 </w:t>
      </w:r>
      <w:r>
        <w:t xml:space="preserve">Bố </w:t>
      </w:r>
      <w:r>
        <w:t xml:space="preserve">cục </w:t>
      </w:r>
      <w:r>
        <w:t xml:space="preserve">trang </w:t>
      </w:r>
      <w:r>
        <w:t xml:space="preserve">trí </w:t>
      </w:r>
      <w:r>
        <w:t xml:space="preserve">bằng </w:t>
      </w:r>
      <w:r>
        <w:t xml:space="preserve">hoa </w:t>
      </w:r>
      <w:r>
        <w:t xml:space="preserve">văn </w:t>
      </w:r>
      <w:r>
        <w:t xml:space="preserve">trên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thuật. </w:t>
      </w:r>
      <w:r>
        <w:t xml:space="preserve">Đồ </w:t>
      </w:r>
      <w:r>
        <w:rPr>
          <w:i/>
        </w:rPr>
        <w:t xml:space="preserve">án </w:t>
      </w:r>
      <w:r>
        <w:rPr>
          <w:i/>
        </w:rPr>
        <w:t xml:space="preserve">con </w:t>
      </w:r>
      <w:r>
        <w:rPr>
          <w:i/>
        </w:rPr>
        <w:t xml:space="preserve">rồng.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Bản </w:t>
      </w:r>
      <w:r>
        <w:t xml:space="preserve">đồ. </w:t>
      </w:r>
      <w:r>
        <w:t xml:space="preserve">Ngành </w:t>
      </w:r>
      <w:r>
        <w:t xml:space="preserve">đồ </w:t>
      </w:r>
      <w:r>
        <w:t xml:space="preserve">bản. </w:t>
      </w:r>
      <w:r>
        <w:rPr>
          <w:b/>
        </w:rPr>
        <w:t xml:space="preserve">2 </w:t>
      </w:r>
      <w:r>
        <w:rPr>
          <w:i/>
        </w:rPr>
        <w:t xml:space="preserve">Bản </w:t>
      </w:r>
      <w:r>
        <w:t xml:space="preserve">vẽ.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biểu </w:t>
      </w:r>
      <w:r>
        <w:rPr>
          <w:i/>
        </w:rPr>
        <w:t xml:space="preserve">đồ.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chơi </w:t>
      </w:r>
      <w:r>
        <w:rPr>
          <w:i/>
        </w:rPr>
        <w:t xml:space="preserve">danh từ </w:t>
      </w:r>
      <w:r>
        <w:t xml:space="preserve">Đồ </w:t>
      </w:r>
      <w:r>
        <w:t xml:space="preserve">vật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vui </w:t>
      </w:r>
      <w:r>
        <w:t xml:space="preserve">chơi, </w:t>
      </w:r>
      <w:r>
        <w:t xml:space="preserve">giải </w:t>
      </w:r>
      <w:r>
        <w:t xml:space="preserve">trí. </w:t>
      </w:r>
      <w: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đồ </w:t>
      </w:r>
      <w:r>
        <w:rPr>
          <w:i/>
        </w:rPr>
        <w:t xml:space="preserve">chơi </w:t>
      </w:r>
      <w:r>
        <w:rPr>
          <w:i/>
        </w:rPr>
        <w:t xml:space="preserve">cho </w:t>
      </w:r>
      <w:r>
        <w:t xml:space="preserve">trẻ </w:t>
      </w:r>
      <w:r>
        <w:t xml:space="preserve">em. </w:t>
      </w:r>
      <w:r>
        <w:t xml:space="preserve">Sân </w:t>
      </w:r>
      <w:r>
        <w:t xml:space="preserve">chơi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đồ </w:t>
      </w:r>
      <w:r>
        <w:t xml:space="preserve">chơi </w:t>
      </w:r>
      <w:r>
        <w:t xml:space="preserve">như </w:t>
      </w:r>
      <w:r>
        <w:rPr>
          <w:i/>
        </w:rPr>
        <w:t xml:space="preserve">đu </w:t>
      </w:r>
      <w:r>
        <w:rPr>
          <w:i/>
        </w:rPr>
        <w:t xml:space="preserve">quay, </w:t>
      </w:r>
      <w:r>
        <w:rPr>
          <w:i/>
        </w:rPr>
        <w:t xml:space="preserve">cầu </w:t>
      </w:r>
      <w:r>
        <w:t xml:space="preserve">trượt... </w:t>
      </w:r>
      <w:r>
        <w:rPr>
          <w:i/>
        </w:rPr>
        <w:t xml:space="preserve">Coi </w:t>
      </w:r>
      <w:r>
        <w:t xml:space="preserve">như </w:t>
      </w:r>
      <w:r>
        <w:rPr>
          <w:i/>
        </w:rPr>
        <w:t xml:space="preserve">một </w:t>
      </w:r>
      <w:r>
        <w:rPr>
          <w:i/>
        </w:rPr>
        <w:t xml:space="preserve">thứ </w:t>
      </w:r>
      <w:r>
        <w:rPr>
          <w:i/>
        </w:rPr>
        <w:t xml:space="preserve">đồ </w:t>
      </w:r>
      <w:r>
        <w:t xml:space="preserve">chơi.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Đoán </w:t>
      </w:r>
      <w:r>
        <w:t xml:space="preserve">chừng, </w:t>
      </w:r>
      <w:r>
        <w:t xml:space="preserve">ước </w:t>
      </w:r>
      <w:r>
        <w:t xml:space="preserve">chừng, </w:t>
      </w:r>
      <w:r>
        <w:rPr>
          <w:i/>
        </w:rPr>
        <w:t xml:space="preserve">Chỗ </w:t>
      </w:r>
      <w:r>
        <w:rPr>
          <w:i/>
        </w:rPr>
        <w:t xml:space="preserve">này, </w:t>
      </w:r>
      <w:r>
        <w:rPr>
          <w:i/>
        </w:rPr>
        <w:t xml:space="preserve">đồ </w:t>
      </w:r>
      <w:r>
        <w:t xml:space="preserve">chừng </w:t>
      </w:r>
      <w:r>
        <w:rPr>
          <w:i/>
        </w:rPr>
        <w:t xml:space="preserve">phải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tạ.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dùng </w:t>
      </w:r>
      <w:r>
        <w:rPr>
          <w:i/>
        </w:rPr>
        <w:t xml:space="preserve">danh từ </w:t>
      </w:r>
      <w:r>
        <w:t xml:space="preserve">Vật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tạo </w:t>
      </w:r>
      <w:r>
        <w:t xml:space="preserve">ra </w:t>
      </w:r>
      <w:r>
        <w:t xml:space="preserve">để </w:t>
      </w:r>
      <w:r>
        <w:t xml:space="preserve">dùng </w:t>
      </w:r>
      <w:r>
        <w:t xml:space="preserve">trong </w:t>
      </w:r>
      <w:r>
        <w:t xml:space="preserve">sinh </w:t>
      </w:r>
      <w:r>
        <w:t xml:space="preserve">hoạt,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hằng </w:t>
      </w:r>
      <w:r>
        <w:t xml:space="preserve">ngày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Đổ </w:t>
      </w:r>
      <w:r>
        <w:t xml:space="preserve">dùng </w:t>
      </w:r>
      <w:r>
        <w:rPr>
          <w:i/>
        </w:rPr>
        <w:t xml:space="preserve">nấu </w:t>
      </w:r>
      <w:r>
        <w:t xml:space="preserve">ăn. </w:t>
      </w:r>
      <w:r>
        <w:rPr>
          <w:i/>
        </w:rPr>
        <w:t xml:space="preserve">Đồ </w:t>
      </w:r>
      <w:r>
        <w:rPr>
          <w:i/>
        </w:rPr>
        <w:t xml:space="preserve">dùng </w:t>
      </w:r>
      <w:r>
        <w:rPr>
          <w:i/>
        </w:rPr>
        <w:t xml:space="preserve">học </w:t>
      </w:r>
      <w:r>
        <w:t xml:space="preserve">sinh.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đạc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Đọn </w:t>
      </w:r>
      <w:r>
        <w:rPr>
          <w:i/>
        </w:rPr>
        <w:t xml:space="preserve">dẹp </w:t>
      </w:r>
      <w:r>
        <w:rPr>
          <w:i/>
        </w:rPr>
        <w:t xml:space="preserve">đô </w:t>
      </w:r>
      <w:r>
        <w:rPr>
          <w:i/>
        </w:rPr>
        <w:t xml:space="preserve">đạc.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đẳng </w:t>
      </w:r>
      <w:r>
        <w:rPr>
          <w:i/>
        </w:rPr>
        <w:t xml:space="preserve">danh từ </w:t>
      </w:r>
      <w:r>
        <w:t xml:space="preserve">Kẻ </w:t>
      </w:r>
      <w:r>
        <w:t xml:space="preserve">cùng </w:t>
      </w:r>
      <w:r>
        <w:t xml:space="preserve">một </w:t>
      </w:r>
      <w:r>
        <w:t xml:space="preserve">phe </w:t>
      </w:r>
      <w:r>
        <w:t xml:space="preserve">đảng.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đệ </w:t>
      </w:r>
      <w:r>
        <w:rPr>
          <w:i/>
        </w:rPr>
        <w:t xml:space="preserve">danh từ </w:t>
      </w:r>
      <w:r>
        <w:t xml:space="preserve">(cũ). </w:t>
      </w:r>
      <w:r>
        <w:t xml:space="preserve">Học </w:t>
      </w:r>
      <w:r>
        <w:t xml:space="preserve">trò. </w:t>
      </w:r>
      <w:r>
        <w:t xml:space="preserve">Một </w:t>
      </w:r>
      <w:r>
        <w:t xml:space="preserve">sư </w:t>
      </w:r>
      <w:r>
        <w:rPr>
          <w:i/>
        </w:rPr>
        <w:t xml:space="preserve">phụ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t xml:space="preserve">đô </w:t>
      </w:r>
      <w:r>
        <w:t xml:space="preserve">đệ.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đồ </w:t>
      </w:r>
      <w:r>
        <w:rPr>
          <w:i/>
        </w:rPr>
        <w:t xml:space="preserve">đạc.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(ít dùng). </w:t>
      </w:r>
      <w:r>
        <w:t xml:space="preserve">Trình </w:t>
      </w:r>
      <w:r>
        <w:t xml:space="preserve">bày, </w:t>
      </w:r>
      <w:r>
        <w:t xml:space="preserve">giải </w:t>
      </w:r>
      <w:r>
        <w:t xml:space="preserve">thích </w:t>
      </w:r>
      <w:r>
        <w:t xml:space="preserve">bằng </w:t>
      </w:r>
      <w:r>
        <w:t xml:space="preserve">hình </w:t>
      </w:r>
      <w:r>
        <w:t xml:space="preserve">vẽ.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t xml:space="preserve">đồ </w:t>
      </w:r>
      <w:r>
        <w:t xml:space="preserve">giải.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t xml:space="preserve">Nghệ </w:t>
      </w:r>
      <w:r>
        <w:t xml:space="preserve">thuật </w:t>
      </w:r>
      <w:r>
        <w:t xml:space="preserve">tạo </w:t>
      </w:r>
      <w:r>
        <w:t xml:space="preserve">hình </w:t>
      </w:r>
      <w:r>
        <w:t xml:space="preserve">tạo </w:t>
      </w:r>
      <w:r>
        <w:t xml:space="preserve">nên </w:t>
      </w:r>
      <w:r>
        <w:t xml:space="preserve">những </w:t>
      </w:r>
      <w:r>
        <w:t xml:space="preserve">tác </w:t>
      </w:r>
      <w:r>
        <w:t xml:space="preserve">phẩm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nhiều </w:t>
      </w:r>
      <w:r>
        <w:t xml:space="preserve">phiên </w:t>
      </w:r>
      <w:r>
        <w:t xml:space="preserve">bản. </w:t>
      </w:r>
      <w:r>
        <w:t xml:space="preserve">Tranh </w:t>
      </w:r>
      <w:r>
        <w:t xml:space="preserve">khắc </w:t>
      </w:r>
      <w:r>
        <w:t xml:space="preserve">gỗ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loại </w:t>
      </w:r>
      <w:r>
        <w:rPr>
          <w:i/>
        </w:rPr>
        <w:t xml:space="preserve">tranh </w:t>
      </w:r>
      <w:r>
        <w:rPr>
          <w:i/>
        </w:rPr>
        <w:t xml:space="preserve">đồ </w:t>
      </w:r>
      <w:r>
        <w:t xml:space="preserve">hoạ.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hộp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đóng </w:t>
      </w:r>
      <w:r>
        <w:t xml:space="preserve">hộp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đồ </w:t>
      </w:r>
      <w:r>
        <w:t xml:space="preserve">lề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thường </w:t>
      </w:r>
      <w:r>
        <w:t xml:space="preserve">ngày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Thu </w:t>
      </w:r>
      <w:r>
        <w:rPr>
          <w:i/>
        </w:rPr>
        <w:t xml:space="preserve">dọn </w:t>
      </w:r>
      <w:r>
        <w:rPr>
          <w:i/>
        </w:rPr>
        <w:t xml:space="preserve">đồ </w:t>
      </w:r>
      <w:r>
        <w:rPr>
          <w:i/>
        </w:rPr>
        <w:t xml:space="preserve">lễ </w:t>
      </w:r>
      <w:r>
        <w:rPr>
          <w:i/>
        </w:rPr>
        <w:t xml:space="preserve">Đồ </w:t>
      </w:r>
      <w:r>
        <w:rPr>
          <w:i/>
        </w:rPr>
        <w:t xml:space="preserve">lễ </w:t>
      </w:r>
      <w:r>
        <w:rPr>
          <w:i/>
        </w:rPr>
        <w:t xml:space="preserve">của </w:t>
      </w:r>
      <w:r>
        <w:rPr>
          <w:i/>
        </w:rPr>
        <w:t xml:space="preserve">thợ </w:t>
      </w:r>
      <w:r>
        <w:t xml:space="preserve">mộc.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mưu </w:t>
      </w:r>
      <w:r>
        <w:rPr>
          <w:i/>
        </w:rPr>
        <w:t xml:space="preserve">động từ </w:t>
      </w:r>
      <w:r>
        <w:t xml:space="preserve">(id). </w:t>
      </w:r>
      <w:r>
        <w:t xml:space="preserve">Lập </w:t>
      </w:r>
      <w:r>
        <w:t xml:space="preserve">mưu. </w:t>
      </w:r>
      <w:r>
        <w:t xml:space="preserve">Đồ </w:t>
      </w:r>
      <w:r>
        <w:t xml:space="preserve">ưu </w:t>
      </w:r>
      <w:r>
        <w:rPr>
          <w:i/>
        </w:rPr>
        <w:t xml:space="preserve">tính </w:t>
      </w:r>
      <w:r>
        <w:rPr>
          <w:i/>
        </w:rPr>
        <w:t xml:space="preserve">kế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nghề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Bộ </w:t>
      </w:r>
      <w:r>
        <w:rPr>
          <w:i/>
        </w:rPr>
        <w:t xml:space="preserve">đồ </w:t>
      </w:r>
      <w:r>
        <w:t xml:space="preserve">nghề </w:t>
      </w:r>
      <w:r>
        <w:rPr>
          <w:i/>
        </w:rPr>
        <w:t xml:space="preserve">cắt </w:t>
      </w:r>
      <w:r>
        <w:rPr>
          <w:i/>
        </w:rPr>
        <w:t xml:space="preserve">tóc. </w:t>
      </w:r>
      <w:r>
        <w:rPr>
          <w:i/>
        </w:rPr>
        <w:t xml:space="preserve">Sắm </w:t>
      </w:r>
      <w:r>
        <w:rPr>
          <w:i/>
        </w:rPr>
        <w:t xml:space="preserve">đủ </w:t>
      </w:r>
      <w:r>
        <w:t xml:space="preserve">đồ </w:t>
      </w:r>
      <w:r>
        <w:rPr>
          <w:i/>
        </w:rPr>
        <w:t xml:space="preserve">nghề. </w:t>
      </w:r>
      <w:r>
        <w:t xml:space="preserve">: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rau </w:t>
      </w:r>
      <w:r>
        <w:t xml:space="preserve">(phương ngữ). </w:t>
      </w:r>
      <w:r>
        <w:rPr>
          <w:i/>
        </w:rPr>
        <w:t xml:space="preserve">x </w:t>
      </w:r>
      <w:r>
        <w:t xml:space="preserve">đầu </w:t>
      </w:r>
      <w:r>
        <w:rPr>
          <w:i/>
        </w:rPr>
        <w:t xml:space="preserve">rau.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sộ </w:t>
      </w:r>
      <w:r>
        <w:rPr>
          <w:b/>
        </w:rPr>
        <w:t xml:space="preserve">t </w:t>
      </w:r>
      <w:r>
        <w:t xml:space="preserve">To </w:t>
      </w:r>
      <w:r>
        <w:t xml:space="preserve">lớn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rất </w:t>
      </w:r>
      <w:r>
        <w:t xml:space="preserve">nhiều. </w:t>
      </w:r>
      <w:r>
        <w:rPr>
          <w:i/>
        </w:rPr>
        <w:t xml:space="preserve">Toà </w:t>
      </w:r>
      <w:r>
        <w:t xml:space="preserve">lâu </w:t>
      </w:r>
      <w:r>
        <w:rPr>
          <w:i/>
        </w:rPr>
        <w:t xml:space="preserve">đài </w:t>
      </w:r>
      <w:r>
        <w:rPr>
          <w:i/>
        </w:rPr>
        <w:t xml:space="preserve">đồ </w:t>
      </w:r>
      <w:r>
        <w:rPr>
          <w:i/>
        </w:rPr>
        <w:t xml:space="preserve">sộ. </w:t>
      </w:r>
      <w:r>
        <w:t xml:space="preserve">Một </w:t>
      </w:r>
      <w:r>
        <w:rPr>
          <w:i/>
        </w:rPr>
        <w:t xml:space="preserve">bộ </w:t>
      </w:r>
      <w:r>
        <w:t xml:space="preserve">tiểu </w:t>
      </w:r>
      <w:r>
        <w:t xml:space="preserve">thuyết </w:t>
      </w:r>
      <w:r>
        <w:rPr>
          <w:i/>
        </w:rPr>
        <w:t xml:space="preserve">đồ </w:t>
      </w:r>
      <w:r>
        <w:rPr>
          <w:i/>
        </w:rPr>
        <w:t xml:space="preserve">sộ.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tể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giết </w:t>
      </w:r>
      <w:r>
        <w:t xml:space="preserve">thịt </w:t>
      </w:r>
      <w:r>
        <w:t xml:space="preserve">gia </w:t>
      </w:r>
      <w:r>
        <w:t xml:space="preserve">súc. </w:t>
      </w:r>
      <w:r>
        <w:rPr>
          <w:i/>
        </w:rPr>
        <w:t xml:space="preserve">Làm </w:t>
      </w:r>
      <w:r>
        <w:rPr>
          <w:i/>
        </w:rPr>
        <w:t xml:space="preserve">đồ </w:t>
      </w:r>
      <w:r>
        <w:t xml:space="preserve">tể. </w:t>
      </w:r>
      <w:r>
        <w:rPr>
          <w:b/>
        </w:rPr>
        <w:t xml:space="preserve">2 </w:t>
      </w:r>
      <w:r>
        <w:t xml:space="preserve">Kẻ </w:t>
      </w:r>
      <w:r>
        <w:t xml:space="preserve">hung </w:t>
      </w:r>
      <w:r>
        <w:t xml:space="preserve">ác </w:t>
      </w:r>
      <w:r>
        <w:t xml:space="preserve">giết </w:t>
      </w:r>
      <w:r>
        <w:t xml:space="preserve">hại </w:t>
      </w:r>
      <w:r>
        <w:t xml:space="preserve">nhiều </w:t>
      </w:r>
      <w:r>
        <w:t xml:space="preserve">người. </w:t>
      </w:r>
      <w:r>
        <w:t xml:space="preserve">Bọn </w:t>
      </w:r>
      <w:r>
        <w:rPr>
          <w:i/>
        </w:rPr>
        <w:t xml:space="preserve">đồ </w:t>
      </w:r>
      <w:r>
        <w:rPr>
          <w:i/>
        </w:rPr>
        <w:t xml:space="preserve">tể </w:t>
      </w:r>
      <w:r>
        <w:rPr>
          <w:i/>
        </w:rPr>
        <w:t xml:space="preserve">fatxit.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tế </w:t>
      </w:r>
      <w:r>
        <w:rPr>
          <w:b/>
        </w:rPr>
        <w:t xml:space="preserve">nhuyễn </w:t>
      </w:r>
      <w:r>
        <w:rPr>
          <w:i/>
        </w:rPr>
        <w:t xml:space="preserve">danh từ </w:t>
      </w:r>
      <w:r>
        <w:t xml:space="preserve">(cũ). </w:t>
      </w:r>
      <w:r>
        <w:t xml:space="preserve">Những </w:t>
      </w:r>
      <w:r>
        <w:t xml:space="preserve">vật </w:t>
      </w:r>
      <w:r>
        <w:t xml:space="preserve">bé </w:t>
      </w:r>
      <w:r>
        <w:t xml:space="preserve">nhỏ, </w:t>
      </w:r>
      <w:r>
        <w:t xml:space="preserve">mềm </w:t>
      </w:r>
      <w:r>
        <w:t xml:space="preserve">mại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quần </w:t>
      </w:r>
      <w:r>
        <w:t xml:space="preserve">áo </w:t>
      </w:r>
      <w:r>
        <w:t xml:space="preserve">và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của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thán </w:t>
      </w:r>
      <w:r>
        <w:rPr>
          <w:i/>
        </w:rPr>
        <w:t xml:space="preserve">tính từ </w:t>
      </w:r>
      <w:r>
        <w:t xml:space="preserve">(cũ). </w:t>
      </w:r>
      <w:r>
        <w:t xml:space="preserve">Ở </w:t>
      </w:r>
      <w:r>
        <w:t xml:space="preserve">trong </w:t>
      </w:r>
      <w:r>
        <w:t xml:space="preserve">cảnh </w:t>
      </w:r>
      <w:r>
        <w:t xml:space="preserve">lầm </w:t>
      </w:r>
      <w:r>
        <w:t xml:space="preserve">than, </w:t>
      </w:r>
      <w:r>
        <w:t xml:space="preserve">khốn </w:t>
      </w:r>
      <w:r>
        <w:t xml:space="preserve">khổ, </w:t>
      </w:r>
      <w:r>
        <w:t xml:space="preserve">do </w:t>
      </w:r>
      <w:r>
        <w:t xml:space="preserve">bị </w:t>
      </w:r>
      <w:r>
        <w:t xml:space="preserve">áp </w:t>
      </w:r>
      <w:r>
        <w:t xml:space="preserve">bức </w:t>
      </w:r>
      <w:r>
        <w:t xml:space="preserve">nặng </w:t>
      </w:r>
      <w:r>
        <w:t xml:space="preserve">nề.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Hình </w:t>
      </w:r>
      <w:r>
        <w:t xml:space="preserve">vẽ </w:t>
      </w:r>
      <w:r>
        <w:t xml:space="preserve">biểu </w:t>
      </w:r>
      <w:r>
        <w:t xml:space="preserve">diễn </w:t>
      </w:r>
      <w:r>
        <w:t xml:space="preserve">sự </w:t>
      </w:r>
      <w:r>
        <w:t xml:space="preserve">biến </w:t>
      </w:r>
      <w:r>
        <w:t xml:space="preserve">thiên </w:t>
      </w:r>
      <w:r>
        <w:t xml:space="preserve">của </w:t>
      </w:r>
      <w:r>
        <w:t xml:space="preserve">một </w:t>
      </w:r>
      <w:r>
        <w:t xml:space="preserve">hàm </w:t>
      </w:r>
      <w:r>
        <w:t xml:space="preserve">số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sự </w:t>
      </w:r>
      <w:r>
        <w:t xml:space="preserve">biến </w:t>
      </w:r>
      <w:r>
        <w:t xml:space="preserve">thiên </w:t>
      </w:r>
      <w:r>
        <w:t xml:space="preserve">của </w:t>
      </w:r>
      <w:r>
        <w:t xml:space="preserve">biến </w:t>
      </w:r>
      <w:r>
        <w:t xml:space="preserve">số. </w:t>
      </w:r>
      <w:r>
        <w:rPr>
          <w:i/>
        </w:rPr>
        <w:t xml:space="preserve">Đồ </w:t>
      </w:r>
      <w:r>
        <w:rPr>
          <w:i/>
        </w:rPr>
        <w:t xml:space="preserve">thị </w:t>
      </w:r>
      <w:r>
        <w:rPr>
          <w:i/>
        </w:rPr>
        <w:t xml:space="preserve">của </w:t>
      </w:r>
      <w:r>
        <w:t xml:space="preserve">hàm </w:t>
      </w:r>
      <w:r>
        <w:rPr>
          <w:i/>
        </w:rPr>
        <w:t xml:space="preserve">số </w:t>
      </w:r>
      <w:r>
        <w:rPr>
          <w:i/>
        </w:rPr>
        <w:t xml:space="preserve">y </w:t>
      </w:r>
      <w:r>
        <w:t xml:space="preserve">= </w:t>
      </w:r>
      <w:r>
        <w:t xml:space="preserve">đồ </w:t>
      </w:r>
      <w:r>
        <w:t xml:space="preserve">thư </w:t>
      </w:r>
      <w:r>
        <w:t xml:space="preserve">danh từ </w:t>
      </w:r>
      <w:r>
        <w:t xml:space="preserve">(cũ). </w:t>
      </w:r>
      <w:r>
        <w:t xml:space="preserve">Bản </w:t>
      </w:r>
      <w:r>
        <w:t xml:space="preserve">đồ </w:t>
      </w:r>
      <w:r>
        <w:t xml:space="preserve">và </w:t>
      </w:r>
      <w:r>
        <w:t xml:space="preserve">sách; </w:t>
      </w:r>
      <w:r>
        <w:t xml:space="preserve">sách </w:t>
      </w:r>
      <w:r>
        <w:t xml:space="preserve">vở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đổ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“Ngã </w:t>
      </w:r>
      <w:r>
        <w:t xml:space="preserve">nằm </w:t>
      </w:r>
      <w:r>
        <w:t xml:space="preserve">ngay </w:t>
      </w:r>
      <w:r>
        <w:t xml:space="preserve">xuống, </w:t>
      </w:r>
      <w:r>
        <w:t xml:space="preserve">không </w:t>
      </w:r>
      <w:r>
        <w:t xml:space="preserve">còn. </w:t>
      </w:r>
      <w:r>
        <w:t xml:space="preserve">đứng </w:t>
      </w:r>
      <w:r>
        <w:t xml:space="preserve">thẳng </w:t>
      </w:r>
      <w:r>
        <w:rPr>
          <w:i/>
        </w:rPr>
        <w:t xml:space="preserve">được </w:t>
      </w:r>
      <w:r>
        <w:rPr>
          <w:i/>
        </w:rPr>
        <w:t xml:space="preserve">nữa, </w:t>
      </w:r>
      <w:r>
        <w:t xml:space="preserve">do </w:t>
      </w:r>
      <w:r>
        <w:t xml:space="preserve">chịu </w:t>
      </w:r>
      <w:r>
        <w:t xml:space="preserve">một </w:t>
      </w:r>
      <w:r>
        <w:t xml:space="preserve">lực </w:t>
      </w:r>
      <w:r>
        <w:t xml:space="preserve">xô </w:t>
      </w:r>
      <w:r>
        <w:t xml:space="preserve">| </w:t>
      </w:r>
      <w:r>
        <w:t xml:space="preserve">đẩy </w:t>
      </w:r>
      <w:r>
        <w:t xml:space="preserve">mạnh </w:t>
      </w:r>
      <w:r>
        <w:t xml:space="preserve">hoặc </w:t>
      </w:r>
      <w:r>
        <w:t xml:space="preserve">do </w:t>
      </w:r>
      <w:r>
        <w:t xml:space="preserve">không </w:t>
      </w:r>
      <w:r>
        <w:t xml:space="preserve">còn </w:t>
      </w:r>
      <w:r>
        <w:t xml:space="preserve">đủ </w:t>
      </w:r>
      <w:r>
        <w:t xml:space="preserve">sức </w:t>
      </w:r>
      <w:r>
        <w:t xml:space="preserve">để </w:t>
      </w:r>
      <w:r>
        <w:t xml:space="preserve">| </w:t>
      </w:r>
      <w:r>
        <w:t xml:space="preserve">giữ </w:t>
      </w:r>
      <w:r>
        <w:t xml:space="preserve">thế </w:t>
      </w:r>
      <w:r>
        <w:t xml:space="preserve">đứng. </w:t>
      </w:r>
      <w:r>
        <w:t xml:space="preserve">Bão </w:t>
      </w:r>
      <w:r>
        <w:rPr>
          <w:i/>
        </w:rPr>
        <w:t xml:space="preserve">làm </w:t>
      </w:r>
      <w:r>
        <w:rPr>
          <w:i/>
        </w:rPr>
        <w:t xml:space="preserve">đổ </w:t>
      </w:r>
      <w:r>
        <w:rPr>
          <w:i/>
        </w:rPr>
        <w:t xml:space="preserve">cây </w:t>
      </w:r>
      <w:r>
        <w:t xml:space="preserve">cối. </w:t>
      </w:r>
      <w:r>
        <w:t xml:space="preserve">Tường </w:t>
      </w:r>
      <w:r>
        <w:rPr>
          <w:i/>
        </w:rPr>
        <w:t xml:space="preserve">đổ. </w:t>
      </w:r>
      <w:r>
        <w:t xml:space="preserve">Con </w:t>
      </w:r>
      <w:r>
        <w:rPr>
          <w:i/>
        </w:rPr>
        <w:t xml:space="preserve">trâu </w:t>
      </w:r>
      <w:r>
        <w:rPr>
          <w:i/>
        </w:rPr>
        <w:t xml:space="preserve">bị </w:t>
      </w:r>
      <w:r>
        <w:rPr>
          <w:i/>
        </w:rPr>
        <w:t xml:space="preserve">đổ </w:t>
      </w:r>
      <w:r>
        <w:t xml:space="preserve">trong </w:t>
      </w:r>
      <w:r>
        <w:t xml:space="preserve">uụ </w:t>
      </w:r>
      <w:r>
        <w:t xml:space="preserve">rét </w:t>
      </w:r>
      <w:r>
        <w:t xml:space="preserve">(bị </w:t>
      </w:r>
      <w:r>
        <w:t xml:space="preserve">chết). </w:t>
      </w:r>
      <w:r>
        <w:rPr>
          <w:i/>
        </w:rPr>
        <w:t xml:space="preserve">Giậu </w:t>
      </w:r>
      <w:r>
        <w:rPr>
          <w:i/>
        </w:rPr>
        <w:t xml:space="preserve">đổ </w:t>
      </w:r>
      <w:r>
        <w:rPr>
          <w:i/>
        </w:rPr>
        <w:t xml:space="preserve">bìm </w:t>
      </w:r>
      <w:r>
        <w:rPr>
          <w:i/>
        </w:rPr>
        <w:t xml:space="preserve">leo*. </w:t>
      </w:r>
      <w:r>
        <w:rPr>
          <w:b/>
        </w:rPr>
        <w:t xml:space="preserve">2 </w:t>
      </w:r>
      <w:r>
        <w:t xml:space="preserve">Không </w:t>
      </w:r>
      <w:r>
        <w:t xml:space="preserve">còn </w:t>
      </w:r>
      <w:r>
        <w:t xml:space="preserve">đứng </w:t>
      </w:r>
      <w:r>
        <w:t xml:space="preserve">vững, </w:t>
      </w:r>
      <w:r>
        <w:t xml:space="preserve">không </w:t>
      </w:r>
      <w:r>
        <w:t xml:space="preserve">còn </w:t>
      </w:r>
      <w:r>
        <w:t xml:space="preserve">tồn </w:t>
      </w:r>
      <w:r>
        <w:t xml:space="preserve">tại </w:t>
      </w:r>
      <w:r>
        <w:t xml:space="preserve">được </w:t>
      </w:r>
      <w:r>
        <w:t xml:space="preserve">nữa </w:t>
      </w:r>
      <w:r>
        <w:t xml:space="preserve">trước </w:t>
      </w:r>
      <w:r>
        <w:t xml:space="preserve">tác </w:t>
      </w:r>
      <w:r>
        <w:t xml:space="preserve">động </w:t>
      </w:r>
      <w:r>
        <w:t xml:space="preserve">bên </w:t>
      </w:r>
      <w:r>
        <w:t xml:space="preserve">ngoài. </w:t>
      </w:r>
      <w:r>
        <w:t xml:space="preserve">Kế </w:t>
      </w:r>
      <w:r>
        <w:t xml:space="preserve">hoạch </w:t>
      </w:r>
      <w:r>
        <w:rPr>
          <w:i/>
        </w:rPr>
        <w:t xml:space="preserve">đổ </w:t>
      </w:r>
      <w:r>
        <w:rPr>
          <w:i/>
        </w:rPr>
        <w:t xml:space="preserve">uì </w:t>
      </w:r>
      <w:r>
        <w:rPr>
          <w:i/>
        </w:rPr>
        <w:t xml:space="preserve">không </w:t>
      </w:r>
      <w:r>
        <w:t xml:space="preserve">sát </w:t>
      </w:r>
      <w:r>
        <w:t xml:space="preserve">thực </w:t>
      </w:r>
      <w:r>
        <w:rPr>
          <w:i/>
        </w:rPr>
        <w:t xml:space="preserve">tế. </w:t>
      </w:r>
      <w:r>
        <w:rPr>
          <w:i/>
        </w:rPr>
        <w:t xml:space="preserve">Lật </w:t>
      </w:r>
      <w:r>
        <w:rPr>
          <w:i/>
        </w:rPr>
        <w:t xml:space="preserve">đổ*. </w:t>
      </w:r>
      <w:r>
        <w:t xml:space="preserve">Nội </w:t>
      </w:r>
      <w:r>
        <w:rPr>
          <w:i/>
        </w:rPr>
        <w:t xml:space="preserve">các </w:t>
      </w:r>
      <w:r>
        <w:rPr>
          <w:i/>
        </w:rPr>
        <w:t xml:space="preserve">đổ.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được </w:t>
      </w:r>
      <w:r>
        <w:t xml:space="preserve">chứa </w:t>
      </w:r>
      <w:r>
        <w:t xml:space="preserve">đựng </w:t>
      </w:r>
      <w:r>
        <w:t xml:space="preserve">ra </w:t>
      </w:r>
      <w:r>
        <w:t xml:space="preserve">khỏi </w:t>
      </w:r>
      <w:r>
        <w:t xml:space="preserve">ngoài </w:t>
      </w:r>
      <w:r>
        <w:t xml:space="preserve">vật </w:t>
      </w:r>
      <w:r>
        <w:t xml:space="preserve">đựng. </w:t>
      </w:r>
      <w:r>
        <w:t xml:space="preserve">Đánh </w:t>
      </w:r>
      <w:r>
        <w:rPr>
          <w:i/>
        </w:rPr>
        <w:t xml:space="preserve">đổ </w:t>
      </w:r>
      <w:r>
        <w:rPr>
          <w:i/>
        </w:rPr>
        <w:t xml:space="preserve">mực. </w:t>
      </w:r>
      <w:r>
        <w:t xml:space="preserve">Đổ </w:t>
      </w:r>
      <w:r>
        <w:rPr>
          <w:i/>
        </w:rPr>
        <w:t xml:space="preserve">thóc </w:t>
      </w:r>
      <w:r>
        <w:rPr>
          <w:i/>
        </w:rPr>
        <w:t xml:space="preserve">uào </w:t>
      </w:r>
      <w:r>
        <w:rPr>
          <w:i/>
        </w:rPr>
        <w:t xml:space="preserve">bồ </w:t>
      </w:r>
      <w:r>
        <w:t xml:space="preserve">(cho </w:t>
      </w:r>
      <w:r>
        <w:t xml:space="preserve">vào </w:t>
      </w:r>
      <w:r>
        <w:t xml:space="preserve">bồ).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t xml:space="preserve">đổ </w:t>
      </w:r>
      <w:r>
        <w:t xml:space="preserve">thêm </w:t>
      </w:r>
      <w:r>
        <w:t xml:space="preserve">dầu*. </w:t>
      </w:r>
      <w:r>
        <w:t xml:space="preserve">Xe </w:t>
      </w:r>
      <w:r>
        <w:rPr>
          <w:i/>
        </w:rPr>
        <w:t xml:space="preserve">đổ </w:t>
      </w:r>
      <w:r>
        <w:rPr>
          <w:i/>
        </w:rPr>
        <w:t xml:space="preserve">khách </w:t>
      </w:r>
      <w:r>
        <w:rPr>
          <w:i/>
        </w:rPr>
        <w:t xml:space="preserve">ở </w:t>
      </w:r>
      <w:r>
        <w:rPr>
          <w:i/>
        </w:rPr>
        <w:t xml:space="preserve">bến. </w:t>
      </w:r>
      <w:r>
        <w:rPr>
          <w:b/>
        </w:rPr>
        <w:t xml:space="preserve">4 </w:t>
      </w:r>
      <w:r>
        <w:t xml:space="preserve">Tạo </w:t>
      </w:r>
      <w:r>
        <w:t xml:space="preserve">vật </w:t>
      </w:r>
      <w:r>
        <w:t xml:space="preserve">rắn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chất </w:t>
      </w:r>
      <w:r>
        <w:t xml:space="preserve">dẻo </w:t>
      </w:r>
      <w:r>
        <w:t xml:space="preserve">hoặc </w:t>
      </w:r>
      <w:r>
        <w:t xml:space="preserve">chất </w:t>
      </w:r>
      <w:r>
        <w:t xml:space="preserve">nhão </w:t>
      </w:r>
      <w:r>
        <w:t xml:space="preserve">vào </w:t>
      </w:r>
      <w:r>
        <w:t xml:space="preserve">khuôn </w:t>
      </w:r>
      <w:r>
        <w:t xml:space="preserve">và </w:t>
      </w:r>
      <w:r>
        <w:t xml:space="preserve">lèn </w:t>
      </w:r>
      <w:r>
        <w:t xml:space="preserve">chặt </w:t>
      </w:r>
      <w:r>
        <w:t xml:space="preserve">để </w:t>
      </w:r>
      <w:r>
        <w:t xml:space="preserve">cho </w:t>
      </w:r>
      <w:r>
        <w:t xml:space="preserve">cứng </w:t>
      </w:r>
      <w:r>
        <w:t xml:space="preserve">lại. </w:t>
      </w:r>
      <w:r>
        <w:t xml:space="preserve">Đổ </w:t>
      </w:r>
      <w:r>
        <w:t xml:space="preserve">bêtông. </w:t>
      </w:r>
      <w:r>
        <w:rPr>
          <w:i/>
        </w:rPr>
        <w:t xml:space="preserve">Đổ </w:t>
      </w:r>
      <w:r>
        <w:t xml:space="preserve">móng </w:t>
      </w:r>
      <w:r>
        <w:t xml:space="preserve">xây </w:t>
      </w:r>
      <w:r>
        <w:t xml:space="preserve">tường. </w:t>
      </w:r>
      <w:r>
        <w:t xml:space="preserve">Đổ </w:t>
      </w:r>
      <w:r>
        <w:t xml:space="preserve">tượng </w:t>
      </w:r>
      <w:r>
        <w:t xml:space="preserve">thạch </w:t>
      </w:r>
      <w:r>
        <w:rPr>
          <w:i/>
        </w:rPr>
        <w:t xml:space="preserve">cao. </w:t>
      </w:r>
      <w:r>
        <w:t xml:space="preserve">Hai </w:t>
      </w:r>
      <w:r>
        <w:rPr>
          <w:i/>
        </w:rPr>
        <w:t xml:space="preserve">chị </w:t>
      </w:r>
      <w:r>
        <w:rPr>
          <w:i/>
        </w:rPr>
        <w:t xml:space="preserve">em </w:t>
      </w:r>
      <w:r>
        <w:rPr>
          <w:i/>
        </w:rPr>
        <w:t xml:space="preserve">giống </w:t>
      </w:r>
      <w:r>
        <w:t xml:space="preserve">nhau </w:t>
      </w:r>
      <w:r>
        <w:rPr>
          <w:i/>
        </w:rPr>
        <w:t xml:space="preserve">như </w:t>
      </w:r>
      <w:r>
        <w:rPr>
          <w:i/>
        </w:rPr>
        <w:t xml:space="preserve">đổ </w:t>
      </w:r>
      <w:r>
        <w:rPr>
          <w:i/>
        </w:rPr>
        <w:t xml:space="preserve">khuôn </w:t>
      </w:r>
      <w:r>
        <w:t xml:space="preserve">(giống </w:t>
      </w:r>
      <w:r>
        <w:t xml:space="preserve">nhau </w:t>
      </w:r>
      <w:r>
        <w:t xml:space="preserve">lắm, </w:t>
      </w:r>
      <w:r>
        <w:t xml:space="preserve">giống </w:t>
      </w:r>
      <w:r>
        <w:t xml:space="preserve">nhau </w:t>
      </w:r>
      <w:r>
        <w:t xml:space="preserve">như </w:t>
      </w:r>
      <w:r>
        <w:t xml:space="preserve">đúc). </w:t>
      </w:r>
      <w:r>
        <w:rPr>
          <w:b/>
        </w:rPr>
        <w:t xml:space="preserve">5 </w:t>
      </w:r>
      <w:r>
        <w:t xml:space="preserve">Thoát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ra </w:t>
      </w:r>
      <w:r>
        <w:t xml:space="preserve">ngoài </w:t>
      </w:r>
      <w:r>
        <w:t xml:space="preserve">nhiều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ngắn. </w:t>
      </w:r>
      <w:r>
        <w:t xml:space="preserve">Mở </w:t>
      </w:r>
      <w:r>
        <w:t xml:space="preserve">hôi </w:t>
      </w:r>
      <w:r>
        <w:t xml:space="preserve">đổ </w:t>
      </w:r>
      <w:r>
        <w:t xml:space="preserve">ra </w:t>
      </w:r>
      <w:r>
        <w:t xml:space="preserve">như </w:t>
      </w:r>
      <w:r>
        <w:t xml:space="preserve">tắm. </w:t>
      </w:r>
      <w:r>
        <w:t xml:space="preserve">Đổ </w:t>
      </w:r>
      <w:r>
        <w:rPr>
          <w:i/>
        </w:rPr>
        <w:t xml:space="preserve">máu*. </w:t>
      </w:r>
      <w:r>
        <w:rPr>
          <w:i/>
        </w:rPr>
        <w:t xml:space="preserve">Đổ </w:t>
      </w:r>
      <w:r>
        <w:rPr>
          <w:i/>
        </w:rPr>
        <w:t xml:space="preserve">sức </w:t>
      </w:r>
      <w:r>
        <w:rPr>
          <w:i/>
        </w:rPr>
        <w:t xml:space="preserve">ra </w:t>
      </w:r>
      <w:r>
        <w:rPr>
          <w:i/>
        </w:rPr>
        <w:t xml:space="preserve">làm </w:t>
      </w:r>
      <w:r>
        <w:t xml:space="preserve">thuê. </w:t>
      </w:r>
      <w:r>
        <w:rPr>
          <w:b/>
        </w:rPr>
        <w:t xml:space="preserve">6 </w:t>
      </w:r>
      <w:r>
        <w:t xml:space="preserve">Dồn </w:t>
      </w:r>
      <w:r>
        <w:t xml:space="preserve">nhiều, </w:t>
      </w:r>
      <w:r>
        <w:t xml:space="preserve">mạnh </w:t>
      </w:r>
      <w:r>
        <w:t xml:space="preserve">về </w:t>
      </w:r>
      <w:r>
        <w:t xml:space="preserve">một </w:t>
      </w:r>
      <w:r>
        <w:t xml:space="preserve">chỗ. </w:t>
      </w:r>
      <w:r>
        <w:t xml:space="preserve">Sông </w:t>
      </w:r>
      <w:r>
        <w:rPr>
          <w:i/>
        </w:rPr>
        <w:t xml:space="preserve">đổ </w:t>
      </w:r>
      <w:r>
        <w:rPr>
          <w:i/>
        </w:rPr>
        <w:t xml:space="preserve">ra </w:t>
      </w:r>
      <w:r>
        <w:rPr>
          <w:i/>
        </w:rPr>
        <w:t xml:space="preserve">biển.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đổ </w:t>
      </w:r>
      <w:r>
        <w:t xml:space="preserve">ra </w:t>
      </w:r>
      <w:r>
        <w:rPr>
          <w:i/>
        </w:rPr>
        <w:t xml:space="preserve">đường. </w:t>
      </w:r>
      <w:r>
        <w:rPr>
          <w:i/>
        </w:rPr>
        <w:t xml:space="preserve">Ảo </w:t>
      </w:r>
      <w:r>
        <w:rPr>
          <w:i/>
        </w:rPr>
        <w:t xml:space="preserve">ào </w:t>
      </w:r>
      <w:r>
        <w:t xml:space="preserve">như </w:t>
      </w:r>
      <w:r>
        <w:rPr>
          <w:i/>
        </w:rPr>
        <w:t xml:space="preserve">thác </w:t>
      </w:r>
      <w:r>
        <w:rPr>
          <w:i/>
        </w:rPr>
        <w:t xml:space="preserve">đổ. </w:t>
      </w:r>
      <w:r>
        <w:rPr>
          <w:i/>
        </w:rPr>
        <w:t xml:space="preserve">T </w:t>
      </w:r>
      <w:r>
        <w:t xml:space="preserve">Quy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hoặc </w:t>
      </w:r>
      <w:r>
        <w:t xml:space="preserve">cho </w:t>
      </w:r>
      <w:r>
        <w:t xml:space="preserve">hoàn </w:t>
      </w:r>
      <w:r>
        <w:t xml:space="preserve">cảnh </w:t>
      </w:r>
      <w:r>
        <w:t xml:space="preserve">khách </w:t>
      </w:r>
      <w:r>
        <w:t xml:space="preserve">quan </w:t>
      </w:r>
      <w:r>
        <w:t xml:space="preserve">để </w:t>
      </w:r>
      <w:r>
        <w:t xml:space="preserve">trốn </w:t>
      </w:r>
      <w:r>
        <w:t xml:space="preserve">tránh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sai </w:t>
      </w:r>
      <w:r>
        <w:t xml:space="preserve">lầm, </w:t>
      </w:r>
      <w:r>
        <w:t xml:space="preserve">tội </w:t>
      </w:r>
      <w:r>
        <w:t xml:space="preserve">lỗi </w:t>
      </w:r>
      <w:r>
        <w:t xml:space="preserve">của </w:t>
      </w:r>
      <w:r>
        <w:t xml:space="preserve">mình. </w:t>
      </w:r>
      <w:r>
        <w:rPr>
          <w:i/>
        </w:rPr>
        <w:t xml:space="preserve">Đã </w:t>
      </w:r>
      <w:r>
        <w:t xml:space="preserve">làm </w:t>
      </w:r>
      <w:r>
        <w:t xml:space="preserve">sai, </w:t>
      </w:r>
      <w:r>
        <w:t xml:space="preserve">còn </w:t>
      </w:r>
      <w:r>
        <w:rPr>
          <w:i/>
        </w:rPr>
        <w:t xml:space="preserve">đổ </w:t>
      </w:r>
      <w:r>
        <w:rPr>
          <w:i/>
        </w:rPr>
        <w:t xml:space="preserve">trách </w:t>
      </w:r>
      <w:r>
        <w:t xml:space="preserve">nhiệm </w:t>
      </w:r>
      <w:r>
        <w:rPr>
          <w:i/>
        </w:rPr>
        <w:t xml:space="preserve">cho </w:t>
      </w:r>
      <w:r>
        <w:t xml:space="preserve">người </w:t>
      </w:r>
      <w:r>
        <w:rPr>
          <w:i/>
        </w:rPr>
        <w:t xml:space="preserve">khác. </w:t>
      </w:r>
      <w:r>
        <w:rPr>
          <w:i/>
        </w:rPr>
        <w:t xml:space="preserve">Đổ </w:t>
      </w:r>
      <w:r>
        <w:rPr>
          <w:i/>
        </w:rPr>
        <w:t xml:space="preserve">tội. </w:t>
      </w:r>
      <w:r>
        <w:rPr>
          <w:i/>
        </w:rPr>
        <w:t xml:space="preserve">Đổ </w:t>
      </w:r>
      <w:r>
        <w:rPr>
          <w:i/>
        </w:rPr>
        <w:t xml:space="preserve">vấy*. </w:t>
      </w:r>
      <w:r>
        <w:rPr>
          <w:b/>
        </w:rPr>
        <w:t xml:space="preserve">8 </w:t>
      </w:r>
      <w:r>
        <w:t xml:space="preserve">(dùng </w:t>
      </w:r>
      <w:r>
        <w:t xml:space="preserve">trước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Chuyển </w:t>
      </w:r>
      <w:r>
        <w:t xml:space="preserve">đột </w:t>
      </w:r>
      <w:r>
        <w:t xml:space="preserve">ngột </w:t>
      </w:r>
      <w:r>
        <w:t xml:space="preserve">sang </w:t>
      </w:r>
      <w:r>
        <w:t xml:space="preserve">một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 </w:t>
      </w:r>
      <w:r>
        <w:t xml:space="preserve">khác </w:t>
      </w:r>
      <w:r>
        <w:t xml:space="preserve">hẳn </w:t>
      </w:r>
      <w:r>
        <w:t xml:space="preserve">và </w:t>
      </w:r>
      <w:r>
        <w:t xml:space="preserve">không </w:t>
      </w:r>
      <w:r>
        <w:t xml:space="preserve">hay. </w:t>
      </w:r>
      <w:r>
        <w:rPr>
          <w:i/>
        </w:rPr>
        <w:t xml:space="preserve">Trời </w:t>
      </w:r>
      <w:r>
        <w:rPr>
          <w:i/>
        </w:rPr>
        <w:t xml:space="preserve">đổ </w:t>
      </w:r>
      <w:r>
        <w:rPr>
          <w:i/>
        </w:rPr>
        <w:t xml:space="preserve">tối </w:t>
      </w:r>
      <w:r>
        <w:t xml:space="preserve">lúc </w:t>
      </w:r>
      <w:r>
        <w:rPr>
          <w:i/>
        </w:rPr>
        <w:t xml:space="preserve">nào </w:t>
      </w:r>
      <w:r>
        <w:rPr>
          <w:i/>
        </w:rPr>
        <w:t xml:space="preserve">không </w:t>
      </w:r>
      <w:r>
        <w:rPr>
          <w:i/>
        </w:rPr>
        <w:t xml:space="preserve">biết. </w:t>
      </w:r>
      <w:r>
        <w:t xml:space="preserve">Thằng </w:t>
      </w:r>
      <w:r>
        <w:rPr>
          <w:i/>
        </w:rPr>
        <w:t xml:space="preserve">bé </w:t>
      </w:r>
      <w:r>
        <w:t xml:space="preserve">dạo </w:t>
      </w:r>
      <w:r>
        <w:t xml:space="preserve">này </w:t>
      </w:r>
      <w:r>
        <w:rPr>
          <w:i/>
        </w:rPr>
        <w:t xml:space="preserve">đổ </w:t>
      </w:r>
      <w:r>
        <w:t xml:space="preserve">hư. </w:t>
      </w:r>
      <w:r>
        <w:t xml:space="preserve">Đổ </w:t>
      </w:r>
      <w:r>
        <w:rPr>
          <w:i/>
        </w:rPr>
        <w:t xml:space="preserve">đốn". </w:t>
      </w:r>
      <w:r>
        <w:rPr>
          <w:b/>
        </w:rPr>
        <w:t xml:space="preserve">9 </w:t>
      </w:r>
      <w:r>
        <w:t xml:space="preserve">(kng.; </w:t>
      </w:r>
      <w:r>
        <w:rPr>
          <w:i/>
        </w:rPr>
        <w:t xml:space="preserve">thường </w:t>
      </w:r>
      <w:r>
        <w:t xml:space="preserve">kết </w:t>
      </w:r>
      <w:r>
        <w:t xml:space="preserve">hợp </w:t>
      </w:r>
      <w:r>
        <w:t xml:space="preserve">với </w:t>
      </w:r>
      <w:r>
        <w:rPr>
          <w:i/>
        </w:rPr>
        <w:t xml:space="preserve">ra, </w:t>
      </w:r>
      <w:r>
        <w:rPr>
          <w:i/>
        </w:rPr>
        <w:t xml:space="preserve">vào, </w:t>
      </w:r>
      <w:r>
        <w:rPr>
          <w:i/>
        </w:rPr>
        <w:t xml:space="preserve">lên, </w:t>
      </w:r>
      <w:r>
        <w:t xml:space="preserve">xuống). </w:t>
      </w:r>
      <w:r>
        <w:t xml:space="preserve">Trở </w:t>
      </w:r>
      <w:r>
        <w:t xml:space="preserve">về </w:t>
      </w:r>
      <w:r>
        <w:t xml:space="preserve">một </w:t>
      </w:r>
      <w:r>
        <w:t xml:space="preserve">phía, </w:t>
      </w:r>
      <w:r>
        <w:t xml:space="preserve">một </w:t>
      </w:r>
      <w:r>
        <w:t xml:space="preserve">bên </w:t>
      </w:r>
      <w:r>
        <w:t xml:space="preserve">nào </w:t>
      </w:r>
      <w:r>
        <w:t xml:space="preserve">đó </w:t>
      </w:r>
      <w:r>
        <w:t xml:space="preserve">tính </w:t>
      </w:r>
      <w:r>
        <w:t xml:space="preserve">từ </w:t>
      </w:r>
      <w:r>
        <w:t xml:space="preserve">điểm </w:t>
      </w:r>
      <w:r>
        <w:t xml:space="preserve">lấy </w:t>
      </w:r>
      <w:r>
        <w:t xml:space="preserve">làm </w:t>
      </w:r>
      <w:r>
        <w:t xml:space="preserve">mốc. </w:t>
      </w:r>
      <w:r>
        <w:t xml:space="preserve">Quãng </w:t>
      </w:r>
      <w:r>
        <w:rPr>
          <w:i/>
        </w:rPr>
        <w:t xml:space="preserve">năm </w:t>
      </w:r>
      <w:r>
        <w:t xml:space="preserve">mươi </w:t>
      </w:r>
      <w:r>
        <w:rPr>
          <w:i/>
        </w:rPr>
        <w:t xml:space="preserve">tuổi </w:t>
      </w:r>
      <w:r>
        <w:t xml:space="preserve">đổ </w:t>
      </w:r>
      <w:r>
        <w:rPr>
          <w:i/>
        </w:rPr>
        <w:t xml:space="preserve">lại. </w:t>
      </w:r>
      <w:r>
        <w:rPr>
          <w:i/>
        </w:rPr>
        <w:t xml:space="preserve">Các </w:t>
      </w:r>
      <w:r>
        <w:rPr>
          <w:i/>
        </w:rPr>
        <w:t xml:space="preserve">tỉnh </w:t>
      </w:r>
      <w:r>
        <w:t xml:space="preserve">từ </w:t>
      </w:r>
      <w:r>
        <w:t xml:space="preserve">Bình </w:t>
      </w:r>
      <w:r>
        <w:t xml:space="preserve">Trị </w:t>
      </w:r>
      <w:r>
        <w:t xml:space="preserve">Thiên </w:t>
      </w:r>
      <w:r>
        <w:rPr>
          <w:i/>
        </w:rPr>
        <w:t xml:space="preserve">đổ </w:t>
      </w:r>
      <w:r>
        <w:rPr>
          <w:i/>
        </w:rPr>
        <w:t xml:space="preserve">ra.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