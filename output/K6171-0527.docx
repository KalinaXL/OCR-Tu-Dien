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quy </w:t>
      </w:r>
      <w:r>
        <w:rPr>
          <w:b/>
        </w:rPr>
        <w:t xml:space="preserve">bản </w:t>
      </w:r>
      <w:r>
        <w:rPr>
          <w:i/>
        </w:rPr>
        <w:t xml:space="preserve">danh từ </w:t>
      </w:r>
      <w:r>
        <w:t xml:space="preserve">Yếm </w:t>
      </w:r>
      <w:r>
        <w:t xml:space="preserve">rùa, </w:t>
      </w:r>
      <w:r>
        <w:t xml:space="preserve">dùng </w:t>
      </w:r>
      <w:r>
        <w:t xml:space="preserve">nấu </w:t>
      </w:r>
      <w:r>
        <w:t xml:space="preserve">cao </w:t>
      </w:r>
      <w:r>
        <w:t xml:space="preserve">trong </w:t>
      </w:r>
      <w:r>
        <w:t xml:space="preserve">đông </w:t>
      </w:r>
      <w:r>
        <w:t xml:space="preserve">v. </w:t>
      </w:r>
      <w:r>
        <w:t xml:space="preserve">Cao </w:t>
      </w:r>
      <w:r>
        <w:rPr>
          <w:i/>
        </w:rPr>
        <w:t xml:space="preserve">quy </w:t>
      </w:r>
      <w:r>
        <w:rPr>
          <w:i/>
        </w:rPr>
        <w:t xml:space="preserve">bản. </w:t>
      </w:r>
      <w:r>
        <w:br/>
      </w:r>
      <w:r>
        <w:rPr>
          <w:b/>
        </w:rPr>
        <w:t xml:space="preserve">quy </w:t>
      </w:r>
      <w:r>
        <w:rPr>
          <w:b/>
        </w:rPr>
        <w:t xml:space="preserve">cách </w:t>
      </w:r>
      <w:r>
        <w:rPr>
          <w:i/>
        </w:rPr>
        <w:t xml:space="preserve">danh từ </w:t>
      </w:r>
      <w:r>
        <w:t xml:space="preserve">Những </w:t>
      </w:r>
      <w:r>
        <w:t xml:space="preserve">yêu </w:t>
      </w:r>
      <w:r>
        <w:t xml:space="preserve">cầu </w:t>
      </w:r>
      <w:r>
        <w:t xml:space="preserve">về </w:t>
      </w:r>
      <w:r>
        <w:rPr>
          <w:i/>
        </w:rPr>
        <w:t xml:space="preserve">kĩ </w:t>
      </w:r>
      <w:r>
        <w:t xml:space="preserve">thuật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sản </w:t>
      </w:r>
      <w:r>
        <w:t xml:space="preserve">phẩm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Sản </w:t>
      </w:r>
      <w:r>
        <w:rPr>
          <w:i/>
        </w:rPr>
        <w:t xml:space="preserve">phẩm </w:t>
      </w:r>
      <w:r>
        <w:t xml:space="preserve">sai </w:t>
      </w:r>
      <w:r>
        <w:t xml:space="preserve">quy </w:t>
      </w:r>
      <w:r>
        <w:rPr>
          <w:i/>
        </w:rPr>
        <w:t xml:space="preserve">cách. </w:t>
      </w:r>
      <w:r>
        <w:rPr>
          <w:i/>
        </w:rPr>
        <w:t xml:space="preserve">Bảo </w:t>
      </w:r>
      <w:r>
        <w:rPr>
          <w:i/>
        </w:rPr>
        <w:t xml:space="preserve">đảm </w:t>
      </w:r>
      <w:r>
        <w:rPr>
          <w:i/>
        </w:rPr>
        <w:t xml:space="preserve">quy </w:t>
      </w:r>
      <w:r>
        <w:rPr>
          <w:i/>
        </w:rPr>
        <w:t xml:space="preserve">cách </w:t>
      </w:r>
      <w:r>
        <w:rPr>
          <w:i/>
        </w:rPr>
        <w:t xml:space="preserve">uà </w:t>
      </w:r>
      <w:r>
        <w:rPr>
          <w:i/>
        </w:rPr>
        <w:t xml:space="preserve">chất </w:t>
      </w:r>
      <w:r>
        <w:rPr>
          <w:i/>
        </w:rPr>
        <w:t xml:space="preserve">lượng. </w:t>
      </w:r>
      <w:r>
        <w:br/>
      </w:r>
      <w:r>
        <w:rPr>
          <w:b/>
        </w:rPr>
        <w:t xml:space="preserve">quy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điều </w:t>
      </w:r>
      <w:r>
        <w:t xml:space="preserve">quy </w:t>
      </w:r>
      <w:r>
        <w:t xml:space="preserve">định </w:t>
      </w:r>
      <w:r>
        <w:t xml:space="preserve">thành </w:t>
      </w:r>
      <w:r>
        <w:t xml:space="preserve">chế </w:t>
      </w:r>
      <w:r>
        <w:t xml:space="preserve">độ </w:t>
      </w:r>
      <w:r>
        <w:t xml:space="preserve">để </w:t>
      </w:r>
      <w:r>
        <w:t xml:space="preserve">mọi </w:t>
      </w:r>
      <w:r>
        <w:t xml:space="preserve">người </w:t>
      </w:r>
      <w:r>
        <w:t xml:space="preserve">thực </w:t>
      </w:r>
      <w:r>
        <w:t xml:space="preserve">hiện </w:t>
      </w:r>
      <w:r>
        <w:t xml:space="preserve">trong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Quy </w:t>
      </w:r>
      <w:r>
        <w:rPr>
          <w:i/>
        </w:rPr>
        <w:t xml:space="preserve">chế </w:t>
      </w:r>
      <w:r>
        <w:rPr>
          <w:i/>
        </w:rPr>
        <w:t xml:space="preserve">khu </w:t>
      </w:r>
      <w:r>
        <w:rPr>
          <w:i/>
        </w:rPr>
        <w:t xml:space="preserve">phi </w:t>
      </w:r>
      <w:r>
        <w:rPr>
          <w:i/>
        </w:rPr>
        <w:t xml:space="preserve">quân </w:t>
      </w:r>
      <w:r>
        <w:rPr>
          <w:i/>
        </w:rPr>
        <w:t xml:space="preserve">sự. </w:t>
      </w:r>
      <w:r>
        <w:t xml:space="preserve">Quy </w:t>
      </w:r>
      <w:r>
        <w:t xml:space="preserve">chế </w:t>
      </w:r>
      <w:r>
        <w:t xml:space="preserve">tuyển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quy </w:t>
      </w:r>
      <w:r>
        <w:rPr>
          <w:b/>
        </w:rPr>
        <w:t xml:space="preserve">chuẩn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Tiêu </w:t>
      </w:r>
      <w:r>
        <w:t xml:space="preserve">chuẩn </w:t>
      </w:r>
      <w:r>
        <w:t xml:space="preserve">đã </w:t>
      </w:r>
      <w:r>
        <w:t xml:space="preserve">quy </w:t>
      </w:r>
      <w:r>
        <w:t xml:space="preserve">định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Sản </w:t>
      </w:r>
      <w:r>
        <w:rPr>
          <w:i/>
        </w:rPr>
        <w:t xml:space="preserve">phẩm </w:t>
      </w:r>
      <w:r>
        <w:rPr>
          <w:i/>
        </w:rPr>
        <w:t xml:space="preserve">đạt </w:t>
      </w:r>
      <w:r>
        <w:t xml:space="preserve">gquychuẩn. </w:t>
      </w:r>
      <w:r>
        <w:br/>
      </w:r>
      <w:r>
        <w:rPr>
          <w:b/>
        </w:rPr>
        <w:t xml:space="preserve">quy </w:t>
      </w:r>
      <w:r>
        <w:rPr>
          <w:b/>
        </w:rPr>
        <w:t xml:space="preserve">chụp </w:t>
      </w:r>
      <w:r>
        <w:rPr>
          <w:i/>
        </w:rPr>
        <w:t xml:space="preserve">động từ </w:t>
      </w:r>
      <w:r>
        <w:t xml:space="preserve">(khẩu ngữ). </w:t>
      </w:r>
      <w:r>
        <w:t xml:space="preserve">Quy </w:t>
      </w:r>
      <w:r>
        <w:t xml:space="preserve">lỗi </w:t>
      </w:r>
      <w:r>
        <w:t xml:space="preserve">theo </w:t>
      </w:r>
      <w:r>
        <w:t xml:space="preserve">kiểu </w:t>
      </w:r>
      <w:r>
        <w:t xml:space="preserve">chụp </w:t>
      </w:r>
      <w:r>
        <w:t xml:space="preserve">mũ. </w:t>
      </w:r>
      <w:r>
        <w:rPr>
          <w:i/>
        </w:rPr>
        <w:t xml:space="preserve">Lối </w:t>
      </w:r>
      <w:r>
        <w:rPr>
          <w:i/>
        </w:rPr>
        <w:t xml:space="preserve">phê </w:t>
      </w:r>
      <w:r>
        <w:rPr>
          <w:i/>
        </w:rPr>
        <w:t xml:space="preserve">bình </w:t>
      </w:r>
      <w:r>
        <w:t xml:space="preserve">quy </w:t>
      </w:r>
      <w:r>
        <w:rPr>
          <w:i/>
        </w:rPr>
        <w:t xml:space="preserve">chụp. </w:t>
      </w:r>
      <w:r>
        <w:br/>
      </w:r>
      <w:r>
        <w:rPr>
          <w:b/>
        </w:rPr>
        <w:t xml:space="preserve">quy </w:t>
      </w:r>
      <w:r>
        <w:rPr>
          <w:b/>
        </w:rPr>
        <w:t xml:space="preserve">củ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Toàn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quy </w:t>
      </w:r>
      <w:r>
        <w:t xml:space="preserve">định </w:t>
      </w:r>
      <w:r>
        <w:t xml:space="preserve">nhằm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việc </w:t>
      </w:r>
      <w:r>
        <w:t xml:space="preserve">làm </w:t>
      </w:r>
      <w:r>
        <w:t xml:space="preserve">nào </w:t>
      </w:r>
      <w:r>
        <w:t xml:space="preserve">đó </w:t>
      </w:r>
      <w:r>
        <w:t xml:space="preserve">thành </w:t>
      </w:r>
      <w:r>
        <w:t xml:space="preserve">có </w:t>
      </w:r>
      <w:r>
        <w:t xml:space="preserve">nền </w:t>
      </w:r>
      <w:r>
        <w:t xml:space="preserve">nếp, </w:t>
      </w:r>
      <w:r>
        <w:t xml:space="preserve">có </w:t>
      </w:r>
      <w:r>
        <w:t xml:space="preserve">tổ </w:t>
      </w:r>
      <w:r>
        <w:t xml:space="preserve">chức. </w:t>
      </w:r>
      <w:r>
        <w:t xml:space="preserve">Công </w:t>
      </w:r>
      <w:r>
        <w:t xml:space="preserve">uiệc </w:t>
      </w:r>
      <w:r>
        <w:rPr>
          <w:i/>
        </w:rPr>
        <w:t xml:space="preserve">có </w:t>
      </w:r>
      <w:r>
        <w:rPr>
          <w:i/>
        </w:rPr>
        <w:t xml:space="preserve">quy </w:t>
      </w:r>
      <w:r>
        <w:rPr>
          <w:i/>
        </w:rPr>
        <w:t xml:space="preserve">cú. </w:t>
      </w:r>
      <w:r>
        <w:t xml:space="preserve">lI </w:t>
      </w:r>
      <w:r>
        <w:t xml:space="preserve">tính từ </w:t>
      </w:r>
      <w:r>
        <w:t xml:space="preserve">(khẩu ngữ). </w:t>
      </w:r>
      <w:r>
        <w:t xml:space="preserve">Có </w:t>
      </w:r>
      <w:r>
        <w:t xml:space="preserve">quy </w:t>
      </w:r>
      <w:r>
        <w:t xml:space="preserve">củ </w:t>
      </w:r>
      <w:r>
        <w:t xml:space="preserve">(nói </w:t>
      </w:r>
      <w:r>
        <w:t xml:space="preserve">tắt). </w:t>
      </w:r>
      <w:r>
        <w:t xml:space="preserve">Làm </w:t>
      </w:r>
      <w:r>
        <w:rPr>
          <w:i/>
        </w:rPr>
        <w:t xml:space="preserve">ăn </w:t>
      </w:r>
      <w:r>
        <w:rPr>
          <w:i/>
        </w:rPr>
        <w:t xml:space="preserve">rất </w:t>
      </w:r>
      <w:r>
        <w:rPr>
          <w:i/>
        </w:rPr>
        <w:t xml:space="preserve">quy </w:t>
      </w:r>
      <w:r>
        <w:t xml:space="preserve">củ. </w:t>
      </w:r>
      <w:r>
        <w:br/>
      </w:r>
      <w:r>
        <w:rPr>
          <w:b/>
        </w:rPr>
        <w:t xml:space="preserve">quy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Định </w:t>
      </w:r>
      <w:r>
        <w:t xml:space="preserve">ra </w:t>
      </w:r>
      <w:r>
        <w:t xml:space="preserve">để </w:t>
      </w:r>
      <w:r>
        <w:t xml:space="preserve">phải </w:t>
      </w:r>
      <w:r>
        <w:t xml:space="preserve">theo, </w:t>
      </w:r>
      <w:r>
        <w:t xml:space="preserve">phải </w:t>
      </w:r>
      <w:r>
        <w:t xml:space="preserve">thực </w:t>
      </w:r>
      <w:r>
        <w:t xml:space="preserve">hiện. </w:t>
      </w:r>
      <w:r>
        <w:rPr>
          <w:i/>
        </w:rPr>
        <w:t xml:space="preserve">Quy </w:t>
      </w:r>
      <w:r>
        <w:rPr>
          <w:i/>
        </w:rPr>
        <w:t xml:space="preserve">định </w:t>
      </w:r>
      <w:r>
        <w:rPr>
          <w:i/>
        </w:rPr>
        <w:t xml:space="preserve">chế </w:t>
      </w:r>
      <w:r>
        <w:rPr>
          <w:i/>
        </w:rPr>
        <w:t xml:space="preserve">độ </w:t>
      </w:r>
      <w:r>
        <w:t xml:space="preserve">báo </w:t>
      </w:r>
      <w:r>
        <w:rPr>
          <w:i/>
        </w:rPr>
        <w:t xml:space="preserve">cáo. </w:t>
      </w:r>
      <w:r>
        <w:t xml:space="preserve">Xong </w:t>
      </w:r>
      <w:r>
        <w:t xml:space="preserve">trước </w:t>
      </w:r>
      <w:r>
        <w:t xml:space="preserve">thời </w:t>
      </w:r>
      <w:r>
        <w:rPr>
          <w:i/>
        </w:rPr>
        <w:t xml:space="preserve">gian </w:t>
      </w:r>
      <w:r>
        <w:rPr>
          <w:i/>
        </w:rPr>
        <w:t xml:space="preserve">quy </w:t>
      </w:r>
      <w:r>
        <w:rPr>
          <w:i/>
        </w:rPr>
        <w:t xml:space="preserve">định. </w:t>
      </w:r>
      <w:r>
        <w:t xml:space="preserve">Những </w:t>
      </w:r>
      <w:r>
        <w:rPr>
          <w:i/>
        </w:rPr>
        <w:t xml:space="preserve">quy </w:t>
      </w:r>
      <w:r>
        <w:rPr>
          <w:i/>
        </w:rPr>
        <w:t xml:space="preserve">định </w:t>
      </w:r>
      <w:r>
        <w:rPr>
          <w:i/>
        </w:rPr>
        <w:t xml:space="preserve">cụ </w:t>
      </w:r>
      <w:r>
        <w:rPr>
          <w:i/>
        </w:rPr>
        <w:t xml:space="preserve">thể. </w:t>
      </w:r>
      <w:r>
        <w:br/>
      </w:r>
      <w:r>
        <w:rPr>
          <w:b/>
        </w:rPr>
        <w:t xml:space="preserve">quy </w:t>
      </w:r>
      <w:r>
        <w:rPr>
          <w:b/>
        </w:rPr>
        <w:t xml:space="preserve">đổi </w:t>
      </w:r>
      <w:r>
        <w:rPr>
          <w:i/>
        </w:rPr>
        <w:t xml:space="preserve">động từ </w:t>
      </w:r>
      <w:r>
        <w:t xml:space="preserve">Chuyển </w:t>
      </w:r>
      <w:r>
        <w:t xml:space="preserve">đối </w:t>
      </w:r>
      <w:r>
        <w:t xml:space="preserve">sang </w:t>
      </w:r>
      <w:r>
        <w:t xml:space="preserve">một </w:t>
      </w:r>
      <w:r>
        <w:t xml:space="preserve">hệ </w:t>
      </w:r>
      <w:r>
        <w:t xml:space="preserve">đơn </w:t>
      </w:r>
      <w:r>
        <w:t xml:space="preserve">vị </w:t>
      </w:r>
      <w:r>
        <w:t xml:space="preserve">khác. </w:t>
      </w:r>
      <w:r>
        <w:t xml:space="preserve">Quy </w:t>
      </w:r>
      <w:r>
        <w:rPr>
          <w:i/>
        </w:rPr>
        <w:t xml:space="preserve">đổi </w:t>
      </w:r>
      <w:r>
        <w:rPr>
          <w:i/>
        </w:rPr>
        <w:t xml:space="preserve">dollar </w:t>
      </w:r>
      <w:r>
        <w:rPr>
          <w:i/>
        </w:rPr>
        <w:t xml:space="preserve">Mĩ </w:t>
      </w:r>
      <w:r>
        <w:t xml:space="preserve">sang </w:t>
      </w:r>
      <w:r>
        <w:rPr>
          <w:i/>
        </w:rPr>
        <w:t xml:space="preserve">đồng </w:t>
      </w:r>
      <w:r>
        <w:t xml:space="preserve">Việt </w:t>
      </w:r>
      <w:r>
        <w:rPr>
          <w:i/>
        </w:rPr>
        <w:t xml:space="preserve">Nam </w:t>
      </w:r>
      <w:r>
        <w:rPr>
          <w:i/>
        </w:rPr>
        <w:t xml:space="preserve">để </w:t>
      </w:r>
      <w:r>
        <w:rPr>
          <w:i/>
        </w:rPr>
        <w:t xml:space="preserve">tính </w:t>
      </w:r>
      <w:r>
        <w:t xml:space="preserve">lãi. </w:t>
      </w:r>
      <w:r>
        <w:rPr>
          <w:i/>
        </w:rPr>
        <w:t xml:space="preserve">Hệ </w:t>
      </w:r>
      <w:r>
        <w:rPr>
          <w:i/>
        </w:rPr>
        <w:t xml:space="preserve">số </w:t>
      </w:r>
      <w:r>
        <w:rPr>
          <w:i/>
        </w:rPr>
        <w:t xml:space="preserve">quy </w:t>
      </w:r>
      <w:r>
        <w:rPr>
          <w:i/>
        </w:rPr>
        <w:t xml:space="preserve">đổi. </w:t>
      </w:r>
      <w:r>
        <w:br/>
      </w:r>
      <w:r>
        <w:rPr>
          <w:b/>
        </w:rPr>
        <w:t xml:space="preserve">quy </w:t>
      </w:r>
      <w:r>
        <w:rPr>
          <w:b/>
        </w:rPr>
        <w:t xml:space="preserve">đồng </w:t>
      </w:r>
      <w:r>
        <w:rPr>
          <w:b/>
        </w:rPr>
        <w:t xml:space="preserve">mẫu </w:t>
      </w:r>
      <w:r>
        <w:rPr>
          <w:b/>
        </w:rPr>
        <w:t xml:space="preserve">số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mẫu </w:t>
      </w:r>
      <w:r>
        <w:t xml:space="preserve">số </w:t>
      </w:r>
      <w:r>
        <w:t xml:space="preserve">bằng </w:t>
      </w:r>
      <w:r>
        <w:t xml:space="preserve">nhau </w:t>
      </w:r>
      <w:r>
        <w:t xml:space="preserve">mà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giá </w:t>
      </w:r>
      <w:r>
        <w:t xml:space="preserve">trị </w:t>
      </w:r>
      <w:r>
        <w:t xml:space="preserve">của </w:t>
      </w:r>
      <w:r>
        <w:t xml:space="preserve">các </w:t>
      </w:r>
      <w:r>
        <w:t xml:space="preserve">phân </w:t>
      </w:r>
      <w:r>
        <w:t xml:space="preserve">số. </w:t>
      </w:r>
      <w:r>
        <w:br/>
      </w:r>
      <w:r>
        <w:rPr>
          <w:b/>
        </w:rPr>
        <w:t xml:space="preserve">quy </w:t>
      </w:r>
      <w:r>
        <w:rPr>
          <w:b/>
        </w:rPr>
        <w:t xml:space="preserve">hàng </w:t>
      </w:r>
      <w:r>
        <w:rPr>
          <w:i/>
        </w:rPr>
        <w:t xml:space="preserve">động từ </w:t>
      </w:r>
      <w:r>
        <w:t xml:space="preserve">(cũ). </w:t>
      </w:r>
      <w:r>
        <w:t xml:space="preserve">Đầu </w:t>
      </w:r>
      <w:r>
        <w:t xml:space="preserve">hàng, </w:t>
      </w:r>
      <w:r>
        <w:t xml:space="preserve">không </w:t>
      </w:r>
      <w:r>
        <w:t xml:space="preserve">chống </w:t>
      </w:r>
      <w:r>
        <w:t xml:space="preserve">lại </w:t>
      </w:r>
      <w:r>
        <w:t xml:space="preserve">nữa. </w:t>
      </w:r>
      <w:r>
        <w:rPr>
          <w:i/>
        </w:rPr>
        <w:t xml:space="preserve">Cởi </w:t>
      </w:r>
      <w:r>
        <w:rPr>
          <w:i/>
        </w:rPr>
        <w:t xml:space="preserve">giáp </w:t>
      </w:r>
      <w:r>
        <w:rPr>
          <w:i/>
        </w:rPr>
        <w:t xml:space="preserve">quy </w:t>
      </w:r>
      <w:r>
        <w:t xml:space="preserve">hàng. </w:t>
      </w:r>
      <w:r>
        <w:br/>
      </w:r>
      <w:r>
        <w:rPr>
          <w:b/>
        </w:rPr>
        <w:t xml:space="preserve">quy </w:t>
      </w:r>
      <w:r>
        <w:rPr>
          <w:b/>
        </w:rPr>
        <w:t xml:space="preserve">hoạch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Bố </w:t>
      </w:r>
      <w:r>
        <w:t xml:space="preserve">trí, </w:t>
      </w:r>
      <w:r>
        <w:t xml:space="preserve">sắp </w:t>
      </w:r>
      <w:r>
        <w:t xml:space="preserve">xếp </w:t>
      </w:r>
      <w:r>
        <w:t xml:space="preserve">toàn </w:t>
      </w:r>
      <w:r>
        <w:t xml:space="preserve">bộ </w:t>
      </w:r>
      <w:r>
        <w:t xml:space="preserve">theo </w:t>
      </w:r>
      <w:r>
        <w:t xml:space="preserve">một </w:t>
      </w:r>
      <w:r>
        <w:t xml:space="preserve">trình </w:t>
      </w:r>
      <w:r>
        <w:t xml:space="preserve">tự </w:t>
      </w:r>
      <w:r>
        <w:t xml:space="preserve">hợp </w:t>
      </w:r>
      <w:r>
        <w:t xml:space="preserve">lí </w:t>
      </w:r>
      <w:r>
        <w:t xml:space="preserve">trong </w:t>
      </w:r>
      <w:r>
        <w:t xml:space="preserve">từng </w:t>
      </w:r>
      <w:r>
        <w:t xml:space="preserve">thời </w:t>
      </w:r>
      <w:r>
        <w:t xml:space="preserve">gian, </w:t>
      </w:r>
      <w:r>
        <w:t xml:space="preserve">làm </w:t>
      </w:r>
      <w:r>
        <w:t xml:space="preserve">cơ </w:t>
      </w:r>
      <w:r>
        <w:t xml:space="preserve">sở </w:t>
      </w:r>
      <w:r>
        <w:t xml:space="preserve">cho </w:t>
      </w:r>
      <w:r>
        <w:t xml:space="preserve">việc </w:t>
      </w:r>
      <w:r>
        <w:t xml:space="preserve">lập </w:t>
      </w:r>
      <w:r>
        <w:t xml:space="preserve">kế </w:t>
      </w:r>
      <w:r>
        <w:t xml:space="preserve">hoạch </w:t>
      </w:r>
      <w:r>
        <w:t xml:space="preserve">dài </w:t>
      </w:r>
      <w:r>
        <w:t xml:space="preserve">hạn. </w:t>
      </w:r>
      <w:r>
        <w:t xml:space="preserve">Quy </w:t>
      </w:r>
      <w:r>
        <w:t xml:space="preserve">hoạch </w:t>
      </w:r>
      <w:r>
        <w:t xml:space="preserve">các </w:t>
      </w:r>
      <w:r>
        <w:t xml:space="preserve">uùng </w:t>
      </w:r>
      <w:r>
        <w:rPr>
          <w:i/>
        </w:rPr>
        <w:t xml:space="preserve">kinh </w:t>
      </w:r>
      <w:r>
        <w:rPr>
          <w:i/>
        </w:rPr>
        <w:t xml:space="preserve">tế. </w:t>
      </w:r>
      <w:r>
        <w:rPr>
          <w:i/>
        </w:rPr>
        <w:t xml:space="preserve">Quy </w:t>
      </w:r>
      <w:r>
        <w:rPr>
          <w:i/>
        </w:rPr>
        <w:t xml:space="preserve">hoạch </w:t>
      </w:r>
      <w:r>
        <w:rPr>
          <w:i/>
        </w:rPr>
        <w:t xml:space="preserve">trị </w:t>
      </w:r>
      <w:r>
        <w:t xml:space="preserve">thuỷ </w:t>
      </w:r>
      <w:r>
        <w:rPr>
          <w:i/>
        </w:rPr>
        <w:t xml:space="preserve">một </w:t>
      </w:r>
      <w:r>
        <w:rPr>
          <w:i/>
        </w:rPr>
        <w:t xml:space="preserve">con </w:t>
      </w:r>
      <w:r>
        <w:t xml:space="preserve">sông. </w:t>
      </w:r>
      <w:r>
        <w:rPr>
          <w:i/>
        </w:rPr>
        <w:t xml:space="preserve">Quy </w:t>
      </w:r>
      <w:r>
        <w:rPr>
          <w:i/>
        </w:rPr>
        <w:t xml:space="preserve">hoạch </w:t>
      </w:r>
      <w:r>
        <w:rPr>
          <w:i/>
        </w:rPr>
        <w:t xml:space="preserve">đào </w:t>
      </w:r>
      <w:r>
        <w:t xml:space="preserve">tạo </w:t>
      </w:r>
      <w:r>
        <w:rPr>
          <w:i/>
        </w:rPr>
        <w:t xml:space="preserve">cán </w:t>
      </w:r>
      <w:r>
        <w:t xml:space="preserve">bộ. </w:t>
      </w:r>
      <w:r>
        <w:br/>
      </w:r>
      <w:r>
        <w:rPr>
          <w:b/>
        </w:rPr>
        <w:t xml:space="preserve">quy </w:t>
      </w:r>
      <w:r>
        <w:rPr>
          <w:b/>
        </w:rPr>
        <w:t xml:space="preserve">hoạch </w:t>
      </w:r>
      <w:r>
        <w:rPr>
          <w:b/>
        </w:rPr>
        <w:t xml:space="preserve">đô </w:t>
      </w:r>
      <w:r>
        <w:rPr>
          <w:b/>
        </w:rPr>
        <w:t xml:space="preserve">thị </w:t>
      </w:r>
      <w:r>
        <w:rPr>
          <w:i/>
        </w:rPr>
        <w:t xml:space="preserve">danh từ </w:t>
      </w:r>
      <w:r>
        <w:t xml:space="preserve">Quy </w:t>
      </w:r>
      <w:r>
        <w:t xml:space="preserve">hoạch </w:t>
      </w:r>
      <w:r>
        <w:t xml:space="preserve">xây </w:t>
      </w:r>
      <w:r>
        <w:t xml:space="preserve">dựng </w:t>
      </w:r>
      <w:r>
        <w:t xml:space="preserve">các </w:t>
      </w:r>
      <w:r>
        <w:t xml:space="preserve">thành </w:t>
      </w:r>
      <w:r>
        <w:t xml:space="preserve">phố. </w:t>
      </w:r>
      <w:r>
        <w:br/>
      </w:r>
      <w:r>
        <w:rPr>
          <w:b/>
        </w:rPr>
        <w:t xml:space="preserve">quy </w:t>
      </w:r>
      <w:r>
        <w:rPr>
          <w:b/>
        </w:rPr>
        <w:t xml:space="preserve">hoạch </w:t>
      </w:r>
      <w:r>
        <w:rPr>
          <w:b/>
        </w:rPr>
        <w:t xml:space="preserve">vùng </w:t>
      </w:r>
      <w:r>
        <w:rPr>
          <w:i/>
        </w:rPr>
        <w:t xml:space="preserve">danh từ </w:t>
      </w:r>
      <w:r>
        <w:t xml:space="preserve">Dự </w:t>
      </w:r>
      <w:r>
        <w:t xml:space="preserve">án </w:t>
      </w:r>
      <w:r>
        <w:t xml:space="preserve">thiết </w:t>
      </w:r>
      <w:r>
        <w:t xml:space="preserve">kế </w:t>
      </w:r>
      <w:r>
        <w:t xml:space="preserve">sử </w:t>
      </w:r>
      <w:r>
        <w:t xml:space="preserve">dụng </w:t>
      </w:r>
      <w:r>
        <w:t xml:space="preserve">tổng </w:t>
      </w:r>
      <w:r>
        <w:t xml:space="preserve">hợp </w:t>
      </w:r>
      <w:r>
        <w:t xml:space="preserve">lãnh </w:t>
      </w:r>
      <w:r>
        <w:t xml:space="preserve">thổ </w:t>
      </w:r>
      <w:r>
        <w:t xml:space="preserve">của </w:t>
      </w:r>
      <w:r>
        <w:t xml:space="preserve">từng </w:t>
      </w:r>
      <w:r>
        <w:t xml:space="preserve">vùng </w:t>
      </w:r>
      <w:r>
        <w:t xml:space="preserve">riêng </w:t>
      </w:r>
      <w:r>
        <w:t xml:space="preserve">biệt </w:t>
      </w:r>
      <w:r>
        <w:t xml:space="preserve">của </w:t>
      </w:r>
      <w:r>
        <w:t xml:space="preserve">đất </w:t>
      </w:r>
      <w:r>
        <w:t xml:space="preserve">nước, </w:t>
      </w:r>
      <w:r>
        <w:t xml:space="preserve">dự </w:t>
      </w:r>
      <w:r>
        <w:t xml:space="preserve">kiến </w:t>
      </w:r>
      <w:r>
        <w:t xml:space="preserve">phân </w:t>
      </w:r>
      <w:r>
        <w:t xml:space="preserve">bố </w:t>
      </w:r>
      <w:r>
        <w:t xml:space="preserve">hợp </w:t>
      </w:r>
      <w:r>
        <w:t xml:space="preserve">lí </w:t>
      </w:r>
      <w:r>
        <w:t xml:space="preserve">công </w:t>
      </w:r>
      <w:r>
        <w:t xml:space="preserve">nghiệp, </w:t>
      </w:r>
      <w:r>
        <w:t xml:space="preserve">nông </w:t>
      </w:r>
      <w:r>
        <w:t xml:space="preserve">nghiệp, </w:t>
      </w:r>
      <w:r>
        <w:t xml:space="preserve">các </w:t>
      </w:r>
      <w:r>
        <w:t xml:space="preserve">công </w:t>
      </w:r>
      <w:r>
        <w:t xml:space="preserve">trình </w:t>
      </w:r>
      <w:r>
        <w:t xml:space="preserve">giao </w:t>
      </w:r>
      <w:r>
        <w:t xml:space="preserve">thông </w:t>
      </w:r>
      <w:r>
        <w:t xml:space="preserve">vận </w:t>
      </w:r>
      <w:r>
        <w:t xml:space="preserve">tải </w:t>
      </w:r>
      <w:r>
        <w:t xml:space="preserve">và </w:t>
      </w:r>
      <w:r>
        <w:t xml:space="preserve">liên </w:t>
      </w:r>
      <w:r>
        <w:t xml:space="preserve">lạc, </w:t>
      </w:r>
      <w:r>
        <w:t xml:space="preserve">v.v. </w:t>
      </w:r>
      <w:r>
        <w:br/>
      </w:r>
      <w:r>
        <w:rPr>
          <w:b/>
        </w:rPr>
        <w:t xml:space="preserve">quy </w:t>
      </w:r>
      <w:r>
        <w:rPr>
          <w:b/>
        </w:rPr>
        <w:t xml:space="preserve">kết </w:t>
      </w:r>
      <w:r>
        <w:rPr>
          <w:i/>
        </w:rPr>
        <w:t xml:space="preserve">động từ </w:t>
      </w:r>
      <w:r>
        <w:t xml:space="preserve">Kết </w:t>
      </w:r>
      <w:r>
        <w:t xml:space="preserve">luận </w:t>
      </w:r>
      <w:r>
        <w:t xml:space="preserve">nhận </w:t>
      </w:r>
      <w:r>
        <w:t xml:space="preserve">định </w:t>
      </w:r>
      <w:r>
        <w:t xml:space="preserve">về </w:t>
      </w:r>
      <w:r>
        <w:t xml:space="preserve">người </w:t>
      </w:r>
      <w:r>
        <w:t xml:space="preserve">nào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chủ </w:t>
      </w:r>
      <w:r>
        <w:t xml:space="preserve">quan, </w:t>
      </w:r>
      <w:r>
        <w:t xml:space="preserve">thiếu </w:t>
      </w:r>
      <w:r>
        <w:t xml:space="preserve">căn </w:t>
      </w:r>
      <w:r>
        <w:t xml:space="preserve">cứ </w:t>
      </w:r>
      <w:r>
        <w:t xml:space="preserve">(và </w:t>
      </w:r>
      <w:r>
        <w:t xml:space="preserve">thường </w:t>
      </w:r>
      <w:r>
        <w:t xml:space="preserve">là </w:t>
      </w:r>
      <w:r>
        <w:t xml:space="preserve">đánh </w:t>
      </w:r>
      <w:r>
        <w:t xml:space="preserve">giá </w:t>
      </w:r>
      <w:r>
        <w:t xml:space="preserve">nặng </w:t>
      </w:r>
      <w:r>
        <w:t xml:space="preserve">nề). </w:t>
      </w:r>
      <w:r>
        <w:t xml:space="preserve">Quy </w:t>
      </w:r>
      <w:r>
        <w:rPr>
          <w:i/>
        </w:rPr>
        <w:t xml:space="preserve">kết </w:t>
      </w:r>
      <w:r>
        <w:t xml:space="preserve">uội </w:t>
      </w:r>
      <w:r>
        <w:rPr>
          <w:i/>
        </w:rPr>
        <w:t xml:space="preserve">uã. </w:t>
      </w:r>
      <w:r>
        <w:t xml:space="preserve">Chỉ </w:t>
      </w:r>
      <w:r>
        <w:t xml:space="preserve">có </w:t>
      </w:r>
      <w:r>
        <w:rPr>
          <w:i/>
        </w:rPr>
        <w:t xml:space="preserve">thế </w:t>
      </w:r>
      <w:r>
        <w:rPr>
          <w:i/>
        </w:rPr>
        <w:t xml:space="preserve">mà </w:t>
      </w:r>
      <w:r>
        <w:rPr>
          <w:i/>
        </w:rPr>
        <w:t xml:space="preserve">cũng </w:t>
      </w:r>
      <w:r>
        <w:t xml:space="preserve">quy </w:t>
      </w:r>
      <w:r>
        <w:t xml:space="preserve">kết </w:t>
      </w:r>
      <w:r>
        <w:rPr>
          <w:i/>
        </w:rPr>
        <w:t xml:space="preserve">này </w:t>
      </w:r>
      <w:r>
        <w:t xml:space="preserve">nọ </w:t>
      </w:r>
      <w:r>
        <w:t xml:space="preserve">cho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br/>
      </w:r>
      <w:r>
        <w:rPr>
          <w:b/>
        </w:rPr>
        <w:t xml:space="preserve">quy </w:t>
      </w:r>
      <w:r>
        <w:rPr>
          <w:b/>
        </w:rPr>
        <w:t xml:space="preserve">látx. </w:t>
      </w:r>
      <w:r>
        <w:rPr>
          <w:b/>
        </w:rPr>
        <w:t xml:space="preserve">quylat. </w:t>
      </w:r>
      <w:r>
        <w:br/>
      </w:r>
      <w:r>
        <w:rPr>
          <w:b/>
        </w:rPr>
        <w:t xml:space="preserve">quy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Mối </w:t>
      </w:r>
      <w:r>
        <w:t xml:space="preserve">liên </w:t>
      </w:r>
      <w:r>
        <w:t xml:space="preserve">hệ </w:t>
      </w:r>
      <w:r>
        <w:t xml:space="preserve">bản </w:t>
      </w:r>
      <w:r>
        <w:t xml:space="preserve">chất, </w:t>
      </w:r>
      <w:r>
        <w:t xml:space="preserve">ổn </w:t>
      </w:r>
      <w:r>
        <w:t xml:space="preserve">định, </w:t>
      </w:r>
      <w:r>
        <w:t xml:space="preserve">được </w:t>
      </w:r>
      <w:r>
        <w:t xml:space="preserve">lặp </w:t>
      </w:r>
      <w:r>
        <w:t xml:space="preserve">đi </w:t>
      </w:r>
      <w:r>
        <w:t xml:space="preserve">lặp </w:t>
      </w:r>
      <w:r>
        <w:t xml:space="preserve">lại </w:t>
      </w:r>
      <w:r>
        <w:t xml:space="preserve">giữa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trong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xã </w:t>
      </w:r>
      <w:r>
        <w:t xml:space="preserve">hội. </w:t>
      </w:r>
      <w:r>
        <w:t xml:space="preserve">Quy </w:t>
      </w:r>
      <w:r>
        <w:t xml:space="preserve">luật </w:t>
      </w:r>
      <w:r>
        <w:t xml:space="preserve">của </w:t>
      </w:r>
      <w:r>
        <w:t xml:space="preserve">tự </w:t>
      </w:r>
      <w:r>
        <w:t xml:space="preserve">nhiên. </w:t>
      </w:r>
      <w:r>
        <w:t xml:space="preserve">Quy </w:t>
      </w:r>
      <w:r>
        <w:rPr>
          <w:i/>
        </w:rPr>
        <w:t xml:space="preserve">luật </w:t>
      </w:r>
      <w:r>
        <w:rPr>
          <w:i/>
        </w:rPr>
        <w:t xml:space="preserve">phát </w:t>
      </w:r>
      <w:r>
        <w:t xml:space="preserve">triển </w:t>
      </w:r>
      <w:r>
        <w:rPr>
          <w:i/>
        </w:rPr>
        <w:t xml:space="preserve">xã </w:t>
      </w:r>
      <w:r>
        <w:t xml:space="preserve">hội. </w:t>
      </w:r>
      <w:r>
        <w:t xml:space="preserve">Quy </w:t>
      </w:r>
      <w:r>
        <w:rPr>
          <w:i/>
        </w:rPr>
        <w:t xml:space="preserve">luật </w:t>
      </w:r>
      <w:r>
        <w:rPr>
          <w:i/>
        </w:rPr>
        <w:t xml:space="preserve">kinh </w:t>
      </w:r>
      <w:r>
        <w:rPr>
          <w:i/>
        </w:rPr>
        <w:t xml:space="preserve">tế. </w:t>
      </w:r>
      <w:r>
        <w:t xml:space="preserve">Tính </w:t>
      </w:r>
      <w:r>
        <w:t xml:space="preserve">quy </w:t>
      </w:r>
      <w:r>
        <w:t xml:space="preserve">luật. </w:t>
      </w:r>
      <w:r>
        <w:br/>
      </w:r>
      <w:r>
        <w:rPr>
          <w:b/>
        </w:rPr>
        <w:t xml:space="preserve">quy </w:t>
      </w:r>
      <w:r>
        <w:rPr>
          <w:b/>
        </w:rPr>
        <w:t xml:space="preserve">mô </w:t>
      </w:r>
      <w:r>
        <w:rPr>
          <w:b/>
        </w:rPr>
        <w:t xml:space="preserve">1 </w:t>
      </w:r>
      <w:r>
        <w:rPr>
          <w:i/>
        </w:rPr>
        <w:t xml:space="preserve">danh từ </w:t>
      </w:r>
      <w:r>
        <w:t xml:space="preserve">Độ </w:t>
      </w:r>
      <w:r>
        <w:t xml:space="preserve">rộng </w:t>
      </w:r>
      <w:r>
        <w:t xml:space="preserve">lớn </w:t>
      </w:r>
      <w:r>
        <w:t xml:space="preserve">về </w:t>
      </w:r>
      <w:r>
        <w:t xml:space="preserve">mặt </w:t>
      </w:r>
      <w:r>
        <w:t xml:space="preserve">tổ </w:t>
      </w:r>
      <w:r>
        <w:t xml:space="preserve">chức. </w:t>
      </w:r>
      <w:r>
        <w:t xml:space="preserve">Xây </w:t>
      </w:r>
      <w:r>
        <w:rPr>
          <w:i/>
        </w:rPr>
        <w:t xml:space="preserve">dựng </w:t>
      </w:r>
      <w:r>
        <w:rPr>
          <w:i/>
        </w:rPr>
        <w:t xml:space="preserve">theo </w:t>
      </w:r>
      <w:r>
        <w:rPr>
          <w:i/>
        </w:rPr>
        <w:t xml:space="preserve">một </w:t>
      </w:r>
      <w:r>
        <w:rPr>
          <w:i/>
        </w:rPr>
        <w:t xml:space="preserve">quy </w:t>
      </w:r>
      <w:r>
        <w:rPr>
          <w:i/>
        </w:rPr>
        <w:t xml:space="preserve">mô </w:t>
      </w:r>
      <w:r>
        <w:t xml:space="preserve">rộng </w:t>
      </w:r>
      <w:r>
        <w:t xml:space="preserve">lớn. </w:t>
      </w:r>
      <w:r>
        <w:t xml:space="preserve">Quy </w:t>
      </w:r>
      <w:r>
        <w:rPr>
          <w:i/>
        </w:rPr>
        <w:t xml:space="preserve">mô </w:t>
      </w:r>
      <w:r>
        <w:rPr>
          <w:i/>
        </w:rPr>
        <w:t xml:space="preserve">của </w:t>
      </w:r>
      <w:r>
        <w:t xml:space="preserve">xí </w:t>
      </w:r>
      <w:r>
        <w:rPr>
          <w:i/>
        </w:rPr>
        <w:t xml:space="preserve">nghiệp. </w:t>
      </w:r>
      <w:r>
        <w:rPr>
          <w:i/>
        </w:rPr>
        <w:t xml:space="preserve">Phong </w:t>
      </w:r>
      <w:r>
        <w:rPr>
          <w:i/>
        </w:rPr>
        <w:t xml:space="preserve">trào </w:t>
      </w:r>
      <w:r>
        <w:rPr>
          <w:i/>
        </w:rPr>
        <w:t xml:space="preserve">lan </w:t>
      </w:r>
      <w:r>
        <w:rPr>
          <w:i/>
        </w:rPr>
        <w:t xml:space="preserve">rộng </w:t>
      </w:r>
      <w:r>
        <w:rPr>
          <w:i/>
        </w:rPr>
        <w:t xml:space="preserve">trên </w:t>
      </w:r>
      <w:r>
        <w:rPr>
          <w:i/>
        </w:rPr>
        <w:t xml:space="preserve">quy </w:t>
      </w:r>
      <w:r>
        <w:rPr>
          <w:i/>
        </w:rPr>
        <w:t xml:space="preserve">mô </w:t>
      </w:r>
      <w:r>
        <w:rPr>
          <w:i/>
        </w:rPr>
        <w:t xml:space="preserve">cả </w:t>
      </w:r>
      <w:r>
        <w:rPr>
          <w:i/>
        </w:rPr>
        <w:t xml:space="preserve">nước.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quy </w:t>
      </w:r>
      <w:r>
        <w:t xml:space="preserve">mô </w:t>
      </w:r>
      <w:r>
        <w:t xml:space="preserve">lớn. </w:t>
      </w:r>
      <w:r>
        <w:rPr>
          <w:i/>
        </w:rPr>
        <w:t xml:space="preserve">Một </w:t>
      </w:r>
      <w:r>
        <w:rPr>
          <w:i/>
        </w:rPr>
        <w:t xml:space="preserve">công </w:t>
      </w:r>
      <w:r>
        <w:t xml:space="preserve">trình </w:t>
      </w:r>
      <w:r>
        <w:rPr>
          <w:i/>
        </w:rPr>
        <w:t xml:space="preserve">rất </w:t>
      </w:r>
      <w:r>
        <w:rPr>
          <w:i/>
        </w:rPr>
        <w:t xml:space="preserve">quy </w:t>
      </w:r>
      <w:r>
        <w:rPr>
          <w:i/>
        </w:rPr>
        <w:t xml:space="preserve">mô. </w:t>
      </w:r>
      <w:r>
        <w:t xml:space="preserve">Trường </w:t>
      </w:r>
      <w:r>
        <w:rPr>
          <w:i/>
        </w:rPr>
        <w:t xml:space="preserve">sở </w:t>
      </w:r>
      <w:r>
        <w:t xml:space="preserve">xây </w:t>
      </w:r>
      <w:r>
        <w:t xml:space="preserve">dựng </w:t>
      </w:r>
      <w:r>
        <w:rPr>
          <w:i/>
        </w:rPr>
        <w:t xml:space="preserve">khá </w:t>
      </w:r>
      <w:r>
        <w:rPr>
          <w:i/>
        </w:rPr>
        <w:t xml:space="preserve">quy </w:t>
      </w:r>
      <w:r>
        <w:t xml:space="preserve">mô. </w:t>
      </w:r>
      <w:r>
        <w:br/>
      </w:r>
      <w:r>
        <w:rPr>
          <w:b/>
        </w:rPr>
        <w:t xml:space="preserve">quy </w:t>
      </w:r>
      <w:r>
        <w:rPr>
          <w:b/>
        </w:rPr>
        <w:t xml:space="preserve">nạp </w:t>
      </w:r>
      <w:r>
        <w:rPr>
          <w:i/>
        </w:rPr>
        <w:t xml:space="preserve">động từ </w:t>
      </w:r>
      <w:r>
        <w:t xml:space="preserve">(Suy </w:t>
      </w:r>
      <w:r>
        <w:t xml:space="preserve">lí, </w:t>
      </w:r>
      <w:r>
        <w:t xml:space="preserve">suy </w:t>
      </w:r>
      <w:r>
        <w:t xml:space="preserve">luận) </w:t>
      </w:r>
      <w:r>
        <w:t xml:space="preserve">đi </w:t>
      </w:r>
      <w:r>
        <w:t xml:space="preserve">từ </w:t>
      </w:r>
      <w:r>
        <w:t xml:space="preserve">những </w:t>
      </w:r>
      <w:r>
        <w:t xml:space="preserve">hiện </w:t>
      </w:r>
      <w:r>
        <w:t xml:space="preserve">tượng, </w:t>
      </w:r>
      <w:r>
        <w:t xml:space="preserve">sự </w:t>
      </w:r>
      <w:r>
        <w:t xml:space="preserve">kiện </w:t>
      </w:r>
      <w:r>
        <w:t xml:space="preserve">riêng </w:t>
      </w:r>
      <w:r>
        <w:t xml:space="preserve">đến </w:t>
      </w:r>
      <w:r>
        <w:t xml:space="preserve">những </w:t>
      </w:r>
      <w:r>
        <w:t xml:space="preserve">kết </w:t>
      </w:r>
      <w:r>
        <w:t xml:space="preserve">luận </w:t>
      </w:r>
      <w:r>
        <w:t xml:space="preserve">chung; </w:t>
      </w:r>
      <w:r>
        <w:t xml:space="preserve">trái </w:t>
      </w:r>
      <w:r>
        <w:t xml:space="preserve">với </w:t>
      </w:r>
      <w:r>
        <w:t xml:space="preserve">suy </w:t>
      </w:r>
      <w:r>
        <w:t xml:space="preserve">diễn. </w:t>
      </w:r>
      <w:r>
        <w:t xml:space="preserve">Phương </w:t>
      </w:r>
      <w:r>
        <w:rPr>
          <w:i/>
        </w:rPr>
        <w:t xml:space="preserve">pháp </w:t>
      </w:r>
      <w:r>
        <w:t xml:space="preserve">quy </w:t>
      </w:r>
      <w:r>
        <w:rPr>
          <w:i/>
        </w:rPr>
        <w:t xml:space="preserve">nạp. </w:t>
      </w:r>
      <w:r>
        <w:rPr>
          <w:i/>
        </w:rPr>
        <w:t xml:space="preserve">Trình </w:t>
      </w:r>
      <w:r>
        <w:rPr>
          <w:i/>
        </w:rPr>
        <w:t xml:space="preserve">bày </w:t>
      </w:r>
      <w:r>
        <w:rPr>
          <w:i/>
        </w:rPr>
        <w:t xml:space="preserve">theo </w:t>
      </w:r>
      <w:r>
        <w:t xml:space="preserve">lối </w:t>
      </w:r>
      <w:r>
        <w:rPr>
          <w:i/>
        </w:rPr>
        <w:t xml:space="preserve">quy </w:t>
      </w:r>
      <w:r>
        <w:t xml:space="preserve">nạp. </w:t>
      </w:r>
      <w:r>
        <w:t xml:space="preserve">quy </w:t>
      </w:r>
      <w:r>
        <w:t xml:space="preserve">phạm </w:t>
      </w:r>
      <w:r>
        <w:t xml:space="preserve">danh từ </w:t>
      </w:r>
      <w:r>
        <w:t xml:space="preserve">Điều </w:t>
      </w:r>
      <w:r>
        <w:t xml:space="preserve">quy </w:t>
      </w:r>
      <w:r>
        <w:t xml:space="preserve">định </w:t>
      </w:r>
      <w:r>
        <w:t xml:space="preserve">chặt </w:t>
      </w:r>
      <w:r>
        <w:t xml:space="preserve">chẽ </w:t>
      </w:r>
      <w:r>
        <w:t xml:space="preserve">phải </w:t>
      </w:r>
      <w:r>
        <w:t xml:space="preserve">tuân </w:t>
      </w:r>
      <w:r>
        <w:rPr>
          <w:i/>
        </w:rPr>
        <w:t xml:space="preserve">theo. </w:t>
      </w:r>
      <w:r>
        <w:rPr>
          <w:i/>
        </w:rPr>
        <w:t xml:space="preserve">Quy </w:t>
      </w:r>
      <w:r>
        <w:rPr>
          <w:i/>
        </w:rPr>
        <w:t xml:space="preserve">phạm </w:t>
      </w:r>
      <w:r>
        <w:rPr>
          <w:i/>
        </w:rPr>
        <w:t xml:space="preserve">đạo </w:t>
      </w:r>
      <w:r>
        <w:rPr>
          <w:i/>
        </w:rPr>
        <w:t xml:space="preserve">đức. </w:t>
      </w:r>
      <w:r>
        <w:br/>
      </w:r>
      <w:r>
        <w:rPr>
          <w:b/>
        </w:rPr>
        <w:t xml:space="preserve">quy </w:t>
      </w:r>
      <w:r>
        <w:rPr>
          <w:b/>
        </w:rPr>
        <w:t xml:space="preserve">phạm </w:t>
      </w:r>
      <w:r>
        <w:rPr>
          <w:b/>
        </w:rPr>
        <w:t xml:space="preserve">pháp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Điều </w:t>
      </w:r>
      <w:r>
        <w:t xml:space="preserve">quy </w:t>
      </w:r>
      <w:r>
        <w:t xml:space="preserve">định </w:t>
      </w:r>
      <w:r>
        <w:t xml:space="preserve">chặt </w:t>
      </w:r>
      <w:r>
        <w:t xml:space="preserve">chế </w:t>
      </w:r>
      <w:r>
        <w:t xml:space="preserve">phải </w:t>
      </w:r>
      <w:r>
        <w:t xml:space="preserve">tuân </w:t>
      </w:r>
      <w:r>
        <w:t xml:space="preserve">theo. </w:t>
      </w:r>
      <w:r>
        <w:t xml:space="preserve">Quy </w:t>
      </w:r>
      <w:r>
        <w:rPr>
          <w:i/>
        </w:rPr>
        <w:t xml:space="preserve">phạm </w:t>
      </w:r>
      <w:r>
        <w:rPr>
          <w:i/>
        </w:rPr>
        <w:t xml:space="preserve">đạo </w:t>
      </w:r>
      <w:r>
        <w:t xml:space="preserve">đức. </w:t>
      </w:r>
      <w:r>
        <w:br/>
      </w:r>
      <w:r>
        <w:rPr>
          <w:b/>
        </w:rPr>
        <w:t xml:space="preserve">quy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hàng </w:t>
      </w:r>
      <w:r>
        <w:rPr>
          <w:i/>
        </w:rPr>
        <w:t xml:space="preserve">phục. </w:t>
      </w:r>
      <w:r>
        <w:br/>
      </w:r>
      <w:r>
        <w:rPr>
          <w:b/>
        </w:rPr>
        <w:t xml:space="preserve">quy </w:t>
      </w:r>
      <w:r>
        <w:rPr>
          <w:b/>
        </w:rPr>
        <w:t xml:space="preserve">tắc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điều </w:t>
      </w:r>
      <w:r>
        <w:t xml:space="preserve">quy </w:t>
      </w:r>
      <w:r>
        <w:t xml:space="preserve">định </w:t>
      </w:r>
      <w:r>
        <w:t xml:space="preserve">mọi </w:t>
      </w:r>
      <w:r>
        <w:t xml:space="preserve">người </w:t>
      </w:r>
      <w:r>
        <w:t xml:space="preserve">phải </w:t>
      </w:r>
      <w:r>
        <w:t xml:space="preserve">tuân </w:t>
      </w:r>
      <w:r>
        <w:t xml:space="preserve">theo </w:t>
      </w:r>
      <w:r>
        <w:t xml:space="preserve">trong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chung </w:t>
      </w:r>
      <w:r>
        <w:t xml:space="preserve">nào </w:t>
      </w:r>
      <w:r>
        <w:t xml:space="preserve">đó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Tôn </w:t>
      </w:r>
      <w:r>
        <w:t xml:space="preserve">trọng </w:t>
      </w:r>
      <w:r>
        <w:rPr>
          <w:i/>
        </w:rPr>
        <w:t xml:space="preserve">quy </w:t>
      </w:r>
      <w:r>
        <w:t xml:space="preserve">tắc </w:t>
      </w:r>
      <w:r>
        <w:t xml:space="preserve">thi </w:t>
      </w:r>
      <w:r>
        <w:rPr>
          <w:i/>
        </w:rPr>
        <w:t xml:space="preserve">đấu. </w:t>
      </w:r>
      <w:r>
        <w:t xml:space="preserve">Chấp </w:t>
      </w:r>
      <w:r>
        <w:t xml:space="preserve">hành </w:t>
      </w:r>
      <w:r>
        <w:t xml:space="preserve">quy </w:t>
      </w:r>
      <w:r>
        <w:rPr>
          <w:i/>
        </w:rPr>
        <w:t xml:space="preserve">tắc </w:t>
      </w:r>
      <w:r>
        <w:rPr>
          <w:i/>
        </w:rPr>
        <w:t xml:space="preserve">an </w:t>
      </w:r>
      <w:r>
        <w:rPr>
          <w:i/>
        </w:rPr>
        <w:t xml:space="preserve">toàn </w:t>
      </w:r>
      <w:r>
        <w:t xml:space="preserve">lao </w:t>
      </w:r>
      <w:r>
        <w:rPr>
          <w:i/>
        </w:rPr>
        <w:t xml:space="preserve">động. </w:t>
      </w:r>
      <w:r>
        <w:rPr>
          <w:b/>
        </w:rPr>
        <w:t xml:space="preserve">2 </w:t>
      </w:r>
      <w:r>
        <w:t xml:space="preserve">Công </w:t>
      </w:r>
      <w:r>
        <w:t xml:space="preserve">thức, </w:t>
      </w:r>
      <w:r>
        <w:t xml:space="preserve">hình </w:t>
      </w:r>
      <w:r>
        <w:t xml:space="preserve">thức </w:t>
      </w:r>
      <w:r>
        <w:t xml:space="preserve">ngắn </w:t>
      </w:r>
      <w:r>
        <w:t xml:space="preserve">gọn </w:t>
      </w:r>
      <w:r>
        <w:t xml:space="preserve">nêu </w:t>
      </w:r>
      <w:r>
        <w:t xml:space="preserve">lên </w:t>
      </w:r>
      <w:r>
        <w:t xml:space="preserve">những </w:t>
      </w:r>
      <w:r>
        <w:t xml:space="preserve">điều </w:t>
      </w:r>
      <w:r>
        <w:t xml:space="preserve">cần </w:t>
      </w:r>
      <w:r>
        <w:t xml:space="preserve">phải </w:t>
      </w:r>
      <w:r>
        <w:t xml:space="preserve">làm </w:t>
      </w:r>
      <w:r>
        <w:t xml:space="preserve">theo </w:t>
      </w:r>
      <w:r>
        <w:t xml:space="preserve">trong </w:t>
      </w:r>
      <w:r>
        <w:t xml:space="preserve">những </w:t>
      </w:r>
      <w:r>
        <w:t xml:space="preserve">trường </w:t>
      </w:r>
      <w:r>
        <w:t xml:space="preserve">hợp </w:t>
      </w:r>
      <w:r>
        <w:t xml:space="preserve">nhất </w:t>
      </w:r>
      <w:r>
        <w:t xml:space="preserve">định. </w:t>
      </w:r>
      <w:r>
        <w:t xml:space="preserve">Quy </w:t>
      </w:r>
      <w:r>
        <w:t xml:space="preserve">tắc </w:t>
      </w:r>
      <w:r>
        <w:t xml:space="preserve">ngữ </w:t>
      </w:r>
      <w:r>
        <w:t xml:space="preserve">pháp. </w:t>
      </w:r>
      <w:r>
        <w:t xml:space="preserve">Quy </w:t>
      </w:r>
      <w:r>
        <w:t xml:space="preserve">tắc </w:t>
      </w:r>
      <w:r>
        <w:t xml:space="preserve">quy </w:t>
      </w:r>
      <w:r>
        <w:t xml:space="preserve">đồng </w:t>
      </w:r>
      <w:r>
        <w:rPr>
          <w:i/>
        </w:rPr>
        <w:t xml:space="preserve">mẫu </w:t>
      </w:r>
      <w:r>
        <w:t xml:space="preserve">số. </w:t>
      </w:r>
      <w:r>
        <w:br w:type="page"/>
      </w:r>
      <w:r>
        <w:rPr>
          <w:b/>
        </w:rPr>
        <w:t xml:space="preserve">quy </w:t>
      </w:r>
      <w:r>
        <w:rPr>
          <w:b/>
        </w:rPr>
        <w:t xml:space="preserve">tắc </w:t>
      </w:r>
      <w:r>
        <w:rPr>
          <w:b/>
        </w:rPr>
        <w:t xml:space="preserve">tam </w:t>
      </w:r>
      <w:r>
        <w:rPr>
          <w:b/>
        </w:rPr>
        <w:t xml:space="preserve">suất </w:t>
      </w:r>
      <w:r>
        <w:rPr>
          <w:i/>
        </w:rPr>
        <w:t xml:space="preserve">danh từ </w:t>
      </w:r>
      <w:r>
        <w:t xml:space="preserve">Quy </w:t>
      </w:r>
      <w:r>
        <w:t xml:space="preserve">tắc </w:t>
      </w:r>
      <w:r>
        <w:t xml:space="preserve">mà </w:t>
      </w:r>
      <w:r>
        <w:t xml:space="preserve">nhờ </w:t>
      </w:r>
      <w:r>
        <w:t xml:space="preserve">đó </w:t>
      </w:r>
      <w:r>
        <w:t xml:space="preserve">khi </w:t>
      </w:r>
      <w:r>
        <w:t xml:space="preserve">biết </w:t>
      </w:r>
      <w:r>
        <w:t xml:space="preserve">hai </w:t>
      </w:r>
      <w:r>
        <w:t xml:space="preserve">giá </w:t>
      </w:r>
      <w:r>
        <w:t xml:space="preserve">trị </w:t>
      </w:r>
      <w:r>
        <w:t xml:space="preserve">tương </w:t>
      </w:r>
      <w:r>
        <w:t xml:space="preserve">ứng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hai </w:t>
      </w:r>
      <w:r>
        <w:t xml:space="preserve">đại </w:t>
      </w:r>
      <w:r>
        <w:t xml:space="preserve">lượng </w:t>
      </w:r>
      <w:r>
        <w:t xml:space="preserve">tỉ </w:t>
      </w:r>
      <w:r>
        <w:t xml:space="preserve">lệ </w:t>
      </w:r>
      <w:r>
        <w:t xml:space="preserve">và </w:t>
      </w:r>
      <w:r>
        <w:t xml:space="preserve">một </w:t>
      </w:r>
      <w:r>
        <w:t xml:space="preserve">giá </w:t>
      </w:r>
      <w:r>
        <w:t xml:space="preserve">trị </w:t>
      </w:r>
      <w:r>
        <w:t xml:space="preserve">bất </w:t>
      </w:r>
      <w:r>
        <w:t xml:space="preserve">kì </w:t>
      </w:r>
      <w:r>
        <w:t xml:space="preserve">của </w:t>
      </w:r>
      <w:r>
        <w:t xml:space="preserve">đại </w:t>
      </w:r>
      <w:r>
        <w:t xml:space="preserve">lượng </w:t>
      </w:r>
      <w:r>
        <w:t xml:space="preserve">này </w:t>
      </w:r>
      <w:r>
        <w:t xml:space="preserve">thì </w:t>
      </w:r>
      <w:r>
        <w:t xml:space="preserve">tìm </w:t>
      </w:r>
      <w:r>
        <w:t xml:space="preserve">được </w:t>
      </w:r>
      <w:r>
        <w:t xml:space="preserve">giá </w:t>
      </w:r>
      <w:r>
        <w:t xml:space="preserve">trị </w:t>
      </w:r>
      <w:r>
        <w:t xml:space="preserve">tương </w:t>
      </w:r>
      <w:r>
        <w:t xml:space="preserve">ứng </w:t>
      </w:r>
      <w:r>
        <w:t xml:space="preserve">của </w:t>
      </w:r>
      <w:r>
        <w:t xml:space="preserve">đại </w:t>
      </w:r>
      <w:r>
        <w:t xml:space="preserve">lượng </w:t>
      </w:r>
      <w:r>
        <w:t xml:space="preserve">kia. </w:t>
      </w:r>
      <w:r>
        <w:br/>
      </w:r>
      <w:r>
        <w:rPr>
          <w:b/>
        </w:rPr>
        <w:t xml:space="preserve">quy </w:t>
      </w:r>
      <w:r>
        <w:rPr>
          <w:b/>
        </w:rPr>
        <w:t xml:space="preserve">tập </w:t>
      </w:r>
      <w:r>
        <w:rPr>
          <w:i/>
        </w:rPr>
        <w:t xml:space="preserve">động từ </w:t>
      </w:r>
      <w:r>
        <w:t xml:space="preserve">(trang trọng). </w:t>
      </w:r>
      <w:r>
        <w:t xml:space="preserve">Tập </w:t>
      </w:r>
      <w:r>
        <w:t xml:space="preserve">trung </w:t>
      </w:r>
      <w:r>
        <w:t xml:space="preserve">về </w:t>
      </w:r>
      <w:r>
        <w:t xml:space="preserve">một </w:t>
      </w:r>
      <w:r>
        <w:t xml:space="preserve">chỗ </w:t>
      </w:r>
      <w:r>
        <w:t xml:space="preserve">(nói </w:t>
      </w:r>
      <w:r>
        <w:t xml:space="preserve">về </w:t>
      </w:r>
      <w:r>
        <w:t xml:space="preserve">mồ </w:t>
      </w:r>
      <w:r>
        <w:t xml:space="preserve">mẺ, </w:t>
      </w:r>
      <w:r>
        <w:t xml:space="preserve">hài </w:t>
      </w:r>
      <w:r>
        <w:t xml:space="preserve">cốt). </w:t>
      </w:r>
      <w:r>
        <w:t xml:space="preserve">Quy </w:t>
      </w:r>
      <w:r>
        <w:rPr>
          <w:i/>
        </w:rPr>
        <w:t xml:space="preserve">tập </w:t>
      </w:r>
      <w:r>
        <w:t xml:space="preserve">hài </w:t>
      </w:r>
      <w:r>
        <w:t xml:space="preserve">cốt </w:t>
      </w:r>
      <w:r>
        <w:t xml:space="preserve">liệt </w:t>
      </w:r>
      <w:r>
        <w:rPr>
          <w:i/>
        </w:rPr>
        <w:t xml:space="preserve">sĩ </w:t>
      </w:r>
      <w:r>
        <w:t xml:space="preserve">uề </w:t>
      </w:r>
      <w:r>
        <w:t xml:space="preserve">nghĩa </w:t>
      </w:r>
      <w:r>
        <w:t xml:space="preserve">trang. </w:t>
      </w:r>
      <w:r>
        <w:t xml:space="preserve">Quy </w:t>
      </w:r>
      <w:r>
        <w:rPr>
          <w:i/>
        </w:rPr>
        <w:t xml:space="preserve">tập </w:t>
      </w:r>
      <w:r>
        <w:rPr>
          <w:i/>
        </w:rPr>
        <w:t xml:space="preserve">mồ </w:t>
      </w:r>
      <w:r>
        <w:rPr>
          <w:i/>
        </w:rPr>
        <w:t xml:space="preserve">mắả. </w:t>
      </w:r>
      <w:r>
        <w:br/>
      </w:r>
      <w:r>
        <w:rPr>
          <w:b/>
        </w:rPr>
        <w:t xml:space="preserve">quy </w:t>
      </w:r>
      <w:r>
        <w:rPr>
          <w:b/>
        </w:rPr>
        <w:t xml:space="preserve">thuận </w:t>
      </w:r>
      <w:r>
        <w:rPr>
          <w:i/>
        </w:rPr>
        <w:t xml:space="preserve">động từ </w:t>
      </w:r>
      <w:r>
        <w:t xml:space="preserve">Chịu </w:t>
      </w:r>
      <w:r>
        <w:t xml:space="preserve">về </w:t>
      </w:r>
      <w:r>
        <w:t xml:space="preserve">theo </w:t>
      </w:r>
      <w:r>
        <w:t xml:space="preserve">đối </w:t>
      </w:r>
      <w:r>
        <w:t xml:space="preserve">phương, </w:t>
      </w:r>
      <w:r>
        <w:t xml:space="preserve">không </w:t>
      </w:r>
      <w:r>
        <w:t xml:space="preserve">hoạt </w:t>
      </w:r>
      <w:r>
        <w:t xml:space="preserve">động </w:t>
      </w:r>
      <w:r>
        <w:t xml:space="preserve">chống </w:t>
      </w:r>
      <w:r>
        <w:t xml:space="preserve">đối </w:t>
      </w:r>
      <w:r>
        <w:t xml:space="preserve">lại </w:t>
      </w:r>
      <w:r>
        <w:t xml:space="preserve">nữa. </w:t>
      </w:r>
      <w:r>
        <w:br/>
      </w:r>
      <w:r>
        <w:rPr>
          <w:b/>
        </w:rPr>
        <w:t xml:space="preserve">quy </w:t>
      </w:r>
      <w:r>
        <w:rPr>
          <w:b/>
        </w:rPr>
        <w:t xml:space="preserve">tiên </w:t>
      </w:r>
      <w:r>
        <w:rPr>
          <w:i/>
        </w:rPr>
        <w:t xml:space="preserve">động từ </w:t>
      </w:r>
      <w:r>
        <w:t xml:space="preserve">(cũ; </w:t>
      </w:r>
      <w:r>
        <w:t xml:space="preserve">trang trọng). </w:t>
      </w:r>
      <w:r>
        <w:t xml:space="preserve">Chết </w:t>
      </w:r>
      <w:r>
        <w:t xml:space="preserve">(nói </w:t>
      </w:r>
      <w:r>
        <w:t xml:space="preserve">về </w:t>
      </w:r>
      <w:r>
        <w:t xml:space="preserve">người </w:t>
      </w:r>
      <w:r>
        <w:rPr>
          <w:i/>
        </w:rPr>
        <w:t xml:space="preserve">già, </w:t>
      </w:r>
      <w:r>
        <w:t xml:space="preserve">coi </w:t>
      </w:r>
      <w:r>
        <w:t xml:space="preserve">như </w:t>
      </w:r>
      <w:r>
        <w:t xml:space="preserve">về </w:t>
      </w:r>
      <w:r>
        <w:t xml:space="preserve">cõi </w:t>
      </w:r>
      <w:r>
        <w:t xml:space="preserve">tiên). </w:t>
      </w:r>
      <w:r>
        <w:br/>
      </w:r>
      <w:r>
        <w:rPr>
          <w:b/>
        </w:rPr>
        <w:t xml:space="preserve">quy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Trình </w:t>
      </w:r>
      <w:r>
        <w:t xml:space="preserve">tự </w:t>
      </w:r>
      <w:r>
        <w:t xml:space="preserve">phải </w:t>
      </w:r>
      <w:r>
        <w:t xml:space="preserve">tuân </w:t>
      </w:r>
      <w:r>
        <w:t xml:space="preserve">theo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một </w:t>
      </w:r>
      <w:r>
        <w:t xml:space="preserve">công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Quy </w:t>
      </w:r>
      <w:r>
        <w:rPr>
          <w:i/>
        </w:rPr>
        <w:t xml:space="preserve">trình </w:t>
      </w:r>
      <w:r>
        <w:rPr>
          <w:i/>
        </w:rPr>
        <w:t xml:space="preserve">kĩ </w:t>
      </w:r>
      <w:r>
        <w:rPr>
          <w:i/>
        </w:rPr>
        <w:t xml:space="preserve">thuật </w:t>
      </w:r>
      <w:r>
        <w:t xml:space="preserve">sản </w:t>
      </w:r>
      <w:r>
        <w:t xml:space="preserve">xuất. </w:t>
      </w:r>
      <w:r>
        <w:br/>
      </w:r>
      <w:r>
        <w:rPr>
          <w:b/>
        </w:rPr>
        <w:t xml:space="preserve">quy </w:t>
      </w:r>
      <w:r>
        <w:rPr>
          <w:b/>
        </w:rPr>
        <w:t xml:space="preserve">tụ </w:t>
      </w:r>
      <w:r>
        <w:rPr>
          <w:i/>
        </w:rPr>
        <w:t xml:space="preserve">động từ </w:t>
      </w:r>
      <w:r>
        <w:t xml:space="preserve">(Từ </w:t>
      </w:r>
      <w:r>
        <w:t xml:space="preserve">nhiều </w:t>
      </w:r>
      <w:r>
        <w:t xml:space="preserve">nơi, </w:t>
      </w:r>
      <w:r>
        <w:t xml:space="preserve">nhiều </w:t>
      </w:r>
      <w:r>
        <w:t xml:space="preserve">hướng) </w:t>
      </w:r>
      <w:r>
        <w:t xml:space="preserve">quy </w:t>
      </w:r>
      <w:r>
        <w:t xml:space="preserve">về, </w:t>
      </w:r>
      <w:r>
        <w:t xml:space="preserve">tụ </w:t>
      </w:r>
      <w:r>
        <w:t xml:space="preserve">về </w:t>
      </w:r>
      <w:r>
        <w:t xml:space="preserve">một </w:t>
      </w:r>
      <w:r>
        <w:t xml:space="preserve">chỗ, </w:t>
      </w:r>
      <w:r>
        <w:t xml:space="preserve">một </w:t>
      </w:r>
      <w:r>
        <w:t xml:space="preserve">điểm. </w:t>
      </w:r>
      <w:r>
        <w:rPr>
          <w:i/>
        </w:rPr>
        <w:t xml:space="preserve">Thủ </w:t>
      </w:r>
      <w:r>
        <w:rPr>
          <w:i/>
        </w:rPr>
        <w:t xml:space="preserve">đô </w:t>
      </w:r>
      <w:r>
        <w:t xml:space="preserve">thường </w:t>
      </w:r>
      <w:r>
        <w:rPr>
          <w:i/>
        </w:rPr>
        <w:t xml:space="preserve">là </w:t>
      </w:r>
      <w:r>
        <w:t xml:space="preserve">nơi </w:t>
      </w:r>
      <w:r>
        <w:t xml:space="preserve">quy </w:t>
      </w:r>
      <w:r>
        <w:rPr>
          <w:i/>
        </w:rPr>
        <w:t xml:space="preserve">tụ </w:t>
      </w:r>
      <w:r>
        <w:t xml:space="preserve">các </w:t>
      </w:r>
      <w:r>
        <w:t xml:space="preserve">đường </w:t>
      </w:r>
      <w:r>
        <w:rPr>
          <w:i/>
        </w:rPr>
        <w:t xml:space="preserve">giao </w:t>
      </w:r>
      <w:r>
        <w:t xml:space="preserve">thông </w:t>
      </w:r>
      <w:r>
        <w:t xml:space="preserve">quan </w:t>
      </w:r>
      <w:r>
        <w:t xml:space="preserve">trọng. </w:t>
      </w:r>
      <w:r>
        <w:t xml:space="preserve">Nội </w:t>
      </w:r>
      <w:r>
        <w:t xml:space="preserve">dung </w:t>
      </w:r>
      <w:r>
        <w:rPr>
          <w:i/>
        </w:rPr>
        <w:t xml:space="preserve">thảo </w:t>
      </w:r>
      <w:r>
        <w:rPr>
          <w:i/>
        </w:rPr>
        <w:t xml:space="preserve">luận </w:t>
      </w:r>
      <w:r>
        <w:t xml:space="preserve">quy </w:t>
      </w:r>
      <w:r>
        <w:rPr>
          <w:i/>
        </w:rPr>
        <w:t xml:space="preserve">tụ </w:t>
      </w:r>
      <w:r>
        <w:t xml:space="preserve">uào </w:t>
      </w:r>
      <w:r>
        <w:t xml:space="preserve">một </w:t>
      </w:r>
      <w:r>
        <w:rPr>
          <w:i/>
        </w:rPr>
        <w:t xml:space="preserve">uài </w:t>
      </w:r>
      <w:r>
        <w:t xml:space="preserve">uấn </w:t>
      </w:r>
      <w:r>
        <w:t xml:space="preserve">đề. </w:t>
      </w:r>
      <w:r>
        <w:br/>
      </w:r>
      <w:r>
        <w:rPr>
          <w:b/>
        </w:rPr>
        <w:t xml:space="preserve">quy </w:t>
      </w:r>
      <w:r>
        <w:rPr>
          <w:b/>
        </w:rPr>
        <w:t xml:space="preserve">ước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Những </w:t>
      </w:r>
      <w:r>
        <w:t xml:space="preserve">điều </w:t>
      </w:r>
      <w:r>
        <w:t xml:space="preserve">quy </w:t>
      </w:r>
      <w:r>
        <w:t xml:space="preserve">định </w:t>
      </w:r>
      <w:r>
        <w:t xml:space="preserve">đã </w:t>
      </w:r>
      <w:r>
        <w:t xml:space="preserve">thoả </w:t>
      </w:r>
      <w:r>
        <w:t xml:space="preserve">thuận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để </w:t>
      </w:r>
      <w:r>
        <w:t xml:space="preserve">gì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Quy </w:t>
      </w:r>
      <w:r>
        <w:t xml:space="preserve">ước </w:t>
      </w:r>
      <w:r>
        <w:rPr>
          <w:i/>
        </w:rPr>
        <w:t xml:space="preserve">quốc </w:t>
      </w:r>
      <w:r>
        <w:t xml:space="preserve">tế </w:t>
      </w:r>
      <w:r>
        <w:t xml:space="preserve">về </w:t>
      </w:r>
      <w:r>
        <w:t xml:space="preserve">hệ </w:t>
      </w:r>
      <w:r>
        <w:t xml:space="preserve">thống </w:t>
      </w:r>
      <w:r>
        <w:t xml:space="preserve">đo </w:t>
      </w:r>
      <w:r>
        <w:t xml:space="preserve">lường. </w:t>
      </w:r>
      <w:r>
        <w:t xml:space="preserve">Theo </w:t>
      </w:r>
      <w:r>
        <w:rPr>
          <w:i/>
        </w:rPr>
        <w:t xml:space="preserve">quy </w:t>
      </w:r>
      <w:r>
        <w:rPr>
          <w:i/>
        </w:rPr>
        <w:t xml:space="preserve">ước </w:t>
      </w:r>
      <w:r>
        <w:t xml:space="preserve">xã </w:t>
      </w:r>
      <w:r>
        <w:t xml:space="preserve">hội. </w:t>
      </w:r>
      <w:r>
        <w:t xml:space="preserve">| </w:t>
      </w:r>
      <w:r>
        <w:t xml:space="preserve">động từ </w:t>
      </w:r>
      <w:r>
        <w:t xml:space="preserve">Thoả </w:t>
      </w:r>
      <w:r>
        <w:t xml:space="preserve">thuận </w:t>
      </w:r>
      <w:r>
        <w:t xml:space="preserve">với </w:t>
      </w:r>
      <w:r>
        <w:t xml:space="preserve">nhau </w:t>
      </w:r>
      <w:r>
        <w:t xml:space="preserve">mà </w:t>
      </w:r>
      <w:r>
        <w:t xml:space="preserve">quy </w:t>
      </w:r>
      <w:r>
        <w:t xml:space="preserve">định. </w:t>
      </w:r>
      <w:r>
        <w:t xml:space="preserve">Kĩ </w:t>
      </w:r>
      <w:r>
        <w:rPr>
          <w:i/>
        </w:rPr>
        <w:t xml:space="preserve">hiệu </w:t>
      </w:r>
      <w:r>
        <w:t xml:space="preserve">quy </w:t>
      </w:r>
      <w:r>
        <w:rPr>
          <w:i/>
        </w:rPr>
        <w:t xml:space="preserve">ước. </w:t>
      </w:r>
      <w:r>
        <w:br/>
      </w:r>
      <w:r>
        <w:rPr>
          <w:b/>
        </w:rPr>
        <w:t xml:space="preserve">quy </w:t>
      </w:r>
      <w:r>
        <w:rPr>
          <w:b/>
        </w:rPr>
        <w:t xml:space="preserve">y </w:t>
      </w:r>
      <w:r>
        <w:rPr>
          <w:i/>
        </w:rPr>
        <w:t xml:space="preserve">động từ </w:t>
      </w:r>
      <w:r>
        <w:t xml:space="preserve">Thụ </w:t>
      </w:r>
      <w:r>
        <w:t xml:space="preserve">lễ </w:t>
      </w:r>
      <w:r>
        <w:t xml:space="preserve">theo </w:t>
      </w:r>
      <w:r>
        <w:t xml:space="preserve">đạo </w:t>
      </w:r>
      <w:r>
        <w:t xml:space="preserve">Phật, </w:t>
      </w:r>
      <w:r>
        <w:t xml:space="preserve">theo </w:t>
      </w:r>
      <w:r>
        <w:t xml:space="preserve">cách </w:t>
      </w:r>
      <w:r>
        <w:t xml:space="preserve">nói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Phật. </w:t>
      </w:r>
      <w:r>
        <w:br/>
      </w:r>
      <w:r>
        <w:rPr>
          <w:b/>
        </w:rPr>
        <w:t xml:space="preserve">quỳ; </w:t>
      </w:r>
      <w:r>
        <w:rPr>
          <w:i/>
        </w:rPr>
        <w:t xml:space="preserve">danh từ </w:t>
      </w:r>
      <w:r>
        <w:t xml:space="preserve">(cũ). </w:t>
      </w:r>
      <w:r>
        <w:t xml:space="preserve">Hướng </w:t>
      </w:r>
      <w:r>
        <w:t xml:space="preserve">dương. </w:t>
      </w:r>
      <w:r>
        <w:br/>
      </w:r>
      <w:r>
        <w:rPr>
          <w:b/>
        </w:rPr>
        <w:t xml:space="preserve">quỳ; </w:t>
      </w:r>
      <w:r>
        <w:rPr>
          <w:i/>
        </w:rPr>
        <w:t xml:space="preserve">danh từ </w:t>
      </w:r>
      <w:r>
        <w:t xml:space="preserve">Vàng </w:t>
      </w:r>
      <w:r>
        <w:t xml:space="preserve">lá </w:t>
      </w:r>
      <w:r>
        <w:t xml:space="preserve">dát </w:t>
      </w:r>
      <w:r>
        <w:t xml:space="preserve">mỏng,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thếp </w:t>
      </w:r>
      <w:r>
        <w:t xml:space="preserve">câu </w:t>
      </w:r>
      <w:r>
        <w:t xml:space="preserve">đối, </w:t>
      </w:r>
      <w:r>
        <w:t xml:space="preserve">hoành </w:t>
      </w:r>
      <w:r>
        <w:t xml:space="preserve">phi, </w:t>
      </w:r>
      <w:r>
        <w:t xml:space="preserve">v.v. </w:t>
      </w:r>
      <w:r>
        <w:t xml:space="preserve">Vàng </w:t>
      </w:r>
      <w:r>
        <w:t xml:space="preserve">quỳ. </w:t>
      </w:r>
      <w:r>
        <w:br/>
      </w:r>
      <w:r>
        <w:rPr>
          <w:b/>
        </w:rPr>
        <w:t xml:space="preserve">quỳ, </w:t>
      </w:r>
      <w:r>
        <w:rPr>
          <w:i/>
        </w:rPr>
        <w:t xml:space="preserve">danh từ </w:t>
      </w:r>
      <w:r>
        <w:t xml:space="preserve">Chất </w:t>
      </w:r>
      <w:r>
        <w:t xml:space="preserve">chỉ </w:t>
      </w:r>
      <w:r>
        <w:t xml:space="preserve">thị </w:t>
      </w:r>
      <w:r>
        <w:t xml:space="preserve">màu, </w:t>
      </w:r>
      <w:r>
        <w:t xml:space="preserve">chuyển </w:t>
      </w:r>
      <w:r>
        <w:t xml:space="preserve">thành </w:t>
      </w:r>
      <w:r>
        <w:t xml:space="preserve">đỏ </w:t>
      </w:r>
      <w:r>
        <w:t xml:space="preserve">khi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acid </w:t>
      </w:r>
      <w:r>
        <w:t xml:space="preserve">và </w:t>
      </w:r>
      <w:r>
        <w:t xml:space="preserve">chuyển </w:t>
      </w:r>
      <w:r>
        <w:t xml:space="preserve">thành </w:t>
      </w:r>
      <w:r>
        <w:t xml:space="preserve">xanh </w:t>
      </w:r>
      <w:r>
        <w:t xml:space="preserve">khi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base. </w:t>
      </w:r>
      <w:r>
        <w:br/>
      </w:r>
      <w:r>
        <w:rPr>
          <w:b/>
        </w:rPr>
        <w:t xml:space="preserve">quỳ, </w:t>
      </w:r>
      <w:r>
        <w:rPr>
          <w:i/>
        </w:rPr>
        <w:t xml:space="preserve">động từ </w:t>
      </w:r>
      <w:r>
        <w:t xml:space="preserve">Ở </w:t>
      </w:r>
      <w:r>
        <w:t xml:space="preserve">tư </w:t>
      </w:r>
      <w:r>
        <w:t xml:space="preserve">thế </w:t>
      </w:r>
      <w:r>
        <w:t xml:space="preserve">gập </w:t>
      </w:r>
      <w:r>
        <w:t xml:space="preserve">đầu </w:t>
      </w:r>
      <w:r>
        <w:t xml:space="preserve">gối </w:t>
      </w:r>
      <w:r>
        <w:t xml:space="preserve">và </w:t>
      </w:r>
      <w:r>
        <w:t xml:space="preserve">đặt </w:t>
      </w:r>
      <w:r>
        <w:t xml:space="preserve">sát </w:t>
      </w:r>
      <w:r>
        <w:t xml:space="preserve">mặt </w:t>
      </w:r>
      <w:r>
        <w:t xml:space="preserve">nền </w:t>
      </w:r>
      <w:r>
        <w:t xml:space="preserve">để </w:t>
      </w:r>
      <w:r>
        <w:t xml:space="preserve">đỡ </w:t>
      </w:r>
      <w:r>
        <w:t xml:space="preserve">toàn </w:t>
      </w:r>
      <w:r>
        <w:t xml:space="preserve">thân. </w:t>
      </w:r>
      <w:r>
        <w:t xml:space="preserve">Quỳ </w:t>
      </w:r>
      <w:r>
        <w:t xml:space="preserve">bắn. </w:t>
      </w:r>
      <w:r>
        <w:t xml:space="preserve">Quỳ </w:t>
      </w:r>
      <w:r>
        <w:t xml:space="preserve">xuống </w:t>
      </w:r>
      <w:r>
        <w:t xml:space="preserve">lạy. </w:t>
      </w:r>
      <w:r>
        <w:t xml:space="preserve">(Tủ) </w:t>
      </w:r>
      <w:r>
        <w:rPr>
          <w:i/>
        </w:rPr>
        <w:t xml:space="preserve">chân </w:t>
      </w:r>
      <w:r>
        <w:t xml:space="preserve">quỳ*. </w:t>
      </w:r>
      <w:r>
        <w:br/>
      </w:r>
      <w:r>
        <w:rPr>
          <w:b/>
        </w:rPr>
        <w:t xml:space="preserve">quỷ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Con </w:t>
      </w:r>
      <w:r>
        <w:t xml:space="preserve">vật </w:t>
      </w:r>
      <w:r>
        <w:t xml:space="preserve">tưởng </w:t>
      </w:r>
      <w:r>
        <w:t xml:space="preserve">tượng </w:t>
      </w:r>
      <w:r>
        <w:t xml:space="preserve">ở </w:t>
      </w:r>
      <w:r>
        <w:t xml:space="preserve">dưới </w:t>
      </w:r>
      <w:r>
        <w:t xml:space="preserve">âm </w:t>
      </w:r>
      <w:r>
        <w:t xml:space="preserve">phủ, </w:t>
      </w:r>
      <w:r>
        <w:t xml:space="preserve">hình </w:t>
      </w:r>
      <w:r>
        <w:t xml:space="preserve">thù </w:t>
      </w:r>
      <w:r>
        <w:t xml:space="preserve">kì </w:t>
      </w:r>
      <w:r>
        <w:t xml:space="preserve">dị </w:t>
      </w:r>
      <w:r>
        <w:t xml:space="preserve">và </w:t>
      </w:r>
      <w:r>
        <w:t xml:space="preserve">dữ </w:t>
      </w:r>
      <w:r>
        <w:t xml:space="preserve">tợn, </w:t>
      </w:r>
      <w:r>
        <w:t xml:space="preserve">hay </w:t>
      </w:r>
      <w:r>
        <w:t xml:space="preserve">hiện </w:t>
      </w:r>
      <w:r>
        <w:t xml:space="preserve">lên </w:t>
      </w:r>
      <w:r>
        <w:t xml:space="preserve">quấy </w:t>
      </w:r>
      <w:r>
        <w:t xml:space="preserve">nhiễu </w:t>
      </w:r>
      <w:r>
        <w:t xml:space="preserve">và </w:t>
      </w:r>
      <w:r>
        <w:t xml:space="preserve">làm </w:t>
      </w:r>
      <w:r>
        <w:t xml:space="preserve">hại </w:t>
      </w:r>
      <w:r>
        <w:t xml:space="preserve">người,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Quý </w:t>
      </w:r>
      <w:r>
        <w:t xml:space="preserve">tha, </w:t>
      </w:r>
      <w:r>
        <w:rPr>
          <w:i/>
        </w:rPr>
        <w:t xml:space="preserve">ma </w:t>
      </w:r>
      <w:r>
        <w:rPr>
          <w:i/>
        </w:rPr>
        <w:t xml:space="preserve">bắt*. </w:t>
      </w:r>
      <w:r>
        <w:t xml:space="preserve">Con </w:t>
      </w:r>
      <w:r>
        <w:t xml:space="preserve">quỷ </w:t>
      </w:r>
      <w:r>
        <w:t xml:space="preserve">dâm </w:t>
      </w:r>
      <w:r>
        <w:t xml:space="preserve">dục </w:t>
      </w:r>
      <w:r>
        <w:t xml:space="preserve">(bóng (nghĩa bóng)). </w:t>
      </w:r>
      <w:r>
        <w:rPr>
          <w:b/>
        </w:rPr>
        <w:t xml:space="preserve">2 </w:t>
      </w:r>
      <w:r>
        <w:t xml:space="preserve">(khẩu ngữ). </w:t>
      </w:r>
      <w:r>
        <w:rPr>
          <w:i/>
        </w:rPr>
        <w:t xml:space="preserve">Kẻ </w:t>
      </w:r>
      <w:r>
        <w:t xml:space="preserve">tỉnh </w:t>
      </w:r>
      <w:r>
        <w:t xml:space="preserve">nghịch, </w:t>
      </w:r>
      <w:r>
        <w:t xml:space="preserve">quái </w:t>
      </w:r>
      <w:r>
        <w:t xml:space="preserve">ác </w:t>
      </w:r>
      <w:r>
        <w:t xml:space="preserve">hay </w:t>
      </w:r>
      <w:r>
        <w:t xml:space="preserve">quấy </w:t>
      </w:r>
      <w:r>
        <w:t xml:space="preserve">phá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mắng). </w:t>
      </w:r>
      <w:r>
        <w:rPr>
          <w:i/>
        </w:rPr>
        <w:t xml:space="preserve">Đô </w:t>
      </w:r>
      <w:r>
        <w:t xml:space="preserve">quy! </w:t>
      </w:r>
      <w:r>
        <w:br/>
      </w:r>
      <w:r>
        <w:rPr>
          <w:b/>
        </w:rPr>
        <w:t xml:space="preserve">quỷ </w:t>
      </w:r>
      <w:r>
        <w:rPr>
          <w:b/>
        </w:rPr>
        <w:t xml:space="preserve">kế </w:t>
      </w:r>
      <w:r>
        <w:rPr>
          <w:i/>
        </w:rPr>
        <w:t xml:space="preserve">danh từ </w:t>
      </w:r>
      <w:r>
        <w:t xml:space="preserve">Mưu </w:t>
      </w:r>
      <w:r>
        <w:t xml:space="preserve">kế </w:t>
      </w:r>
      <w:r>
        <w:t xml:space="preserve">quỷ </w:t>
      </w:r>
      <w:r>
        <w:t xml:space="preserve">quyệt. </w:t>
      </w:r>
      <w:r>
        <w:t xml:space="preserve">Lắ;m </w:t>
      </w:r>
      <w:r>
        <w:rPr>
          <w:i/>
        </w:rPr>
        <w:t xml:space="preserve">âm </w:t>
      </w:r>
      <w:r>
        <w:t xml:space="preserve">mưu </w:t>
      </w:r>
      <w:r>
        <w:rPr>
          <w:i/>
        </w:rPr>
        <w:t xml:space="preserve">quý </w:t>
      </w:r>
      <w:r>
        <w:rPr>
          <w:i/>
        </w:rPr>
        <w:t xml:space="preserve">kế. </w:t>
      </w:r>
      <w:r>
        <w:br/>
      </w:r>
      <w:r>
        <w:rPr>
          <w:b/>
        </w:rPr>
        <w:t xml:space="preserve">quỷ </w:t>
      </w:r>
      <w:r>
        <w:rPr>
          <w:b/>
        </w:rPr>
        <w:t xml:space="preserve">quái </w:t>
      </w:r>
      <w:r>
        <w:rPr>
          <w:i/>
        </w:rPr>
        <w:t xml:space="preserve">tính từ </w:t>
      </w:r>
      <w:r>
        <w:t xml:space="preserve">cũng nói </w:t>
      </w:r>
      <w:r>
        <w:t xml:space="preserve">quái </w:t>
      </w:r>
      <w:r>
        <w:t xml:space="preserve">quỷ. </w:t>
      </w:r>
      <w:r>
        <w:rPr>
          <w:b/>
        </w:rPr>
        <w:t xml:space="preserve">1 </w:t>
      </w:r>
      <w:r>
        <w:t xml:space="preserve">Tai </w:t>
      </w:r>
      <w:r>
        <w:t xml:space="preserve">ác, </w:t>
      </w:r>
      <w:r>
        <w:t xml:space="preserve">ranh </w:t>
      </w:r>
      <w:r>
        <w:t xml:space="preserve">mãnh </w:t>
      </w:r>
      <w:r>
        <w:t xml:space="preserve">một </w:t>
      </w:r>
      <w:r>
        <w:t xml:space="preserve">cách </w:t>
      </w:r>
      <w:r>
        <w:t xml:space="preserve">ít </w:t>
      </w:r>
      <w:r>
        <w:t xml:space="preserve">thấy. </w:t>
      </w:r>
      <w:r>
        <w:t xml:space="preserve">Giớ </w:t>
      </w:r>
      <w:r>
        <w:t xml:space="preserve">trò </w:t>
      </w:r>
      <w:r>
        <w:t xml:space="preserve">quý </w:t>
      </w:r>
      <w:r>
        <w:t xml:space="preserve">quái. </w:t>
      </w:r>
      <w:r>
        <w:rPr>
          <w:i/>
        </w:rPr>
        <w:t xml:space="preserve">Đồ </w:t>
      </w:r>
      <w:r>
        <w:t xml:space="preserve">quỷ </w:t>
      </w:r>
      <w:r>
        <w:rPr>
          <w:i/>
        </w:rPr>
        <w:t xml:space="preserve">quái! </w:t>
      </w:r>
      <w:r>
        <w:rPr>
          <w:b/>
        </w:rPr>
        <w:t xml:space="preserve">2 </w:t>
      </w:r>
      <w:r>
        <w:t xml:space="preserve">(khẩu ngữ). </w:t>
      </w:r>
      <w:r>
        <w:t xml:space="preserve">Như </w:t>
      </w:r>
      <w:r>
        <w:rPr>
          <w:i/>
        </w:rPr>
        <w:t xml:space="preserve">quái. </w:t>
      </w:r>
      <w:r>
        <w:t xml:space="preserve">Quỷ </w:t>
      </w:r>
      <w:r>
        <w:t xml:space="preserve">quái </w:t>
      </w:r>
      <w:r>
        <w:t xml:space="preserve">thật, </w:t>
      </w:r>
      <w:r>
        <w:t xml:space="preserve">mới </w:t>
      </w:r>
      <w:r>
        <w:t xml:space="preserve">thấy </w:t>
      </w:r>
      <w:r>
        <w:t xml:space="preserve">đó </w:t>
      </w:r>
      <w:r>
        <w:t xml:space="preserve">mà </w:t>
      </w:r>
      <w:r>
        <w:t xml:space="preserve">biến </w:t>
      </w:r>
      <w:r>
        <w:t xml:space="preserve">đi </w:t>
      </w:r>
      <w:r>
        <w:t xml:space="preserve">đâu </w:t>
      </w:r>
      <w:r>
        <w:t xml:space="preserve">mất. </w:t>
      </w:r>
      <w:r>
        <w:t xml:space="preserve">Làm </w:t>
      </w:r>
      <w:r>
        <w:rPr>
          <w:i/>
        </w:rPr>
        <w:t xml:space="preserve">xong </w:t>
      </w:r>
      <w:r>
        <w:t xml:space="preserve">cái </w:t>
      </w:r>
      <w:r>
        <w:t xml:space="preserve">quỷ </w:t>
      </w:r>
      <w:r>
        <w:rPr>
          <w:i/>
        </w:rPr>
        <w:t xml:space="preserve">quái </w:t>
      </w:r>
      <w:r>
        <w:rPr>
          <w:i/>
        </w:rPr>
        <w:t xml:space="preserve">nào </w:t>
      </w:r>
      <w:r>
        <w:t xml:space="preserve">được. </w:t>
      </w:r>
      <w:r>
        <w:br/>
      </w:r>
      <w:r>
        <w:rPr>
          <w:b/>
        </w:rPr>
        <w:t xml:space="preserve">quỷ </w:t>
      </w:r>
      <w:r>
        <w:rPr>
          <w:b/>
        </w:rPr>
        <w:t xml:space="preserve">quyệt </w:t>
      </w:r>
      <w:r>
        <w:rPr>
          <w:i/>
        </w:rPr>
        <w:t xml:space="preserve">tính từ </w:t>
      </w:r>
      <w:r>
        <w:t xml:space="preserve">Gian </w:t>
      </w:r>
      <w:r>
        <w:t xml:space="preserve">giảo, </w:t>
      </w:r>
      <w:r>
        <w:t xml:space="preserve">có </w:t>
      </w:r>
      <w:r>
        <w:t xml:space="preserve">nhiều </w:t>
      </w:r>
      <w:r>
        <w:t xml:space="preserve">mánh </w:t>
      </w:r>
      <w:r>
        <w:t xml:space="preserve">khoé </w:t>
      </w:r>
      <w:r>
        <w:t xml:space="preserve">hiểm </w:t>
      </w:r>
      <w:r>
        <w:t xml:space="preserve">độc, </w:t>
      </w:r>
      <w:r>
        <w:t xml:space="preserve">khó </w:t>
      </w:r>
      <w:r>
        <w:t xml:space="preserve">lường </w:t>
      </w:r>
      <w:r>
        <w:t xml:space="preserve">trước </w:t>
      </w:r>
      <w:r>
        <w:t xml:space="preserve">được.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quỷ </w:t>
      </w:r>
      <w:r>
        <w:t xml:space="preserve">quyệt. </w:t>
      </w:r>
      <w:r>
        <w:t xml:space="preserve">Âm </w:t>
      </w:r>
      <w:r>
        <w:t xml:space="preserve">mưu </w:t>
      </w:r>
      <w:r>
        <w:t xml:space="preserve">quý </w:t>
      </w:r>
      <w:r>
        <w:t xml:space="preserve">quyệt. </w:t>
      </w:r>
      <w:r>
        <w:br/>
      </w:r>
      <w:r>
        <w:rPr>
          <w:b/>
        </w:rPr>
        <w:t xml:space="preserve">quỷ </w:t>
      </w:r>
      <w:r>
        <w:rPr>
          <w:b/>
        </w:rPr>
        <w:t xml:space="preserve">sứ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Quỷ </w:t>
      </w:r>
      <w:r>
        <w:t xml:space="preserve">dưới </w:t>
      </w:r>
      <w:r>
        <w:t xml:space="preserve">âm </w:t>
      </w:r>
      <w:r>
        <w:t xml:space="preserve">phủ, </w:t>
      </w:r>
      <w:r>
        <w:t xml:space="preserve">chuyên </w:t>
      </w:r>
      <w:r>
        <w:t xml:space="preserve">hành </w:t>
      </w:r>
      <w:r>
        <w:t xml:space="preserve">hạ </w:t>
      </w:r>
      <w:r>
        <w:t xml:space="preserve">linh </w:t>
      </w:r>
      <w:r>
        <w:t xml:space="preserve">hồn </w:t>
      </w:r>
      <w:r>
        <w:t xml:space="preserve">những </w:t>
      </w:r>
      <w:r>
        <w:t xml:space="preserve">người </w:t>
      </w:r>
      <w:r>
        <w:t xml:space="preserve">có </w:t>
      </w:r>
      <w:r>
        <w:t xml:space="preserve">tội, </w:t>
      </w:r>
      <w:r>
        <w:t xml:space="preserve">theo </w:t>
      </w:r>
      <w:r>
        <w:t xml:space="preserve">mê </w:t>
      </w:r>
      <w:r>
        <w:t xml:space="preserve">tín. </w:t>
      </w:r>
      <w:r>
        <w:rPr>
          <w:b/>
        </w:rPr>
        <w:t xml:space="preserve">2 </w:t>
      </w:r>
      <w:r>
        <w:t xml:space="preserve">(khẩu ngữ). </w:t>
      </w:r>
      <w:r>
        <w:t xml:space="preserve">Như </w:t>
      </w:r>
      <w:r>
        <w:t xml:space="preserve">quỷ </w:t>
      </w:r>
      <w:r>
        <w:t xml:space="preserve">(nghĩa </w:t>
      </w:r>
      <w:r>
        <w:t xml:space="preserve">2). </w:t>
      </w:r>
      <w:r>
        <w:rPr>
          <w:i/>
        </w:rPr>
        <w:t xml:space="preserve">Đồ </w:t>
      </w:r>
      <w:r>
        <w:t xml:space="preserve">quý </w:t>
      </w:r>
      <w:r>
        <w:t xml:space="preserve">sứ! </w:t>
      </w:r>
      <w:r>
        <w:br/>
      </w:r>
      <w:r>
        <w:rPr>
          <w:b/>
        </w:rPr>
        <w:t xml:space="preserve">quý </w:t>
      </w:r>
      <w:r>
        <w:rPr>
          <w:b/>
        </w:rPr>
        <w:t xml:space="preserve">tha </w:t>
      </w:r>
      <w:r>
        <w:rPr>
          <w:b/>
        </w:rPr>
        <w:t xml:space="preserve">ma </w:t>
      </w:r>
      <w:r>
        <w:rPr>
          <w:b/>
        </w:rPr>
        <w:t xml:space="preserve">bắt </w:t>
      </w:r>
      <w:r>
        <w:t xml:space="preserve">(thẹt.). </w:t>
      </w:r>
      <w:r>
        <w:t xml:space="preserve">Lời </w:t>
      </w:r>
      <w:r>
        <w:t xml:space="preserve">chửi </w:t>
      </w:r>
      <w:r>
        <w:t xml:space="preserve">rủa </w:t>
      </w:r>
      <w:r>
        <w:t xml:space="preserve">đối </w:t>
      </w:r>
      <w:r>
        <w:t xml:space="preserve">với </w:t>
      </w:r>
      <w:r>
        <w:t xml:space="preserve">kẻ </w:t>
      </w:r>
      <w:r>
        <w:t xml:space="preserve">mình </w:t>
      </w:r>
      <w:r>
        <w:t xml:space="preserve">cho </w:t>
      </w:r>
      <w:r>
        <w:t xml:space="preserve">là </w:t>
      </w:r>
      <w:r>
        <w:t xml:space="preserve">có </w:t>
      </w:r>
      <w:r>
        <w:t xml:space="preserve">hành </w:t>
      </w:r>
      <w:r>
        <w:t xml:space="preserve">động </w:t>
      </w:r>
      <w:r>
        <w:t xml:space="preserve">tôi </w:t>
      </w:r>
      <w:r>
        <w:t xml:space="preserve">tệ </w:t>
      </w:r>
      <w:r>
        <w:t xml:space="preserve">không </w:t>
      </w:r>
      <w:r>
        <w:t xml:space="preserve">chịu </w:t>
      </w:r>
      <w:r>
        <w:t xml:space="preserve">được. </w:t>
      </w:r>
      <w:r>
        <w:rPr>
          <w:i/>
        </w:rPr>
        <w:t xml:space="preserve">Đồ </w:t>
      </w:r>
      <w:r>
        <w:t xml:space="preserve">quỷ </w:t>
      </w:r>
      <w:r>
        <w:t xml:space="preserve">tha </w:t>
      </w:r>
      <w:r>
        <w:t xml:space="preserve">ma </w:t>
      </w:r>
      <w:r>
        <w:t xml:space="preserve">bắt. </w:t>
      </w:r>
      <w:r>
        <w:t xml:space="preserve">Quỷ </w:t>
      </w:r>
      <w:r>
        <w:rPr>
          <w:i/>
        </w:rPr>
        <w:t xml:space="preserve">tha </w:t>
      </w:r>
      <w:r>
        <w:rPr>
          <w:i/>
        </w:rPr>
        <w:t xml:space="preserve">ma </w:t>
      </w:r>
      <w:r>
        <w:rPr>
          <w:i/>
        </w:rPr>
        <w:t xml:space="preserve">bắt </w:t>
      </w:r>
      <w:r>
        <w:rPr>
          <w:i/>
        </w:rPr>
        <w:t xml:space="preserve">mày </w:t>
      </w:r>
      <w:r>
        <w:t xml:space="preserve">đi! </w:t>
      </w:r>
      <w:r>
        <w:br/>
      </w:r>
      <w:r>
        <w:rPr>
          <w:b/>
        </w:rPr>
        <w:t xml:space="preserve">quý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Các </w:t>
      </w:r>
      <w:r>
        <w:t xml:space="preserve">vị </w:t>
      </w:r>
      <w:r>
        <w:t xml:space="preserve">thần </w:t>
      </w:r>
      <w:r>
        <w:t xml:space="preserve">linh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Có </w:t>
      </w:r>
      <w:r>
        <w:t xml:space="preserve">quỷ </w:t>
      </w:r>
      <w:r>
        <w:rPr>
          <w:i/>
        </w:rPr>
        <w:t xml:space="preserve">thân </w:t>
      </w:r>
      <w:r>
        <w:rPr>
          <w:i/>
        </w:rPr>
        <w:t xml:space="preserve">chứng </w:t>
      </w:r>
      <w:r>
        <w:rPr>
          <w:i/>
        </w:rPr>
        <w:t xml:space="preserve">giám. </w:t>
      </w:r>
      <w:r>
        <w:br/>
      </w:r>
      <w:r>
        <w:rPr>
          <w:b/>
        </w:rPr>
        <w:t xml:space="preserve">quý </w:t>
      </w:r>
      <w:r>
        <w:rPr>
          <w:b/>
        </w:rPr>
        <w:t xml:space="preserve">thuật </w:t>
      </w:r>
      <w:r>
        <w:rPr>
          <w:i/>
        </w:rPr>
        <w:t xml:space="preserve">danh từ </w:t>
      </w:r>
      <w:r>
        <w:t xml:space="preserve">(cũ). </w:t>
      </w:r>
      <w:r>
        <w:t xml:space="preserve">ảo </w:t>
      </w:r>
      <w:r>
        <w:t xml:space="preserve">thuật. </w:t>
      </w:r>
      <w:r>
        <w:br/>
      </w:r>
      <w:r>
        <w:rPr>
          <w:b/>
        </w:rPr>
        <w:t xml:space="preserve">quỹ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Số </w:t>
      </w:r>
      <w:r>
        <w:t xml:space="preserve">tiền </w:t>
      </w:r>
      <w:r>
        <w:t xml:space="preserve">hoặc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tiền </w:t>
      </w:r>
      <w:r>
        <w:t xml:space="preserve">của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những </w:t>
      </w:r>
      <w:r>
        <w:t xml:space="preserve">khoản </w:t>
      </w:r>
      <w:r>
        <w:t xml:space="preserve">chỉ </w:t>
      </w:r>
      <w:r>
        <w:t xml:space="preserve">tiêu </w:t>
      </w:r>
      <w:r>
        <w:t xml:space="preserve">nhất </w:t>
      </w:r>
      <w:r>
        <w:t xml:space="preserve">định. </w:t>
      </w:r>
      <w:r>
        <w:t xml:space="preserve">Quỹ </w:t>
      </w:r>
      <w:r>
        <w:t xml:space="preserve">tiền </w:t>
      </w:r>
      <w:r>
        <w:t xml:space="preserve">lương. </w:t>
      </w:r>
      <w:r>
        <w:t xml:space="preserve">Quỹ </w:t>
      </w:r>
      <w:r>
        <w:t xml:space="preserve">phúc </w:t>
      </w:r>
      <w:r>
        <w:t xml:space="preserve">lợi </w:t>
      </w:r>
      <w:r>
        <w:t xml:space="preserve">của </w:t>
      </w:r>
      <w:r>
        <w:t xml:space="preserve">xí </w:t>
      </w:r>
      <w:r>
        <w:t xml:space="preserve">nghiệp. </w:t>
      </w:r>
      <w:r>
        <w:t xml:space="preserve">Gây </w:t>
      </w:r>
      <w:r>
        <w:t xml:space="preserve">quỹ. </w:t>
      </w:r>
      <w:r>
        <w:rPr>
          <w:b/>
        </w:rPr>
        <w:t xml:space="preserve">2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Tổ </w:t>
      </w:r>
      <w:r>
        <w:t xml:space="preserve">chức </w:t>
      </w:r>
      <w:r>
        <w:t xml:space="preserve">làm </w:t>
      </w:r>
      <w:r>
        <w:t xml:space="preserve">nơi </w:t>
      </w:r>
      <w:r>
        <w:t xml:space="preserve">nhận </w:t>
      </w:r>
      <w:r>
        <w:t xml:space="preserve">gửi </w:t>
      </w:r>
      <w:r>
        <w:t xml:space="preserve">và </w:t>
      </w:r>
      <w:r>
        <w:t xml:space="preserve">chỉ </w:t>
      </w:r>
      <w:r>
        <w:t xml:space="preserve">trả </w:t>
      </w:r>
      <w:r>
        <w:t xml:space="preserve">tiền. </w:t>
      </w:r>
      <w:r>
        <w:t xml:space="preserve">Quỹ </w:t>
      </w:r>
      <w:r>
        <w:t xml:space="preserve">tiết </w:t>
      </w:r>
      <w:r>
        <w:rPr>
          <w:i/>
        </w:rPr>
        <w:t xml:space="preserve">kiệm*. </w:t>
      </w:r>
      <w:r>
        <w:t xml:space="preserve">Quỹ </w:t>
      </w:r>
      <w:r>
        <w:t xml:space="preserve">tín </w:t>
      </w:r>
      <w:r>
        <w:t xml:space="preserve">dụng". </w:t>
      </w:r>
      <w:r>
        <w:t xml:space="preserve">quỹ </w:t>
      </w:r>
      <w:r>
        <w:t xml:space="preserve">đạo </w:t>
      </w:r>
      <w:r>
        <w:t xml:space="preserve">danh từ </w:t>
      </w:r>
      <w:r>
        <w:rPr>
          <w:b/>
        </w:rPr>
        <w:t xml:space="preserve">1 </w:t>
      </w:r>
      <w:r>
        <w:t xml:space="preserve">Đường </w:t>
      </w:r>
      <w:r>
        <w:t xml:space="preserve">mà </w:t>
      </w:r>
      <w:r>
        <w:t xml:space="preserve">một </w:t>
      </w:r>
      <w:r>
        <w:t xml:space="preserve">chất </w:t>
      </w:r>
      <w:r>
        <w:t xml:space="preserve">điểm </w:t>
      </w:r>
      <w:r>
        <w:t xml:space="preserve">vạch </w:t>
      </w:r>
      <w:r>
        <w:t xml:space="preserve">ra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chuyển </w:t>
      </w:r>
      <w:r>
        <w:t xml:space="preserve">động. </w:t>
      </w:r>
      <w:r>
        <w:t xml:space="preserve">Quỹ </w:t>
      </w:r>
      <w:r>
        <w:rPr>
          <w:i/>
        </w:rPr>
        <w:t xml:space="preserve">đạo </w:t>
      </w:r>
      <w:r>
        <w:t xml:space="preserve">của </w:t>
      </w:r>
      <w:r>
        <w:rPr>
          <w:i/>
        </w:rPr>
        <w:t xml:space="preserve">Trái </w:t>
      </w:r>
      <w:r>
        <w:rPr>
          <w:i/>
        </w:rPr>
        <w:t xml:space="preserve">Đất </w:t>
      </w:r>
      <w:r>
        <w:rPr>
          <w:i/>
        </w:rPr>
        <w:t xml:space="preserve">quanh </w:t>
      </w:r>
      <w:r>
        <w:t xml:space="preserve">Mặt </w:t>
      </w:r>
      <w:r>
        <w:rPr>
          <w:i/>
        </w:rPr>
        <w:t xml:space="preserve">Trời. </w:t>
      </w:r>
      <w:r>
        <w:rPr>
          <w:b/>
        </w:rPr>
        <w:t xml:space="preserve">2 </w:t>
      </w:r>
      <w:r>
        <w:t xml:space="preserve">Vòng </w:t>
      </w:r>
      <w:r>
        <w:t xml:space="preserve">ảnh </w:t>
      </w:r>
      <w:r>
        <w:t xml:space="preserve">hưởng, </w:t>
      </w:r>
      <w:r>
        <w:t xml:space="preserve">phạm </w:t>
      </w:r>
      <w:r>
        <w:t xml:space="preserve">vì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cái </w:t>
      </w:r>
      <w:r>
        <w:t xml:space="preserve">gì. </w:t>
      </w:r>
      <w:r>
        <w:t xml:space="preserve">Đưa </w:t>
      </w:r>
      <w:r>
        <w:t xml:space="preserve">hoạt </w:t>
      </w:r>
      <w:r>
        <w:t xml:space="preserve">động </w:t>
      </w:r>
      <w:r>
        <w:rPr>
          <w:i/>
        </w:rPr>
        <w:t xml:space="preserve">khoa </w:t>
      </w:r>
      <w:r>
        <w:t xml:space="preserve">học </w:t>
      </w:r>
      <w:r>
        <w:rPr>
          <w:i/>
        </w:rPr>
        <w:t xml:space="preserve">uào </w:t>
      </w:r>
      <w:r>
        <w:t xml:space="preserve">quỹ </w:t>
      </w:r>
      <w:r>
        <w:rPr>
          <w:i/>
        </w:rPr>
        <w:t xml:space="preserve">đạo </w:t>
      </w:r>
      <w:r>
        <w:rPr>
          <w:i/>
        </w:rPr>
        <w:t xml:space="preserve">của </w:t>
      </w:r>
      <w:r>
        <w:t xml:space="preserve">đối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quỹ </w:t>
      </w:r>
      <w:r>
        <w:rPr>
          <w:b/>
        </w:rPr>
        <w:t xml:space="preserve">đen </w:t>
      </w:r>
      <w:r>
        <w:rPr>
          <w:i/>
        </w:rPr>
        <w:t xml:space="preserve">danh từ </w:t>
      </w:r>
      <w:r>
        <w:t xml:space="preserve">Quỹ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những </w:t>
      </w:r>
      <w:r>
        <w:t xml:space="preserve">khoản </w:t>
      </w:r>
      <w:r>
        <w:t xml:space="preserve">chỉ </w:t>
      </w:r>
      <w:r>
        <w:t xml:space="preserve">được </w:t>
      </w:r>
      <w:r>
        <w:t xml:space="preserve">giữ </w:t>
      </w:r>
      <w:r>
        <w:t xml:space="preserve">bí </w:t>
      </w:r>
      <w:r>
        <w:t xml:space="preserve">mật, </w:t>
      </w:r>
      <w:r>
        <w:t xml:space="preserve">thường </w:t>
      </w:r>
      <w:r>
        <w:t xml:space="preserve">là </w:t>
      </w:r>
      <w:r>
        <w:t xml:space="preserve">bất </w:t>
      </w:r>
      <w:r>
        <w:t xml:space="preserve">hợp </w:t>
      </w:r>
      <w:r>
        <w:t xml:space="preserve">pháp. </w:t>
      </w:r>
      <w:r>
        <w:br/>
      </w:r>
      <w:r>
        <w:rPr>
          <w:b/>
        </w:rPr>
        <w:t xml:space="preserve">quỹ </w:t>
      </w:r>
      <w:r>
        <w:rPr>
          <w:b/>
        </w:rPr>
        <w:t xml:space="preserve">tích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điểm </w:t>
      </w:r>
      <w:r>
        <w:t xml:space="preserve">có </w:t>
      </w:r>
      <w:r>
        <w:t xml:space="preserve">cùng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xác </w:t>
      </w:r>
      <w:r>
        <w:t xml:space="preserve">định </w:t>
      </w:r>
      <w:r>
        <w:t xml:space="preserve">cho </w:t>
      </w:r>
      <w:r>
        <w:t xml:space="preserve">trước. </w:t>
      </w:r>
      <w:r>
        <w:t xml:space="preserve">Mặt </w:t>
      </w:r>
      <w:r>
        <w:t xml:space="preserve">cầu </w:t>
      </w:r>
      <w:r>
        <w:rPr>
          <w:i/>
        </w:rPr>
        <w:t xml:space="preserve">có </w:t>
      </w:r>
      <w:r>
        <w:rPr>
          <w:i/>
        </w:rPr>
        <w:t xml:space="preserve">tâm </w:t>
      </w:r>
      <w:r>
        <w:rPr>
          <w:i/>
        </w:rPr>
        <w:t xml:space="preserve">O, </w:t>
      </w:r>
      <w:r>
        <w:rPr>
          <w:i/>
        </w:rPr>
        <w:t xml:space="preserve">bán </w:t>
      </w:r>
      <w:r>
        <w:rPr>
          <w:i/>
        </w:rPr>
        <w:t xml:space="preserve">kính </w:t>
      </w:r>
      <w:r>
        <w:t xml:space="preserve">R </w:t>
      </w:r>
      <w:r>
        <w:rPr>
          <w:i/>
        </w:rPr>
        <w:t xml:space="preserve">là </w:t>
      </w:r>
      <w:r>
        <w:t xml:space="preserve">quỹ </w:t>
      </w:r>
      <w:r>
        <w:t xml:space="preserve">tích </w:t>
      </w:r>
      <w:r>
        <w:t xml:space="preserve">các </w:t>
      </w:r>
      <w:r>
        <w:t xml:space="preserve">điểm </w:t>
      </w:r>
      <w:r>
        <w:t xml:space="preserve">trong </w:t>
      </w:r>
      <w:r>
        <w:rPr>
          <w:i/>
        </w:rPr>
        <w:t xml:space="preserve">không </w:t>
      </w:r>
      <w:r>
        <w:rPr>
          <w:i/>
        </w:rPr>
        <w:t xml:space="preserve">gian </w:t>
      </w:r>
      <w:r>
        <w:t xml:space="preserve">cách </w:t>
      </w:r>
      <w:r>
        <w:t xml:space="preserve">O </w:t>
      </w:r>
      <w:r>
        <w:t xml:space="preserve">một </w:t>
      </w:r>
      <w:r>
        <w:t xml:space="preserve">khoảng </w:t>
      </w:r>
      <w:r>
        <w:t xml:space="preserve">bằng </w:t>
      </w:r>
      <w:r>
        <w:t xml:space="preserve">R.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