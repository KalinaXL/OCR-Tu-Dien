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anbom </w:t>
      </w:r>
      <w:r>
        <w:rPr>
          <w:i/>
        </w:rPr>
        <w:t xml:space="preserve">danh từ </w:t>
      </w:r>
      <w:r>
        <w:t xml:space="preserve">Tập </w:t>
      </w:r>
      <w:r>
        <w:t xml:space="preserve">giấy </w:t>
      </w:r>
      <w:r>
        <w:t xml:space="preserve">cứng </w:t>
      </w:r>
      <w:r>
        <w:t xml:space="preserve">đóng </w:t>
      </w:r>
      <w:r>
        <w:t xml:space="preserve">thành </w:t>
      </w:r>
      <w:r>
        <w:t xml:space="preserve">quyền, </w:t>
      </w:r>
      <w:r>
        <w:t xml:space="preserve">dùng </w:t>
      </w:r>
      <w:r>
        <w:t xml:space="preserve">để </w:t>
      </w:r>
      <w:r>
        <w:t xml:space="preserve">dán </w:t>
      </w:r>
      <w:r>
        <w:t xml:space="preserve">ảnh, </w:t>
      </w:r>
      <w:r>
        <w:t xml:space="preserve">dán </w:t>
      </w:r>
      <w:r>
        <w:t xml:space="preserve">tem, </w:t>
      </w:r>
      <w:r>
        <w:t xml:space="preserve">v.v. </w:t>
      </w:r>
      <w:r>
        <w:br/>
      </w:r>
      <w:r>
        <w:rPr>
          <w:b/>
        </w:rPr>
        <w:t xml:space="preserve">anbum </w:t>
      </w:r>
      <w:r>
        <w:rPr>
          <w:i/>
        </w:rPr>
        <w:t xml:space="preserve">xem </w:t>
      </w:r>
      <w:r>
        <w:rPr>
          <w:i/>
        </w:rPr>
        <w:t xml:space="preserve">album. </w:t>
      </w:r>
      <w:r>
        <w:br/>
      </w:r>
      <w:r>
        <w:rPr>
          <w:b/>
        </w:rPr>
        <w:t xml:space="preserve">anbumin </w:t>
      </w:r>
      <w:r>
        <w:rPr>
          <w:i/>
        </w:rPr>
        <w:t xml:space="preserve">xem </w:t>
      </w:r>
      <w:r>
        <w:rPr>
          <w:i/>
        </w:rPr>
        <w:t xml:space="preserve">alburmin. </w:t>
      </w:r>
      <w:r>
        <w:br/>
      </w:r>
      <w:r>
        <w:rPr>
          <w:b/>
        </w:rPr>
        <w:t xml:space="preserve">ancaloitx. </w:t>
      </w:r>
      <w:r>
        <w:rPr>
          <w:b/>
        </w:rPr>
        <w:t xml:space="preserve">alcaloid. </w:t>
      </w:r>
      <w:r>
        <w:br/>
      </w:r>
      <w:r>
        <w:rPr>
          <w:b/>
        </w:rPr>
        <w:t xml:space="preserve">anđehitx. </w:t>
      </w:r>
      <w:r>
        <w:rPr>
          <w:b/>
        </w:rPr>
        <w:t xml:space="preserve">aidehyd. </w:t>
      </w:r>
      <w:r>
        <w:br/>
      </w:r>
      <w:r>
        <w:rPr>
          <w:b/>
        </w:rPr>
        <w:t xml:space="preserve">ang,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Đỏ </w:t>
      </w:r>
      <w:r>
        <w:t xml:space="preserve">đựng </w:t>
      </w:r>
      <w:r>
        <w:t xml:space="preserve">nước </w:t>
      </w:r>
      <w:r>
        <w:t xml:space="preserve">bằng </w:t>
      </w:r>
      <w:r>
        <w:t xml:space="preserve">đất </w:t>
      </w:r>
      <w:r>
        <w:t xml:space="preserve">nung, </w:t>
      </w:r>
      <w:r>
        <w:t xml:space="preserve">thành </w:t>
      </w:r>
      <w:r>
        <w:t xml:space="preserve">hơi </w:t>
      </w:r>
      <w:r>
        <w:t xml:space="preserve">phình, </w:t>
      </w:r>
      <w:r>
        <w:t xml:space="preserve">miệng </w:t>
      </w:r>
      <w:r>
        <w:t xml:space="preserve">rộng. </w:t>
      </w:r>
      <w:r>
        <w:rPr>
          <w:i/>
        </w:rPr>
        <w:t xml:space="preserve">Ang </w:t>
      </w:r>
      <w:r>
        <w:t xml:space="preserve">sành. </w:t>
      </w:r>
      <w:r>
        <w:rPr>
          <w:i/>
        </w:rPr>
        <w:t xml:space="preserve">Ang </w:t>
      </w:r>
      <w:r>
        <w:t xml:space="preserve">đựng </w:t>
      </w:r>
      <w:r>
        <w:rPr>
          <w:i/>
        </w:rPr>
        <w:t xml:space="preserve">nước. </w:t>
      </w:r>
      <w:r>
        <w:rPr>
          <w:b/>
        </w:rPr>
        <w:t xml:space="preserve">2 </w:t>
      </w:r>
      <w:r>
        <w:t xml:space="preserve">Đồ </w:t>
      </w:r>
      <w:r>
        <w:t xml:space="preserve">đụng </w:t>
      </w:r>
      <w:r>
        <w:t xml:space="preserve">trầu </w:t>
      </w:r>
      <w:r>
        <w:t xml:space="preserve">bằng </w:t>
      </w:r>
      <w:r>
        <w:t xml:space="preserve">đồng, </w:t>
      </w:r>
      <w:r>
        <w:t xml:space="preserve">thấp, </w:t>
      </w:r>
      <w:r>
        <w:t xml:space="preserve">thành </w:t>
      </w:r>
      <w:r>
        <w:t xml:space="preserve">hơi </w:t>
      </w:r>
      <w:r>
        <w:t xml:space="preserve">phình, </w:t>
      </w:r>
      <w:r>
        <w:t xml:space="preserve">miệng </w:t>
      </w:r>
      <w:r>
        <w:t xml:space="preserve">rộng. </w:t>
      </w:r>
      <w:r>
        <w:br/>
      </w:r>
      <w:r>
        <w:rPr>
          <w:b/>
        </w:rPr>
        <w:t xml:space="preserve">ang, </w:t>
      </w:r>
      <w:r>
        <w:rPr>
          <w:i/>
        </w:rPr>
        <w:t xml:space="preserve">danh từ </w:t>
      </w:r>
      <w:r>
        <w:t xml:space="preserve">Dụng </w:t>
      </w:r>
      <w:r>
        <w:t xml:space="preserve">cụ </w:t>
      </w:r>
      <w:r>
        <w:t xml:space="preserve">đong </w:t>
      </w:r>
      <w:r>
        <w:t xml:space="preserve">lường </w:t>
      </w:r>
      <w:r>
        <w:t xml:space="preserve">bằng </w:t>
      </w:r>
      <w:r>
        <w:t xml:space="preserve">gỗ </w:t>
      </w:r>
      <w:r>
        <w:t xml:space="preserve">hoặc </w:t>
      </w:r>
      <w:r>
        <w:t xml:space="preserve">đan </w:t>
      </w:r>
      <w:r>
        <w:t xml:space="preserve">bằng </w:t>
      </w:r>
      <w:r>
        <w:t xml:space="preserve">tre, </w:t>
      </w:r>
      <w:r>
        <w:t xml:space="preserve">hình </w:t>
      </w:r>
      <w:r>
        <w:t xml:space="preserve">hộp, </w:t>
      </w:r>
      <w:r>
        <w:t xml:space="preserve">dung </w:t>
      </w:r>
      <w:r>
        <w:t xml:space="preserve">tích </w:t>
      </w:r>
      <w:r>
        <w:t xml:space="preserve">khoảng </w:t>
      </w:r>
      <w:r>
        <w:t xml:space="preserve">bảy </w:t>
      </w:r>
      <w:r>
        <w:t xml:space="preserve">tám </w:t>
      </w:r>
      <w:r>
        <w:t xml:space="preserve">lít, </w:t>
      </w:r>
      <w:r>
        <w:t xml:space="preserve">dùng </w:t>
      </w:r>
      <w:r>
        <w:t xml:space="preserve">ở </w:t>
      </w:r>
      <w:r>
        <w:t xml:space="preserve">một </w:t>
      </w:r>
      <w:r>
        <w:t xml:space="preserve">số </w:t>
      </w:r>
      <w:r>
        <w:t xml:space="preserve">địa </w:t>
      </w:r>
      <w:r>
        <w:t xml:space="preserve">phương </w:t>
      </w:r>
      <w:r>
        <w:t xml:space="preserve">để </w:t>
      </w:r>
      <w:r>
        <w:t xml:space="preserve">đong </w:t>
      </w:r>
      <w:r>
        <w:t xml:space="preserve">chất </w:t>
      </w:r>
      <w:r>
        <w:rPr>
          <w:i/>
        </w:rPr>
        <w:t xml:space="preserve">hạt </w:t>
      </w:r>
      <w:r>
        <w:t xml:space="preserve">rời. </w:t>
      </w:r>
      <w:r>
        <w:rPr>
          <w:i/>
        </w:rPr>
        <w:t xml:space="preserve">Một </w:t>
      </w:r>
      <w:r>
        <w:rPr>
          <w:i/>
        </w:rPr>
        <w:t xml:space="preserve">ang </w:t>
      </w:r>
      <w:r>
        <w:rPr>
          <w:i/>
        </w:rPr>
        <w:t xml:space="preserve">gạo. </w:t>
      </w:r>
      <w:r>
        <w:br/>
      </w:r>
      <w:r>
        <w:rPr>
          <w:b/>
        </w:rPr>
        <w:t xml:space="preserve">ang </w:t>
      </w:r>
      <w:r>
        <w:rPr>
          <w:b/>
        </w:rPr>
        <w:t xml:space="preserve">áng </w:t>
      </w:r>
      <w:r>
        <w:rPr>
          <w:i/>
        </w:rPr>
        <w:t xml:space="preserve">động từ </w:t>
      </w:r>
      <w:r>
        <w:t xml:space="preserve">(hoặc </w:t>
      </w:r>
      <w:r>
        <w:t xml:space="preserve">t). </w:t>
      </w:r>
      <w:r>
        <w:t xml:space="preserve">Ước </w:t>
      </w:r>
      <w:r>
        <w:t xml:space="preserve">lượng </w:t>
      </w:r>
      <w:r>
        <w:t xml:space="preserve">một </w:t>
      </w:r>
      <w:r>
        <w:t xml:space="preserve">cách </w:t>
      </w:r>
      <w:r>
        <w:t xml:space="preserve">đại </w:t>
      </w:r>
      <w:r>
        <w:t xml:space="preserve">khái. </w:t>
      </w:r>
      <w:r>
        <w:rPr>
          <w:i/>
        </w:rPr>
        <w:t xml:space="preserve">Tính </w:t>
      </w:r>
      <w:r>
        <w:t xml:space="preserve">ang </w:t>
      </w:r>
      <w:r>
        <w:rPr>
          <w:i/>
        </w:rPr>
        <w:t xml:space="preserve">áng. </w:t>
      </w:r>
      <w:r>
        <w:t xml:space="preserve">Ang </w:t>
      </w:r>
      <w:r>
        <w:rPr>
          <w:i/>
        </w:rPr>
        <w:t xml:space="preserve">áng </w:t>
      </w:r>
      <w:r>
        <w:rPr>
          <w:i/>
        </w:rPr>
        <w:t xml:space="preserve">khoáng </w:t>
      </w:r>
      <w:r>
        <w:rPr>
          <w:i/>
        </w:rPr>
        <w:t xml:space="preserve">trên </w:t>
      </w:r>
      <w:r>
        <w:t xml:space="preserve">50 </w:t>
      </w:r>
      <w:r>
        <w:rPr>
          <w:i/>
        </w:rPr>
        <w:t xml:space="preserve">cân. </w:t>
      </w:r>
      <w:r>
        <w:br/>
      </w:r>
      <w:r>
        <w:rPr>
          <w:b/>
        </w:rPr>
        <w:t xml:space="preserve">ảng </w:t>
      </w:r>
      <w:r>
        <w:rPr>
          <w:i/>
        </w:rPr>
        <w:t xml:space="preserve">danh từ </w:t>
      </w:r>
      <w:r>
        <w:rPr>
          <w:i/>
        </w:rPr>
        <w:t xml:space="preserve">Đỗ </w:t>
      </w:r>
      <w:r>
        <w:t xml:space="preserve">đựng </w:t>
      </w:r>
      <w:r>
        <w:t xml:space="preserve">nước </w:t>
      </w:r>
      <w:r>
        <w:t xml:space="preserve">bằng </w:t>
      </w:r>
      <w:r>
        <w:t xml:space="preserve">đất </w:t>
      </w:r>
      <w:r>
        <w:t xml:space="preserve">nung, </w:t>
      </w:r>
      <w:r>
        <w:t xml:space="preserve">miệng </w:t>
      </w:r>
      <w:r>
        <w:t xml:space="preserve">rộng, </w:t>
      </w:r>
      <w:r>
        <w:t xml:space="preserve">thân </w:t>
      </w:r>
      <w:r>
        <w:t xml:space="preserve">thấp, </w:t>
      </w:r>
      <w:r>
        <w:t xml:space="preserve">thường </w:t>
      </w:r>
      <w:r>
        <w:t xml:space="preserve">có </w:t>
      </w:r>
      <w:r>
        <w:t xml:space="preserve">ba </w:t>
      </w:r>
      <w:r>
        <w:t xml:space="preserve">chân. </w:t>
      </w:r>
      <w:r>
        <w:br/>
      </w:r>
      <w:r>
        <w:rPr>
          <w:b/>
        </w:rPr>
        <w:t xml:space="preserve">áng, </w:t>
      </w:r>
      <w:r>
        <w:rPr>
          <w:i/>
        </w:rPr>
        <w:t xml:space="preserve">danh từ </w:t>
      </w:r>
      <w:r>
        <w:t xml:space="preserve">(phương ngữ). </w:t>
      </w:r>
      <w:r>
        <w:rPr>
          <w:i/>
        </w:rPr>
        <w:t xml:space="preserve">Bãi </w:t>
      </w:r>
      <w:r>
        <w:t xml:space="preserve">phẳng </w:t>
      </w:r>
      <w:r>
        <w:t xml:space="preserve">chưa </w:t>
      </w:r>
      <w:r>
        <w:t xml:space="preserve">được </w:t>
      </w:r>
      <w:r>
        <w:t xml:space="preserve">khai </w:t>
      </w:r>
      <w:r>
        <w:t xml:space="preserve">khẩn. </w:t>
      </w:r>
      <w:r>
        <w:rPr>
          <w:i/>
        </w:rPr>
        <w:t xml:space="preserve">Ang </w:t>
      </w:r>
      <w:r>
        <w:t xml:space="preserve">cỏ. </w:t>
      </w:r>
      <w:r>
        <w:br/>
      </w:r>
      <w:r>
        <w:rPr>
          <w:b/>
        </w:rPr>
        <w:t xml:space="preserve">áng, </w:t>
      </w:r>
      <w:r>
        <w:rPr>
          <w:i/>
        </w:rPr>
        <w:t xml:space="preserve">danh từ </w:t>
      </w:r>
      <w:r>
        <w:t xml:space="preserve">(vch.;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Từ </w:t>
      </w:r>
      <w:r>
        <w:t xml:space="preserve">dùng </w:t>
      </w:r>
      <w:r>
        <w:t xml:space="preserve">chỉ </w:t>
      </w:r>
      <w:r>
        <w:t xml:space="preserve">từng </w:t>
      </w:r>
      <w:r>
        <w:t xml:space="preserve">đơn </w:t>
      </w:r>
      <w:r>
        <w:t xml:space="preserve">vị </w:t>
      </w:r>
      <w:r>
        <w:t xml:space="preserve">thuộc </w:t>
      </w:r>
      <w:r>
        <w:t xml:space="preserve">loại </w:t>
      </w:r>
      <w:r>
        <w:t xml:space="preserve">sự </w:t>
      </w:r>
      <w:r>
        <w:t xml:space="preserve">vật </w:t>
      </w:r>
      <w:r>
        <w:t xml:space="preserve">được </w:t>
      </w:r>
      <w:r>
        <w:t xml:space="preserve">coi </w:t>
      </w:r>
      <w:r>
        <w:t xml:space="preserve">là </w:t>
      </w:r>
      <w:r>
        <w:t xml:space="preserve">có </w:t>
      </w:r>
      <w:r>
        <w:t xml:space="preserve">vẻ </w:t>
      </w:r>
      <w:r>
        <w:t xml:space="preserve">đẹp </w:t>
      </w:r>
      <w:r>
        <w:t xml:space="preserve">lộng </w:t>
      </w:r>
      <w:r>
        <w:t xml:space="preserve">lẫy, </w:t>
      </w:r>
      <w:r>
        <w:t xml:space="preserve">rực </w:t>
      </w:r>
      <w:r>
        <w:t xml:space="preserve">rỡ. </w:t>
      </w:r>
      <w:r>
        <w:rPr>
          <w:i/>
        </w:rPr>
        <w:t xml:space="preserve">Áng </w:t>
      </w:r>
      <w:r>
        <w:rPr>
          <w:i/>
        </w:rPr>
        <w:t xml:space="preserve">mây </w:t>
      </w:r>
      <w:r>
        <w:rPr>
          <w:i/>
        </w:rPr>
        <w:t xml:space="preserve">hồng. </w:t>
      </w:r>
      <w:r>
        <w:t xml:space="preserve">Một </w:t>
      </w:r>
      <w:r>
        <w:rPr>
          <w:i/>
        </w:rPr>
        <w:t xml:space="preserve">áng </w:t>
      </w:r>
      <w:r>
        <w:rPr>
          <w:i/>
        </w:rPr>
        <w:t xml:space="preserve">uăn </w:t>
      </w:r>
      <w:r>
        <w:rPr>
          <w:i/>
        </w:rPr>
        <w:t xml:space="preserve">kiệt </w:t>
      </w:r>
      <w:r>
        <w:rPr>
          <w:i/>
        </w:rPr>
        <w:t xml:space="preserve">tác. </w:t>
      </w:r>
      <w:r>
        <w:t xml:space="preserve">. </w:t>
      </w:r>
      <w:r>
        <w:br/>
      </w:r>
      <w:r>
        <w:rPr>
          <w:b/>
        </w:rPr>
        <w:t xml:space="preserve">áng; </w:t>
      </w:r>
      <w:r>
        <w:rPr>
          <w:i/>
        </w:rPr>
        <w:t xml:space="preserve">động từ </w:t>
      </w:r>
      <w:r>
        <w:t xml:space="preserve">Nhìn </w:t>
      </w:r>
      <w:r>
        <w:t xml:space="preserve">trên </w:t>
      </w:r>
      <w:r>
        <w:t xml:space="preserve">đại </w:t>
      </w:r>
      <w:r>
        <w:t xml:space="preserve">thể </w:t>
      </w:r>
      <w:r>
        <w:t xml:space="preserve">mà </w:t>
      </w:r>
      <w:r>
        <w:t xml:space="preserve">ước </w:t>
      </w:r>
      <w:r>
        <w:t xml:space="preserve">lượng, </w:t>
      </w:r>
      <w:r>
        <w:t xml:space="preserve">mà </w:t>
      </w:r>
      <w:r>
        <w:t xml:space="preserve">đoán </w:t>
      </w:r>
      <w:r>
        <w:t xml:space="preserve">định. </w:t>
      </w:r>
      <w:r>
        <w:t xml:space="preserve">Cụ </w:t>
      </w:r>
      <w:r>
        <w:rPr>
          <w:i/>
        </w:rPr>
        <w:t xml:space="preserve">già </w:t>
      </w:r>
      <w:r>
        <w:t xml:space="preserve">áng </w:t>
      </w:r>
      <w:r>
        <w:rPr>
          <w:i/>
        </w:rPr>
        <w:t xml:space="preserve">ngoài </w:t>
      </w:r>
      <w:r>
        <w:t xml:space="preserve">sáu </w:t>
      </w:r>
      <w:r>
        <w:t xml:space="preserve">mươi </w:t>
      </w:r>
      <w:r>
        <w:rPr>
          <w:i/>
        </w:rPr>
        <w:t xml:space="preserve">tuổi. </w:t>
      </w:r>
      <w:r>
        <w:rPr>
          <w:i/>
        </w:rPr>
        <w:t xml:space="preserve">Áng </w:t>
      </w:r>
      <w:r>
        <w:rPr>
          <w:i/>
        </w:rPr>
        <w:t xml:space="preserve">theo </w:t>
      </w:r>
      <w:r>
        <w:rPr>
          <w:i/>
        </w:rPr>
        <w:t xml:space="preserve">đó </w:t>
      </w:r>
      <w:r>
        <w:rPr>
          <w:i/>
        </w:rPr>
        <w:t xml:space="preserve">mà </w:t>
      </w:r>
      <w:r>
        <w:rPr>
          <w:i/>
        </w:rPr>
        <w:t xml:space="preserve">làm. </w:t>
      </w:r>
      <w:r>
        <w:rPr>
          <w:i/>
        </w:rPr>
        <w:t xml:space="preserve">/! </w:t>
      </w:r>
      <w:r>
        <w:t xml:space="preserve">Láy: </w:t>
      </w:r>
      <w:r>
        <w:rPr>
          <w:i/>
        </w:rPr>
        <w:t xml:space="preserve">ang </w:t>
      </w:r>
      <w:r>
        <w:rPr>
          <w:i/>
        </w:rPr>
        <w:t xml:space="preserve">áng </w:t>
      </w:r>
      <w:r>
        <w:t xml:space="preserve">(xem </w:t>
      </w:r>
      <w:r>
        <w:t xml:space="preserve">mục </w:t>
      </w:r>
      <w:r>
        <w:t xml:space="preserve">riêng). </w:t>
      </w:r>
      <w:r>
        <w:br/>
      </w:r>
      <w:r>
        <w:rPr>
          <w:b/>
        </w:rPr>
        <w:t xml:space="preserve">áng </w:t>
      </w:r>
      <w:r>
        <w:rPr>
          <w:b/>
        </w:rPr>
        <w:t xml:space="preserve">chừng </w:t>
      </w:r>
      <w:r>
        <w:rPr>
          <w:i/>
        </w:rPr>
        <w:t xml:space="preserve">động từ </w:t>
      </w:r>
      <w:r>
        <w:t xml:space="preserve">Ước </w:t>
      </w:r>
      <w:r>
        <w:t xml:space="preserve">lượng </w:t>
      </w:r>
      <w:r>
        <w:t xml:space="preserve">trên </w:t>
      </w:r>
      <w:r>
        <w:t xml:space="preserve">đại </w:t>
      </w:r>
      <w:r>
        <w:t xml:space="preserve">thể, </w:t>
      </w:r>
      <w:r>
        <w:t xml:space="preserve">không </w:t>
      </w:r>
      <w:r>
        <w:t xml:space="preserve">tính </w:t>
      </w:r>
      <w:r>
        <w:t xml:space="preserve">con </w:t>
      </w:r>
      <w:r>
        <w:t xml:space="preserve">số </w:t>
      </w:r>
      <w:r>
        <w:t xml:space="preserve">chính </w:t>
      </w:r>
      <w:r>
        <w:t xml:space="preserve">xác. </w:t>
      </w:r>
      <w:r>
        <w:t xml:space="preserve">Tính </w:t>
      </w:r>
      <w:r>
        <w:rPr>
          <w:i/>
        </w:rPr>
        <w:t xml:space="preserve">áng </w:t>
      </w:r>
      <w:r>
        <w:rPr>
          <w:i/>
        </w:rPr>
        <w:t xml:space="preserve">chừng </w:t>
      </w:r>
      <w:r>
        <w:rPr>
          <w:i/>
        </w:rPr>
        <w:t xml:space="preserve">xem </w:t>
      </w:r>
      <w:r>
        <w:rPr>
          <w:i/>
        </w:rPr>
        <w:t xml:space="preserve">bao </w:t>
      </w:r>
      <w:r>
        <w:rPr>
          <w:i/>
        </w:rPr>
        <w:t xml:space="preserve">nhiêu? </w:t>
      </w:r>
      <w:r>
        <w:t xml:space="preserve">c </w:t>
      </w:r>
      <w:r>
        <w:br/>
      </w:r>
      <w:r>
        <w:rPr>
          <w:b/>
        </w:rPr>
        <w:t xml:space="preserve">angorit </w:t>
      </w:r>
      <w:r>
        <w:rPr>
          <w:i/>
        </w:rPr>
        <w:t xml:space="preserve">danh từ </w:t>
      </w:r>
      <w:r>
        <w:t xml:space="preserve">x </w:t>
      </w:r>
      <w:r>
        <w:rPr>
          <w:i/>
        </w:rPr>
        <w:t xml:space="preserve">thuật </w:t>
      </w:r>
      <w:r>
        <w:rPr>
          <w:i/>
        </w:rPr>
        <w:t xml:space="preserve">toán. </w:t>
      </w:r>
      <w:r>
        <w:br/>
      </w:r>
      <w:r>
        <w:rPr>
          <w:b/>
        </w:rPr>
        <w:t xml:space="preserve">anh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Người </w:t>
      </w:r>
      <w:r>
        <w:t xml:space="preserve">con </w:t>
      </w:r>
      <w:r>
        <w:t xml:space="preserve">trai </w:t>
      </w:r>
      <w:r>
        <w:t xml:space="preserve">cùng </w:t>
      </w:r>
      <w:r>
        <w:t xml:space="preserve">một </w:t>
      </w:r>
      <w:r>
        <w:t xml:space="preserve">thế </w:t>
      </w:r>
      <w:r>
        <w:t xml:space="preserve">hệ </w:t>
      </w:r>
      <w:r>
        <w:t xml:space="preserve">trong </w:t>
      </w:r>
      <w:r>
        <w:t xml:space="preserve">gia </w:t>
      </w:r>
      <w:r>
        <w:t xml:space="preserve">đình, </w:t>
      </w:r>
      <w:r>
        <w:t xml:space="preserve">trong </w:t>
      </w:r>
      <w:r>
        <w:t xml:space="preserve">họ, </w:t>
      </w:r>
      <w:r>
        <w:t xml:space="preserve">nhưng </w:t>
      </w:r>
      <w:r>
        <w:t xml:space="preserve">thuộc </w:t>
      </w:r>
      <w:r>
        <w:t xml:space="preserve">hàng </w:t>
      </w:r>
      <w:r>
        <w:t xml:space="preserve">trên </w:t>
      </w:r>
      <w:r>
        <w:t xml:space="preserve">(sinh </w:t>
      </w:r>
      <w:r>
        <w:t xml:space="preserve">trước, </w:t>
      </w:r>
      <w:r>
        <w:t xml:space="preserve">là </w:t>
      </w:r>
      <w:r>
        <w:t xml:space="preserve">con </w:t>
      </w:r>
      <w:r>
        <w:t xml:space="preserve">nhà </w:t>
      </w:r>
      <w:r>
        <w:t xml:space="preserve">bác, </w:t>
      </w:r>
      <w:r>
        <w:t xml:space="preserve">v.v.; </w:t>
      </w:r>
      <w:r>
        <w:t xml:space="preserve">có </w:t>
      </w:r>
      <w:r>
        <w:t xml:space="preserve">thể </w:t>
      </w:r>
      <w:r>
        <w:t xml:space="preserve">dùng </w:t>
      </w:r>
      <w:r>
        <w:t xml:space="preserve">để </w:t>
      </w:r>
      <w:r>
        <w:t xml:space="preserve">xung </w:t>
      </w:r>
      <w:r>
        <w:t xml:space="preserve">gọi). </w:t>
      </w:r>
      <w:r>
        <w:rPr>
          <w:i/>
        </w:rPr>
        <w:t xml:space="preserve">Anh </w:t>
      </w:r>
      <w:r>
        <w:rPr>
          <w:i/>
        </w:rPr>
        <w:t xml:space="preserve">ruột. </w:t>
      </w:r>
      <w:r>
        <w:rPr>
          <w:i/>
        </w:rPr>
        <w:t xml:space="preserve">Anh </w:t>
      </w:r>
      <w:r>
        <w:rPr>
          <w:i/>
        </w:rPr>
        <w:t xml:space="preserve">rể. </w:t>
      </w:r>
      <w:r>
        <w:t xml:space="preserve">Anh </w:t>
      </w:r>
      <w:r>
        <w:rPr>
          <w:i/>
        </w:rPr>
        <w:t xml:space="preserve">họ. </w:t>
      </w:r>
      <w:r>
        <w:t xml:space="preserve">Người </w:t>
      </w:r>
      <w:r>
        <w:rPr>
          <w:i/>
        </w:rPr>
        <w:t xml:space="preserve">anh </w:t>
      </w:r>
      <w:r>
        <w:rPr>
          <w:i/>
        </w:rPr>
        <w:t xml:space="preserve">con </w:t>
      </w:r>
      <w:r>
        <w:t xml:space="preserve">bác. </w:t>
      </w:r>
      <w:r>
        <w:rPr>
          <w:b/>
        </w:rPr>
        <w:t xml:space="preserve">2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hoặc </w:t>
      </w:r>
      <w:r>
        <w:t xml:space="preserve">gọi </w:t>
      </w:r>
      <w:r>
        <w:t xml:space="preserve">người </w:t>
      </w:r>
      <w:r>
        <w:t xml:space="preserve">đàn </w:t>
      </w:r>
      <w:r>
        <w:t xml:space="preserve">ông </w:t>
      </w:r>
      <w:r>
        <w:t xml:space="preserve">còn </w:t>
      </w:r>
      <w:r>
        <w:t xml:space="preserve">trễ; </w:t>
      </w:r>
      <w:r>
        <w:t xml:space="preserve">hay </w:t>
      </w:r>
      <w:r>
        <w:t xml:space="preserve">là </w:t>
      </w:r>
      <w:r>
        <w:t xml:space="preserve">dùng </w:t>
      </w:r>
      <w:r>
        <w:t xml:space="preserve">để </w:t>
      </w:r>
      <w:r>
        <w:t xml:space="preserve">gọi </w:t>
      </w:r>
      <w:r>
        <w:t xml:space="preserve">người </w:t>
      </w:r>
      <w:r>
        <w:t xml:space="preserve">đàn </w:t>
      </w:r>
      <w:r>
        <w:t xml:space="preserve">ông </w:t>
      </w:r>
      <w:r>
        <w:t xml:space="preserve">cùng </w:t>
      </w:r>
      <w:r>
        <w:t xml:space="preserve">tuổi </w:t>
      </w:r>
      <w:r>
        <w:t xml:space="preserve">hoặc </w:t>
      </w:r>
      <w:r>
        <w:t xml:space="preserve">vai </w:t>
      </w:r>
      <w:r>
        <w:t xml:space="preserve">anh </w:t>
      </w:r>
      <w:r>
        <w:t xml:space="preserve">mình. </w:t>
      </w:r>
      <w:r>
        <w:rPr>
          <w:b/>
        </w:rPr>
        <w:t xml:space="preserve">3 </w:t>
      </w:r>
      <w:r>
        <w:t xml:space="preserve">Từ </w:t>
      </w:r>
      <w:r>
        <w:t xml:space="preserve">phụ </w:t>
      </w:r>
      <w:r>
        <w:t xml:space="preserve">nữ </w:t>
      </w:r>
      <w:r>
        <w:t xml:space="preserve">dùng </w:t>
      </w:r>
      <w:r>
        <w:t xml:space="preserve">để </w:t>
      </w:r>
      <w:r>
        <w:t xml:space="preserve">gọi </w:t>
      </w:r>
      <w:r>
        <w:t xml:space="preserve">chồng, </w:t>
      </w:r>
      <w:r>
        <w:t xml:space="preserve">người </w:t>
      </w:r>
      <w:r>
        <w:t xml:space="preserve">yêu, </w:t>
      </w:r>
      <w:r>
        <w:t xml:space="preserve">hoặc </w:t>
      </w:r>
      <w:r>
        <w:t xml:space="preserve">người </w:t>
      </w:r>
      <w:r>
        <w:t xml:space="preserve">đàn </w:t>
      </w:r>
      <w:r>
        <w:t xml:space="preserve">ông </w:t>
      </w:r>
      <w:r>
        <w:t xml:space="preserve">dùng </w:t>
      </w:r>
      <w:r>
        <w:t xml:space="preserve">để </w:t>
      </w:r>
      <w:r>
        <w:t xml:space="preserve">tự </w:t>
      </w:r>
      <w:r>
        <w:t xml:space="preserve">xưng </w:t>
      </w:r>
      <w:r>
        <w:t xml:space="preserve">khi </w:t>
      </w:r>
      <w:r>
        <w:t xml:space="preserve">nói </w:t>
      </w:r>
      <w:r>
        <w:t xml:space="preserve">với </w:t>
      </w:r>
      <w:r>
        <w:t xml:space="preserve">vợ, </w:t>
      </w:r>
      <w:r>
        <w:t xml:space="preserve">người </w:t>
      </w:r>
      <w:r>
        <w:t xml:space="preserve">yêu. </w:t>
      </w:r>
      <w:r>
        <w:rPr>
          <w:b/>
        </w:rPr>
        <w:t xml:space="preserve">4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gọi </w:t>
      </w:r>
      <w:r>
        <w:t xml:space="preserve">người </w:t>
      </w:r>
      <w:r>
        <w:t xml:space="preserve">đàn </w:t>
      </w:r>
      <w:r>
        <w:t xml:space="preserve">ông </w:t>
      </w:r>
      <w:r>
        <w:t xml:space="preserve">thuộc </w:t>
      </w:r>
      <w:r>
        <w:t xml:space="preserve">thế </w:t>
      </w:r>
      <w:r>
        <w:t xml:space="preserve">hệ </w:t>
      </w:r>
      <w:r>
        <w:t xml:space="preserve">sau </w:t>
      </w:r>
      <w:r>
        <w:t xml:space="preserve">mình </w:t>
      </w:r>
      <w:r>
        <w:t xml:space="preserve">(như </w:t>
      </w:r>
      <w:r>
        <w:t xml:space="preserve">cha </w:t>
      </w:r>
      <w:r>
        <w:t xml:space="preserve">mẹ </w:t>
      </w:r>
      <w:r>
        <w:t xml:space="preserve">gọi </w:t>
      </w:r>
      <w:r>
        <w:t xml:space="preserve">con </w:t>
      </w:r>
      <w:r>
        <w:t xml:space="preserve">rể </w:t>
      </w:r>
      <w:r>
        <w:t xml:space="preserve">hoặc </w:t>
      </w:r>
      <w:r>
        <w:t xml:space="preserve">con </w:t>
      </w:r>
      <w:r>
        <w:t xml:space="preserve">trai </w:t>
      </w:r>
      <w:r>
        <w:t xml:space="preserve">đã </w:t>
      </w:r>
      <w:r>
        <w:t xml:space="preserve">trưởng </w:t>
      </w:r>
      <w:r>
        <w:t xml:space="preserve">thành, </w:t>
      </w:r>
      <w:r>
        <w:t xml:space="preserve">v.v.) </w:t>
      </w:r>
      <w:r>
        <w:t xml:space="preserve">với </w:t>
      </w:r>
      <w:r>
        <w:t xml:space="preserve">ý </w:t>
      </w:r>
      <w:r>
        <w:t xml:space="preserve">coi </w:t>
      </w:r>
      <w:r>
        <w:t xml:space="preserve">trọng </w:t>
      </w:r>
      <w:r>
        <w:t xml:space="preserve">(gọi </w:t>
      </w:r>
      <w:r>
        <w:t xml:space="preserve">theo </w:t>
      </w:r>
      <w:r>
        <w:t xml:space="preserve">cách </w:t>
      </w:r>
      <w:r>
        <w:t xml:space="preserve">gọi </w:t>
      </w:r>
      <w:r>
        <w:t xml:space="preserve">của </w:t>
      </w:r>
      <w:r>
        <w:rPr>
          <w:i/>
        </w:rPr>
        <w:t xml:space="preserve">những </w:t>
      </w:r>
      <w:r>
        <w:t xml:space="preserve">con </w:t>
      </w:r>
      <w:r>
        <w:t xml:space="preserve">còn </w:t>
      </w:r>
      <w:r>
        <w:t xml:space="preserve">nhỏ </w:t>
      </w:r>
      <w:r>
        <w:t xml:space="preserve">tuổi </w:t>
      </w:r>
      <w:r>
        <w:t xml:space="preserve">của </w:t>
      </w:r>
      <w:r>
        <w:t xml:space="preserve">mình). </w:t>
      </w:r>
      <w:r>
        <w:br/>
      </w:r>
      <w:r>
        <w:rPr>
          <w:b/>
        </w:rPr>
        <w:t xml:space="preserve">anh </w:t>
      </w:r>
      <w:r>
        <w:rPr>
          <w:b/>
        </w:rPr>
        <w:t xml:space="preserve">ách </w:t>
      </w:r>
      <w:r>
        <w:rPr>
          <w:b/>
        </w:rPr>
        <w:t xml:space="preserve">t.x </w:t>
      </w:r>
      <w:r>
        <w:rPr>
          <w:b/>
        </w:rPr>
        <w:t xml:space="preserve">ách, </w:t>
      </w:r>
      <w:r>
        <w:rPr>
          <w:i/>
        </w:rPr>
        <w:t xml:space="preserve">(láy). </w:t>
      </w:r>
      <w:r>
        <w:br/>
      </w:r>
      <w:r>
        <w:rPr>
          <w:b/>
        </w:rPr>
        <w:t xml:space="preserve">anh </w:t>
      </w:r>
      <w:r>
        <w:rPr>
          <w:b/>
        </w:rPr>
        <w:t xml:space="preserve">ánh </w:t>
      </w:r>
      <w:r>
        <w:rPr>
          <w:i/>
        </w:rPr>
        <w:t xml:space="preserve">tính từ </w:t>
      </w:r>
      <w:r>
        <w:t xml:space="preserve">x </w:t>
      </w:r>
      <w:r>
        <w:rPr>
          <w:i/>
        </w:rPr>
        <w:t xml:space="preserve">ánh, </w:t>
      </w:r>
      <w:r>
        <w:rPr>
          <w:i/>
        </w:rPr>
        <w:t xml:space="preserve">đáy). </w:t>
      </w:r>
      <w:r>
        <w:br/>
      </w:r>
      <w:r>
        <w:rPr>
          <w:b/>
        </w:rPr>
        <w:t xml:space="preserve">anh </w:t>
      </w:r>
      <w:r>
        <w:rPr>
          <w:b/>
        </w:rPr>
        <w:t xml:space="preserve">chàng </w:t>
      </w:r>
      <w:r>
        <w:rPr>
          <w:i/>
        </w:rPr>
        <w:t xml:space="preserve">danh từ </w:t>
      </w:r>
      <w:r>
        <w:t xml:space="preserve">(khẩu ngữ). </w:t>
      </w:r>
      <w:r>
        <w:t xml:space="preserve">Người </w:t>
      </w:r>
      <w:r>
        <w:t xml:space="preserve">trai </w:t>
      </w:r>
      <w:r>
        <w:t xml:space="preserve">trẻ </w:t>
      </w:r>
      <w:r>
        <w:t xml:space="preserve">(hàm </w:t>
      </w:r>
      <w:r>
        <w:t xml:space="preserve">ý </w:t>
      </w:r>
      <w:r>
        <w:t xml:space="preserve">coi </w:t>
      </w:r>
      <w:r>
        <w:t xml:space="preserve">thường </w:t>
      </w:r>
      <w:r>
        <w:t xml:space="preserve">hoặc </w:t>
      </w:r>
      <w:r>
        <w:t xml:space="preserve">bông </w:t>
      </w:r>
      <w:r>
        <w:t xml:space="preserve">đùa). </w:t>
      </w:r>
      <w:r>
        <w:t xml:space="preserve">Afột </w:t>
      </w:r>
      <w:r>
        <w:t xml:space="preserve">anh </w:t>
      </w:r>
      <w:r>
        <w:rPr>
          <w:i/>
        </w:rPr>
        <w:t xml:space="preserve">chàng </w:t>
      </w:r>
      <w:r>
        <w:t xml:space="preserve">vui </w:t>
      </w:r>
      <w:r>
        <w:t xml:space="preserve">tính. </w:t>
      </w:r>
      <w:r>
        <w:br/>
      </w:r>
      <w:r>
        <w:rPr>
          <w:b/>
        </w:rPr>
        <w:t xml:space="preserve">anh </w:t>
      </w:r>
      <w:r>
        <w:rPr>
          <w:b/>
        </w:rPr>
        <w:t xml:space="preserve">chị </w:t>
      </w:r>
      <w:r>
        <w:rPr>
          <w:i/>
        </w:rPr>
        <w:t xml:space="preserve">danh từ </w:t>
      </w:r>
      <w:r>
        <w:t xml:space="preserve">(khẩu ngữ). </w:t>
      </w:r>
      <w:r>
        <w:t xml:space="preserve">Đàn </w:t>
      </w:r>
      <w:r>
        <w:t xml:space="preserve">anh </w:t>
      </w:r>
      <w:r>
        <w:t xml:space="preserve">sừng </w:t>
      </w:r>
      <w:r>
        <w:t xml:space="preserve">sỏ </w:t>
      </w:r>
      <w:r>
        <w:t xml:space="preserve">trong </w:t>
      </w:r>
      <w:r>
        <w:t xml:space="preserve">bọn </w:t>
      </w:r>
      <w:r>
        <w:t xml:space="preserve">lưu </w:t>
      </w:r>
      <w:r>
        <w:t xml:space="preserve">manh. </w:t>
      </w:r>
      <w:r>
        <w:rPr>
          <w:i/>
        </w:rPr>
        <w:t xml:space="preserve">Một </w:t>
      </w:r>
      <w:r>
        <w:rPr>
          <w:i/>
        </w:rPr>
        <w:t xml:space="preserve">tay </w:t>
      </w:r>
      <w:r>
        <w:t xml:space="preserve">anh </w:t>
      </w:r>
      <w:r>
        <w:t xml:space="preserve">chị. </w:t>
      </w:r>
      <w:r>
        <w:br/>
      </w:r>
      <w:r>
        <w:rPr>
          <w:b/>
        </w:rPr>
        <w:t xml:space="preserve">anh </w:t>
      </w:r>
      <w:r>
        <w:rPr>
          <w:b/>
        </w:rPr>
        <w:t xml:space="preserve">chị </w:t>
      </w:r>
      <w:r>
        <w:rPr>
          <w:b/>
        </w:rPr>
        <w:t xml:space="preserve">em </w:t>
      </w:r>
      <w:r>
        <w:rPr>
          <w:i/>
        </w:rPr>
        <w:t xml:space="preserve">danh từ </w:t>
      </w:r>
      <w:r>
        <w:t xml:space="preserve">Những </w:t>
      </w:r>
      <w:r>
        <w:t xml:space="preserve">người </w:t>
      </w:r>
      <w:r>
        <w:t xml:space="preserve">còn </w:t>
      </w:r>
      <w:r>
        <w:t xml:space="preserve">trẻ, </w:t>
      </w:r>
      <w:r>
        <w:t xml:space="preserve">gồm </w:t>
      </w:r>
      <w:r>
        <w:t xml:space="preserve">cả </w:t>
      </w:r>
      <w:r>
        <w:t xml:space="preserve">nam </w:t>
      </w:r>
      <w:r>
        <w:t xml:space="preserve">và </w:t>
      </w:r>
      <w:r>
        <w:t xml:space="preserve">nữ, </w:t>
      </w:r>
      <w:r>
        <w:t xml:space="preserve">có </w:t>
      </w:r>
      <w:r>
        <w:t xml:space="preserve">quan </w:t>
      </w:r>
      <w:r>
        <w:t xml:space="preserve">hệ </w:t>
      </w:r>
      <w:r>
        <w:t xml:space="preserve">gần </w:t>
      </w:r>
      <w:r>
        <w:t xml:space="preserve">gũi, </w:t>
      </w:r>
      <w:r>
        <w:t xml:space="preserve">thân </w:t>
      </w:r>
      <w:r>
        <w:t xml:space="preserve">thiết </w:t>
      </w:r>
      <w:r>
        <w:t xml:space="preserve">(nói </w:t>
      </w:r>
      <w:r>
        <w:t xml:space="preserve">tổng </w:t>
      </w:r>
      <w:r>
        <w:t xml:space="preserve">quát); </w:t>
      </w:r>
      <w:r>
        <w:t xml:space="preserve">anh </w:t>
      </w:r>
      <w:r>
        <w:t xml:space="preserve">em </w:t>
      </w:r>
      <w:r>
        <w:t xml:space="preserve">và </w:t>
      </w:r>
      <w:r>
        <w:t xml:space="preserve">chị </w:t>
      </w:r>
      <w:r>
        <w:t xml:space="preserve">em </w:t>
      </w:r>
      <w:r>
        <w:t xml:space="preserve">(nói </w:t>
      </w:r>
      <w:r>
        <w:t xml:space="preserve">tắt). </w:t>
      </w:r>
      <w:r>
        <w:t xml:space="preserve">Anh </w:t>
      </w:r>
      <w:r>
        <w:rPr>
          <w:i/>
        </w:rPr>
        <w:t xml:space="preserve">chị </w:t>
      </w:r>
      <w:r>
        <w:rPr>
          <w:i/>
        </w:rPr>
        <w:t xml:space="preserve">em </w:t>
      </w:r>
      <w:r>
        <w:t xml:space="preserve">cùng </w:t>
      </w:r>
      <w:r>
        <w:rPr>
          <w:i/>
        </w:rPr>
        <w:t xml:space="preserve">tố. </w:t>
      </w:r>
      <w:r>
        <w:br/>
      </w:r>
      <w:r>
        <w:rPr>
          <w:b/>
        </w:rPr>
        <w:t xml:space="preserve">anh </w:t>
      </w:r>
      <w:r>
        <w:rPr>
          <w:b/>
        </w:rPr>
        <w:t xml:space="preserve">dũng </w:t>
      </w:r>
      <w:r>
        <w:rPr>
          <w:i/>
        </w:rPr>
        <w:t xml:space="preserve">tính từ </w:t>
      </w:r>
      <w:r>
        <w:t xml:space="preserve">Có </w:t>
      </w:r>
      <w:r>
        <w:t xml:space="preserve">sức </w:t>
      </w:r>
      <w:r>
        <w:t xml:space="preserve">mạnh </w:t>
      </w:r>
      <w:r>
        <w:t xml:space="preserve">tỉnh </w:t>
      </w:r>
      <w:r>
        <w:t xml:space="preserve">thân </w:t>
      </w:r>
      <w:r>
        <w:t xml:space="preserve">khác </w:t>
      </w:r>
      <w:r>
        <w:t xml:space="preserve">thường </w:t>
      </w:r>
      <w:r>
        <w:t xml:space="preserve">để </w:t>
      </w:r>
      <w:r>
        <w:t xml:space="preserve">dám </w:t>
      </w:r>
      <w:r>
        <w:t xml:space="preserve">vượt </w:t>
      </w:r>
      <w:r>
        <w:t xml:space="preserve">qua </w:t>
      </w:r>
      <w:r>
        <w:t xml:space="preserve">khó </w:t>
      </w:r>
      <w:r>
        <w:t xml:space="preserve">khăn </w:t>
      </w:r>
      <w:r>
        <w:t xml:space="preserve">nguy </w:t>
      </w:r>
      <w:r>
        <w:t xml:space="preserve">hiểm </w:t>
      </w:r>
      <w:r>
        <w:t xml:space="preserve">làm </w:t>
      </w:r>
      <w:r>
        <w:rPr>
          <w:i/>
        </w:rPr>
        <w:t xml:space="preserve">những </w:t>
      </w:r>
      <w:r>
        <w:t xml:space="preserve">việc </w:t>
      </w:r>
      <w:r>
        <w:t xml:space="preserve">cao </w:t>
      </w:r>
      <w:r>
        <w:t xml:space="preserve">đẹp. </w:t>
      </w:r>
      <w:r>
        <w:rPr>
          <w:i/>
        </w:rPr>
        <w:t xml:space="preserve">Chiến </w:t>
      </w:r>
      <w:r>
        <w:rPr>
          <w:i/>
        </w:rPr>
        <w:t xml:space="preserve">đấu </w:t>
      </w:r>
      <w:r>
        <w:rPr>
          <w:i/>
        </w:rPr>
        <w:t xml:space="preserve">anh </w:t>
      </w:r>
      <w:r>
        <w:t xml:space="preserve">dũng. </w:t>
      </w:r>
      <w:r>
        <w:br/>
      </w:r>
      <w:r>
        <w:rPr>
          <w:b/>
        </w:rPr>
        <w:t xml:space="preserve">anh </w:t>
      </w:r>
      <w:r>
        <w:rPr>
          <w:b/>
        </w:rPr>
        <w:t xml:space="preserve">đào </w:t>
      </w:r>
      <w:r>
        <w:rPr>
          <w:i/>
        </w:rPr>
        <w:t xml:space="preserve">danh từ </w:t>
      </w:r>
      <w:r>
        <w:t xml:space="preserve">Cây </w:t>
      </w:r>
      <w:r>
        <w:t xml:space="preserve">to </w:t>
      </w:r>
      <w:r>
        <w:t xml:space="preserve">vùng </w:t>
      </w:r>
      <w:r>
        <w:t xml:space="preserve">ôn </w:t>
      </w:r>
      <w:r>
        <w:t xml:space="preserve">đới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hoa </w:t>
      </w:r>
      <w:r>
        <w:t xml:space="preserve">hồng, </w:t>
      </w:r>
      <w:r>
        <w:t xml:space="preserve">quả </w:t>
      </w:r>
      <w:r>
        <w:t xml:space="preserve">to </w:t>
      </w:r>
      <w:r>
        <w:t xml:space="preserve">bằng </w:t>
      </w:r>
      <w:r>
        <w:t xml:space="preserve">đầu </w:t>
      </w:r>
      <w:r>
        <w:t xml:space="preserve">ngón </w:t>
      </w:r>
      <w:r>
        <w:t xml:space="preserve">tay, </w:t>
      </w:r>
      <w:r>
        <w:t xml:space="preserve">vỏ </w:t>
      </w:r>
      <w:r>
        <w:t xml:space="preserve">nhẫn </w:t>
      </w:r>
      <w:r>
        <w:t xml:space="preserve">bóng, </w:t>
      </w:r>
      <w:r>
        <w:t xml:space="preserve">màu </w:t>
      </w:r>
      <w:r>
        <w:t xml:space="preserve">đỏ </w:t>
      </w:r>
      <w:r>
        <w:t xml:space="preserve">hoặc </w:t>
      </w:r>
      <w:r>
        <w:t xml:space="preserve">vàng </w:t>
      </w:r>
      <w:r>
        <w:t xml:space="preserve">nhạt, </w:t>
      </w:r>
      <w:r>
        <w:t xml:space="preserve">vị </w:t>
      </w:r>
      <w:r>
        <w:t xml:space="preserve">ngọt, </w:t>
      </w:r>
      <w:r>
        <w:t xml:space="preserve">hơi </w:t>
      </w:r>
      <w:r>
        <w:t xml:space="preserve">chua. </w:t>
      </w:r>
      <w:r>
        <w:br/>
      </w:r>
      <w:r>
        <w:rPr>
          <w:b/>
        </w:rPr>
        <w:t xml:space="preserve">anh </w:t>
      </w:r>
      <w:r>
        <w:rPr>
          <w:b/>
        </w:rPr>
        <w:t xml:space="preserve">em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Những </w:t>
      </w:r>
      <w:r>
        <w:t xml:space="preserve">người </w:t>
      </w:r>
      <w:r>
        <w:t xml:space="preserve">cùng </w:t>
      </w:r>
      <w:r>
        <w:t xml:space="preserve">một </w:t>
      </w:r>
      <w:r>
        <w:t xml:space="preserve">thể </w:t>
      </w:r>
      <w:r>
        <w:t xml:space="preserve">hệ </w:t>
      </w:r>
      <w:r>
        <w:t xml:space="preserve">có </w:t>
      </w:r>
      <w:r>
        <w:t xml:space="preserve">quan </w:t>
      </w:r>
      <w:r>
        <w:t xml:space="preserve">hệ </w:t>
      </w:r>
      <w:r>
        <w:t xml:space="preserve">ruột </w:t>
      </w:r>
      <w:r>
        <w:t xml:space="preserve">thịt </w:t>
      </w:r>
      <w:r>
        <w:t xml:space="preserve">với </w:t>
      </w:r>
      <w:r>
        <w:t xml:space="preserve">nhau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Nhà </w:t>
      </w:r>
      <w:r>
        <w:rPr>
          <w:i/>
        </w:rPr>
        <w:t xml:space="preserve">đông </w:t>
      </w:r>
      <w:r>
        <w:rPr>
          <w:i/>
        </w:rPr>
        <w:t xml:space="preserve">anh </w:t>
      </w:r>
      <w:r>
        <w:t xml:space="preserve">em. </w:t>
      </w:r>
      <w:r>
        <w:t xml:space="preserve">Anh </w:t>
      </w:r>
      <w:r>
        <w:t xml:space="preserve">em </w:t>
      </w:r>
      <w:r>
        <w:t xml:space="preserve">(con) </w:t>
      </w:r>
      <w:r>
        <w:rPr>
          <w:i/>
        </w:rPr>
        <w:t xml:space="preserve">chú </w:t>
      </w:r>
      <w:r>
        <w:rPr>
          <w:i/>
        </w:rPr>
        <w:t xml:space="preserve">(con) </w:t>
      </w:r>
      <w:r>
        <w:rPr>
          <w:i/>
        </w:rPr>
        <w:t xml:space="preserve">bác. </w:t>
      </w:r>
      <w:r>
        <w:rPr>
          <w:b/>
        </w:rPr>
        <w:t xml:space="preserve">2 </w:t>
      </w:r>
      <w:r>
        <w:t xml:space="preserve">Những </w:t>
      </w:r>
      <w:r>
        <w:t xml:space="preserve">người </w:t>
      </w:r>
      <w:r>
        <w:t xml:space="preserve">có </w:t>
      </w:r>
      <w:r>
        <w:t xml:space="preserve">quan </w:t>
      </w:r>
      <w:r>
        <w:t xml:space="preserve">hệ </w:t>
      </w:r>
      <w:r>
        <w:t xml:space="preserve">gần </w:t>
      </w:r>
      <w:r>
        <w:t xml:space="preserve">gũi, </w:t>
      </w:r>
      <w:r>
        <w:t xml:space="preserve">thân </w:t>
      </w:r>
      <w:r>
        <w:t xml:space="preserve">thiết, </w:t>
      </w:r>
      <w:r>
        <w:t xml:space="preserve">coi </w:t>
      </w:r>
      <w:r>
        <w:t xml:space="preserve">nhau </w:t>
      </w:r>
      <w:r>
        <w:t xml:space="preserve">như </w:t>
      </w:r>
      <w:r>
        <w:t xml:space="preserve">anh </w:t>
      </w:r>
      <w:r>
        <w:t xml:space="preserve">em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Anh </w:t>
      </w:r>
      <w:r>
        <w:rPr>
          <w:i/>
        </w:rPr>
        <w:t xml:space="preserve">em </w:t>
      </w:r>
      <w:r>
        <w:rPr>
          <w:i/>
        </w:rPr>
        <w:t xml:space="preserve">bạn. </w:t>
      </w:r>
      <w:r>
        <w:t xml:space="preserve">Các </w:t>
      </w:r>
      <w:r>
        <w:rPr>
          <w:i/>
        </w:rPr>
        <w:t xml:space="preserve">dân </w:t>
      </w:r>
      <w:r>
        <w:rPr>
          <w:i/>
        </w:rPr>
        <w:t xml:space="preserve">tộc </w:t>
      </w:r>
      <w:r>
        <w:rPr>
          <w:i/>
        </w:rPr>
        <w:t xml:space="preserve">anh </w:t>
      </w:r>
      <w:r>
        <w:t xml:space="preserve">em. </w:t>
      </w:r>
      <w:r>
        <w:rPr>
          <w:i/>
        </w:rPr>
        <w:t xml:space="preserve">Sự </w:t>
      </w:r>
      <w:r>
        <w:rPr>
          <w:i/>
        </w:rPr>
        <w:t xml:space="preserve">hợp </w:t>
      </w:r>
      <w:r>
        <w:rPr>
          <w:i/>
        </w:rPr>
        <w:t xml:space="preserve">tác </w:t>
      </w:r>
      <w:r>
        <w:rPr>
          <w:i/>
        </w:rPr>
        <w:t xml:space="preserve">anh </w:t>
      </w:r>
      <w:r>
        <w:rPr>
          <w:i/>
        </w:rPr>
        <w:t xml:space="preserve">em. </w:t>
      </w:r>
      <w:r>
        <w:br/>
      </w:r>
      <w:r>
        <w:rPr>
          <w:b/>
        </w:rPr>
        <w:t xml:space="preserve">anh </w:t>
      </w:r>
      <w:r>
        <w:rPr>
          <w:b/>
        </w:rPr>
        <w:t xml:space="preserve">em </w:t>
      </w:r>
      <w:r>
        <w:rPr>
          <w:b/>
        </w:rPr>
        <w:t xml:space="preserve">cọc </w:t>
      </w:r>
      <w:r>
        <w:rPr>
          <w:b/>
        </w:rPr>
        <w:t xml:space="preserve">cho </w:t>
      </w:r>
      <w:r>
        <w:rPr>
          <w:b/>
        </w:rPr>
        <w:t xml:space="preserve">d </w:t>
      </w:r>
      <w:r>
        <w:t xml:space="preserve">(kng). </w:t>
      </w:r>
      <w:r>
        <w:t xml:space="preserve">Những </w:t>
      </w:r>
      <w:r>
        <w:t xml:space="preserve">người </w:t>
      </w:r>
      <w:r>
        <w:t xml:space="preserve">cùng </w:t>
      </w:r>
      <w:r>
        <w:t xml:space="preserve">làm </w:t>
      </w:r>
      <w:r>
        <w:t xml:space="preserve">rể </w:t>
      </w:r>
      <w:r>
        <w:t xml:space="preserve">một </w:t>
      </w:r>
      <w:r>
        <w:t xml:space="preserve">gia </w:t>
      </w:r>
      <w:r>
        <w:t xml:space="preserve">đình, </w:t>
      </w:r>
      <w:r>
        <w:t xml:space="preserve">có </w:t>
      </w:r>
      <w:r>
        <w:t xml:space="preserve">vợ </w:t>
      </w:r>
      <w:r>
        <w:t xml:space="preserve">là </w:t>
      </w:r>
      <w:r>
        <w:t xml:space="preserve">chị </w:t>
      </w:r>
      <w:r>
        <w:t xml:space="preserve">em </w:t>
      </w:r>
      <w:r>
        <w:t xml:space="preserve">ruột,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nhau; </w:t>
      </w:r>
      <w:r>
        <w:t xml:space="preserve">anh </w:t>
      </w:r>
      <w:r>
        <w:t xml:space="preserve">em </w:t>
      </w:r>
      <w:r>
        <w:t xml:space="preserve">đồng </w:t>
      </w:r>
      <w:r>
        <w:t xml:space="preserve">hao. </w:t>
      </w:r>
      <w:r>
        <w:br/>
      </w:r>
      <w:r>
        <w:rPr>
          <w:b/>
        </w:rPr>
        <w:t xml:space="preserve">anh </w:t>
      </w:r>
      <w:r>
        <w:rPr>
          <w:b/>
        </w:rPr>
        <w:t xml:space="preserve">em </w:t>
      </w:r>
      <w:r>
        <w:rPr>
          <w:b/>
        </w:rPr>
        <w:t xml:space="preserve">thúc </w:t>
      </w:r>
      <w:r>
        <w:rPr>
          <w:b/>
        </w:rPr>
        <w:t xml:space="preserve">bá </w:t>
      </w:r>
      <w:r>
        <w:rPr>
          <w:i/>
        </w:rPr>
        <w:t xml:space="preserve">danh từ </w:t>
      </w:r>
      <w:r>
        <w:t xml:space="preserve">Anh </w:t>
      </w:r>
      <w:r>
        <w:t xml:space="preserve">em </w:t>
      </w:r>
      <w:r>
        <w:t xml:space="preserve">con </w:t>
      </w:r>
      <w:r>
        <w:t xml:space="preserve">chủ </w:t>
      </w:r>
      <w:r>
        <w:br/>
      </w:r>
      <w:r>
        <w:rPr>
          <w:b/>
        </w:rPr>
        <w:t xml:space="preserve">con </w:t>
      </w:r>
      <w:r>
        <w:rPr>
          <w:b/>
        </w:rPr>
        <w:t xml:space="preserve">bác. </w:t>
      </w:r>
      <w:r>
        <w:br/>
      </w:r>
      <w:r>
        <w:rPr>
          <w:b/>
        </w:rPr>
        <w:t xml:space="preserve">anh </w:t>
      </w:r>
      <w:r>
        <w:rPr>
          <w:b/>
        </w:rPr>
        <w:t xml:space="preserve">hào </w:t>
      </w:r>
      <w:r>
        <w:rPr>
          <w:i/>
        </w:rPr>
        <w:t xml:space="preserve">danh từ </w:t>
      </w:r>
      <w:r>
        <w:t xml:space="preserve">(cũ). </w:t>
      </w:r>
      <w:r>
        <w:t xml:space="preserve">Người </w:t>
      </w:r>
      <w:r>
        <w:t xml:space="preserve">có </w:t>
      </w:r>
      <w:r>
        <w:t xml:space="preserve">tài </w:t>
      </w:r>
      <w:r>
        <w:t xml:space="preserve">năng </w:t>
      </w:r>
      <w:r>
        <w:t xml:space="preserve">và </w:t>
      </w:r>
      <w:r>
        <w:t xml:space="preserve">khí </w:t>
      </w:r>
      <w:r>
        <w:t xml:space="preserve">phách </w:t>
      </w:r>
      <w:r>
        <w:t xml:space="preserve">hơn </w:t>
      </w:r>
      <w:r>
        <w:t xml:space="preserve">hẳn </w:t>
      </w:r>
      <w:r>
        <w:t xml:space="preserve">người </w:t>
      </w:r>
      <w:r>
        <w:t xml:space="preserve">thường. </w:t>
      </w:r>
      <w:r>
        <w:br/>
      </w:r>
      <w:r>
        <w:rPr>
          <w:b/>
        </w:rPr>
        <w:t xml:space="preserve">anh </w:t>
      </w:r>
      <w:r>
        <w:rPr>
          <w:b/>
        </w:rPr>
        <w:t xml:space="preserve">hoa </w:t>
      </w:r>
      <w:r>
        <w:rPr>
          <w:i/>
        </w:rPr>
        <w:t xml:space="preserve">danh từ </w:t>
      </w:r>
      <w:r>
        <w:t xml:space="preserve">(cũ). </w:t>
      </w:r>
      <w:r>
        <w:t xml:space="preserve">Như </w:t>
      </w:r>
      <w:r>
        <w:rPr>
          <w:i/>
        </w:rPr>
        <w:t xml:space="preserve">tỉnh </w:t>
      </w:r>
      <w:r>
        <w:t xml:space="preserve">hoa. </w:t>
      </w:r>
      <w:r>
        <w:br/>
      </w:r>
      <w:r>
        <w:rPr>
          <w:b/>
        </w:rPr>
        <w:t xml:space="preserve">anh </w:t>
      </w:r>
      <w:r>
        <w:rPr>
          <w:b/>
        </w:rPr>
        <w:t xml:space="preserve">hùng </w:t>
      </w:r>
      <w:r>
        <w:rPr>
          <w:b/>
        </w:rPr>
        <w:t xml:space="preserve">!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Người </w:t>
      </w:r>
      <w:r>
        <w:t xml:space="preserve">lập </w:t>
      </w:r>
      <w:r>
        <w:t xml:space="preserve">nên </w:t>
      </w:r>
      <w:r>
        <w:t xml:space="preserve">công </w:t>
      </w:r>
      <w:r>
        <w:t xml:space="preserve">trạng </w:t>
      </w:r>
      <w:r>
        <w:t xml:space="preserve">đặc </w:t>
      </w:r>
      <w:r>
        <w:t xml:space="preserve">biệt </w:t>
      </w:r>
      <w:r>
        <w:t xml:space="preserve">lớn </w:t>
      </w:r>
      <w:r>
        <w:t xml:space="preserve">lao </w:t>
      </w:r>
      <w:r>
        <w:t xml:space="preserve">đối </w:t>
      </w:r>
      <w:r>
        <w:t xml:space="preserve">với </w:t>
      </w:r>
      <w:r>
        <w:t xml:space="preserve">nhân </w:t>
      </w:r>
      <w:r>
        <w:t xml:space="preserve">dân, </w:t>
      </w:r>
      <w:r>
        <w:t xml:space="preserve">đất </w:t>
      </w:r>
      <w:r>
        <w:t xml:space="preserve">nước. </w:t>
      </w:r>
      <w:r>
        <w:t xml:space="preserve">Nguyễn </w:t>
      </w:r>
      <w:r>
        <w:t xml:space="preserve">Huệ </w:t>
      </w:r>
      <w:r>
        <w:rPr>
          <w:i/>
        </w:rPr>
        <w:t xml:space="preserve">là </w:t>
      </w:r>
      <w:r>
        <w:t xml:space="preserve">một </w:t>
      </w:r>
      <w:r>
        <w:rPr>
          <w:i/>
        </w:rPr>
        <w:t xml:space="preserve">anh </w:t>
      </w:r>
      <w:r>
        <w:t xml:space="preserve">hùng </w:t>
      </w:r>
      <w:r>
        <w:t xml:space="preserve">dân </w:t>
      </w:r>
      <w:r>
        <w:t xml:space="preserve">tộc. </w:t>
      </w:r>
      <w:r>
        <w:rPr>
          <w:b/>
        </w:rPr>
        <w:t xml:space="preserve">2 </w:t>
      </w:r>
      <w:r>
        <w:t xml:space="preserve">Nhân </w:t>
      </w:r>
      <w:r>
        <w:t xml:space="preserve">vật </w:t>
      </w:r>
      <w:r>
        <w:t xml:space="preserve">thân </w:t>
      </w:r>
      <w:r>
        <w:t xml:space="preserve">thoại </w:t>
      </w:r>
      <w:r>
        <w:t xml:space="preserve">có </w:t>
      </w:r>
      <w:r>
        <w:t xml:space="preserve">tài </w:t>
      </w:r>
      <w:r>
        <w:t xml:space="preserve">năng </w:t>
      </w:r>
      <w:r>
        <w:t xml:space="preserve">và </w:t>
      </w:r>
      <w:r>
        <w:t xml:space="preserve">khí </w:t>
      </w:r>
      <w:r>
        <w:t xml:space="preserve">phách </w:t>
      </w:r>
      <w:r>
        <w:t xml:space="preserve">lớn, </w:t>
      </w:r>
      <w:r>
        <w:t xml:space="preserve">làm </w:t>
      </w:r>
      <w:r>
        <w:t xml:space="preserve">nên </w:t>
      </w:r>
      <w:r>
        <w:t xml:space="preserve">những </w:t>
      </w:r>
      <w:r>
        <w:t xml:space="preserve">việc </w:t>
      </w:r>
      <w:r>
        <w:t xml:space="preserve">phi </w:t>
      </w:r>
      <w:r>
        <w:rPr>
          <w:i/>
        </w:rPr>
        <w:t xml:space="preserve">thường. </w:t>
      </w:r>
      <w:r>
        <w:t xml:space="preserve">Các </w:t>
      </w:r>
      <w:r>
        <w:t xml:space="preserve">anh </w:t>
      </w:r>
      <w:r>
        <w:rPr>
          <w:i/>
        </w:rPr>
        <w:t xml:space="preserve">hùng </w:t>
      </w:r>
      <w:r>
        <w:rPr>
          <w:i/>
        </w:rPr>
        <w:t xml:space="preserve">trong </w:t>
      </w:r>
      <w:r>
        <w:t xml:space="preserve">truyện </w:t>
      </w:r>
      <w:r>
        <w:t xml:space="preserve">thân </w:t>
      </w:r>
      <w:r>
        <w:rPr>
          <w:i/>
        </w:rPr>
        <w:t xml:space="preserve">thoại </w:t>
      </w:r>
      <w:r>
        <w:t xml:space="preserve">Hi </w:t>
      </w:r>
      <w:r>
        <w:rPr>
          <w:i/>
        </w:rPr>
        <w:t xml:space="preserve">Lạp. </w:t>
      </w:r>
      <w:r>
        <w:rPr>
          <w:b/>
        </w:rPr>
        <w:t xml:space="preserve">3 </w:t>
      </w:r>
      <w:r>
        <w:t xml:space="preserve">Danh </w:t>
      </w:r>
      <w:r>
        <w:t xml:space="preserve">hiệu </w:t>
      </w:r>
      <w:r>
        <w:t xml:space="preserve">vinh </w:t>
      </w:r>
      <w:r>
        <w:t xml:space="preserve">dự </w:t>
      </w:r>
      <w:r>
        <w:t xml:space="preserve">cao </w:t>
      </w:r>
      <w:r>
        <w:t xml:space="preserve">nhất </w:t>
      </w:r>
      <w:r>
        <w:t xml:space="preserve">của </w:t>
      </w:r>
      <w:r>
        <w:t xml:space="preserve">nhà </w:t>
      </w:r>
      <w:r>
        <w:t xml:space="preserve">nước </w:t>
      </w:r>
      <w:r>
        <w:t xml:space="preserve">tặng </w:t>
      </w:r>
      <w:r>
        <w:rPr>
          <w:i/>
        </w:rPr>
        <w:t xml:space="preserve">thưởng </w:t>
      </w:r>
      <w:r>
        <w:t xml:space="preserve">cho </w:t>
      </w:r>
      <w:r>
        <w:rPr>
          <w:i/>
        </w:rPr>
        <w:t xml:space="preserve">người </w:t>
      </w:r>
      <w:r>
        <w:t xml:space="preserve">hoặc </w:t>
      </w:r>
      <w:r>
        <w:t xml:space="preserve">đơn </w:t>
      </w:r>
      <w:r>
        <w:t xml:space="preserve">vị </w:t>
      </w:r>
      <w:r>
        <w:t xml:space="preserve">có </w:t>
      </w:r>
      <w:r>
        <w:t xml:space="preserve">thành </w:t>
      </w:r>
      <w:r>
        <w:t xml:space="preserve">tích </w:t>
      </w:r>
      <w:r>
        <w:t xml:space="preserve">và </w:t>
      </w:r>
      <w:r>
        <w:t xml:space="preserve">cống </w:t>
      </w:r>
      <w:r>
        <w:t xml:space="preserve">hiến </w:t>
      </w:r>
      <w:r>
        <w:t xml:space="preserve">đặc </w:t>
      </w:r>
      <w:r>
        <w:t xml:space="preserve">biệt </w:t>
      </w:r>
      <w:r>
        <w:t xml:space="preserve">xuất </w:t>
      </w:r>
      <w:r>
        <w:t xml:space="preserve">sắc </w:t>
      </w:r>
      <w:r>
        <w:t xml:space="preserve">trong </w:t>
      </w:r>
      <w:r>
        <w:t xml:space="preserve">lao </w:t>
      </w:r>
      <w:r>
        <w:t xml:space="preserve">động </w:t>
      </w:r>
      <w:r>
        <w:t xml:space="preserve">hoặc </w:t>
      </w:r>
      <w:r>
        <w:t xml:space="preserve">chiến </w:t>
      </w:r>
      <w:r>
        <w:t xml:space="preserve">đấu. </w:t>
      </w:r>
      <w:r>
        <w:rPr>
          <w:i/>
        </w:rPr>
        <w:t xml:space="preserve">Azh </w:t>
      </w:r>
      <w:r>
        <w:t xml:space="preserve">hùng </w:t>
      </w:r>
      <w:r>
        <w:rPr>
          <w:i/>
        </w:rPr>
        <w:t xml:space="preserve">lao </w:t>
      </w:r>
      <w:r>
        <w:t xml:space="preserve">động. </w:t>
      </w:r>
      <w:r>
        <w:t xml:space="preserve">Anh </w:t>
      </w:r>
      <w:r>
        <w:t xml:space="preserve">hùng </w:t>
      </w:r>
      <w:r>
        <w:rPr>
          <w:i/>
        </w:rPr>
        <w:t xml:space="preserve">các </w:t>
      </w:r>
      <w:r>
        <w:rPr>
          <w:i/>
        </w:rPr>
        <w:t xml:space="preserve">lực </w:t>
      </w:r>
      <w:r>
        <w:t xml:space="preserve">lượng </w:t>
      </w:r>
      <w:r>
        <w:t xml:space="preserve">vũ </w:t>
      </w:r>
      <w:r>
        <w:t xml:space="preserve">trang. </w:t>
      </w:r>
      <w:r>
        <w:rPr>
          <w:i/>
        </w:rPr>
        <w:t xml:space="preserve">Đại </w:t>
      </w:r>
      <w:r>
        <w:rPr>
          <w:i/>
        </w:rPr>
        <w:t xml:space="preserve">đội </w:t>
      </w:r>
      <w:r>
        <w:rPr>
          <w:i/>
        </w:rPr>
        <w:t xml:space="preserve">không </w:t>
      </w:r>
      <w:r>
        <w:rPr>
          <w:i/>
        </w:rPr>
        <w:t xml:space="preserve">quân </w:t>
      </w:r>
      <w:r>
        <w:t xml:space="preserve">anh </w:t>
      </w:r>
      <w:r>
        <w:t xml:space="preserve">hùng. </w:t>
      </w:r>
      <w:r>
        <w:t xml:space="preserve">ll </w:t>
      </w:r>
      <w:r>
        <w:t xml:space="preserve">t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của </w:t>
      </w:r>
      <w:r>
        <w:t xml:space="preserve">người </w:t>
      </w:r>
      <w:r>
        <w:t xml:space="preserve">anh </w:t>
      </w:r>
      <w:r>
        <w:t xml:space="preserve">hùng. </w:t>
      </w:r>
      <w:r>
        <w:t xml:space="preserve">Hành </w:t>
      </w:r>
      <w:r>
        <w:t xml:space="preserve">động </w:t>
      </w:r>
      <w:r>
        <w:t xml:space="preserve">anh </w:t>
      </w:r>
      <w:r>
        <w:t xml:space="preserve">hùng. </w:t>
      </w:r>
      <w:r>
        <w:br w:type="page"/>
      </w:r>
      <w:r>
        <w:rPr>
          <w:b/>
        </w:rPr>
        <w:t xml:space="preserve">anh </w:t>
      </w:r>
      <w:r>
        <w:rPr>
          <w:b/>
        </w:rPr>
        <w:t xml:space="preserve">hùng </w:t>
      </w:r>
      <w:r>
        <w:rPr>
          <w:b/>
        </w:rPr>
        <w:t xml:space="preserve">ca </w:t>
      </w:r>
      <w:r>
        <w:rPr>
          <w:i/>
        </w:rPr>
        <w:t xml:space="preserve">danh từ </w:t>
      </w:r>
      <w:r>
        <w:t xml:space="preserve">Thơ </w:t>
      </w:r>
      <w:r>
        <w:t xml:space="preserve">tự </w:t>
      </w:r>
      <w:r>
        <w:t xml:space="preserve">sự </w:t>
      </w:r>
      <w:r>
        <w:t xml:space="preserve">hoặc </w:t>
      </w:r>
      <w:r>
        <w:t xml:space="preserve">tiểu </w:t>
      </w:r>
      <w:r>
        <w:t xml:space="preserve">thuyết </w:t>
      </w:r>
      <w:r>
        <w:t xml:space="preserve">thể </w:t>
      </w:r>
      <w:r>
        <w:t xml:space="preserve">hiện </w:t>
      </w:r>
      <w:r>
        <w:t xml:space="preserve">những </w:t>
      </w:r>
      <w:r>
        <w:t xml:space="preserve">sự </w:t>
      </w:r>
      <w:r>
        <w:t xml:space="preserve">tích </w:t>
      </w:r>
      <w:r>
        <w:t xml:space="preserve">anh </w:t>
      </w:r>
      <w:r>
        <w:t xml:space="preserve">hùng, </w:t>
      </w:r>
      <w:r>
        <w:t xml:space="preserve">mô </w:t>
      </w:r>
      <w:r>
        <w:t xml:space="preserve">tả </w:t>
      </w:r>
      <w:r>
        <w:t xml:space="preserve">trên </w:t>
      </w:r>
      <w:r>
        <w:t xml:space="preserve">quy </w:t>
      </w:r>
      <w:r>
        <w:t xml:space="preserve">mô </w:t>
      </w:r>
      <w:r>
        <w:t xml:space="preserve">rộng </w:t>
      </w:r>
      <w:r>
        <w:t xml:space="preserve">lớn </w:t>
      </w:r>
      <w:r>
        <w:t xml:space="preserve">cuộc </w:t>
      </w:r>
      <w:r>
        <w:t xml:space="preserve">đấu </w:t>
      </w:r>
      <w:r>
        <w:t xml:space="preserve">tranh </w:t>
      </w:r>
      <w:r>
        <w:t xml:space="preserve">của </w:t>
      </w:r>
      <w:r>
        <w:t xml:space="preserve">nhân </w:t>
      </w:r>
      <w:r>
        <w:t xml:space="preserve">dân </w:t>
      </w:r>
      <w:r>
        <w:t xml:space="preserve">và </w:t>
      </w:r>
      <w:r>
        <w:t xml:space="preserve">những </w:t>
      </w:r>
      <w:r>
        <w:t xml:space="preserve">tập </w:t>
      </w:r>
      <w:r>
        <w:t xml:space="preserve">thể </w:t>
      </w:r>
      <w:r>
        <w:t xml:space="preserve">anh </w:t>
      </w:r>
      <w:r>
        <w:t xml:space="preserve">hùng. </w:t>
      </w:r>
      <w:r>
        <w:rPr>
          <w:i/>
        </w:rPr>
        <w:t xml:space="preserve">Anh </w:t>
      </w:r>
      <w:r>
        <w:t xml:space="preserve">hùng </w:t>
      </w:r>
      <w:r>
        <w:rPr>
          <w:i/>
        </w:rPr>
        <w:t xml:space="preserve">ca </w:t>
      </w:r>
      <w:r>
        <w:t xml:space="preserve">Hi </w:t>
      </w:r>
      <w:r>
        <w:t xml:space="preserve">Lạp. </w:t>
      </w:r>
      <w:r>
        <w:br/>
      </w:r>
      <w:r>
        <w:rPr>
          <w:b/>
        </w:rPr>
        <w:t xml:space="preserve">anh </w:t>
      </w:r>
      <w:r>
        <w:rPr>
          <w:b/>
        </w:rPr>
        <w:t xml:space="preserve">hùng </w:t>
      </w:r>
      <w:r>
        <w:rPr>
          <w:b/>
        </w:rPr>
        <w:t xml:space="preserve">cá </w:t>
      </w:r>
      <w:r>
        <w:rPr>
          <w:b/>
        </w:rPr>
        <w:t xml:space="preserve">nhân </w:t>
      </w:r>
      <w:r>
        <w:rPr>
          <w:i/>
        </w:rPr>
        <w:t xml:space="preserve">tính từ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anh </w:t>
      </w:r>
      <w:r>
        <w:t xml:space="preserve">hùng, </w:t>
      </w:r>
      <w:r>
        <w:t xml:space="preserve">nhưng </w:t>
      </w:r>
      <w:r>
        <w:t xml:space="preserve">nhằm </w:t>
      </w:r>
      <w:r>
        <w:t xml:space="preserve">mục </w:t>
      </w:r>
      <w:r>
        <w:t xml:space="preserve">đích </w:t>
      </w:r>
      <w:r>
        <w:t xml:space="preserve">đề </w:t>
      </w:r>
      <w:r>
        <w:t xml:space="preserve">cao </w:t>
      </w:r>
      <w:r>
        <w:t xml:space="preserve">cá </w:t>
      </w:r>
      <w:r>
        <w:t xml:space="preserve">nhân, </w:t>
      </w:r>
      <w:r>
        <w:t xml:space="preserve">coi </w:t>
      </w:r>
      <w:r>
        <w:t xml:space="preserve">thường </w:t>
      </w:r>
      <w:r>
        <w:t xml:space="preserve">quần </w:t>
      </w:r>
      <w:r>
        <w:t xml:space="preserve">chúng, </w:t>
      </w:r>
      <w:r>
        <w:t xml:space="preserve">tách </w:t>
      </w:r>
      <w:r>
        <w:t xml:space="preserve">rời </w:t>
      </w:r>
      <w:r>
        <w:t xml:space="preserve">tập </w:t>
      </w:r>
      <w:r>
        <w:t xml:space="preserve">thể. </w:t>
      </w:r>
      <w:r>
        <w:rPr>
          <w:i/>
        </w:rPr>
        <w:t xml:space="preserve">Hành </w:t>
      </w:r>
      <w:r>
        <w:t xml:space="preserve">động </w:t>
      </w:r>
      <w:r>
        <w:rPr>
          <w:i/>
        </w:rPr>
        <w:t xml:space="preserve">anh </w:t>
      </w:r>
      <w:r>
        <w:t xml:space="preserve">hùng </w:t>
      </w:r>
      <w:r>
        <w:rPr>
          <w:i/>
        </w:rPr>
        <w:t xml:space="preserve">cá </w:t>
      </w:r>
      <w:r>
        <w:t xml:space="preserve">nhân. </w:t>
      </w:r>
      <w:r>
        <w:br/>
      </w:r>
      <w:r>
        <w:rPr>
          <w:b/>
        </w:rPr>
        <w:t xml:space="preserve">anh </w:t>
      </w:r>
      <w:r>
        <w:rPr>
          <w:b/>
        </w:rPr>
        <w:t xml:space="preserve">hùng </w:t>
      </w:r>
      <w:r>
        <w:rPr>
          <w:b/>
        </w:rPr>
        <w:t xml:space="preserve">chủ </w:t>
      </w:r>
      <w:r>
        <w:rPr>
          <w:b/>
        </w:rPr>
        <w:t xml:space="preserve">nghĩa </w:t>
      </w:r>
      <w:r>
        <w:rPr>
          <w:i/>
        </w:rPr>
        <w:t xml:space="preserve">tính từ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anh </w:t>
      </w:r>
      <w:r>
        <w:t xml:space="preserve">hùng, </w:t>
      </w:r>
      <w:r>
        <w:t xml:space="preserve">nhưng </w:t>
      </w:r>
      <w:r>
        <w:t xml:space="preserve">phiêu </w:t>
      </w:r>
      <w:r>
        <w:t xml:space="preserve">lưu, </w:t>
      </w:r>
      <w:r>
        <w:t xml:space="preserve">mạo </w:t>
      </w:r>
      <w:r>
        <w:t xml:space="preserve">hiểm. </w:t>
      </w:r>
      <w:r>
        <w:br/>
      </w:r>
      <w:r>
        <w:rPr>
          <w:b/>
        </w:rPr>
        <w:t xml:space="preserve">anh </w:t>
      </w:r>
      <w:r>
        <w:rPr>
          <w:b/>
        </w:rPr>
        <w:t xml:space="preserve">hùng </w:t>
      </w:r>
      <w:r>
        <w:rPr>
          <w:b/>
        </w:rPr>
        <w:t xml:space="preserve">rơm </w:t>
      </w:r>
      <w:r>
        <w:rPr>
          <w:i/>
        </w:rPr>
        <w:t xml:space="preserve">danh từ </w:t>
      </w:r>
      <w:r>
        <w:t xml:space="preserve">Kẻ </w:t>
      </w:r>
      <w:r>
        <w:t xml:space="preserve">huênh </w:t>
      </w:r>
      <w:r>
        <w:t xml:space="preserve">hoang </w:t>
      </w:r>
      <w:r>
        <w:t xml:space="preserve">cố </w:t>
      </w:r>
      <w:r>
        <w:t xml:space="preserve">làm </w:t>
      </w:r>
      <w:r>
        <w:t xml:space="preserve">ra </w:t>
      </w:r>
      <w:r>
        <w:t xml:space="preserve">vẻ </w:t>
      </w:r>
      <w:r>
        <w:t xml:space="preserve">có </w:t>
      </w:r>
      <w:r>
        <w:t xml:space="preserve">khí </w:t>
      </w:r>
      <w:r>
        <w:t xml:space="preserve">phách, </w:t>
      </w:r>
      <w:r>
        <w:t xml:space="preserve">nhưng </w:t>
      </w:r>
      <w:r>
        <w:t xml:space="preserve">thực </w:t>
      </w:r>
      <w:r>
        <w:t xml:space="preserve">chất </w:t>
      </w:r>
      <w:r>
        <w:t xml:space="preserve">lại </w:t>
      </w:r>
      <w:r>
        <w:t xml:space="preserve">là </w:t>
      </w:r>
      <w:r>
        <w:t xml:space="preserve">hèn </w:t>
      </w:r>
      <w:r>
        <w:t xml:space="preserve">nhất. </w:t>
      </w:r>
      <w:r>
        <w:br/>
      </w:r>
      <w:r>
        <w:rPr>
          <w:b/>
        </w:rPr>
        <w:t xml:space="preserve">anh </w:t>
      </w:r>
      <w:r>
        <w:rPr>
          <w:b/>
        </w:rPr>
        <w:t xml:space="preserve">kiệt </w:t>
      </w:r>
      <w:r>
        <w:rPr>
          <w:i/>
        </w:rPr>
        <w:t xml:space="preserve">danh từ </w:t>
      </w:r>
      <w:r>
        <w:t xml:space="preserve">(ít dùng). </w:t>
      </w:r>
      <w:r>
        <w:t xml:space="preserve">Người </w:t>
      </w:r>
      <w:r>
        <w:t xml:space="preserve">tài </w:t>
      </w:r>
      <w:r>
        <w:t xml:space="preserve">giỏi </w:t>
      </w:r>
      <w:r>
        <w:t xml:space="preserve">xuất </w:t>
      </w:r>
      <w:r>
        <w:t xml:space="preserve">chúng. </w:t>
      </w:r>
      <w:r>
        <w:t xml:space="preserve">Bậc </w:t>
      </w:r>
      <w:r>
        <w:t xml:space="preserve">anh </w:t>
      </w:r>
      <w:r>
        <w:rPr>
          <w:i/>
        </w:rPr>
        <w:t xml:space="preserve">kiệt. </w:t>
      </w:r>
      <w:r>
        <w:br/>
      </w:r>
      <w:r>
        <w:rPr>
          <w:b/>
        </w:rPr>
        <w:t xml:space="preserve">anh </w:t>
      </w:r>
      <w:r>
        <w:rPr>
          <w:b/>
        </w:rPr>
        <w:t xml:space="preserve">linh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Linh </w:t>
      </w:r>
      <w:r>
        <w:t xml:space="preserve">hồn </w:t>
      </w:r>
      <w:r>
        <w:t xml:space="preserve">cao </w:t>
      </w:r>
      <w:r>
        <w:t xml:space="preserve">đẹp, </w:t>
      </w:r>
      <w:r>
        <w:t xml:space="preserve">thiêng </w:t>
      </w:r>
      <w:r>
        <w:t xml:space="preserve">liêng </w:t>
      </w:r>
      <w:r>
        <w:t xml:space="preserve">(của </w:t>
      </w:r>
      <w:r>
        <w:t xml:space="preserve">người </w:t>
      </w:r>
      <w:r>
        <w:t xml:space="preserve">chết). </w:t>
      </w:r>
      <w:r>
        <w:t xml:space="preserve">Nghiêng </w:t>
      </w:r>
      <w:r>
        <w:t xml:space="preserve">mình </w:t>
      </w:r>
      <w:r>
        <w:t xml:space="preserve">trước </w:t>
      </w:r>
      <w:r>
        <w:rPr>
          <w:i/>
        </w:rPr>
        <w:t xml:space="preserve">anh </w:t>
      </w:r>
      <w:r>
        <w:rPr>
          <w:i/>
        </w:rPr>
        <w:t xml:space="preserve">linh </w:t>
      </w:r>
      <w:r>
        <w:t xml:space="preserve">các </w:t>
      </w:r>
      <w:r>
        <w:t xml:space="preserve">liệt </w:t>
      </w:r>
      <w:r>
        <w:t xml:space="preserve">sĩ </w:t>
      </w:r>
      <w:r>
        <w:t xml:space="preserve">l\ </w:t>
      </w:r>
      <w:r>
        <w:t xml:space="preserve">tính từ </w:t>
      </w:r>
      <w:r>
        <w:t xml:space="preserve">(trang trọng). </w:t>
      </w:r>
      <w:r>
        <w:t xml:space="preserve">Như </w:t>
      </w:r>
      <w:r>
        <w:rPr>
          <w:i/>
        </w:rPr>
        <w:t xml:space="preserve">linh </w:t>
      </w:r>
      <w:r>
        <w:t xml:space="preserve">thiêng. </w:t>
      </w:r>
      <w:r>
        <w:br/>
      </w:r>
      <w:r>
        <w:rPr>
          <w:b/>
        </w:rPr>
        <w:t xml:space="preserve">anh </w:t>
      </w:r>
      <w:r>
        <w:rPr>
          <w:b/>
        </w:rPr>
        <w:t xml:space="preserve">minh </w:t>
      </w:r>
      <w:r>
        <w:rPr>
          <w:i/>
        </w:rPr>
        <w:t xml:space="preserve">tính từ </w:t>
      </w:r>
      <w:r>
        <w:t xml:space="preserve">Sáng </w:t>
      </w:r>
      <w:r>
        <w:t xml:space="preserve">suốt </w:t>
      </w:r>
      <w:r>
        <w:t xml:space="preserve">và </w:t>
      </w:r>
      <w:r>
        <w:t xml:space="preserve">tài </w:t>
      </w:r>
      <w:r>
        <w:t xml:space="preserve">giỏi. </w:t>
      </w:r>
      <w:r>
        <w:t xml:space="preserve">Vị </w:t>
      </w:r>
      <w:r>
        <w:t xml:space="preserve">lãnh </w:t>
      </w:r>
      <w:r>
        <w:t xml:space="preserve">tu </w:t>
      </w:r>
      <w:r>
        <w:t xml:space="preserve">anh </w:t>
      </w:r>
      <w:r>
        <w:t xml:space="preserve">minh. </w:t>
      </w:r>
      <w:r>
        <w:br/>
      </w:r>
      <w:r>
        <w:rPr>
          <w:b/>
        </w:rPr>
        <w:t xml:space="preserve">anh </w:t>
      </w:r>
      <w:r>
        <w:rPr>
          <w:b/>
        </w:rPr>
        <w:t xml:space="preserve">nuôi </w:t>
      </w:r>
      <w:r>
        <w:rPr>
          <w:i/>
        </w:rPr>
        <w:t xml:space="preserve">danh từ </w:t>
      </w:r>
      <w:r>
        <w:t xml:space="preserve">(khẩu ngữ). </w:t>
      </w:r>
      <w:r>
        <w:t xml:space="preserve">Quân </w:t>
      </w:r>
      <w:r>
        <w:t xml:space="preserve">nhân </w:t>
      </w:r>
      <w:r>
        <w:t xml:space="preserve">làm </w:t>
      </w:r>
      <w:r>
        <w:t xml:space="preserve">công </w:t>
      </w:r>
      <w:r>
        <w:t xml:space="preserve">tác </w:t>
      </w:r>
      <w:r>
        <w:t xml:space="preserve">cấp </w:t>
      </w:r>
      <w:r>
        <w:t xml:space="preserve">dưỡng </w:t>
      </w:r>
      <w:r>
        <w:t xml:space="preserve">trong </w:t>
      </w:r>
      <w:r>
        <w:t xml:space="preserve">quân </w:t>
      </w:r>
      <w:r>
        <w:t xml:space="preserve">đội, </w:t>
      </w:r>
      <w:r>
        <w:t xml:space="preserve">trong </w:t>
      </w:r>
      <w:r>
        <w:t xml:space="preserve">mối </w:t>
      </w:r>
      <w:r>
        <w:t xml:space="preserve">quan </w:t>
      </w:r>
      <w:r>
        <w:t xml:space="preserve">hệ </w:t>
      </w:r>
      <w:r>
        <w:t xml:space="preserve">thân </w:t>
      </w:r>
      <w:r>
        <w:t xml:space="preserve">thiết </w:t>
      </w:r>
      <w:r>
        <w:t xml:space="preserve">với </w:t>
      </w:r>
      <w:r>
        <w:t xml:space="preserve">những </w:t>
      </w:r>
      <w:r>
        <w:t xml:space="preserve">đối </w:t>
      </w:r>
      <w:r>
        <w:t xml:space="preserve">tượng </w:t>
      </w:r>
      <w:r>
        <w:t xml:space="preserve">phục </w:t>
      </w:r>
      <w:r>
        <w:t xml:space="preserve">vụ </w:t>
      </w:r>
      <w:r>
        <w:t xml:space="preserve">của </w:t>
      </w:r>
      <w:r>
        <w:t xml:space="preserve">mình. </w:t>
      </w:r>
      <w:r>
        <w:br/>
      </w:r>
      <w:r>
        <w:rPr>
          <w:b/>
        </w:rPr>
        <w:t xml:space="preserve">anh </w:t>
      </w:r>
      <w:r>
        <w:rPr>
          <w:b/>
        </w:rPr>
        <w:t xml:space="preserve">quân </w:t>
      </w:r>
      <w:r>
        <w:rPr>
          <w:i/>
        </w:rPr>
        <w:t xml:space="preserve">danh từ </w:t>
      </w:r>
      <w:r>
        <w:t xml:space="preserve">Vua </w:t>
      </w:r>
      <w:r>
        <w:t xml:space="preserve">sáng </w:t>
      </w:r>
      <w:r>
        <w:t xml:space="preserve">suốt, </w:t>
      </w:r>
      <w:r>
        <w:t xml:space="preserve">tài </w:t>
      </w:r>
      <w:r>
        <w:t xml:space="preserve">giỏi. </w:t>
      </w:r>
      <w:r>
        <w:br/>
      </w:r>
      <w:r>
        <w:rPr>
          <w:b/>
        </w:rPr>
        <w:t xml:space="preserve">anh </w:t>
      </w:r>
      <w:r>
        <w:rPr>
          <w:b/>
        </w:rPr>
        <w:t xml:space="preserve">tài </w:t>
      </w:r>
      <w:r>
        <w:rPr>
          <w:i/>
        </w:rPr>
        <w:t xml:space="preserve">danh từ </w:t>
      </w:r>
      <w:r>
        <w:t xml:space="preserve">(cũ). </w:t>
      </w:r>
      <w:r>
        <w:t xml:space="preserve">Người </w:t>
      </w:r>
      <w:r>
        <w:t xml:space="preserve">tài </w:t>
      </w:r>
      <w:r>
        <w:t xml:space="preserve">giỏi </w:t>
      </w:r>
      <w:r>
        <w:t xml:space="preserve">xuất </w:t>
      </w:r>
      <w:r>
        <w:t xml:space="preserve">sắc. </w:t>
      </w:r>
      <w:r>
        <w:rPr>
          <w:i/>
        </w:rPr>
        <w:t xml:space="preserve">Đủ </w:t>
      </w:r>
      <w:r>
        <w:t xml:space="preserve">mặt </w:t>
      </w:r>
      <w:r>
        <w:rPr>
          <w:i/>
        </w:rPr>
        <w:t xml:space="preserve">anh </w:t>
      </w:r>
      <w:r>
        <w:t xml:space="preserve">tài. </w:t>
      </w:r>
      <w:r>
        <w:br/>
      </w:r>
      <w:r>
        <w:rPr>
          <w:b/>
        </w:rPr>
        <w:t xml:space="preserve">anh </w:t>
      </w:r>
      <w:r>
        <w:rPr>
          <w:b/>
        </w:rPr>
        <w:t xml:space="preserve">thư </w:t>
      </w:r>
      <w:r>
        <w:rPr>
          <w:i/>
        </w:rPr>
        <w:t xml:space="preserve">danh từ </w:t>
      </w:r>
      <w:r>
        <w:t xml:space="preserve">(cũ). </w:t>
      </w:r>
      <w:r>
        <w:t xml:space="preserve">Người </w:t>
      </w:r>
      <w:r>
        <w:t xml:space="preserve">phụ </w:t>
      </w:r>
      <w:r>
        <w:t xml:space="preserve">nữ </w:t>
      </w:r>
      <w:r>
        <w:t xml:space="preserve">tài </w:t>
      </w:r>
      <w:r>
        <w:t xml:space="preserve">giỏi </w:t>
      </w:r>
      <w:r>
        <w:t xml:space="preserve">nổi </w:t>
      </w:r>
      <w:r>
        <w:t xml:space="preserve">bật </w:t>
      </w:r>
      <w:r>
        <w:t xml:space="preserve">hơn </w:t>
      </w:r>
      <w:r>
        <w:t xml:space="preserve">người; </w:t>
      </w:r>
      <w:r>
        <w:t xml:space="preserve">người </w:t>
      </w:r>
      <w:r>
        <w:t xml:space="preserve">nữ </w:t>
      </w:r>
      <w:r>
        <w:t xml:space="preserve">anh </w:t>
      </w:r>
      <w:r>
        <w:t xml:space="preserve">hùng. </w:t>
      </w:r>
      <w:r>
        <w:br/>
      </w:r>
      <w:r>
        <w:rPr>
          <w:b/>
        </w:rPr>
        <w:t xml:space="preserve">anh </w:t>
      </w:r>
      <w:r>
        <w:rPr>
          <w:b/>
        </w:rPr>
        <w:t xml:space="preserve">trai </w:t>
      </w:r>
      <w:r>
        <w:rPr>
          <w:i/>
        </w:rPr>
        <w:t xml:space="preserve">danh từ </w:t>
      </w:r>
      <w:r>
        <w:t xml:space="preserve">(khẩu ngữ). </w:t>
      </w:r>
      <w:r>
        <w:t xml:space="preserve">Anh </w:t>
      </w:r>
      <w:r>
        <w:t xml:space="preserve">ruột,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anh </w:t>
      </w:r>
      <w:r>
        <w:t xml:space="preserve">họ, </w:t>
      </w:r>
      <w:r>
        <w:t xml:space="preserve">anh </w:t>
      </w:r>
      <w:r>
        <w:t xml:space="preserve">rề. </w:t>
      </w:r>
      <w:r>
        <w:br/>
      </w:r>
      <w:r>
        <w:rPr>
          <w:b/>
        </w:rPr>
        <w:t xml:space="preserve">anh </w:t>
      </w:r>
      <w:r>
        <w:rPr>
          <w:b/>
        </w:rPr>
        <w:t xml:space="preserve">tuấn </w:t>
      </w:r>
      <w:r>
        <w:rPr>
          <w:i/>
        </w:rPr>
        <w:t xml:space="preserve">tính từ </w:t>
      </w:r>
      <w:r>
        <w:t xml:space="preserve">(id). </w:t>
      </w:r>
      <w:r>
        <w:t xml:space="preserve">(Người </w:t>
      </w:r>
      <w:r>
        <w:t xml:space="preserve">đàn </w:t>
      </w:r>
      <w:r>
        <w:t xml:space="preserve">ông) </w:t>
      </w:r>
      <w:r>
        <w:t xml:space="preserve">có </w:t>
      </w:r>
      <w:r>
        <w:t xml:space="preserve">tướng </w:t>
      </w:r>
      <w:r>
        <w:t xml:space="preserve">mạo </w:t>
      </w:r>
      <w:r>
        <w:t xml:space="preserve">đẹp </w:t>
      </w:r>
      <w:r>
        <w:t xml:space="preserve">và </w:t>
      </w:r>
      <w:r>
        <w:t xml:space="preserve">tài </w:t>
      </w:r>
      <w:r>
        <w:t xml:space="preserve">trí </w:t>
      </w:r>
      <w:r>
        <w:t xml:space="preserve">hơn </w:t>
      </w:r>
      <w:r>
        <w:rPr>
          <w:i/>
        </w:rPr>
        <w:t xml:space="preserve">người. </w:t>
      </w:r>
      <w:r>
        <w:t xml:space="preserve">Chàng </w:t>
      </w:r>
      <w:r>
        <w:rPr>
          <w:i/>
        </w:rPr>
        <w:t xml:space="preserve">thanh </w:t>
      </w:r>
      <w:r>
        <w:t xml:space="preserve">niên </w:t>
      </w:r>
      <w:r>
        <w:rPr>
          <w:i/>
        </w:rPr>
        <w:t xml:space="preserve">anh </w:t>
      </w:r>
      <w:r>
        <w:t xml:space="preserve">tuần. </w:t>
      </w:r>
      <w:r>
        <w:br/>
      </w:r>
      <w:r>
        <w:rPr>
          <w:b/>
        </w:rPr>
        <w:t xml:space="preserve">anh </w:t>
      </w:r>
      <w:r>
        <w:rPr>
          <w:b/>
        </w:rPr>
        <w:t xml:space="preserve">túc </w:t>
      </w:r>
      <w:r>
        <w:rPr>
          <w:i/>
        </w:rPr>
        <w:t xml:space="preserve">danh từ </w:t>
      </w:r>
      <w:r>
        <w:t xml:space="preserve">Cây </w:t>
      </w:r>
      <w:r>
        <w:t xml:space="preserve">hoặc </w:t>
      </w:r>
      <w:r>
        <w:t xml:space="preserve">hoa </w:t>
      </w:r>
      <w:r>
        <w:t xml:space="preserve">cây </w:t>
      </w:r>
      <w:r>
        <w:t xml:space="preserve">thuốc </w:t>
      </w:r>
      <w:r>
        <w:t xml:space="preserve">phiện. </w:t>
      </w:r>
      <w:r>
        <w:rPr>
          <w:i/>
        </w:rPr>
        <w:t xml:space="preserve">Hoa </w:t>
      </w:r>
      <w:r>
        <w:t xml:space="preserve">anh </w:t>
      </w:r>
      <w:r>
        <w:t xml:space="preserve">túc. </w:t>
      </w:r>
      <w:r>
        <w:br/>
      </w:r>
      <w:r>
        <w:rPr>
          <w:b/>
        </w:rPr>
        <w:t xml:space="preserve">anh </w:t>
      </w:r>
      <w:r>
        <w:rPr>
          <w:b/>
        </w:rPr>
        <w:t xml:space="preserve">túc </w:t>
      </w:r>
      <w:r>
        <w:rPr>
          <w:b/>
        </w:rPr>
        <w:t xml:space="preserve">xác </w:t>
      </w:r>
      <w:r>
        <w:rPr>
          <w:i/>
        </w:rPr>
        <w:t xml:space="preserve">danh từ </w:t>
      </w:r>
      <w:r>
        <w:t xml:space="preserve">Vị </w:t>
      </w:r>
      <w:r>
        <w:t xml:space="preserve">thuốc </w:t>
      </w:r>
      <w:r>
        <w:t xml:space="preserve">đông </w:t>
      </w:r>
      <w:r>
        <w:t xml:space="preserve">y </w:t>
      </w:r>
      <w:r>
        <w:t xml:space="preserve">chế </w:t>
      </w:r>
      <w:r>
        <w:t xml:space="preserve">biến </w:t>
      </w:r>
      <w:r>
        <w:t xml:space="preserve">từ </w:t>
      </w:r>
      <w:r>
        <w:t xml:space="preserve">quả </w:t>
      </w:r>
      <w:r>
        <w:t xml:space="preserve">thuốc </w:t>
      </w:r>
      <w:r>
        <w:t xml:space="preserve">phiện </w:t>
      </w:r>
      <w:r>
        <w:t xml:space="preserve">đã </w:t>
      </w:r>
      <w:r>
        <w:t xml:space="preserve">lấy </w:t>
      </w:r>
      <w:r>
        <w:t xml:space="preserve">hạt </w:t>
      </w:r>
      <w:r>
        <w:t xml:space="preserve">và </w:t>
      </w:r>
      <w:r>
        <w:t xml:space="preserve">nhựa. </w:t>
      </w:r>
      <w:r>
        <w:br/>
      </w:r>
      <w:r>
        <w:rPr>
          <w:b/>
        </w:rPr>
        <w:t xml:space="preserve">anh </w:t>
      </w:r>
      <w:r>
        <w:rPr>
          <w:b/>
        </w:rPr>
        <w:t xml:space="preserve">vũ, </w:t>
      </w:r>
      <w:r>
        <w:rPr>
          <w:i/>
        </w:rPr>
        <w:t xml:space="preserve">danh từ </w:t>
      </w:r>
      <w:r>
        <w:t xml:space="preserve">(văn chương). </w:t>
      </w:r>
      <w:r>
        <w:t xml:space="preserve">(Chim) </w:t>
      </w:r>
      <w:r>
        <w:t xml:space="preserve">vẹt. </w:t>
      </w:r>
      <w:r>
        <w:br/>
      </w:r>
      <w:r>
        <w:rPr>
          <w:b/>
        </w:rPr>
        <w:t xml:space="preserve">anh </w:t>
      </w:r>
      <w:r>
        <w:rPr>
          <w:b/>
        </w:rPr>
        <w:t xml:space="preserve">vũ, </w:t>
      </w:r>
      <w:r>
        <w:rPr>
          <w:i/>
        </w:rPr>
        <w:t xml:space="preserve">danh từ </w:t>
      </w:r>
      <w:r>
        <w:t xml:space="preserve">Cá </w:t>
      </w:r>
      <w:r>
        <w:t xml:space="preserve">thuộc </w:t>
      </w:r>
      <w:r>
        <w:t xml:space="preserve">họ </w:t>
      </w:r>
      <w:r>
        <w:t xml:space="preserve">cá </w:t>
      </w:r>
      <w:r>
        <w:t xml:space="preserve">chép, </w:t>
      </w:r>
      <w:r>
        <w:t xml:space="preserve">mình </w:t>
      </w:r>
      <w:r>
        <w:t xml:space="preserve">tròn, </w:t>
      </w:r>
      <w:r>
        <w:t xml:space="preserve">môi </w:t>
      </w:r>
      <w:r>
        <w:t xml:space="preserve">rất </w:t>
      </w:r>
      <w:r>
        <w:t xml:space="preserve">dày, </w:t>
      </w:r>
      <w:r>
        <w:t xml:space="preserve">sống </w:t>
      </w:r>
      <w:r>
        <w:t xml:space="preserve">ở </w:t>
      </w:r>
      <w:r>
        <w:t xml:space="preserve">nơi </w:t>
      </w:r>
      <w:r>
        <w:t xml:space="preserve">nước </w:t>
      </w:r>
      <w:r>
        <w:t xml:space="preserve">chảy. </w:t>
      </w:r>
      <w:r>
        <w:br/>
      </w:r>
      <w:r>
        <w:rPr>
          <w:b/>
        </w:rPr>
        <w:t xml:space="preserve">anh </w:t>
      </w:r>
      <w:r>
        <w:rPr>
          <w:b/>
        </w:rPr>
        <w:t xml:space="preserve">vũ, </w:t>
      </w:r>
      <w:r>
        <w:rPr>
          <w:i/>
        </w:rPr>
        <w:t xml:space="preserve">danh từ </w:t>
      </w:r>
      <w:r>
        <w:t xml:space="preserve">Động </w:t>
      </w:r>
      <w:r>
        <w:t xml:space="preserve">vật </w:t>
      </w:r>
      <w:r>
        <w:t xml:space="preserve">thân </w:t>
      </w:r>
      <w:r>
        <w:t xml:space="preserve">mềm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mực, </w:t>
      </w:r>
      <w:r>
        <w:t xml:space="preserve">nhưng </w:t>
      </w:r>
      <w:r>
        <w:t xml:space="preserve">thân </w:t>
      </w:r>
      <w:r>
        <w:t xml:space="preserve">ẩn </w:t>
      </w:r>
      <w:r>
        <w:t xml:space="preserve">trong </w:t>
      </w:r>
      <w:r>
        <w:t xml:space="preserve">vỏ </w:t>
      </w:r>
      <w:r>
        <w:t xml:space="preserve">xoắn </w:t>
      </w:r>
      <w:r>
        <w:t xml:space="preserve">như </w:t>
      </w:r>
      <w:r>
        <w:t xml:space="preserve">vỏ </w:t>
      </w:r>
      <w:r>
        <w:t xml:space="preserve">ốc. </w:t>
      </w:r>
      <w:r>
        <w:br/>
      </w:r>
      <w:r>
        <w:rPr>
          <w:b/>
        </w:rPr>
        <w:t xml:space="preserve">ảnh,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Hình </w:t>
      </w:r>
      <w:r>
        <w:t xml:space="preserve">người, </w:t>
      </w:r>
      <w:r>
        <w:t xml:space="preserve">vật, </w:t>
      </w:r>
      <w:r>
        <w:t xml:space="preserve">phong </w:t>
      </w:r>
      <w:r>
        <w:t xml:space="preserve">cảnh </w:t>
      </w:r>
      <w:r>
        <w:t xml:space="preserve">thu </w:t>
      </w:r>
      <w:r>
        <w:t xml:space="preserve">được </w:t>
      </w:r>
      <w:r>
        <w:t xml:space="preserve">bằng </w:t>
      </w:r>
      <w:r>
        <w:t xml:space="preserve">khí </w:t>
      </w:r>
      <w:r>
        <w:t xml:space="preserve">cụ </w:t>
      </w:r>
      <w:r>
        <w:t xml:space="preserve">quang </w:t>
      </w:r>
      <w:r>
        <w:t xml:space="preserve">học </w:t>
      </w:r>
      <w:r>
        <w:t xml:space="preserve">(như </w:t>
      </w:r>
      <w:r>
        <w:t xml:space="preserve">máy </w:t>
      </w:r>
      <w:r>
        <w:t xml:space="preserve">ảnh). </w:t>
      </w:r>
      <w:r>
        <w:t xml:space="preserve">Chụp </w:t>
      </w:r>
      <w:r>
        <w:t xml:space="preserve">ảnh. </w:t>
      </w:r>
      <w:r>
        <w:t xml:space="preserve">Thuốc </w:t>
      </w:r>
      <w:r>
        <w:t xml:space="preserve">in </w:t>
      </w:r>
      <w:r>
        <w:t xml:space="preserve">ảnh. </w:t>
      </w:r>
      <w:r>
        <w:t xml:space="preserve">Ảnh </w:t>
      </w:r>
      <w:r>
        <w:t xml:space="preserve">uô </w:t>
      </w:r>
      <w:r>
        <w:t xml:space="preserve">tuyến. </w:t>
      </w:r>
      <w:r>
        <w:rPr>
          <w:b/>
        </w:rPr>
        <w:t xml:space="preserve">2 </w:t>
      </w:r>
      <w:r>
        <w:t xml:space="preserve">(chuyên môn). </w:t>
      </w:r>
      <w:r>
        <w:t xml:space="preserve">Hình </w:t>
      </w:r>
      <w:r>
        <w:t xml:space="preserve">của </w:t>
      </w:r>
      <w:r>
        <w:t xml:space="preserve">vật </w:t>
      </w:r>
      <w:r>
        <w:t xml:space="preserve">thu </w:t>
      </w:r>
      <w:r>
        <w:t xml:space="preserve">được </w:t>
      </w:r>
      <w:r>
        <w:t xml:space="preserve">hoặc </w:t>
      </w:r>
      <w:r>
        <w:t xml:space="preserve">nhìn </w:t>
      </w:r>
      <w:r>
        <w:t xml:space="preserve">thấy </w:t>
      </w:r>
      <w:r>
        <w:t xml:space="preserve">qua </w:t>
      </w:r>
      <w:r>
        <w:t xml:space="preserve">một </w:t>
      </w:r>
      <w:r>
        <w:t xml:space="preserve">hệ </w:t>
      </w:r>
      <w:r>
        <w:t xml:space="preserve">quang </w:t>
      </w:r>
      <w:r>
        <w:t xml:space="preserve">học </w:t>
      </w:r>
      <w:r>
        <w:t xml:space="preserve">như </w:t>
      </w:r>
      <w:r>
        <w:t xml:space="preserve">gương, </w:t>
      </w:r>
      <w:r>
        <w:t xml:space="preserve">thấu </w:t>
      </w:r>
      <w:r>
        <w:t xml:space="preserve">kính, </w:t>
      </w:r>
      <w:r>
        <w:t xml:space="preserve">v.v. </w:t>
      </w:r>
      <w:r>
        <w:rPr>
          <w:i/>
        </w:rPr>
        <w:t xml:space="preserve">Ảnh </w:t>
      </w:r>
      <w:r>
        <w:rPr>
          <w:i/>
        </w:rPr>
        <w:t xml:space="preserve">áo*. </w:t>
      </w:r>
      <w:r>
        <w:t xml:space="preserve">Ảnh </w:t>
      </w:r>
      <w:r>
        <w:t xml:space="preserve">thật*. </w:t>
      </w:r>
      <w:r>
        <w:t xml:space="preserve">ảnh; </w:t>
      </w:r>
      <w:r>
        <w:t xml:space="preserve">đại từ </w:t>
      </w:r>
      <w:r>
        <w:t xml:space="preserve">(ph.; </w:t>
      </w:r>
      <w:r>
        <w:t xml:space="preserve">khẩu ngữ). </w:t>
      </w:r>
      <w:r>
        <w:t xml:space="preserve">Anh </w:t>
      </w:r>
      <w:r>
        <w:t xml:space="preserve">(đã </w:t>
      </w:r>
      <w:r>
        <w:t xml:space="preserve">nói </w:t>
      </w:r>
      <w:r>
        <w:t xml:space="preserve">đến) </w:t>
      </w:r>
      <w:r>
        <w:t xml:space="preserve">ấy. </w:t>
      </w:r>
      <w:r>
        <w:br/>
      </w:r>
      <w:r>
        <w:rPr>
          <w:b/>
        </w:rPr>
        <w:t xml:space="preserve">ảnh </w:t>
      </w:r>
      <w:r>
        <w:rPr>
          <w:b/>
        </w:rPr>
        <w:t xml:space="preserve">ảo </w:t>
      </w:r>
      <w:r>
        <w:rPr>
          <w:i/>
        </w:rPr>
        <w:t xml:space="preserve">danh từ </w:t>
      </w:r>
      <w:r>
        <w:t xml:space="preserve">Ảnh </w:t>
      </w:r>
      <w:r>
        <w:t xml:space="preserve">chỉ </w:t>
      </w:r>
      <w:r>
        <w:t xml:space="preserve">nhìn </w:t>
      </w:r>
      <w:r>
        <w:t xml:space="preserve">thấy, </w:t>
      </w:r>
      <w:r>
        <w:t xml:space="preserve">không </w:t>
      </w:r>
      <w:r>
        <w:t xml:space="preserve">thu </w:t>
      </w:r>
      <w:r>
        <w:t xml:space="preserve">được </w:t>
      </w:r>
      <w:r>
        <w:t xml:space="preserve">trên </w:t>
      </w:r>
      <w:r>
        <w:t xml:space="preserve">màn;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ảnh </w:t>
      </w:r>
      <w:r>
        <w:t xml:space="preserve">thật. </w:t>
      </w:r>
      <w:r>
        <w:br/>
      </w:r>
      <w:r>
        <w:rPr>
          <w:b/>
        </w:rPr>
        <w:t xml:space="preserve">ảnh </w:t>
      </w:r>
      <w:r>
        <w:rPr>
          <w:b/>
        </w:rPr>
        <w:t xml:space="preserve">âm </w:t>
      </w:r>
      <w:r>
        <w:rPr>
          <w:b/>
        </w:rPr>
        <w:t xml:space="preserve">d.x. </w:t>
      </w:r>
      <w:r>
        <w:rPr>
          <w:b/>
        </w:rPr>
        <w:t xml:space="preserve">âm </w:t>
      </w:r>
      <w:r>
        <w:rPr>
          <w:b/>
        </w:rPr>
        <w:t xml:space="preserve">bản. </w:t>
      </w:r>
      <w:r>
        <w:br/>
      </w:r>
      <w:r>
        <w:rPr>
          <w:b/>
        </w:rPr>
        <w:t xml:space="preserve">ảnh </w:t>
      </w:r>
      <w:r>
        <w:rPr>
          <w:b/>
        </w:rPr>
        <w:t xml:space="preserve">ẩn </w:t>
      </w:r>
      <w:r>
        <w:rPr>
          <w:i/>
        </w:rPr>
        <w:t xml:space="preserve">danh từ </w:t>
      </w:r>
      <w:r>
        <w:t xml:space="preserve">Ảnh </w:t>
      </w:r>
      <w:r>
        <w:t xml:space="preserve">đã </w:t>
      </w:r>
      <w:r>
        <w:t xml:space="preserve">thu </w:t>
      </w:r>
      <w:r>
        <w:t xml:space="preserve">vào </w:t>
      </w:r>
      <w:r>
        <w:t xml:space="preserve">phim, </w:t>
      </w:r>
      <w:r>
        <w:t xml:space="preserve">nhưng </w:t>
      </w:r>
      <w:r>
        <w:t xml:space="preserve">không </w:t>
      </w:r>
      <w:r>
        <w:t xml:space="preserve">nhìn </w:t>
      </w:r>
      <w:r>
        <w:t xml:space="preserve">thấy </w:t>
      </w:r>
      <w:r>
        <w:t xml:space="preserve">được </w:t>
      </w:r>
      <w:r>
        <w:t xml:space="preserve">khi </w:t>
      </w:r>
      <w:r>
        <w:t xml:space="preserve">chưa </w:t>
      </w:r>
      <w:r>
        <w:t xml:space="preserve">được </w:t>
      </w:r>
      <w:r>
        <w:t xml:space="preserve">xử </w:t>
      </w:r>
      <w:r>
        <w:t xml:space="preserve">lí </w:t>
      </w:r>
      <w:r>
        <w:t xml:space="preserve">bằng </w:t>
      </w:r>
      <w:r>
        <w:t xml:space="preserve">một </w:t>
      </w:r>
      <w:r>
        <w:t xml:space="preserve">phương </w:t>
      </w:r>
      <w:r>
        <w:t xml:space="preserve">pháp </w:t>
      </w:r>
      <w:r>
        <w:t xml:space="preserve">nào </w:t>
      </w:r>
      <w:r>
        <w:t xml:space="preserve">đó. </w:t>
      </w:r>
      <w:r>
        <w:br/>
      </w:r>
      <w:r>
        <w:rPr>
          <w:b/>
        </w:rPr>
        <w:t xml:space="preserve">ảnh </w:t>
      </w:r>
      <w:r>
        <w:rPr>
          <w:b/>
        </w:rPr>
        <w:t xml:space="preserve">dương </w:t>
      </w:r>
      <w:r>
        <w:rPr>
          <w:i/>
        </w:rPr>
        <w:t xml:space="preserve">danh từ </w:t>
      </w:r>
      <w:r>
        <w:t xml:space="preserve">xem </w:t>
      </w:r>
      <w:r>
        <w:t xml:space="preserve">dương </w:t>
      </w:r>
      <w:r>
        <w:t xml:space="preserve">bản. </w:t>
      </w:r>
      <w:r>
        <w:br/>
      </w:r>
      <w:r>
        <w:rPr>
          <w:b/>
        </w:rPr>
        <w:t xml:space="preserve">ảnh </w:t>
      </w:r>
      <w:r>
        <w:rPr>
          <w:b/>
        </w:rPr>
        <w:t xml:space="preserve">hưởng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Tác </w:t>
      </w:r>
      <w:r>
        <w:t xml:space="preserve">động </w:t>
      </w:r>
      <w:r>
        <w:t xml:space="preserve">có </w:t>
      </w:r>
      <w:r>
        <w:t xml:space="preserve">thể </w:t>
      </w:r>
      <w:r>
        <w:t xml:space="preserve">để </w:t>
      </w:r>
      <w:r>
        <w:t xml:space="preserve">lại </w:t>
      </w:r>
      <w:r>
        <w:t xml:space="preserve">kết </w:t>
      </w:r>
      <w:r>
        <w:t xml:space="preserve">quả </w:t>
      </w:r>
      <w:r>
        <w:t xml:space="preserve">ở </w:t>
      </w:r>
      <w:r>
        <w:t xml:space="preserve">sự </w:t>
      </w:r>
      <w:r>
        <w:t xml:space="preserve">vật </w:t>
      </w:r>
      <w:r>
        <w:t xml:space="preserve">hoặc </w:t>
      </w:r>
      <w:r>
        <w:t xml:space="preserve">người </w:t>
      </w:r>
      <w:r>
        <w:t xml:space="preserve">nào </w:t>
      </w:r>
      <w:r>
        <w:rPr>
          <w:i/>
        </w:rPr>
        <w:t xml:space="preserve">đó. </w:t>
      </w:r>
      <w:r>
        <w:rPr>
          <w:i/>
        </w:rPr>
        <w:t xml:space="preserve">Ảnh </w:t>
      </w:r>
      <w:r>
        <w:t xml:space="preserve">hưởng </w:t>
      </w:r>
      <w:r>
        <w:t xml:space="preserve">của </w:t>
      </w:r>
      <w:r>
        <w:t xml:space="preserve">khí </w:t>
      </w:r>
      <w:r>
        <w:rPr>
          <w:i/>
        </w:rPr>
        <w:t xml:space="preserve">hậu </w:t>
      </w:r>
      <w:r>
        <w:rPr>
          <w:i/>
        </w:rPr>
        <w:t xml:space="preserve">đối </w:t>
      </w:r>
      <w:r>
        <w:t xml:space="preserve">với </w:t>
      </w:r>
      <w:r>
        <w:t xml:space="preserve">cây </w:t>
      </w:r>
      <w:r>
        <w:t xml:space="preserve">cối. </w:t>
      </w:r>
      <w:r>
        <w:rPr>
          <w:i/>
        </w:rPr>
        <w:t xml:space="preserve">Ảnh </w:t>
      </w:r>
      <w:r>
        <w:rPr>
          <w:i/>
        </w:rPr>
        <w:t xml:space="preserve">hưởng </w:t>
      </w:r>
      <w:r>
        <w:rPr>
          <w:i/>
        </w:rPr>
        <w:t xml:space="preserve">của </w:t>
      </w:r>
      <w:r>
        <w:t xml:space="preserve">gia </w:t>
      </w:r>
      <w:r>
        <w:t xml:space="preserve">đình. </w:t>
      </w:r>
      <w:r>
        <w:t xml:space="preserve">Tranh </w:t>
      </w:r>
      <w:r>
        <w:t xml:space="preserve">giành </w:t>
      </w:r>
      <w:r>
        <w:rPr>
          <w:i/>
        </w:rPr>
        <w:t xml:space="preserve">ảnh </w:t>
      </w:r>
      <w:r>
        <w:t xml:space="preserve">hưởng. </w:t>
      </w:r>
      <w:r>
        <w:t xml:space="preserve">II </w:t>
      </w:r>
      <w:r>
        <w:t xml:space="preserve">động từ </w:t>
      </w:r>
      <w:r>
        <w:t xml:space="preserve">Có </w:t>
      </w:r>
      <w:r>
        <w:t xml:space="preserve">ảnh </w:t>
      </w:r>
      <w:r>
        <w:t xml:space="preserve">hưởng </w:t>
      </w:r>
      <w:r>
        <w:t xml:space="preserve">đến. </w:t>
      </w:r>
      <w:r>
        <w:t xml:space="preserve">Sự </w:t>
      </w:r>
      <w:r>
        <w:t xml:space="preserve">giáo </w:t>
      </w:r>
      <w:r>
        <w:t xml:space="preserve">dục </w:t>
      </w:r>
      <w:r>
        <w:t xml:space="preserve">của </w:t>
      </w:r>
      <w:r>
        <w:t xml:space="preserve">gia </w:t>
      </w:r>
      <w:r>
        <w:t xml:space="preserve">đình </w:t>
      </w:r>
      <w:r>
        <w:t xml:space="preserve">ảnh </w:t>
      </w:r>
      <w:r>
        <w:rPr>
          <w:i/>
        </w:rPr>
        <w:t xml:space="preserve">hướng </w:t>
      </w:r>
      <w:r>
        <w:rPr>
          <w:i/>
        </w:rPr>
        <w:t xml:space="preserve">tốt </w:t>
      </w:r>
      <w:r>
        <w:t xml:space="preserve">đến </w:t>
      </w:r>
      <w:r>
        <w:rPr>
          <w:i/>
        </w:rPr>
        <w:t xml:space="preserve">các </w:t>
      </w:r>
      <w:r>
        <w:rPr>
          <w:i/>
        </w:rPr>
        <w:t xml:space="preserve">em. </w:t>
      </w:r>
      <w:r>
        <w:br/>
      </w:r>
      <w:r>
        <w:rPr>
          <w:b/>
        </w:rPr>
        <w:t xml:space="preserve">ảnh </w:t>
      </w:r>
      <w:r>
        <w:rPr>
          <w:b/>
        </w:rPr>
        <w:t xml:space="preserve">thât </w:t>
      </w:r>
      <w:r>
        <w:rPr>
          <w:i/>
        </w:rPr>
        <w:t xml:space="preserve">danh từ </w:t>
      </w:r>
      <w:r>
        <w:t xml:space="preserve">Ảnh </w:t>
      </w:r>
      <w:r>
        <w:t xml:space="preserve">có </w:t>
      </w:r>
      <w:r>
        <w:t xml:space="preserve">thể </w:t>
      </w:r>
      <w:r>
        <w:t xml:space="preserve">thu </w:t>
      </w:r>
      <w:r>
        <w:t xml:space="preserve">được </w:t>
      </w:r>
      <w:r>
        <w:t xml:space="preserve">trên </w:t>
      </w:r>
      <w:r>
        <w:t xml:space="preserve">màn; </w:t>
      </w:r>
      <w:r>
        <w:t xml:space="preserve">phân </w:t>
      </w:r>
      <w:r>
        <w:t xml:space="preserve">biệt </w:t>
      </w:r>
      <w:r>
        <w:t xml:space="preserve">với </w:t>
      </w:r>
      <w:r>
        <w:rPr>
          <w:i/>
        </w:rPr>
        <w:t xml:space="preserve">ảnh </w:t>
      </w:r>
      <w:r>
        <w:rPr>
          <w:i/>
        </w:rPr>
        <w:t xml:space="preserve">do. </w:t>
      </w:r>
      <w:r>
        <w:br/>
      </w:r>
      <w:r>
        <w:rPr>
          <w:b/>
        </w:rPr>
        <w:t xml:space="preserve">ánh1 </w:t>
      </w:r>
      <w:r>
        <w:rPr>
          <w:i/>
        </w:rPr>
        <w:t xml:space="preserve">danh từ </w:t>
      </w:r>
      <w:r>
        <w:t xml:space="preserve">Nhánh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củ. </w:t>
      </w:r>
      <w:r>
        <w:t xml:space="preserve">Ánh </w:t>
      </w:r>
      <w:r>
        <w:t xml:space="preserve">tỏi. </w:t>
      </w:r>
      <w:r>
        <w:t xml:space="preserve">Khoai </w:t>
      </w:r>
      <w:r>
        <w:t xml:space="preserve">sọ </w:t>
      </w:r>
      <w:r>
        <w:t xml:space="preserve">trồng </w:t>
      </w:r>
      <w:r>
        <w:t xml:space="preserve">bằng </w:t>
      </w:r>
      <w:r>
        <w:rPr>
          <w:i/>
        </w:rPr>
        <w:t xml:space="preserve">ánh. </w:t>
      </w:r>
      <w:r>
        <w:br/>
      </w:r>
      <w:r>
        <w:rPr>
          <w:b/>
        </w:rPr>
        <w:t xml:space="preserve">ánh;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41 </w:t>
      </w:r>
      <w:r>
        <w:t xml:space="preserve">Những </w:t>
      </w:r>
      <w:r>
        <w:t xml:space="preserve">tia </w:t>
      </w:r>
      <w:r>
        <w:t xml:space="preserve">sáng </w:t>
      </w:r>
      <w:r>
        <w:t xml:space="preserve">do </w:t>
      </w:r>
      <w:r>
        <w:t xml:space="preserve">một </w:t>
      </w:r>
      <w:r>
        <w:t xml:space="preserve">vật </w:t>
      </w:r>
      <w:r>
        <w:t xml:space="preserve">phát </w:t>
      </w:r>
      <w:r>
        <w:t xml:space="preserve">ra </w:t>
      </w:r>
      <w:r>
        <w:t xml:space="preserve">hoặc </w:t>
      </w:r>
      <w:r>
        <w:t xml:space="preserve">phản </w:t>
      </w:r>
      <w:r>
        <w:t xml:space="preserve">chiếu </w:t>
      </w:r>
      <w:r>
        <w:t xml:space="preserve">lại </w:t>
      </w:r>
      <w:r>
        <w:t xml:space="preserve">(nói </w:t>
      </w:r>
      <w:r>
        <w:t xml:space="preserve">tổng </w:t>
      </w:r>
      <w:r>
        <w:t xml:space="preserve">quát). </w:t>
      </w:r>
      <w:r>
        <w:rPr>
          <w:i/>
        </w:rPr>
        <w:t xml:space="preserve">Ánh </w:t>
      </w:r>
      <w:r>
        <w:rPr>
          <w:i/>
        </w:rPr>
        <w:t xml:space="preserve">đèn. </w:t>
      </w:r>
      <w:r>
        <w:t xml:space="preserve">Ánh </w:t>
      </w:r>
      <w:r>
        <w:t xml:space="preserve">trăng. </w:t>
      </w:r>
      <w:r>
        <w:t xml:space="preserve">Ánh </w:t>
      </w:r>
      <w:r>
        <w:rPr>
          <w:i/>
        </w:rPr>
        <w:t xml:space="preserve">kim </w:t>
      </w:r>
      <w:r>
        <w:t xml:space="preserve">loại. </w:t>
      </w:r>
      <w:r>
        <w:rPr>
          <w:b/>
        </w:rPr>
        <w:t xml:space="preserve">2 </w:t>
      </w:r>
      <w:r>
        <w:t xml:space="preserve">(chuyên môn). </w:t>
      </w:r>
      <w:r>
        <w:t xml:space="preserve">Mảng </w:t>
      </w:r>
      <w:r>
        <w:t xml:space="preserve">ánh </w:t>
      </w:r>
      <w:r>
        <w:t xml:space="preserve">sáng </w:t>
      </w:r>
      <w:r>
        <w:t xml:space="preserve">có </w:t>
      </w:r>
      <w:r>
        <w:t xml:space="preserve">màu </w:t>
      </w:r>
      <w:r>
        <w:t xml:space="preserve">sắc. </w:t>
      </w:r>
      <w:r>
        <w:t xml:space="preserve">Có </w:t>
      </w:r>
      <w:r>
        <w:rPr>
          <w:i/>
        </w:rPr>
        <w:t xml:space="preserve">ánh </w:t>
      </w:r>
      <w:r>
        <w:t xml:space="preserve">xanh </w:t>
      </w:r>
      <w:r>
        <w:t xml:space="preserve">của </w:t>
      </w:r>
      <w:r>
        <w:t xml:space="preserve">lá </w:t>
      </w:r>
      <w:r>
        <w:t xml:space="preserve">cây. </w:t>
      </w:r>
      <w:r>
        <w:t xml:space="preserve">Pha </w:t>
      </w:r>
      <w:r>
        <w:t xml:space="preserve">ánh </w:t>
      </w:r>
      <w:r>
        <w:t xml:space="preserve">hồng. </w:t>
      </w:r>
      <w:r>
        <w:t xml:space="preserve">II </w:t>
      </w:r>
      <w:r>
        <w:t xml:space="preserve">tính từ </w:t>
      </w:r>
      <w:r>
        <w:t xml:space="preserve">Có </w:t>
      </w:r>
      <w:r>
        <w:t xml:space="preserve">nhiều </w:t>
      </w:r>
      <w:r>
        <w:t xml:space="preserve">tia </w:t>
      </w:r>
      <w:r>
        <w:t xml:space="preserve">sáng </w:t>
      </w:r>
      <w:r>
        <w:t xml:space="preserve">phản </w:t>
      </w:r>
      <w:r>
        <w:t xml:space="preserve">chiếu </w:t>
      </w:r>
      <w:r>
        <w:t xml:space="preserve">lóng </w:t>
      </w:r>
      <w:r>
        <w:t xml:space="preserve">lánh. </w:t>
      </w:r>
      <w:r>
        <w:t xml:space="preserve">Nước </w:t>
      </w:r>
      <w:r>
        <w:t xml:space="preserve">sơn </w:t>
      </w:r>
      <w:r>
        <w:t xml:space="preserve">rất </w:t>
      </w:r>
      <w:r>
        <w:t xml:space="preserve">ánh. </w:t>
      </w:r>
      <w:r>
        <w:t xml:space="preserve">Sáng </w:t>
      </w:r>
      <w:r>
        <w:t xml:space="preserve">ánh. </w:t>
      </w:r>
      <w:r>
        <w:t xml:space="preserve">Mặt </w:t>
      </w:r>
      <w:r>
        <w:t xml:space="preserve">nước </w:t>
      </w:r>
      <w:r>
        <w:t xml:space="preserve">ánh </w:t>
      </w:r>
      <w:r>
        <w:t xml:space="preserve">lên </w:t>
      </w:r>
      <w:r>
        <w:rPr>
          <w:i/>
        </w:rPr>
        <w:t xml:space="preserve">dưới </w:t>
      </w:r>
      <w:r>
        <w:t xml:space="preserve">bóng </w:t>
      </w:r>
      <w:r>
        <w:rPr>
          <w:i/>
        </w:rPr>
        <w:t xml:space="preserve">trăng. </w:t>
      </w:r>
      <w:r>
        <w:t xml:space="preserve">Đôi </w:t>
      </w:r>
      <w:r>
        <w:t xml:space="preserve">mắt </w:t>
      </w:r>
      <w:r>
        <w:t xml:space="preserve">ánh </w:t>
      </w:r>
      <w:r>
        <w:rPr>
          <w:i/>
        </w:rPr>
        <w:t xml:space="preserve">lên </w:t>
      </w:r>
      <w:r>
        <w:t xml:space="preserve">niềm </w:t>
      </w:r>
      <w:r>
        <w:t xml:space="preserve">tin </w:t>
      </w:r>
      <w:r>
        <w:t xml:space="preserve">(bóng (nghĩa bóng)). </w:t>
      </w:r>
      <w:r>
        <w:rPr>
          <w:i/>
        </w:rPr>
        <w:t xml:space="preserve">!/ </w:t>
      </w:r>
      <w:r>
        <w:rPr>
          <w:i/>
        </w:rPr>
        <w:t xml:space="preserve">Láy: </w:t>
      </w:r>
      <w:r>
        <w:t xml:space="preserve">anh </w:t>
      </w:r>
      <w:r>
        <w:rPr>
          <w:i/>
        </w:rPr>
        <w:t xml:space="preserve">ánh </w:t>
      </w:r>
      <w:r>
        <w:rPr>
          <w:i/>
        </w:rPr>
        <w:t xml:space="preserve">(ý </w:t>
      </w:r>
      <w:r>
        <w:t xml:space="preserve">mức </w:t>
      </w:r>
      <w:r>
        <w:t xml:space="preserve">độ </w:t>
      </w:r>
      <w:r>
        <w:t xml:space="preserve">í0.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