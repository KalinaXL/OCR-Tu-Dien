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thuyết </w:t>
      </w:r>
      <w:r>
        <w:rPr>
          <w:b/>
        </w:rPr>
        <w:t xml:space="preserve">hữu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Thuyết </w:t>
      </w:r>
      <w:r>
        <w:t xml:space="preserve">tôn </w:t>
      </w:r>
      <w:r>
        <w:t xml:space="preserve">giáo </w:t>
      </w:r>
      <w:r>
        <w:t xml:space="preserve">cho </w:t>
      </w:r>
      <w:r>
        <w:t xml:space="preserve">rằng </w:t>
      </w:r>
      <w:r>
        <w:t xml:space="preserve">vũ </w:t>
      </w:r>
      <w:r>
        <w:t xml:space="preserve">trụ </w:t>
      </w:r>
      <w:r>
        <w:t xml:space="preserve">là </w:t>
      </w:r>
      <w:r>
        <w:t xml:space="preserve">do </w:t>
      </w:r>
      <w:r>
        <w:t xml:space="preserve">thần </w:t>
      </w:r>
      <w:r>
        <w:t xml:space="preserve">tạo </w:t>
      </w:r>
      <w:r>
        <w:t xml:space="preserve">ra, </w:t>
      </w:r>
      <w:r>
        <w:t xml:space="preserve">xếp </w:t>
      </w:r>
      <w:r>
        <w:t xml:space="preserve">đặt, </w:t>
      </w:r>
      <w:r>
        <w:t xml:space="preserve">điều </w:t>
      </w:r>
      <w:r>
        <w:t xml:space="preserve">khiến. </w:t>
      </w:r>
      <w:r>
        <w:t xml:space="preserve">-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khách </w:t>
      </w:r>
      <w:r>
        <w:rPr>
          <w:b/>
        </w:rPr>
        <w:t xml:space="preserve">đpg. </w:t>
      </w:r>
      <w:r>
        <w:t xml:space="preserve">Dùng </w:t>
      </w:r>
      <w:r>
        <w:t xml:space="preserve">tài </w:t>
      </w:r>
      <w:r>
        <w:t xml:space="preserve">ăn </w:t>
      </w:r>
      <w:r>
        <w:t xml:space="preserve">nói </w:t>
      </w:r>
      <w:r>
        <w:t xml:space="preserve">để </w:t>
      </w:r>
      <w:r>
        <w:t xml:space="preserve">thuyết </w:t>
      </w:r>
      <w:r>
        <w:t xml:space="preserve">phục </w:t>
      </w:r>
      <w:r>
        <w:t xml:space="preserve">người </w:t>
      </w:r>
      <w:r>
        <w:t xml:space="preserve">khác </w:t>
      </w:r>
      <w:r>
        <w:t xml:space="preserve">nghe </w:t>
      </w:r>
      <w:r>
        <w:t xml:space="preserve">theo </w:t>
      </w:r>
      <w:r>
        <w:rPr>
          <w:i/>
        </w:rPr>
        <w:t xml:space="preserve">(thường </w:t>
      </w:r>
      <w:r>
        <w:t xml:space="preserve">nói </w:t>
      </w:r>
      <w:r>
        <w:t xml:space="preserve">vẻ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ngoại </w:t>
      </w:r>
      <w:r>
        <w:t xml:space="preserve">giao </w:t>
      </w:r>
      <w:r>
        <w:t xml:space="preserve">thời </w:t>
      </w:r>
      <w:r>
        <w:t xml:space="preserve">phong </w:t>
      </w:r>
      <w:r>
        <w:t xml:space="preserve">kiến). </w:t>
      </w:r>
      <w:r>
        <w:t xml:space="preserve">Vua </w:t>
      </w:r>
      <w:r>
        <w:rPr>
          <w:i/>
        </w:rPr>
        <w:t xml:space="preserve">cử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thuyết </w:t>
      </w:r>
      <w:r>
        <w:t xml:space="preserve">khách,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không </w:t>
      </w:r>
      <w:r>
        <w:rPr>
          <w:b/>
        </w:rPr>
        <w:t xml:space="preserve">thể </w:t>
      </w:r>
      <w:r>
        <w:rPr>
          <w:b/>
        </w:rPr>
        <w:t xml:space="preserve">biết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thuyết </w:t>
      </w:r>
      <w:r>
        <w:t xml:space="preserve">bất </w:t>
      </w:r>
      <w:r>
        <w:rPr>
          <w:i/>
        </w:rPr>
        <w:t xml:space="preserve">khả </w:t>
      </w:r>
      <w:r>
        <w:t xml:space="preserve">tri.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thuyết </w:t>
      </w:r>
      <w:r>
        <w:t xml:space="preserve">lý. </w:t>
      </w:r>
      <w:r>
        <w:t xml:space="preserve">động từ </w:t>
      </w:r>
      <w:r>
        <w:t xml:space="preserve">Dùng </w:t>
      </w:r>
      <w:r>
        <w:t xml:space="preserve">lí </w:t>
      </w:r>
      <w:r>
        <w:t xml:space="preserve">luận </w:t>
      </w:r>
      <w:r>
        <w:t xml:space="preserve">thuần </w:t>
      </w:r>
      <w:r>
        <w:t xml:space="preserve">tuý </w:t>
      </w:r>
      <w:r>
        <w:t xml:space="preserve">để </w:t>
      </w:r>
      <w:r>
        <w:t xml:space="preserve">giảng </w:t>
      </w:r>
      <w:r>
        <w:t xml:space="preserve">giải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Lối </w:t>
      </w:r>
      <w:r>
        <w:t xml:space="preserve">thuyết </w:t>
      </w:r>
      <w:r>
        <w:t xml:space="preserve">lí </w:t>
      </w:r>
      <w:r>
        <w:rPr>
          <w:i/>
        </w:rPr>
        <w:t xml:space="preserve">dài </w:t>
      </w:r>
      <w:r>
        <w:rPr>
          <w:i/>
        </w:rPr>
        <w:t xml:space="preserve">dòng.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luân </w:t>
      </w:r>
      <w:r>
        <w:rPr>
          <w:b/>
        </w:rPr>
        <w:t xml:space="preserve">hổi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cho </w:t>
      </w:r>
      <w:r>
        <w:t xml:space="preserve">rằng </w:t>
      </w:r>
      <w:r>
        <w:t xml:space="preserve">con </w:t>
      </w:r>
      <w:r>
        <w:t xml:space="preserve">người </w:t>
      </w:r>
      <w:r>
        <w:t xml:space="preserve">chết </w:t>
      </w:r>
      <w:r>
        <w:t xml:space="preserve">ở </w:t>
      </w:r>
      <w:r>
        <w:t xml:space="preserve">kiếp </w:t>
      </w:r>
      <w:r>
        <w:t xml:space="preserve">này </w:t>
      </w:r>
      <w:r>
        <w:t xml:space="preserve">rồi </w:t>
      </w:r>
      <w:r>
        <w:t xml:space="preserve">lại </w:t>
      </w:r>
      <w:r>
        <w:t xml:space="preserve">sinh </w:t>
      </w:r>
      <w:r>
        <w:t xml:space="preserve">ra </w:t>
      </w:r>
      <w:r>
        <w:t xml:space="preserve">ở </w:t>
      </w:r>
      <w:r>
        <w:t xml:space="preserve">kiếp </w:t>
      </w:r>
      <w:r>
        <w:t xml:space="preserve">khác, </w:t>
      </w:r>
      <w:r>
        <w:t xml:space="preserve">cứ </w:t>
      </w:r>
      <w:r>
        <w:t xml:space="preserve">quay </w:t>
      </w:r>
      <w:r>
        <w:t xml:space="preserve">vòng </w:t>
      </w:r>
      <w:r>
        <w:t xml:space="preserve">kiếp </w:t>
      </w:r>
      <w:r>
        <w:t xml:space="preserve">trước </w:t>
      </w:r>
      <w:r>
        <w:t xml:space="preserve">kiếp </w:t>
      </w:r>
      <w:r>
        <w:t xml:space="preserve">sau </w:t>
      </w:r>
      <w:r>
        <w:t xml:space="preserve">như </w:t>
      </w:r>
      <w:r>
        <w:t xml:space="preserve">vậy.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huyết </w:t>
      </w:r>
      <w:r>
        <w:t xml:space="preserve">lí.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Malthus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do </w:t>
      </w:r>
      <w:r>
        <w:t xml:space="preserve">T.R. </w:t>
      </w:r>
      <w:r>
        <w:t xml:space="preserve">Malthus </w:t>
      </w:r>
      <w:r>
        <w:t xml:space="preserve">để </w:t>
      </w:r>
      <w:r>
        <w:t xml:space="preserve">xướng, </w:t>
      </w:r>
      <w:r>
        <w:t xml:space="preserve">cho </w:t>
      </w:r>
      <w:r>
        <w:t xml:space="preserve">rằng </w:t>
      </w:r>
      <w:r>
        <w:t xml:space="preserve">theo </w:t>
      </w:r>
      <w:r>
        <w:t xml:space="preserve">quy </w:t>
      </w:r>
      <w:r>
        <w:t xml:space="preserve">luật </w:t>
      </w:r>
      <w:r>
        <w:t xml:space="preserve">tự </w:t>
      </w:r>
      <w:r>
        <w:t xml:space="preserve">nhiên </w:t>
      </w:r>
      <w:r>
        <w:t xml:space="preserve">thức </w:t>
      </w:r>
      <w:r>
        <w:t xml:space="preserve">ăn </w:t>
      </w:r>
      <w:r>
        <w:t xml:space="preserve">trên </w:t>
      </w:r>
      <w:r>
        <w:t xml:space="preserve">thế </w:t>
      </w:r>
      <w:r>
        <w:t xml:space="preserve">giới </w:t>
      </w:r>
      <w:r>
        <w:t xml:space="preserve">tăng </w:t>
      </w:r>
      <w:r>
        <w:t xml:space="preserve">(theo </w:t>
      </w:r>
      <w:r>
        <w:t xml:space="preserve">cấp </w:t>
      </w:r>
      <w:r>
        <w:t xml:space="preserve">số </w:t>
      </w:r>
      <w:r>
        <w:t xml:space="preserve">cộng) </w:t>
      </w:r>
      <w:r>
        <w:t xml:space="preserve">chậm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dân </w:t>
      </w:r>
      <w:r>
        <w:t xml:space="preserve">số </w:t>
      </w:r>
      <w:r>
        <w:t xml:space="preserve">(tăng </w:t>
      </w:r>
      <w:r>
        <w:t xml:space="preserve">theo </w:t>
      </w:r>
      <w:r>
        <w:t xml:space="preserve">cấp </w:t>
      </w:r>
      <w:r>
        <w:t xml:space="preserve">số </w:t>
      </w:r>
      <w:r>
        <w:t xml:space="preserve">nhân), </w:t>
      </w:r>
      <w:r>
        <w:t xml:space="preserve">do </w:t>
      </w:r>
      <w:r>
        <w:t xml:space="preserve">đó </w:t>
      </w:r>
      <w:r>
        <w:t xml:space="preserve">không </w:t>
      </w:r>
      <w:r>
        <w:t xml:space="preserve">thể </w:t>
      </w:r>
      <w:r>
        <w:t xml:space="preserve">tránh </w:t>
      </w:r>
      <w:r>
        <w:t xml:space="preserve">khỏi </w:t>
      </w:r>
      <w:r>
        <w:t xml:space="preserve">tai </w:t>
      </w:r>
      <w:r>
        <w:t xml:space="preserve">hoạ </w:t>
      </w:r>
      <w:r>
        <w:t xml:space="preserve">đói </w:t>
      </w:r>
      <w:r>
        <w:t xml:space="preserve">nghèo, </w:t>
      </w:r>
      <w:r>
        <w:t xml:space="preserve">trừ </w:t>
      </w:r>
      <w:r>
        <w:t xml:space="preserve">phi </w:t>
      </w:r>
      <w:r>
        <w:t xml:space="preserve">có </w:t>
      </w:r>
      <w:r>
        <w:t xml:space="preserve">sự </w:t>
      </w:r>
      <w:r>
        <w:t xml:space="preserve">giảm </w:t>
      </w:r>
      <w:r>
        <w:t xml:space="preserve">dân </w:t>
      </w:r>
      <w:r>
        <w:t xml:space="preserve">số </w:t>
      </w:r>
      <w:r>
        <w:t xml:space="preserve">do </w:t>
      </w:r>
      <w:r>
        <w:t xml:space="preserve">chiến </w:t>
      </w:r>
      <w:r>
        <w:t xml:space="preserve">tranh, </w:t>
      </w:r>
      <w:r>
        <w:t xml:space="preserve">nạn </w:t>
      </w:r>
      <w:r>
        <w:t xml:space="preserve">đói, </w:t>
      </w:r>
      <w:r>
        <w:t xml:space="preserve">dịch </w:t>
      </w:r>
      <w:r>
        <w:t xml:space="preserve">bệnh </w:t>
      </w:r>
      <w:r>
        <w:t xml:space="preserve">hoặc </w:t>
      </w:r>
      <w:r>
        <w:t xml:space="preserve">có </w:t>
      </w:r>
      <w:r>
        <w:t xml:space="preserve">sự </w:t>
      </w:r>
      <w:r>
        <w:t xml:space="preserve">hạn </w:t>
      </w:r>
      <w:r>
        <w:t xml:space="preserve">chế </w:t>
      </w:r>
      <w:r>
        <w:t xml:space="preserve">sinh </w:t>
      </w:r>
      <w:r>
        <w:t xml:space="preserve">đẻ.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minh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Nói </w:t>
      </w:r>
      <w:r>
        <w:t xml:space="preserve">hoặc </w:t>
      </w:r>
      <w:r>
        <w:t xml:space="preserve">chú </w:t>
      </w:r>
      <w:r>
        <w:t xml:space="preserve">thích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hiểu </w:t>
      </w:r>
      <w:r>
        <w:t xml:space="preserve">rõ </w:t>
      </w:r>
      <w:r>
        <w:t xml:space="preserve">hơn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hình </w:t>
      </w:r>
      <w:r>
        <w:t xml:space="preserve">ảnh </w:t>
      </w:r>
      <w:r>
        <w:t xml:space="preserve">đã </w:t>
      </w:r>
      <w:r>
        <w:t xml:space="preserve">đưa </w:t>
      </w:r>
      <w:r>
        <w:t xml:space="preserve">ra. </w:t>
      </w:r>
      <w:r>
        <w:t xml:space="preserve">Thuyết </w:t>
      </w:r>
      <w:r>
        <w:t xml:space="preserve">minh </w:t>
      </w:r>
      <w:r>
        <w:rPr>
          <w:i/>
        </w:rPr>
        <w:t xml:space="preserve">ảnh </w:t>
      </w:r>
      <w:r>
        <w:t xml:space="preserve">triển </w:t>
      </w:r>
      <w:r>
        <w:t xml:space="preserve">lãm. </w:t>
      </w:r>
      <w:r>
        <w:rPr>
          <w:i/>
        </w:rPr>
        <w:t xml:space="preserve">Người </w:t>
      </w:r>
      <w:r>
        <w:t xml:space="preserve">thuyết </w:t>
      </w:r>
      <w:r>
        <w:rPr>
          <w:i/>
        </w:rPr>
        <w:t xml:space="preserve">minh </w:t>
      </w:r>
      <w:r>
        <w:rPr>
          <w:i/>
        </w:rPr>
        <w:t xml:space="preserve">phim. </w:t>
      </w:r>
      <w:r>
        <w:t xml:space="preserve">Bản </w:t>
      </w:r>
      <w:r>
        <w:t xml:space="preserve">vẽ </w:t>
      </w:r>
      <w:r>
        <w:t xml:space="preserve">thiết </w:t>
      </w:r>
      <w:r>
        <w:rPr>
          <w:i/>
        </w:rPr>
        <w:t xml:space="preserve">kế </w:t>
      </w:r>
      <w:r>
        <w:rPr>
          <w:i/>
        </w:rPr>
        <w:t xml:space="preserve">có </w:t>
      </w:r>
      <w:r>
        <w:rPr>
          <w:i/>
        </w:rPr>
        <w:t xml:space="preserve">kèm </w:t>
      </w:r>
      <w:r>
        <w:rPr>
          <w:i/>
        </w:rPr>
        <w:t xml:space="preserve">thuyết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nhất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Thuyết </w:t>
      </w:r>
      <w:r>
        <w:t xml:space="preserve">tôn </w:t>
      </w:r>
      <w:r>
        <w:t xml:space="preserve">giáo </w:t>
      </w:r>
      <w:r>
        <w:t xml:space="preserve">cho </w:t>
      </w:r>
      <w:r>
        <w:t xml:space="preserve">rằng </w:t>
      </w:r>
      <w:r>
        <w:t xml:space="preserve">trong </w:t>
      </w:r>
      <w:r>
        <w:t xml:space="preserve">vũ </w:t>
      </w:r>
      <w:r>
        <w:t xml:space="preserve">trụ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thần; </w:t>
      </w:r>
      <w:r>
        <w:t xml:space="preserve">trái </w:t>
      </w:r>
      <w:r>
        <w:t xml:space="preserve">với </w:t>
      </w:r>
      <w:r>
        <w:t xml:space="preserve">thuyết </w:t>
      </w:r>
      <w:r>
        <w:t xml:space="preserve">đa </w:t>
      </w:r>
      <w:r>
        <w:t xml:space="preserve">thân.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nhị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đa </w:t>
      </w:r>
      <w:r>
        <w:t xml:space="preserve">dạng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có </w:t>
      </w:r>
      <w:r>
        <w:t xml:space="preserve">hai </w:t>
      </w:r>
      <w:r>
        <w:t xml:space="preserve">nguồn </w:t>
      </w:r>
      <w:r>
        <w:t xml:space="preserve">gốc </w:t>
      </w:r>
      <w:r>
        <w:t xml:space="preserve">đầu </w:t>
      </w:r>
      <w:r>
        <w:t xml:space="preserve">tiên </w:t>
      </w:r>
      <w:r>
        <w:t xml:space="preserve">đối </w:t>
      </w:r>
      <w:r>
        <w:t xml:space="preserve">lập </w:t>
      </w:r>
      <w:r>
        <w:t xml:space="preserve">nhau, </w:t>
      </w:r>
      <w:r>
        <w:t xml:space="preserve">là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thần; </w:t>
      </w:r>
      <w:r>
        <w:t xml:space="preserve">trái </w:t>
      </w:r>
      <w:r>
        <w:t xml:space="preserve">với </w:t>
      </w:r>
      <w:r>
        <w:t xml:space="preserve">thuyết </w:t>
      </w:r>
      <w:r>
        <w:t xml:space="preserve">nhất </w:t>
      </w:r>
      <w:r>
        <w:t xml:space="preserve">nguyên.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pháp </w:t>
      </w:r>
      <w:r>
        <w:rPr>
          <w:i/>
        </w:rPr>
        <w:t xml:space="preserve">động từ </w:t>
      </w:r>
      <w:r>
        <w:t xml:space="preserve">Giảng </w:t>
      </w:r>
      <w:r>
        <w:t xml:space="preserve">giáo </w:t>
      </w:r>
      <w:r>
        <w:t xml:space="preserve">lí </w:t>
      </w:r>
      <w:r>
        <w:t xml:space="preserve">cho </w:t>
      </w:r>
      <w:r>
        <w:t xml:space="preserve">tín </w:t>
      </w:r>
      <w:r>
        <w:t xml:space="preserve">đồ </w:t>
      </w:r>
      <w:r>
        <w:t xml:space="preserve">trong </w:t>
      </w:r>
      <w:r>
        <w:t xml:space="preserve">những </w:t>
      </w:r>
      <w:r>
        <w:t xml:space="preserve">dịp </w:t>
      </w:r>
      <w:r>
        <w:t xml:space="preserve">nào </w:t>
      </w:r>
      <w:r>
        <w:t xml:space="preserve">đó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Phật). </w:t>
      </w:r>
      <w:r>
        <w:t xml:space="preserve">Nhà </w:t>
      </w:r>
      <w:r>
        <w:rPr>
          <w:i/>
        </w:rPr>
        <w:t xml:space="preserve">sư </w:t>
      </w:r>
      <w:r>
        <w:t xml:space="preserve">thuyết </w:t>
      </w:r>
      <w:r>
        <w:t xml:space="preserve">pháp.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phiếm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phiếm </w:t>
      </w:r>
      <w:r>
        <w:t xml:space="preserve">thần </w:t>
      </w:r>
      <w:r>
        <w:t xml:space="preserve">thuyết </w:t>
      </w:r>
      <w:r>
        <w:t xml:space="preserve">phục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ta </w:t>
      </w:r>
      <w:r>
        <w:t xml:space="preserve">thấy </w:t>
      </w:r>
      <w:r>
        <w:t xml:space="preserve">đúng, </w:t>
      </w:r>
      <w:r>
        <w:t xml:space="preserve">hay </w:t>
      </w:r>
      <w:r>
        <w:t xml:space="preserve">mà </w:t>
      </w:r>
      <w:r>
        <w:t xml:space="preserve">tin </w:t>
      </w:r>
      <w:r>
        <w:t xml:space="preserve">theo, </w:t>
      </w:r>
      <w:r>
        <w:t xml:space="preserve">làm </w:t>
      </w:r>
      <w:r>
        <w:t xml:space="preserve">theo. </w:t>
      </w:r>
      <w:r>
        <w:rPr>
          <w:i/>
        </w:rPr>
        <w:t xml:space="preserve">Lấy </w:t>
      </w:r>
      <w:r>
        <w:rPr>
          <w:i/>
        </w:rPr>
        <w:t xml:space="preserve">lẽ </w:t>
      </w:r>
      <w:r>
        <w:t xml:space="preserve">phải </w:t>
      </w:r>
      <w:r>
        <w:t xml:space="preserve">thuyết </w:t>
      </w:r>
      <w:r>
        <w:rPr>
          <w:i/>
        </w:rPr>
        <w:t xml:space="preserve">phục. </w:t>
      </w:r>
      <w:r>
        <w:t xml:space="preserve">Hành </w:t>
      </w:r>
      <w:r>
        <w:t xml:space="preserve">động </w:t>
      </w:r>
      <w:r>
        <w:t xml:space="preserve">gương </w:t>
      </w:r>
      <w:r>
        <w:rPr>
          <w:i/>
        </w:rPr>
        <w:t xml:space="preserve">mẫu </w:t>
      </w:r>
      <w:r>
        <w:t xml:space="preserve">có </w:t>
      </w:r>
      <w:r>
        <w:t xml:space="preserve">sức </w:t>
      </w:r>
      <w:r>
        <w:t xml:space="preserve">thuyết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thần </w:t>
      </w:r>
      <w:r>
        <w:rPr>
          <w:b/>
        </w:rPr>
        <w:t xml:space="preserve">bí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t xml:space="preserve">thần </w:t>
      </w:r>
      <w:r>
        <w:t xml:space="preserve">bí.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tiền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mọi </w:t>
      </w:r>
      <w:r>
        <w:t xml:space="preserve">việc </w:t>
      </w:r>
      <w:r>
        <w:t xml:space="preserve">đều </w:t>
      </w:r>
      <w:r>
        <w:t xml:space="preserve">đã </w:t>
      </w:r>
      <w:r>
        <w:t xml:space="preserve">được </w:t>
      </w:r>
      <w:r>
        <w:t xml:space="preserve">tạo </w:t>
      </w:r>
      <w:r>
        <w:t xml:space="preserve">hoá </w:t>
      </w:r>
      <w:r>
        <w:t xml:space="preserve">quyết </w:t>
      </w:r>
      <w:r>
        <w:t xml:space="preserve">định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từ </w:t>
      </w:r>
      <w:r>
        <w:t xml:space="preserve">trước.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tiến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lịch </w:t>
      </w:r>
      <w:r>
        <w:t xml:space="preserve">sử </w:t>
      </w:r>
      <w:r>
        <w:t xml:space="preserve">mà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thay </w:t>
      </w:r>
      <w:r>
        <w:t xml:space="preserve">đổi </w:t>
      </w:r>
      <w:r>
        <w:t xml:space="preserve">và </w:t>
      </w:r>
      <w:r>
        <w:t xml:space="preserve">tiến </w:t>
      </w:r>
      <w:r>
        <w:t xml:space="preserve">hoá </w:t>
      </w:r>
      <w:r>
        <w:t xml:space="preserve">không </w:t>
      </w:r>
      <w:r>
        <w:t xml:space="preserve">ngừng.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rõ </w:t>
      </w:r>
      <w:r>
        <w:t xml:space="preserve">ràng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trước </w:t>
      </w:r>
      <w:r>
        <w:t xml:space="preserve">nhiều </w:t>
      </w:r>
      <w:r>
        <w:t xml:space="preserve">người. </w:t>
      </w:r>
      <w:r>
        <w:t xml:space="preserve">Thuyết </w:t>
      </w:r>
      <w:r>
        <w:t xml:space="preserve">trình </w:t>
      </w:r>
      <w:r>
        <w:rPr>
          <w:i/>
        </w:rPr>
        <w:t xml:space="preserve">một </w:t>
      </w:r>
      <w:r>
        <w:rPr>
          <w:i/>
        </w:rPr>
        <w:t xml:space="preserve">đề </w:t>
      </w:r>
      <w:r>
        <w:t xml:space="preserve">tài </w:t>
      </w:r>
      <w:r>
        <w:t xml:space="preserve">khoa </w:t>
      </w:r>
      <w:r>
        <w:t xml:space="preserve">học. </w:t>
      </w:r>
      <w:r>
        <w:rPr>
          <w:i/>
        </w:rPr>
        <w:t xml:space="preserve">Thuyết </w:t>
      </w:r>
      <w:r>
        <w:t xml:space="preserve">trình </w:t>
      </w:r>
      <w:r>
        <w:t xml:space="preserve">dự </w:t>
      </w:r>
      <w:r>
        <w:t xml:space="preserve">án </w:t>
      </w:r>
      <w:r>
        <w:t xml:space="preserve">xây </w:t>
      </w:r>
      <w:r>
        <w:rPr>
          <w:i/>
        </w:rPr>
        <w:t xml:space="preserve">dựng </w:t>
      </w:r>
      <w:r>
        <w:t xml:space="preserve">mới. </w:t>
      </w:r>
      <w:r>
        <w:t xml:space="preserve">Bản </w:t>
      </w:r>
      <w:r>
        <w:rPr>
          <w:i/>
        </w:rPr>
        <w:t xml:space="preserve">thuyết </w:t>
      </w:r>
      <w:r>
        <w:t xml:space="preserve">trình </w:t>
      </w:r>
      <w:r>
        <w:rPr>
          <w:i/>
        </w:rPr>
        <w:t xml:space="preserve">trước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trình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ra </w:t>
      </w:r>
      <w:r>
        <w:t xml:space="preserve">thuyết </w:t>
      </w:r>
      <w:r>
        <w:t xml:space="preserve">thư, </w:t>
      </w:r>
      <w:r>
        <w:t xml:space="preserve">danh từ </w:t>
      </w:r>
      <w:r>
        <w:t xml:space="preserve">Giấy </w:t>
      </w:r>
      <w:r>
        <w:t xml:space="preserve">viết </w:t>
      </w:r>
      <w:r>
        <w:t xml:space="preserve">gửi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những </w:t>
      </w:r>
      <w:r>
        <w:t xml:space="preserve">điều </w:t>
      </w:r>
      <w:r>
        <w:t xml:space="preserve">mình </w:t>
      </w:r>
      <w:r>
        <w:t xml:space="preserve">muốn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t xml:space="preserve">Viết </w:t>
      </w:r>
      <w:r>
        <w:t xml:space="preserve">thư </w:t>
      </w:r>
      <w:r>
        <w:t xml:space="preserve">cho </w:t>
      </w:r>
      <w:r>
        <w:t xml:space="preserve">bạn. </w:t>
      </w:r>
      <w:r>
        <w:rPr>
          <w:i/>
        </w:rPr>
        <w:t xml:space="preserve">Lá </w:t>
      </w:r>
      <w:r>
        <w:t xml:space="preserve">thư </w:t>
      </w:r>
      <w:r>
        <w:t xml:space="preserve">tình. </w:t>
      </w:r>
      <w:r>
        <w:t xml:space="preserve">Gửi </w:t>
      </w:r>
      <w:r>
        <w:t xml:space="preserve">thư </w:t>
      </w:r>
      <w:r>
        <w:rPr>
          <w:i/>
        </w:rPr>
        <w:t xml:space="preserve">qua </w:t>
      </w:r>
      <w:r>
        <w:t xml:space="preserve">bưu </w:t>
      </w:r>
      <w:r>
        <w:rPr>
          <w:i/>
        </w:rPr>
        <w:t xml:space="preserve">điện. </w:t>
      </w:r>
      <w:r>
        <w:br w:type="page"/>
      </w:r>
      <w:r>
        <w:rPr>
          <w:b/>
        </w:rPr>
        <w:t xml:space="preserve">thư,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công </w:t>
      </w:r>
      <w:r>
        <w:t xml:space="preserve">việc </w:t>
      </w:r>
      <w:r>
        <w:t xml:space="preserve">đã </w:t>
      </w:r>
      <w:r>
        <w:t xml:space="preserve">bớt </w:t>
      </w:r>
      <w:r>
        <w:t xml:space="preserve">thúc </w:t>
      </w:r>
      <w:r>
        <w:t xml:space="preserve">bách. </w:t>
      </w:r>
      <w:r>
        <w:t xml:space="preserve">Hôm </w:t>
      </w:r>
      <w:r>
        <w:t xml:space="preserve">nay </w:t>
      </w:r>
      <w:r>
        <w:t xml:space="preserve">thư </w:t>
      </w:r>
      <w:r>
        <w:t xml:space="preserve">uiệc, </w:t>
      </w:r>
      <w:r>
        <w:rPr>
          <w:i/>
        </w:rPr>
        <w:t xml:space="preserve">mới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t xml:space="preserve">Để </w:t>
      </w:r>
      <w:r>
        <w:t xml:space="preserve">lúc </w:t>
      </w:r>
      <w:r>
        <w:rPr>
          <w:i/>
        </w:rPr>
        <w:t xml:space="preserve">nào </w:t>
      </w:r>
      <w:r>
        <w:t xml:space="preserve">thư </w:t>
      </w:r>
      <w:r>
        <w:t xml:space="preserve">thư </w:t>
      </w:r>
      <w:r>
        <w:t xml:space="preserve">hÃng </w:t>
      </w:r>
      <w:r>
        <w:rPr>
          <w:i/>
        </w:rPr>
        <w:t xml:space="preserve">làm. </w:t>
      </w:r>
      <w:r>
        <w:t xml:space="preserve">ll </w:t>
      </w:r>
      <w:r>
        <w:t xml:space="preserve">động từ </w:t>
      </w:r>
      <w:r>
        <w:t xml:space="preserve">Đồng </w:t>
      </w:r>
      <w:r>
        <w:t xml:space="preserve">ý </w:t>
      </w:r>
      <w:r>
        <w:t xml:space="preserve">cho </w:t>
      </w:r>
      <w:r>
        <w:t xml:space="preserve">hoãn </w:t>
      </w:r>
      <w:r>
        <w:t xml:space="preserve">lại </w:t>
      </w:r>
      <w:r>
        <w:t xml:space="preserve">ít </w:t>
      </w:r>
      <w:r>
        <w:t xml:space="preserve">lâu,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thúc </w:t>
      </w:r>
      <w:r>
        <w:t xml:space="preserve">bách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cầu </w:t>
      </w:r>
      <w:r>
        <w:t xml:space="preserve">xin). </w:t>
      </w:r>
      <w:r>
        <w:rPr>
          <w:i/>
        </w:rPr>
        <w:t xml:space="preserve">Thư </w:t>
      </w:r>
      <w:r>
        <w:rPr>
          <w:i/>
        </w:rPr>
        <w:t xml:space="preserve">cho </w:t>
      </w:r>
      <w:r>
        <w:rPr>
          <w:i/>
        </w:rPr>
        <w:t xml:space="preserve">món </w:t>
      </w:r>
      <w:r>
        <w:rPr>
          <w:i/>
        </w:rPr>
        <w:t xml:space="preserve">ngít </w:t>
      </w:r>
      <w:r>
        <w:t xml:space="preserve">lâu. </w:t>
      </w:r>
      <w:r>
        <w:t xml:space="preserve">Xin </w:t>
      </w:r>
      <w:r>
        <w:t xml:space="preserve">thư </w:t>
      </w:r>
      <w:r>
        <w:t xml:space="preserve">cho </w:t>
      </w:r>
      <w:r>
        <w:t xml:space="preserve">ít </w:t>
      </w:r>
      <w:r>
        <w:t xml:space="preserve">hôm.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bảo </w:t>
      </w:r>
      <w:r>
        <w:rPr>
          <w:b/>
        </w:rPr>
        <w:t xml:space="preserve">đảm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Thư </w:t>
      </w:r>
      <w:r>
        <w:t xml:space="preserve">ghi </w:t>
      </w:r>
      <w:r>
        <w:t xml:space="preserve">số.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chuyển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Giấy </w:t>
      </w:r>
      <w:r>
        <w:t xml:space="preserve">chuyển </w:t>
      </w:r>
      <w:r>
        <w:t xml:space="preserve">tiền </w:t>
      </w:r>
      <w:r>
        <w:t xml:space="preserve">qua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dãn </w:t>
      </w:r>
      <w:r>
        <w:rPr>
          <w:i/>
        </w:rPr>
        <w:t xml:space="preserve">cũng viết </w:t>
      </w:r>
      <w:r>
        <w:t xml:space="preserve">tư </w:t>
      </w:r>
      <w:r>
        <w:t xml:space="preserve">giãn.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cơ </w:t>
      </w:r>
      <w:r>
        <w:t xml:space="preserve">bắp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thả </w:t>
      </w:r>
      <w:r>
        <w:t xml:space="preserve">lỏng, </w:t>
      </w:r>
      <w:r>
        <w:t xml:space="preserve">tạo </w:t>
      </w:r>
      <w:r>
        <w:t xml:space="preserve">nên </w:t>
      </w:r>
      <w:r>
        <w:t xml:space="preserve">cắm </w:t>
      </w:r>
      <w:r>
        <w:t xml:space="preserve">giác </w:t>
      </w:r>
      <w:r>
        <w:t xml:space="preserve">tinh </w:t>
      </w:r>
      <w:r>
        <w:t xml:space="preserve">thần </w:t>
      </w:r>
      <w:r>
        <w:t xml:space="preserve">thư </w:t>
      </w:r>
      <w:r>
        <w:t xml:space="preserve">thái, </w:t>
      </w:r>
      <w:r>
        <w:t xml:space="preserve">thoải </w:t>
      </w:r>
      <w:r>
        <w:t xml:space="preserve">mái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luyện </w:t>
      </w:r>
      <w:r>
        <w:t xml:space="preserve">tập </w:t>
      </w:r>
      <w:r>
        <w:t xml:space="preserve">để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khoẻ). </w:t>
      </w:r>
      <w:r>
        <w:t xml:space="preserve">Luyện </w:t>
      </w:r>
      <w:r>
        <w:rPr>
          <w:i/>
        </w:rPr>
        <w:t xml:space="preserve">tập </w:t>
      </w:r>
      <w:r>
        <w:t xml:space="preserve">thư </w:t>
      </w:r>
      <w:r>
        <w:rPr>
          <w:i/>
        </w:rPr>
        <w:t xml:space="preserve">dãn </w:t>
      </w:r>
      <w:r>
        <w:rPr>
          <w:i/>
        </w:rPr>
        <w:t xml:space="preserve">làm </w:t>
      </w:r>
      <w:r>
        <w:t xml:space="preserve">cho </w:t>
      </w:r>
      <w:r>
        <w:t xml:space="preserve">giấc </w:t>
      </w:r>
      <w:r>
        <w:t xml:space="preserve">ngủ </w:t>
      </w:r>
      <w:r>
        <w:t xml:space="preserve">ngon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(cũ). </w:t>
      </w:r>
      <w:r>
        <w:t xml:space="preserve">Cửa </w:t>
      </w:r>
      <w:r>
        <w:t xml:space="preserve">hàng </w:t>
      </w:r>
      <w:r>
        <w:t xml:space="preserve">sách.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cũng nói </w:t>
      </w:r>
      <w:r>
        <w:t xml:space="preserve">e-mail. </w:t>
      </w:r>
      <w:r>
        <w:t xml:space="preserve">Thư </w:t>
      </w:r>
      <w:r>
        <w:t xml:space="preserve">được </w:t>
      </w:r>
      <w:r>
        <w:t xml:space="preserve">gửi </w:t>
      </w:r>
      <w:r>
        <w:t xml:space="preserve">và </w:t>
      </w:r>
      <w:r>
        <w:t xml:space="preserve">nhận </w:t>
      </w:r>
      <w:r>
        <w:t xml:space="preserve">qua </w:t>
      </w:r>
      <w:r>
        <w:t xml:space="preserve">mạng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ghi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Thư </w:t>
      </w:r>
      <w:r>
        <w:t xml:space="preserve">do </w:t>
      </w:r>
      <w:r>
        <w:t xml:space="preserve">bưu </w:t>
      </w:r>
      <w:r>
        <w:t xml:space="preserve">điện </w:t>
      </w:r>
      <w:r>
        <w:t xml:space="preserve">chuyến, </w:t>
      </w:r>
      <w:r>
        <w:t xml:space="preserve">có </w:t>
      </w:r>
      <w:r>
        <w:t xml:space="preserve">ghi </w:t>
      </w:r>
      <w:r>
        <w:t xml:space="preserve">số, </w:t>
      </w:r>
      <w:r>
        <w:t xml:space="preserve">bảo </w:t>
      </w:r>
      <w:r>
        <w:t xml:space="preserve">đảm </w:t>
      </w:r>
      <w:r>
        <w:t xml:space="preserve">phát </w:t>
      </w:r>
      <w:r>
        <w:t xml:space="preserve">tận </w:t>
      </w:r>
      <w:r>
        <w:t xml:space="preserve">tay </w:t>
      </w:r>
      <w:r>
        <w:t xml:space="preserve">người </w:t>
      </w:r>
      <w:r>
        <w:t xml:space="preserve">nhận. </w:t>
      </w:r>
      <w:r>
        <w:t xml:space="preserve">thư </w:t>
      </w:r>
      <w:r>
        <w:t xml:space="preserve">giãn </w:t>
      </w:r>
      <w:r>
        <w:t xml:space="preserve">xem </w:t>
      </w:r>
      <w:r>
        <w:t xml:space="preserve">thư </w:t>
      </w:r>
      <w:r>
        <w:t xml:space="preserve">dẫn.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hiên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Mái </w:t>
      </w:r>
      <w:r>
        <w:t xml:space="preserve">hiên </w:t>
      </w:r>
      <w:r>
        <w:t xml:space="preserve">được </w:t>
      </w:r>
      <w:r>
        <w:t xml:space="preserve">ngăn </w:t>
      </w:r>
      <w:r>
        <w:t xml:space="preserve">làm </w:t>
      </w:r>
      <w:r>
        <w:t xml:space="preserve">nơi </w:t>
      </w:r>
      <w:r>
        <w:t xml:space="preserve">đọc </w:t>
      </w:r>
      <w:r>
        <w:t xml:space="preserve">sách.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 </w:t>
      </w:r>
      <w:r>
        <w:t xml:space="preserve">vẽ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phép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Triển </w:t>
      </w:r>
      <w:r>
        <w:t xml:space="preserve">lãm </w:t>
      </w:r>
      <w:r>
        <w:t xml:space="preserve">thư </w:t>
      </w:r>
      <w:r>
        <w:t xml:space="preserve">hoạ.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(văn chương). </w:t>
      </w:r>
      <w:r>
        <w:t xml:space="preserve">Sống </w:t>
      </w:r>
      <w:r>
        <w:t xml:space="preserve">mãi. </w:t>
      </w:r>
      <w:r>
        <w:rPr>
          <w:i/>
        </w:rPr>
        <w:t xml:space="preserve">Trận </w:t>
      </w:r>
      <w:r>
        <w:t xml:space="preserve">thư </w:t>
      </w:r>
      <w:r>
        <w:t xml:space="preserve">hùng.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Nhà </w:t>
      </w:r>
      <w:r>
        <w:t xml:space="preserve">dòng </w:t>
      </w:r>
      <w:r>
        <w:t xml:space="preserve">dõi </w:t>
      </w:r>
      <w:r>
        <w:t xml:space="preserve">có </w:t>
      </w:r>
      <w:r>
        <w:t xml:space="preserve">học.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thư </w:t>
      </w:r>
      <w:r>
        <w:t xml:space="preserve">ký.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biên </w:t>
      </w:r>
      <w:r>
        <w:t xml:space="preserve">chép, </w:t>
      </w:r>
      <w:r>
        <w:t xml:space="preserve">viết </w:t>
      </w:r>
      <w:r>
        <w:t xml:space="preserve">lách, </w:t>
      </w:r>
      <w:r>
        <w:t xml:space="preserve">nói </w:t>
      </w:r>
      <w:r>
        <w:t xml:space="preserve">chung </w:t>
      </w:r>
      <w:r>
        <w:t xml:space="preserve">làm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về </w:t>
      </w:r>
      <w:r>
        <w:t xml:space="preserve">giấy </w:t>
      </w:r>
      <w:r>
        <w:t xml:space="preserve">tờ. </w:t>
      </w:r>
      <w:r>
        <w:rPr>
          <w:i/>
        </w:rPr>
        <w:t xml:space="preserve">Thư </w:t>
      </w:r>
      <w:r>
        <w:rPr>
          <w:i/>
        </w:rPr>
        <w:t xml:space="preserve">kí </w:t>
      </w:r>
      <w:r>
        <w:rPr>
          <w:i/>
        </w:rPr>
        <w:t xml:space="preserve">uăn </w:t>
      </w:r>
      <w:r>
        <w:t xml:space="preserve">phòng. </w:t>
      </w:r>
      <w:r>
        <w:t xml:space="preserve">Làm </w:t>
      </w:r>
      <w:r>
        <w:t xml:space="preserve">thư </w:t>
      </w:r>
      <w:r>
        <w:rPr>
          <w:i/>
        </w:rPr>
        <w:t xml:space="preserve">kí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hãng </w:t>
      </w:r>
      <w:r>
        <w:t xml:space="preserve">buôn. </w:t>
      </w:r>
      <w:r>
        <w:t xml:space="preserve">Ban </w:t>
      </w:r>
      <w:r>
        <w:t xml:space="preserve">thư </w:t>
      </w:r>
      <w:r>
        <w:rPr>
          <w:i/>
        </w:rPr>
        <w:t xml:space="preserve">kí </w:t>
      </w:r>
      <w:r>
        <w:t xml:space="preserve">của </w:t>
      </w:r>
      <w:r>
        <w:t xml:space="preserve">hội </w:t>
      </w:r>
      <w:r>
        <w:t xml:space="preserve">nghị.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soạn </w:t>
      </w:r>
      <w:r>
        <w:t xml:space="preserve">thảo </w:t>
      </w:r>
      <w:r>
        <w:t xml:space="preserve">những </w:t>
      </w:r>
      <w:r>
        <w:t xml:space="preserve">giấy </w:t>
      </w:r>
      <w:r>
        <w:t xml:space="preserve">tờ, </w:t>
      </w:r>
      <w:r>
        <w:t xml:space="preserve">văn </w:t>
      </w:r>
      <w:r>
        <w:t xml:space="preserve">bản </w:t>
      </w:r>
      <w:r>
        <w:t xml:space="preserve">quan </w:t>
      </w:r>
      <w:r>
        <w:t xml:space="preserve">trọng, </w:t>
      </w:r>
      <w:r>
        <w:t xml:space="preserve">điều </w:t>
      </w:r>
      <w:r>
        <w:t xml:space="preserve">hành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chức, </w:t>
      </w:r>
      <w:r>
        <w:t xml:space="preserve">cơ </w:t>
      </w:r>
      <w:r>
        <w:t xml:space="preserve">quan, </w:t>
      </w:r>
      <w:r>
        <w:t xml:space="preserve">đoàn </w:t>
      </w:r>
      <w:r>
        <w:t xml:space="preserve">thể. </w:t>
      </w:r>
      <w:r>
        <w:t xml:space="preserve">Uỷ </w:t>
      </w:r>
      <w:r>
        <w:t xml:space="preserve">uiên </w:t>
      </w:r>
      <w:r>
        <w:rPr>
          <w:i/>
        </w:rPr>
        <w:t xml:space="preserve">thư </w:t>
      </w:r>
      <w:r>
        <w:rPr>
          <w:i/>
        </w:rPr>
        <w:t xml:space="preserve">kí </w:t>
      </w:r>
      <w:r>
        <w:t xml:space="preserve">của </w:t>
      </w:r>
      <w:r>
        <w:t xml:space="preserve">hội </w:t>
      </w:r>
      <w:r>
        <w:t xml:space="preserve">đồng. </w:t>
      </w:r>
      <w:r>
        <w:t xml:space="preserve">Thư </w:t>
      </w:r>
      <w:r>
        <w:rPr>
          <w:i/>
        </w:rPr>
        <w:t xml:space="preserve">kí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của </w:t>
      </w:r>
      <w:r>
        <w:t xml:space="preserve">uiện. </w:t>
      </w:r>
      <w:r>
        <w:t xml:space="preserve">Thư </w:t>
      </w:r>
      <w:r>
        <w:t xml:space="preserve">kí </w:t>
      </w:r>
      <w:r>
        <w:rPr>
          <w:i/>
        </w:rPr>
        <w:t xml:space="preserve">công </w:t>
      </w:r>
      <w:r>
        <w:t xml:space="preserve">đoàn. </w:t>
      </w:r>
      <w:r>
        <w:rPr>
          <w:b/>
        </w:rPr>
        <w:t xml:space="preserve">3 </w:t>
      </w:r>
      <w:r>
        <w:t xml:space="preserve">(cũ). </w:t>
      </w:r>
      <w:r>
        <w:t xml:space="preserve">Bí </w:t>
      </w:r>
      <w:r>
        <w:t xml:space="preserve">thư. </w:t>
      </w:r>
      <w:r>
        <w:t xml:space="preserve">Thư </w:t>
      </w:r>
      <w:r>
        <w:rPr>
          <w:i/>
        </w:rPr>
        <w:t xml:space="preserve">kí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đảng.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kí </w:t>
      </w:r>
      <w:r>
        <w:rPr>
          <w:b/>
        </w:rPr>
        <w:t xml:space="preserve">riêng </w:t>
      </w:r>
      <w:r>
        <w:rPr>
          <w:i/>
        </w:rPr>
        <w:t xml:space="preserve">cũng viết </w:t>
      </w:r>
      <w:r>
        <w:t xml:space="preserve">thư </w:t>
      </w:r>
      <w:r>
        <w:t xml:space="preserve">ký </w:t>
      </w:r>
      <w:r>
        <w:t xml:space="preserve">riêng. </w:t>
      </w:r>
      <w:r>
        <w:t xml:space="preserve">danh từ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một </w:t>
      </w:r>
      <w:r>
        <w:t xml:space="preserve">nhân </w:t>
      </w:r>
      <w:r>
        <w:t xml:space="preserve">vật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về </w:t>
      </w:r>
      <w:r>
        <w:t xml:space="preserve">giấy </w:t>
      </w:r>
      <w:r>
        <w:t xml:space="preserve">tờ, </w:t>
      </w:r>
      <w:r>
        <w:t xml:space="preserve">giao </w:t>
      </w:r>
      <w:r>
        <w:t xml:space="preserve">thiệp, </w:t>
      </w:r>
      <w:r>
        <w:t xml:space="preserve">sắp </w:t>
      </w:r>
      <w:r>
        <w:t xml:space="preserve">xếp </w:t>
      </w:r>
      <w:r>
        <w:t xml:space="preserve">và </w:t>
      </w:r>
      <w:r>
        <w:t xml:space="preserve">chuẩn </w:t>
      </w:r>
      <w:r>
        <w:t xml:space="preserve">bị </w:t>
      </w:r>
      <w:r>
        <w:t xml:space="preserve">nội </w:t>
      </w:r>
      <w:r>
        <w:t xml:space="preserve">dung </w:t>
      </w:r>
      <w:r>
        <w:t xml:space="preserve">công </w:t>
      </w:r>
      <w:r>
        <w:t xml:space="preserve">việc </w:t>
      </w:r>
      <w:r>
        <w:t xml:space="preserve">hằng </w:t>
      </w:r>
      <w:r>
        <w:t xml:space="preserve">ngày. </w:t>
      </w:r>
      <w:r>
        <w:t xml:space="preserve">Thư </w:t>
      </w:r>
      <w:r>
        <w:t xml:space="preserve">kí </w:t>
      </w:r>
      <w:r>
        <w:t xml:space="preserve">riêng </w:t>
      </w:r>
      <w:r>
        <w:t xml:space="preserve">của </w:t>
      </w:r>
      <w:r>
        <w:t xml:space="preserve">bộ </w:t>
      </w:r>
      <w:r>
        <w:t xml:space="preserve">trưởng.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kí </w:t>
      </w:r>
      <w:r>
        <w:rPr>
          <w:b/>
        </w:rPr>
        <w:t xml:space="preserve">toà </w:t>
      </w:r>
      <w:r>
        <w:rPr>
          <w:b/>
        </w:rPr>
        <w:t xml:space="preserve">soạn </w:t>
      </w:r>
      <w:r>
        <w:rPr>
          <w:i/>
        </w:rPr>
        <w:t xml:space="preserve">cũng viết </w:t>
      </w:r>
      <w:r>
        <w:t xml:space="preserve">f:uư </w:t>
      </w:r>
      <w:r>
        <w:t xml:space="preserve">ký </w:t>
      </w:r>
      <w:r>
        <w:t xml:space="preserve">toà </w:t>
      </w:r>
      <w:r>
        <w:t xml:space="preserve">soạn. </w:t>
      </w:r>
      <w:r>
        <w:t xml:space="preserve">danh từ </w:t>
      </w:r>
      <w:r>
        <w:t xml:space="preserve">Người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tập </w:t>
      </w:r>
      <w:r>
        <w:t xml:space="preserve">hợp </w:t>
      </w:r>
      <w:r>
        <w:t xml:space="preserve">bài </w:t>
      </w:r>
      <w:r>
        <w:t xml:space="preserve">vở </w:t>
      </w:r>
      <w:r>
        <w:t xml:space="preserve">trong </w:t>
      </w:r>
      <w:r>
        <w:t xml:space="preserve">công </w:t>
      </w:r>
      <w:r>
        <w:t xml:space="preserve">tác </w:t>
      </w:r>
      <w:r>
        <w:t xml:space="preserve">biên </w:t>
      </w:r>
      <w:r>
        <w:t xml:space="preserve">tập </w:t>
      </w:r>
      <w:r>
        <w:t xml:space="preserve">của </w:t>
      </w:r>
      <w:r>
        <w:t xml:space="preserve">một </w:t>
      </w:r>
      <w:r>
        <w:t xml:space="preserve">toà </w:t>
      </w:r>
      <w:r>
        <w:t xml:space="preserve">soạn. </w:t>
      </w:r>
      <w:r>
        <w:t xml:space="preserve">thư </w:t>
      </w:r>
      <w:r>
        <w:t xml:space="preserve">ký, </w:t>
      </w:r>
      <w:r>
        <w:t xml:space="preserve">...x. </w:t>
      </w:r>
      <w:r>
        <w:t xml:space="preserve">thư </w:t>
      </w:r>
      <w:r>
        <w:t xml:space="preserve">kí,...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thơ </w:t>
      </w:r>
      <w:r>
        <w:t xml:space="preserve">lại. </w:t>
      </w:r>
      <w:r>
        <w:t xml:space="preserve">Viên </w:t>
      </w:r>
      <w:r>
        <w:t xml:space="preserve">chức </w:t>
      </w:r>
      <w:r>
        <w:t xml:space="preserve">nhỏ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văn </w:t>
      </w:r>
      <w:r>
        <w:t xml:space="preserve">thư </w:t>
      </w:r>
      <w:r>
        <w:t xml:space="preserve">ở </w:t>
      </w:r>
      <w:r>
        <w:t xml:space="preserve">công </w:t>
      </w:r>
      <w:r>
        <w:t xml:space="preserve">đường </w:t>
      </w:r>
      <w:r>
        <w:t xml:space="preserve">(thường </w:t>
      </w:r>
      <w:r>
        <w:t xml:space="preserve">là </w:t>
      </w:r>
      <w:r>
        <w:t xml:space="preserve">phủ, </w:t>
      </w:r>
      <w:r>
        <w:t xml:space="preserve">huyện)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thư </w:t>
      </w:r>
      <w:r>
        <w:t xml:space="preserve">lưu </w:t>
      </w:r>
      <w:r>
        <w:t xml:space="preserve">danh từ </w:t>
      </w:r>
      <w:r>
        <w:t xml:space="preserve">(khẩu ngữ). </w:t>
      </w:r>
      <w:r>
        <w:t xml:space="preserve">Thư </w:t>
      </w:r>
      <w:r>
        <w:t xml:space="preserve">lưu </w:t>
      </w:r>
      <w:r>
        <w:t xml:space="preserve">kí </w:t>
      </w:r>
      <w:r>
        <w:t xml:space="preserve">(nói </w:t>
      </w:r>
      <w:r>
        <w:t xml:space="preserve">tắt). </w:t>
      </w:r>
      <w:r>
        <w:t xml:space="preserve">Hòồm </w:t>
      </w:r>
      <w:r>
        <w:rPr>
          <w:i/>
        </w:rPr>
        <w:t xml:space="preserve">thư </w:t>
      </w:r>
      <w:r>
        <w:t xml:space="preserve">lưu.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lưu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¿u </w:t>
      </w:r>
      <w:r>
        <w:t xml:space="preserve">lưu </w:t>
      </w:r>
      <w:r>
        <w:rPr>
          <w:i/>
        </w:rPr>
        <w:t xml:space="preserve">ký </w:t>
      </w:r>
      <w:r>
        <w:t xml:space="preserve">danh từ </w:t>
      </w:r>
      <w:r>
        <w:t xml:space="preserve">Thư </w:t>
      </w:r>
      <w:r>
        <w:t xml:space="preserve">gửi </w:t>
      </w:r>
      <w:r>
        <w:t xml:space="preserve">để </w:t>
      </w:r>
      <w:r>
        <w:t xml:space="preserve">tại </w:t>
      </w:r>
      <w:r>
        <w:t xml:space="preserve">bưu </w:t>
      </w:r>
      <w:r>
        <w:t xml:space="preserve">cục, </w:t>
      </w:r>
      <w:r>
        <w:t xml:space="preserve">người </w:t>
      </w:r>
      <w:r>
        <w:t xml:space="preserve">có </w:t>
      </w:r>
      <w:r>
        <w:t xml:space="preserve">thư </w:t>
      </w:r>
      <w:r>
        <w:t xml:space="preserve">phải </w:t>
      </w:r>
      <w:r>
        <w:t xml:space="preserve">tự </w:t>
      </w:r>
      <w:r>
        <w:t xml:space="preserve">đến </w:t>
      </w:r>
      <w:r>
        <w:t xml:space="preserve">bưu </w:t>
      </w:r>
      <w:r>
        <w:t xml:space="preserve">cục </w:t>
      </w:r>
      <w:r>
        <w:t xml:space="preserve">hỏi </w:t>
      </w:r>
      <w:r>
        <w:t xml:space="preserve">và </w:t>
      </w:r>
      <w:r>
        <w:t xml:space="preserve">nhận.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31 </w:t>
      </w:r>
      <w:r>
        <w:t xml:space="preserve">Danh </w:t>
      </w:r>
      <w:r>
        <w:t xml:space="preserve">mục </w:t>
      </w:r>
      <w:r>
        <w:t xml:space="preserve">các </w:t>
      </w:r>
      <w:r>
        <w:t xml:space="preserve">sách </w:t>
      </w:r>
      <w:r>
        <w:t xml:space="preserve">báo, </w:t>
      </w:r>
      <w:r>
        <w:t xml:space="preserve">tài </w:t>
      </w:r>
      <w:r>
        <w:t xml:space="preserve">liệu </w:t>
      </w:r>
      <w:r>
        <w:t xml:space="preserve">viết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t xml:space="preserve">7hư </w:t>
      </w:r>
      <w:r>
        <w:t xml:space="preserve">mục </w:t>
      </w:r>
      <w:r>
        <w:rPr>
          <w:i/>
        </w:rPr>
        <w:t xml:space="preserve">tài </w:t>
      </w:r>
      <w:r>
        <w:t xml:space="preserve">liệu </w:t>
      </w:r>
      <w:r>
        <w:t xml:space="preserve">tham </w:t>
      </w:r>
      <w:r>
        <w:rPr>
          <w:i/>
        </w:rPr>
        <w:t xml:space="preserve">khảo. </w:t>
      </w:r>
      <w:r>
        <w:rPr>
          <w:b/>
        </w:rPr>
        <w:t xml:space="preserve">2 </w:t>
      </w:r>
      <w:r>
        <w:t xml:space="preserve">Tài </w:t>
      </w:r>
      <w:r>
        <w:t xml:space="preserve">liệu </w:t>
      </w:r>
      <w:r>
        <w:t xml:space="preserve">giới </w:t>
      </w:r>
      <w:r>
        <w:t xml:space="preserve">thiệu </w:t>
      </w:r>
      <w:r>
        <w:t xml:space="preserve">vắn </w:t>
      </w:r>
      <w:r>
        <w:t xml:space="preserve">tắt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và </w:t>
      </w:r>
      <w:r>
        <w:t xml:space="preserve">nội </w:t>
      </w:r>
      <w:r>
        <w:t xml:space="preserve">dung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các </w:t>
      </w:r>
      <w:r>
        <w:t xml:space="preserve">sách </w:t>
      </w:r>
      <w:r>
        <w:t xml:space="preserve">báo </w:t>
      </w:r>
      <w:r>
        <w:t xml:space="preserve">để </w:t>
      </w:r>
      <w:r>
        <w:t xml:space="preserve">giúp </w:t>
      </w:r>
      <w:r>
        <w:t xml:space="preserve">bạn </w:t>
      </w:r>
      <w:r>
        <w:t xml:space="preserve">đọc </w:t>
      </w:r>
      <w:r>
        <w:t xml:space="preserve">tìm </w:t>
      </w:r>
      <w:r>
        <w:t xml:space="preserve">và </w:t>
      </w:r>
      <w:r>
        <w:t xml:space="preserve">sử </w:t>
      </w:r>
      <w:r>
        <w:t xml:space="preserve">dụng. </w:t>
      </w:r>
      <w:r>
        <w:rPr>
          <w:i/>
        </w:rPr>
        <w:t xml:space="preserve">Biên </w:t>
      </w:r>
      <w:r>
        <w:t xml:space="preserve">soạn </w:t>
      </w:r>
      <w:r>
        <w:t xml:space="preserve">thư </w:t>
      </w:r>
      <w:r>
        <w:rPr>
          <w:i/>
        </w:rPr>
        <w:t xml:space="preserve">mục </w:t>
      </w:r>
      <w:r>
        <w:t xml:space="preserve">chuyên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ngỏ </w:t>
      </w:r>
      <w:r>
        <w:rPr>
          <w:i/>
        </w:rPr>
        <w:t xml:space="preserve">danh từ </w:t>
      </w:r>
      <w:r>
        <w:t xml:space="preserve">Bài </w:t>
      </w:r>
      <w:r>
        <w:t xml:space="preserve">báo </w:t>
      </w:r>
      <w:r>
        <w:t xml:space="preserve">viết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một </w:t>
      </w:r>
      <w:r>
        <w:t xml:space="preserve">bức </w:t>
      </w:r>
      <w:r>
        <w:t xml:space="preserve">thư,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luận </w:t>
      </w:r>
      <w:r>
        <w:t xml:space="preserve">chiến </w:t>
      </w:r>
      <w:r>
        <w:t xml:space="preserve">hoặc </w:t>
      </w:r>
      <w:r>
        <w:t xml:space="preserve">yêu </w:t>
      </w:r>
      <w:r>
        <w:t xml:space="preserve">sách.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nhàn </w:t>
      </w:r>
      <w:r>
        <w:rPr>
          <w:i/>
        </w:rPr>
        <w:t xml:space="preserve">tính từ </w:t>
      </w:r>
      <w:r>
        <w:t xml:space="preserve">Được </w:t>
      </w:r>
      <w:r>
        <w:t xml:space="preserve">thư </w:t>
      </w:r>
      <w:r>
        <w:t xml:space="preserve">thả, </w:t>
      </w:r>
      <w:r>
        <w:t xml:space="preserve">nhàn </w:t>
      </w:r>
      <w:r>
        <w:t xml:space="preserve">rỗi. </w:t>
      </w:r>
      <w:r>
        <w:t xml:space="preserve">Công </w:t>
      </w:r>
      <w:r>
        <w:t xml:space="preserve">uiệc </w:t>
      </w:r>
      <w:r>
        <w:t xml:space="preserve">luôn </w:t>
      </w:r>
      <w:r>
        <w:t xml:space="preserve">tay, </w:t>
      </w:r>
      <w:r>
        <w:rPr>
          <w:i/>
        </w:rPr>
        <w:t xml:space="preserve">không </w:t>
      </w:r>
      <w:r>
        <w:t xml:space="preserve">mấy </w:t>
      </w:r>
      <w:r>
        <w:t xml:space="preserve">lúc </w:t>
      </w:r>
      <w:r>
        <w:t xml:space="preserve">thư </w:t>
      </w:r>
      <w:r>
        <w:t xml:space="preserve">nhàn.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bút </w:t>
      </w:r>
      <w:r>
        <w:t xml:space="preserve">lông </w:t>
      </w:r>
      <w:r>
        <w:t xml:space="preserve">viết </w:t>
      </w:r>
      <w:r>
        <w:t xml:space="preserve">chữ </w:t>
      </w:r>
      <w:r>
        <w:t xml:space="preserve">Hán.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Phòng </w:t>
      </w:r>
      <w:r>
        <w:t xml:space="preserve">đọc </w:t>
      </w:r>
      <w:r>
        <w:t xml:space="preserve">sách </w:t>
      </w:r>
      <w:r>
        <w:t xml:space="preserve">trong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thư </w:t>
      </w:r>
      <w:r>
        <w:t xml:space="preserve">điếm.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sinh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học </w:t>
      </w:r>
      <w:r>
        <w:t xml:space="preserve">trò </w:t>
      </w:r>
      <w:r>
        <w:t xml:space="preserve">trẻ </w:t>
      </w:r>
      <w:r>
        <w:t xml:space="preserve">tuổi </w:t>
      </w:r>
      <w:r>
        <w:t xml:space="preserve">thời </w:t>
      </w:r>
      <w:r>
        <w:t xml:space="preserve">trước.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(Thanh </w:t>
      </w:r>
      <w:r>
        <w:t xml:space="preserve">niên) </w:t>
      </w:r>
      <w:r>
        <w:t xml:space="preserve">có </w:t>
      </w:r>
      <w:r>
        <w:t xml:space="preserve">dáng </w:t>
      </w:r>
      <w:r>
        <w:t xml:space="preserve">mảnh </w:t>
      </w:r>
      <w:r>
        <w:t xml:space="preserve">khảnh, </w:t>
      </w:r>
      <w:r>
        <w:t xml:space="preserve">yếu </w:t>
      </w:r>
      <w:r>
        <w:rPr>
          <w:i/>
        </w:rPr>
        <w:t xml:space="preserve">ớt </w:t>
      </w:r>
      <w:r>
        <w:t xml:space="preserve">của </w:t>
      </w:r>
      <w:r>
        <w:t xml:space="preserve">người </w:t>
      </w:r>
      <w:r>
        <w:t xml:space="preserve">ít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tay, </w:t>
      </w:r>
      <w:r>
        <w:t xml:space="preserve">như </w:t>
      </w:r>
      <w:r>
        <w:t xml:space="preserve">một </w:t>
      </w:r>
      <w:r>
        <w:t xml:space="preserve">thư </w:t>
      </w:r>
      <w:r>
        <w:t xml:space="preserve">sinh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Thư </w:t>
      </w:r>
      <w:r>
        <w:t xml:space="preserve">nhờ </w:t>
      </w:r>
      <w:r>
        <w:t xml:space="preserve">người </w:t>
      </w:r>
      <w:r>
        <w:t xml:space="preserve">mang </w:t>
      </w:r>
      <w:r>
        <w:t xml:space="preserve">đến, </w:t>
      </w:r>
      <w:r>
        <w:t xml:space="preserve">không </w:t>
      </w:r>
      <w:r>
        <w:t xml:space="preserve">gửi </w:t>
      </w:r>
      <w:r>
        <w:t xml:space="preserve">qua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thả </w:t>
      </w:r>
      <w:r>
        <w:rPr>
          <w:i/>
        </w:rPr>
        <w:t xml:space="preserve">tính từ </w:t>
      </w:r>
      <w:r>
        <w:t xml:space="preserve">Như </w:t>
      </w:r>
      <w:r>
        <w:t xml:space="preserve">thong </w:t>
      </w:r>
      <w:r>
        <w:t xml:space="preserve">thả. </w:t>
      </w:r>
      <w:r>
        <w:t xml:space="preserve">(nghĩa </w:t>
      </w:r>
      <w:r>
        <w:t xml:space="preserve">2, </w:t>
      </w:r>
      <w:r>
        <w:t xml:space="preserve">3). </w:t>
      </w:r>
      <w:r>
        <w:t xml:space="preserve">Ít </w:t>
      </w:r>
      <w:r>
        <w:t xml:space="preserve">có </w:t>
      </w:r>
      <w:r>
        <w:t xml:space="preserve">dịp </w:t>
      </w:r>
      <w:r>
        <w:t xml:space="preserve">thư </w:t>
      </w:r>
      <w:r>
        <w:t xml:space="preserve">thả. </w:t>
      </w:r>
      <w:r>
        <w:t xml:space="preserve">Hãy </w:t>
      </w:r>
      <w:r>
        <w:t xml:space="preserve">thư </w:t>
      </w:r>
      <w:r>
        <w:t xml:space="preserve">thả </w:t>
      </w:r>
      <w:r>
        <w:t xml:space="preserve">ít </w:t>
      </w:r>
      <w:r>
        <w:t xml:space="preserve">lâu </w:t>
      </w:r>
      <w:r>
        <w:t xml:space="preserve">xem </w:t>
      </w:r>
      <w:r>
        <w:t xml:space="preserve">sao </w:t>
      </w:r>
      <w:r>
        <w:t xml:space="preserve">đã. </w:t>
      </w:r>
      <w:r>
        <w:t xml:space="preserve">thư </w:t>
      </w:r>
      <w:r>
        <w:t xml:space="preserve">thái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cảm </w:t>
      </w:r>
      <w:r>
        <w:t xml:space="preserve">thấy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chịu,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suy </w:t>
      </w:r>
      <w:r>
        <w:t xml:space="preserve">nghĩ </w:t>
      </w:r>
      <w:r>
        <w:t xml:space="preserve">căng </w:t>
      </w:r>
      <w:r>
        <w:t xml:space="preserve">thẳng. </w:t>
      </w:r>
      <w:r>
        <w:rPr>
          <w:i/>
        </w:rPr>
        <w:t xml:space="preserve">Dạo </w:t>
      </w:r>
      <w:r>
        <w:t xml:space="preserve">chơi </w:t>
      </w:r>
      <w:r>
        <w:rPr>
          <w:i/>
        </w:rPr>
        <w:t xml:space="preserve">cho </w:t>
      </w:r>
      <w:r>
        <w:t xml:space="preserve">đầu </w:t>
      </w:r>
      <w:r>
        <w:t xml:space="preserve">óc </w:t>
      </w:r>
      <w:r>
        <w:rPr>
          <w:i/>
        </w:rPr>
        <w:t xml:space="preserve">thư </w:t>
      </w:r>
      <w:r>
        <w:rPr>
          <w:i/>
        </w:rPr>
        <w:t xml:space="preserve">thái. </w:t>
      </w:r>
      <w:r>
        <w:t xml:space="preserve">Vẻ </w:t>
      </w:r>
      <w:r>
        <w:rPr>
          <w:i/>
        </w:rPr>
        <w:t xml:space="preserve">ung </w:t>
      </w:r>
      <w:r>
        <w:rPr>
          <w:i/>
        </w:rPr>
        <w:t xml:space="preserve">dung, </w:t>
      </w:r>
      <w:r>
        <w:rPr>
          <w:i/>
        </w:rPr>
        <w:t xml:space="preserve">thư </w:t>
      </w:r>
      <w:r>
        <w:t xml:space="preserve">thái.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