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chỉ,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Dây </w:t>
      </w:r>
      <w:r>
        <w:t xml:space="preserve">bằng </w:t>
      </w:r>
      <w:r>
        <w:t xml:space="preserve">sợi </w:t>
      </w:r>
      <w:r>
        <w:t xml:space="preserve">xe, </w:t>
      </w:r>
      <w:r>
        <w:t xml:space="preserve">dài </w:t>
      </w:r>
      <w:r>
        <w:t xml:space="preserve">và </w:t>
      </w:r>
      <w:r>
        <w:t xml:space="preserve">mảnh, </w:t>
      </w:r>
      <w:r>
        <w:t xml:space="preserve">chỉ </w:t>
      </w:r>
      <w:r>
        <w:t xml:space="preserve">định </w:t>
      </w:r>
      <w:r>
        <w:t xml:space="preserve">động từ </w:t>
      </w:r>
      <w:r>
        <w:t xml:space="preserve">(Cấp </w:t>
      </w:r>
      <w:r>
        <w:t xml:space="preserve">trên) </w:t>
      </w:r>
      <w:r>
        <w:t xml:space="preserve">quyết </w:t>
      </w:r>
      <w:r>
        <w:t xml:space="preserve">định </w:t>
      </w:r>
      <w:r>
        <w:t xml:space="preserve">chọn,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khâu, </w:t>
      </w:r>
      <w:r>
        <w:t xml:space="preserve">thêu, </w:t>
      </w:r>
      <w:r>
        <w:t xml:space="preserve">may </w:t>
      </w:r>
      <w:r>
        <w:t xml:space="preserve">vá </w:t>
      </w:r>
      <w:r>
        <w:t xml:space="preserve">Mánh. </w:t>
      </w:r>
      <w:r>
        <w:t xml:space="preserve">cử </w:t>
      </w:r>
      <w:r>
        <w:t xml:space="preserve">ra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Giáo </w:t>
      </w:r>
      <w:r>
        <w:rPr>
          <w:i/>
        </w:rPr>
        <w:t xml:space="preserve">uiên </w:t>
      </w:r>
      <w:r>
        <w:t xml:space="preserve">hỏi </w:t>
      </w:r>
      <w:r>
        <w:t xml:space="preserve">và </w:t>
      </w:r>
      <w:r>
        <w:rPr>
          <w:i/>
        </w:rPr>
        <w:t xml:space="preserve">chỉ </w:t>
      </w:r>
      <w:r>
        <w:t xml:space="preserve">như </w:t>
      </w:r>
      <w:r>
        <w:rPr>
          <w:i/>
        </w:rPr>
        <w:t xml:space="preserve">sợi </w:t>
      </w:r>
      <w:r>
        <w:t xml:space="preserve">chỉ. </w:t>
      </w:r>
      <w:r>
        <w:rPr>
          <w:i/>
        </w:rPr>
        <w:t xml:space="preserve">Vết </w:t>
      </w:r>
      <w:r>
        <w:t xml:space="preserve">thương </w:t>
      </w:r>
      <w:r>
        <w:rPr>
          <w:i/>
        </w:rPr>
        <w:t xml:space="preserve">đã </w:t>
      </w:r>
      <w:r>
        <w:rPr>
          <w:i/>
        </w:rPr>
        <w:t xml:space="preserve">cắt </w:t>
      </w:r>
      <w:r>
        <w:t xml:space="preserve">chỉ </w:t>
      </w:r>
      <w:r>
        <w:rPr>
          <w:i/>
        </w:rPr>
        <w:t xml:space="preserve">Xechỉ. </w:t>
      </w:r>
      <w:r>
        <w:t xml:space="preserve">định </w:t>
      </w:r>
      <w:r>
        <w:rPr>
          <w:i/>
        </w:rPr>
        <w:t xml:space="preserve">học </w:t>
      </w:r>
      <w:r>
        <w:rPr>
          <w:i/>
        </w:rPr>
        <w:t xml:space="preserve">sinh </w:t>
      </w:r>
      <w:r>
        <w:t xml:space="preserve">trả </w:t>
      </w:r>
      <w:r>
        <w:rPr>
          <w:i/>
        </w:rPr>
        <w:t xml:space="preserve">lời. </w:t>
      </w:r>
      <w:r>
        <w:rPr>
          <w:i/>
        </w:rPr>
        <w:t xml:space="preserve">Đại </w:t>
      </w:r>
      <w:r>
        <w:rPr>
          <w:i/>
        </w:rPr>
        <w:t xml:space="preserve">biểu </w:t>
      </w:r>
      <w:r>
        <w:t xml:space="preserve">chỉ </w:t>
      </w:r>
      <w:r>
        <w:t xml:space="preserve">định </w:t>
      </w:r>
      <w:r>
        <w:t xml:space="preserve">luồn </w:t>
      </w:r>
      <w:r>
        <w:rPr>
          <w:i/>
        </w:rPr>
        <w:t xml:space="preserve">kim. </w:t>
      </w:r>
      <w:r>
        <w:rPr>
          <w:b/>
        </w:rPr>
        <w:t xml:space="preserve">2 </w:t>
      </w:r>
      <w:r>
        <w:t xml:space="preserve">Sợi </w:t>
      </w:r>
      <w:r>
        <w:t xml:space="preserve">ngang </w:t>
      </w:r>
      <w:r>
        <w:t xml:space="preserve">trên </w:t>
      </w:r>
      <w:r>
        <w:t xml:space="preserve">khung </w:t>
      </w:r>
      <w:r>
        <w:t xml:space="preserve">cửi </w:t>
      </w:r>
      <w:r>
        <w:rPr>
          <w:i/>
        </w:rPr>
        <w:t xml:space="preserve">(được </w:t>
      </w:r>
      <w:r>
        <w:rPr>
          <w:i/>
        </w:rPr>
        <w:t xml:space="preserve">chỉ </w:t>
      </w:r>
      <w:r>
        <w:rPr>
          <w:i/>
        </w:rPr>
        <w:t xml:space="preserve">định, </w:t>
      </w:r>
      <w:r>
        <w:rPr>
          <w:i/>
        </w:rPr>
        <w:t xml:space="preserve">không </w:t>
      </w:r>
      <w:r>
        <w:rPr>
          <w:i/>
        </w:rPr>
        <w:t xml:space="preserve">phải </w:t>
      </w:r>
      <w:r>
        <w:rPr>
          <w:i/>
        </w:rPr>
        <w:t xml:space="preserve">được </w:t>
      </w:r>
      <w:r>
        <w:rPr>
          <w:i/>
        </w:rPr>
        <w:t xml:space="preserve">bầu </w:t>
      </w:r>
      <w:r>
        <w:rPr>
          <w:i/>
        </w:rPr>
        <w:t xml:space="preserve">ra). </w:t>
      </w:r>
      <w:r>
        <w:t xml:space="preserve">hoặc </w:t>
      </w:r>
      <w:r>
        <w:t xml:space="preserve">máy </w:t>
      </w:r>
      <w:r>
        <w:t xml:space="preserve">dệt;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sợi </w:t>
      </w:r>
      <w:r>
        <w:t xml:space="preserve">dọc, </w:t>
      </w:r>
      <w:r>
        <w:t xml:space="preserve">gọilà </w:t>
      </w:r>
      <w:r>
        <w:t xml:space="preserve">chỉ </w:t>
      </w:r>
      <w:r>
        <w:t xml:space="preserve">giáo </w:t>
      </w:r>
      <w:r>
        <w:t xml:space="preserve">động từ </w:t>
      </w:r>
      <w:r>
        <w:t xml:space="preserve">(trang trọng). </w:t>
      </w:r>
      <w:r>
        <w:t xml:space="preserve">Chỉ </w:t>
      </w:r>
      <w:r>
        <w:t xml:space="preserve">bảo. </w:t>
      </w:r>
      <w:r>
        <w:t xml:space="preserve">Xin </w:t>
      </w:r>
      <w:r>
        <w:t xml:space="preserve">được </w:t>
      </w:r>
      <w:r>
        <w:rPr>
          <w:i/>
        </w:rPr>
        <w:t xml:space="preserve">chỉ </w:t>
      </w:r>
      <w:r>
        <w:t xml:space="preserve">canh, </w:t>
      </w:r>
      <w:r>
        <w:rPr>
          <w:i/>
        </w:rPr>
        <w:t xml:space="preserve">Canh </w:t>
      </w:r>
      <w:r>
        <w:rPr>
          <w:i/>
        </w:rPr>
        <w:t xml:space="preserve">tơ </w:t>
      </w:r>
      <w:r>
        <w:rPr>
          <w:i/>
        </w:rPr>
        <w:t xml:space="preserve">chỉ </w:t>
      </w:r>
      <w:r>
        <w:t xml:space="preserve">uái. </w:t>
      </w:r>
      <w:r>
        <w:t xml:space="preserve">giáo </w:t>
      </w:r>
      <w:r>
        <w:t xml:space="preserve">cho. </w:t>
      </w:r>
      <w:r>
        <w:t xml:space="preserve">Những </w:t>
      </w:r>
      <w:r>
        <w:rPr>
          <w:i/>
        </w:rPr>
        <w:t xml:space="preserve">lời </w:t>
      </w:r>
      <w:r>
        <w:t xml:space="preserve">chỉ </w:t>
      </w:r>
      <w:r>
        <w:t xml:space="preserve">giáo </w:t>
      </w:r>
      <w:r>
        <w:rPr>
          <w:i/>
        </w:rPr>
        <w:t xml:space="preserve">quý </w:t>
      </w:r>
      <w:r>
        <w:t xml:space="preserve">báu. </w:t>
      </w:r>
      <w:r>
        <w:t xml:space="preserve">chỉ, </w:t>
      </w:r>
      <w:r>
        <w:t xml:space="preserve">danh từ </w:t>
      </w:r>
      <w:r>
        <w:rPr>
          <w:i/>
        </w:rPr>
        <w:t xml:space="preserve">Lệnh </w:t>
      </w:r>
      <w:r>
        <w:t xml:space="preserve">bằng </w:t>
      </w:r>
      <w:r>
        <w:t xml:space="preserve">văn </w:t>
      </w:r>
      <w:r>
        <w:t xml:space="preserve">bản </w:t>
      </w:r>
      <w:r>
        <w:t xml:space="preserve">của </w:t>
      </w:r>
      <w:r>
        <w:t xml:space="preserve">vua,chúa.. </w:t>
      </w:r>
      <w:r>
        <w:t xml:space="preserve">chỉ </w:t>
      </w:r>
      <w:r>
        <w:t xml:space="preserve">giới </w:t>
      </w:r>
      <w:r>
        <w:t xml:space="preserve">danh từ </w:t>
      </w:r>
      <w:r>
        <w:t xml:space="preserve">Điểm </w:t>
      </w:r>
      <w:r>
        <w:t xml:space="preserve">hoặc </w:t>
      </w:r>
      <w:r>
        <w:t xml:space="preserve">đường </w:t>
      </w:r>
      <w:r>
        <w:t xml:space="preserve">đánh </w:t>
      </w:r>
      <w:r>
        <w:t xml:space="preserve">dấu </w:t>
      </w:r>
      <w:r>
        <w:t xml:space="preserve">chỉ, </w:t>
      </w:r>
      <w:r>
        <w:t xml:space="preserve">danh từ </w:t>
      </w:r>
      <w:r>
        <w:t xml:space="preserve">(khẩu ngữ). </w:t>
      </w:r>
      <w:r>
        <w:t xml:space="preserve">Đồng </w:t>
      </w:r>
      <w:r>
        <w:t xml:space="preserve">cân </w:t>
      </w:r>
      <w:r>
        <w:t xml:space="preserve">(vàng). </w:t>
      </w:r>
      <w:r>
        <w:rPr>
          <w:i/>
        </w:rPr>
        <w:t xml:space="preserve">Một </w:t>
      </w:r>
      <w:r>
        <w:t xml:space="preserve">chỉ </w:t>
      </w:r>
      <w:r>
        <w:t xml:space="preserve">giới </w:t>
      </w:r>
      <w:r>
        <w:t xml:space="preserve">hạn </w:t>
      </w:r>
      <w:r>
        <w:t xml:space="preserve">cho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vàng. </w:t>
      </w:r>
      <w:r>
        <w:rPr>
          <w:i/>
        </w:rPr>
        <w:t xml:space="preserve">Giá </w:t>
      </w:r>
      <w:r>
        <w:rPr>
          <w:i/>
        </w:rPr>
        <w:t xml:space="preserve">ba </w:t>
      </w:r>
      <w:r>
        <w:t xml:space="preserve">chỉ. </w:t>
      </w:r>
      <w:r>
        <w:t xml:space="preserve">việc </w:t>
      </w:r>
      <w:r>
        <w:t xml:space="preserve">gì. </w:t>
      </w:r>
      <w:r>
        <w:t xml:space="preserve">CẮm </w:t>
      </w:r>
      <w:r>
        <w:t xml:space="preserve">mốc </w:t>
      </w:r>
      <w:r>
        <w:rPr>
          <w:i/>
        </w:rPr>
        <w:t xml:space="preserve">chỉ </w:t>
      </w:r>
      <w:r>
        <w:rPr>
          <w:i/>
        </w:rPr>
        <w:t xml:space="preserve">giới </w:t>
      </w:r>
      <w:r>
        <w:rPr>
          <w:i/>
        </w:rPr>
        <w:t xml:space="preserve">khu </w:t>
      </w:r>
      <w:r>
        <w:t xml:space="preserve">uực </w:t>
      </w:r>
      <w:r>
        <w:t xml:space="preserve">đang </w:t>
      </w:r>
      <w:r>
        <w:t xml:space="preserve">chỉ, </w:t>
      </w:r>
      <w:r>
        <w:t xml:space="preserve">đại từ </w:t>
      </w:r>
      <w:r>
        <w:t xml:space="preserve">(ph.; </w:t>
      </w:r>
      <w:r>
        <w:t xml:space="preserve">khẩu ngữ). </w:t>
      </w:r>
      <w:r>
        <w:t xml:space="preserve">Chị </w:t>
      </w:r>
      <w:r>
        <w:t xml:space="preserve">(đã </w:t>
      </w:r>
      <w:r>
        <w:t xml:space="preserve">nói </w:t>
      </w:r>
      <w:r>
        <w:t xml:space="preserve">đến) </w:t>
      </w:r>
      <w:r>
        <w:t xml:space="preserve">ấy. </w:t>
      </w:r>
      <w:r>
        <w:rPr>
          <w:i/>
        </w:rPr>
        <w:t xml:space="preserve">xây </w:t>
      </w:r>
      <w:r>
        <w:rPr>
          <w:i/>
        </w:rPr>
        <w:t xml:space="preserve">dựng. </w:t>
      </w:r>
      <w:r>
        <w:t xml:space="preserve">Vi </w:t>
      </w:r>
      <w:r>
        <w:rPr>
          <w:i/>
        </w:rPr>
        <w:t xml:space="preserve">phạm </w:t>
      </w:r>
      <w:r>
        <w:t xml:space="preserve">chỉ </w:t>
      </w:r>
      <w:r>
        <w:t xml:space="preserve">giới </w:t>
      </w:r>
      <w:r>
        <w:rPr>
          <w:i/>
        </w:rPr>
        <w:t xml:space="preserve">quy </w:t>
      </w:r>
      <w:r>
        <w:rPr>
          <w:i/>
        </w:rPr>
        <w:t xml:space="preserve">hoạch. </w:t>
      </w:r>
      <w:r>
        <w:t xml:space="preserve">chỉ,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nhìn </w:t>
      </w:r>
      <w:r>
        <w:t xml:space="preserve">thấy, </w:t>
      </w:r>
      <w:r>
        <w:t xml:space="preserve">chỉ </w:t>
      </w:r>
      <w:r>
        <w:t xml:space="preserve">huy </w:t>
      </w:r>
      <w:r>
        <w:t xml:space="preserve">Ì </w:t>
      </w:r>
      <w:r>
        <w:t xml:space="preserve">động từ </w:t>
      </w:r>
      <w:r>
        <w:t xml:space="preserve">Điều </w:t>
      </w:r>
      <w:r>
        <w:t xml:space="preserve">khiển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nhận </w:t>
      </w:r>
      <w:r>
        <w:t xml:space="preserve">ra </w:t>
      </w:r>
      <w:r>
        <w:t xml:space="preserve">cái </w:t>
      </w:r>
      <w:r>
        <w:t xml:space="preserve">gì, </w:t>
      </w:r>
      <w:r>
        <w:t xml:space="preserve">bằng </w:t>
      </w:r>
      <w:r>
        <w:t xml:space="preserve">cách </w:t>
      </w:r>
      <w:r>
        <w:t xml:space="preserve">hướng </w:t>
      </w:r>
      <w:r>
        <w:t xml:space="preserve">tayhoặc. </w:t>
      </w:r>
      <w:r>
        <w:t xml:space="preserve">một </w:t>
      </w:r>
      <w:r>
        <w:t xml:space="preserve">lực </w:t>
      </w:r>
      <w:r>
        <w:t xml:space="preserve">lượng, </w:t>
      </w:r>
      <w:r>
        <w:t xml:space="preserve">một </w:t>
      </w:r>
      <w:r>
        <w:t xml:space="preserve">tập </w:t>
      </w:r>
      <w:r>
        <w:t xml:space="preserve">thể </w:t>
      </w:r>
      <w:r>
        <w:t xml:space="preserve">có </w:t>
      </w:r>
      <w:r>
        <w:t xml:space="preserve">tổ </w:t>
      </w:r>
      <w:r>
        <w:t xml:space="preserve">chức. </w:t>
      </w:r>
      <w:r>
        <w:t xml:space="preserve">vật </w:t>
      </w:r>
      <w:r>
        <w:t xml:space="preserve">dùng </w:t>
      </w:r>
      <w:r>
        <w:t xml:space="preserve">làm </w:t>
      </w:r>
      <w:r>
        <w:t xml:space="preserve">hiệu </w:t>
      </w:r>
      <w:r>
        <w:t xml:space="preserve">về </w:t>
      </w:r>
      <w:r>
        <w:t xml:space="preserve">phía </w:t>
      </w:r>
      <w:r>
        <w:t xml:space="preserve">cái </w:t>
      </w:r>
      <w:r>
        <w:t xml:space="preserve">ấy. </w:t>
      </w:r>
      <w:r>
        <w:rPr>
          <w:i/>
        </w:rPr>
        <w:t xml:space="preserve">Côngan. </w:t>
      </w:r>
      <w:r>
        <w:t xml:space="preserve">Chỉ </w:t>
      </w:r>
      <w:r>
        <w:t xml:space="preserve">huy </w:t>
      </w:r>
      <w:r>
        <w:t xml:space="preserve">cuộc </w:t>
      </w:r>
      <w:r>
        <w:t xml:space="preserve">hành </w:t>
      </w:r>
      <w:r>
        <w:rPr>
          <w:i/>
        </w:rPr>
        <w:t xml:space="preserve">quân. </w:t>
      </w:r>
      <w:r>
        <w:rPr>
          <w:i/>
        </w:rPr>
        <w:t xml:space="preserve">Chỉ </w:t>
      </w:r>
      <w:r>
        <w:t xml:space="preserve">huy </w:t>
      </w:r>
      <w:r>
        <w:t xml:space="preserve">một </w:t>
      </w:r>
      <w:r>
        <w:t xml:space="preserve">đại </w:t>
      </w:r>
      <w:r>
        <w:t xml:space="preserve">chỉ </w:t>
      </w:r>
      <w:r>
        <w:rPr>
          <w:i/>
        </w:rPr>
        <w:t xml:space="preserve">đường. </w:t>
      </w:r>
      <w:r>
        <w:t xml:space="preserve">Mũi </w:t>
      </w:r>
      <w:r>
        <w:rPr>
          <w:i/>
        </w:rPr>
        <w:t xml:space="preserve">tên </w:t>
      </w:r>
      <w:r>
        <w:rPr>
          <w:i/>
        </w:rPr>
        <w:t xml:space="preserve">chỉ </w:t>
      </w:r>
      <w:r>
        <w:t xml:space="preserve">hướng. </w:t>
      </w:r>
      <w:r>
        <w:t xml:space="preserve">Kim </w:t>
      </w:r>
      <w:r>
        <w:rPr>
          <w:i/>
        </w:rPr>
        <w:t xml:space="preserve">đồng. </w:t>
      </w:r>
      <w:r>
        <w:rPr>
          <w:i/>
        </w:rPr>
        <w:t xml:space="preserve">đội. </w:t>
      </w:r>
      <w:r>
        <w:t xml:space="preserve">Chỉ </w:t>
      </w:r>
      <w:r>
        <w:rPr>
          <w:i/>
        </w:rPr>
        <w:t xml:space="preserve">huy </w:t>
      </w:r>
      <w:r>
        <w:rPr>
          <w:i/>
        </w:rPr>
        <w:t xml:space="preserve">dàn </w:t>
      </w:r>
      <w:r>
        <w:rPr>
          <w:i/>
        </w:rPr>
        <w:t xml:space="preserve">nhạc </w:t>
      </w:r>
      <w:r>
        <w:rPr>
          <w:i/>
        </w:rPr>
        <w:t xml:space="preserve">giao </w:t>
      </w:r>
      <w:r>
        <w:rPr>
          <w:i/>
        </w:rPr>
        <w:t xml:space="preserve">hướng. </w:t>
      </w:r>
      <w:r>
        <w:t xml:space="preserve">II </w:t>
      </w:r>
      <w:r>
        <w:t xml:space="preserve">danh từ </w:t>
      </w:r>
      <w:r>
        <w:rPr>
          <w:i/>
        </w:rPr>
        <w:t xml:space="preserve">hỗ </w:t>
      </w:r>
      <w:r>
        <w:t xml:space="preserve">chỉ </w:t>
      </w:r>
      <w:r>
        <w:rPr>
          <w:i/>
        </w:rPr>
        <w:t xml:space="preserve">năm </w:t>
      </w:r>
      <w:r>
        <w:t xml:space="preserve">giờ.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biết, </w:t>
      </w:r>
      <w:r>
        <w:t xml:space="preserve">chothấy. </w:t>
      </w:r>
      <w:r>
        <w:rPr>
          <w:i/>
        </w:rPr>
        <w:t xml:space="preserve">Người </w:t>
      </w:r>
      <w:r>
        <w:t xml:space="preserve">chỉ </w:t>
      </w:r>
      <w:r>
        <w:t xml:space="preserve">huy. </w:t>
      </w:r>
      <w:r>
        <w:t xml:space="preserve">Được </w:t>
      </w:r>
      <w:r>
        <w:t xml:space="preserve">cử </w:t>
      </w:r>
      <w:r>
        <w:t xml:space="preserve">làm </w:t>
      </w:r>
      <w:r>
        <w:rPr>
          <w:i/>
        </w:rPr>
        <w:t xml:space="preserve">chỉ </w:t>
      </w:r>
      <w:r>
        <w:t xml:space="preserve">huy. </w:t>
      </w:r>
      <w:r>
        <w:t xml:space="preserve">được </w:t>
      </w:r>
      <w:r>
        <w:t xml:space="preserve">điều </w:t>
      </w:r>
      <w:r>
        <w:t xml:space="preserve">cần </w:t>
      </w:r>
      <w:r>
        <w:t xml:space="preserve">biết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Chỉ </w:t>
      </w:r>
      <w:r>
        <w:t xml:space="preserve">rõ </w:t>
      </w:r>
      <w:r>
        <w:t xml:space="preserve">chỉ </w:t>
      </w:r>
      <w:r>
        <w:t xml:space="preserve">huy </w:t>
      </w:r>
      <w:r>
        <w:t xml:space="preserve">dàn </w:t>
      </w:r>
      <w:r>
        <w:t xml:space="preserve">nhạc </w:t>
      </w:r>
      <w:r>
        <w:t xml:space="preserve">danh từ </w:t>
      </w:r>
      <w:r>
        <w:t xml:space="preserve">Người </w:t>
      </w:r>
      <w:r>
        <w:t xml:space="preserve">điều </w:t>
      </w:r>
      <w:r>
        <w:t xml:space="preserve">khiển </w:t>
      </w:r>
      <w:r>
        <w:rPr>
          <w:i/>
        </w:rPr>
        <w:t xml:space="preserve">khuyết </w:t>
      </w:r>
      <w:r>
        <w:rPr>
          <w:i/>
        </w:rPr>
        <w:t xml:space="preserve">điểm </w:t>
      </w:r>
      <w:r>
        <w:rPr>
          <w:i/>
        </w:rPr>
        <w:t xml:space="preserve">trong </w:t>
      </w:r>
      <w:r>
        <w:t xml:space="preserve">công </w:t>
      </w:r>
      <w:r>
        <w:rPr>
          <w:i/>
        </w:rPr>
        <w:t xml:space="preserve">tác. </w:t>
      </w:r>
      <w:r>
        <w:t xml:space="preserve">Chỉcho </w:t>
      </w:r>
      <w:r>
        <w:t xml:space="preserve">cách </w:t>
      </w:r>
      <w:r>
        <w:t xml:space="preserve">mọotdànnhạc.. </w:t>
      </w:r>
      <w:r>
        <w:t xml:space="preserve">c </w:t>
      </w:r>
      <w:r>
        <w:rPr>
          <w:i/>
        </w:rPr>
        <w:t xml:space="preserve">do </w:t>
      </w:r>
      <w:r>
        <w:rPr>
          <w:i/>
        </w:rPr>
        <w:t xml:space="preserve">1hng </w:t>
      </w:r>
      <w:r>
        <w:rPr>
          <w:i/>
        </w:rPr>
        <w:t xml:space="preserve">ngả </w:t>
      </w:r>
      <w:r>
        <w:rPr>
          <w:i/>
        </w:rPr>
        <w:t xml:space="preserve">ch </w:t>
      </w:r>
      <w:r>
        <w:rPr>
          <w:i/>
        </w:rPr>
        <w:t xml:space="preserve">mộ </w:t>
      </w:r>
      <w:r>
        <w:t xml:space="preserve">104D. </w:t>
      </w:r>
      <w:r>
        <w:rPr>
          <w:i/>
        </w:rPr>
        <w:t xml:space="preserve">Chỉ </w:t>
      </w:r>
      <w:r>
        <w:t xml:space="preserve">huy </w:t>
      </w:r>
      <w:r>
        <w:t xml:space="preserve">phê. </w:t>
      </w:r>
      <w:r>
        <w:t xml:space="preserve">Người </w:t>
      </w:r>
      <w:r>
        <w:t xml:space="preserve">rong </w:t>
      </w:r>
      <w:r>
        <w:t xml:space="preserve">ban </w:t>
      </w:r>
      <w:r>
        <w:t xml:space="preserve">chỉ </w:t>
      </w:r>
      <w:r>
        <w:t xml:space="preserve">huy </w:t>
      </w:r>
      <w:r>
        <w:rPr>
          <w:i/>
        </w:rPr>
        <w:t xml:space="preserve">pìngàymai.Chỉmộtmìnhanhấyởlại.. </w:t>
      </w:r>
      <w:r>
        <w:rPr>
          <w:i/>
        </w:rPr>
        <w:t xml:space="preserve">chỉ </w:t>
      </w:r>
      <w:r>
        <w:rPr>
          <w:i/>
        </w:rPr>
        <w:t xml:space="preserve">lệnh </w:t>
      </w:r>
      <w:r>
        <w:rPr>
          <w:i/>
        </w:rPr>
        <w:t xml:space="preserve">danh từ </w:t>
      </w:r>
      <w:r>
        <w:rPr>
          <w:i/>
        </w:rPr>
        <w:t xml:space="preserve">Chỉ </w:t>
      </w:r>
      <w:r>
        <w:t xml:space="preserve">thị </w:t>
      </w:r>
      <w:r>
        <w:rPr>
          <w:i/>
        </w:rPr>
        <w:t xml:space="preserve">ra </w:t>
      </w:r>
      <w:r>
        <w:rPr>
          <w:i/>
        </w:rPr>
        <w:t xml:space="preserve">lệnh </w:t>
      </w:r>
      <w:r>
        <w:rPr>
          <w:i/>
        </w:rPr>
        <w:t xml:space="preserve">cho </w:t>
      </w:r>
      <w:r>
        <w:rPr>
          <w:i/>
        </w:rPr>
        <w:t xml:space="preserve">máy </w:t>
      </w:r>
      <w:r>
        <w:t xml:space="preserve">tính </w:t>
      </w:r>
      <w:r>
        <w:t xml:space="preserve">chỉ </w:t>
      </w:r>
      <w:r>
        <w:t xml:space="preserve">Bảo </w:t>
      </w:r>
      <w:r>
        <w:t xml:space="preserve">đợ </w:t>
      </w:r>
      <w:r>
        <w:t xml:space="preserve">Dạy </w:t>
      </w:r>
      <w:r>
        <w:t xml:space="preserve">bão </w:t>
      </w:r>
      <w:r>
        <w:t xml:space="preserve">cho </w:t>
      </w:r>
      <w:r>
        <w:t xml:space="preserve">ĐiẾ </w:t>
      </w:r>
      <w:r>
        <w:t xml:space="preserve">một </w:t>
      </w:r>
      <w:r>
        <w:t xml:space="preserve">Cách </w:t>
      </w:r>
      <w:r>
        <w:t xml:space="preserve">Gh </w:t>
      </w:r>
      <w:r>
        <w:t xml:space="preserve">TH </w:t>
      </w:r>
      <w:r>
        <w:t xml:space="preserve">ni </w:t>
      </w:r>
      <w:r>
        <w:t xml:space="preserve">c6 </w:t>
      </w:r>
      <w:r>
        <w:t xml:space="preserve">quy </w:t>
      </w:r>
      <w:r>
        <w:t xml:space="preserve">sân </w:t>
      </w:r>
      <w:r>
        <w:rPr>
          <w:i/>
        </w:rPr>
        <w:t xml:space="preserve">âncần. </w:t>
      </w:r>
      <w:r>
        <w:rPr>
          <w:i/>
        </w:rPr>
        <w:t xml:space="preserve">chỉ </w:t>
      </w:r>
      <w:r>
        <w:t xml:space="preserve">mỗi </w:t>
      </w:r>
      <w:r>
        <w:t xml:space="preserve">tội </w:t>
      </w:r>
      <w:r>
        <w:t xml:space="preserve">(khẩu ngữ).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điều </w:t>
      </w:r>
      <w:r>
        <w:t xml:space="preserve">đáng </w:t>
      </w:r>
      <w:r>
        <w:t xml:space="preserve">chỉ </w:t>
      </w:r>
      <w:r>
        <w:t xml:space="preserve">châm </w:t>
      </w:r>
      <w:r>
        <w:t xml:space="preserve">đp, </w:t>
      </w:r>
      <w:r>
        <w:t xml:space="preserve">Day </w:t>
      </w:r>
      <w:r>
        <w:t xml:space="preserve">ấn </w:t>
      </w:r>
      <w:r>
        <w:t xml:space="preserve">đầu </w:t>
      </w:r>
      <w:r>
        <w:t xml:space="preserve">ngôn </w:t>
      </w:r>
      <w:r>
        <w:t xml:space="preserve">ty </w:t>
      </w:r>
      <w:r>
        <w:t xml:space="preserve">vào </w:t>
      </w:r>
      <w:r>
        <w:t xml:space="preserve">ST </w:t>
      </w:r>
      <w:r>
        <w:t xml:space="preserve">HT </w:t>
      </w:r>
      <w:r>
        <w:t xml:space="preserve">chỉ </w:t>
      </w:r>
      <w:r>
        <w:t xml:space="preserve">dẫn </w:t>
      </w:r>
      <w:r>
        <w:t xml:space="preserve">đợ </w:t>
      </w:r>
      <w:r>
        <w:t xml:space="preserve">Hướng </w:t>
      </w:r>
      <w:r>
        <w:t xml:space="preserve">dẫn </w:t>
      </w:r>
      <w:r>
        <w:t xml:space="preserve">cho </w:t>
      </w:r>
      <w:r>
        <w:t xml:space="preserve">biết </w:t>
      </w:r>
      <w:r>
        <w:t xml:space="preserve">mộtcách </w:t>
      </w:r>
      <w:r>
        <w:t xml:space="preserve">chỉ </w:t>
      </w:r>
      <w:r>
        <w:t xml:space="preserve">số </w:t>
      </w:r>
      <w:r>
        <w:t xml:space="preserve">danh từ </w:t>
      </w:r>
      <w:r>
        <w:rPr>
          <w:b/>
        </w:rPr>
        <w:t xml:space="preserve">1 </w:t>
      </w:r>
      <w:r>
        <w:t xml:space="preserve">Con </w:t>
      </w:r>
      <w:r>
        <w:t xml:space="preserve">số </w:t>
      </w:r>
      <w:r>
        <w:t xml:space="preserve">biểu </w:t>
      </w:r>
      <w:r>
        <w:t xml:space="preserve">hiện </w:t>
      </w:r>
      <w:r>
        <w:t xml:space="preserve">sự </w:t>
      </w:r>
      <w:r>
        <w:t xml:space="preserve">biến </w:t>
      </w:r>
      <w:r>
        <w:t xml:space="preserve">động </w:t>
      </w:r>
      <w:r>
        <w:t xml:space="preserve">cụ </w:t>
      </w:r>
      <w:r>
        <w:t xml:space="preserve">thể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Chídẫn </w:t>
      </w:r>
      <w:r>
        <w:t xml:space="preserve">cách </w:t>
      </w:r>
      <w:r>
        <w:t xml:space="preserve">làm... </w:t>
      </w:r>
      <w:r>
        <w:t xml:space="preserve">của </w:t>
      </w:r>
      <w:r>
        <w:t xml:space="preserve">một </w:t>
      </w:r>
      <w:r>
        <w:t xml:space="preserve">hiện </w:t>
      </w:r>
      <w:r>
        <w:t xml:space="preserve">tượng. </w:t>
      </w:r>
      <w:r>
        <w:t xml:space="preserve">Chỉ </w:t>
      </w:r>
      <w:r>
        <w:t xml:space="preserve">số </w:t>
      </w:r>
      <w:r>
        <w:t xml:space="preserve">phát </w:t>
      </w:r>
      <w:r>
        <w:rPr>
          <w:i/>
        </w:rPr>
        <w:t xml:space="preserve">triển </w:t>
      </w:r>
      <w:r>
        <w:t xml:space="preserve">Chidẫntừùnglitừngtk.. </w:t>
      </w:r>
      <w:r>
        <w:t xml:space="preserve">Ccôngnghiệp. </w:t>
      </w:r>
      <w:r>
        <w:t xml:space="preserve">Chỉ </w:t>
      </w:r>
      <w:r>
        <w:t xml:space="preserve">số </w:t>
      </w:r>
      <w:r>
        <w:t xml:space="preserve">bật </w:t>
      </w:r>
      <w:r>
        <w:t xml:space="preserve">giá </w:t>
      </w:r>
      <w:r>
        <w:t xml:space="preserve">bán </w:t>
      </w:r>
      <w:r>
        <w:t xml:space="preserve">lẻ. </w:t>
      </w:r>
      <w:r>
        <w:rPr>
          <w:b/>
        </w:rPr>
        <w:t xml:space="preserve">2 </w:t>
      </w:r>
      <w:r>
        <w:t xml:space="preserve">(chuyên môn). </w:t>
      </w:r>
      <w:r>
        <w:t xml:space="preserve">nen </w:t>
      </w:r>
      <w:r>
        <w:br/>
      </w:r>
      <w:r>
        <w:rPr>
          <w:b/>
        </w:rPr>
        <w:t xml:space="preserve">bắn </w:t>
      </w:r>
      <w:r>
        <w:rPr>
          <w:b/>
        </w:rPr>
        <w:t xml:space="preserve">phá </w:t>
      </w:r>
      <w:r>
        <w:rPr>
          <w:i/>
        </w:rPr>
        <w:t xml:space="preserve">Chỉ </w:t>
      </w:r>
      <w:r>
        <w:rPr>
          <w:i/>
        </w:rPr>
        <w:t xml:space="preserve">điểm </w:t>
      </w:r>
      <w:r>
        <w:rPr>
          <w:i/>
        </w:rPr>
        <w:t xml:space="preserve">cho </w:t>
      </w:r>
      <w:r>
        <w:rPr>
          <w:i/>
        </w:rPr>
        <w:t xml:space="preserve">mật </w:t>
      </w:r>
      <w:r>
        <w:t xml:space="preserve">thám </w:t>
      </w:r>
      <w:r>
        <w:t xml:space="preserve">bắt </w:t>
      </w:r>
      <w:r>
        <w:t xml:space="preserve">Máy. </w:t>
      </w:r>
      <w:r>
        <w:t xml:space="preserve">thên </w:t>
      </w:r>
      <w:r>
        <w:t xml:space="preserve">khônglàm. </w:t>
      </w:r>
      <w:r>
        <w:t xml:space="preserve">-ŨÁ^ÁIICI)II)III </w:t>
      </w:r>
      <w:r>
        <w:t xml:space="preserve">bay </w:t>
      </w:r>
      <w:r>
        <w:rPr>
          <w:i/>
        </w:rPr>
        <w:t xml:space="preserve">chỉ </w:t>
      </w:r>
      <w:r>
        <w:rPr>
          <w:i/>
        </w:rPr>
        <w:t xml:space="preserve">điểm </w:t>
      </w:r>
      <w:r>
        <w:rPr>
          <w:i/>
        </w:rPr>
        <w:t xml:space="preserve">cho </w:t>
      </w:r>
      <w:r>
        <w:rPr>
          <w:i/>
        </w:rPr>
        <w:t xml:space="preserve">đại </w:t>
      </w:r>
      <w:r>
        <w:t xml:space="preserve">bác </w:t>
      </w:r>
      <w:r>
        <w:rPr>
          <w:i/>
        </w:rPr>
        <w:t xml:space="preserve">bắn. </w:t>
      </w:r>
      <w:r>
        <w:t xml:space="preserve">ll </w:t>
      </w:r>
      <w:r>
        <w:t xml:space="preserve">danh từ </w:t>
      </w:r>
      <w:r>
        <w:t xml:space="preserve">Kẻ </w:t>
      </w:r>
      <w:r>
        <w:t xml:space="preserve">chỉ </w:t>
      </w:r>
      <w:r>
        <w:t xml:space="preserve">thị </w:t>
      </w:r>
      <w:r>
        <w:t xml:space="preserve">I </w:t>
      </w:r>
      <w:r>
        <w:t xml:space="preserve">đợ, </w:t>
      </w:r>
      <w:r>
        <w:t xml:space="preserve">Vạch </w:t>
      </w:r>
      <w:r>
        <w:t xml:space="preserve">ra </w:t>
      </w:r>
      <w:r>
        <w:t xml:space="preserve">cho </w:t>
      </w:r>
      <w:r>
        <w:t xml:space="preserve">cấp </w:t>
      </w:r>
      <w:r>
        <w:t xml:space="preserve">dưới </w:t>
      </w:r>
      <w:r>
        <w:t xml:space="preserve">thi </w:t>
      </w:r>
      <w:r>
        <w:t xml:space="preserve">hành </w:t>
      </w:r>
      <w:r>
        <w:t xml:space="preserve">chuyên </w:t>
      </w:r>
      <w:r>
        <w:t xml:space="preserve">làm </w:t>
      </w:r>
      <w:r>
        <w:t xml:space="preserve">nghề </w:t>
      </w:r>
      <w:r>
        <w:t xml:space="preserve">chỉ </w:t>
      </w:r>
      <w:r>
        <w:t xml:space="preserve">điểm. </w:t>
      </w:r>
      <w:r>
        <w:t xml:space="preserve">'Hội </w:t>
      </w:r>
      <w:r>
        <w:rPr>
          <w:i/>
        </w:rPr>
        <w:t xml:space="preserve">đồng </w:t>
      </w:r>
      <w:r>
        <w:rPr>
          <w:i/>
        </w:rPr>
        <w:t xml:space="preserve">bộ </w:t>
      </w:r>
      <w:r>
        <w:rPr>
          <w:i/>
        </w:rPr>
        <w:t xml:space="preserve">trưởng </w:t>
      </w:r>
      <w:r>
        <w:t xml:space="preserve">chỉ </w:t>
      </w:r>
      <w:r>
        <w:t xml:space="preserve">thị </w:t>
      </w:r>
      <w:r>
        <w:t xml:space="preserve">cho </w:t>
      </w:r>
      <w:r>
        <w:rPr>
          <w:i/>
        </w:rPr>
        <w:t xml:space="preserve">các </w:t>
      </w:r>
      <w:r>
        <w:t xml:space="preserve">cãi </w:t>
      </w:r>
      <w:r>
        <w:t xml:space="preserve">¡ </w:t>
      </w:r>
      <w:r>
        <w:br/>
      </w:r>
      <w:r>
        <w:rPr>
          <w:b/>
        </w:rPr>
        <w:t xml:space="preserve">ì </w:t>
      </w:r>
      <w:r>
        <w:br/>
      </w:r>
      <w:r>
        <w:rPr>
          <w:b/>
        </w:rPr>
        <w:t xml:space="preserve">7 </w:t>
      </w:r>
      <w:r>
        <w:br w:type="page"/>
      </w:r>
      <w:r>
        <w:rPr>
          <w:b/>
        </w:rPr>
        <w:t xml:space="preserve">chuẩn </w:t>
      </w:r>
      <w:r>
        <w:rPr>
          <w:b/>
        </w:rPr>
        <w:t xml:space="preserve">bị </w:t>
      </w:r>
      <w:r>
        <w:rPr>
          <w:b/>
        </w:rPr>
        <w:t xml:space="preserve">chống </w:t>
      </w:r>
      <w:r>
        <w:rPr>
          <w:b/>
        </w:rPr>
        <w:t xml:space="preserve">bão </w:t>
      </w:r>
      <w:r>
        <w:rPr>
          <w:b/>
        </w:rPr>
        <w:t xml:space="preserve">lụt. </w:t>
      </w:r>
      <w:r>
        <w:rPr>
          <w:b/>
        </w:rPr>
        <w:t xml:space="preserve">Il </w:t>
      </w:r>
      <w:r>
        <w:rPr>
          <w:i/>
        </w:rPr>
        <w:t xml:space="preserve">danh từ </w:t>
      </w:r>
      <w:r>
        <w:t xml:space="preserve">Điều </w:t>
      </w:r>
      <w:r>
        <w:t xml:space="preserve">cấp </w:t>
      </w:r>
      <w:r>
        <w:t xml:space="preserve">trên </w:t>
      </w:r>
      <w:r>
        <w:t xml:space="preserve">chỉ </w:t>
      </w:r>
      <w:r>
        <w:t xml:space="preserve">thị </w:t>
      </w:r>
      <w:r>
        <w:t xml:space="preserve">cho </w:t>
      </w:r>
      <w:r>
        <w:t xml:space="preserve">cấp </w:t>
      </w:r>
      <w:r>
        <w:t xml:space="preserve">dưới. </w:t>
      </w:r>
      <w:r>
        <w:t xml:space="preserve">Xin </w:t>
      </w:r>
      <w:r>
        <w:rPr>
          <w:i/>
        </w:rPr>
        <w:t xml:space="preserve">chỉ </w:t>
      </w:r>
      <w:r>
        <w:t xml:space="preserve">thị </w:t>
      </w:r>
      <w:r>
        <w:rPr>
          <w:i/>
        </w:rPr>
        <w:t xml:space="preserve">của </w:t>
      </w:r>
      <w:r>
        <w:rPr>
          <w:i/>
        </w:rPr>
        <w:t xml:space="preserve">bộ </w:t>
      </w:r>
      <w:r>
        <w:t xml:space="preserve">trưởng. </w:t>
      </w:r>
      <w:r>
        <w:t xml:space="preserve">Chấp </w:t>
      </w:r>
      <w:r>
        <w:rPr>
          <w:i/>
        </w:rPr>
        <w:t xml:space="preserve">hành </w:t>
      </w:r>
      <w:r>
        <w:t xml:space="preserve">chỉ </w:t>
      </w:r>
      <w:r>
        <w:t xml:space="preserve">thị.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thiên </w:t>
      </w:r>
      <w:r>
        <w:rPr>
          <w:i/>
        </w:rPr>
        <w:t xml:space="preserve">động từ </w:t>
      </w:r>
      <w:r>
        <w:t xml:space="preserve">(Bắn) </w:t>
      </w:r>
      <w:r>
        <w:t xml:space="preserve">hướng </w:t>
      </w:r>
      <w:r>
        <w:t xml:space="preserve">thẳng </w:t>
      </w:r>
      <w:r>
        <w:t xml:space="preserve">lên </w:t>
      </w:r>
      <w:r>
        <w:t xml:space="preserve">trời, </w:t>
      </w:r>
      <w:r>
        <w:t xml:space="preserve">không </w:t>
      </w:r>
      <w:r>
        <w:t xml:space="preserve">nhằm </w:t>
      </w:r>
      <w:r>
        <w:t xml:space="preserve">một </w:t>
      </w:r>
      <w:r>
        <w:t xml:space="preserve">đích </w:t>
      </w:r>
      <w:r>
        <w:t xml:space="preserve">cụ </w:t>
      </w:r>
      <w:r>
        <w:t xml:space="preserve">thể. </w:t>
      </w:r>
      <w:r>
        <w:t xml:space="preserve">Bắn </w:t>
      </w:r>
      <w:r>
        <w:t xml:space="preserve">một </w:t>
      </w:r>
      <w:r>
        <w:rPr>
          <w:i/>
        </w:rPr>
        <w:t xml:space="preserve">phát </w:t>
      </w:r>
      <w:r>
        <w:t xml:space="preserve">chỉ </w:t>
      </w:r>
      <w:r>
        <w:t xml:space="preserve">thiên </w:t>
      </w:r>
      <w:r>
        <w:rPr>
          <w:i/>
        </w:rPr>
        <w:t xml:space="preserve">để </w:t>
      </w:r>
      <w:r>
        <w:rPr>
          <w:i/>
        </w:rPr>
        <w:t xml:space="preserve">doạ.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thực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quả </w:t>
      </w:r>
      <w:r>
        <w:t xml:space="preserve">non </w:t>
      </w:r>
      <w:r>
        <w:t xml:space="preserve">phơi </w:t>
      </w:r>
      <w:r>
        <w:t xml:space="preserve">sấy </w:t>
      </w:r>
      <w:r>
        <w:t xml:space="preserve">khô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họ </w:t>
      </w:r>
      <w:r>
        <w:t xml:space="preserve">cam </w:t>
      </w:r>
      <w:r>
        <w:t xml:space="preserve">quýt.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tiêu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Mức </w:t>
      </w:r>
      <w:r>
        <w:t xml:space="preserve">định </w:t>
      </w:r>
      <w:r>
        <w:t xml:space="preserve">ra </w:t>
      </w:r>
      <w:r>
        <w:t xml:space="preserve">để </w:t>
      </w:r>
      <w:r>
        <w:t xml:space="preserve">đạt </w:t>
      </w:r>
      <w:r>
        <w:t xml:space="preserve">tới, </w:t>
      </w:r>
      <w:r>
        <w:t xml:space="preserve">thường </w:t>
      </w:r>
      <w:r>
        <w:t xml:space="preserve">được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con </w:t>
      </w:r>
      <w:r>
        <w:t xml:space="preserve">số.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chỉ </w:t>
      </w:r>
      <w:r>
        <w:t xml:space="preserve">tiêu </w:t>
      </w:r>
      <w:r>
        <w:rPr>
          <w:i/>
        </w:rPr>
        <w:t xml:space="preserve">sản </w:t>
      </w:r>
      <w:r>
        <w:t xml:space="preserve">xuất. </w:t>
      </w:r>
      <w:r>
        <w:rPr>
          <w:i/>
        </w:rPr>
        <w:t xml:space="preserve">Đạt </w:t>
      </w:r>
      <w:r>
        <w:rPr>
          <w:i/>
        </w:rPr>
        <w:t xml:space="preserve">cả </w:t>
      </w:r>
      <w:r>
        <w:t xml:space="preserve">chỉ </w:t>
      </w:r>
      <w:r>
        <w:rPr>
          <w:i/>
        </w:rPr>
        <w:t xml:space="preserve">tiêu </w:t>
      </w:r>
      <w:r>
        <w:rPr>
          <w:i/>
        </w:rPr>
        <w:t xml:space="preserve">số </w:t>
      </w:r>
      <w:r>
        <w:t xml:space="preserve">lượng </w:t>
      </w:r>
      <w:r>
        <w:rPr>
          <w:i/>
        </w:rPr>
        <w:t xml:space="preserve">lẫn </w:t>
      </w:r>
      <w:r>
        <w:t xml:space="preserve">chỉ </w:t>
      </w:r>
      <w:r>
        <w:rPr>
          <w:i/>
        </w:rPr>
        <w:t xml:space="preserve">tiêu </w:t>
      </w:r>
      <w:r>
        <w:t xml:space="preserve">chất </w:t>
      </w:r>
      <w:r>
        <w:rPr>
          <w:i/>
        </w:rPr>
        <w:t xml:space="preserve">lượng. </w:t>
      </w:r>
      <w:r>
        <w:rPr>
          <w:b/>
        </w:rPr>
        <w:t xml:space="preserve">2 </w:t>
      </w:r>
      <w:r>
        <w:t xml:space="preserve">(chuyên môn). </w:t>
      </w:r>
      <w:r>
        <w:t xml:space="preserve">Mức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một </w:t>
      </w:r>
      <w:r>
        <w:t xml:space="preserve">đặc </w:t>
      </w:r>
      <w:r>
        <w:t xml:space="preserve">điểm, </w:t>
      </w:r>
      <w:r>
        <w:t xml:space="preserve">một </w:t>
      </w:r>
      <w:r>
        <w:t xml:space="preserve">chức </w:t>
      </w:r>
      <w:r>
        <w:t xml:space="preserve">năng. </w:t>
      </w:r>
      <w:r>
        <w:t xml:space="preserve">Chỉ </w:t>
      </w:r>
      <w:r>
        <w:rPr>
          <w:i/>
        </w:rPr>
        <w:t xml:space="preserve">tiêu </w:t>
      </w:r>
      <w:r>
        <w:t xml:space="preserve">sinh </w:t>
      </w:r>
      <w:r>
        <w:t xml:space="preserve">lí.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tôi </w:t>
      </w:r>
      <w:r>
        <w:t xml:space="preserve">(khẩu ngữ). </w:t>
      </w:r>
      <w:r>
        <w:t xml:space="preserve">Như </w:t>
      </w:r>
      <w:r>
        <w:t xml:space="preserve">chỉ </w:t>
      </w:r>
      <w:r>
        <w:rPr>
          <w:i/>
        </w:rPr>
        <w:t xml:space="preserve">mỗi </w:t>
      </w:r>
      <w:r>
        <w:t xml:space="preserve">tội.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trích </w:t>
      </w:r>
      <w:r>
        <w:rPr>
          <w:i/>
        </w:rPr>
        <w:t xml:space="preserve">động từ </w:t>
      </w:r>
      <w:r>
        <w:t xml:space="preserve">Vạch </w:t>
      </w:r>
      <w:r>
        <w:t xml:space="preserve">cái </w:t>
      </w:r>
      <w:r>
        <w:t xml:space="preserve">sai, </w:t>
      </w:r>
      <w:r>
        <w:t xml:space="preserve">cái </w:t>
      </w:r>
      <w:r>
        <w:t xml:space="preserve">xấu, </w:t>
      </w:r>
      <w:r>
        <w:t xml:space="preserve">nhằm </w:t>
      </w:r>
      <w:r>
        <w:t xml:space="preserve">chê </w:t>
      </w:r>
      <w:r>
        <w:t xml:space="preserve">trách, </w:t>
      </w:r>
      <w:r>
        <w:t xml:space="preserve">phản </w:t>
      </w:r>
      <w:r>
        <w:t xml:space="preserve">đối. </w:t>
      </w:r>
      <w:r>
        <w:t xml:space="preserve">Chỉ </w:t>
      </w:r>
      <w:r>
        <w:t xml:space="preserve">trích </w:t>
      </w:r>
      <w:r>
        <w:t xml:space="preserve">một </w:t>
      </w:r>
      <w:r>
        <w:t xml:space="preserve">chủ </w:t>
      </w:r>
      <w:r>
        <w:t xml:space="preserve">trương </w:t>
      </w:r>
      <w:r>
        <w:t xml:space="preserve">sai </w:t>
      </w:r>
      <w:r>
        <w:t xml:space="preserve">lầm. </w:t>
      </w:r>
      <w:r>
        <w:t xml:space="preserve">Bị </w:t>
      </w:r>
      <w:r>
        <w:t xml:space="preserve">chỉ </w:t>
      </w:r>
      <w:r>
        <w:rPr>
          <w:i/>
        </w:rPr>
        <w:t xml:space="preserve">trích </w:t>
      </w:r>
      <w:r>
        <w:t xml:space="preserve">kịch </w:t>
      </w:r>
      <w:r>
        <w:t xml:space="preserve">liệt.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trỏ </w:t>
      </w:r>
      <w:r>
        <w:rPr>
          <w:i/>
        </w:rPr>
        <w:t xml:space="preserve">động từ </w:t>
      </w:r>
      <w:r>
        <w:t xml:space="preserve">Chỉ </w:t>
      </w:r>
      <w:r>
        <w:t xml:space="preserve">bằng </w:t>
      </w:r>
      <w:r>
        <w:t xml:space="preserve">tay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Vừa </w:t>
      </w:r>
      <w:r>
        <w:t xml:space="preserve">xem </w:t>
      </w:r>
      <w:r>
        <w:t xml:space="preserve">uừa </w:t>
      </w:r>
      <w:r>
        <w:t xml:space="preserve">chỉ </w:t>
      </w:r>
      <w:r>
        <w:t xml:space="preserve">trỏ.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vẽ </w:t>
      </w:r>
      <w:r>
        <w:rPr>
          <w:i/>
        </w:rPr>
        <w:t xml:space="preserve">động từ </w:t>
      </w:r>
      <w:r>
        <w:t xml:space="preserve">Bày </w:t>
      </w:r>
      <w:r>
        <w:t xml:space="preserve">vẽ </w:t>
      </w:r>
      <w:r>
        <w:t xml:space="preserve">cho </w:t>
      </w:r>
      <w:r>
        <w:t xml:space="preserve">biết </w:t>
      </w:r>
      <w:r>
        <w:t xml:space="preserve">một </w:t>
      </w:r>
      <w:r>
        <w:t xml:space="preserve">cách </w:t>
      </w:r>
      <w:r>
        <w:t xml:space="preserve">cụ </w:t>
      </w:r>
      <w:r>
        <w:t xml:space="preserve">thể, </w:t>
      </w:r>
      <w:r>
        <w:t xml:space="preserve">Chỉ </w:t>
      </w:r>
      <w:r>
        <w:t xml:space="preserve">uẽ </w:t>
      </w:r>
      <w:r>
        <w:rPr>
          <w:i/>
        </w:rPr>
        <w:t xml:space="preserve">từng </w:t>
      </w:r>
      <w:r>
        <w:rPr>
          <w:i/>
        </w:rPr>
        <w:t xml:space="preserve">li </w:t>
      </w:r>
      <w:r>
        <w:rPr>
          <w:i/>
        </w:rPr>
        <w:t xml:space="preserve">từng </w:t>
      </w:r>
      <w:r>
        <w:t xml:space="preserve">tí.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xác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quả </w:t>
      </w:r>
      <w:r>
        <w:t xml:space="preserve">già </w:t>
      </w:r>
      <w:r>
        <w:t xml:space="preserve">phơi </w:t>
      </w:r>
      <w:r>
        <w:t xml:space="preserve">sấy </w:t>
      </w:r>
      <w:r>
        <w:t xml:space="preserve">khô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 </w:t>
      </w:r>
      <w:r>
        <w:t xml:space="preserve">họ </w:t>
      </w:r>
      <w:r>
        <w:t xml:space="preserve">cam </w:t>
      </w:r>
      <w:r>
        <w:t xml:space="preserve">quýt. </w:t>
      </w:r>
      <w:r>
        <w:br/>
      </w:r>
      <w:r>
        <w:rPr>
          <w:b/>
        </w:rPr>
        <w:t xml:space="preserve">chí, </w:t>
      </w:r>
      <w:r>
        <w:t xml:space="preserve">(phương ngữ). </w:t>
      </w:r>
      <w:r>
        <w:t xml:space="preserve">x </w:t>
      </w:r>
      <w:r>
        <w:rPr>
          <w:i/>
        </w:rPr>
        <w:t xml:space="preserve">chấy,. </w:t>
      </w:r>
      <w:r>
        <w:br/>
      </w:r>
      <w:r>
        <w:rPr>
          <w:b/>
        </w:rPr>
        <w:t xml:space="preserve">chí, </w:t>
      </w:r>
      <w:r>
        <w:rPr>
          <w:i/>
        </w:rPr>
        <w:t xml:space="preserve">danh từ </w:t>
      </w:r>
      <w:r>
        <w:t xml:space="preserve">ý </w:t>
      </w:r>
      <w:r>
        <w:t xml:space="preserve">muốn </w:t>
      </w:r>
      <w:r>
        <w:t xml:space="preserve">bền </w:t>
      </w:r>
      <w:r>
        <w:t xml:space="preserve">bỉ </w:t>
      </w:r>
      <w:r>
        <w:t xml:space="preserve">theo </w:t>
      </w:r>
      <w:r>
        <w:t xml:space="preserve">đuổi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tốt </w:t>
      </w:r>
      <w:r>
        <w:t xml:space="preserve">đẹp. </w:t>
      </w:r>
      <w:r>
        <w:t xml:space="preserve">Nuôi </w:t>
      </w:r>
      <w:r>
        <w:t xml:space="preserve">chí </w:t>
      </w:r>
      <w:r>
        <w:rPr>
          <w:i/>
        </w:rPr>
        <w:t xml:space="preserve">lớn. </w:t>
      </w:r>
      <w:r>
        <w:t xml:space="preserve">Có </w:t>
      </w:r>
      <w:r>
        <w:t xml:space="preserve">chí </w:t>
      </w:r>
      <w:r>
        <w:rPr>
          <w:i/>
        </w:rPr>
        <w:t xml:space="preserve">thì </w:t>
      </w:r>
      <w:r>
        <w:rPr>
          <w:i/>
        </w:rPr>
        <w:t xml:space="preserve">nên </w:t>
      </w:r>
      <w:r>
        <w:t xml:space="preserve">(tục ngữ). </w:t>
      </w:r>
      <w:r>
        <w:t xml:space="preserve">chí, </w:t>
      </w:r>
      <w:r>
        <w:t xml:space="preserve">động từ </w:t>
      </w:r>
      <w:r>
        <w:t xml:space="preserve">(ít dùng). </w:t>
      </w:r>
      <w:r>
        <w:t xml:space="preserve">Gí </w:t>
      </w:r>
      <w:r>
        <w:t xml:space="preserve">mạnh </w:t>
      </w:r>
      <w:r>
        <w:t xml:space="preserve">bằng </w:t>
      </w:r>
      <w:r>
        <w:t xml:space="preserve">đầu </w:t>
      </w:r>
      <w:r>
        <w:t xml:space="preserve">ngón </w:t>
      </w:r>
      <w:r>
        <w:t xml:space="preserve">tay. </w:t>
      </w:r>
      <w:r>
        <w:t xml:space="preserve">chí, </w:t>
      </w:r>
      <w:r>
        <w:t xml:space="preserve">Ì </w:t>
      </w:r>
      <w:r>
        <w:t xml:space="preserve">kết từ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điểm </w:t>
      </w:r>
      <w:r>
        <w:t xml:space="preserve">cuối </w:t>
      </w:r>
      <w:r>
        <w:t xml:space="preserve">cùng, </w:t>
      </w:r>
      <w:r>
        <w:t xml:space="preserve">phải </w:t>
      </w:r>
      <w:r>
        <w:t xml:space="preserve">đến </w:t>
      </w:r>
      <w:r>
        <w:t xml:space="preserve">tận </w:t>
      </w:r>
      <w:r>
        <w:t xml:space="preserve">đó </w:t>
      </w:r>
      <w:r>
        <w:t xml:space="preserve">mới </w:t>
      </w:r>
      <w:r>
        <w:t xml:space="preserve">hết, </w:t>
      </w:r>
      <w:r>
        <w:t xml:space="preserve">của </w:t>
      </w:r>
      <w:r>
        <w:t xml:space="preserve">phạm </w:t>
      </w:r>
      <w:r>
        <w:t xml:space="preserve">vi </w:t>
      </w:r>
      <w:r>
        <w:t xml:space="preserve">đang </w:t>
      </w:r>
      <w:r>
        <w:t xml:space="preserve">đề </w:t>
      </w:r>
      <w:r>
        <w:t xml:space="preserve">cập; </w:t>
      </w:r>
      <w:r>
        <w:t xml:space="preserve">cho </w:t>
      </w:r>
      <w:r>
        <w:t xml:space="preserve">đến. </w:t>
      </w:r>
      <w:r>
        <w:rPr>
          <w:i/>
        </w:rPr>
        <w:t xml:space="preserve">Từ </w:t>
      </w:r>
      <w:r>
        <w:t xml:space="preserve">Bắc </w:t>
      </w:r>
      <w:r>
        <w:t xml:space="preserve">chí </w:t>
      </w:r>
      <w:r>
        <w:rPr>
          <w:i/>
        </w:rPr>
        <w:t xml:space="preserve">Nam. </w:t>
      </w:r>
      <w:r>
        <w:rPr>
          <w:i/>
        </w:rPr>
        <w:t xml:space="preserve">Từ </w:t>
      </w:r>
      <w:r>
        <w:t xml:space="preserve">già </w:t>
      </w:r>
      <w:r>
        <w:t xml:space="preserve">chí </w:t>
      </w:r>
      <w:r>
        <w:t xml:space="preserve">trẻ. </w:t>
      </w:r>
      <w:r>
        <w:rPr>
          <w:i/>
        </w:rPr>
        <w:t xml:space="preserve">Từ </w:t>
      </w:r>
      <w:r>
        <w:rPr>
          <w:i/>
        </w:rPr>
        <w:t xml:space="preserve">đầu </w:t>
      </w:r>
      <w:r>
        <w:t xml:space="preserve">chí </w:t>
      </w:r>
      <w:r>
        <w:t xml:space="preserve">cuối. </w:t>
      </w:r>
      <w:r>
        <w:t xml:space="preserve">I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t,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nhất,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hơn; </w:t>
      </w:r>
      <w:r>
        <w:t xml:space="preserve">hết </w:t>
      </w:r>
      <w:r>
        <w:t xml:space="preserve">sức. </w:t>
      </w:r>
      <w:r>
        <w:t xml:space="preserve">Nói </w:t>
      </w:r>
      <w:r>
        <w:t xml:space="preserve">chí </w:t>
      </w:r>
      <w:r>
        <w:rPr>
          <w:i/>
        </w:rPr>
        <w:t xml:space="preserve">phải. </w:t>
      </w:r>
      <w:r>
        <w:t xml:space="preserve">Người </w:t>
      </w:r>
      <w:r>
        <w:rPr>
          <w:i/>
        </w:rPr>
        <w:t xml:space="preserve">bạn </w:t>
      </w:r>
      <w:r>
        <w:t xml:space="preserve">chí </w:t>
      </w:r>
      <w:r>
        <w:rPr>
          <w:i/>
        </w:rPr>
        <w:t xml:space="preserve">thân.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cha </w:t>
      </w:r>
      <w:r>
        <w:rPr>
          <w:b/>
        </w:rPr>
        <w:t xml:space="preserve">chí </w:t>
      </w:r>
      <w:r>
        <w:rPr>
          <w:b/>
        </w:rPr>
        <w:t xml:space="preserve">chát </w:t>
      </w:r>
      <w:r>
        <w:rPr>
          <w:i/>
        </w:rPr>
        <w:t xml:space="preserve">tính từ </w:t>
      </w:r>
      <w:r>
        <w:t xml:space="preserve">x </w:t>
      </w:r>
      <w:r>
        <w:t xml:space="preserve">chí </w:t>
      </w:r>
      <w:r>
        <w:rPr>
          <w:i/>
        </w:rPr>
        <w:t xml:space="preserve">chát </w:t>
      </w:r>
      <w:r>
        <w:rPr>
          <w:i/>
        </w:rPr>
        <w:t xml:space="preserve">(1áy).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chát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vật </w:t>
      </w:r>
      <w:r>
        <w:t xml:space="preserve">rắn </w:t>
      </w:r>
      <w:r>
        <w:t xml:space="preserve">nện </w:t>
      </w:r>
      <w:r>
        <w:t xml:space="preserve">nhiều </w:t>
      </w:r>
      <w:r>
        <w:t xml:space="preserve">lần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rắn </w:t>
      </w:r>
      <w:r>
        <w:t xml:space="preserve">khác, </w:t>
      </w:r>
      <w:r>
        <w:t xml:space="preserve">nghe </w:t>
      </w:r>
      <w:r>
        <w:t xml:space="preserve">chói </w:t>
      </w:r>
      <w:r>
        <w:t xml:space="preserve">tai. </w:t>
      </w:r>
      <w:r>
        <w:rPr>
          <w:i/>
        </w:rPr>
        <w:t xml:space="preserve">Tiếng </w:t>
      </w:r>
      <w:r>
        <w:rPr>
          <w:i/>
        </w:rPr>
        <w:t xml:space="preserve">búa </w:t>
      </w:r>
      <w:r>
        <w:t xml:space="preserve">chí </w:t>
      </w:r>
      <w:r>
        <w:rPr>
          <w:i/>
        </w:rPr>
        <w:t xml:space="preserve">chát.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chí </w:t>
      </w:r>
      <w:r>
        <w:t xml:space="preserve">cha </w:t>
      </w:r>
      <w:r>
        <w:t xml:space="preserve">chí </w:t>
      </w:r>
      <w:r>
        <w:rPr>
          <w:i/>
        </w:rPr>
        <w:t xml:space="preserve">chát </w:t>
      </w:r>
      <w:r>
        <w:t xml:space="preserve">(ý </w:t>
      </w:r>
      <w:r>
        <w:t xml:space="preserve">liên </w:t>
      </w:r>
      <w:r>
        <w:t xml:space="preserve">tiếp,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chết </w:t>
      </w:r>
      <w:r>
        <w:rPr>
          <w:i/>
        </w:rPr>
        <w:t xml:space="preserve">phụ từ </w:t>
      </w:r>
      <w:r>
        <w:rPr>
          <w:i/>
        </w:rPr>
        <w:t xml:space="preserve">(Kng). </w:t>
      </w:r>
      <w:r>
        <w:t xml:space="preserve">(làm </w:t>
      </w:r>
      <w:r>
        <w:t xml:space="preserve">việc </w:t>
      </w:r>
      <w:r>
        <w:t xml:space="preserve">gì </w:t>
      </w:r>
      <w:r>
        <w:t xml:space="preserve">vất </w:t>
      </w:r>
      <w:r>
        <w:t xml:space="preserve">vả)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sức </w:t>
      </w:r>
      <w:r>
        <w:t xml:space="preserve">đã </w:t>
      </w:r>
      <w:r>
        <w:t xml:space="preserve">kiệt, </w:t>
      </w:r>
      <w:r>
        <w:t xml:space="preserve">không </w:t>
      </w:r>
      <w:r>
        <w:t xml:space="preserve">thể </w:t>
      </w:r>
      <w:r>
        <w:t xml:space="preserve">làm </w:t>
      </w:r>
      <w:r>
        <w:t xml:space="preserve">gì </w:t>
      </w:r>
      <w:r>
        <w:t xml:space="preserve">hơn </w:t>
      </w:r>
      <w:r>
        <w:t xml:space="preserve">được </w:t>
      </w:r>
      <w:r>
        <w:t xml:space="preserve">nữa. </w:t>
      </w:r>
      <w:r>
        <w:rPr>
          <w:i/>
        </w:rPr>
        <w:t xml:space="preserve">Chạy </w:t>
      </w:r>
      <w:r>
        <w:rPr>
          <w:i/>
        </w:rPr>
        <w:t xml:space="preserve">chí </w:t>
      </w:r>
      <w:r>
        <w:rPr>
          <w:i/>
        </w:rPr>
        <w:t xml:space="preserve">chết </w:t>
      </w:r>
      <w:r>
        <w:rPr>
          <w:i/>
        </w:rPr>
        <w:t xml:space="preserve">mà </w:t>
      </w:r>
      <w:r>
        <w:t xml:space="preserve">không </w:t>
      </w:r>
      <w:r>
        <w:t xml:space="preserve">kịp. </w:t>
      </w:r>
      <w:r>
        <w:rPr>
          <w:i/>
        </w:rPr>
        <w:t xml:space="preserve">Lo </w:t>
      </w:r>
      <w:r>
        <w:t xml:space="preserve">chí </w:t>
      </w:r>
      <w:r>
        <w:t xml:space="preserve">chết. </w:t>
      </w:r>
      <w:r>
        <w:t xml:space="preserve">chí </w:t>
      </w:r>
      <w:r>
        <w:t xml:space="preserve">choé </w:t>
      </w:r>
      <w: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kêu </w:t>
      </w:r>
      <w:r>
        <w:t xml:space="preserve">la </w:t>
      </w:r>
      <w:r>
        <w:t xml:space="preserve">lộn </w:t>
      </w:r>
      <w:r>
        <w:t xml:space="preserve">xộn, </w:t>
      </w:r>
      <w:r>
        <w:t xml:space="preserve">nghe </w:t>
      </w:r>
      <w:r>
        <w:t xml:space="preserve">chói </w:t>
      </w:r>
      <w:r>
        <w:t xml:space="preserve">tai. </w:t>
      </w:r>
      <w:r>
        <w:rPr>
          <w:i/>
        </w:rPr>
        <w:t xml:space="preserve">Bây </w:t>
      </w:r>
      <w:r>
        <w:rPr>
          <w:i/>
        </w:rPr>
        <w:t xml:space="preserve">khí </w:t>
      </w:r>
      <w:r>
        <w:rPr>
          <w:i/>
        </w:rPr>
        <w:t xml:space="preserve">cắn </w:t>
      </w:r>
      <w:r>
        <w:rPr>
          <w:i/>
        </w:rPr>
        <w:t xml:space="preserve">nhau </w:t>
      </w:r>
      <w:r>
        <w:t xml:space="preserve">chí </w:t>
      </w:r>
      <w:r>
        <w:t xml:space="preserve">choé. </w:t>
      </w:r>
      <w:r>
        <w:rPr>
          <w:i/>
        </w:rPr>
        <w:t xml:space="preserve">Cãi </w:t>
      </w:r>
      <w:r>
        <w:t xml:space="preserve">nhau </w:t>
      </w:r>
      <w:r>
        <w:t xml:space="preserve">chí </w:t>
      </w:r>
      <w:r>
        <w:rPr>
          <w:i/>
        </w:rPr>
        <w:t xml:space="preserve">choé </w:t>
      </w:r>
      <w:r>
        <w:rPr>
          <w:i/>
        </w:rPr>
        <w:t xml:space="preserve">suốt </w:t>
      </w:r>
      <w:r>
        <w:t xml:space="preserve">ngày.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công </w:t>
      </w:r>
      <w:r>
        <w:rPr>
          <w:i/>
        </w:rPr>
        <w:t xml:space="preserve">tính từ </w:t>
      </w:r>
      <w:r>
        <w:t xml:space="preserve">(ít dùng). </w:t>
      </w:r>
      <w:r>
        <w:t xml:space="preserve">Hết </w:t>
      </w:r>
      <w:r>
        <w:t xml:space="preserve">sức </w:t>
      </w:r>
      <w:r>
        <w:t xml:space="preserve">công </w:t>
      </w:r>
      <w:r>
        <w:t xml:space="preserve">bằng, </w:t>
      </w:r>
      <w:r>
        <w:t xml:space="preserve">không </w:t>
      </w:r>
      <w:r>
        <w:t xml:space="preserve">chút </w:t>
      </w:r>
      <w:r>
        <w:t xml:space="preserve">thiên </w:t>
      </w:r>
      <w:r>
        <w:t xml:space="preserve">vị. </w:t>
      </w:r>
      <w:r>
        <w:rPr>
          <w:i/>
        </w:rPr>
        <w:t xml:space="preserve">Đấng </w:t>
      </w:r>
      <w:r>
        <w:rPr>
          <w:i/>
        </w:rPr>
        <w:t xml:space="preserve">chí </w:t>
      </w:r>
      <w:r>
        <w:rPr>
          <w:i/>
        </w:rPr>
        <w:t xml:space="preserve">công </w:t>
      </w:r>
      <w:r>
        <w:rPr>
          <w:i/>
        </w:rPr>
        <w:t xml:space="preserve">(chỉ </w:t>
      </w:r>
      <w:r>
        <w:rPr>
          <w:i/>
        </w:rPr>
        <w:t xml:space="preserve">Trời, </w:t>
      </w:r>
      <w:r>
        <w:t xml:space="preserve">Thượng </w:t>
      </w:r>
      <w:r>
        <w:t xml:space="preserve">chí </w:t>
      </w:r>
      <w:r>
        <w:t xml:space="preserve">công </w:t>
      </w:r>
      <w:r>
        <w:t xml:space="preserve">vô </w:t>
      </w:r>
      <w:r>
        <w:t xml:space="preserve">tư </w:t>
      </w:r>
      <w:r>
        <w:t xml:space="preserve">tính từ </w:t>
      </w:r>
      <w:r>
        <w:t xml:space="preserve">(Tư </w:t>
      </w:r>
      <w:r>
        <w:t xml:space="preserve">tưởng, </w:t>
      </w:r>
      <w:r>
        <w:t xml:space="preserve">đạo </w:t>
      </w:r>
      <w:r>
        <w:t xml:space="preserve">đức) </w:t>
      </w:r>
      <w:r>
        <w:t xml:space="preserve">hoàn </w:t>
      </w:r>
      <w:r>
        <w:t xml:space="preserve">toàn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chung, </w:t>
      </w:r>
      <w:r>
        <w:t xml:space="preserve">không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riêng. </w:t>
      </w:r>
      <w:r>
        <w:t xml:space="preserve">chí </w:t>
      </w:r>
      <w:r>
        <w:t xml:space="preserve">cốt </w:t>
      </w:r>
      <w:r>
        <w:t xml:space="preserve">tính từ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nhau </w:t>
      </w:r>
      <w:r>
        <w:t xml:space="preserve">hết </w:t>
      </w:r>
      <w:r>
        <w:t xml:space="preserve">sức </w:t>
      </w:r>
      <w:r>
        <w:t xml:space="preserve">thân </w:t>
      </w:r>
      <w:r>
        <w:t xml:space="preserve">thiết. </w:t>
      </w:r>
      <w:r>
        <w:t xml:space="preserve">Người </w:t>
      </w:r>
      <w:r>
        <w:rPr>
          <w:i/>
        </w:rPr>
        <w:t xml:space="preserve">bạn </w:t>
      </w:r>
      <w:r>
        <w:t xml:space="preserve">chí </w:t>
      </w:r>
      <w:r>
        <w:t xml:space="preserve">cốt.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hiếu </w:t>
      </w:r>
      <w:r>
        <w:rPr>
          <w:i/>
        </w:rPr>
        <w:t xml:space="preserve">tính từ </w:t>
      </w:r>
      <w:r>
        <w:t xml:space="preserve">Rất </w:t>
      </w:r>
      <w:r>
        <w:t xml:space="preserve">mực </w:t>
      </w:r>
      <w:r>
        <w:t xml:space="preserve">có </w:t>
      </w:r>
      <w:r>
        <w:t xml:space="preserve">hiếu. </w:t>
      </w:r>
      <w:r>
        <w:t xml:space="preserve">Người </w:t>
      </w:r>
      <w:r>
        <w:t xml:space="preserve">con </w:t>
      </w:r>
      <w:r>
        <w:t xml:space="preserve">chí </w:t>
      </w:r>
      <w:r>
        <w:t xml:space="preserve">chí </w:t>
      </w:r>
      <w:r>
        <w:t xml:space="preserve">hướng </w:t>
      </w:r>
      <w:r>
        <w:t xml:space="preserve">danh từ </w:t>
      </w:r>
      <w:r>
        <w:t xml:space="preserve">Ý </w:t>
      </w:r>
      <w:r>
        <w:t xml:space="preserve">muốn </w:t>
      </w:r>
      <w:r>
        <w:t xml:space="preserve">bền </w:t>
      </w:r>
      <w:r>
        <w:t xml:space="preserve">bỉ </w:t>
      </w:r>
      <w:r>
        <w:t xml:space="preserve">quyết </w:t>
      </w:r>
      <w:r>
        <w:t xml:space="preserve">đạt </w:t>
      </w:r>
      <w:r>
        <w:t xml:space="preserve">tới </w:t>
      </w:r>
      <w:r>
        <w:t xml:space="preserve">một </w:t>
      </w:r>
      <w:r>
        <w:t xml:space="preserve">mục </w:t>
      </w:r>
      <w:r>
        <w:t xml:space="preserve">tiêu </w:t>
      </w:r>
      <w:r>
        <w:t xml:space="preserve">cao </w:t>
      </w:r>
      <w:r>
        <w:t xml:space="preserve">đẹp </w:t>
      </w:r>
      <w:r>
        <w:t xml:space="preserve">trong </w:t>
      </w:r>
      <w:r>
        <w:t xml:space="preserve">cuộc </w:t>
      </w:r>
      <w:r>
        <w:t xml:space="preserve">sống. </w:t>
      </w:r>
      <w:r>
        <w:t xml:space="preserve">Cùng </w:t>
      </w:r>
      <w:r>
        <w:rPr>
          <w:i/>
        </w:rPr>
        <w:t xml:space="preserve">theo </w:t>
      </w:r>
      <w:r>
        <w:rPr>
          <w:i/>
        </w:rPr>
        <w:t xml:space="preserve">đuổi </w:t>
      </w:r>
      <w:r>
        <w:t xml:space="preserve">một </w:t>
      </w:r>
      <w:r>
        <w:t xml:space="preserve">chí </w:t>
      </w:r>
      <w:r>
        <w:rPr>
          <w:i/>
        </w:rPr>
        <w:t xml:space="preserve">hướng. </w:t>
      </w:r>
      <w:r>
        <w:t xml:space="preserve">Một </w:t>
      </w:r>
      <w:r>
        <w:rPr>
          <w:i/>
        </w:rPr>
        <w:t xml:space="preserve">thanh </w:t>
      </w:r>
      <w:r>
        <w:t xml:space="preserve">niên </w:t>
      </w:r>
      <w:r>
        <w:t xml:space="preserve">có </w:t>
      </w:r>
      <w:r>
        <w:t xml:space="preserve">chí </w:t>
      </w:r>
      <w:r>
        <w:rPr>
          <w:i/>
        </w:rPr>
        <w:t xml:space="preserve">hướng.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ít </w:t>
      </w:r>
      <w:r>
        <w:rPr>
          <w:i/>
        </w:rPr>
        <w:t xml:space="preserve">tính từ </w:t>
      </w:r>
      <w:r>
        <w:t xml:space="preserve">(kng; </w:t>
      </w:r>
      <w:r>
        <w:t xml:space="preserve">thường </w:t>
      </w:r>
      <w:r>
        <w:t xml:space="preserve">đi </w:t>
      </w:r>
      <w:r>
        <w:t xml:space="preserve">với </w:t>
      </w:r>
      <w:r>
        <w:t xml:space="preserve">cũng). </w:t>
      </w:r>
      <w:r>
        <w:t xml:space="preserve">(Mức </w:t>
      </w:r>
      <w:r>
        <w:t xml:space="preserve">độ </w:t>
      </w:r>
      <w:r>
        <w:t xml:space="preserve">đạt </w:t>
      </w:r>
      <w:r>
        <w:t xml:space="preserve">được) </w:t>
      </w:r>
      <w:r>
        <w:t xml:space="preserve">ít </w:t>
      </w:r>
      <w:r>
        <w:t xml:space="preserve">nhất. </w:t>
      </w:r>
      <w:r>
        <w:t xml:space="preserve">Chí </w:t>
      </w:r>
      <w:r>
        <w:rPr>
          <w:i/>
        </w:rPr>
        <w:t xml:space="preserve">ít </w:t>
      </w:r>
      <w:r>
        <w:rPr>
          <w:i/>
        </w:rPr>
        <w:t xml:space="preserve">cũng </w:t>
      </w:r>
      <w:r>
        <w:rPr>
          <w:i/>
        </w:rPr>
        <w:t xml:space="preserve">có </w:t>
      </w:r>
      <w:r>
        <w:t xml:space="preserve">hàng </w:t>
      </w:r>
      <w:r>
        <w:rPr>
          <w:i/>
        </w:rPr>
        <w:t xml:space="preserve">trăm </w:t>
      </w:r>
      <w:r>
        <w:t xml:space="preserve">người </w:t>
      </w:r>
      <w:r>
        <w:rPr>
          <w:i/>
        </w:rPr>
        <w:t xml:space="preserve">dự. </w:t>
      </w:r>
      <w:r>
        <w:t xml:space="preserve">Không </w:t>
      </w:r>
      <w:r>
        <w:t xml:space="preserve">xuất </w:t>
      </w:r>
      <w:r>
        <w:t xml:space="preserve">sắc </w:t>
      </w:r>
      <w:r>
        <w:rPr>
          <w:i/>
        </w:rPr>
        <w:t xml:space="preserve">thì </w:t>
      </w:r>
      <w:r>
        <w:rPr>
          <w:i/>
        </w:rPr>
        <w:t xml:space="preserve">chí </w:t>
      </w:r>
      <w:r>
        <w:t xml:space="preserve">ít </w:t>
      </w:r>
      <w:r>
        <w:t xml:space="preserve">cũng </w:t>
      </w:r>
      <w:r>
        <w:t xml:space="preserve">khá.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Ý </w:t>
      </w:r>
      <w:r>
        <w:t xml:space="preserve">muốn </w:t>
      </w:r>
      <w:r>
        <w:t xml:space="preserve">bền </w:t>
      </w:r>
      <w:r>
        <w:t xml:space="preserve">bỉ, </w:t>
      </w:r>
      <w:r>
        <w:t xml:space="preserve">mạnh </w:t>
      </w:r>
      <w:r>
        <w:t xml:space="preserve">mẽ, </w:t>
      </w:r>
      <w:r>
        <w:t xml:space="preserve">quyết </w:t>
      </w:r>
      <w:r>
        <w:t xml:space="preserve">khắc </w:t>
      </w:r>
      <w:r>
        <w:t xml:space="preserve">phục </w:t>
      </w:r>
      <w:r>
        <w:t xml:space="preserve">mọi </w:t>
      </w:r>
      <w:r>
        <w:t xml:space="preserve">trở </w:t>
      </w:r>
      <w:r>
        <w:t xml:space="preserve">ngại, </w:t>
      </w:r>
      <w:r>
        <w:t xml:space="preserve">thực </w:t>
      </w:r>
      <w:r>
        <w:t xml:space="preserve">hiện </w:t>
      </w:r>
      <w:r>
        <w:t xml:space="preserve">mục </w:t>
      </w:r>
      <w:r>
        <w:t xml:space="preserve">đích </w:t>
      </w:r>
      <w:r>
        <w:t xml:space="preserve">cao </w:t>
      </w:r>
      <w:r>
        <w:t xml:space="preserve">đẹp </w:t>
      </w:r>
      <w:r>
        <w:t xml:space="preserve">của </w:t>
      </w:r>
      <w:r>
        <w:t xml:space="preserve">cuộc </w:t>
      </w:r>
      <w:r>
        <w:t xml:space="preserve">sống. </w:t>
      </w:r>
      <w:r>
        <w:t xml:space="preserve">Người </w:t>
      </w:r>
      <w:r>
        <w:t xml:space="preserve">có </w:t>
      </w:r>
      <w:r>
        <w:t xml:space="preserve">chí </w:t>
      </w:r>
      <w:r>
        <w:t xml:space="preserve">khí.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chí </w:t>
      </w:r>
      <w:r>
        <w:t xml:space="preserve">lý </w:t>
      </w:r>
      <w:r>
        <w:t xml:space="preserve">tính từ </w:t>
      </w:r>
      <w:r>
        <w:t xml:space="preserve">Hết </w:t>
      </w:r>
      <w:r>
        <w:t xml:space="preserve">sức </w:t>
      </w:r>
      <w:r>
        <w:t xml:space="preserve">có </w:t>
      </w:r>
      <w:r>
        <w:t xml:space="preserve">lí, </w:t>
      </w:r>
      <w:r>
        <w:t xml:space="preserve">hết </w:t>
      </w:r>
      <w:r>
        <w:t xml:space="preserve">sức </w:t>
      </w:r>
      <w:r>
        <w:t xml:space="preserve">đúng </w:t>
      </w:r>
      <w:r>
        <w:rPr>
          <w:i/>
        </w:rPr>
        <w:t xml:space="preserve">Lờikhuyênchílí.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mạng </w:t>
      </w:r>
      <w:r>
        <w:rPr>
          <w:i/>
        </w:rPr>
        <w:t xml:space="preserve">xem </w:t>
      </w:r>
      <w:r>
        <w:t xml:space="preserve">trí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nguy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nguy </w:t>
      </w:r>
      <w:r>
        <w:t xml:space="preserve">khốn. </w:t>
      </w:r>
      <w:r>
        <w:rPr>
          <w:i/>
        </w:rPr>
        <w:t xml:space="preserve">Tình </w:t>
      </w:r>
      <w:r>
        <w:t xml:space="preserve">hình </w:t>
      </w:r>
      <w:r>
        <w:t xml:space="preserve">này </w:t>
      </w:r>
      <w:r>
        <w:t xml:space="preserve">thì </w:t>
      </w:r>
      <w:r>
        <w:t xml:space="preserve">chí </w:t>
      </w:r>
      <w:r>
        <w:rPr>
          <w:i/>
        </w:rPr>
        <w:t xml:space="preserve">nguy </w:t>
      </w:r>
      <w:r>
        <w:t xml:space="preserve">rồi.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nguyện </w:t>
      </w:r>
      <w:r>
        <w:rPr>
          <w:i/>
        </w:rPr>
        <w:t xml:space="preserve">danh từ </w:t>
      </w:r>
      <w:r>
        <w:t xml:space="preserve">(cũ). </w:t>
      </w:r>
      <w:r>
        <w:t xml:space="preserve">Điều </w:t>
      </w:r>
      <w:r>
        <w:t xml:space="preserve">hằng </w:t>
      </w:r>
      <w:r>
        <w:t xml:space="preserve">mong </w:t>
      </w:r>
      <w:r>
        <w:t xml:space="preserve">mỏi </w:t>
      </w:r>
      <w:r>
        <w:t xml:space="preserve">đạt </w:t>
      </w:r>
      <w:r>
        <w:t xml:space="preserve">được. </w:t>
      </w:r>
      <w:r>
        <w:rPr>
          <w:i/>
        </w:rPr>
        <w:t xml:space="preserve">Được </w:t>
      </w:r>
      <w:r>
        <w:t xml:space="preserve">thoả </w:t>
      </w:r>
      <w:r>
        <w:rPr>
          <w:i/>
        </w:rPr>
        <w:t xml:space="preserve">chí </w:t>
      </w:r>
      <w:r>
        <w:t xml:space="preserve">nguyện. </w:t>
      </w:r>
      <w:r>
        <w:t xml:space="preserve">Quân </w:t>
      </w:r>
      <w:r>
        <w:t xml:space="preserve">chí </w:t>
      </w:r>
      <w:r>
        <w:rPr>
          <w:i/>
        </w:rPr>
        <w:t xml:space="preserve">nguyện </w:t>
      </w:r>
      <w:r>
        <w:rPr>
          <w:i/>
        </w:rPr>
        <w:t xml:space="preserve">(quân </w:t>
      </w:r>
      <w:r>
        <w:rPr>
          <w:i/>
        </w:rPr>
        <w:t xml:space="preserve">tình </w:t>
      </w:r>
      <w:r>
        <w:rPr>
          <w:i/>
        </w:rPr>
        <w:t xml:space="preserve">nguyện).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nguyện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(cũ). </w:t>
      </w:r>
      <w:r>
        <w:t xml:space="preserve">Quân </w:t>
      </w:r>
      <w:r>
        <w:t xml:space="preserve">tình </w:t>
      </w:r>
      <w:r>
        <w:t xml:space="preserve">nguyện. </w:t>
      </w:r>
      <w:r>
        <w:t xml:space="preserve">chí </w:t>
      </w:r>
      <w:r>
        <w:t xml:space="preserve">sĩ </w:t>
      </w:r>
      <w:r>
        <w:t xml:space="preserve">danh từ </w:t>
      </w:r>
      <w:r>
        <w:t xml:space="preserve">Người </w:t>
      </w:r>
      <w:r>
        <w:t xml:space="preserve">trí </w:t>
      </w:r>
      <w:r>
        <w:t xml:space="preserve">thức, </w:t>
      </w:r>
      <w:r>
        <w:t xml:space="preserve">thường </w:t>
      </w:r>
      <w:r>
        <w:t xml:space="preserve">là </w:t>
      </w:r>
      <w:r>
        <w:t xml:space="preserve">nhà </w:t>
      </w:r>
      <w:r>
        <w:t xml:space="preserve">nho, </w:t>
      </w:r>
      <w:r>
        <w:t xml:space="preserve">có </w:t>
      </w:r>
      <w:r>
        <w:t xml:space="preserve">chí </w:t>
      </w:r>
      <w:r>
        <w:t xml:space="preserve">khí, </w:t>
      </w:r>
      <w:r>
        <w:t xml:space="preserve">quyết </w:t>
      </w:r>
      <w:r>
        <w:t xml:space="preserve">tâm </w:t>
      </w:r>
      <w:r>
        <w:t xml:space="preserve">đấu </w:t>
      </w:r>
      <w:r>
        <w:t xml:space="preserve">tranh </w:t>
      </w:r>
      <w:r>
        <w:t xml:space="preserve">vì </w:t>
      </w:r>
      <w:r>
        <w:t xml:space="preserve">chính </w:t>
      </w:r>
      <w:r>
        <w:t xml:space="preserve">nghĩa. </w:t>
      </w:r>
      <w:r>
        <w:t xml:space="preserve">Một </w:t>
      </w:r>
      <w:r>
        <w:rPr>
          <w:i/>
        </w:rPr>
        <w:t xml:space="preserve">chí </w:t>
      </w:r>
      <w:r>
        <w:rPr>
          <w:i/>
        </w:rPr>
        <w:t xml:space="preserve">sĩ </w:t>
      </w:r>
      <w:r>
        <w:rPr>
          <w:i/>
        </w:rPr>
        <w:t xml:space="preserve">yêu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t xml:space="preserve">Hết </w:t>
      </w:r>
      <w:r>
        <w:t xml:space="preserve">sức </w:t>
      </w:r>
      <w:r>
        <w:t xml:space="preserve">thân </w:t>
      </w:r>
      <w:r>
        <w:t xml:space="preserve">thiết. </w:t>
      </w:r>
      <w:r>
        <w:t xml:space="preserve">Bạn </w:t>
      </w:r>
      <w:r>
        <w:rPr>
          <w:i/>
        </w:rPr>
        <w:t xml:space="preserve">chí </w:t>
      </w:r>
      <w:r>
        <w:rPr>
          <w:i/>
        </w:rPr>
        <w:t xml:space="preserve">thân. </w:t>
      </w:r>
      <w:r>
        <w:t xml:space="preserve">chí </w:t>
      </w:r>
      <w:r>
        <w:t xml:space="preserve">thiết </w:t>
      </w:r>
      <w:r>
        <w:t xml:space="preserve">tính từ </w:t>
      </w:r>
      <w:r>
        <w:t xml:space="preserve">Hết </w:t>
      </w:r>
      <w:r>
        <w:t xml:space="preserve">sức </w:t>
      </w:r>
      <w:r>
        <w:t xml:space="preserve">thân </w:t>
      </w:r>
      <w:r>
        <w:t xml:space="preserve">thiết, </w:t>
      </w:r>
      <w:r>
        <w:t xml:space="preserve">gắn </w:t>
      </w:r>
      <w:r>
        <w:t xml:space="preserve">bó. </w:t>
      </w:r>
      <w:r>
        <w:rPr>
          <w:i/>
        </w:rPr>
        <w:t xml:space="preserve">Tình </w:t>
      </w:r>
      <w:r>
        <w:rPr>
          <w:i/>
        </w:rPr>
        <w:t xml:space="preserve">anh </w:t>
      </w:r>
      <w:r>
        <w:t xml:space="preserve">em </w:t>
      </w:r>
      <w:r>
        <w:t xml:space="preserve">chí </w:t>
      </w:r>
      <w:r>
        <w:t xml:space="preserve">thiết. </w:t>
      </w:r>
      <w:r>
        <w:br/>
      </w:r>
      <w:r>
        <w:rPr>
          <w:b/>
        </w:rPr>
        <w:t xml:space="preserve">chí </w:t>
      </w:r>
      <w:r>
        <w:rPr>
          <w:b/>
        </w:rPr>
        <w:t xml:space="preserve">thú </w:t>
      </w:r>
      <w:r>
        <w:rPr>
          <w:i/>
        </w:rPr>
        <w:t xml:space="preserve">tính từ </w:t>
      </w:r>
      <w:r>
        <w:t xml:space="preserve">Chăm </w:t>
      </w:r>
      <w:r>
        <w:t xml:space="preserve">chỉ </w:t>
      </w:r>
      <w:r>
        <w:t xml:space="preserve">một </w:t>
      </w:r>
      <w:r>
        <w:t xml:space="preserve">cách </w:t>
      </w:r>
      <w:r>
        <w:t xml:space="preserve">thích </w:t>
      </w:r>
      <w:r>
        <w:t xml:space="preserve">thú, </w:t>
      </w:r>
      <w:r>
        <w:t xml:space="preserve">thường </w:t>
      </w:r>
      <w:r>
        <w:t xml:space="preserve">là </w:t>
      </w:r>
      <w:r>
        <w:t xml:space="preserve">trong </w:t>
      </w:r>
      <w:r>
        <w:t xml:space="preserve">công </w:t>
      </w:r>
      <w:r>
        <w:t xml:space="preserve">việc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riêng </w:t>
      </w:r>
      <w:r>
        <w:t xml:space="preserve">mình.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chí </w:t>
      </w:r>
      <w:r>
        <w:t xml:space="preserve">thú.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