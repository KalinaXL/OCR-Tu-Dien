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váng </w:t>
      </w:r>
      <w:r>
        <w:rPr>
          <w:b/>
        </w:rPr>
        <w:t xml:space="preserve">vất </w:t>
      </w:r>
      <w:r>
        <w:rPr>
          <w:i/>
        </w:rPr>
        <w:t xml:space="preserve">tính từ </w:t>
      </w:r>
      <w:r>
        <w:rPr>
          <w:i/>
        </w:rPr>
        <w:t xml:space="preserve">Ở </w:t>
      </w:r>
      <w:r>
        <w:t xml:space="preserve">trạng </w:t>
      </w:r>
      <w:r>
        <w:t xml:space="preserve">thái </w:t>
      </w:r>
      <w:r>
        <w:t xml:space="preserve">hơi </w:t>
      </w:r>
      <w:r>
        <w:t xml:space="preserve">chóng </w:t>
      </w:r>
      <w:r>
        <w:t xml:space="preserve">mặt, </w:t>
      </w:r>
      <w:r>
        <w:t xml:space="preserve">khó </w:t>
      </w:r>
      <w:r>
        <w:t xml:space="preserve">chịu </w:t>
      </w:r>
      <w:r>
        <w:t xml:space="preserve">trong </w:t>
      </w:r>
      <w:r>
        <w:t xml:space="preserve">người; </w:t>
      </w:r>
      <w:r>
        <w:t xml:space="preserve">váng </w:t>
      </w:r>
      <w:r>
        <w:t xml:space="preserve">(nói </w:t>
      </w:r>
      <w:r>
        <w:t xml:space="preserve">khái </w:t>
      </w:r>
      <w:r>
        <w:t xml:space="preserve">quát. </w:t>
      </w:r>
      <w:r>
        <w:t xml:space="preserve">Ngử </w:t>
      </w:r>
      <w:r>
        <w:t xml:space="preserve">dậy, </w:t>
      </w:r>
      <w:r>
        <w:t xml:space="preserve">thấy </w:t>
      </w:r>
      <w:r>
        <w:t xml:space="preserve">đẫu </w:t>
      </w:r>
      <w:r>
        <w:t xml:space="preserve">páng </w:t>
      </w:r>
      <w:r>
        <w:t xml:space="preserve">uất. </w:t>
      </w:r>
      <w:r>
        <w:t xml:space="preserve">Váng </w:t>
      </w:r>
      <w:r>
        <w:t xml:space="preserve">uất </w:t>
      </w:r>
      <w:r>
        <w:t xml:space="preserve">cả </w:t>
      </w:r>
      <w:r>
        <w:t xml:space="preserve">người. </w:t>
      </w:r>
      <w:r>
        <w:br/>
      </w:r>
      <w:r>
        <w:rPr>
          <w:b/>
        </w:rPr>
        <w:t xml:space="preserve">vanh </w:t>
      </w:r>
      <w:r>
        <w:rPr>
          <w:b/>
        </w:rPr>
        <w:t xml:space="preserve">vách </w:t>
      </w:r>
      <w:r>
        <w:rPr>
          <w:i/>
        </w:rPr>
        <w:t xml:space="preserve">tính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(Nói, </w:t>
      </w:r>
      <w:r>
        <w:t xml:space="preserve">đọc) </w:t>
      </w:r>
      <w:r>
        <w:t xml:space="preserve">thông </w:t>
      </w:r>
      <w:r>
        <w:t xml:space="preserve">thạo, </w:t>
      </w:r>
      <w:r>
        <w:t xml:space="preserve">rõ </w:t>
      </w:r>
      <w:r>
        <w:t xml:space="preserve">ràng, </w:t>
      </w:r>
      <w:r>
        <w:t xml:space="preserve">trôi </w:t>
      </w:r>
      <w:r>
        <w:t xml:space="preserve">chảy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ngạc </w:t>
      </w:r>
      <w:r>
        <w:t xml:space="preserve">nhiên. </w:t>
      </w:r>
      <w:r>
        <w:t xml:space="preserve">Kể </w:t>
      </w:r>
      <w:r>
        <w:rPr>
          <w:i/>
        </w:rPr>
        <w:t xml:space="preserve">upanh </w:t>
      </w:r>
      <w:r>
        <w:t xml:space="preserve">uách </w:t>
      </w:r>
      <w:r>
        <w:rPr>
          <w:i/>
        </w:rPr>
        <w:t xml:space="preserve">tên </w:t>
      </w:r>
      <w:r>
        <w:t xml:space="preserve">từng </w:t>
      </w:r>
      <w:r>
        <w:t xml:space="preserve">người </w:t>
      </w:r>
      <w:r>
        <w:t xml:space="preserve">trong </w:t>
      </w:r>
      <w:r>
        <w:rPr>
          <w:i/>
        </w:rPr>
        <w:t xml:space="preserve">các </w:t>
      </w:r>
      <w:r>
        <w:t xml:space="preserve">nhà. </w:t>
      </w:r>
      <w:r>
        <w:t xml:space="preserve">Em </w:t>
      </w:r>
      <w:r>
        <w:t xml:space="preserve">bé </w:t>
      </w:r>
      <w:r>
        <w:t xml:space="preserve">cằm </w:t>
      </w:r>
      <w:r>
        <w:t xml:space="preserve">quyển </w:t>
      </w:r>
      <w:r>
        <w:rPr>
          <w:i/>
        </w:rPr>
        <w:t xml:space="preserve">sách </w:t>
      </w:r>
      <w:r>
        <w:t xml:space="preserve">đọc </w:t>
      </w:r>
      <w:r>
        <w:t xml:space="preserve">uanh </w:t>
      </w:r>
      <w:r>
        <w:rPr>
          <w:i/>
        </w:rPr>
        <w:t xml:space="preserve">uách. </w:t>
      </w:r>
      <w:r>
        <w:t xml:space="preserve">Nhớ </w:t>
      </w:r>
      <w:r>
        <w:rPr>
          <w:i/>
        </w:rPr>
        <w:t xml:space="preserve">uanh </w:t>
      </w:r>
      <w:r>
        <w:t xml:space="preserve">uách </w:t>
      </w:r>
      <w:r>
        <w:t xml:space="preserve">(nhớ </w:t>
      </w:r>
      <w:r>
        <w:t xml:space="preserve">đến </w:t>
      </w:r>
      <w:r>
        <w:t xml:space="preserve">mức </w:t>
      </w:r>
      <w:r>
        <w:t xml:space="preserve">có </w:t>
      </w:r>
      <w:r>
        <w:t xml:space="preserve">thể </w:t>
      </w:r>
      <w:r>
        <w:t xml:space="preserve">nói </w:t>
      </w:r>
      <w:r>
        <w:t xml:space="preserve">ra </w:t>
      </w:r>
      <w:r>
        <w:t xml:space="preserve">vanh </w:t>
      </w:r>
      <w:r>
        <w:t xml:space="preserve">vách). </w:t>
      </w:r>
      <w:r>
        <w:br/>
      </w:r>
      <w:r>
        <w:rPr>
          <w:b/>
        </w:rPr>
        <w:t xml:space="preserve">vành,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Vòng </w:t>
      </w:r>
      <w:r>
        <w:t xml:space="preserve">tròn </w:t>
      </w:r>
      <w:r>
        <w:t xml:space="preserve">bao </w:t>
      </w:r>
      <w:r>
        <w:t xml:space="preserve">quanh </w:t>
      </w:r>
      <w:r>
        <w:t xml:space="preserve">miệng </w:t>
      </w:r>
      <w:r>
        <w:t xml:space="preserve">hay </w:t>
      </w:r>
      <w:r>
        <w:t xml:space="preserve">ở </w:t>
      </w:r>
      <w:r>
        <w:t xml:space="preserve">phần </w:t>
      </w:r>
      <w:r>
        <w:t xml:space="preserve">ngoài </w:t>
      </w:r>
      <w:r>
        <w:t xml:space="preserve">cùng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vật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chắc. </w:t>
      </w:r>
      <w:r>
        <w:t xml:space="preserve">Vành </w:t>
      </w:r>
      <w:r>
        <w:t xml:space="preserve">thúng. </w:t>
      </w:r>
      <w:r>
        <w:t xml:space="preserve">Vành </w:t>
      </w:r>
      <w:r>
        <w:t xml:space="preserve">nón.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vòng </w:t>
      </w:r>
      <w:r>
        <w:t xml:space="preserve">tròn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kim </w:t>
      </w:r>
      <w:r>
        <w:t xml:space="preserve">loại </w:t>
      </w:r>
      <w:r>
        <w:t xml:space="preserve">của </w:t>
      </w:r>
      <w:r>
        <w:t xml:space="preserve">bánh </w:t>
      </w:r>
      <w:r>
        <w:t xml:space="preserve">xe. </w:t>
      </w:r>
      <w:r>
        <w:t xml:space="preserve">Vành </w:t>
      </w:r>
      <w:r>
        <w:rPr>
          <w:i/>
        </w:rPr>
        <w:t xml:space="preserve">bánh </w:t>
      </w:r>
      <w:r>
        <w:t xml:space="preserve">xe </w:t>
      </w:r>
      <w:r>
        <w:t xml:space="preserve">bò. </w:t>
      </w:r>
      <w:r>
        <w:t xml:space="preserve">Nắn </w:t>
      </w:r>
      <w:r>
        <w:t xml:space="preserve">lại </w:t>
      </w:r>
      <w:r>
        <w:rPr>
          <w:i/>
        </w:rPr>
        <w:t xml:space="preserve">uành </w:t>
      </w:r>
      <w:r>
        <w:t xml:space="preserve">xe </w:t>
      </w:r>
      <w:r>
        <w:rPr>
          <w:i/>
        </w:rPr>
        <w:t xml:space="preserve">đạp. </w:t>
      </w:r>
      <w:r>
        <w:rPr>
          <w:b/>
        </w:rPr>
        <w:t xml:space="preserve">3 </w:t>
      </w:r>
      <w:r>
        <w:t xml:space="preserve">Bộ </w:t>
      </w:r>
      <w:r>
        <w:t xml:space="preserve">phận </w:t>
      </w:r>
      <w:r>
        <w:t xml:space="preserve">ngoài </w:t>
      </w:r>
      <w:r>
        <w:t xml:space="preserve">cùng </w:t>
      </w:r>
      <w:r>
        <w:t xml:space="preserve">bao </w:t>
      </w:r>
      <w:r>
        <w:t xml:space="preserve">quanh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Mũ </w:t>
      </w:r>
      <w:r>
        <w:t xml:space="preserve">rộng </w:t>
      </w:r>
      <w:r>
        <w:t xml:space="preserve">vành. </w:t>
      </w:r>
      <w:r>
        <w:t xml:space="preserve">Vành </w:t>
      </w:r>
      <w:r>
        <w:rPr>
          <w:i/>
        </w:rPr>
        <w:t xml:space="preserve">tai. </w:t>
      </w:r>
      <w:r>
        <w:t xml:space="preserve">Những </w:t>
      </w:r>
      <w:r>
        <w:t xml:space="preserve">lôcôt </w:t>
      </w:r>
      <w:r>
        <w:rPr>
          <w:i/>
        </w:rPr>
        <w:t xml:space="preserve">ở </w:t>
      </w:r>
      <w:r>
        <w:rPr>
          <w:i/>
        </w:rPr>
        <w:t xml:space="preserve">uành </w:t>
      </w:r>
      <w:r>
        <w:t xml:space="preserve">ngoài </w:t>
      </w:r>
      <w:r>
        <w:t xml:space="preserve">một </w:t>
      </w:r>
      <w:r>
        <w:rPr>
          <w:i/>
        </w:rPr>
        <w:t xml:space="preserve">uị </w:t>
      </w:r>
      <w:r>
        <w:t xml:space="preserve">trí.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tròn. </w:t>
      </w:r>
      <w:r>
        <w:t xml:space="preserve">Vành </w:t>
      </w:r>
      <w:r>
        <w:rPr>
          <w:i/>
        </w:rPr>
        <w:t xml:space="preserve">khăn </w:t>
      </w:r>
      <w:r>
        <w:t xml:space="preserve">trắng </w:t>
      </w:r>
      <w:r>
        <w:t xml:space="preserve">trên </w:t>
      </w:r>
      <w:r>
        <w:rPr>
          <w:i/>
        </w:rPr>
        <w:t xml:space="preserve">đầu. </w:t>
      </w:r>
      <w:r>
        <w:t xml:space="preserve">Vành </w:t>
      </w:r>
      <w:r>
        <w:t xml:space="preserve">trăng </w:t>
      </w:r>
      <w:r>
        <w:t xml:space="preserve">(văn chương). </w:t>
      </w:r>
      <w:r>
        <w:t xml:space="preserve">!l </w:t>
      </w:r>
      <w: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Căng </w:t>
      </w:r>
      <w:r>
        <w:t xml:space="preserve">tròn </w:t>
      </w:r>
      <w:r>
        <w:t xml:space="preserve">ra, </w:t>
      </w:r>
      <w:r>
        <w:t xml:space="preserve">mở </w:t>
      </w:r>
      <w:r>
        <w:t xml:space="preserve">tròn </w:t>
      </w:r>
      <w:r>
        <w:t xml:space="preserve">ra. </w:t>
      </w:r>
      <w:r>
        <w:t xml:space="preserve">Vành </w:t>
      </w:r>
      <w:r>
        <w:t xml:space="preserve">mắt </w:t>
      </w:r>
      <w:r>
        <w:rPr>
          <w:i/>
        </w:rPr>
        <w:t xml:space="preserve">ra </w:t>
      </w:r>
      <w:r>
        <w:rPr>
          <w:i/>
        </w:rPr>
        <w:t xml:space="preserve">để </w:t>
      </w:r>
      <w:r>
        <w:rPr>
          <w:i/>
        </w:rPr>
        <w:t xml:space="preserve">tra </w:t>
      </w:r>
      <w:r>
        <w:t xml:space="preserve">thuốc. </w:t>
      </w:r>
      <w:r>
        <w:t xml:space="preserve">Vành </w:t>
      </w:r>
      <w:r>
        <w:t xml:space="preserve">tai </w:t>
      </w:r>
      <w:r>
        <w:rPr>
          <w:i/>
        </w:rPr>
        <w:t xml:space="preserve">ra </w:t>
      </w:r>
      <w:r>
        <w:rPr>
          <w:i/>
        </w:rPr>
        <w:t xml:space="preserve">mà </w:t>
      </w:r>
      <w:r>
        <w:t xml:space="preserve">nghe. </w:t>
      </w:r>
      <w:r>
        <w:t xml:space="preserve">vành. </w:t>
      </w:r>
      <w:r>
        <w:t xml:space="preserve">danh từ </w:t>
      </w:r>
      <w:r>
        <w:t xml:space="preserve">(khẩu ngữ). </w:t>
      </w:r>
      <w:r>
        <w:t xml:space="preserve">Cách, </w:t>
      </w:r>
      <w:r>
        <w:t xml:space="preserve">mánh </w:t>
      </w:r>
      <w:r>
        <w:t xml:space="preserve">khoé. </w:t>
      </w:r>
      <w:r>
        <w:t xml:space="preserve">Đủ </w:t>
      </w:r>
      <w:r>
        <w:rPr>
          <w:i/>
        </w:rPr>
        <w:t xml:space="preserve">mọi </w:t>
      </w:r>
      <w:r>
        <w:t xml:space="preserve">uành. </w:t>
      </w:r>
      <w:r>
        <w:br/>
      </w:r>
      <w:r>
        <w:rPr>
          <w:b/>
        </w:rPr>
        <w:t xml:space="preserve">vành </w:t>
      </w:r>
      <w:r>
        <w:rPr>
          <w:b/>
        </w:rPr>
        <w:t xml:space="preserve">đai </w:t>
      </w:r>
      <w:r>
        <w:rPr>
          <w:i/>
        </w:rPr>
        <w:t xml:space="preserve">danh từ </w:t>
      </w:r>
      <w:r>
        <w:t xml:space="preserve">Dải </w:t>
      </w:r>
      <w:r>
        <w:t xml:space="preserve">đất </w:t>
      </w:r>
      <w:r>
        <w:t xml:space="preserve">bao </w:t>
      </w:r>
      <w:r>
        <w:t xml:space="preserve">quanh </w:t>
      </w:r>
      <w:r>
        <w:t xml:space="preserve">một </w:t>
      </w:r>
      <w:r>
        <w:t xml:space="preserve">khu </w:t>
      </w:r>
      <w:r>
        <w:t xml:space="preserve">vực, </w:t>
      </w:r>
      <w:r>
        <w:t xml:space="preserve">về </w:t>
      </w:r>
      <w:r>
        <w:t xml:space="preserve">mặt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với </w:t>
      </w:r>
      <w:r>
        <w:t xml:space="preserve">khu </w:t>
      </w:r>
      <w:r>
        <w:t xml:space="preserve">vực </w:t>
      </w:r>
      <w:r>
        <w:t xml:space="preserve">ấy. </w:t>
      </w:r>
      <w:r>
        <w:t xml:space="preserve">Vành </w:t>
      </w:r>
      <w:r>
        <w:rPr>
          <w:i/>
        </w:rPr>
        <w:t xml:space="preserve">đại </w:t>
      </w:r>
      <w:r>
        <w:t xml:space="preserve">thực </w:t>
      </w:r>
      <w:r>
        <w:t xml:space="preserve">phẩm </w:t>
      </w:r>
      <w:r>
        <w:t xml:space="preserve">của </w:t>
      </w:r>
      <w:r>
        <w:t xml:space="preserve">thành </w:t>
      </w:r>
      <w:r>
        <w:t xml:space="preserve">phố </w:t>
      </w:r>
      <w:r>
        <w:t xml:space="preserve">(vành </w:t>
      </w:r>
      <w:r>
        <w:t xml:space="preserve">đai </w:t>
      </w:r>
      <w:r>
        <w:t xml:space="preserve">cung </w:t>
      </w:r>
      <w:r>
        <w:t xml:space="preserve">cấp </w:t>
      </w:r>
      <w:r>
        <w:t xml:space="preserve">thực </w:t>
      </w:r>
      <w:r>
        <w:t xml:space="preserve">phẩm </w:t>
      </w:r>
      <w:r>
        <w:t xml:space="preserve">cho </w:t>
      </w:r>
      <w:r>
        <w:t xml:space="preserve">thành </w:t>
      </w:r>
      <w:r>
        <w:t xml:space="preserve">phố). </w:t>
      </w:r>
      <w:r>
        <w:t xml:space="preserve">Vành </w:t>
      </w:r>
      <w:r>
        <w:rPr>
          <w:i/>
        </w:rPr>
        <w:t xml:space="preserve">đai </w:t>
      </w:r>
      <w:r>
        <w:t xml:space="preserve">cây </w:t>
      </w:r>
      <w:r>
        <w:t xml:space="preserve">chắn </w:t>
      </w:r>
      <w:r>
        <w:t xml:space="preserve">gió. </w:t>
      </w:r>
      <w:r>
        <w:rPr>
          <w:i/>
        </w:rPr>
        <w:t xml:space="preserve">Lập </w:t>
      </w:r>
      <w:r>
        <w:t xml:space="preserve">uành </w:t>
      </w:r>
      <w:r>
        <w:t xml:space="preserve">đai </w:t>
      </w:r>
      <w:r>
        <w:rPr>
          <w:i/>
        </w:rPr>
        <w:t xml:space="preserve">phòng </w:t>
      </w:r>
      <w:r>
        <w:t xml:space="preserve">thu. </w:t>
      </w:r>
      <w:r>
        <w:br/>
      </w:r>
      <w:r>
        <w:rPr>
          <w:b/>
        </w:rPr>
        <w:t xml:space="preserve">vành </w:t>
      </w:r>
      <w:r>
        <w:rPr>
          <w:b/>
        </w:rPr>
        <w:t xml:space="preserve">đai </w:t>
      </w:r>
      <w:r>
        <w:rPr>
          <w:b/>
        </w:rPr>
        <w:t xml:space="preserve">du </w:t>
      </w:r>
      <w:r>
        <w:rPr>
          <w:b/>
        </w:rPr>
        <w:t xml:space="preserve">kích </w:t>
      </w:r>
      <w:r>
        <w:rPr>
          <w:i/>
        </w:rPr>
        <w:t xml:space="preserve">danh từ </w:t>
      </w:r>
      <w:r>
        <w:t xml:space="preserve">Cơ </w:t>
      </w:r>
      <w:r>
        <w:t xml:space="preserve">sở </w:t>
      </w:r>
      <w:r>
        <w:t xml:space="preserve">du </w:t>
      </w:r>
      <w:r>
        <w:t xml:space="preserve">kích </w:t>
      </w:r>
      <w:r>
        <w:t xml:space="preserve">bao </w:t>
      </w:r>
      <w:r>
        <w:t xml:space="preserve">vây </w:t>
      </w:r>
      <w:r>
        <w:t xml:space="preserve">căn </w:t>
      </w:r>
      <w:r>
        <w:t xml:space="preserve">cứ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vành </w:t>
      </w:r>
      <w:r>
        <w:rPr>
          <w:b/>
        </w:rPr>
        <w:t xml:space="preserve">đai </w:t>
      </w:r>
      <w:r>
        <w:rPr>
          <w:b/>
        </w:rPr>
        <w:t xml:space="preserve">trắng </w:t>
      </w:r>
      <w:r>
        <w:rPr>
          <w:i/>
        </w:rPr>
        <w:t xml:space="preserve">danh từ </w:t>
      </w:r>
      <w:r>
        <w:t xml:space="preserve">Vùng </w:t>
      </w:r>
      <w:r>
        <w:t xml:space="preserve">quân </w:t>
      </w:r>
      <w:r>
        <w:t xml:space="preserve">đội </w:t>
      </w:r>
      <w:r>
        <w:t xml:space="preserve">đuối </w:t>
      </w:r>
      <w:r>
        <w:t xml:space="preserve">hết </w:t>
      </w:r>
      <w:r>
        <w:t xml:space="preserve">dân </w:t>
      </w:r>
      <w:r>
        <w:t xml:space="preserve">hoặc </w:t>
      </w:r>
      <w:r>
        <w:t xml:space="preserve">phá </w:t>
      </w:r>
      <w:r>
        <w:t xml:space="preserve">trụi </w:t>
      </w:r>
      <w:r>
        <w:t xml:space="preserve">quanh </w:t>
      </w:r>
      <w:r>
        <w:t xml:space="preserve">đồn </w:t>
      </w:r>
      <w:r>
        <w:t xml:space="preserve">bốt </w:t>
      </w:r>
      <w:r>
        <w:t xml:space="preserve">để </w:t>
      </w:r>
      <w:r>
        <w:t xml:space="preserve">dễ </w:t>
      </w:r>
      <w:r>
        <w:t xml:space="preserve">kiểm </w:t>
      </w:r>
      <w:r>
        <w:t xml:space="preserve">soát, </w:t>
      </w:r>
      <w:r>
        <w:t xml:space="preserve">bảo </w:t>
      </w:r>
      <w:r>
        <w:t xml:space="preserve">vệ. </w:t>
      </w:r>
      <w:r>
        <w:br/>
      </w:r>
      <w:r>
        <w:rPr>
          <w:b/>
        </w:rPr>
        <w:t xml:space="preserve">vành </w:t>
      </w:r>
      <w:r>
        <w:rPr>
          <w:b/>
        </w:rPr>
        <w:t xml:space="preserve">khuyên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chỉm </w:t>
      </w:r>
      <w:r>
        <w:rPr>
          <w:i/>
        </w:rPr>
        <w:t xml:space="preserve">khuyên. </w:t>
      </w:r>
      <w:r>
        <w:t xml:space="preserve">Chim </w:t>
      </w:r>
      <w:r>
        <w:t xml:space="preserve">nhỏ </w:t>
      </w:r>
      <w:r>
        <w:t xml:space="preserve">thuộc </w:t>
      </w:r>
      <w:r>
        <w:t xml:space="preserve">bộ </w:t>
      </w:r>
      <w:r>
        <w:t xml:space="preserve">sẻ, </w:t>
      </w:r>
      <w:r>
        <w:t xml:space="preserve">lông </w:t>
      </w:r>
      <w:r>
        <w:t xml:space="preserve">màu </w:t>
      </w:r>
      <w:r>
        <w:t xml:space="preserve">xanh </w:t>
      </w:r>
      <w:r>
        <w:t xml:space="preserve">nhạt, </w:t>
      </w:r>
      <w:r>
        <w:t xml:space="preserve">mắt </w:t>
      </w:r>
      <w:r>
        <w:t xml:space="preserve">có </w:t>
      </w:r>
      <w:r>
        <w:t xml:space="preserve">vành </w:t>
      </w:r>
      <w:r>
        <w:t xml:space="preserve">lông </w:t>
      </w:r>
      <w:r>
        <w:t xml:space="preserve">trắng </w:t>
      </w:r>
      <w:r>
        <w:t xml:space="preserve">hình </w:t>
      </w:r>
      <w:r>
        <w:t xml:space="preserve">khuyên, </w:t>
      </w:r>
      <w:r>
        <w:t xml:space="preserve">ăn </w:t>
      </w:r>
      <w:r>
        <w:t xml:space="preserve">sâu </w:t>
      </w:r>
      <w:r>
        <w:t xml:space="preserve">bọ. </w:t>
      </w:r>
      <w:r>
        <w:br/>
      </w:r>
      <w:r>
        <w:rPr>
          <w:b/>
        </w:rPr>
        <w:t xml:space="preserve">vành </w:t>
      </w:r>
      <w:r>
        <w:rPr>
          <w:b/>
        </w:rPr>
        <w:t xml:space="preserve">móng </w:t>
      </w:r>
      <w:r>
        <w:rPr>
          <w:b/>
        </w:rPr>
        <w:t xml:space="preserve">ngựa </w:t>
      </w:r>
      <w:r>
        <w:rPr>
          <w:i/>
        </w:rPr>
        <w:t xml:space="preserve">danh từ </w:t>
      </w:r>
      <w:r>
        <w:t xml:space="preserve">Cái </w:t>
      </w:r>
      <w:r>
        <w:t xml:space="preserve">chắn </w:t>
      </w:r>
      <w:r>
        <w:t xml:space="preserve">hình </w:t>
      </w:r>
      <w:r>
        <w:t xml:space="preserve">móng </w:t>
      </w:r>
      <w:r>
        <w:t xml:space="preserve">ngựa </w:t>
      </w:r>
      <w:r>
        <w:t xml:space="preserve">đặt </w:t>
      </w:r>
      <w:r>
        <w:t xml:space="preserve">trong </w:t>
      </w:r>
      <w:r>
        <w:t xml:space="preserve">phòng </w:t>
      </w:r>
      <w:r>
        <w:t xml:space="preserve">xử </w:t>
      </w:r>
      <w:r>
        <w:t xml:space="preserve">án </w:t>
      </w:r>
      <w:r>
        <w:t xml:space="preserve">để </w:t>
      </w:r>
      <w:r>
        <w:t xml:space="preserve">bị </w:t>
      </w:r>
      <w:r>
        <w:t xml:space="preserve">cáo </w:t>
      </w:r>
      <w:r>
        <w:t xml:space="preserve">đứng </w:t>
      </w:r>
      <w:r>
        <w:t xml:space="preserve">khai </w:t>
      </w:r>
      <w:r>
        <w:t xml:space="preserve">trước </w:t>
      </w:r>
      <w:r>
        <w:t xml:space="preserve">toà. </w:t>
      </w:r>
      <w:r>
        <w:rPr>
          <w:i/>
        </w:rPr>
        <w:t xml:space="preserve">Bị </w:t>
      </w:r>
      <w:r>
        <w:rPr>
          <w:i/>
        </w:rPr>
        <w:t xml:space="preserve">đưa </w:t>
      </w:r>
      <w:r>
        <w:rPr>
          <w:i/>
        </w:rPr>
        <w:t xml:space="preserve">ra </w:t>
      </w:r>
      <w:r>
        <w:t xml:space="preserve">trước </w:t>
      </w:r>
      <w:r>
        <w:t xml:space="preserve">uành </w:t>
      </w:r>
      <w:r>
        <w:t xml:space="preserve">móng </w:t>
      </w:r>
      <w:r>
        <w:rPr>
          <w:i/>
        </w:rPr>
        <w:t xml:space="preserve">ngựa </w:t>
      </w:r>
      <w:r>
        <w:t xml:space="preserve">(bị </w:t>
      </w:r>
      <w:r>
        <w:t xml:space="preserve">đưa </w:t>
      </w:r>
      <w:r>
        <w:t xml:space="preserve">ra </w:t>
      </w:r>
      <w:r>
        <w:t xml:space="preserve">xét </w:t>
      </w:r>
      <w:r>
        <w:t xml:space="preserve">xử). </w:t>
      </w:r>
      <w:r>
        <w:br/>
      </w:r>
      <w:r>
        <w:rPr>
          <w:b/>
        </w:rPr>
        <w:t xml:space="preserve">vành </w:t>
      </w:r>
      <w:r>
        <w:rPr>
          <w:b/>
        </w:rPr>
        <w:t xml:space="preserve">vanh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vẻ </w:t>
      </w:r>
      <w:r>
        <w:t xml:space="preserve">tròn </w:t>
      </w:r>
      <w:r>
        <w:t xml:space="preserve">đều </w:t>
      </w:r>
      <w:r>
        <w:t xml:space="preserve">và </w:t>
      </w:r>
      <w:r>
        <w:t xml:space="preserve">đầy </w:t>
      </w:r>
      <w:r>
        <w:t xml:space="preserve">đặn. </w:t>
      </w:r>
      <w:r>
        <w:rPr>
          <w:i/>
        </w:rPr>
        <w:t xml:space="preserve">Trăng </w:t>
      </w:r>
      <w:r>
        <w:rPr>
          <w:i/>
        </w:rPr>
        <w:t xml:space="preserve">rằm </w:t>
      </w:r>
      <w:r>
        <w:rPr>
          <w:i/>
        </w:rPr>
        <w:t xml:space="preserve">uành </w:t>
      </w:r>
      <w:r>
        <w:rPr>
          <w:i/>
        </w:rPr>
        <w:t xml:space="preserve">uạnh. </w:t>
      </w:r>
      <w:r>
        <w:t xml:space="preserve">Mặt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tròn </w:t>
      </w:r>
      <w:r>
        <w:rPr>
          <w:i/>
        </w:rPr>
        <w:t xml:space="preserve">vành </w:t>
      </w:r>
      <w:r>
        <w:rPr>
          <w:i/>
        </w:rPr>
        <w:t xml:space="preserve">uạnh. </w:t>
      </w:r>
      <w:r>
        <w:br/>
      </w:r>
      <w:r>
        <w:rPr>
          <w:b/>
        </w:rPr>
        <w:t xml:space="preserve">vành </w:t>
      </w:r>
      <w:r>
        <w:t xml:space="preserve">(phương ngữ). </w:t>
      </w:r>
      <w:r>
        <w:t xml:space="preserve">x.vệnh. </w:t>
      </w:r>
      <w:r>
        <w:br/>
      </w:r>
      <w:r>
        <w:rPr>
          <w:b/>
        </w:rPr>
        <w:t xml:space="preserve">vani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thuộc </w:t>
      </w:r>
      <w:r>
        <w:t xml:space="preserve">họ </w:t>
      </w:r>
      <w:r>
        <w:t xml:space="preserve">lan, </w:t>
      </w:r>
      <w:r>
        <w:t xml:space="preserve">trồng </w:t>
      </w:r>
      <w:r>
        <w:t xml:space="preserve">để </w:t>
      </w:r>
      <w:r>
        <w:t xml:space="preserve">lấy </w:t>
      </w:r>
      <w:r>
        <w:t xml:space="preserve">quả </w:t>
      </w:r>
      <w:r>
        <w:t xml:space="preserve">chế </w:t>
      </w:r>
      <w:r>
        <w:t xml:space="preserve">bột </w:t>
      </w:r>
      <w:r>
        <w:t xml:space="preserve">thơm </w:t>
      </w:r>
      <w:r>
        <w:t xml:space="preserve">dùng </w:t>
      </w:r>
      <w:r>
        <w:t xml:space="preserve">trong </w:t>
      </w:r>
      <w:r>
        <w:t xml:space="preserve">việc </w:t>
      </w:r>
      <w:r>
        <w:t xml:space="preserve">làm </w:t>
      </w:r>
      <w:r>
        <w:t xml:space="preserve">bánh </w:t>
      </w:r>
      <w:r>
        <w:t xml:space="preserve">kẹo. </w:t>
      </w:r>
      <w:r>
        <w:rPr>
          <w:i/>
        </w:rPr>
        <w:t xml:space="preserve">Kẹo </w:t>
      </w:r>
      <w:r>
        <w:rPr>
          <w:i/>
        </w:rPr>
        <w:t xml:space="preserve">uani.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đến </w:t>
      </w:r>
      <w:r>
        <w:t xml:space="preserve">một </w:t>
      </w:r>
      <w:r>
        <w:t xml:space="preserve">vị </w:t>
      </w:r>
      <w:r>
        <w:t xml:space="preserve">trí </w:t>
      </w:r>
      <w:r>
        <w:t xml:space="preserve">ở </w:t>
      </w:r>
      <w:r>
        <w:t xml:space="preserve">phía </w:t>
      </w:r>
      <w:r>
        <w:t xml:space="preserve">trong, </w:t>
      </w:r>
      <w:r>
        <w:t xml:space="preserve">ở </w:t>
      </w:r>
      <w:r>
        <w:t xml:space="preserve">nơi </w:t>
      </w:r>
      <w:r>
        <w:t xml:space="preserve">hẹp </w:t>
      </w:r>
      <w:r>
        <w:t xml:space="preserve">hơn, </w:t>
      </w:r>
      <w:r>
        <w:t xml:space="preserve">hoặc </w:t>
      </w:r>
      <w:r>
        <w:t xml:space="preserve">ở </w:t>
      </w:r>
      <w:r>
        <w:t xml:space="preserve">phía </w:t>
      </w:r>
      <w:r>
        <w:t xml:space="preserve">nam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nước </w:t>
      </w:r>
      <w:r>
        <w:t xml:space="preserve">Việt </w:t>
      </w:r>
      <w:r>
        <w:t xml:space="preserve">Nam. </w:t>
      </w:r>
      <w:r>
        <w:t xml:space="preserve">Vào </w:t>
      </w:r>
      <w:r>
        <w:rPr>
          <w:i/>
        </w:rPr>
        <w:t xml:space="preserve">nhà. </w:t>
      </w:r>
      <w:r>
        <w:rPr>
          <w:i/>
        </w:rPr>
        <w:t xml:space="preserve">Rời </w:t>
      </w:r>
      <w:r>
        <w:rPr>
          <w:i/>
        </w:rPr>
        <w:t xml:space="preserve">đảo </w:t>
      </w:r>
      <w:r>
        <w:t xml:space="preserve">uào </w:t>
      </w:r>
      <w:r>
        <w:rPr>
          <w:i/>
        </w:rPr>
        <w:t xml:space="preserve">đất </w:t>
      </w:r>
      <w:r>
        <w:t xml:space="preserve">liền. </w:t>
      </w:r>
      <w:r>
        <w:rPr>
          <w:i/>
        </w:rPr>
        <w:t xml:space="preserve">Xe </w:t>
      </w:r>
      <w:r>
        <w:rPr>
          <w:i/>
        </w:rPr>
        <w:t xml:space="preserve">đi </w:t>
      </w:r>
      <w:r>
        <w:rPr>
          <w:i/>
        </w:rPr>
        <w:t xml:space="preserve">uào </w:t>
      </w:r>
      <w:r>
        <w:t xml:space="preserve">trung </w:t>
      </w:r>
      <w:r>
        <w:rPr>
          <w:i/>
        </w:rPr>
        <w:t xml:space="preserve">tâm </w:t>
      </w:r>
      <w:r>
        <w:rPr>
          <w:i/>
        </w:rPr>
        <w:t xml:space="preserve">thành </w:t>
      </w:r>
      <w:r>
        <w:rPr>
          <w:i/>
        </w:rPr>
        <w:t xml:space="preserve">phố. </w:t>
      </w:r>
      <w:r>
        <w:t xml:space="preserve">Từ </w:t>
      </w:r>
      <w:r>
        <w:rPr>
          <w:i/>
        </w:rPr>
        <w:t xml:space="preserve">Hà </w:t>
      </w:r>
      <w:r>
        <w:rPr>
          <w:i/>
        </w:rPr>
        <w:t xml:space="preserve">Nội </w:t>
      </w:r>
      <w:r>
        <w:rPr>
          <w:i/>
        </w:rPr>
        <w:t xml:space="preserve">uào </w:t>
      </w:r>
      <w:r>
        <w:t xml:space="preserve">Huế. </w:t>
      </w:r>
      <w:r>
        <w:rPr>
          <w:b/>
        </w:rPr>
        <w:t xml:space="preserve">2 </w:t>
      </w:r>
      <w:r>
        <w:t xml:space="preserve">Bắt </w:t>
      </w:r>
      <w:r>
        <w:t xml:space="preserve">dầu </w:t>
      </w:r>
      <w:r>
        <w:t xml:space="preserve">trở </w:t>
      </w:r>
      <w:r>
        <w:t xml:space="preserve">thành </w:t>
      </w:r>
      <w:r>
        <w:t xml:space="preserve">người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nào </w:t>
      </w:r>
      <w:r>
        <w:t xml:space="preserve">đó. </w:t>
      </w:r>
      <w:r>
        <w:t xml:space="preserve">Vào </w:t>
      </w:r>
      <w:r>
        <w:t xml:space="preserve">hội. </w:t>
      </w:r>
      <w:r>
        <w:t xml:space="preserve">Vào </w:t>
      </w:r>
      <w:r>
        <w:rPr>
          <w:i/>
        </w:rPr>
        <w:t xml:space="preserve">biên </w:t>
      </w:r>
      <w:r>
        <w:t xml:space="preserve">chế </w:t>
      </w:r>
      <w:r>
        <w:rPr>
          <w:i/>
        </w:rPr>
        <w:t xml:space="preserve">nhà </w:t>
      </w:r>
      <w:r>
        <w:rPr>
          <w:i/>
        </w:rPr>
        <w:t xml:space="preserve">nước. </w:t>
      </w:r>
      <w:r>
        <w:rPr>
          <w:i/>
        </w:rPr>
        <w:t xml:space="preserve">Vào </w:t>
      </w:r>
      <w:r>
        <w:rPr>
          <w:i/>
        </w:rPr>
        <w:t xml:space="preserve">tù. </w:t>
      </w:r>
      <w:r>
        <w:rPr>
          <w:b/>
        </w:rPr>
        <w:t xml:space="preserve">3 </w:t>
      </w:r>
      <w:r>
        <w:t xml:space="preserve">Bắt </w:t>
      </w:r>
      <w:r>
        <w:t xml:space="preserve">đầu </w:t>
      </w:r>
      <w:r>
        <w:t xml:space="preserve">tiến </w:t>
      </w:r>
      <w:r>
        <w:t xml:space="preserve">hành,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loại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đó, </w:t>
      </w:r>
      <w:r>
        <w:t xml:space="preserve">hoặc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 </w:t>
      </w:r>
      <w:r>
        <w:t xml:space="preserve">bước </w:t>
      </w:r>
      <w:r>
        <w:t xml:space="preserve">sang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thời </w:t>
      </w:r>
      <w:r>
        <w:t xml:space="preserve">gian </w:t>
      </w:r>
      <w:r>
        <w:t xml:space="preserve">mới. </w:t>
      </w:r>
      <w:r>
        <w:t xml:space="preserve">Vào </w:t>
      </w:r>
      <w:r>
        <w:rPr>
          <w:i/>
        </w:rPr>
        <w:t xml:space="preserve">tiệc. </w:t>
      </w:r>
      <w:r>
        <w:t xml:space="preserve">Vào </w:t>
      </w:r>
      <w:r>
        <w:rPr>
          <w:i/>
        </w:rPr>
        <w:t xml:space="preserve">đám. </w:t>
      </w:r>
      <w:r>
        <w:t xml:space="preserve">Vào </w:t>
      </w:r>
      <w:r>
        <w:rPr>
          <w:i/>
        </w:rPr>
        <w:t xml:space="preserve">uiệc </w:t>
      </w:r>
      <w:r>
        <w:rPr>
          <w:i/>
        </w:rPr>
        <w:t xml:space="preserve">mới </w:t>
      </w:r>
      <w:r>
        <w:rPr>
          <w:i/>
        </w:rPr>
        <w:t xml:space="preserve">thấy </w:t>
      </w:r>
      <w:r>
        <w:t xml:space="preserve">lúng </w:t>
      </w:r>
      <w:r>
        <w:rPr>
          <w:i/>
        </w:rPr>
        <w:t xml:space="preserve">túng. </w:t>
      </w:r>
      <w:r>
        <w:t xml:space="preserve">Vào </w:t>
      </w:r>
      <w:r>
        <w:rPr>
          <w:i/>
        </w:rPr>
        <w:t xml:space="preserve">năm </w:t>
      </w:r>
      <w:r>
        <w:rPr>
          <w:i/>
        </w:rPr>
        <w:t xml:space="preserve">học </w:t>
      </w:r>
      <w:r>
        <w:rPr>
          <w:i/>
        </w:rPr>
        <w:t xml:space="preserve">mới. </w:t>
      </w:r>
      <w:r>
        <w:t xml:space="preserve">Vào </w:t>
      </w:r>
      <w:r>
        <w:t xml:space="preserve">hè. </w:t>
      </w:r>
      <w:r>
        <w:rPr>
          <w:b/>
        </w:rPr>
        <w:t xml:space="preserve">4 </w:t>
      </w:r>
      <w:r>
        <w:t xml:space="preserve">Tỏ </w:t>
      </w:r>
      <w:r>
        <w:t xml:space="preserve">ra </w:t>
      </w:r>
      <w:r>
        <w:t xml:space="preserve">đã </w:t>
      </w:r>
      <w:r>
        <w:t xml:space="preserve">theo </w:t>
      </w:r>
      <w:r>
        <w:t xml:space="preserve">đúng, </w:t>
      </w:r>
      <w:r>
        <w:t xml:space="preserve">không </w:t>
      </w:r>
      <w:r>
        <w:t xml:space="preserve">ra </w:t>
      </w:r>
      <w:r>
        <w:t xml:space="preserve">ngoài </w:t>
      </w:r>
      <w:r>
        <w:t xml:space="preserve">các </w:t>
      </w:r>
      <w:r>
        <w:t xml:space="preserve">quy </w:t>
      </w:r>
      <w:r>
        <w:t xml:space="preserve">định. </w:t>
      </w:r>
      <w:r>
        <w:t xml:space="preserve">Vào </w:t>
      </w:r>
      <w:r>
        <w:t xml:space="preserve">quy </w:t>
      </w:r>
      <w:r>
        <w:t xml:space="preserve">củ. </w:t>
      </w:r>
      <w:r>
        <w:t xml:space="preserve">Vào </w:t>
      </w:r>
      <w:r>
        <w:t xml:space="preserve">khuôn </w:t>
      </w:r>
      <w:r>
        <w:rPr>
          <w:i/>
        </w:rPr>
        <w:t xml:space="preserve">phép. </w:t>
      </w:r>
      <w:r>
        <w:t xml:space="preserve">Công </w:t>
      </w:r>
      <w: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uào </w:t>
      </w:r>
      <w:r>
        <w:rPr>
          <w:i/>
        </w:rPr>
        <w:t xml:space="preserve">nên </w:t>
      </w:r>
      <w:r>
        <w:rPr>
          <w:i/>
        </w:rPr>
        <w:t xml:space="preserve">nếp. </w:t>
      </w:r>
      <w:r>
        <w:rPr>
          <w:b/>
        </w:rPr>
        <w:t xml:space="preserve">5 </w:t>
      </w:r>
      <w:r>
        <w:t xml:space="preserve">(dùng </w:t>
      </w:r>
      <w:r>
        <w:t xml:space="preserve">trước </w:t>
      </w:r>
      <w:r>
        <w:t xml:space="preserve">d., </w:t>
      </w:r>
      <w:r>
        <w:rPr>
          <w:i/>
        </w:rP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của </w:t>
      </w:r>
      <w:r>
        <w:t xml:space="preserve">câu). </w:t>
      </w:r>
      <w:r>
        <w:t xml:space="preserve">Ở </w:t>
      </w:r>
      <w:r>
        <w:t xml:space="preserve">trong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xác </w:t>
      </w:r>
      <w:r>
        <w:t xml:space="preserve">định </w:t>
      </w:r>
      <w:r>
        <w:t xml:space="preserve">đại </w:t>
      </w:r>
      <w:r>
        <w:t xml:space="preserve">khái </w:t>
      </w:r>
      <w:r>
        <w:t xml:space="preserve">nào </w:t>
      </w:r>
      <w:r>
        <w:t xml:space="preserve">đó. </w:t>
      </w:r>
      <w:r>
        <w:t xml:space="preserve">Vào </w:t>
      </w:r>
      <w:r>
        <w:rPr>
          <w:i/>
        </w:rPr>
        <w:t xml:space="preserve">dịp </w:t>
      </w:r>
      <w:r>
        <w:t xml:space="preserve">Tết. </w:t>
      </w:r>
      <w:r>
        <w:rPr>
          <w:i/>
        </w:rPr>
        <w:t xml:space="preserve">Vào </w:t>
      </w:r>
      <w:r>
        <w:t xml:space="preserve">húc </w:t>
      </w:r>
      <w:r>
        <w:rPr>
          <w:i/>
        </w:rPr>
        <w:t xml:space="preserve">đang </w:t>
      </w:r>
      <w:r>
        <w:rPr>
          <w:i/>
        </w:rPr>
        <w:t xml:space="preserve">gặp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b/>
        </w:rPr>
        <w:t xml:space="preserve">6 </w:t>
      </w:r>
      <w:r>
        <w:t xml:space="preserve">Thuộc </w:t>
      </w:r>
      <w:r>
        <w:t xml:space="preserve">một </w:t>
      </w:r>
      <w:r>
        <w:t xml:space="preserve">loại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phân </w:t>
      </w:r>
      <w:r>
        <w:t xml:space="preserve">loại, </w:t>
      </w:r>
      <w:r>
        <w:t xml:space="preserve">đánh </w:t>
      </w:r>
      <w:r>
        <w:t xml:space="preserve">giá </w:t>
      </w:r>
      <w:r>
        <w:t xml:space="preserve">đại </w:t>
      </w:r>
      <w:r>
        <w:t xml:space="preserve">khái. </w:t>
      </w:r>
      <w:r>
        <w:t xml:space="preserve">Một </w:t>
      </w:r>
      <w:r>
        <w:rPr>
          <w:i/>
        </w:rPr>
        <w:t xml:space="preserve">người </w:t>
      </w:r>
      <w:r>
        <w:t xml:space="preserve">thợ </w:t>
      </w:r>
      <w:r>
        <w:rPr>
          <w:i/>
        </w:rPr>
        <w:t xml:space="preserve">vào </w:t>
      </w:r>
      <w:r>
        <w:rPr>
          <w:i/>
        </w:rPr>
        <w:t xml:space="preserve">loại </w:t>
      </w:r>
      <w:r>
        <w:t xml:space="preserve">giỏi. </w:t>
      </w:r>
      <w:r>
        <w:t xml:space="preserve">Học </w:t>
      </w:r>
      <w:r>
        <w:rPr>
          <w:i/>
        </w:rPr>
        <w:t xml:space="preserve">uào </w:t>
      </w:r>
      <w:r>
        <w:rPr>
          <w:i/>
        </w:rPr>
        <w:t xml:space="preserve">loại </w:t>
      </w:r>
      <w:r>
        <w:t xml:space="preserve">trung </w:t>
      </w:r>
      <w:r>
        <w:rPr>
          <w:i/>
        </w:rPr>
        <w:t xml:space="preserve">bình. </w:t>
      </w:r>
      <w:r>
        <w:rPr>
          <w:i/>
        </w:rPr>
        <w:t xml:space="preserve">Vào </w:t>
      </w:r>
      <w:r>
        <w:rPr>
          <w:i/>
        </w:rPr>
        <w:t xml:space="preserve">loại </w:t>
      </w:r>
      <w:r>
        <w:rPr>
          <w:i/>
        </w:rPr>
        <w:t xml:space="preserve">biết </w:t>
      </w:r>
      <w:r>
        <w:rPr>
          <w:i/>
        </w:rPr>
        <w:t xml:space="preserve">điều. </w:t>
      </w:r>
      <w:r>
        <w:rPr>
          <w:b/>
        </w:rPr>
        <w:t xml:space="preserve">7 </w:t>
      </w:r>
      <w:r>
        <w:t xml:space="preserve">(kng.; </w:t>
      </w:r>
      <w:r>
        <w:t xml:space="preserve">dùng </w:t>
      </w:r>
      <w:r>
        <w:t xml:space="preserve">sau </w:t>
      </w:r>
      <w:r>
        <w:t xml:space="preserve">động từ). </w:t>
      </w:r>
      <w:r>
        <w:t xml:space="preserve">(Học </w:t>
      </w:r>
      <w:r>
        <w:t xml:space="preserve">tập) </w:t>
      </w:r>
      <w:r>
        <w:t xml:space="preserve">thu </w:t>
      </w:r>
      <w:r>
        <w:t xml:space="preserve">nhận </w:t>
      </w:r>
      <w:r>
        <w:t xml:space="preserve">được, </w:t>
      </w:r>
      <w:r>
        <w:t xml:space="preserve">tiếp </w:t>
      </w:r>
      <w:r>
        <w:t xml:space="preserve">thu </w:t>
      </w:r>
      <w:r>
        <w:t xml:space="preserve">được. </w:t>
      </w:r>
      <w:r>
        <w:t xml:space="preserve">Có </w:t>
      </w:r>
      <w:r>
        <w:rPr>
          <w:i/>
        </w:rPr>
        <w:t xml:space="preserve">tập </w:t>
      </w:r>
      <w:r>
        <w:rPr>
          <w:i/>
        </w:rPr>
        <w:t xml:space="preserve">trung </w:t>
      </w:r>
      <w:r>
        <w:t xml:space="preserve">tư </w:t>
      </w:r>
      <w:r>
        <w:t xml:space="preserve">tưởng </w:t>
      </w:r>
      <w:r>
        <w:t xml:space="preserve">thì </w:t>
      </w:r>
      <w:r>
        <w:t xml:space="preserve">học </w:t>
      </w:r>
      <w:r>
        <w:rPr>
          <w:i/>
        </w:rPr>
        <w:t xml:space="preserve">mới </w:t>
      </w:r>
      <w:r>
        <w:rPr>
          <w:i/>
        </w:rPr>
        <w:t xml:space="preserve">uào.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rối </w:t>
      </w:r>
      <w:r>
        <w:rPr>
          <w:i/>
        </w:rPr>
        <w:t xml:space="preserve">bời, </w:t>
      </w:r>
      <w:r>
        <w:t xml:space="preserve">đọc </w:t>
      </w:r>
      <w:r>
        <w:rPr>
          <w:i/>
        </w:rPr>
        <w:t xml:space="preserve">mãi </w:t>
      </w:r>
      <w:r>
        <w:rPr>
          <w:i/>
        </w:rPr>
        <w:t xml:space="preserve">mà </w:t>
      </w:r>
      <w:r>
        <w:rPr>
          <w:i/>
        </w:rPr>
        <w:t xml:space="preserve">không </w:t>
      </w:r>
      <w:r>
        <w:rPr>
          <w:i/>
        </w:rPr>
        <w:t xml:space="preserve">uào. </w:t>
      </w:r>
      <w:r>
        <w:rPr>
          <w:i/>
        </w:rPr>
        <w:t xml:space="preserve">I| </w:t>
      </w:r>
      <w:r>
        <w:t xml:space="preserve">kết từ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sự </w:t>
      </w:r>
      <w:r>
        <w:t xml:space="preserve">vật </w:t>
      </w:r>
      <w:r>
        <w:t xml:space="preserve">hoặc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cái </w:t>
      </w:r>
      <w:r>
        <w:t xml:space="preserve">hướng </w:t>
      </w:r>
      <w:r>
        <w:t xml:space="preserve">tới, </w:t>
      </w:r>
      <w:r>
        <w:t xml:space="preserve">cái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cho </w:t>
      </w:r>
      <w:r>
        <w:t xml:space="preserve">hoạt </w:t>
      </w:r>
      <w:r>
        <w:t xml:space="preserve">động, </w:t>
      </w:r>
      <w:r>
        <w:t xml:space="preserve">cho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rPr>
          <w:i/>
        </w:rPr>
        <w:t xml:space="preserve">Nhìn </w:t>
      </w:r>
      <w:r>
        <w:rPr>
          <w:i/>
        </w:rPr>
        <w:t xml:space="preserve">uào </w:t>
      </w:r>
      <w:r>
        <w:t xml:space="preserve">trong </w:t>
      </w:r>
      <w:r>
        <w:rPr>
          <w:i/>
        </w:rPr>
        <w:t xml:space="preserve">nhà. </w:t>
      </w:r>
      <w:r>
        <w:t xml:space="preserve">Quay </w:t>
      </w:r>
      <w:r>
        <w:rPr>
          <w:i/>
        </w:rPr>
        <w:t xml:space="preserve">mặt </w:t>
      </w:r>
      <w:r>
        <w:rPr>
          <w:i/>
        </w:rPr>
        <w:t xml:space="preserve">uào </w:t>
      </w:r>
      <w:r>
        <w:rPr>
          <w:i/>
        </w:rPr>
        <w:t xml:space="preserve">tường. </w:t>
      </w:r>
      <w:r>
        <w:t xml:space="preserve">Trông </w:t>
      </w:r>
      <w:r>
        <w:rPr>
          <w:i/>
        </w:rPr>
        <w:t xml:space="preserve">uào </w:t>
      </w:r>
      <w:r>
        <w:t xml:space="preserve">sự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của </w:t>
      </w:r>
      <w:r>
        <w:rPr>
          <w:i/>
        </w:rPr>
        <w:t xml:space="preserve">bạn. </w:t>
      </w:r>
      <w:r>
        <w:t xml:space="preserve">Nô </w:t>
      </w:r>
      <w:r>
        <w:rPr>
          <w:i/>
        </w:rPr>
        <w:t xml:space="preserve">lệ </w:t>
      </w:r>
      <w:r>
        <w:rPr>
          <w:i/>
        </w:rPr>
        <w:t xml:space="preserve">uào </w:t>
      </w:r>
      <w:r>
        <w:rPr>
          <w:i/>
        </w:rPr>
        <w:t xml:space="preserve">sách </w:t>
      </w:r>
      <w:r>
        <w:rPr>
          <w:i/>
        </w:rPr>
        <w:t xml:space="preserve">uở. </w:t>
      </w:r>
      <w:r>
        <w:rPr>
          <w:i/>
        </w:rPr>
        <w:t xml:space="preserve">Dựa </w:t>
      </w:r>
      <w:r>
        <w:rPr>
          <w:i/>
        </w:rPr>
        <w:t xml:space="preserve">uào. </w:t>
      </w:r>
      <w:r>
        <w:rPr>
          <w:i/>
        </w:rPr>
        <w:t xml:space="preserve">Hướng </w:t>
      </w:r>
      <w:r>
        <w:rPr>
          <w:i/>
        </w:rPr>
        <w:t xml:space="preserve">uào. </w:t>
      </w:r>
      <w:r>
        <w:t xml:space="preserve">lII </w:t>
      </w:r>
      <w:r>
        <w:t xml:space="preserve">trợ từ </w:t>
      </w:r>
      <w:r>
        <w:rPr>
          <w:b/>
        </w:rPr>
        <w:t xml:space="preserve">4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yêu </w:t>
      </w:r>
      <w:r>
        <w:t xml:space="preserve">cầu </w:t>
      </w:r>
      <w:r>
        <w:t xml:space="preserve">người </w:t>
      </w:r>
      <w:r>
        <w:t xml:space="preserve">đối </w:t>
      </w:r>
      <w:r>
        <w:t xml:space="preserve">thoại </w:t>
      </w:r>
      <w:r>
        <w:t xml:space="preserve">hãy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với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hơn, </w:t>
      </w:r>
      <w:r>
        <w:t xml:space="preserve">nhiều </w:t>
      </w:r>
      <w:r>
        <w:t xml:space="preserve">hơn. </w:t>
      </w:r>
      <w:r>
        <w:rPr>
          <w:i/>
        </w:rPr>
        <w:t xml:space="preserve">Làm </w:t>
      </w:r>
      <w:r>
        <w:rPr>
          <w:i/>
        </w:rPr>
        <w:t xml:space="preserve">nhanh </w:t>
      </w:r>
      <w:r>
        <w:rPr>
          <w:i/>
        </w:rPr>
        <w:t xml:space="preserve">uào! </w:t>
      </w:r>
      <w:r>
        <w:t xml:space="preserve">Mặc </w:t>
      </w:r>
      <w:r>
        <w:rPr>
          <w:i/>
        </w:rPr>
        <w:t xml:space="preserve">thật </w:t>
      </w:r>
      <w:r>
        <w:rPr>
          <w:i/>
        </w:rPr>
        <w:t xml:space="preserve">ấm </w:t>
      </w:r>
      <w:r>
        <w:rPr>
          <w:i/>
        </w:rPr>
        <w:t xml:space="preserve">vào </w:t>
      </w:r>
      <w:r>
        <w:rPr>
          <w:i/>
        </w:rPr>
        <w:t xml:space="preserve">kéo </w:t>
      </w:r>
      <w:r>
        <w:rPr>
          <w:i/>
        </w:rPr>
        <w:t xml:space="preserve">lạnh. </w:t>
      </w:r>
      <w:r>
        <w:rPr>
          <w:b/>
        </w:rPr>
        <w:t xml:space="preserve">2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lắm </w:t>
      </w:r>
      <w:r>
        <w:t xml:space="preserve">hay </w:t>
      </w:r>
      <w:r>
        <w:t xml:space="preserve">nhiều,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phân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phê </w:t>
      </w:r>
      <w:r>
        <w:t xml:space="preserve">phán, </w:t>
      </w:r>
      <w:r>
        <w:t xml:space="preserve">chê </w:t>
      </w:r>
      <w:r>
        <w:t xml:space="preserve">trách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thái </w:t>
      </w:r>
      <w:r>
        <w:t xml:space="preserve">quá, </w:t>
      </w:r>
      <w:r>
        <w:t xml:space="preserve">với </w:t>
      </w:r>
      <w:r>
        <w:t xml:space="preserve">hàm </w:t>
      </w:r>
      <w:r>
        <w:t xml:space="preserve">ý </w:t>
      </w:r>
      <w:r>
        <w:t xml:space="preserve">dẫn </w:t>
      </w:r>
      <w:r>
        <w:t xml:space="preserve">đến </w:t>
      </w:r>
      <w:r>
        <w:t xml:space="preserve">hậu </w:t>
      </w:r>
      <w:r>
        <w:t xml:space="preserve">quả </w:t>
      </w:r>
      <w:r>
        <w:t xml:space="preserve">không </w:t>
      </w:r>
      <w:r>
        <w:t xml:space="preserve">hay </w:t>
      </w:r>
      <w:r>
        <w:t xml:space="preserve">là </w:t>
      </w:r>
      <w:r>
        <w:t xml:space="preserve">dĩ </w:t>
      </w:r>
      <w:r>
        <w:t xml:space="preserve">nhiên. </w:t>
      </w:r>
      <w:r>
        <w:t xml:space="preserve">Chơi </w:t>
      </w:r>
      <w:r>
        <w:rPr>
          <w:i/>
        </w:rPr>
        <w:t xml:space="preserve">lắm </w:t>
      </w:r>
      <w:r>
        <w:t xml:space="preserve">uào, </w:t>
      </w:r>
      <w:r>
        <w:t xml:space="preserve">bây </w:t>
      </w:r>
      <w:r>
        <w:t xml:space="preserve">giờ </w:t>
      </w:r>
      <w:r>
        <w:t xml:space="preserve">thi </w:t>
      </w:r>
      <w:r>
        <w:t xml:space="preserve">trượt. </w:t>
      </w:r>
      <w:r>
        <w:t xml:space="preserve">Ăn </w:t>
      </w:r>
      <w:r>
        <w:rPr>
          <w:i/>
        </w:rPr>
        <w:t xml:space="preserve">kẹo </w:t>
      </w:r>
      <w:r>
        <w:t xml:space="preserve">cho </w:t>
      </w:r>
      <w:r>
        <w:rPr>
          <w:i/>
        </w:rPr>
        <w:t xml:space="preserve">lắm </w:t>
      </w:r>
      <w:r>
        <w:t xml:space="preserve">uào </w:t>
      </w:r>
      <w:r>
        <w:rPr>
          <w:i/>
        </w:rPr>
        <w:t xml:space="preserve">để </w:t>
      </w:r>
      <w:r>
        <w:rPr>
          <w:i/>
        </w:rPr>
        <w:t xml:space="preserve">bị </w:t>
      </w:r>
      <w:r>
        <w:rPr>
          <w:i/>
        </w:rPr>
        <w:t xml:space="preserve">đau </w:t>
      </w:r>
      <w:r>
        <w:t xml:space="preserve">bụng. </w:t>
      </w:r>
      <w:r>
        <w:br w:type="page"/>
      </w:r>
      <w:r>
        <w:rPr>
          <w:b/>
        </w:rPr>
        <w:t xml:space="preserve">vào </w:t>
      </w:r>
      <w:r>
        <w:rPr>
          <w:b/>
        </w:rPr>
        <w:t xml:space="preserve">cầu </w:t>
      </w:r>
      <w:r>
        <w:rPr>
          <w:i/>
        </w:rPr>
        <w:t xml:space="preserve">động từ </w:t>
      </w:r>
      <w:r>
        <w:t xml:space="preserve">(kng). </w:t>
      </w:r>
      <w:r>
        <w:t xml:space="preserve">ví </w:t>
      </w:r>
      <w:r>
        <w:t xml:space="preserve">việc </w:t>
      </w:r>
      <w:r>
        <w:t xml:space="preserve">gặp </w:t>
      </w:r>
      <w:r>
        <w:t xml:space="preserve">may, </w:t>
      </w:r>
      <w:r>
        <w:t xml:space="preserve">có </w:t>
      </w:r>
      <w:r>
        <w:t xml:space="preserve">được </w:t>
      </w:r>
      <w:r>
        <w:t xml:space="preserve">mối </w:t>
      </w:r>
      <w:r>
        <w:t xml:space="preserve">làm </w:t>
      </w:r>
      <w:r>
        <w:t xml:space="preserve">ăn </w:t>
      </w:r>
      <w:r>
        <w:t xml:space="preserve">tốt, </w:t>
      </w:r>
      <w:r>
        <w:t xml:space="preserve">kiếm </w:t>
      </w:r>
      <w:r>
        <w:t xml:space="preserve">tiền </w:t>
      </w:r>
      <w:r>
        <w:t xml:space="preserve">dễ </w:t>
      </w:r>
      <w:r>
        <w:t xml:space="preserve">dàng. </w:t>
      </w:r>
      <w:r>
        <w:t xml:space="preserve">Gặp </w:t>
      </w:r>
      <w:r>
        <w:t xml:space="preserve">lúc </w:t>
      </w:r>
      <w:r>
        <w:t xml:space="preserve">uào </w:t>
      </w:r>
      <w:r>
        <w:t xml:space="preserve">cầu, </w:t>
      </w:r>
      <w:r>
        <w:t xml:space="preserve">phất </w:t>
      </w:r>
      <w:r>
        <w:t xml:space="preserve">lên </w:t>
      </w:r>
      <w:r>
        <w:t xml:space="preserve">nhanh </w:t>
      </w:r>
      <w:r>
        <w:t xml:space="preserve">chóng. </w:t>
      </w:r>
      <w:r>
        <w:rPr>
          <w:i/>
        </w:rPr>
        <w:t xml:space="preserve">Có </w:t>
      </w:r>
      <w:r>
        <w:rPr>
          <w:i/>
        </w:rPr>
        <w:t xml:space="preserve">được </w:t>
      </w:r>
      <w:r>
        <w:rPr>
          <w:i/>
        </w:rPr>
        <w:t xml:space="preserve">mối </w:t>
      </w:r>
      <w:r>
        <w:t xml:space="preserve">làm </w:t>
      </w:r>
      <w:r>
        <w:t xml:space="preserve">ấy </w:t>
      </w:r>
      <w:r>
        <w:rPr>
          <w:i/>
        </w:rPr>
        <w:t xml:space="preserve">là </w:t>
      </w:r>
      <w:r>
        <w:rPr>
          <w:i/>
        </w:rPr>
        <w:t xml:space="preserve">uào </w:t>
      </w:r>
      <w:r>
        <w:t xml:space="preserve">cầu </w:t>
      </w:r>
      <w:r>
        <w:rPr>
          <w:i/>
        </w:rPr>
        <w:t xml:space="preserve">rồi.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đề </w:t>
      </w:r>
      <w:r>
        <w:rPr>
          <w:i/>
        </w:rPr>
        <w:t xml:space="preserve">động từ </w:t>
      </w:r>
      <w:r>
        <w:t xml:space="preserve">Mở </w:t>
      </w:r>
      <w:r>
        <w:t xml:space="preserve">đầu </w:t>
      </w:r>
      <w:r>
        <w:t xml:space="preserve">vấn </w:t>
      </w:r>
      <w:r>
        <w:t xml:space="preserve">đề </w:t>
      </w:r>
      <w:r>
        <w:t xml:space="preserve">định </w:t>
      </w:r>
      <w:r>
        <w:t xml:space="preserve">nói. </w:t>
      </w:r>
      <w:r>
        <w:t xml:space="preserve">Bắt </w:t>
      </w:r>
      <w:r>
        <w:t xml:space="preserve">đầu </w:t>
      </w:r>
      <w:r>
        <w:rPr>
          <w:i/>
        </w:rPr>
        <w:t xml:space="preserve">nói </w:t>
      </w:r>
      <w:r>
        <w:rPr>
          <w:i/>
        </w:rPr>
        <w:t xml:space="preserve">là </w:t>
      </w:r>
      <w:r>
        <w:rPr>
          <w:i/>
        </w:rPr>
        <w:t xml:space="preserve">uào </w:t>
      </w:r>
      <w:r>
        <w:rPr>
          <w:i/>
        </w:rPr>
        <w:t xml:space="preserve">đề </w:t>
      </w:r>
      <w:r>
        <w:t xml:space="preserve">ngay. </w:t>
      </w:r>
      <w:r>
        <w:t xml:space="preserve">Lúng </w:t>
      </w:r>
      <w:r>
        <w:t xml:space="preserve">túng </w:t>
      </w:r>
      <w:r>
        <w:rPr>
          <w:i/>
        </w:rPr>
        <w:t xml:space="preserve">mãi,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nên </w:t>
      </w:r>
      <w:r>
        <w:rPr>
          <w:i/>
        </w:rPr>
        <w:t xml:space="preserve">uào </w:t>
      </w:r>
      <w:r>
        <w:rPr>
          <w:i/>
        </w:rPr>
        <w:t xml:space="preserve">đề </w:t>
      </w:r>
      <w:r>
        <w:rPr>
          <w:i/>
        </w:rPr>
        <w:t xml:space="preserve">như </w:t>
      </w:r>
      <w:r>
        <w:t xml:space="preserve">thế </w:t>
      </w:r>
      <w:r>
        <w:t xml:space="preserve">nào.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hùa </w:t>
      </w:r>
      <w:r>
        <w:rPr>
          <w:i/>
        </w:rPr>
        <w:t xml:space="preserve">động từ </w:t>
      </w:r>
      <w:r>
        <w:t xml:space="preserve">(khẩu ngữ). </w:t>
      </w:r>
      <w:r>
        <w:t xml:space="preserve">Cùng </w:t>
      </w:r>
      <w:r>
        <w:t xml:space="preserve">theo </w:t>
      </w:r>
      <w:r>
        <w:t xml:space="preserve">nhau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tốt. </w:t>
      </w:r>
      <w:r>
        <w:t xml:space="preserve">Vào </w:t>
      </w:r>
      <w:r>
        <w:t xml:space="preserve">hùa </w:t>
      </w:r>
      <w:r>
        <w:t xml:space="preserve">với </w:t>
      </w:r>
      <w:r>
        <w:t xml:space="preserve">nhau </w:t>
      </w:r>
      <w:r>
        <w:rPr>
          <w:i/>
        </w:rPr>
        <w:t xml:space="preserve">để </w:t>
      </w:r>
      <w:r>
        <w:rPr>
          <w:i/>
        </w:rPr>
        <w:t xml:space="preserve">bắt </w:t>
      </w:r>
      <w:r>
        <w:t xml:space="preserve">nạt </w:t>
      </w:r>
      <w:r>
        <w:t xml:space="preserve">thằng </w:t>
      </w:r>
      <w:r>
        <w:rPr>
          <w:i/>
        </w:rPr>
        <w:t xml:space="preserve">bé.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khoảng </w:t>
      </w:r>
      <w:r>
        <w:t xml:space="preserve">(dùng </w:t>
      </w:r>
      <w:r>
        <w:t xml:space="preserve">trước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chỉ </w:t>
      </w:r>
      <w:r>
        <w:t xml:space="preserve">số </w:t>
      </w:r>
      <w:r>
        <w:t xml:space="preserve">lượng). </w:t>
      </w:r>
      <w:r>
        <w:t xml:space="preserve">Khoảng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đại </w:t>
      </w:r>
      <w:r>
        <w:t xml:space="preserve">khái, </w:t>
      </w:r>
      <w:r>
        <w:t xml:space="preserve">gần </w:t>
      </w:r>
      <w:r>
        <w:t xml:space="preserve">đúng. </w:t>
      </w:r>
      <w:r>
        <w:t xml:space="preserve">Tàu </w:t>
      </w:r>
      <w:r>
        <w:t xml:space="preserve">đến </w:t>
      </w:r>
      <w:r>
        <w:t xml:space="preserve">ga </w:t>
      </w:r>
      <w:r>
        <w:t xml:space="preserve">vào </w:t>
      </w:r>
      <w:r>
        <w:t xml:space="preserve">khoảng </w:t>
      </w:r>
      <w:r>
        <w:rPr>
          <w:i/>
        </w:rPr>
        <w:t xml:space="preserve">tám </w:t>
      </w:r>
      <w:r>
        <w:t xml:space="preserve">giờ </w:t>
      </w:r>
      <w:r>
        <w:t xml:space="preserve">tối. </w:t>
      </w:r>
      <w:r>
        <w:t xml:space="preserve">Có </w:t>
      </w:r>
      <w:r>
        <w:rPr>
          <w:i/>
        </w:rPr>
        <w:t xml:space="preserve">uào </w:t>
      </w:r>
      <w:r>
        <w:rPr>
          <w:i/>
        </w:rPr>
        <w:t xml:space="preserve">khoảng </w:t>
      </w:r>
      <w:r>
        <w:rPr>
          <w:i/>
        </w:rPr>
        <w:t xml:space="preserve">năm </w:t>
      </w:r>
      <w:r>
        <w:rPr>
          <w:i/>
        </w:rPr>
        <w:t xml:space="preserve">trăm </w:t>
      </w:r>
      <w:r>
        <w:t xml:space="preserve">người </w:t>
      </w:r>
      <w:r>
        <w:rPr>
          <w:i/>
        </w:rPr>
        <w:t xml:space="preserve">dự </w:t>
      </w:r>
      <w:r>
        <w:t xml:space="preserve">mittinh.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lỗ </w:t>
      </w:r>
      <w:r>
        <w:rPr>
          <w:b/>
        </w:rPr>
        <w:t xml:space="preserve">hà </w:t>
      </w:r>
      <w:r>
        <w:rPr>
          <w:b/>
        </w:rPr>
        <w:t xml:space="preserve">ra </w:t>
      </w:r>
      <w:r>
        <w:rPr>
          <w:b/>
        </w:rPr>
        <w:t xml:space="preserve">lỗ </w:t>
      </w:r>
      <w:r>
        <w:rPr>
          <w:b/>
        </w:rPr>
        <w:t xml:space="preserve">hổng </w:t>
      </w:r>
      <w:r>
        <w:t xml:space="preserve">Tả </w:t>
      </w:r>
      <w:r>
        <w:t xml:space="preserve">cảnh </w:t>
      </w:r>
      <w:r>
        <w:t xml:space="preserve">túng </w:t>
      </w:r>
      <w:r>
        <w:t xml:space="preserve">thiếu, </w:t>
      </w:r>
      <w:r>
        <w:t xml:space="preserve">có </w:t>
      </w:r>
      <w:r>
        <w:t xml:space="preserve">được </w:t>
      </w:r>
      <w:r>
        <w:t xml:space="preserve">đồng </w:t>
      </w:r>
      <w:r>
        <w:t xml:space="preserve">nào </w:t>
      </w:r>
      <w:r>
        <w:t xml:space="preserve">lại </w:t>
      </w:r>
      <w:r>
        <w:t xml:space="preserve">tiêu </w:t>
      </w:r>
      <w:r>
        <w:t xml:space="preserve">hết </w:t>
      </w:r>
      <w:r>
        <w:t xml:space="preserve">ngay, </w:t>
      </w:r>
      <w:r>
        <w:t xml:space="preserve">không </w:t>
      </w:r>
      <w:r>
        <w:t xml:space="preserve">sao </w:t>
      </w:r>
      <w:r>
        <w:t xml:space="preserve">dành </w:t>
      </w:r>
      <w:r>
        <w:t xml:space="preserve">dụm </w:t>
      </w:r>
      <w:r>
        <w:t xml:space="preserve">được.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luồn </w:t>
      </w:r>
      <w:r>
        <w:rPr>
          <w:b/>
        </w:rPr>
        <w:t xml:space="preserve">ra </w:t>
      </w:r>
      <w:r>
        <w:rPr>
          <w:b/>
        </w:rPr>
        <w:t xml:space="preserve">cúi </w:t>
      </w:r>
      <w:r>
        <w:rPr>
          <w:i/>
        </w:rPr>
        <w:t xml:space="preserve">động từ </w:t>
      </w:r>
      <w:r>
        <w:t xml:space="preserve">Luôn </w:t>
      </w:r>
      <w:r>
        <w:t xml:space="preserve">cúi, </w:t>
      </w:r>
      <w:r>
        <w:t xml:space="preserve">quy </w:t>
      </w:r>
      <w:r>
        <w:t xml:space="preserve">luy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Vào </w:t>
      </w:r>
      <w:r>
        <w:t xml:space="preserve">luôn </w:t>
      </w:r>
      <w:r>
        <w:rPr>
          <w:i/>
        </w:rPr>
        <w:t xml:space="preserve">ra </w:t>
      </w:r>
      <w:r>
        <w:t xml:space="preserve">cúi </w:t>
      </w:r>
      <w:r>
        <w:t xml:space="preserve">để </w:t>
      </w:r>
      <w:r>
        <w:rPr>
          <w:i/>
        </w:rPr>
        <w:t xml:space="preserve">mong </w:t>
      </w:r>
      <w:r>
        <w:rPr>
          <w:i/>
        </w:rPr>
        <w:t xml:space="preserve">được </w:t>
      </w:r>
      <w:r>
        <w:t xml:space="preserve">cất </w:t>
      </w:r>
      <w:r>
        <w:t xml:space="preserve">nhắc.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mấy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đọng </w:t>
      </w:r>
      <w:r>
        <w:t xml:space="preserve">sữa </w:t>
      </w:r>
      <w:r>
        <w:t xml:space="preserve">để </w:t>
      </w:r>
      <w:r>
        <w:t xml:space="preserve">kết </w:t>
      </w:r>
      <w:r>
        <w:t xml:space="preserve">hạt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lúa). </w:t>
      </w:r>
      <w:r>
        <w:rPr>
          <w:i/>
        </w:rPr>
        <w:t xml:space="preserve">Lúa </w:t>
      </w:r>
      <w:r>
        <w:rPr>
          <w:i/>
        </w:rPr>
        <w:t xml:space="preserve">đã </w:t>
      </w:r>
      <w:r>
        <w:t xml:space="preserve">trỗ, </w:t>
      </w:r>
      <w:r>
        <w:t xml:space="preserve">một </w:t>
      </w:r>
      <w:r>
        <w:t xml:space="preserve">số </w:t>
      </w:r>
      <w:r>
        <w:rPr>
          <w:i/>
        </w:rPr>
        <w:t xml:space="preserve">đang </w:t>
      </w:r>
      <w:r>
        <w:rPr>
          <w:i/>
        </w:rPr>
        <w:t xml:space="preserve">vào </w:t>
      </w:r>
      <w:r>
        <w:t xml:space="preserve">mấy.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sinh </w:t>
      </w:r>
      <w:r>
        <w:rPr>
          <w:b/>
        </w:rPr>
        <w:t xml:space="preserve">ra </w:t>
      </w:r>
      <w:r>
        <w:rPr>
          <w:b/>
        </w:rPr>
        <w:t xml:space="preserve">tử </w:t>
      </w:r>
      <w:r>
        <w:rPr>
          <w:i/>
        </w:rPr>
        <w:t xml:space="preserve">động từ </w:t>
      </w:r>
      <w:r>
        <w:t xml:space="preserve">(văn chương). </w:t>
      </w:r>
      <w:r>
        <w:t xml:space="preserve">Xông </w:t>
      </w:r>
      <w:r>
        <w:t xml:space="preserve">pha </w:t>
      </w:r>
      <w:r>
        <w:t xml:space="preserve">nơi </w:t>
      </w:r>
      <w:r>
        <w:t xml:space="preserve">trận </w:t>
      </w:r>
      <w:r>
        <w:t xml:space="preserve">mạc </w:t>
      </w:r>
      <w:r>
        <w:t xml:space="preserve">nguy </w:t>
      </w:r>
      <w:r>
        <w:t xml:space="preserve">hiểm, </w:t>
      </w:r>
      <w:r>
        <w:t xml:space="preserve">trải </w:t>
      </w:r>
      <w:r>
        <w:t xml:space="preserve">qua </w:t>
      </w:r>
      <w:r>
        <w:t xml:space="preserve">những </w:t>
      </w:r>
      <w:r>
        <w:t xml:space="preserve">hoàn </w:t>
      </w:r>
      <w:r>
        <w:t xml:space="preserve">cảnh </w:t>
      </w:r>
      <w:r>
        <w:t xml:space="preserve">hiểm </w:t>
      </w:r>
      <w:r>
        <w:t xml:space="preserve">nghèo </w:t>
      </w:r>
      <w:r>
        <w:t xml:space="preserve">giữa </w:t>
      </w:r>
      <w:r>
        <w:t xml:space="preserve">cái </w:t>
      </w:r>
      <w:r>
        <w:t xml:space="preserve">sống </w:t>
      </w:r>
      <w:r>
        <w:t xml:space="preserve">và </w:t>
      </w:r>
      <w:r>
        <w:t xml:space="preserve">cái </w:t>
      </w:r>
      <w:r>
        <w:t xml:space="preserve">chết. </w:t>
      </w:r>
      <w:r>
        <w:t xml:space="preserve">Đã </w:t>
      </w:r>
      <w:r>
        <w:t xml:space="preserve">từng </w:t>
      </w:r>
      <w:r>
        <w:rPr>
          <w:i/>
        </w:rPr>
        <w:t xml:space="preserve">uào </w:t>
      </w:r>
      <w:r>
        <w:t xml:space="preserve">sinh </w:t>
      </w:r>
      <w:r>
        <w:t xml:space="preserve">ra </w:t>
      </w:r>
      <w:r>
        <w:t xml:space="preserve">tử, </w:t>
      </w:r>
      <w:r>
        <w:t xml:space="preserve">đổ </w:t>
      </w:r>
      <w:r>
        <w:t xml:space="preserve">máu </w:t>
      </w:r>
      <w:r>
        <w:t xml:space="preserve">nơi </w:t>
      </w:r>
      <w:r>
        <w:t xml:space="preserve">chiến </w:t>
      </w:r>
      <w:r>
        <w:t xml:space="preserve">trường.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sổ </w:t>
      </w:r>
      <w:r>
        <w:rPr>
          <w:i/>
        </w:rPr>
        <w:t xml:space="preserve">động từ </w:t>
      </w:r>
      <w:r>
        <w:t xml:space="preserve">Ghi </w:t>
      </w:r>
      <w:r>
        <w:t xml:space="preserve">thành </w:t>
      </w:r>
      <w:r>
        <w:t xml:space="preserve">mục </w:t>
      </w:r>
      <w:r>
        <w:t xml:space="preserve">trên </w:t>
      </w:r>
      <w:r>
        <w:t xml:space="preserve">số </w:t>
      </w:r>
      <w:r>
        <w:t xml:space="preserve">sách </w:t>
      </w:r>
      <w:r>
        <w:t xml:space="preserve">để </w:t>
      </w:r>
      <w:r>
        <w:t xml:space="preserve">làm </w:t>
      </w:r>
      <w:r>
        <w:t xml:space="preserve">bằng, </w:t>
      </w:r>
      <w:r>
        <w:t xml:space="preserve">để </w:t>
      </w:r>
      <w:r>
        <w:t xml:space="preserve">tiện </w:t>
      </w:r>
      <w:r>
        <w:t xml:space="preserve">theo </w:t>
      </w:r>
      <w:r>
        <w:t xml:space="preserve">dõi. </w:t>
      </w:r>
      <w:r>
        <w:t xml:space="preserve">Vào </w:t>
      </w:r>
      <w:r>
        <w:t xml:space="preserve">số </w:t>
      </w:r>
      <w:r>
        <w:rPr>
          <w:i/>
        </w:rPr>
        <w:t xml:space="preserve">một </w:t>
      </w:r>
      <w:r>
        <w:t xml:space="preserve">công </w:t>
      </w:r>
      <w:r>
        <w:t xml:space="preserve">uăn </w:t>
      </w:r>
      <w:r>
        <w:t xml:space="preserve">gửi </w:t>
      </w:r>
      <w:r>
        <w:rPr>
          <w:i/>
        </w:rPr>
        <w:t xml:space="preserve">đi. </w:t>
      </w:r>
      <w:r>
        <w:t xml:space="preserve">Khoản </w:t>
      </w:r>
      <w:r>
        <w:rPr>
          <w:i/>
        </w:rPr>
        <w:t xml:space="preserve">thu </w:t>
      </w:r>
      <w:r>
        <w:t xml:space="preserve">chưa </w:t>
      </w:r>
      <w:r>
        <w:rPr>
          <w:i/>
        </w:rPr>
        <w:t xml:space="preserve">uào </w:t>
      </w:r>
      <w:r>
        <w:t xml:space="preserve">số.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tròng </w:t>
      </w:r>
      <w:r>
        <w:rPr>
          <w:i/>
        </w:rPr>
        <w:t xml:space="preserve">động từ </w:t>
      </w:r>
      <w:r>
        <w:t xml:space="preserve">Mắc </w:t>
      </w:r>
      <w:r>
        <w:t xml:space="preserve">mưu, </w:t>
      </w:r>
      <w:r>
        <w:t xml:space="preserve">sa </w:t>
      </w:r>
      <w:r>
        <w:t xml:space="preserve">vào </w:t>
      </w:r>
      <w:r>
        <w:t xml:space="preserve">bẫy. </w:t>
      </w:r>
      <w:r>
        <w:rPr>
          <w:i/>
        </w:rPr>
        <w:t xml:space="preserve">Dụ </w:t>
      </w:r>
      <w:r>
        <w:t xml:space="preserve">upào </w:t>
      </w:r>
      <w:r>
        <w:t xml:space="preserve">tròng. </w:t>
      </w:r>
      <w:r>
        <w:br/>
      </w:r>
      <w:r>
        <w:rPr>
          <w:b/>
        </w:rPr>
        <w:t xml:space="preserve">vào </w:t>
      </w:r>
      <w:r>
        <w:rPr>
          <w:b/>
        </w:rPr>
        <w:t xml:space="preserve">tù </w:t>
      </w:r>
      <w:r>
        <w:rPr>
          <w:b/>
        </w:rPr>
        <w:t xml:space="preserve">ra </w:t>
      </w:r>
      <w:r>
        <w:rPr>
          <w:b/>
        </w:rPr>
        <w:t xml:space="preserve">tội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Bị </w:t>
      </w:r>
      <w:r>
        <w:t xml:space="preserve">tù </w:t>
      </w:r>
      <w:r>
        <w:t xml:space="preserve">hết </w:t>
      </w:r>
      <w:r>
        <w:t xml:space="preserve">lằn </w:t>
      </w:r>
      <w:r>
        <w:t xml:space="preserve">này </w:t>
      </w:r>
      <w:r>
        <w:t xml:space="preserve">đến </w:t>
      </w:r>
      <w:r>
        <w:t xml:space="preserve">lần </w:t>
      </w:r>
      <w:r>
        <w:t xml:space="preserve">khác, </w:t>
      </w:r>
      <w:r>
        <w:t xml:space="preserve">liên </w:t>
      </w:r>
      <w:r>
        <w:t xml:space="preserve">tiếp </w:t>
      </w:r>
      <w:r>
        <w:t xml:space="preserve">chịu </w:t>
      </w:r>
      <w:r>
        <w:t xml:space="preserve">cảnh </w:t>
      </w:r>
      <w:r>
        <w:t xml:space="preserve">khổ </w:t>
      </w:r>
      <w:r>
        <w:t xml:space="preserve">cực. </w:t>
      </w:r>
      <w:r>
        <w:t xml:space="preserve">Hoạt </w:t>
      </w:r>
      <w:r>
        <w:t xml:space="preserve">động </w:t>
      </w:r>
      <w:r>
        <w:t xml:space="preserve">cách </w:t>
      </w:r>
      <w:r>
        <w:t xml:space="preserve">mạng, </w:t>
      </w:r>
      <w:r>
        <w:t xml:space="preserve">phải </w:t>
      </w:r>
      <w:r>
        <w:t xml:space="preserve">uào </w:t>
      </w:r>
      <w:r>
        <w:t xml:space="preserve">tù </w:t>
      </w:r>
      <w:r>
        <w:rPr>
          <w:i/>
        </w:rPr>
        <w:t xml:space="preserve">ra </w:t>
      </w:r>
      <w:r>
        <w:rPr>
          <w:i/>
        </w:rPr>
        <w:t xml:space="preserve">tội. </w:t>
      </w:r>
      <w:r>
        <w:br/>
      </w:r>
      <w:r>
        <w:rPr>
          <w:b/>
        </w:rPr>
        <w:t xml:space="preserve">varơi </w:t>
      </w:r>
      <w:r>
        <w:rPr>
          <w:i/>
        </w:rPr>
        <w:t xml:space="preserve">danh từ </w:t>
      </w:r>
      <w:r>
        <w:t xml:space="preserve">Áo </w:t>
      </w:r>
      <w:r>
        <w:t xml:space="preserve">khoác </w:t>
      </w:r>
      <w:r>
        <w:t xml:space="preserve">ngoài, </w:t>
      </w:r>
      <w:r>
        <w:t xml:space="preserve">ngắn </w:t>
      </w:r>
      <w:r>
        <w:t xml:space="preserve">trên </w:t>
      </w:r>
      <w:r>
        <w:t xml:space="preserve">đầu </w:t>
      </w:r>
      <w:r>
        <w:t xml:space="preserve">gối, </w:t>
      </w:r>
      <w:r>
        <w:t xml:space="preserve">thường </w:t>
      </w:r>
      <w:r>
        <w:t xml:space="preserve">bằng </w:t>
      </w:r>
      <w:r>
        <w:t xml:space="preserve">vải </w:t>
      </w:r>
      <w:r>
        <w:t xml:space="preserve">dày. </w:t>
      </w:r>
      <w:r>
        <w:t xml:space="preserve">Khoác </w:t>
      </w:r>
      <w:r>
        <w:t xml:space="preserve">chiếc </w:t>
      </w:r>
      <w:r>
        <w:t xml:space="preserve">uarơi </w:t>
      </w:r>
      <w:r>
        <w:t xml:space="preserve">báng </w:t>
      </w:r>
      <w:r>
        <w:rPr>
          <w:i/>
        </w:rPr>
        <w:t xml:space="preserve">đạ. </w:t>
      </w:r>
      <w:r>
        <w:br/>
      </w:r>
      <w:r>
        <w:rPr>
          <w:b/>
        </w:rPr>
        <w:t xml:space="preserve">vaselin </w:t>
      </w:r>
      <w:r>
        <w:rPr>
          <w:i/>
        </w:rPr>
        <w:t xml:space="preserve">cũng viết </w:t>
      </w:r>
      <w:r>
        <w:t xml:space="preserve">uazơlin.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giống </w:t>
      </w:r>
      <w:r>
        <w:t xml:space="preserve">mỡ </w:t>
      </w:r>
      <w:r>
        <w:t xml:space="preserve">đặc, </w:t>
      </w:r>
      <w:r>
        <w:t xml:space="preserve">lấy </w:t>
      </w:r>
      <w:r>
        <w:t xml:space="preserve">từ </w:t>
      </w:r>
      <w:r>
        <w:t xml:space="preserve">dầu </w:t>
      </w:r>
      <w:r>
        <w:t xml:space="preserve">mỏ,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bôi </w:t>
      </w:r>
      <w:r>
        <w:t xml:space="preserve">trơn </w:t>
      </w:r>
      <w:r>
        <w:t xml:space="preserve">hay </w:t>
      </w:r>
      <w:r>
        <w:t xml:space="preserve">làm </w:t>
      </w:r>
      <w:r>
        <w:t xml:space="preserve">thuốc </w:t>
      </w:r>
      <w:r>
        <w:t xml:space="preserve">nẻ. </w:t>
      </w:r>
      <w:r>
        <w:br/>
      </w:r>
      <w:r>
        <w:rPr>
          <w:b/>
        </w:rPr>
        <w:t xml:space="preserve">vát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Lệch </w:t>
      </w:r>
      <w:r>
        <w:t xml:space="preserve">sang </w:t>
      </w:r>
      <w:r>
        <w:t xml:space="preserve">một </w:t>
      </w:r>
      <w:r>
        <w:t xml:space="preserve">bên, </w:t>
      </w:r>
      <w:r>
        <w:t xml:space="preserve">tạo </w:t>
      </w:r>
      <w:r>
        <w:t xml:space="preserve">thành </w:t>
      </w:r>
      <w:r>
        <w:t xml:space="preserve">đường </w:t>
      </w:r>
      <w:r>
        <w:t xml:space="preserve">xiên </w:t>
      </w:r>
      <w:r>
        <w:t xml:space="preserve">chéo. </w:t>
      </w:r>
      <w:r>
        <w:rPr>
          <w:i/>
        </w:rPr>
        <w:t xml:space="preserve">Đẽo </w:t>
      </w:r>
      <w:r>
        <w:rPr>
          <w:i/>
        </w:rPr>
        <w:t xml:space="preserve">uát </w:t>
      </w:r>
      <w:r>
        <w:rPr>
          <w:i/>
        </w:rPr>
        <w:t xml:space="preserve">đầu </w:t>
      </w:r>
      <w:r>
        <w:t xml:space="preserve">gậy. </w:t>
      </w:r>
      <w:r>
        <w:t xml:space="preserve">Lưỡi </w:t>
      </w:r>
      <w:r>
        <w:rPr>
          <w:i/>
        </w:rPr>
        <w:t xml:space="preserve">rìu </w:t>
      </w:r>
      <w:r>
        <w:t xml:space="preserve">mài </w:t>
      </w:r>
      <w:r>
        <w:t xml:space="preserve">uát </w:t>
      </w:r>
      <w:r>
        <w:t xml:space="preserve">một </w:t>
      </w:r>
      <w:r>
        <w:rPr>
          <w:i/>
        </w:rPr>
        <w:t xml:space="preserve">mặt. </w:t>
      </w:r>
      <w:r>
        <w:t xml:space="preserve">Cho </w:t>
      </w:r>
      <w:r>
        <w:t xml:space="preserve">thuyền </w:t>
      </w:r>
      <w:r>
        <w:t xml:space="preserve">chạy </w:t>
      </w:r>
      <w:r>
        <w:t xml:space="preserve">uát. </w:t>
      </w:r>
      <w:r>
        <w:t xml:space="preserve">II </w:t>
      </w:r>
      <w:r>
        <w:t xml:space="preserve">động từ </w:t>
      </w:r>
      <w:r>
        <w:t xml:space="preserve">(0d.). </w:t>
      </w:r>
      <w:r>
        <w:t xml:space="preserve">Như </w:t>
      </w:r>
      <w:r>
        <w:rPr>
          <w:i/>
        </w:rPr>
        <w:t xml:space="preserve">vạta </w:t>
      </w:r>
      <w:r>
        <w:t xml:space="preserve">Vát </w:t>
      </w:r>
      <w:r>
        <w:rPr>
          <w:i/>
        </w:rPr>
        <w:t xml:space="preserve">nhọn </w:t>
      </w:r>
      <w:r>
        <w:t xml:space="preserve">đầu </w:t>
      </w:r>
      <w:r>
        <w:t xml:space="preserve">gậy. </w:t>
      </w:r>
      <w:r>
        <w:br/>
      </w:r>
      <w:r>
        <w:rPr>
          <w:b/>
        </w:rPr>
        <w:t xml:space="preserve">vat,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Thân </w:t>
      </w:r>
      <w:r>
        <w:t xml:space="preserve">áo. </w:t>
      </w:r>
      <w:r>
        <w:rPr>
          <w:i/>
        </w:rPr>
        <w:t xml:space="preserve">Sửa </w:t>
      </w:r>
      <w:r>
        <w:rPr>
          <w:i/>
        </w:rPr>
        <w:t xml:space="preserve">lại </w:t>
      </w:r>
      <w:r>
        <w:t xml:space="preserve">uạt </w:t>
      </w:r>
      <w:r>
        <w:rPr>
          <w:i/>
        </w:rPr>
        <w:t xml:space="preserve">áo. </w:t>
      </w:r>
      <w:r>
        <w:t xml:space="preserve">Vạt </w:t>
      </w:r>
      <w:r>
        <w:t xml:space="preserve">trước. </w:t>
      </w:r>
      <w:r>
        <w:t xml:space="preserve">Vạt </w:t>
      </w:r>
      <w:r>
        <w:t xml:space="preserve">sau. </w:t>
      </w:r>
      <w:r>
        <w:rPr>
          <w:b/>
        </w:rPr>
        <w:t xml:space="preserve">2 </w:t>
      </w:r>
      <w:r>
        <w:t xml:space="preserve">Mảnh </w:t>
      </w:r>
      <w:r>
        <w:t xml:space="preserve">đất </w:t>
      </w:r>
      <w:r>
        <w:t xml:space="preserve">trồng </w:t>
      </w:r>
      <w:r>
        <w:t xml:space="preserve">trọt </w:t>
      </w:r>
      <w:r>
        <w:t xml:space="preserve">hình </w:t>
      </w:r>
      <w:r>
        <w:t xml:space="preserve">dải </w:t>
      </w:r>
      <w:r>
        <w:t xml:space="preserve">dài. </w:t>
      </w:r>
      <w:r>
        <w:t xml:space="preserve">Vạt </w:t>
      </w:r>
      <w:r>
        <w:t xml:space="preserve">ruộng. </w:t>
      </w:r>
      <w:r>
        <w:t xml:space="preserve">Mạ </w:t>
      </w:r>
      <w:r>
        <w:t xml:space="preserve">gieo </w:t>
      </w:r>
      <w:r>
        <w:t xml:space="preserve">thành </w:t>
      </w:r>
      <w:r>
        <w:t xml:space="preserve">từng </w:t>
      </w:r>
      <w:r>
        <w:rPr>
          <w:i/>
        </w:rPr>
        <w:t xml:space="preserve">uạt. </w:t>
      </w:r>
      <w:r>
        <w:t xml:space="preserve">Vạt </w:t>
      </w:r>
      <w:r>
        <w:t xml:space="preserve">đất </w:t>
      </w:r>
      <w:r>
        <w:t xml:space="preserve">trÔng </w:t>
      </w:r>
      <w:r>
        <w:rPr>
          <w:i/>
        </w:rPr>
        <w:t xml:space="preserve">rau. </w:t>
      </w:r>
      <w:r>
        <w:rPr>
          <w:i/>
        </w:rPr>
        <w:t xml:space="preserve">Vạtrừngnon. </w:t>
      </w:r>
      <w:r>
        <w:rPr>
          <w:i/>
        </w:rPr>
        <w:t xml:space="preserve">. </w:t>
      </w:r>
      <w:r>
        <w:t xml:space="preserve">- </w:t>
      </w:r>
      <w:r>
        <w:br/>
      </w:r>
      <w:r>
        <w:rPr>
          <w:b/>
        </w:rPr>
        <w:t xml:space="preserve">vat,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vạc„ </w:t>
      </w:r>
      <w:r>
        <w:br/>
      </w:r>
      <w:r>
        <w:rPr>
          <w:b/>
        </w:rPr>
        <w:t xml:space="preserve">vạt, </w:t>
      </w:r>
      <w:r>
        <w:rPr>
          <w:i/>
        </w:rPr>
        <w:t xml:space="preserve">động từ </w:t>
      </w:r>
      <w:r>
        <w:t xml:space="preserve">Đẽo </w:t>
      </w:r>
      <w:r>
        <w:t xml:space="preserve">xiên. </w:t>
      </w:r>
      <w:r>
        <w:rPr>
          <w:i/>
        </w:rPr>
        <w:t xml:space="preserve">Vạt </w:t>
      </w:r>
      <w:r>
        <w:rPr>
          <w:i/>
        </w:rPr>
        <w:t xml:space="preserve">nhọn </w:t>
      </w:r>
      <w:r>
        <w:t xml:space="preserve">chiếc </w:t>
      </w:r>
      <w:r>
        <w:t xml:space="preserve">đòn </w:t>
      </w:r>
      <w:r>
        <w:t xml:space="preserve">xóc. </w:t>
      </w:r>
      <w:r>
        <w:t xml:space="preserve">Dùng </w:t>
      </w:r>
      <w:r>
        <w:rPr>
          <w:i/>
        </w:rPr>
        <w:t xml:space="preserve">dao </w:t>
      </w:r>
      <w:r>
        <w:t xml:space="preserve">uạt </w:t>
      </w:r>
      <w:r>
        <w:rPr>
          <w:i/>
        </w:rPr>
        <w:t xml:space="preserve">dừa. </w:t>
      </w:r>
      <w:r>
        <w:br/>
      </w:r>
      <w:r>
        <w:rPr>
          <w:b/>
        </w:rPr>
        <w:t xml:space="preserve">vata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Vanuata. </w:t>
      </w:r>
      <w:r>
        <w:t xml:space="preserve">vay, </w:t>
      </w:r>
      <w:r>
        <w:t xml:space="preserve">động từ </w:t>
      </w:r>
      <w:r>
        <w:rPr>
          <w:b/>
        </w:rPr>
        <w:t xml:space="preserve">1 </w:t>
      </w:r>
      <w:r>
        <w:t xml:space="preserve">Nhận </w:t>
      </w:r>
      <w:r>
        <w:t xml:space="preserve">tiền </w:t>
      </w:r>
      <w:r>
        <w:t xml:space="preserve">hay </w:t>
      </w:r>
      <w:r>
        <w:t xml:space="preserve">vật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sử </w:t>
      </w:r>
      <w:r>
        <w:t xml:space="preserve">dụng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sẽ </w:t>
      </w:r>
      <w:r>
        <w:t xml:space="preserve">trả </w:t>
      </w:r>
      <w:r>
        <w:t xml:space="preserve">lại </w:t>
      </w:r>
      <w:r>
        <w:t xml:space="preserve">bằng </w:t>
      </w:r>
      <w:r>
        <w:t xml:space="preserve">cái </w:t>
      </w:r>
      <w:r>
        <w:t xml:space="preserve">cùng </w:t>
      </w:r>
      <w:r>
        <w:t xml:space="preserve">loại </w:t>
      </w:r>
      <w:r>
        <w:t xml:space="preserve">ít </w:t>
      </w:r>
      <w:r>
        <w:t xml:space="preserve">nhất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hoặc </w:t>
      </w:r>
      <w:r>
        <w:t xml:space="preserve">giá </w:t>
      </w:r>
      <w:r>
        <w:t xml:space="preserve">trị </w:t>
      </w:r>
      <w:r>
        <w:t xml:space="preserve">tương </w:t>
      </w:r>
      <w:r>
        <w:t xml:space="preserve">đương. </w:t>
      </w:r>
      <w:r>
        <w:t xml:space="preserve">Vay </w:t>
      </w:r>
      <w:r>
        <w:rPr>
          <w:i/>
        </w:rPr>
        <w:t xml:space="preserve">tiền. </w:t>
      </w:r>
      <w:r>
        <w:t xml:space="preserve">Vay </w:t>
      </w:r>
      <w:r>
        <w:rPr>
          <w:i/>
        </w:rPr>
        <w:t xml:space="preserve">gạo. </w:t>
      </w:r>
      <w:r>
        <w:t xml:space="preserve">Cho </w:t>
      </w:r>
      <w:r>
        <w:t xml:space="preserve">uay </w:t>
      </w:r>
      <w:r>
        <w:t xml:space="preserve">uốn. </w:t>
      </w:r>
      <w:r>
        <w:t xml:space="preserve">Cho </w:t>
      </w:r>
      <w:r>
        <w:t xml:space="preserve">uay </w:t>
      </w:r>
      <w:r>
        <w:t xml:space="preserve">lấy </w:t>
      </w:r>
      <w:r>
        <w:rPr>
          <w:i/>
        </w:rPr>
        <w:t xml:space="preserve">lãi. </w:t>
      </w:r>
      <w:r>
        <w:t xml:space="preserve">Vay </w:t>
      </w:r>
      <w:r>
        <w:t xml:space="preserve">nên </w:t>
      </w:r>
      <w:r>
        <w:t xml:space="preserve">nợ, </w:t>
      </w:r>
      <w:r>
        <w:t xml:space="preserve">đợ </w:t>
      </w:r>
      <w:r>
        <w:t xml:space="preserve">nên </w:t>
      </w:r>
      <w:r>
        <w:t xml:space="preserve">ơn </w:t>
      </w:r>
      <w:r>
        <w:t xml:space="preserve">(tmg.).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mướn). </w:t>
      </w:r>
      <w:r>
        <w:t xml:space="preserve">(Cảm </w:t>
      </w:r>
      <w:r>
        <w:t xml:space="preserve">nghĩ) </w:t>
      </w:r>
      <w:r>
        <w:t xml:space="preserve">thay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vì </w:t>
      </w:r>
      <w:r>
        <w:t xml:space="preserve">người </w:t>
      </w:r>
      <w:r>
        <w:t xml:space="preserve">khác, </w:t>
      </w:r>
      <w:r>
        <w:t xml:space="preserve">là </w:t>
      </w:r>
      <w:r>
        <w:t xml:space="preserve">người </w:t>
      </w:r>
      <w:r>
        <w:t xml:space="preserve">xa </w:t>
      </w:r>
      <w:r>
        <w:t xml:space="preserve">lạ </w:t>
      </w:r>
      <w:r>
        <w:t xml:space="preserve">chẳng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rPr>
          <w:i/>
        </w:rPr>
        <w:t xml:space="preserve">với </w:t>
      </w:r>
      <w:r>
        <w:t xml:space="preserve">mình. </w:t>
      </w:r>
      <w:r>
        <w:t xml:space="preserve">Thương </w:t>
      </w:r>
      <w:r>
        <w:t xml:space="preserve">uay </w:t>
      </w:r>
      <w:r>
        <w:rPr>
          <w:i/>
        </w:rPr>
        <w:t xml:space="preserve">khóc </w:t>
      </w:r>
      <w:r>
        <w:rPr>
          <w:i/>
        </w:rPr>
        <w:t xml:space="preserve">mướn. </w:t>
      </w:r>
      <w:r>
        <w:t xml:space="preserve">Nghĩ </w:t>
      </w:r>
      <w:r>
        <w:rPr>
          <w:i/>
        </w:rPr>
        <w:t xml:space="preserve">mướn </w:t>
      </w:r>
      <w:r>
        <w:t xml:space="preserve">Ìo </w:t>
      </w:r>
      <w:r>
        <w:t xml:space="preserve">uay. </w:t>
      </w:r>
      <w:r>
        <w:br/>
      </w:r>
      <w:r>
        <w:rPr>
          <w:b/>
        </w:rPr>
        <w:t xml:space="preserve">vay, </w:t>
      </w:r>
      <w:r>
        <w:rPr>
          <w:i/>
        </w:rPr>
        <w:t xml:space="preserve">trợ từ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than </w:t>
      </w:r>
      <w:r>
        <w:t xml:space="preserve">tiếc, </w:t>
      </w:r>
      <w:r>
        <w:t xml:space="preserve">có </w:t>
      </w:r>
      <w:r>
        <w:t xml:space="preserve">hàm </w:t>
      </w:r>
      <w:r>
        <w:t xml:space="preserve">ý </w:t>
      </w:r>
      <w:r>
        <w:t xml:space="preserve">nghi </w:t>
      </w:r>
      <w:r>
        <w:t xml:space="preserve">vấn. </w:t>
      </w:r>
      <w:r>
        <w:br/>
      </w:r>
      <w:r>
        <w:rPr>
          <w:b/>
        </w:rPr>
        <w:t xml:space="preserve">vay </w:t>
      </w:r>
      <w:r>
        <w:rPr>
          <w:b/>
        </w:rPr>
        <w:t xml:space="preserve">lãi </w:t>
      </w:r>
      <w:r>
        <w:rPr>
          <w:i/>
        </w:rPr>
        <w:t xml:space="preserve">động từ </w:t>
      </w:r>
      <w:r>
        <w:t xml:space="preserve">Vay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khi </w:t>
      </w:r>
      <w:r>
        <w:t xml:space="preserve">trả </w:t>
      </w:r>
      <w:r>
        <w:t xml:space="preserve">phải </w:t>
      </w:r>
      <w:r>
        <w:t xml:space="preserve">thêm </w:t>
      </w:r>
      <w:r>
        <w:t xml:space="preserve">một </w:t>
      </w:r>
      <w:r>
        <w:t xml:space="preserve">khoản </w:t>
      </w:r>
      <w:r>
        <w:t xml:space="preserve">theo </w:t>
      </w:r>
      <w:r>
        <w:t xml:space="preserve">tỉ </w:t>
      </w:r>
      <w:r>
        <w:t xml:space="preserve">lệ </w:t>
      </w:r>
      <w:r>
        <w:t xml:space="preserve">phần </w:t>
      </w:r>
      <w:r>
        <w:t xml:space="preserve">trăm, </w:t>
      </w:r>
      <w:r>
        <w:t xml:space="preserve">gọi </w:t>
      </w:r>
      <w:r>
        <w:t xml:space="preserve">là </w:t>
      </w:r>
      <w:r>
        <w:rPr>
          <w:i/>
        </w:rPr>
        <w:t xml:space="preserve">lãi. </w:t>
      </w:r>
      <w:r>
        <w:rPr>
          <w:i/>
        </w:rPr>
        <w:t xml:space="preserve">Cho </w:t>
      </w:r>
      <w:r>
        <w:t xml:space="preserve">uay </w:t>
      </w:r>
      <w:r>
        <w:rPr>
          <w:i/>
        </w:rPr>
        <w:t xml:space="preserve">lãi. </w:t>
      </w:r>
      <w:r>
        <w:rPr>
          <w:i/>
        </w:rPr>
        <w:t xml:space="preserve">Vay </w:t>
      </w:r>
      <w:r>
        <w:t xml:space="preserve">nặng </w:t>
      </w:r>
      <w:r>
        <w:t xml:space="preserve">lãi. </w:t>
      </w:r>
      <w:r>
        <w:br/>
      </w:r>
      <w:r>
        <w:rPr>
          <w:b/>
        </w:rPr>
        <w:t xml:space="preserve">vay </w:t>
      </w:r>
      <w:r>
        <w:rPr>
          <w:b/>
        </w:rPr>
        <w:t xml:space="preserve">mượn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Vay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Tuy </w:t>
      </w:r>
      <w:r>
        <w:t xml:space="preserve">túng </w:t>
      </w:r>
      <w:r>
        <w:rPr>
          <w:i/>
        </w:rPr>
        <w:t xml:space="preserve">thiếu </w:t>
      </w:r>
      <w:r>
        <w:t xml:space="preserve">nhưng </w:t>
      </w:r>
      <w:r>
        <w:t xml:space="preserve">chưa </w:t>
      </w:r>
      <w:r>
        <w:rPr>
          <w:i/>
        </w:rPr>
        <w:t xml:space="preserve">đến </w:t>
      </w:r>
      <w:r>
        <w:t xml:space="preserve">nỗi </w:t>
      </w:r>
      <w:r>
        <w:t xml:space="preserve">phải </w:t>
      </w:r>
      <w:r>
        <w:t xml:space="preserve">uay </w:t>
      </w:r>
      <w:r>
        <w:t xml:space="preserve">mượn </w:t>
      </w:r>
      <w:r>
        <w:rPr>
          <w:i/>
        </w:rPr>
        <w:t xml:space="preserve">ai. </w:t>
      </w:r>
      <w:r>
        <w:rPr>
          <w:b/>
        </w:rPr>
        <w:t xml:space="preserve">2 </w:t>
      </w:r>
      <w:r>
        <w:t xml:space="preserve">Lấy </w:t>
      </w:r>
      <w:r>
        <w:t xml:space="preserve">cái </w:t>
      </w:r>
      <w:r>
        <w:t xml:space="preserve">đã </w:t>
      </w:r>
      <w:r>
        <w:t xml:space="preserve">có </w:t>
      </w:r>
      <w:r>
        <w:t xml:space="preserve">sẵn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dùng </w:t>
      </w:r>
      <w:r>
        <w:t xml:space="preserve">làm </w:t>
      </w:r>
      <w:r>
        <w:t xml:space="preserve">của </w:t>
      </w:r>
      <w:r>
        <w:t xml:space="preserve">mình, </w:t>
      </w:r>
      <w:r>
        <w:t xml:space="preserve">thay </w:t>
      </w:r>
      <w:r>
        <w:t xml:space="preserve">cho </w:t>
      </w:r>
      <w:r>
        <w:t xml:space="preserve">việc </w:t>
      </w:r>
      <w:r>
        <w:t xml:space="preserve">tự </w:t>
      </w:r>
      <w:r>
        <w:t xml:space="preserve">mình </w:t>
      </w:r>
      <w:r>
        <w:t xml:space="preserve">sáng </w:t>
      </w:r>
      <w:r>
        <w:t xml:space="preserve">tạo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Cốt </w:t>
      </w:r>
      <w:r>
        <w:t xml:space="preserve">truyện </w:t>
      </w:r>
      <w:r>
        <w:rPr>
          <w:i/>
        </w:rPr>
        <w:t xml:space="preserve">vay </w:t>
      </w:r>
      <w:r>
        <w:t xml:space="preserve">mượn. </w:t>
      </w:r>
      <w:r>
        <w:t xml:space="preserve">Hiện </w:t>
      </w:r>
      <w:r>
        <w:t xml:space="preserve">tượng </w:t>
      </w:r>
      <w:r>
        <w:t xml:space="preserve">uay </w:t>
      </w:r>
      <w:r>
        <w:t xml:space="preserve">mượn </w:t>
      </w:r>
      <w:r>
        <w:rPr>
          <w:i/>
        </w:rPr>
        <w:t xml:space="preserve">giữa </w:t>
      </w:r>
      <w:r>
        <w:t xml:space="preserve">các </w:t>
      </w:r>
      <w:r>
        <w:t xml:space="preserve">ngôn </w:t>
      </w:r>
      <w:r>
        <w:t xml:space="preserve">ngữ. </w:t>
      </w:r>
      <w:r>
        <w:br/>
      </w:r>
      <w:r>
        <w:rPr>
          <w:b/>
        </w:rPr>
        <w:t xml:space="preserve">vày,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cuộn </w:t>
      </w:r>
      <w:r>
        <w:t xml:space="preserve">tơ </w:t>
      </w:r>
      <w:r>
        <w:t xml:space="preserve">hay </w:t>
      </w:r>
      <w:r>
        <w:t xml:space="preserve">chỉ. </w:t>
      </w:r>
      <w:r>
        <w:t xml:space="preserve">Vày </w:t>
      </w:r>
      <w:r>
        <w:rPr>
          <w:i/>
        </w:rPr>
        <w:t xml:space="preserve">quay </w:t>
      </w:r>
      <w:r>
        <w:rPr>
          <w:i/>
        </w:rPr>
        <w:t xml:space="preserve">tơ. </w:t>
      </w:r>
      <w:r>
        <w:br/>
      </w:r>
      <w:r>
        <w:rPr>
          <w:b/>
        </w:rPr>
        <w:t xml:space="preserve">vày,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gắn </w:t>
      </w:r>
      <w:r>
        <w:t xml:space="preserve">ở </w:t>
      </w:r>
      <w:r>
        <w:t xml:space="preserve">đuôi </w:t>
      </w:r>
      <w:r>
        <w:t xml:space="preserve">mũi </w:t>
      </w:r>
      <w:r>
        <w:t xml:space="preserve">tên </w:t>
      </w:r>
      <w:r>
        <w:t xml:space="preserve">để </w:t>
      </w:r>
      <w:r>
        <w:t xml:space="preserve">giữ </w:t>
      </w:r>
      <w:r>
        <w:t xml:space="preserve">thăng </w:t>
      </w:r>
      <w:r>
        <w:t xml:space="preserve">bằng </w:t>
      </w:r>
      <w:r>
        <w:t xml:space="preserve">cho </w:t>
      </w:r>
      <w:r>
        <w:t xml:space="preserve">tên </w:t>
      </w:r>
      <w:r>
        <w:t xml:space="preserve">bay </w:t>
      </w:r>
      <w:r>
        <w:t xml:space="preserve">thẳng. </w:t>
      </w:r>
      <w:r>
        <w:br/>
      </w:r>
      <w:r>
        <w:rPr>
          <w:b/>
        </w:rPr>
        <w:t xml:space="preserve">vày. </w:t>
      </w:r>
      <w:r>
        <w:t xml:space="preserve">(ph.).x. </w:t>
      </w:r>
      <w:r>
        <w:t xml:space="preserve">vì, </w:t>
      </w:r>
      <w:r>
        <w:br/>
      </w:r>
      <w:r>
        <w:rPr>
          <w:b/>
        </w:rPr>
        <w:t xml:space="preserve">vày,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vây, </w:t>
      </w:r>
      <w:r>
        <w:br/>
      </w:r>
      <w:r>
        <w:rPr>
          <w:b/>
        </w:rPr>
        <w:t xml:space="preserve">vày </w:t>
      </w:r>
      <w:r>
        <w:rPr>
          <w:b/>
        </w:rPr>
        <w:t xml:space="preserve">cấu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uì </w:t>
      </w:r>
      <w:r>
        <w:t xml:space="preserve">cầu. </w:t>
      </w:r>
      <w:r>
        <w:br/>
      </w:r>
      <w:r>
        <w:rPr>
          <w:b/>
        </w:rPr>
        <w:t xml:space="preserve">vày </w:t>
      </w:r>
      <w:r>
        <w:rPr>
          <w:b/>
        </w:rPr>
        <w:t xml:space="preserve">vò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t xml:space="preserve">vây </w:t>
      </w:r>
      <w:r>
        <w:t xml:space="preserve">uò. </w:t>
      </w:r>
      <w:r>
        <w:br/>
      </w:r>
      <w:r>
        <w:rPr>
          <w:b/>
        </w:rPr>
        <w:t xml:space="preserve">vảy,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Mảnh </w:t>
      </w:r>
      <w:r>
        <w:t xml:space="preserve">nhỏ </w:t>
      </w:r>
      <w:r>
        <w:t xml:space="preserve">và </w:t>
      </w:r>
      <w:r>
        <w:t xml:space="preserve">cứng </w:t>
      </w:r>
      <w:r>
        <w:t xml:space="preserve">bằng </w:t>
      </w:r>
      <w:r>
        <w:t xml:space="preserve">chất </w:t>
      </w:r>
      <w:r>
        <w:t xml:space="preserve">sừng </w:t>
      </w:r>
      <w:r>
        <w:t xml:space="preserve">hay </w:t>
      </w:r>
      <w:r>
        <w:t xml:space="preserve">xương </w:t>
      </w:r>
      <w:r>
        <w:t xml:space="preserve">úp </w:t>
      </w:r>
      <w:r>
        <w:t xml:space="preserve">lên </w:t>
      </w:r>
      <w:r>
        <w:t xml:space="preserve">nhau </w:t>
      </w:r>
      <w:r>
        <w:t xml:space="preserve">ở </w:t>
      </w:r>
      <w:r>
        <w:t xml:space="preserve">ngoài </w:t>
      </w:r>
      <w:r>
        <w:t xml:space="preserve">da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sống,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bảo </w:t>
      </w:r>
      <w:r>
        <w:t xml:space="preserve">vệ </w:t>
      </w:r>
      <w:r>
        <w:t xml:space="preserve">cơ </w:t>
      </w:r>
      <w:r>
        <w:t xml:space="preserve">thể. </w:t>
      </w:r>
      <w:r>
        <w:rPr>
          <w:i/>
        </w:rPr>
        <w:t xml:space="preserve">24h; </w:t>
      </w:r>
      <w:r>
        <w:t xml:space="preserve">udy </w:t>
      </w:r>
      <w:r>
        <w:t xml:space="preserve">cá, </w:t>
      </w:r>
      <w:r>
        <w:t xml:space="preserve">udy </w:t>
      </w:r>
      <w:r>
        <w:rPr>
          <w:i/>
        </w:rPr>
        <w:t xml:space="preserve">tô </w:t>
      </w:r>
      <w:r>
        <w:rPr>
          <w:i/>
        </w:rPr>
        <w:t xml:space="preserve">tê. </w:t>
      </w:r>
      <w:r>
        <w:rPr>
          <w:b/>
        </w:rPr>
        <w:t xml:space="preserve">2 </w:t>
      </w:r>
      <w:r>
        <w:t xml:space="preserve">Vật </w:t>
      </w:r>
      <w:r>
        <w:t xml:space="preserve">mỏng </w:t>
      </w:r>
      <w:r>
        <w:t xml:space="preserve">và </w:t>
      </w:r>
      <w:r>
        <w:t xml:space="preserve">nhỏ </w:t>
      </w:r>
      <w:r>
        <w:t xml:space="preserve">có </w:t>
      </w:r>
      <w:r>
        <w:t xml:space="preserve">hình </w:t>
      </w:r>
      <w:r>
        <w:rPr>
          <w:i/>
        </w:rPr>
        <w:t xml:space="preserve">vảy. </w:t>
      </w:r>
      <w:r>
        <w:rPr>
          <w:i/>
        </w:rPr>
        <w:t xml:space="preserve">Mụn </w:t>
      </w:r>
      <w:r>
        <w:rPr>
          <w:i/>
        </w:rPr>
        <w:t xml:space="preserve">tróc </w:t>
      </w:r>
      <w:r>
        <w:rPr>
          <w:i/>
        </w:rPr>
        <w:t xml:space="preserve">uy, </w:t>
      </w:r>
      <w:r>
        <w:t xml:space="preserve">uảy </w:t>
      </w:r>
      <w:r>
        <w:t xml:space="preserve">ngô. </w:t>
      </w:r>
      <w:r>
        <w:t xml:space="preserve">Dùng </w:t>
      </w:r>
      <w:r>
        <w:t xml:space="preserve">vảy </w:t>
      </w:r>
      <w:r>
        <w:rPr>
          <w:i/>
        </w:rPr>
        <w:t xml:space="preserve">mica </w:t>
      </w:r>
      <w:r>
        <w:t xml:space="preserve">để </w:t>
      </w:r>
      <w:r>
        <w:t xml:space="preserve">đánh </w:t>
      </w:r>
      <w:r>
        <w:t xml:space="preserve">đàn.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