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vật </w:t>
      </w:r>
      <w:r>
        <w:rPr>
          <w:b/>
        </w:rPr>
        <w:t xml:space="preserve">vờ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Lay </w:t>
      </w:r>
      <w:r>
        <w:t xml:space="preserve">động, </w:t>
      </w:r>
      <w:r>
        <w:t xml:space="preserve">ngả </w:t>
      </w:r>
      <w:r>
        <w:t xml:space="preserve">nghiêng </w:t>
      </w:r>
      <w:r>
        <w:t xml:space="preserve">một </w:t>
      </w:r>
      <w:r>
        <w:t xml:space="preserve">cách </w:t>
      </w:r>
      <w:r>
        <w:t xml:space="preserve">yếu </w:t>
      </w:r>
      <w:r>
        <w:t xml:space="preserve">ớt </w:t>
      </w:r>
      <w:r>
        <w:t xml:space="preserve">tuỳ </w:t>
      </w:r>
      <w:r>
        <w:t xml:space="preserve">theo </w:t>
      </w:r>
      <w:r>
        <w:t xml:space="preserve">chiều </w:t>
      </w:r>
      <w:r>
        <w:t xml:space="preserve">gió, </w:t>
      </w:r>
      <w:r>
        <w:t xml:space="preserve">dòng </w:t>
      </w:r>
      <w:r>
        <w:t xml:space="preserve">nước. </w:t>
      </w:r>
      <w:r>
        <w:t xml:space="preserve">Làn </w:t>
      </w:r>
      <w:r>
        <w:t xml:space="preserve">khói </w:t>
      </w:r>
      <w:r>
        <w:t xml:space="preserve">uật </w:t>
      </w:r>
      <w:r>
        <w:t xml:space="preserve">vờ </w:t>
      </w:r>
      <w:r>
        <w:t xml:space="preserve">trên </w:t>
      </w:r>
      <w:r>
        <w:rPr>
          <w:i/>
        </w:rPr>
        <w:t xml:space="preserve">không </w:t>
      </w:r>
      <w:r>
        <w:t xml:space="preserve">trung. </w:t>
      </w:r>
      <w:r>
        <w:t xml:space="preserve">Chiếc </w:t>
      </w:r>
      <w:r>
        <w:rPr>
          <w:i/>
        </w:rPr>
        <w:t xml:space="preserve">lá </w:t>
      </w:r>
      <w:r>
        <w:rPr>
          <w:i/>
        </w:rPr>
        <w:t xml:space="preserve">trôi </w:t>
      </w:r>
      <w:r>
        <w:rPr>
          <w:i/>
        </w:rPr>
        <w:t xml:space="preserve">uật </w:t>
      </w:r>
      <w:r>
        <w:t xml:space="preserve">uỜ </w:t>
      </w:r>
      <w: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nước. </w:t>
      </w:r>
      <w:r>
        <w:t xml:space="preserve">Cỏ </w:t>
      </w:r>
      <w:r>
        <w:t xml:space="preserve">cây </w:t>
      </w:r>
      <w:r>
        <w:t xml:space="preserve">uật </w:t>
      </w:r>
      <w:r>
        <w:t xml:space="preserve">vờ </w:t>
      </w:r>
      <w:r>
        <w:t xml:space="preserve">trước </w:t>
      </w:r>
      <w:r>
        <w:t xml:space="preserve">gió. </w:t>
      </w:r>
      <w:r>
        <w:t xml:space="preserve">lỊ </w:t>
      </w:r>
      <w:r>
        <w:t xml:space="preserve">tính từ </w:t>
      </w:r>
      <w:r>
        <w:t xml:space="preserve">(Cuộc </w:t>
      </w:r>
      <w:r>
        <w:t xml:space="preserve">sống)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ổn </w:t>
      </w:r>
      <w:r>
        <w:t xml:space="preserve">định, </w:t>
      </w:r>
      <w:r>
        <w:t xml:space="preserve">không </w:t>
      </w:r>
      <w:r>
        <w:t xml:space="preserve">dựa </w:t>
      </w:r>
      <w:r>
        <w:t xml:space="preserve">được </w:t>
      </w:r>
      <w:r>
        <w:t xml:space="preserve">vào </w:t>
      </w:r>
      <w:r>
        <w:t xml:space="preserve">đâu, </w:t>
      </w:r>
      <w:r>
        <w:t xml:space="preserve">hoàn </w:t>
      </w:r>
      <w:r>
        <w:t xml:space="preserve">toàn </w:t>
      </w:r>
      <w:r>
        <w:t xml:space="preserve">tuỳ </w:t>
      </w:r>
      <w:r>
        <w:t xml:space="preserve">theo </w:t>
      </w:r>
      <w:r>
        <w:t xml:space="preserve">sự </w:t>
      </w:r>
      <w:r>
        <w:t xml:space="preserve">đưa </w:t>
      </w:r>
      <w:r>
        <w:t xml:space="preserve">đẩy </w:t>
      </w:r>
      <w:r>
        <w:t xml:space="preserve">của </w:t>
      </w:r>
      <w:r>
        <w:t xml:space="preserve">hoàn </w:t>
      </w:r>
      <w:r>
        <w:t xml:space="preserve">cảnh. </w:t>
      </w:r>
      <w:r>
        <w:t xml:space="preserve">Sống </w:t>
      </w:r>
      <w:r>
        <w:t xml:space="preserve">uột </w:t>
      </w:r>
      <w:r>
        <w:t xml:space="preserve">uỜ </w:t>
      </w:r>
      <w:r>
        <w:rPr>
          <w:i/>
        </w:rPr>
        <w:t xml:space="preserve">nơi </w:t>
      </w:r>
      <w:r>
        <w:rPr>
          <w:i/>
        </w:rPr>
        <w:t xml:space="preserve">xó </w:t>
      </w:r>
      <w:r>
        <w:t xml:space="preserve">chợ </w:t>
      </w:r>
      <w:r>
        <w:t xml:space="preserve">đầu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vầu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tre, </w:t>
      </w:r>
      <w:r>
        <w:t xml:space="preserve">thân </w:t>
      </w:r>
      <w:r>
        <w:t xml:space="preserve">to, </w:t>
      </w:r>
      <w:r>
        <w:t xml:space="preserve">mình </w:t>
      </w:r>
      <w:r>
        <w:t xml:space="preserve">mỏng </w:t>
      </w:r>
      <w:r>
        <w:t xml:space="preserve">nhưng </w:t>
      </w:r>
      <w:r>
        <w:t xml:space="preserve">rắn,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nhà. </w:t>
      </w:r>
      <w:r>
        <w:br/>
      </w:r>
      <w:r>
        <w:rPr>
          <w:b/>
        </w:rPr>
        <w:t xml:space="preserve">vẩu </w:t>
      </w:r>
      <w:r>
        <w:rPr>
          <w:i/>
        </w:rPr>
        <w:t xml:space="preserve">tính từ </w:t>
      </w:r>
      <w:r>
        <w:t xml:space="preserve">(Răng </w:t>
      </w:r>
      <w:r>
        <w:t xml:space="preserve">cửa </w:t>
      </w:r>
      <w:r>
        <w:t xml:space="preserve">hàm </w:t>
      </w:r>
      <w:r>
        <w:t xml:space="preserve">trên) </w:t>
      </w:r>
      <w:r>
        <w:t xml:space="preserve">nhô </w:t>
      </w:r>
      <w:r>
        <w:t xml:space="preserve">ra, </w:t>
      </w:r>
      <w:r>
        <w:t xml:space="preserve">chìa </w:t>
      </w:r>
      <w:r>
        <w:t xml:space="preserve">ra </w:t>
      </w:r>
      <w:r>
        <w:t xml:space="preserve">phía </w:t>
      </w:r>
      <w:r>
        <w:t xml:space="preserve">trước. </w:t>
      </w:r>
      <w:r>
        <w:t xml:space="preserve">Răng </w:t>
      </w:r>
      <w:r>
        <w:rPr>
          <w:i/>
        </w:rPr>
        <w:t xml:space="preserve">uẩu. </w:t>
      </w:r>
      <w:r>
        <w:br/>
      </w:r>
      <w:r>
        <w:rPr>
          <w:b/>
        </w:rPr>
        <w:t xml:space="preserve">vấu, </w:t>
      </w:r>
      <w:r>
        <w:rPr>
          <w:b/>
        </w:rPr>
        <w:t xml:space="preserve">(ph.;id.). </w:t>
      </w:r>
      <w:r>
        <w:rPr>
          <w:i/>
        </w:rPr>
        <w:t xml:space="preserve">xem </w:t>
      </w:r>
      <w:r>
        <w:t xml:space="preserve">vuốt. </w:t>
      </w:r>
      <w:r>
        <w:br/>
      </w:r>
      <w:r>
        <w:rPr>
          <w:b/>
        </w:rPr>
        <w:t xml:space="preserve">vấu,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(phương ngữ). </w:t>
      </w:r>
      <w:r>
        <w:t xml:space="preserve">Mấu. </w:t>
      </w:r>
      <w:r>
        <w:t xml:space="preserve">Vu </w:t>
      </w:r>
      <w:r>
        <w:t xml:space="preserve">tre. </w:t>
      </w:r>
      <w:r>
        <w:rPr>
          <w:b/>
        </w:rPr>
        <w:t xml:space="preserve">2 </w:t>
      </w:r>
      <w:r>
        <w:t xml:space="preserve">(chuyên môn). </w:t>
      </w:r>
      <w:r>
        <w:br/>
      </w:r>
      <w:r>
        <w:rPr>
          <w:b/>
        </w:rPr>
        <w:t xml:space="preserve">Mấu </w:t>
      </w:r>
      <w:r>
        <w:rPr>
          <w:b/>
        </w:rPr>
        <w:t xml:space="preserve">làm </w:t>
      </w:r>
      <w:r>
        <w:rPr>
          <w:b/>
        </w:rPr>
        <w:t xml:space="preserve">chỗ </w:t>
      </w:r>
      <w:r>
        <w:rPr>
          <w:b/>
        </w:rPr>
        <w:t xml:space="preserve">tựa </w:t>
      </w:r>
      <w:r>
        <w:rPr>
          <w:b/>
        </w:rPr>
        <w:t xml:space="preserve">cho </w:t>
      </w:r>
      <w:r>
        <w:rPr>
          <w:b/>
        </w:rPr>
        <w:t xml:space="preserve">chỉ </w:t>
      </w:r>
      <w:r>
        <w:rPr>
          <w:b/>
        </w:rPr>
        <w:t xml:space="preserve">tiết </w:t>
      </w:r>
      <w:r>
        <w:rPr>
          <w:b/>
        </w:rPr>
        <w:t xml:space="preserve">máy. </w:t>
      </w:r>
      <w:r>
        <w:t xml:space="preserve">Mâm </w:t>
      </w:r>
      <w:r>
        <w:t xml:space="preserve">cặp </w:t>
      </w:r>
      <w:r>
        <w:t xml:space="preserve">ba </w:t>
      </w:r>
      <w:r>
        <w:t xml:space="preserve">vuấu. </w:t>
      </w:r>
      <w:r>
        <w:br/>
      </w:r>
      <w:r>
        <w:rPr>
          <w:b/>
        </w:rPr>
        <w:t xml:space="preserve">vấu.d. </w:t>
      </w:r>
      <w:r>
        <w:t xml:space="preserve">Chảo </w:t>
      </w:r>
      <w:r>
        <w:t xml:space="preserve">bằng </w:t>
      </w:r>
      <w:r>
        <w:t xml:space="preserve">đất </w:t>
      </w:r>
      <w:r>
        <w:t xml:space="preserve">nung. </w:t>
      </w:r>
      <w:r>
        <w:br/>
      </w:r>
      <w:r>
        <w:rPr>
          <w:b/>
        </w:rPr>
        <w:t xml:space="preserve">vây,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dùng </w:t>
      </w:r>
      <w:r>
        <w:t xml:space="preserve">để </w:t>
      </w:r>
      <w:r>
        <w:t xml:space="preserve">bơi </w:t>
      </w:r>
      <w:r>
        <w:t xml:space="preserve">của </w:t>
      </w:r>
      <w:r>
        <w:t xml:space="preserve">cá, </w:t>
      </w:r>
      <w:r>
        <w:t xml:space="preserve">có </w:t>
      </w:r>
      <w:r>
        <w:t xml:space="preserve">dạng </w:t>
      </w:r>
      <w:r>
        <w:t xml:space="preserve">lá. </w:t>
      </w:r>
      <w:r>
        <w:rPr>
          <w:b/>
        </w:rPr>
        <w:t xml:space="preserve">2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sợi </w:t>
      </w:r>
      <w:r>
        <w:t xml:space="preserve">lấy </w:t>
      </w:r>
      <w:r>
        <w:t xml:space="preserve">ở </w:t>
      </w:r>
      <w:r>
        <w:t xml:space="preserve">vây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cá </w:t>
      </w:r>
      <w:r>
        <w:t xml:space="preserve">biển. </w:t>
      </w:r>
      <w:r>
        <w:br/>
      </w:r>
      <w:r>
        <w:rPr>
          <w:b/>
        </w:rPr>
        <w:t xml:space="preserve">vây,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thành </w:t>
      </w:r>
      <w:r>
        <w:t xml:space="preserve">một </w:t>
      </w:r>
      <w:r>
        <w:rPr>
          <w:i/>
        </w:rPr>
        <w:t xml:space="preserve">lớp </w:t>
      </w:r>
      <w:r>
        <w:t xml:space="preserve">bao </w:t>
      </w:r>
      <w:r>
        <w:t xml:space="preserve">lấy </w:t>
      </w:r>
      <w:r>
        <w:t xml:space="preserve">xung </w:t>
      </w:r>
      <w:r>
        <w:t xml:space="preserve">quanh. </w:t>
      </w:r>
      <w:r>
        <w:t xml:space="preserve">Vây </w:t>
      </w:r>
      <w:r>
        <w:rPr>
          <w:i/>
        </w:rPr>
        <w:t xml:space="preserve">màn. </w:t>
      </w:r>
      <w:r>
        <w:t xml:space="preserve">Những </w:t>
      </w:r>
      <w:r>
        <w:t xml:space="preserve">ngọn </w:t>
      </w:r>
      <w:r>
        <w:t xml:space="preserve">núi </w:t>
      </w:r>
      <w:r>
        <w:rPr>
          <w:i/>
        </w:rPr>
        <w:t xml:space="preserve">uây </w:t>
      </w:r>
      <w:r>
        <w:t xml:space="preserve">quanh </w:t>
      </w:r>
      <w:r>
        <w:t xml:space="preserve">thung </w:t>
      </w:r>
      <w:r>
        <w:t xml:space="preserve">lũng. </w:t>
      </w:r>
      <w:r>
        <w:t xml:space="preserve">Tường </w:t>
      </w:r>
      <w:r>
        <w:t xml:space="preserve">uây. </w:t>
      </w:r>
      <w:r>
        <w:rPr>
          <w:b/>
        </w:rPr>
        <w:t xml:space="preserve">2 </w:t>
      </w:r>
      <w:r>
        <w:t xml:space="preserve">Xúm </w:t>
      </w:r>
      <w:r>
        <w:t xml:space="preserve">lại </w:t>
      </w:r>
      <w:r>
        <w:t xml:space="preserve">thành </w:t>
      </w:r>
      <w:r>
        <w:t xml:space="preserve">vòng </w:t>
      </w:r>
      <w:r>
        <w:t xml:space="preserve">xung </w:t>
      </w:r>
      <w:r>
        <w:t xml:space="preserve">quanh. </w:t>
      </w:r>
      <w:r>
        <w:t xml:space="preserve">Ngồi </w:t>
      </w:r>
      <w:r>
        <w:t xml:space="preserve">uây </w:t>
      </w:r>
      <w:r>
        <w:t xml:space="preserve">quanh </w:t>
      </w:r>
      <w:r>
        <w:t xml:space="preserve">đống </w:t>
      </w:r>
      <w:r>
        <w:rPr>
          <w:i/>
        </w:rPr>
        <w:t xml:space="preserve">lửa. </w:t>
      </w:r>
      <w:r>
        <w:rPr>
          <w:i/>
        </w:rPr>
        <w:t xml:space="preserve">Lũ </w:t>
      </w:r>
      <w:r>
        <w:t xml:space="preserve">trẻ </w:t>
      </w:r>
      <w:r>
        <w:rPr>
          <w:i/>
        </w:rPr>
        <w:t xml:space="preserve">uây </w:t>
      </w:r>
      <w:r>
        <w:rPr>
          <w:i/>
        </w:rPr>
        <w:t xml:space="preserve">lấy </w:t>
      </w:r>
      <w:r>
        <w:rPr>
          <w:i/>
        </w:rPr>
        <w:t xml:space="preserve">cô </w:t>
      </w:r>
      <w:r>
        <w:t xml:space="preserve">giáo. </w:t>
      </w:r>
      <w:r>
        <w:rPr>
          <w:b/>
        </w:rPr>
        <w:t xml:space="preserve">3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thành </w:t>
      </w:r>
      <w:r>
        <w:t xml:space="preserve">một </w:t>
      </w:r>
      <w:r>
        <w:t xml:space="preserve">vòng </w:t>
      </w:r>
      <w:r>
        <w:t xml:space="preserve">chắn </w:t>
      </w:r>
      <w:r>
        <w:t xml:space="preserve">xung </w:t>
      </w:r>
      <w:r>
        <w:t xml:space="preserve">quanh, </w:t>
      </w:r>
      <w:r>
        <w:t xml:space="preserve">không </w:t>
      </w:r>
      <w:r>
        <w:t xml:space="preserve">cho </w:t>
      </w:r>
      <w:r>
        <w:t xml:space="preserve">thoát </w:t>
      </w:r>
      <w:r>
        <w:t xml:space="preserve">ra </w:t>
      </w:r>
      <w:r>
        <w:t xml:space="preserve">ngoài, </w:t>
      </w:r>
      <w:r>
        <w:t xml:space="preserve">làm </w:t>
      </w:r>
      <w:r>
        <w:t xml:space="preserve">cho </w:t>
      </w:r>
      <w:r>
        <w:t xml:space="preserve">oô </w:t>
      </w:r>
      <w:r>
        <w:t xml:space="preserve">lập. </w:t>
      </w:r>
      <w:r>
        <w:t xml:space="preserve">Vay </w:t>
      </w:r>
      <w:r>
        <w:t xml:space="preserve">bắt. </w:t>
      </w:r>
      <w:r>
        <w:t xml:space="preserve">Vây </w:t>
      </w:r>
      <w:r>
        <w:t xml:space="preserve">đồn. </w:t>
      </w:r>
      <w:r>
        <w:t xml:space="preserve">Thoát </w:t>
      </w:r>
      <w:r>
        <w:t xml:space="preserve">khỏi </w:t>
      </w:r>
      <w:r>
        <w:t xml:space="preserve">ung </w:t>
      </w:r>
      <w:r>
        <w:t xml:space="preserve">uây. </w:t>
      </w:r>
      <w:r>
        <w:br/>
      </w:r>
      <w:r>
        <w:rPr>
          <w:b/>
        </w:rPr>
        <w:t xml:space="preserve">vây; </w:t>
      </w:r>
      <w:r>
        <w:rPr>
          <w:i/>
        </w:rPr>
        <w:t xml:space="preserve">động từ </w:t>
      </w:r>
      <w:r>
        <w:t xml:space="preserve">(thông tục). </w:t>
      </w:r>
      <w:r>
        <w:t xml:space="preserve">Làm </w:t>
      </w:r>
      <w:r>
        <w:t xml:space="preserve">ra </w:t>
      </w:r>
      <w:r>
        <w:t xml:space="preserve">vẻ </w:t>
      </w:r>
      <w:r>
        <w:t xml:space="preserve">hơn </w:t>
      </w:r>
      <w:r>
        <w:t xml:space="preserve">người </w:t>
      </w:r>
      <w:r>
        <w:t xml:space="preserve">cho </w:t>
      </w:r>
      <w:r>
        <w:t xml:space="preserve">có </w:t>
      </w:r>
      <w:r>
        <w:t xml:space="preserve">về </w:t>
      </w:r>
      <w:r>
        <w:t xml:space="preserve">oai. </w:t>
      </w:r>
      <w:r>
        <w:br/>
      </w:r>
      <w:r>
        <w:rPr>
          <w:b/>
        </w:rPr>
        <w:t xml:space="preserve">vây </w:t>
      </w:r>
      <w:r>
        <w:rPr>
          <w:b/>
        </w:rPr>
        <w:t xml:space="preserve">bọc </w:t>
      </w:r>
      <w:r>
        <w:rPr>
          <w:i/>
        </w:rPr>
        <w:t xml:space="preserve">động từ </w:t>
      </w:r>
      <w:r>
        <w:t xml:space="preserve">Vây </w:t>
      </w:r>
      <w:r>
        <w:t xml:space="preserve">kín </w:t>
      </w:r>
      <w:r>
        <w:t xml:space="preserve">bốn </w:t>
      </w:r>
      <w:r>
        <w:t xml:space="preserve">phía, </w:t>
      </w:r>
      <w:r>
        <w:t xml:space="preserve">không </w:t>
      </w:r>
      <w:r>
        <w:t xml:space="preserve">để </w:t>
      </w:r>
      <w:r>
        <w:t xml:space="preserve">hở </w:t>
      </w:r>
      <w:r>
        <w:t xml:space="preserve">chỗ </w:t>
      </w:r>
      <w:r>
        <w:t xml:space="preserve">nào. </w:t>
      </w:r>
      <w:r>
        <w:t xml:space="preserve">Tường </w:t>
      </w:r>
      <w:r>
        <w:rPr>
          <w:i/>
        </w:rPr>
        <w:t xml:space="preserve">cao </w:t>
      </w:r>
      <w:r>
        <w:t xml:space="preserve">uây </w:t>
      </w:r>
      <w:r>
        <w:t xml:space="preserve">bọc </w:t>
      </w:r>
      <w:r>
        <w:t xml:space="preserve">xung </w:t>
      </w:r>
      <w:r>
        <w:rPr>
          <w:i/>
        </w:rPr>
        <w:t xml:space="preserve">quanh. </w:t>
      </w:r>
      <w:r>
        <w:t xml:space="preserve">Vây </w:t>
      </w:r>
      <w:r>
        <w:t xml:space="preserve">trong </w:t>
      </w:r>
      <w:r>
        <w:rPr>
          <w:i/>
        </w:rPr>
        <w:t xml:space="preserve">bọc </w:t>
      </w:r>
      <w:r>
        <w:t xml:space="preserve">ngoài. </w:t>
      </w:r>
      <w:r>
        <w:br/>
      </w:r>
      <w:r>
        <w:rPr>
          <w:b/>
        </w:rPr>
        <w:t xml:space="preserve">vây </w:t>
      </w:r>
      <w:r>
        <w:rPr>
          <w:b/>
        </w:rPr>
        <w:t xml:space="preserve">bủa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búa </w:t>
      </w:r>
      <w:r>
        <w:t xml:space="preserve">uây. </w:t>
      </w:r>
      <w:r>
        <w:br/>
      </w:r>
      <w:r>
        <w:rPr>
          <w:b/>
        </w:rPr>
        <w:t xml:space="preserve">vây </w:t>
      </w:r>
      <w:r>
        <w:rPr>
          <w:b/>
        </w:rPr>
        <w:t xml:space="preserve">cánh </w:t>
      </w:r>
      <w:r>
        <w:rPr>
          <w:i/>
        </w:rPr>
        <w:t xml:space="preserve">danh từ </w:t>
      </w:r>
      <w:r>
        <w:t xml:space="preserve">Người </w:t>
      </w:r>
      <w:r>
        <w:t xml:space="preserve">cùng </w:t>
      </w:r>
      <w:r>
        <w:t xml:space="preserve">phe </w:t>
      </w:r>
      <w:r>
        <w:t xml:space="preserve">cánh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Vây </w:t>
      </w:r>
      <w:r>
        <w:t xml:space="preserve">cánh </w:t>
      </w:r>
      <w:r>
        <w:t xml:space="preserve">đông. </w:t>
      </w:r>
      <w:r>
        <w:rPr>
          <w:i/>
        </w:rPr>
        <w:t xml:space="preserve">Tìm </w:t>
      </w:r>
      <w:r>
        <w:t xml:space="preserve">thêm </w:t>
      </w:r>
      <w:r>
        <w:t xml:space="preserve">uây </w:t>
      </w:r>
      <w:r>
        <w:t xml:space="preserve">cánh. </w:t>
      </w:r>
      <w:r>
        <w:br/>
      </w:r>
      <w:r>
        <w:rPr>
          <w:b/>
        </w:rPr>
        <w:t xml:space="preserve">vây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Bao </w:t>
      </w:r>
      <w:r>
        <w:t xml:space="preserve">vây </w:t>
      </w:r>
      <w:r>
        <w:t xml:space="preserve">và </w:t>
      </w:r>
      <w:r>
        <w:t xml:space="preserve">tấn </w:t>
      </w:r>
      <w:r>
        <w:t xml:space="preserve">công </w:t>
      </w:r>
      <w:r>
        <w:t xml:space="preserve">mãnh </w:t>
      </w:r>
      <w:r>
        <w:t xml:space="preserve">liệt, </w:t>
      </w:r>
      <w:r>
        <w:t xml:space="preserve">liên </w:t>
      </w:r>
      <w:r>
        <w:t xml:space="preserve">tục </w:t>
      </w:r>
      <w:r>
        <w:t xml:space="preserve">khiến </w:t>
      </w:r>
      <w:r>
        <w:t xml:space="preserve">cho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mỗi </w:t>
      </w:r>
      <w:r>
        <w:t xml:space="preserve">lúc </w:t>
      </w:r>
      <w:r>
        <w:t xml:space="preserve">bị </w:t>
      </w:r>
      <w:r>
        <w:t xml:space="preserve">hạn </w:t>
      </w:r>
      <w:r>
        <w:t xml:space="preserve">chế. </w:t>
      </w:r>
      <w:r>
        <w:t xml:space="preserve">Cho </w:t>
      </w:r>
      <w:r>
        <w:rPr>
          <w:i/>
        </w:rPr>
        <w:t xml:space="preserve">quân </w:t>
      </w:r>
      <w:r>
        <w:t xml:space="preserve">uây </w:t>
      </w:r>
      <w:r>
        <w:t xml:space="preserve">ép </w:t>
      </w:r>
      <w:r>
        <w:t xml:space="preserve">cứ </w:t>
      </w:r>
      <w:r>
        <w:t xml:space="preserve">điểm </w:t>
      </w:r>
      <w:r>
        <w:t xml:space="preserve">địch. </w:t>
      </w:r>
      <w:r>
        <w:br/>
      </w:r>
      <w:r>
        <w:rPr>
          <w:b/>
        </w:rPr>
        <w:t xml:space="preserve">vây </w:t>
      </w:r>
      <w:r>
        <w:rPr>
          <w:b/>
        </w:rPr>
        <w:t xml:space="preserve">hãm </w:t>
      </w:r>
      <w:r>
        <w:rPr>
          <w:i/>
        </w:rPr>
        <w:t xml:space="preserve">động từ </w:t>
      </w:r>
      <w:r>
        <w:t xml:space="preserve">Bao </w:t>
      </w:r>
      <w:r>
        <w:t xml:space="preserve">vây </w:t>
      </w:r>
      <w:r>
        <w:t xml:space="preserve">dài </w:t>
      </w:r>
      <w:r>
        <w:t xml:space="preserve">ngày </w:t>
      </w:r>
      <w:r>
        <w:t xml:space="preserve">làm </w:t>
      </w:r>
      <w:r>
        <w:t xml:space="preserve">cho </w:t>
      </w:r>
      <w:r>
        <w:t xml:space="preserve">khốn </w:t>
      </w:r>
      <w:r>
        <w:t xml:space="preserve">đốn </w:t>
      </w:r>
      <w:r>
        <w:t xml:space="preserve">về </w:t>
      </w:r>
      <w:r>
        <w:t xml:space="preserve">mọi </w:t>
      </w:r>
      <w:r>
        <w:t xml:space="preserve">mặt, </w:t>
      </w:r>
      <w:r>
        <w:rPr>
          <w:i/>
        </w:rPr>
        <w:t xml:space="preserve">tạo </w:t>
      </w:r>
      <w:r>
        <w:t xml:space="preserve">điều </w:t>
      </w:r>
      <w:r>
        <w:t xml:space="preserve">kiện </w:t>
      </w:r>
      <w:r>
        <w:t xml:space="preserve">để </w:t>
      </w:r>
      <w:r>
        <w:t xml:space="preserve">tiêu </w:t>
      </w:r>
      <w:r>
        <w:t xml:space="preserve">diệt </w:t>
      </w:r>
      <w:r>
        <w:t xml:space="preserve">hoặc </w:t>
      </w:r>
      <w:r>
        <w:t xml:space="preserve">buộc </w:t>
      </w:r>
      <w:r>
        <w:t xml:space="preserve">phải </w:t>
      </w:r>
      <w:r>
        <w:t xml:space="preserve">đầu </w:t>
      </w:r>
      <w:r>
        <w:t xml:space="preserve">hàng. </w:t>
      </w:r>
      <w:r>
        <w:t xml:space="preserve">Vây </w:t>
      </w:r>
      <w:r>
        <w:t xml:space="preserve">hãm </w:t>
      </w:r>
      <w:r>
        <w:t xml:space="preserve">một </w:t>
      </w:r>
      <w:r>
        <w:t xml:space="preserve">cứ </w:t>
      </w:r>
      <w:r>
        <w:t xml:space="preserve">điểm. </w:t>
      </w:r>
      <w:r>
        <w:br/>
      </w:r>
      <w:r>
        <w:rPr>
          <w:b/>
        </w:rPr>
        <w:t xml:space="preserve">vây </w:t>
      </w:r>
      <w:r>
        <w:rPr>
          <w:b/>
        </w:rPr>
        <w:t xml:space="preserve">ráp </w:t>
      </w:r>
      <w:r>
        <w:rPr>
          <w:i/>
        </w:rPr>
        <w:t xml:space="preserve">động từ </w:t>
      </w:r>
      <w:r>
        <w:t xml:space="preserve">Vây </w:t>
      </w:r>
      <w:r>
        <w:t xml:space="preserve">chặn </w:t>
      </w:r>
      <w:r>
        <w:t xml:space="preserve">các </w:t>
      </w:r>
      <w:r>
        <w:t xml:space="preserve">ngả </w:t>
      </w:r>
      <w:r>
        <w:t xml:space="preserve">đường </w:t>
      </w:r>
      <w:r>
        <w:t xml:space="preserve">và </w:t>
      </w:r>
      <w:r>
        <w:t xml:space="preserve">lùng </w:t>
      </w:r>
      <w:r>
        <w:t xml:space="preserve">bắt. </w:t>
      </w:r>
      <w:r>
        <w:br/>
      </w:r>
      <w:r>
        <w:rPr>
          <w:b/>
        </w:rPr>
        <w:t xml:space="preserve">vây </w:t>
      </w:r>
      <w:r>
        <w:rPr>
          <w:b/>
        </w:rPr>
        <w:t xml:space="preserve">vo </w:t>
      </w:r>
      <w:r>
        <w:rPr>
          <w:i/>
        </w:rPr>
        <w:t xml:space="preserve">động từ </w:t>
      </w:r>
      <w:r>
        <w:t xml:space="preserve">(thông tục). </w:t>
      </w:r>
      <w:r>
        <w:t xml:space="preserve">Vây, </w:t>
      </w:r>
      <w:r>
        <w:t xml:space="preserve">lên </w:t>
      </w:r>
      <w:r>
        <w:t xml:space="preserve">mặt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Hay </w:t>
      </w:r>
      <w:r>
        <w:t xml:space="preserve">uây </w:t>
      </w:r>
      <w:r>
        <w:t xml:space="preserve">uo </w:t>
      </w:r>
      <w:r>
        <w:t xml:space="preserve">với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br/>
      </w:r>
      <w:r>
        <w:rPr>
          <w:b/>
        </w:rPr>
        <w:t xml:space="preserve">vầy, </w:t>
      </w:r>
      <w:r>
        <w:rPr>
          <w:i/>
        </w:rPr>
        <w:t xml:space="preserve">động từ </w:t>
      </w:r>
      <w:r>
        <w:t xml:space="preserve">Dùng </w:t>
      </w:r>
      <w:r>
        <w:t xml:space="preserve">tay, </w:t>
      </w:r>
      <w:r>
        <w:t xml:space="preserve">chân </w:t>
      </w:r>
      <w:r>
        <w:t xml:space="preserve">quấy </w:t>
      </w:r>
      <w:r>
        <w:t xml:space="preserve">hoặc </w:t>
      </w:r>
      <w:r>
        <w:t xml:space="preserve">vò, </w:t>
      </w:r>
      <w:r>
        <w:t xml:space="preserve">giâm </w:t>
      </w:r>
      <w:r>
        <w:t xml:space="preserve">nhẹ, </w:t>
      </w:r>
      <w:r>
        <w:t xml:space="preserve">theo </w:t>
      </w:r>
      <w:r>
        <w:t xml:space="preserve">hướng </w:t>
      </w:r>
      <w:r>
        <w:t xml:space="preserve">này </w:t>
      </w:r>
      <w:r>
        <w:t xml:space="preserve">hướng </w:t>
      </w:r>
      <w:r>
        <w:t xml:space="preserve">khác, </w:t>
      </w:r>
      <w:r>
        <w:t xml:space="preserve">làm </w:t>
      </w:r>
      <w:r>
        <w:t xml:space="preserve">cho </w:t>
      </w:r>
      <w:r>
        <w:t xml:space="preserve">bẩn, </w:t>
      </w:r>
      <w:r>
        <w:t xml:space="preserve">nhàu, </w:t>
      </w:r>
      <w:r>
        <w:t xml:space="preserve">nát. </w:t>
      </w:r>
      <w:r>
        <w:t xml:space="preserve">Trẻ </w:t>
      </w:r>
      <w:r>
        <w:t xml:space="preserve">con </w:t>
      </w:r>
      <w:r>
        <w:t xml:space="preserve">uầy </w:t>
      </w:r>
      <w:r>
        <w:rPr>
          <w:i/>
        </w:rPr>
        <w:t xml:space="preserve">nước. </w:t>
      </w:r>
      <w:r>
        <w:t xml:space="preserve">Suốt </w:t>
      </w:r>
      <w:r>
        <w:t xml:space="preserve">ngày </w:t>
      </w:r>
      <w:r>
        <w:rPr>
          <w:i/>
        </w:rPr>
        <w:t xml:space="preserve">nghịch </w:t>
      </w:r>
      <w:r>
        <w:t xml:space="preserve">uầy </w:t>
      </w:r>
      <w:r>
        <w:t xml:space="preserve">đất </w:t>
      </w:r>
      <w:r>
        <w:t xml:space="preserve">uầy </w:t>
      </w:r>
      <w:r>
        <w:t xml:space="preserve">cát. </w:t>
      </w:r>
      <w:r>
        <w:rPr>
          <w:i/>
        </w:rPr>
        <w:t xml:space="preserve">Đám </w:t>
      </w:r>
      <w:r>
        <w:rPr>
          <w:i/>
        </w:rPr>
        <w:t xml:space="preserve">có </w:t>
      </w:r>
      <w:r>
        <w:t xml:space="preserve">bị </w:t>
      </w:r>
      <w:r>
        <w:t xml:space="preserve">trâu </w:t>
      </w:r>
      <w:r>
        <w:rPr>
          <w:i/>
        </w:rPr>
        <w:t xml:space="preserve">uày </w:t>
      </w:r>
      <w:r>
        <w:t xml:space="preserve">nát. </w:t>
      </w:r>
      <w:r>
        <w:t xml:space="preserve">vầy, </w:t>
      </w:r>
      <w:r>
        <w:t xml:space="preserve">động từ </w:t>
      </w:r>
      <w:r>
        <w:t xml:space="preserve">(cũ; </w:t>
      </w:r>
      <w:r>
        <w:t xml:space="preserve">văn chương). </w:t>
      </w:r>
      <w:r>
        <w:t xml:space="preserve">Sum </w:t>
      </w:r>
      <w:r>
        <w:t xml:space="preserve">họp, </w:t>
      </w:r>
      <w:r>
        <w:t xml:space="preserve">đoàn </w:t>
      </w:r>
      <w:r>
        <w:t xml:space="preserve">tụ. </w:t>
      </w:r>
      <w:r>
        <w:t xml:space="preserve">Vảy </w:t>
      </w:r>
      <w:r>
        <w:t xml:space="preserve">duyên </w:t>
      </w:r>
      <w:r>
        <w:t xml:space="preserve">cá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vầy; </w:t>
      </w:r>
      <w:r>
        <w:t xml:space="preserve">(ph.).x. </w:t>
      </w:r>
      <w:r>
        <w:t xml:space="preserve">uậy </w:t>
      </w:r>
      <w:r>
        <w:t xml:space="preserve">(nghĩa </w:t>
      </w:r>
      <w:r>
        <w:t xml:space="preserve">D). </w:t>
      </w:r>
      <w:r>
        <w:br/>
      </w:r>
      <w:r>
        <w:rPr>
          <w:b/>
        </w:rPr>
        <w:t xml:space="preserve">vầy </w:t>
      </w:r>
      <w:r>
        <w:rPr>
          <w:b/>
        </w:rPr>
        <w:t xml:space="preserve">vậy </w:t>
      </w:r>
      <w:r>
        <w:rPr>
          <w:i/>
        </w:rPr>
        <w:t xml:space="preserve">tính từ </w:t>
      </w:r>
      <w:r>
        <w:t xml:space="preserve">(khẩu ngữ). </w:t>
      </w:r>
      <w:r>
        <w:t xml:space="preserve">Tạm </w:t>
      </w:r>
      <w:r>
        <w:t xml:space="preserve">được,không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ý </w:t>
      </w:r>
      <w:r>
        <w:t xml:space="preserve">nhưng </w:t>
      </w:r>
      <w:r>
        <w:t xml:space="preserve">cũng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phàn </w:t>
      </w:r>
      <w:r>
        <w:t xml:space="preserve">nàn. </w:t>
      </w:r>
      <w:r>
        <w:t xml:space="preserve">Công </w:t>
      </w:r>
      <w:r>
        <w:t xml:space="preserve">uiệc </w:t>
      </w:r>
      <w:r>
        <w:t xml:space="preserve">uẫn </w:t>
      </w:r>
      <w:r>
        <w:t xml:space="preserve">bây </w:t>
      </w:r>
      <w:r>
        <w:t xml:space="preserve">uậy </w:t>
      </w:r>
      <w:r>
        <w:t xml:space="preserve">thôi. </w:t>
      </w:r>
      <w:r>
        <w:br/>
      </w:r>
      <w:r>
        <w:rPr>
          <w:b/>
        </w:rPr>
        <w:t xml:space="preserve">vầy </w:t>
      </w:r>
      <w:r>
        <w:rPr>
          <w:b/>
        </w:rPr>
        <w:t xml:space="preserve">vò </w:t>
      </w:r>
      <w:r>
        <w:rPr>
          <w:i/>
        </w:rPr>
        <w:t xml:space="preserve">động từ </w:t>
      </w:r>
      <w:r>
        <w:t xml:space="preserve">Vầy </w:t>
      </w:r>
      <w:r>
        <w:t xml:space="preserve">bằng </w:t>
      </w:r>
      <w:r>
        <w:t xml:space="preserve">tay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vẩy,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Mảnh </w:t>
      </w:r>
      <w:r>
        <w:t xml:space="preserve">nhỏ </w:t>
      </w:r>
      <w:r>
        <w:t xml:space="preserve">và </w:t>
      </w:r>
      <w:r>
        <w:t xml:space="preserve">cứng </w:t>
      </w:r>
      <w:r>
        <w:t xml:space="preserve">bằng </w:t>
      </w:r>
      <w:r>
        <w:t xml:space="preserve">chất </w:t>
      </w:r>
      <w:r>
        <w:t xml:space="preserve">sừng </w:t>
      </w:r>
      <w:r>
        <w:t xml:space="preserve">hay </w:t>
      </w:r>
      <w:r>
        <w:t xml:space="preserve">xương </w:t>
      </w:r>
      <w:r>
        <w:t xml:space="preserve">úp </w:t>
      </w:r>
      <w:r>
        <w:t xml:space="preserve">lên </w:t>
      </w:r>
      <w:r>
        <w:t xml:space="preserve">nhau </w:t>
      </w:r>
      <w:r>
        <w:t xml:space="preserve">ở </w:t>
      </w:r>
      <w:r>
        <w:t xml:space="preserve">ngoài </w:t>
      </w:r>
      <w:r>
        <w:t xml:space="preserve">da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bảo </w:t>
      </w:r>
      <w:r>
        <w:t xml:space="preserve">vệ </w:t>
      </w:r>
      <w:r>
        <w:t xml:space="preserve">cơ </w:t>
      </w:r>
      <w:r>
        <w:t xml:space="preserve">thể. </w:t>
      </w:r>
      <w:r>
        <w:t xml:space="preserve">Đánh </w:t>
      </w:r>
      <w:r>
        <w:t xml:space="preserve">uấy </w:t>
      </w:r>
      <w:r>
        <w:rPr>
          <w:i/>
        </w:rPr>
        <w:t xml:space="preserve">cá. </w:t>
      </w:r>
      <w:r>
        <w:t xml:space="preserve">Vấy </w:t>
      </w:r>
      <w:r>
        <w:rPr>
          <w:i/>
        </w:rPr>
        <w:t xml:space="preserve">tê </w:t>
      </w:r>
      <w:r>
        <w:rPr>
          <w:i/>
        </w:rPr>
        <w:t xml:space="preserve">tê. </w:t>
      </w:r>
      <w:r>
        <w:rPr>
          <w:b/>
        </w:rPr>
        <w:t xml:space="preserve">2 </w:t>
      </w:r>
      <w:r>
        <w:t xml:space="preserve">Vật </w:t>
      </w:r>
      <w:r>
        <w:t xml:space="preserve">mỏng </w:t>
      </w:r>
      <w:r>
        <w:t xml:space="preserve">và </w:t>
      </w:r>
      <w:r>
        <w:t xml:space="preserve">nhỏ </w:t>
      </w:r>
      <w:r>
        <w:t xml:space="preserve">có </w:t>
      </w:r>
      <w:r>
        <w:t xml:space="preserve">hình </w:t>
      </w:r>
      <w:r>
        <w:t xml:space="preserve">vẩy. </w:t>
      </w:r>
      <w:r>
        <w:t xml:space="preserve">Mụn </w:t>
      </w:r>
      <w:r>
        <w:t xml:space="preserve">tróc </w:t>
      </w:r>
      <w:r>
        <w:t xml:space="preserve">uấy. </w:t>
      </w:r>
      <w:r>
        <w:t xml:space="preserve">Vấy </w:t>
      </w:r>
      <w:r>
        <w:t xml:space="preserve">ngô. </w:t>
      </w:r>
      <w:r>
        <w:t xml:space="preserve">Dùng </w:t>
      </w:r>
      <w:r>
        <w:t xml:space="preserve">nấy </w:t>
      </w:r>
      <w:r>
        <w:rPr>
          <w:i/>
        </w:rPr>
        <w:t xml:space="preserve">mica </w:t>
      </w:r>
      <w:r>
        <w:rPr>
          <w:i/>
        </w:rPr>
        <w:t xml:space="preserve">để </w:t>
      </w:r>
      <w:r>
        <w:rPr>
          <w:i/>
        </w:rPr>
        <w:t xml:space="preserve">đánh </w:t>
      </w:r>
      <w:r>
        <w:rPr>
          <w:i/>
        </w:rPr>
        <w:t xml:space="preserve">đàn. </w:t>
      </w:r>
      <w:r>
        <w:br/>
      </w:r>
      <w:r>
        <w:rPr>
          <w:b/>
        </w:rPr>
        <w:t xml:space="preserve">vấy,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tay </w:t>
      </w:r>
      <w:r>
        <w:t xml:space="preserve">hoặc </w:t>
      </w:r>
      <w:r>
        <w:t xml:space="preserve">vật </w:t>
      </w:r>
      <w:r>
        <w:t xml:space="preserve">cầm </w:t>
      </w:r>
      <w:r>
        <w:t xml:space="preserve">trong </w:t>
      </w:r>
      <w:r>
        <w:t xml:space="preserve">tay </w:t>
      </w:r>
      <w:r>
        <w:t xml:space="preserve">từ </w:t>
      </w:r>
      <w:r>
        <w:t xml:space="preserve">trên </w:t>
      </w:r>
      <w:r>
        <w:t xml:space="preserve">xuống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rất </w:t>
      </w:r>
      <w:r>
        <w:t xml:space="preserve">nhanh, </w:t>
      </w:r>
      <w:r>
        <w:t xml:space="preserve">mạnh, </w:t>
      </w:r>
      <w:r>
        <w:t xml:space="preserve">để </w:t>
      </w:r>
      <w:r>
        <w:t xml:space="preserve">làm </w:t>
      </w:r>
      <w:r>
        <w:t xml:space="preserve">bắn </w:t>
      </w:r>
      <w:r>
        <w:t xml:space="preserve">đi </w:t>
      </w:r>
      <w:r>
        <w:t xml:space="preserve">chất </w:t>
      </w:r>
      <w:r>
        <w:t xml:space="preserve">lỏng </w:t>
      </w:r>
      <w:r>
        <w:t xml:space="preserve">đang </w:t>
      </w:r>
      <w:r>
        <w:t xml:space="preserve">bám </w:t>
      </w:r>
      <w:r>
        <w:t xml:space="preserve">vào. </w:t>
      </w:r>
      <w:r>
        <w:t xml:space="preserve">Vấy </w:t>
      </w:r>
      <w:r>
        <w:t xml:space="preserve">mực. </w:t>
      </w:r>
      <w:r>
        <w:t xml:space="preserve">Vấy </w:t>
      </w:r>
      <w:r>
        <w:t xml:space="preserve">rổ </w:t>
      </w:r>
      <w:r>
        <w:rPr>
          <w:i/>
        </w:rPr>
        <w:t xml:space="preserve">rau </w:t>
      </w:r>
      <w:r>
        <w:t xml:space="preserve">sống </w:t>
      </w:r>
      <w:r>
        <w:t xml:space="preserve">cho </w:t>
      </w:r>
      <w:r>
        <w:t xml:space="preserve">ráo </w:t>
      </w:r>
      <w:r>
        <w:t xml:space="preserve">nước. </w:t>
      </w:r>
      <w:r>
        <w:t xml:space="preserve">Vẩy </w:t>
      </w:r>
      <w:r>
        <w:t xml:space="preserve">nước </w:t>
      </w:r>
      <w:r>
        <w:rPr>
          <w:i/>
        </w:rPr>
        <w:t xml:space="preserve">quét </w:t>
      </w:r>
      <w:r>
        <w:t xml:space="preserve">nhà. </w:t>
      </w:r>
      <w:r>
        <w:rPr>
          <w:b/>
        </w:rPr>
        <w:t xml:space="preserve">2 </w:t>
      </w:r>
      <w:r>
        <w:t xml:space="preserve">(khẩu ngữ). </w:t>
      </w:r>
      <w:r>
        <w:t xml:space="preserve">Bắn </w:t>
      </w:r>
      <w:r>
        <w:t xml:space="preserve">súng </w:t>
      </w:r>
      <w:r>
        <w:t xml:space="preserve">ngắn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rất </w:t>
      </w:r>
      <w:r>
        <w:t xml:space="preserve">nhanh. </w:t>
      </w:r>
      <w:r>
        <w:t xml:space="preserve">Vấy </w:t>
      </w:r>
      <w:r>
        <w:t xml:space="preserve">luôn </w:t>
      </w:r>
      <w:r>
        <w:t xml:space="preserve">mấy </w:t>
      </w:r>
      <w:r>
        <w:rPr>
          <w:i/>
        </w:rPr>
        <w:t xml:space="preserve">phát </w:t>
      </w:r>
      <w:r>
        <w:rPr>
          <w:i/>
        </w:rPr>
        <w:t xml:space="preserve">vào </w:t>
      </w:r>
      <w:r>
        <w:rPr>
          <w:i/>
        </w:rPr>
        <w:t xml:space="preserve">mục </w:t>
      </w:r>
      <w:r>
        <w:t xml:space="preserve">tiêu. </w:t>
      </w:r>
      <w:r>
        <w:br/>
      </w:r>
      <w:r>
        <w:rPr>
          <w:b/>
        </w:rPr>
        <w:t xml:space="preserve">vẫy </w:t>
      </w:r>
      <w:r>
        <w:rPr>
          <w:i/>
        </w:rPr>
        <w:t xml:space="preserve">động từ </w:t>
      </w:r>
      <w:r>
        <w:t xml:space="preserve">Đưa </w:t>
      </w:r>
      <w:r>
        <w:t xml:space="preserve">lên </w:t>
      </w:r>
      <w:r>
        <w:t xml:space="preserve">đưa </w:t>
      </w:r>
      <w:r>
        <w:t xml:space="preserve">xuống </w:t>
      </w:r>
      <w:r>
        <w:t xml:space="preserve">hay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đều </w:t>
      </w:r>
      <w:r>
        <w:t xml:space="preserve">và </w:t>
      </w:r>
      <w:r>
        <w:t xml:space="preserve">liên </w:t>
      </w:r>
      <w:r>
        <w:t xml:space="preserve">tiếp, </w:t>
      </w:r>
      <w:r>
        <w:t xml:space="preserve">thường </w:t>
      </w:r>
      <w:r>
        <w:t xml:space="preserve">để </w:t>
      </w:r>
      <w:r>
        <w:t xml:space="preserve">ra </w:t>
      </w:r>
      <w:r>
        <w:rPr>
          <w:i/>
        </w:rPr>
        <w:t xml:space="preserve">hiệu </w:t>
      </w:r>
      <w:r>
        <w:t xml:space="preserve">hay </w:t>
      </w:r>
      <w:r>
        <w:t xml:space="preserve">biểu </w:t>
      </w:r>
      <w:r>
        <w:t xml:space="preserve">lộ </w:t>
      </w:r>
      <w:r>
        <w:t xml:space="preserve">tình </w:t>
      </w:r>
      <w:r>
        <w:t xml:space="preserve">cảm. </w:t>
      </w:r>
      <w:r>
        <w:t xml:space="preserve">Vẫy </w:t>
      </w:r>
      <w:r>
        <w:rPr>
          <w:i/>
        </w:rPr>
        <w:t xml:space="preserve">tay </w:t>
      </w:r>
      <w:r>
        <w:rPr>
          <w:i/>
        </w:rPr>
        <w:t xml:space="preserve">chào </w:t>
      </w:r>
      <w:r>
        <w:t xml:space="preserve">tạm </w:t>
      </w:r>
      <w:r>
        <w:rPr>
          <w:i/>
        </w:rPr>
        <w:t xml:space="preserve">biệt. </w:t>
      </w:r>
      <w:r>
        <w:t xml:space="preserve">Vẫy </w:t>
      </w:r>
      <w:r>
        <w:t xml:space="preserve">hoa </w:t>
      </w:r>
      <w:r>
        <w:t xml:space="preserve">hoan </w:t>
      </w:r>
      <w:r>
        <w:rPr>
          <w:i/>
        </w:rPr>
        <w:t xml:space="preserve">hô </w:t>
      </w:r>
      <w:r>
        <w:t xml:space="preserve">đoàn </w:t>
      </w:r>
      <w:r>
        <w:rPr>
          <w:i/>
        </w:rPr>
        <w:t xml:space="preserve">đại </w:t>
      </w:r>
      <w:r>
        <w:rPr>
          <w:i/>
        </w:rPr>
        <w:t xml:space="preserve">biểu. </w:t>
      </w:r>
      <w:r>
        <w:rPr>
          <w:i/>
        </w:rPr>
        <w:t xml:space="preserve">Chó </w:t>
      </w:r>
      <w:r>
        <w:t xml:space="preserve">uẫy </w:t>
      </w:r>
      <w:r>
        <w:rPr>
          <w:i/>
        </w:rPr>
        <w:t xml:space="preserve">đuôi </w:t>
      </w:r>
      <w:r>
        <w:t xml:space="preserve">mừng </w:t>
      </w:r>
      <w:r>
        <w:rPr>
          <w:i/>
        </w:rPr>
        <w:t xml:space="preserve">rỡ. </w:t>
      </w:r>
      <w:r>
        <w:br/>
      </w:r>
      <w:r>
        <w:rPr>
          <w:b/>
        </w:rPr>
        <w:t xml:space="preserve">vẫy </w:t>
      </w:r>
      <w:r>
        <w:rPr>
          <w:b/>
        </w:rPr>
        <w:t xml:space="preserve">gọi </w:t>
      </w:r>
      <w:r>
        <w:rPr>
          <w:i/>
        </w:rPr>
        <w:t xml:space="preserve">động từ </w:t>
      </w:r>
      <w:r>
        <w:t xml:space="preserve">(văn chương). </w:t>
      </w:r>
      <w:r>
        <w:t xml:space="preserve">Kêu </w:t>
      </w:r>
      <w:r>
        <w:t xml:space="preserve">gọi </w:t>
      </w:r>
      <w:r>
        <w:t xml:space="preserve">và </w:t>
      </w:r>
      <w:r>
        <w:t xml:space="preserve">giục </w:t>
      </w:r>
      <w:r>
        <w:t xml:space="preserve">giã </w:t>
      </w:r>
      <w:r>
        <w:t xml:space="preserve">tiến </w:t>
      </w:r>
      <w:r>
        <w:t xml:space="preserve">lên </w:t>
      </w:r>
      <w:r>
        <w:t xml:space="preserve">phía </w:t>
      </w:r>
      <w:r>
        <w:t xml:space="preserve">trước. </w:t>
      </w:r>
      <w:r>
        <w:t xml:space="preserve">Tương </w:t>
      </w:r>
      <w:r>
        <w:rPr>
          <w:i/>
        </w:rPr>
        <w:t xml:space="preserve">lai </w:t>
      </w:r>
      <w:r>
        <w:t xml:space="preserve">huy </w:t>
      </w:r>
      <w:r>
        <w:t xml:space="preserve">hoàng </w:t>
      </w:r>
      <w:r>
        <w:t xml:space="preserve">đang </w:t>
      </w:r>
      <w:r>
        <w:t xml:space="preserve">UÂY </w:t>
      </w:r>
      <w:r>
        <w:t xml:space="preserve">ĐỌI. </w:t>
      </w:r>
      <w:r>
        <w:br/>
      </w:r>
      <w:r>
        <w:rPr>
          <w:b/>
        </w:rPr>
        <w:t xml:space="preserve">vẫy </w:t>
      </w:r>
      <w:r>
        <w:rPr>
          <w:b/>
        </w:rPr>
        <w:t xml:space="preserve">vùng </w:t>
      </w:r>
      <w:r>
        <w:rPr>
          <w:i/>
        </w:rPr>
        <w:t xml:space="preserve">động từ </w:t>
      </w:r>
      <w:r>
        <w:t xml:space="preserve">Hoạt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do, </w:t>
      </w:r>
      <w:r>
        <w:t xml:space="preserve">tuỳ </w:t>
      </w:r>
      <w:r>
        <w:t xml:space="preserve">thích, </w:t>
      </w:r>
      <w:r>
        <w:t xml:space="preserve">không </w:t>
      </w:r>
      <w:r>
        <w:t xml:space="preserve">chịu </w:t>
      </w:r>
      <w:r>
        <w:t xml:space="preserve">một </w:t>
      </w:r>
      <w:r>
        <w:t xml:space="preserve">sự </w:t>
      </w:r>
      <w:r>
        <w:t xml:space="preserve">kiểm </w:t>
      </w:r>
      <w:r>
        <w:t xml:space="preserve">chế </w:t>
      </w:r>
      <w:r>
        <w:t xml:space="preserve">nào </w:t>
      </w:r>
      <w:r>
        <w:t xml:space="preserve">cả. </w:t>
      </w:r>
      <w:r>
        <w:t xml:space="preserve">Cá </w:t>
      </w:r>
      <w:r>
        <w:t xml:space="preserve">uẫy </w:t>
      </w:r>
      <w:r>
        <w:rPr>
          <w:i/>
        </w:rPr>
        <w:t xml:space="preserve">uùng </w:t>
      </w:r>
      <w:r>
        <w:t xml:space="preserve">trong </w:t>
      </w:r>
      <w:r>
        <w:t xml:space="preserve">nước. </w:t>
      </w:r>
      <w:r>
        <w:t xml:space="preserve">Như </w:t>
      </w:r>
      <w:r>
        <w:t xml:space="preserve">chim </w:t>
      </w:r>
      <w:r>
        <w:t xml:space="preserve">sổ </w:t>
      </w:r>
      <w:r>
        <w:t xml:space="preserve">lông, </w:t>
      </w:r>
      <w:r>
        <w:rPr>
          <w:i/>
        </w:rPr>
        <w:t xml:space="preserve">tha </w:t>
      </w:r>
      <w:r>
        <w:t xml:space="preserve">hồ </w:t>
      </w:r>
      <w:r>
        <w:rPr>
          <w:i/>
        </w:rPr>
        <w:t xml:space="preserve">mà </w:t>
      </w:r>
      <w:r>
        <w:t xml:space="preserve">uẫy </w:t>
      </w:r>
      <w:r>
        <w:t xml:space="preserve">vùng. </w:t>
      </w:r>
      <w:r>
        <w:br w:type="page"/>
      </w:r>
      <w:r>
        <w:rPr>
          <w:b/>
        </w:rPr>
        <w:t xml:space="preserve">vấy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Dính </w:t>
      </w:r>
      <w:r>
        <w:t xml:space="preserve">chất </w:t>
      </w:r>
      <w:r>
        <w:t xml:space="preserve">dơ </w:t>
      </w:r>
      <w:r>
        <w:t xml:space="preserve">bẩn </w:t>
      </w:r>
      <w:r>
        <w:t xml:space="preserve">hoặc </w:t>
      </w:r>
      <w:r>
        <w:t xml:space="preserve">đáng </w:t>
      </w:r>
      <w:r>
        <w:t xml:space="preserve">ghê </w:t>
      </w:r>
      <w:r>
        <w:t xml:space="preserve">tởm. </w:t>
      </w:r>
      <w:r>
        <w:t xml:space="preserve">Quần </w:t>
      </w:r>
      <w:r>
        <w:rPr>
          <w:i/>
        </w:rPr>
        <w:t xml:space="preserve">áo </w:t>
      </w:r>
      <w:r>
        <w:t xml:space="preserve">uấy </w:t>
      </w:r>
      <w:r>
        <w:t xml:space="preserve">đây </w:t>
      </w:r>
      <w:r>
        <w:t xml:space="preserve">bùn. </w:t>
      </w:r>
      <w:r>
        <w:t xml:space="preserve">Bàn </w:t>
      </w:r>
      <w:r>
        <w:t xml:space="preserve">tay </w:t>
      </w:r>
      <w:r>
        <w:t xml:space="preserve">uấy </w:t>
      </w:r>
      <w:r>
        <w:t xml:space="preserve">máu </w:t>
      </w:r>
      <w:r>
        <w:rPr>
          <w:i/>
        </w:rPr>
        <w:t xml:space="preserve">của </w:t>
      </w:r>
      <w:r>
        <w:t xml:space="preserve">tên </w:t>
      </w:r>
      <w:r>
        <w:rPr>
          <w:i/>
        </w:rPr>
        <w:t xml:space="preserve">sát </w:t>
      </w:r>
      <w:r>
        <w:t xml:space="preserve">nhân.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vài </w:t>
      </w:r>
      <w:r>
        <w:t xml:space="preserve">động từ). </w:t>
      </w:r>
      <w:r>
        <w:t xml:space="preserve">Trút </w:t>
      </w:r>
      <w:r>
        <w:rPr>
          <w:i/>
        </w:rPr>
        <w:t xml:space="preserve">bừa </w:t>
      </w:r>
      <w:r>
        <w:t xml:space="preserve">tội </w:t>
      </w:r>
      <w:r>
        <w:t xml:space="preserve">lỗi </w:t>
      </w:r>
      <w:r>
        <w:t xml:space="preserve">sang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trốn </w:t>
      </w:r>
      <w:r>
        <w:t xml:space="preserve">hoặc </w:t>
      </w:r>
      <w:r>
        <w:t xml:space="preserve">nhẹ </w:t>
      </w:r>
      <w:r>
        <w:t xml:space="preserve">bớt </w:t>
      </w:r>
      <w:r>
        <w:t xml:space="preserve">trách </w:t>
      </w:r>
      <w:r>
        <w:t xml:space="preserve">nhiệm. </w:t>
      </w:r>
      <w:r>
        <w:rPr>
          <w:i/>
        </w:rPr>
        <w:t xml:space="preserve">Đổ </w:t>
      </w:r>
      <w:r>
        <w:t xml:space="preserve">uấy </w:t>
      </w:r>
      <w:r>
        <w:t xml:space="preserve">trách </w:t>
      </w:r>
      <w:r>
        <w:t xml:space="preserve">nhiệm </w:t>
      </w:r>
      <w:r>
        <w:t xml:space="preserve">cho </w:t>
      </w:r>
      <w:r>
        <w:rPr>
          <w:i/>
        </w:rPr>
        <w:t xml:space="preserve">bạn. </w:t>
      </w:r>
      <w:r>
        <w:t xml:space="preserve">Khai </w:t>
      </w:r>
      <w:r>
        <w:t xml:space="preserve">uấy </w:t>
      </w:r>
      <w:r>
        <w:t xml:space="preserve">lung </w:t>
      </w:r>
      <w:r>
        <w:t xml:space="preserve">tung </w:t>
      </w:r>
      <w:r>
        <w:t xml:space="preserve">để </w:t>
      </w:r>
      <w:r>
        <w:t xml:space="preserve">nhẹ </w:t>
      </w:r>
      <w:r>
        <w:rPr>
          <w:i/>
        </w:rPr>
        <w:t xml:space="preserve">tội. </w:t>
      </w:r>
      <w:r>
        <w:br/>
      </w:r>
      <w:r>
        <w:rPr>
          <w:b/>
        </w:rPr>
        <w:t xml:space="preserve">vấy </w:t>
      </w:r>
      <w:r>
        <w:rPr>
          <w:b/>
        </w:rPr>
        <w:t xml:space="preserve">vá </w:t>
      </w:r>
      <w:r>
        <w:rPr>
          <w:i/>
        </w:rPr>
        <w:t xml:space="preserve">động từ </w:t>
      </w:r>
      <w:r>
        <w:t xml:space="preserve">(ít dùng). </w:t>
      </w:r>
      <w:r>
        <w:t xml:space="preserve">Vấy </w:t>
      </w:r>
      <w:r>
        <w:t xml:space="preserve">bẩn </w:t>
      </w:r>
      <w:r>
        <w:t xml:space="preserve">nhiều </w:t>
      </w:r>
      <w:r>
        <w:t xml:space="preserve">chỗ </w:t>
      </w:r>
      <w:r>
        <w:t xml:space="preserve">(nói </w:t>
      </w:r>
      <w:r>
        <w:rPr>
          <w:i/>
        </w:rPr>
        <w:t xml:space="preserve">khái </w:t>
      </w:r>
      <w:r>
        <w:t xml:space="preserve">quát). </w:t>
      </w:r>
      <w:r>
        <w:br/>
      </w:r>
      <w:r>
        <w:rPr>
          <w:b/>
        </w:rPr>
        <w:t xml:space="preserve">vậy </w:t>
      </w:r>
      <w:r>
        <w:rPr>
          <w:b/>
        </w:rPr>
        <w:t xml:space="preserve">l </w:t>
      </w:r>
      <w:r>
        <w:rPr>
          <w:i/>
        </w:rPr>
        <w:t xml:space="preserve">đại từ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điều </w:t>
      </w:r>
      <w:r>
        <w:t xml:space="preserve">như </w:t>
      </w:r>
      <w:r>
        <w:t xml:space="preserve">(hoặc </w:t>
      </w:r>
      <w:r>
        <w:t xml:space="preserve">coi </w:t>
      </w:r>
      <w:r>
        <w:t xml:space="preserve">như) </w:t>
      </w:r>
      <w:r>
        <w:t xml:space="preserve">đã </w:t>
      </w:r>
      <w:r>
        <w:t xml:space="preserve">biết, </w:t>
      </w:r>
      <w:r>
        <w:t xml:space="preserve">vì </w:t>
      </w:r>
      <w:r>
        <w:t xml:space="preserve">vừa </w:t>
      </w:r>
      <w:r>
        <w:t xml:space="preserve">được </w:t>
      </w:r>
      <w:r>
        <w:t xml:space="preserve">(hoặc </w:t>
      </w:r>
      <w:r>
        <w:t xml:space="preserve">đang) </w:t>
      </w:r>
      <w:r>
        <w:t xml:space="preserve">nói </w:t>
      </w:r>
      <w:r>
        <w:t xml:space="preserve">đến, </w:t>
      </w:r>
      <w:r>
        <w:t xml:space="preserve">hoặc </w:t>
      </w:r>
      <w:r>
        <w:t xml:space="preserve">đang </w:t>
      </w:r>
      <w:r>
        <w:t xml:space="preserve">là </w:t>
      </w:r>
      <w:r>
        <w:t xml:space="preserve">thực </w:t>
      </w:r>
      <w:r>
        <w:t xml:space="preserve">tế </w:t>
      </w:r>
      <w:r>
        <w:t xml:space="preserve">ở </w:t>
      </w:r>
      <w:r>
        <w:t xml:space="preserve">ngay </w:t>
      </w:r>
      <w:r>
        <w:t xml:space="preserve">trước </w:t>
      </w:r>
      <w:r>
        <w:t xml:space="preserve">mắt; </w:t>
      </w:r>
      <w:r>
        <w:t xml:space="preserve">như </w:t>
      </w:r>
      <w:r>
        <w:t xml:space="preserve">thế, </w:t>
      </w:r>
      <w:r>
        <w:t xml:space="preserve">nhưng </w:t>
      </w:r>
      <w:r>
        <w:t xml:space="preserve">nghĩa </w:t>
      </w:r>
      <w:r>
        <w:t xml:space="preserve">cụ </w:t>
      </w:r>
      <w:r>
        <w:t xml:space="preserve">thể </w:t>
      </w:r>
      <w:r>
        <w:t xml:space="preserve">hơn. </w:t>
      </w:r>
      <w:r>
        <w:t xml:space="preserve">Anh </w:t>
      </w:r>
      <w:r>
        <w:t xml:space="preserve">nói </w:t>
      </w:r>
      <w:r>
        <w:t xml:space="preserve">uậy, </w:t>
      </w:r>
      <w:r>
        <w:t xml:space="preserve">nó </w:t>
      </w:r>
      <w:r>
        <w:t xml:space="preserve">không </w:t>
      </w:r>
      <w:r>
        <w:t xml:space="preserve">nghe </w:t>
      </w:r>
      <w:r>
        <w:t xml:space="preserve">đâu. </w:t>
      </w:r>
      <w:r>
        <w:t xml:space="preserve">Gặp </w:t>
      </w:r>
      <w:r>
        <w:t xml:space="preserve">sao </w:t>
      </w:r>
      <w:r>
        <w:t xml:space="preserve">hay </w:t>
      </w:r>
      <w:r>
        <w:t xml:space="preserve">uậy. </w:t>
      </w:r>
      <w:r>
        <w:t xml:space="preserve">Năm </w:t>
      </w:r>
      <w:r>
        <w:t xml:space="preserve">nào </w:t>
      </w:r>
      <w:r>
        <w:t xml:space="preserve">cũng </w:t>
      </w:r>
      <w:r>
        <w:t xml:space="preserve">uậy, </w:t>
      </w:r>
      <w:r>
        <w:t xml:space="preserve">nghỉ </w:t>
      </w:r>
      <w:r>
        <w:t xml:space="preserve">hè </w:t>
      </w:r>
      <w:r>
        <w:rPr>
          <w:i/>
        </w:rPr>
        <w:t xml:space="preserve">là </w:t>
      </w:r>
      <w:r>
        <w:rPr>
          <w:i/>
        </w:rPr>
        <w:t xml:space="preserve">tôi </w:t>
      </w:r>
      <w:r>
        <w:t xml:space="preserve">uề </w:t>
      </w:r>
      <w:r>
        <w:t xml:space="preserve">thăm </w:t>
      </w:r>
      <w:r>
        <w:rPr>
          <w:i/>
        </w:rPr>
        <w:t xml:space="preserve">quê. </w:t>
      </w:r>
      <w:r>
        <w:rPr>
          <w:i/>
        </w:rPr>
        <w:t xml:space="preserve">Bởi </w:t>
      </w:r>
      <w:r>
        <w:rPr>
          <w:i/>
        </w:rPr>
        <w:t xml:space="preserve">uậy. </w:t>
      </w:r>
      <w:r>
        <w:t xml:space="preserve">Đúng </w:t>
      </w:r>
      <w:r>
        <w:t xml:space="preserve">như </w:t>
      </w:r>
      <w:r>
        <w:t xml:space="preserve">uậy. </w:t>
      </w:r>
      <w:r>
        <w:rPr>
          <w:b/>
        </w:rPr>
        <w:t xml:space="preserve">2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điều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để </w:t>
      </w:r>
      <w:r>
        <w:t xml:space="preserve">làm </w:t>
      </w:r>
      <w:r>
        <w:t xml:space="preserve">xuất </w:t>
      </w:r>
      <w:r>
        <w:t xml:space="preserve">phát </w:t>
      </w:r>
      <w:r>
        <w:t xml:space="preserve">điểm </w:t>
      </w:r>
      <w:r>
        <w:t xml:space="preserve">cho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ra. </w:t>
      </w:r>
      <w:r>
        <w:t xml:space="preserve">Vậy </w:t>
      </w:r>
      <w:r>
        <w:t xml:space="preserve">anh </w:t>
      </w:r>
      <w:r>
        <w:t xml:space="preserve">tính </w:t>
      </w:r>
      <w:r>
        <w:t xml:space="preserve">sao. </w:t>
      </w:r>
      <w:r>
        <w:t xml:space="preserve">Muộn </w:t>
      </w:r>
      <w:r>
        <w:t xml:space="preserve">rồi, </w:t>
      </w:r>
      <w:r>
        <w:t xml:space="preserve">uậy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t xml:space="preserve">đi </w:t>
      </w:r>
      <w:r>
        <w:t xml:space="preserve">nữa. </w:t>
      </w:r>
      <w:r>
        <w:t xml:space="preserve">II </w:t>
      </w:r>
      <w:r>
        <w:t xml:space="preserve">trợ từ </w:t>
      </w:r>
      <w:r>
        <w:rPr>
          <w:b/>
        </w:rPr>
        <w:t xml:space="preserve">1 </w:t>
      </w:r>
      <w:r>
        <w:t xml:space="preserve">(đùng </w:t>
      </w:r>
      <w:r>
        <w:t xml:space="preserve">ở </w:t>
      </w:r>
      <w:r>
        <w:t xml:space="preserve">câu </w:t>
      </w:r>
      <w:r>
        <w:t xml:space="preserve">hỏi, </w:t>
      </w:r>
      <w:r>
        <w:t xml:space="preserve">và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một </w:t>
      </w:r>
      <w:r>
        <w:t xml:space="preserve">đại từ </w:t>
      </w:r>
      <w:r>
        <w:t xml:space="preserve">phiếm </w:t>
      </w:r>
      <w:r>
        <w:t xml:space="preserve">chỉ </w:t>
      </w:r>
      <w:r>
        <w:t xml:space="preserve">ai, </w:t>
      </w:r>
      <w:r>
        <w:t xml:space="preserve">gì, </w:t>
      </w:r>
      <w:r>
        <w:t xml:space="preserve">sao, </w:t>
      </w:r>
      <w:r>
        <w:rPr>
          <w:i/>
        </w:rPr>
        <w:t xml:space="preserve">nào, </w:t>
      </w:r>
      <w:r>
        <w:rPr>
          <w:i/>
        </w:rPr>
        <w:t xml:space="preserve">đâu).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tính </w:t>
      </w:r>
      <w:r>
        <w:t xml:space="preserve">chất </w:t>
      </w:r>
      <w:r>
        <w:t xml:space="preserve">cụ </w:t>
      </w:r>
      <w:r>
        <w:t xml:space="preserve">thể,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hiện </w:t>
      </w:r>
      <w:r>
        <w:t xml:space="preserve">thực </w:t>
      </w:r>
      <w:r>
        <w:t xml:space="preserve">đã </w:t>
      </w:r>
      <w:r>
        <w:t xml:space="preserve">biết, </w:t>
      </w:r>
      <w:r>
        <w:t xml:space="preserve">của </w:t>
      </w:r>
      <w:r>
        <w:t xml:space="preserve">điều </w:t>
      </w:r>
      <w:r>
        <w:t xml:space="preserve">muốn </w:t>
      </w:r>
      <w:r>
        <w:t xml:space="preserve">hỏi. </w:t>
      </w:r>
      <w:r>
        <w:t xml:space="preserve">Nó </w:t>
      </w:r>
      <w:r>
        <w:t xml:space="preserve">nói </w:t>
      </w:r>
      <w:r>
        <w:rPr>
          <w:i/>
        </w:rPr>
        <w:t xml:space="preserve">ai </w:t>
      </w:r>
      <w:r>
        <w:t xml:space="preserve">uậy? </w:t>
      </w:r>
      <w:r>
        <w:t xml:space="preserve">Anh </w:t>
      </w:r>
      <w:r>
        <w:t xml:space="preserve">đang </w:t>
      </w:r>
      <w:r>
        <w:t xml:space="preserve">nghĩ </w:t>
      </w:r>
      <w:r>
        <w:t xml:space="preserve">gì </w:t>
      </w:r>
      <w:r>
        <w:t xml:space="preserve">uậy? </w:t>
      </w:r>
      <w:r>
        <w:t xml:space="preserve">Sao </w:t>
      </w:r>
      <w:r>
        <w:t xml:space="preserve">có </w:t>
      </w:r>
      <w:r>
        <w:t xml:space="preserve">chuyện </w:t>
      </w:r>
      <w:r>
        <w:t xml:space="preserve">lạ </w:t>
      </w:r>
      <w:r>
        <w:t xml:space="preserve">uậy! </w:t>
      </w:r>
      <w:r>
        <w:rPr>
          <w:b/>
        </w:rPr>
        <w:t xml:space="preserve">2 </w:t>
      </w:r>
      <w:r>
        <w:t xml:space="preserve">(cũ;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một </w:t>
      </w:r>
      <w:r>
        <w:t xml:space="preserve">kết </w:t>
      </w:r>
      <w:r>
        <w:t xml:space="preserve">luận </w:t>
      </w:r>
      <w:r>
        <w:t xml:space="preserve">rút </w:t>
      </w:r>
      <w:r>
        <w:t xml:space="preserve">ra </w:t>
      </w:r>
      <w:r>
        <w:t xml:space="preserve">từ </w:t>
      </w:r>
      <w:r>
        <w:t xml:space="preserve">những </w:t>
      </w:r>
      <w:r>
        <w:t xml:space="preserve">gì </w:t>
      </w:r>
      <w:r>
        <w:t xml:space="preserve">đã </w:t>
      </w:r>
      <w:r>
        <w:t xml:space="preserve">nói </w:t>
      </w:r>
      <w:r>
        <w:t xml:space="preserve">đến. </w:t>
      </w:r>
      <w:r>
        <w:t xml:space="preserve">Thật </w:t>
      </w:r>
      <w:r>
        <w:t xml:space="preserve">xứng </w:t>
      </w:r>
      <w:r>
        <w:t xml:space="preserve">đáng </w:t>
      </w:r>
      <w:r>
        <w:rPr>
          <w:i/>
        </w:rPr>
        <w:t xml:space="preserve">là </w:t>
      </w:r>
      <w:r>
        <w:rPr>
          <w:i/>
        </w:rPr>
        <w:t xml:space="preserve">bậc </w:t>
      </w:r>
      <w:r>
        <w:t xml:space="preserve">anh </w:t>
      </w:r>
      <w:r>
        <w:t xml:space="preserve">hùng </w:t>
      </w:r>
      <w:r>
        <w:t xml:space="preserve">uậy. </w:t>
      </w:r>
      <w:r>
        <w:rPr>
          <w:b/>
        </w:rPr>
        <w:t xml:space="preserve">3 </w:t>
      </w:r>
      <w:r>
        <w:t xml:space="preserve">(đùng </w:t>
      </w:r>
      <w:r>
        <w:rPr>
          <w:i/>
        </w:rP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kết </w:t>
      </w:r>
      <w:r>
        <w:t xml:space="preserve">luận </w:t>
      </w:r>
      <w:r>
        <w:t xml:space="preserve">là </w:t>
      </w:r>
      <w:r>
        <w:t xml:space="preserve">phải </w:t>
      </w:r>
      <w:r>
        <w:t xml:space="preserve">thế, </w:t>
      </w:r>
      <w:r>
        <w:t xml:space="preserve">không </w:t>
      </w:r>
      <w:r>
        <w:t xml:space="preserve">còn </w:t>
      </w:r>
      <w:r>
        <w:t xml:space="preserve">cách </w:t>
      </w:r>
      <w:r>
        <w:t xml:space="preserve">nào </w:t>
      </w:r>
      <w:r>
        <w:t xml:space="preserve">khác. </w:t>
      </w:r>
      <w:r>
        <w:t xml:space="preserve">Hàng </w:t>
      </w:r>
      <w:r>
        <w:t xml:space="preserve">xấu, </w:t>
      </w:r>
      <w:r>
        <w:rPr>
          <w:i/>
        </w:rPr>
        <w:t xml:space="preserve">nhưng </w:t>
      </w:r>
      <w:r>
        <w:t xml:space="preserve">cũng </w:t>
      </w:r>
      <w:r>
        <w:t xml:space="preserve">đành </w:t>
      </w:r>
      <w:r>
        <w:rPr>
          <w:i/>
        </w:rPr>
        <w:t xml:space="preserve">phải </w:t>
      </w:r>
      <w:r>
        <w:t xml:space="preserve">mua </w:t>
      </w:r>
      <w:r>
        <w:t xml:space="preserve">uậy. </w:t>
      </w:r>
      <w:r>
        <w:t xml:space="preserve">Việc </w:t>
      </w:r>
      <w:r>
        <w:t xml:space="preserve">này </w:t>
      </w:r>
      <w:r>
        <w:t xml:space="preserve">nhờ </w:t>
      </w:r>
      <w:r>
        <w:t xml:space="preserve">anh </w:t>
      </w:r>
      <w:r>
        <w:t xml:space="preserve">uậy. </w:t>
      </w:r>
      <w:r>
        <w:t xml:space="preserve">Thôi </w:t>
      </w:r>
      <w:r>
        <w:t xml:space="preserve">uậy. </w:t>
      </w:r>
      <w:r>
        <w:br/>
      </w:r>
      <w:r>
        <w:rPr>
          <w:b/>
        </w:rPr>
        <w:t xml:space="preserve">vây </w:t>
      </w:r>
      <w:r>
        <w:rPr>
          <w:b/>
        </w:rPr>
        <w:t xml:space="preserve">mà </w:t>
      </w:r>
      <w: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mà. </w:t>
      </w:r>
      <w:r>
        <w:t xml:space="preserve">Ai </w:t>
      </w:r>
      <w:r>
        <w:t xml:space="preserve">cũng </w:t>
      </w:r>
      <w:r>
        <w:t xml:space="preserve">biết, </w:t>
      </w:r>
      <w:r>
        <w:t xml:space="preserve">uậy </w:t>
      </w:r>
      <w:r>
        <w:t xml:space="preserve">mà </w:t>
      </w:r>
      <w:r>
        <w:t xml:space="preserve">nó </w:t>
      </w:r>
      <w:r>
        <w:rPr>
          <w:i/>
        </w:rPr>
        <w:t xml:space="preserve">còn </w:t>
      </w:r>
      <w:r>
        <w:rPr>
          <w:i/>
        </w:rPr>
        <w:t xml:space="preserve">chối. </w:t>
      </w:r>
      <w:r>
        <w:br/>
      </w:r>
      <w:r>
        <w:rPr>
          <w:b/>
        </w:rPr>
        <w:t xml:space="preserve">ve, </w:t>
      </w:r>
      <w:r>
        <w:rPr>
          <w:i/>
        </w:rPr>
        <w:t xml:space="preserve">danh từ </w:t>
      </w:r>
      <w:r>
        <w:t xml:space="preserve">cũng nói </w:t>
      </w:r>
      <w:r>
        <w:t xml:space="preserve">ve </w:t>
      </w:r>
      <w:r>
        <w:rPr>
          <w:i/>
        </w:rPr>
        <w:t xml:space="preserve">sâu. </w:t>
      </w:r>
      <w:r>
        <w:t xml:space="preserve">Bọ </w:t>
      </w:r>
      <w:r>
        <w:t xml:space="preserve">có </w:t>
      </w:r>
      <w:r>
        <w:t xml:space="preserve">cánh </w:t>
      </w:r>
      <w:r>
        <w:t xml:space="preserve">trong </w:t>
      </w:r>
      <w:r>
        <w:t xml:space="preserve">suốt, </w:t>
      </w:r>
      <w:r>
        <w:t xml:space="preserve">con </w:t>
      </w:r>
      <w:r>
        <w:t xml:space="preserve">đực </w:t>
      </w:r>
      <w:r>
        <w:t xml:space="preserve">kêu </w:t>
      </w:r>
      <w:r>
        <w:t xml:space="preserve">"ve </w:t>
      </w:r>
      <w:r>
        <w:t xml:space="preserve">ve" </w:t>
      </w:r>
      <w:r>
        <w:t xml:space="preserve">về </w:t>
      </w:r>
      <w:r>
        <w:t xml:space="preserve">mùa </w:t>
      </w:r>
      <w:r>
        <w:t xml:space="preserve">hè. </w:t>
      </w:r>
      <w:r>
        <w:t xml:space="preserve">Mình </w:t>
      </w:r>
      <w:r>
        <w:t xml:space="preserve">gây </w:t>
      </w:r>
      <w:r>
        <w:t xml:space="preserve">xác </w:t>
      </w:r>
      <w:r>
        <w:t xml:space="preserve">ue </w:t>
      </w:r>
      <w:r>
        <w:t xml:space="preserve">(rất </w:t>
      </w:r>
      <w:r>
        <w:t xml:space="preserve">gầy, </w:t>
      </w:r>
      <w:r>
        <w:t xml:space="preserve">tựa </w:t>
      </w:r>
      <w:r>
        <w:t xml:space="preserve">như </w:t>
      </w:r>
      <w:r>
        <w:t xml:space="preserve">xác </w:t>
      </w:r>
      <w:r>
        <w:t xml:space="preserve">con </w:t>
      </w:r>
      <w:r>
        <w:t xml:space="preserve">ve). </w:t>
      </w:r>
      <w:r>
        <w:br/>
      </w:r>
      <w:r>
        <w:rPr>
          <w:b/>
        </w:rPr>
        <w:t xml:space="preserve">ve, </w:t>
      </w:r>
      <w:r>
        <w:rPr>
          <w:i/>
        </w:rPr>
        <w:t xml:space="preserve">danh từ </w:t>
      </w:r>
      <w:r>
        <w:t xml:space="preserve">Bọ </w:t>
      </w:r>
      <w:r>
        <w:t xml:space="preserve">có </w:t>
      </w:r>
      <w:r>
        <w:t xml:space="preserve">chân </w:t>
      </w:r>
      <w:r>
        <w:t xml:space="preserve">đốt,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ngoài </w:t>
      </w:r>
      <w:r>
        <w:t xml:space="preserve">da, </w:t>
      </w:r>
      <w:r>
        <w:t xml:space="preserve">hút </w:t>
      </w:r>
      <w:r>
        <w:t xml:space="preserve">máu </w:t>
      </w:r>
      <w:r>
        <w:t xml:space="preserve">của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 </w:t>
      </w:r>
      <w:r>
        <w:t xml:space="preserve">như </w:t>
      </w:r>
      <w:r>
        <w:t xml:space="preserve">trâu, </w:t>
      </w:r>
      <w:r>
        <w:t xml:space="preserve">bò, </w:t>
      </w:r>
      <w:r>
        <w:t xml:space="preserve">v.v. </w:t>
      </w:r>
      <w:r>
        <w:br/>
      </w:r>
      <w:r>
        <w:rPr>
          <w:b/>
        </w:rPr>
        <w:t xml:space="preserve">ve.d. </w:t>
      </w:r>
      <w:r>
        <w:t xml:space="preserve">Sẹo </w:t>
      </w:r>
      <w:r>
        <w:t xml:space="preserve">nhỏ </w:t>
      </w:r>
      <w:r>
        <w:t xml:space="preserve">ở </w:t>
      </w:r>
      <w:r>
        <w:t xml:space="preserve">mi </w:t>
      </w:r>
      <w:r>
        <w:t xml:space="preserve">mắt. </w:t>
      </w:r>
      <w:r>
        <w:t xml:space="preserve">Mắt </w:t>
      </w:r>
      <w:r>
        <w:t xml:space="preserve">có </w:t>
      </w:r>
      <w:r>
        <w:t xml:space="preserve">ue. </w:t>
      </w:r>
      <w:r>
        <w:br/>
      </w:r>
      <w:r>
        <w:rPr>
          <w:b/>
        </w:rPr>
        <w:t xml:space="preserve">ve,d. </w:t>
      </w:r>
      <w:r>
        <w:t xml:space="preserve">(khẩu ngữ). </w:t>
      </w:r>
      <w:r>
        <w:t xml:space="preserve">Ve </w:t>
      </w:r>
      <w:r>
        <w:t xml:space="preserve">áo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ve; </w:t>
      </w:r>
      <w:r>
        <w:rPr>
          <w:i/>
        </w:rPr>
        <w:t xml:space="preserve">danh từ </w:t>
      </w:r>
      <w:r>
        <w:t xml:space="preserve">(phương ngữ). </w:t>
      </w:r>
      <w:r>
        <w:t xml:space="preserve">Lọ </w:t>
      </w:r>
      <w:r>
        <w:t xml:space="preserve">nhỏ, </w:t>
      </w:r>
      <w:r>
        <w:t xml:space="preserve">chai </w:t>
      </w:r>
      <w:r>
        <w:t xml:space="preserve">nhỏ. </w:t>
      </w:r>
      <w:r>
        <w:t xml:space="preserve">Ve </w:t>
      </w:r>
      <w:r>
        <w:t xml:space="preserve">thuốc </w:t>
      </w:r>
      <w:r>
        <w:t xml:space="preserve">đỏ. </w:t>
      </w:r>
      <w:r>
        <w:t xml:space="preserve">Ve </w:t>
      </w:r>
      <w:r>
        <w:t xml:space="preserve">ruợu. </w:t>
      </w:r>
      <w:r>
        <w:br/>
      </w:r>
      <w:r>
        <w:rPr>
          <w:b/>
        </w:rPr>
        <w:t xml:space="preserve">ve¿đg.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Tán </w:t>
      </w:r>
      <w:r>
        <w:t xml:space="preserve">tỉnh, </w:t>
      </w:r>
      <w:r>
        <w:t xml:space="preserve">tán </w:t>
      </w:r>
      <w:r>
        <w:t xml:space="preserve">(trong </w:t>
      </w:r>
      <w:r>
        <w:t xml:space="preserve">quan </w:t>
      </w:r>
      <w:r>
        <w:t xml:space="preserve">hệ </w:t>
      </w:r>
      <w:r>
        <w:t xml:space="preserve">trai </w:t>
      </w:r>
      <w:r>
        <w:t xml:space="preserve">gái). </w:t>
      </w:r>
      <w:r>
        <w:t xml:space="preserve">Ve </w:t>
      </w:r>
      <w:r>
        <w:t xml:space="preserve">gái. </w:t>
      </w:r>
      <w:r>
        <w:br/>
      </w:r>
      <w:r>
        <w:rPr>
          <w:b/>
        </w:rPr>
        <w:t xml:space="preserve">ve,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màu </w:t>
      </w:r>
      <w:r>
        <w:rPr>
          <w:i/>
        </w:rPr>
        <w:t xml:space="preserve">tựa </w:t>
      </w:r>
      <w:r>
        <w:t xml:space="preserve">như </w:t>
      </w:r>
      <w:r>
        <w:t xml:space="preserve">màu </w:t>
      </w:r>
      <w:r>
        <w:t xml:space="preserve">xanh </w:t>
      </w:r>
      <w:r>
        <w:t xml:space="preserve">lá </w:t>
      </w:r>
      <w:r>
        <w:t xml:space="preserve">mạ. </w:t>
      </w:r>
      <w:r>
        <w:t xml:space="preserve">Xanh </w:t>
      </w:r>
      <w:r>
        <w:t xml:space="preserve">ue. </w:t>
      </w:r>
      <w:r>
        <w:t xml:space="preserve">Quét </w:t>
      </w:r>
      <w:r>
        <w:t xml:space="preserve">uÔi </w:t>
      </w:r>
      <w:r>
        <w:t xml:space="preserve">be. </w:t>
      </w:r>
      <w:r>
        <w:br/>
      </w:r>
      <w:r>
        <w:rPr>
          <w:b/>
        </w:rPr>
        <w:t xml:space="preserve">ve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Phần </w:t>
      </w:r>
      <w:r>
        <w:t xml:space="preserve">kéo </w:t>
      </w:r>
      <w:r>
        <w:t xml:space="preserve">dài </w:t>
      </w:r>
      <w:r>
        <w:t xml:space="preserve">cổ </w:t>
      </w:r>
      <w:r>
        <w:t xml:space="preserve">áo </w:t>
      </w:r>
      <w:r>
        <w:t xml:space="preserve">kiểu </w:t>
      </w:r>
      <w:r>
        <w:t xml:space="preserve">Âu, </w:t>
      </w:r>
      <w:r>
        <w:t xml:space="preserve">bẻ </w:t>
      </w:r>
      <w:r>
        <w:t xml:space="preserve">lật </w:t>
      </w:r>
      <w:r>
        <w:t xml:space="preserve">ra </w:t>
      </w:r>
      <w:r>
        <w:t xml:space="preserve">hai </w:t>
      </w:r>
      <w:r>
        <w:t xml:space="preserve">bên </w:t>
      </w:r>
      <w:r>
        <w:t xml:space="preserve">trước </w:t>
      </w:r>
      <w:r>
        <w:t xml:space="preserve">ngực. </w:t>
      </w:r>
      <w:r>
        <w:br/>
      </w:r>
      <w:r>
        <w:rPr>
          <w:b/>
        </w:rPr>
        <w:t xml:space="preserve">ve </w:t>
      </w:r>
      <w:r>
        <w:rPr>
          <w:b/>
        </w:rPr>
        <w:t xml:space="preserve">chai </w:t>
      </w:r>
      <w:r>
        <w:rPr>
          <w:i/>
        </w:rPr>
        <w:t xml:space="preserve">danh từ </w:t>
      </w:r>
      <w:r>
        <w:t xml:space="preserve">(phương ngữ </w:t>
      </w:r>
      <w:r>
        <w:t xml:space="preserve">kng). </w:t>
      </w:r>
      <w:r>
        <w:t xml:space="preserve">Chai </w:t>
      </w:r>
      <w:r>
        <w:t xml:space="preserve">lọ </w:t>
      </w:r>
      <w:r>
        <w:t xml:space="preserve">và </w:t>
      </w:r>
      <w:r>
        <w:t xml:space="preserve">đồ </w:t>
      </w:r>
      <w:r>
        <w:t xml:space="preserve">phế </w:t>
      </w:r>
      <w:r>
        <w:t xml:space="preserve">thải </w:t>
      </w:r>
      <w:r>
        <w:t xml:space="preserve">như </w:t>
      </w:r>
      <w:r>
        <w:t xml:space="preserve">giấy </w:t>
      </w:r>
      <w:r>
        <w:t xml:space="preserve">vụn, </w:t>
      </w:r>
      <w:r>
        <w:t xml:space="preserve">sắt, </w:t>
      </w:r>
      <w:r>
        <w:t xml:space="preserve">thép,... </w:t>
      </w:r>
      <w:r>
        <w:t xml:space="preserve">nói </w:t>
      </w:r>
      <w:r>
        <w:t xml:space="preserve">chung, </w:t>
      </w:r>
      <w:r>
        <w:t xml:space="preserve">được </w:t>
      </w:r>
      <w:r>
        <w:t xml:space="preserve">thu </w:t>
      </w:r>
      <w:r>
        <w:t xml:space="preserve">gom </w:t>
      </w:r>
      <w:r>
        <w:t xml:space="preserve">để </w:t>
      </w:r>
      <w:r>
        <w:t xml:space="preserve">bán </w:t>
      </w:r>
      <w:r>
        <w:t xml:space="preserve">lại; </w:t>
      </w:r>
      <w:r>
        <w:t xml:space="preserve">đồng </w:t>
      </w:r>
      <w:r>
        <w:t xml:space="preserve">nát. </w:t>
      </w:r>
      <w:r>
        <w:t xml:space="preserve">Mua </w:t>
      </w:r>
      <w:r>
        <w:rPr>
          <w:i/>
        </w:rPr>
        <w:t xml:space="preserve">ở </w:t>
      </w:r>
      <w:r>
        <w:t xml:space="preserve">hàng </w:t>
      </w:r>
      <w:r>
        <w:rPr>
          <w:i/>
        </w:rPr>
        <w:t xml:space="preserve">ue </w:t>
      </w:r>
      <w:r>
        <w:t xml:space="preserve">chai. </w:t>
      </w:r>
      <w:r>
        <w:br/>
      </w:r>
      <w:r>
        <w:rPr>
          <w:b/>
        </w:rPr>
        <w:t xml:space="preserve">ve </w:t>
      </w:r>
      <w:r>
        <w:rPr>
          <w:b/>
        </w:rPr>
        <w:t xml:space="preserve">sâu </w:t>
      </w:r>
      <w:r>
        <w:rPr>
          <w:b/>
        </w:rPr>
        <w:t xml:space="preserve">d.x. </w:t>
      </w:r>
      <w:r>
        <w:rPr>
          <w:b/>
        </w:rPr>
        <w:t xml:space="preserve">ve. </w:t>
      </w:r>
      <w:r>
        <w:br/>
      </w:r>
      <w:r>
        <w:rPr>
          <w:b/>
        </w:rPr>
        <w:t xml:space="preserve">ve </w:t>
      </w:r>
      <w:r>
        <w:rPr>
          <w:b/>
        </w:rPr>
        <w:t xml:space="preserve">vãn </w:t>
      </w:r>
      <w:r>
        <w:rPr>
          <w:i/>
        </w:rPr>
        <w:t xml:space="preserve">động từ </w:t>
      </w:r>
      <w:r>
        <w:t xml:space="preserve">(khẩu ngữ). </w:t>
      </w:r>
      <w:r>
        <w:t xml:space="preserve">Tán </w:t>
      </w:r>
      <w:r>
        <w:t xml:space="preserve">tỉnh. </w:t>
      </w:r>
      <w:r>
        <w:t xml:space="preserve">Buông </w:t>
      </w:r>
      <w:r>
        <w:t xml:space="preserve">lời </w:t>
      </w:r>
      <w:r>
        <w:t xml:space="preserve">ue </w:t>
      </w:r>
      <w:r>
        <w:t xml:space="preserve">uấn. </w:t>
      </w:r>
      <w:r>
        <w:br/>
      </w:r>
      <w:r>
        <w:rPr>
          <w:b/>
        </w:rPr>
        <w:t xml:space="preserve">ve </w:t>
      </w:r>
      <w:r>
        <w:rPr>
          <w:b/>
        </w:rPr>
        <w:t xml:space="preserve">vẩy </w:t>
      </w:r>
      <w:r>
        <w:rPr>
          <w:i/>
        </w:rPr>
        <w:t xml:space="preserve">động từ </w:t>
      </w:r>
      <w:r>
        <w:t xml:space="preserve">Đưa </w:t>
      </w:r>
      <w:r>
        <w:t xml:space="preserve">đi </w:t>
      </w:r>
      <w:r>
        <w:t xml:space="preserve">đưa </w:t>
      </w:r>
      <w:r>
        <w:t xml:space="preserve">lại </w:t>
      </w:r>
      <w:r>
        <w:t xml:space="preserve">theo </w:t>
      </w:r>
      <w:r>
        <w:t xml:space="preserve">hướng </w:t>
      </w:r>
      <w:r>
        <w:t xml:space="preserve">này </w:t>
      </w:r>
      <w:r>
        <w:t xml:space="preserve">hướng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uyển </w:t>
      </w:r>
      <w:r>
        <w:t xml:space="preserve">chuyển, </w:t>
      </w:r>
      <w:r>
        <w:t xml:space="preserve">mềm </w:t>
      </w:r>
      <w:r>
        <w:t xml:space="preserve">mại. </w:t>
      </w:r>
      <w:r>
        <w:t xml:space="preserve">Chó </w:t>
      </w:r>
      <w:r>
        <w:t xml:space="preserve">ue </w:t>
      </w:r>
      <w:r>
        <w:t xml:space="preserve">uẩy </w:t>
      </w:r>
      <w:r>
        <w:t xml:space="preserve">đuôi </w:t>
      </w:r>
      <w:r>
        <w:t xml:space="preserve">mừng </w:t>
      </w:r>
      <w:r>
        <w:rPr>
          <w:i/>
        </w:rPr>
        <w:t xml:space="preserve">rỡ. </w:t>
      </w:r>
      <w:r>
        <w:t xml:space="preserve">Gánh </w:t>
      </w:r>
      <w:r>
        <w:t xml:space="preserve">thùng </w:t>
      </w:r>
      <w:r>
        <w:t xml:space="preserve">nước, </w:t>
      </w:r>
      <w:r>
        <w:t xml:space="preserve">tay </w:t>
      </w:r>
      <w:r>
        <w:rPr>
          <w:i/>
        </w:rPr>
        <w:t xml:space="preserve">đưa </w:t>
      </w:r>
      <w:r>
        <w:t xml:space="preserve">ue </w:t>
      </w:r>
      <w:r>
        <w:t xml:space="preserve">uẩy. </w:t>
      </w:r>
      <w:r>
        <w:t xml:space="preserve">Chiếc </w:t>
      </w:r>
      <w:r>
        <w:t xml:space="preserve">roi </w:t>
      </w:r>
      <w:r>
        <w:rPr>
          <w:i/>
        </w:rPr>
        <w:t xml:space="preserve">ue </w:t>
      </w:r>
      <w:r>
        <w:t xml:space="preserve">uẩy </w:t>
      </w:r>
      <w:r>
        <w:t xml:space="preserve">trong </w:t>
      </w:r>
      <w:r>
        <w:t xml:space="preserve">tay. </w:t>
      </w:r>
      <w:r>
        <w:br/>
      </w:r>
      <w:r>
        <w:rPr>
          <w:b/>
        </w:rPr>
        <w:t xml:space="preserve">ve </w:t>
      </w:r>
      <w:r>
        <w:rPr>
          <w:b/>
        </w:rPr>
        <w:t xml:space="preserve">ve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của </w:t>
      </w:r>
      <w:r>
        <w:t xml:space="preserve">ve </w:t>
      </w:r>
      <w:r>
        <w:t xml:space="preserve">sầu </w:t>
      </w:r>
      <w:r>
        <w:t xml:space="preserve">hoặc </w:t>
      </w:r>
      <w:r>
        <w:t xml:space="preserve">tiếng </w:t>
      </w:r>
      <w:r>
        <w:t xml:space="preserve">đập </w:t>
      </w:r>
      <w:r>
        <w:t xml:space="preserve">cánh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côn </w:t>
      </w:r>
      <w:r>
        <w:t xml:space="preserve">trùng </w:t>
      </w:r>
      <w:r>
        <w:t xml:space="preserve">nhỏ. </w:t>
      </w:r>
      <w:r>
        <w:t xml:space="preserve">Ve </w:t>
      </w:r>
      <w:r>
        <w:t xml:space="preserve">sầu </w:t>
      </w:r>
      <w:r>
        <w:rPr>
          <w:i/>
        </w:rPr>
        <w:t xml:space="preserve">kêu </w:t>
      </w:r>
      <w:r>
        <w:t xml:space="preserve">uø </w:t>
      </w:r>
      <w:r>
        <w:t xml:space="preserve">ue. </w:t>
      </w:r>
      <w:r>
        <w:t xml:space="preserve">Muỗi </w:t>
      </w:r>
      <w:r>
        <w:t xml:space="preserve">ue </w:t>
      </w:r>
      <w:r>
        <w:t xml:space="preserve">ue </w:t>
      </w:r>
      <w:r>
        <w:rPr>
          <w:i/>
        </w:rPr>
        <w:t xml:space="preserve">bên </w:t>
      </w:r>
      <w:r>
        <w:t xml:space="preserve">tai. </w:t>
      </w:r>
      <w:r>
        <w:t xml:space="preserve">II </w:t>
      </w:r>
      <w:r>
        <w:t xml:space="preserve">danh từ </w:t>
      </w:r>
      <w:r>
        <w:t xml:space="preserve">(phương ngữ). </w:t>
      </w:r>
      <w:r>
        <w:t xml:space="preserve">Ve </w:t>
      </w:r>
      <w:r>
        <w:t xml:space="preserve">sầu. </w:t>
      </w:r>
      <w:r>
        <w:br/>
      </w:r>
      <w:r>
        <w:rPr>
          <w:b/>
        </w:rPr>
        <w:t xml:space="preserve">ve </w:t>
      </w:r>
      <w:r>
        <w:rPr>
          <w:b/>
        </w:rPr>
        <w:t xml:space="preserve">vuốt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vuốt </w:t>
      </w:r>
      <w:r>
        <w:t xml:space="preserve">ue. </w:t>
      </w:r>
      <w:r>
        <w:br/>
      </w:r>
      <w:r>
        <w:rPr>
          <w:b/>
        </w:rPr>
        <w:t xml:space="preserve">vè, </w:t>
      </w:r>
      <w:r>
        <w:rPr>
          <w:b/>
        </w:rPr>
        <w:t xml:space="preserve">d </w:t>
      </w:r>
      <w:r>
        <w:t xml:space="preserve">((d.). </w:t>
      </w:r>
      <w:r>
        <w:t xml:space="preserve">Nhánh </w:t>
      </w:r>
      <w:r>
        <w:t xml:space="preserve">cây. </w:t>
      </w:r>
      <w:r>
        <w:t xml:space="preserve">Ngày </w:t>
      </w:r>
      <w:r>
        <w:rPr>
          <w:i/>
        </w:rPr>
        <w:t xml:space="preserve">đi </w:t>
      </w:r>
      <w:r>
        <w:t xml:space="preserve">lúa </w:t>
      </w:r>
      <w:r>
        <w:rPr>
          <w:i/>
        </w:rPr>
        <w:t xml:space="preserve">chửa </w:t>
      </w:r>
      <w:r>
        <w:t xml:space="preserve">chia </w:t>
      </w:r>
      <w:r>
        <w:t xml:space="preserve">uè, </w:t>
      </w:r>
      <w:r>
        <w:t xml:space="preserve">Ngày </w:t>
      </w:r>
      <w:r>
        <w:t xml:space="preserve">uề </w:t>
      </w:r>
      <w:r>
        <w:t xml:space="preserve">lúa </w:t>
      </w:r>
      <w:r>
        <w:t xml:space="preserve">đã </w:t>
      </w:r>
      <w:r>
        <w:t xml:space="preserve">đỏ </w:t>
      </w:r>
      <w:r>
        <w:t xml:space="preserve">hoe </w:t>
      </w:r>
      <w:r>
        <w:t xml:space="preserve">ngoài </w:t>
      </w:r>
      <w:r>
        <w:t xml:space="preserve">đồng </w:t>
      </w:r>
      <w:r>
        <w:t xml:space="preserve">(ca dao). </w:t>
      </w:r>
      <w:r>
        <w:br/>
      </w:r>
      <w:r>
        <w:rPr>
          <w:b/>
        </w:rPr>
        <w:t xml:space="preserve">về, </w:t>
      </w:r>
      <w:r>
        <w:rPr>
          <w:i/>
        </w:rPr>
        <w:t xml:space="preserve">danh từ </w:t>
      </w:r>
      <w:r>
        <w:t xml:space="preserve">Que </w:t>
      </w:r>
      <w:r>
        <w:t xml:space="preserve">cắm </w:t>
      </w:r>
      <w:r>
        <w:t xml:space="preserve">để </w:t>
      </w:r>
      <w:r>
        <w:t xml:space="preserve">làm </w:t>
      </w:r>
      <w:r>
        <w:t xml:space="preserve">mốc </w:t>
      </w:r>
      <w:r>
        <w:t xml:space="preserve">ở </w:t>
      </w:r>
      <w:r>
        <w:t xml:space="preserve">nơi </w:t>
      </w:r>
      <w:r>
        <w:t xml:space="preserve">ngập </w:t>
      </w:r>
      <w:r>
        <w:t xml:space="preserve">nước. </w:t>
      </w:r>
      <w:r>
        <w:t xml:space="preserve">Cảm </w:t>
      </w:r>
      <w:r>
        <w:t xml:space="preserve">uề. </w:t>
      </w:r>
      <w:r>
        <w:br/>
      </w:r>
      <w:r>
        <w:rPr>
          <w:b/>
        </w:rPr>
        <w:t xml:space="preserve">vè, </w:t>
      </w:r>
      <w:r>
        <w:rPr>
          <w:i/>
        </w:rPr>
        <w:t xml:space="preserve">danh từ </w:t>
      </w:r>
      <w:r>
        <w:t xml:space="preserve">Bài </w:t>
      </w:r>
      <w:r>
        <w:t xml:space="preserve">văn </w:t>
      </w:r>
      <w:r>
        <w:t xml:space="preserve">vần </w:t>
      </w:r>
      <w:r>
        <w:t xml:space="preserve">dân </w:t>
      </w:r>
      <w:r>
        <w:t xml:space="preserve">gian </w:t>
      </w:r>
      <w:r>
        <w:t xml:space="preserve">kể </w:t>
      </w:r>
      <w:r>
        <w:t xml:space="preserve">lại </w:t>
      </w:r>
      <w:r>
        <w:t xml:space="preserve">chuyện </w:t>
      </w:r>
      <w:r>
        <w:rPr>
          <w:i/>
        </w:rPr>
        <w:t xml:space="preserve">người </w:t>
      </w:r>
      <w:r>
        <w:t xml:space="preserve">thật, </w:t>
      </w:r>
      <w:r>
        <w:t xml:space="preserve">việc </w:t>
      </w:r>
      <w:r>
        <w:t xml:space="preserve">thật </w:t>
      </w:r>
      <w:r>
        <w:t xml:space="preserve">để </w:t>
      </w:r>
      <w:r>
        <w:t xml:space="preserve">ca </w:t>
      </w:r>
      <w:r>
        <w:t xml:space="preserve">ngợi </w:t>
      </w:r>
      <w:r>
        <w:t xml:space="preserve">hay </w:t>
      </w:r>
      <w:r>
        <w:t xml:space="preserve">chê </w:t>
      </w:r>
      <w:r>
        <w:t xml:space="preserve">bai, </w:t>
      </w:r>
      <w:r>
        <w:t xml:space="preserve">châm </w:t>
      </w:r>
      <w:r>
        <w:t xml:space="preserve">biếm. </w:t>
      </w:r>
      <w:r>
        <w:t xml:space="preserve">Đặt </w:t>
      </w:r>
      <w:r>
        <w:t xml:space="preserve">uề. </w:t>
      </w:r>
      <w:r>
        <w:t xml:space="preserve">Kể </w:t>
      </w:r>
      <w:r>
        <w:t xml:space="preserve">uò. </w:t>
      </w:r>
      <w:r>
        <w:br/>
      </w:r>
      <w:r>
        <w:rPr>
          <w:b/>
        </w:rPr>
        <w:t xml:space="preserve">về,d. </w:t>
      </w:r>
      <w:r>
        <w:t xml:space="preserve">(phương ngữ). </w:t>
      </w:r>
      <w:r>
        <w:t xml:space="preserve">Chắn </w:t>
      </w:r>
      <w:r>
        <w:t xml:space="preserve">bùn. </w:t>
      </w:r>
      <w:r>
        <w:t xml:space="preserve">Về </w:t>
      </w:r>
      <w:r>
        <w:t xml:space="preserve">xe </w:t>
      </w:r>
      <w:r>
        <w:t xml:space="preserve">đạp. </w:t>
      </w:r>
      <w:r>
        <w:br/>
      </w:r>
      <w:r>
        <w:rPr>
          <w:b/>
        </w:rPr>
        <w:t xml:space="preserve">về, </w:t>
      </w:r>
      <w:r>
        <w:rPr>
          <w:i/>
        </w:rPr>
        <w:t xml:space="preserve">động từ </w:t>
      </w:r>
      <w:r>
        <w:t xml:space="preserve">(ít dùng). </w:t>
      </w:r>
      <w:r>
        <w:t xml:space="preserve">Liếc </w:t>
      </w:r>
      <w:r>
        <w:t xml:space="preserve">nhìn. </w:t>
      </w:r>
      <w:r>
        <w:t xml:space="preserve">Về </w:t>
      </w:r>
      <w:r>
        <w:rPr>
          <w:i/>
        </w:rPr>
        <w:t xml:space="preserve">ngang </w:t>
      </w:r>
      <w:r>
        <w:t xml:space="preserve">nhìn </w:t>
      </w:r>
      <w:r>
        <w:t xml:space="preserve">trộm. </w:t>
      </w:r>
      <w:r>
        <w:rPr>
          <w:i/>
        </w:rPr>
        <w:t xml:space="preserve">Đôi </w:t>
      </w:r>
      <w:r>
        <w:t xml:space="preserve">mắt </w:t>
      </w:r>
      <w:r>
        <w:t xml:space="preserve">cứ </w:t>
      </w:r>
      <w:r>
        <w:t xml:space="preserve">uề </w:t>
      </w:r>
      <w:r>
        <w:t xml:space="preserve">uề </w:t>
      </w:r>
      <w:r>
        <w:t xml:space="preserve">nhìn. </w:t>
      </w:r>
      <w:r>
        <w:br/>
      </w:r>
      <w:r>
        <w:rPr>
          <w:b/>
        </w:rPr>
        <w:t xml:space="preserve">vẻ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nét </w:t>
      </w:r>
      <w:r>
        <w:rPr>
          <w:i/>
        </w:rPr>
        <w:t xml:space="preserve">lớn </w:t>
      </w:r>
      <w:r>
        <w:t xml:space="preserve">bề </w:t>
      </w:r>
      <w:r>
        <w:t xml:space="preserve">ngoài </w:t>
      </w:r>
      <w:r>
        <w:t xml:space="preserve">nhìn </w:t>
      </w:r>
      <w:r>
        <w:t xml:space="preserve">trên </w:t>
      </w:r>
      <w:r>
        <w:t xml:space="preserve">đại </w:t>
      </w:r>
      <w:r>
        <w:t xml:space="preserve">thể, </w:t>
      </w:r>
      <w:r>
        <w:t xml:space="preserve">thường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xinh, </w:t>
      </w:r>
      <w:r>
        <w:t xml:space="preserve">đẹp </w:t>
      </w:r>
      <w:r>
        <w:t xml:space="preserve">của </w:t>
      </w:r>
      <w:r>
        <w:t xml:space="preserve">người </w:t>
      </w:r>
      <w:r>
        <w:t xml:space="preserve">hay </w:t>
      </w:r>
      <w:r>
        <w:t xml:space="preserve">cảnh </w:t>
      </w:r>
      <w:r>
        <w:t xml:space="preserve">vật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uẻ. </w:t>
      </w:r>
      <w:r>
        <w:t xml:space="preserve">Vẻ </w:t>
      </w:r>
      <w:r>
        <w:rPr>
          <w:i/>
        </w:rPr>
        <w:t xml:space="preserve">đẹp </w:t>
      </w:r>
      <w:r>
        <w:t xml:space="preserve">của </w:t>
      </w:r>
      <w:r>
        <w:t xml:space="preserve">thiên </w:t>
      </w:r>
      <w:r>
        <w:t xml:space="preserve">nhiên. </w:t>
      </w:r>
      <w:r>
        <w:t xml:space="preserve">Muôn </w:t>
      </w:r>
      <w:r>
        <w:t xml:space="preserve">màu </w:t>
      </w:r>
      <w:r>
        <w:rPr>
          <w:i/>
        </w:rPr>
        <w:t xml:space="preserve">muôn </w:t>
      </w:r>
      <w:r>
        <w:t xml:space="preserve">vẻ. </w:t>
      </w:r>
      <w:r>
        <w:rPr>
          <w:b/>
        </w:rPr>
        <w:t xml:space="preserve">2 </w:t>
      </w:r>
      <w:r>
        <w:t xml:space="preserve">Cái </w:t>
      </w:r>
      <w:r>
        <w:t xml:space="preserve">biểu </w:t>
      </w:r>
      <w:r>
        <w:t xml:space="preserve">hiện </w:t>
      </w:r>
      <w:r>
        <w:t xml:space="preserve">bên </w:t>
      </w:r>
      <w:r>
        <w:t xml:space="preserve">ngoài, </w:t>
      </w:r>
      <w:r>
        <w:t xml:space="preserve">trên </w:t>
      </w:r>
      <w:r>
        <w:t xml:space="preserve">nét </w:t>
      </w:r>
      <w:r>
        <w:t xml:space="preserve">mặt, </w:t>
      </w:r>
      <w:r>
        <w:t xml:space="preserve">cử </w:t>
      </w:r>
      <w:r>
        <w:t xml:space="preserve">chỉ, </w:t>
      </w:r>
      <w:r>
        <w:t xml:space="preserve">ở </w:t>
      </w:r>
      <w:r>
        <w:t xml:space="preserve">cách </w:t>
      </w:r>
      <w:r>
        <w:t xml:space="preserve">nói </w:t>
      </w:r>
      <w:r>
        <w:t xml:space="preserve">năng, </w:t>
      </w:r>
      <w:r>
        <w:t xml:space="preserve">v.v., </w:t>
      </w:r>
      <w:r>
        <w:t xml:space="preserve">cho </w:t>
      </w:r>
      <w:r>
        <w:t xml:space="preserve">thấy </w:t>
      </w:r>
      <w:r>
        <w:t xml:space="preserve">trạng </w:t>
      </w:r>
      <w:r>
        <w:t xml:space="preserve">thái </w:t>
      </w:r>
      <w:r>
        <w:t xml:space="preserve">tinh </w:t>
      </w:r>
      <w:r>
        <w:t xml:space="preserve">thần </w:t>
      </w:r>
      <w:r>
        <w:t xml:space="preserve">- </w:t>
      </w:r>
      <w:r>
        <w:t xml:space="preserve">tình </w:t>
      </w:r>
      <w:r>
        <w:t xml:space="preserve">cắm </w:t>
      </w:r>
      <w:r>
        <w:t xml:space="preserve">bên </w:t>
      </w:r>
      <w:r>
        <w:t xml:space="preserve">trong. </w:t>
      </w:r>
      <w:r>
        <w:t xml:space="preserve">Ngơ </w:t>
      </w:r>
      <w:r>
        <w:rPr>
          <w:i/>
        </w:rPr>
        <w:t xml:space="preserve">ngác </w:t>
      </w:r>
      <w:r>
        <w:t xml:space="preserve">nhìn </w:t>
      </w:r>
      <w:r>
        <w:rPr>
          <w:i/>
        </w:rPr>
        <w:t xml:space="preserve">tỏ </w:t>
      </w:r>
      <w:r>
        <w:rPr>
          <w:i/>
        </w:rPr>
        <w:t xml:space="preserve">uề </w:t>
      </w:r>
      <w:r>
        <w:t xml:space="preserve">chưa </w:t>
      </w:r>
      <w:r>
        <w:rPr>
          <w:i/>
        </w:rPr>
        <w:t xml:space="preserve">hiểu. </w:t>
      </w:r>
      <w:r>
        <w:t xml:space="preserve">Giọng </w:t>
      </w:r>
      <w:r>
        <w:t xml:space="preserve">nói </w:t>
      </w:r>
      <w:r>
        <w:rPr>
          <w:i/>
        </w:rPr>
        <w:t xml:space="preserve">đượm </w:t>
      </w:r>
      <w:r>
        <w:rPr>
          <w:i/>
        </w:rPr>
        <w:t xml:space="preserve">uẻ </w:t>
      </w:r>
      <w:r>
        <w:rPr>
          <w:i/>
        </w:rPr>
        <w:t xml:space="preserve">lo </w:t>
      </w:r>
      <w:r>
        <w:rPr>
          <w:i/>
        </w:rPr>
        <w:t xml:space="preserve">âu. </w:t>
      </w:r>
      <w:r>
        <w:t xml:space="preserve">Làm </w:t>
      </w:r>
      <w:r>
        <w:t xml:space="preserve">ra </w:t>
      </w:r>
      <w:r>
        <w:t xml:space="preserve">vẻ </w:t>
      </w:r>
      <w:r>
        <w:t xml:space="preserve">ta </w:t>
      </w:r>
      <w:r>
        <w:t xml:space="preserve">đây </w:t>
      </w:r>
      <w:r>
        <w:t xml:space="preserve">(khẩu ngữ). </w:t>
      </w:r>
      <w:r>
        <w:t xml:space="preserve">Một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t xml:space="preserve">có </w:t>
      </w:r>
      <w:r>
        <w:t xml:space="preserve">uẻ </w:t>
      </w:r>
      <w:r>
        <w:rPr>
          <w:i/>
        </w:rPr>
        <w:t xml:space="preserve">thông </w:t>
      </w:r>
      <w:r>
        <w:t xml:space="preserve">minh.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