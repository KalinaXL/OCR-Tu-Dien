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tư </w:t>
      </w:r>
      <w:r>
        <w:rPr>
          <w:b/>
        </w:rPr>
        <w:t xml:space="preserve">thông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tình </w:t>
      </w:r>
      <w:r>
        <w:t xml:space="preserve">dục </w:t>
      </w:r>
      <w:r>
        <w:t xml:space="preserve">bất </w:t>
      </w:r>
      <w:r>
        <w:t xml:space="preserve">chính </w:t>
      </w:r>
      <w:r>
        <w:t xml:space="preserve">lén </w:t>
      </w:r>
      <w:r>
        <w:t xml:space="preserve">lút </w:t>
      </w:r>
      <w:r>
        <w:t xml:space="preserve">với </w:t>
      </w:r>
      <w:r>
        <w:t xml:space="preserve">nhau. </w:t>
      </w:r>
      <w:r>
        <w:rPr>
          <w:b/>
        </w:rPr>
        <w:t xml:space="preserve">2 </w:t>
      </w:r>
      <w:r>
        <w:t xml:space="preserve">Liên </w:t>
      </w:r>
      <w:r>
        <w:t xml:space="preserve">hệ, </w:t>
      </w:r>
      <w:r>
        <w:t xml:space="preserve">tiếp </w:t>
      </w:r>
      <w:r>
        <w:t xml:space="preserve">xúc </w:t>
      </w:r>
      <w:r>
        <w:t xml:space="preserve">ngấm </w:t>
      </w:r>
      <w:r>
        <w:t xml:space="preserve">ngầm </w:t>
      </w:r>
      <w:r>
        <w:t xml:space="preserve">với </w:t>
      </w:r>
      <w:r>
        <w:t xml:space="preserve">đối </w:t>
      </w:r>
      <w:r>
        <w:t xml:space="preserve">phương </w:t>
      </w:r>
      <w:r>
        <w:t xml:space="preserve">để </w:t>
      </w:r>
      <w:r>
        <w:t xml:space="preserve">mưu </w:t>
      </w:r>
      <w:r>
        <w:t xml:space="preserve">làm </w:t>
      </w:r>
      <w:r>
        <w:t xml:space="preserve">phản. </w:t>
      </w:r>
      <w:r>
        <w:t xml:space="preserve">Tư </w:t>
      </w:r>
      <w:r>
        <w:t xml:space="preserve">thông </w:t>
      </w:r>
      <w:r>
        <w:rPr>
          <w:i/>
        </w:rPr>
        <w:t xml:space="preserve">uới </w:t>
      </w:r>
      <w:r>
        <w:t xml:space="preserve">giặc. </w:t>
      </w:r>
      <w:r>
        <w:br/>
      </w:r>
      <w:r>
        <w:rPr>
          <w:b/>
        </w:rPr>
        <w:t xml:space="preserve">tư </w:t>
      </w:r>
      <w:r>
        <w:rPr>
          <w:b/>
        </w:rPr>
        <w:t xml:space="preserve">thù </w:t>
      </w:r>
      <w:r>
        <w:rPr>
          <w:i/>
        </w:rPr>
        <w:t xml:space="preserve">danh từ </w:t>
      </w:r>
      <w:r>
        <w:t xml:space="preserve">Mối </w:t>
      </w:r>
      <w:r>
        <w:t xml:space="preserve">thù </w:t>
      </w:r>
      <w:r>
        <w:t xml:space="preserve">riêng. </w:t>
      </w:r>
      <w:r>
        <w:br/>
      </w:r>
      <w:r>
        <w:rPr>
          <w:b/>
        </w:rPr>
        <w:t xml:space="preserve">tư </w:t>
      </w:r>
      <w:r>
        <w:rPr>
          <w:b/>
        </w:rPr>
        <w:t xml:space="preserve">thục </w:t>
      </w:r>
      <w:r>
        <w:rPr>
          <w:i/>
        </w:rPr>
        <w:t xml:space="preserve">danh từ </w:t>
      </w:r>
      <w:r>
        <w:t xml:space="preserve">(thường </w:t>
      </w:r>
      <w:r>
        <w:rPr>
          <w:i/>
        </w:rPr>
        <w:t xml:space="preserve">nói </w:t>
      </w:r>
      <w:r>
        <w:rPr>
          <w:i/>
        </w:rPr>
        <w:t xml:space="preserve">trường </w:t>
      </w:r>
      <w:r>
        <w:rPr>
          <w:i/>
        </w:rPr>
        <w:t xml:space="preserve">tư </w:t>
      </w:r>
      <w:r>
        <w:t xml:space="preserve">thục). </w:t>
      </w:r>
      <w:r>
        <w:t xml:space="preserve">(cũ). </w:t>
      </w:r>
      <w:r>
        <w:t xml:space="preserve">Trường </w:t>
      </w:r>
      <w:r>
        <w:t xml:space="preserve">học </w:t>
      </w:r>
      <w:r>
        <w:t xml:space="preserve">do </w:t>
      </w:r>
      <w:r>
        <w:t xml:space="preserve">tư </w:t>
      </w:r>
      <w:r>
        <w:t xml:space="preserve">nhân </w:t>
      </w:r>
      <w:r>
        <w:t xml:space="preserve">mở, </w:t>
      </w:r>
      <w:r>
        <w:t xml:space="preserve">trường </w:t>
      </w:r>
      <w:r>
        <w:t xml:space="preserve">tư. </w:t>
      </w:r>
      <w:r>
        <w:br/>
      </w:r>
      <w:r>
        <w:rPr>
          <w:b/>
        </w:rPr>
        <w:t xml:space="preserve">tư </w:t>
      </w:r>
      <w:r>
        <w:rPr>
          <w:b/>
        </w:rPr>
        <w:t xml:space="preserve">thương </w:t>
      </w:r>
      <w:r>
        <w:rPr>
          <w:i/>
        </w:rPr>
        <w:t xml:space="preserve">danh từ </w:t>
      </w:r>
      <w:r>
        <w:t xml:space="preserve">Người </w:t>
      </w:r>
      <w:r>
        <w:t xml:space="preserve">buôn </w:t>
      </w:r>
      <w:r>
        <w:t xml:space="preserve">bán </w:t>
      </w:r>
      <w:r>
        <w:t xml:space="preserve">cá </w:t>
      </w:r>
      <w:r>
        <w:t xml:space="preserve">thể. </w:t>
      </w:r>
      <w:r>
        <w:br/>
      </w:r>
      <w:r>
        <w:rPr>
          <w:b/>
        </w:rPr>
        <w:t xml:space="preserve">tư </w:t>
      </w:r>
      <w:r>
        <w:rPr>
          <w:b/>
        </w:rPr>
        <w:t xml:space="preserve">tình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rPr>
          <w:b/>
        </w:rPr>
        <w:t xml:space="preserve">1 </w:t>
      </w:r>
      <w:r>
        <w:t xml:space="preserve">Tình </w:t>
      </w:r>
      <w:r>
        <w:t xml:space="preserve">cảm </w:t>
      </w:r>
      <w:r>
        <w:t xml:space="preserve">riêng, </w:t>
      </w:r>
      <w:r>
        <w:t xml:space="preserve">thiên </w:t>
      </w:r>
      <w:r>
        <w:t xml:space="preserve">vị. </w:t>
      </w:r>
      <w:r>
        <w:rPr>
          <w:b/>
        </w:rPr>
        <w:t xml:space="preserve">2 </w:t>
      </w:r>
      <w:r>
        <w:t xml:space="preserve">Tình </w:t>
      </w:r>
      <w:r>
        <w:t xml:space="preserve">yêu </w:t>
      </w:r>
      <w:r>
        <w:t xml:space="preserve">vụng </w:t>
      </w:r>
      <w:r>
        <w:t xml:space="preserve">trộm. </w:t>
      </w:r>
      <w:r>
        <w:br/>
      </w:r>
      <w:r>
        <w:rPr>
          <w:b/>
        </w:rPr>
        <w:t xml:space="preserve">tư </w:t>
      </w:r>
      <w:r>
        <w:rPr>
          <w:b/>
        </w:rPr>
        <w:t xml:space="preserve">trang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Những </w:t>
      </w:r>
      <w:r>
        <w:t xml:space="preserve">đồ </w:t>
      </w:r>
      <w:r>
        <w:t xml:space="preserve">trang </w:t>
      </w:r>
      <w:r>
        <w:t xml:space="preserve">sức </w:t>
      </w:r>
      <w:r>
        <w:t xml:space="preserve">và </w:t>
      </w:r>
      <w:r>
        <w:t xml:space="preserve">của </w:t>
      </w:r>
      <w:r>
        <w:t xml:space="preserve">quý </w:t>
      </w:r>
      <w:r>
        <w:t xml:space="preserve">của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mang </w:t>
      </w:r>
      <w:r>
        <w:t xml:space="preserve">theo </w:t>
      </w:r>
      <w:r>
        <w:t xml:space="preserve">khi </w:t>
      </w:r>
      <w:r>
        <w:t xml:space="preserve">về </w:t>
      </w:r>
      <w:r>
        <w:t xml:space="preserve">nhà </w:t>
      </w:r>
      <w:r>
        <w:t xml:space="preserve">chồng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Tư </w:t>
      </w:r>
      <w:r>
        <w:t xml:space="preserve">trang </w:t>
      </w:r>
      <w:r>
        <w:rPr>
          <w:i/>
        </w:rPr>
        <w:t xml:space="preserve">của </w:t>
      </w:r>
      <w:r>
        <w:rPr>
          <w:i/>
        </w:rPr>
        <w:t xml:space="preserve">cô </w:t>
      </w:r>
      <w:r>
        <w:t xml:space="preserve">dâu. </w:t>
      </w:r>
      <w:r>
        <w:rPr>
          <w:b/>
        </w:rPr>
        <w:t xml:space="preserve">2 </w:t>
      </w:r>
      <w:r>
        <w:t xml:space="preserve">Các </w:t>
      </w:r>
      <w:r>
        <w:t xml:space="preserve">thứ </w:t>
      </w:r>
      <w:r>
        <w:t xml:space="preserve">quý </w:t>
      </w:r>
      <w:r>
        <w:t xml:space="preserve">giá </w:t>
      </w:r>
      <w:r>
        <w:t xml:space="preserve">mang </w:t>
      </w:r>
      <w:r>
        <w:t xml:space="preserve">theo </w:t>
      </w:r>
      <w:r>
        <w:t xml:space="preserve">người </w:t>
      </w:r>
      <w:r>
        <w:t xml:space="preserve">của </w:t>
      </w:r>
      <w:r>
        <w:t xml:space="preserve">một </w:t>
      </w:r>
      <w:r>
        <w:t xml:space="preserve">cá </w:t>
      </w:r>
      <w:r>
        <w:t xml:space="preserve">nhân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Trả </w:t>
      </w:r>
      <w:r>
        <w:rPr>
          <w:i/>
        </w:rPr>
        <w:t xml:space="preserve">lại </w:t>
      </w:r>
      <w:r>
        <w:t xml:space="preserve">cho </w:t>
      </w:r>
      <w:r>
        <w:t xml:space="preserve">gia </w:t>
      </w:r>
      <w:r>
        <w:t xml:space="preserve">đình </w:t>
      </w:r>
      <w:r>
        <w:t xml:space="preserve">tư </w:t>
      </w:r>
      <w:r>
        <w:rPr>
          <w:i/>
        </w:rPr>
        <w:t xml:space="preserve">trang </w:t>
      </w:r>
      <w:r>
        <w:rPr>
          <w:i/>
        </w:rPr>
        <w:t xml:space="preserve">của </w:t>
      </w:r>
      <w:r>
        <w:rPr>
          <w:i/>
        </w:rPr>
        <w:t xml:space="preserve">người </w:t>
      </w:r>
      <w:r>
        <w:t xml:space="preserve">bị </w:t>
      </w:r>
      <w:r>
        <w:t xml:space="preserve">nạn. </w:t>
      </w:r>
      <w:r>
        <w:br/>
      </w:r>
      <w:r>
        <w:rPr>
          <w:b/>
        </w:rPr>
        <w:t xml:space="preserve">tư </w:t>
      </w:r>
      <w:r>
        <w:rPr>
          <w:b/>
        </w:rPr>
        <w:t xml:space="preserve">trào </w:t>
      </w:r>
      <w:r>
        <w:rPr>
          <w:i/>
        </w:rPr>
        <w:t xml:space="preserve">danh từ </w:t>
      </w:r>
      <w:r>
        <w:t xml:space="preserve">(cũ). </w:t>
      </w:r>
      <w:r>
        <w:t xml:space="preserve">Trào </w:t>
      </w:r>
      <w:r>
        <w:t xml:space="preserve">lưu </w:t>
      </w:r>
      <w:r>
        <w:t xml:space="preserve">tư </w:t>
      </w:r>
      <w:r>
        <w:t xml:space="preserve">tưởng. </w:t>
      </w:r>
      <w:r>
        <w:t xml:space="preserve">7z </w:t>
      </w:r>
      <w:r>
        <w:rPr>
          <w:i/>
        </w:rPr>
        <w:t xml:space="preserve">trào </w:t>
      </w:r>
      <w:r>
        <w:t xml:space="preserve">dân </w:t>
      </w:r>
      <w:r>
        <w:t xml:space="preserve">chủ. </w:t>
      </w:r>
      <w:r>
        <w:t xml:space="preserve">Tư </w:t>
      </w:r>
      <w:r>
        <w:t xml:space="preserve">trào </w:t>
      </w:r>
      <w:r>
        <w:t xml:space="preserve">uăn </w:t>
      </w:r>
      <w:r>
        <w:t xml:space="preserve">nghệ </w:t>
      </w:r>
      <w:r>
        <w:t xml:space="preserve">tiến </w:t>
      </w:r>
      <w:r>
        <w:t xml:space="preserve">bộ. </w:t>
      </w:r>
      <w:r>
        <w:br/>
      </w:r>
      <w:r>
        <w:rPr>
          <w:b/>
        </w:rPr>
        <w:t xml:space="preserve">tư </w:t>
      </w:r>
      <w:r>
        <w:rPr>
          <w:b/>
        </w:rPr>
        <w:t xml:space="preserve">túi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(1d.). </w:t>
      </w:r>
      <w:r>
        <w:t xml:space="preserve">Giúp </w:t>
      </w:r>
      <w:r>
        <w:t xml:space="preserve">đỡ </w:t>
      </w:r>
      <w:r>
        <w:t xml:space="preserve">tiền </w:t>
      </w:r>
      <w:r>
        <w:t xml:space="preserve">của </w:t>
      </w:r>
      <w:r>
        <w:t xml:space="preserve">một </w:t>
      </w:r>
      <w:r>
        <w:t xml:space="preserve">cách </w:t>
      </w:r>
      <w:r>
        <w:t xml:space="preserve">thẳm </w:t>
      </w:r>
      <w:r>
        <w:t xml:space="preserve">kín </w:t>
      </w:r>
      <w:r>
        <w:t xml:space="preserve">cho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do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riêng. </w:t>
      </w:r>
      <w:r>
        <w:rPr>
          <w:b/>
        </w:rPr>
        <w:t xml:space="preserve">2 </w:t>
      </w:r>
      <w:r>
        <w:t xml:space="preserve">(khẩu ngữ). </w:t>
      </w:r>
      <w:r>
        <w:t xml:space="preserve">Lấy </w:t>
      </w:r>
      <w:r>
        <w:t xml:space="preserve">của </w:t>
      </w:r>
      <w:r>
        <w:t xml:space="preserve">công </w:t>
      </w:r>
      <w:r>
        <w:t xml:space="preserve">làm </w:t>
      </w:r>
      <w:r>
        <w:t xml:space="preserve">của </w:t>
      </w:r>
      <w:r>
        <w:t xml:space="preserve">riêng </w:t>
      </w:r>
      <w:r>
        <w:t xml:space="preserve">một </w:t>
      </w:r>
      <w:r>
        <w:t xml:space="preserve">cách </w:t>
      </w:r>
      <w:r>
        <w:t xml:space="preserve">lén </w:t>
      </w:r>
      <w:r>
        <w:t xml:space="preserve">lút. </w:t>
      </w:r>
      <w:r>
        <w:rPr>
          <w:i/>
        </w:rPr>
        <w:t xml:space="preserve">Tư </w:t>
      </w:r>
      <w:r>
        <w:rPr>
          <w:i/>
        </w:rPr>
        <w:t xml:space="preserve">túi </w:t>
      </w:r>
      <w:r>
        <w:t xml:space="preserve">mấy </w:t>
      </w:r>
      <w:r>
        <w:rPr>
          <w:i/>
        </w:rPr>
        <w:t xml:space="preserve">khoản </w:t>
      </w:r>
      <w:r>
        <w:t xml:space="preserve">tiền </w:t>
      </w:r>
      <w:r>
        <w:t xml:space="preserve">quyên </w:t>
      </w:r>
      <w:r>
        <w:rPr>
          <w:i/>
        </w:rPr>
        <w:t xml:space="preserve">góp. </w:t>
      </w:r>
      <w:r>
        <w:br/>
      </w:r>
      <w:r>
        <w:rPr>
          <w:b/>
        </w:rPr>
        <w:t xml:space="preserve">tư </w:t>
      </w:r>
      <w:r>
        <w:rPr>
          <w:b/>
        </w:rPr>
        <w:t xml:space="preserve">tưởng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Sự </w:t>
      </w:r>
      <w:r>
        <w:t xml:space="preserve">suy </w:t>
      </w:r>
      <w:r>
        <w:t xml:space="preserve">nghĩ </w:t>
      </w:r>
      <w:r>
        <w:t xml:space="preserve">hoặc </w:t>
      </w:r>
      <w:r>
        <w:t xml:space="preserve">ý </w:t>
      </w:r>
      <w:r>
        <w:t xml:space="preserve">nghĩ. </w:t>
      </w:r>
      <w:r>
        <w:t xml:space="preserve">Tập </w:t>
      </w:r>
      <w:r>
        <w:t xml:space="preserve">trung </w:t>
      </w:r>
      <w:r>
        <w:t xml:space="preserve">tư </w:t>
      </w:r>
      <w:r>
        <w:t xml:space="preserve">tưởng. </w:t>
      </w:r>
      <w:r>
        <w:t xml:space="preserve">Có </w:t>
      </w:r>
      <w:r>
        <w:t xml:space="preserve">tư </w:t>
      </w:r>
      <w:r>
        <w:t xml:space="preserve">tưởng </w:t>
      </w:r>
      <w:r>
        <w:rPr>
          <w:i/>
        </w:rPr>
        <w:t xml:space="preserve">sốt </w:t>
      </w:r>
      <w:r>
        <w:t xml:space="preserve">ruột. </w:t>
      </w:r>
      <w:r>
        <w:rPr>
          <w:b/>
        </w:rPr>
        <w:t xml:space="preserve">2 </w:t>
      </w:r>
      <w:r>
        <w:t xml:space="preserve">Quan </w:t>
      </w:r>
      <w:r>
        <w:t xml:space="preserve">điểm </w:t>
      </w:r>
      <w:r>
        <w:t xml:space="preserve">và </w:t>
      </w:r>
      <w:r>
        <w:t xml:space="preserve">ý </w:t>
      </w:r>
      <w:r>
        <w:t xml:space="preserve">nghĩ </w:t>
      </w:r>
      <w:r>
        <w:t xml:space="preserve">chung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đối </w:t>
      </w:r>
      <w:r>
        <w:t xml:space="preserve">với </w:t>
      </w:r>
      <w:r>
        <w:t xml:space="preserve">hiện </w:t>
      </w:r>
      <w:r>
        <w:t xml:space="preserve">thực </w:t>
      </w:r>
      <w:r>
        <w:t xml:space="preserve">khách </w:t>
      </w:r>
      <w:r>
        <w:t xml:space="preserve">quan </w:t>
      </w:r>
      <w:r>
        <w:t xml:space="preserve">và </w:t>
      </w:r>
      <w:r>
        <w:t xml:space="preserve">đối </w:t>
      </w:r>
      <w:r>
        <w:t xml:space="preserve">với </w:t>
      </w:r>
      <w:r>
        <w:t xml:space="preserve">xã </w:t>
      </w:r>
      <w:r>
        <w:t xml:space="preserve">hội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Tư </w:t>
      </w:r>
      <w:r>
        <w:t xml:space="preserve">tưởng </w:t>
      </w:r>
      <w:r>
        <w:t xml:space="preserve">tiến </w:t>
      </w:r>
      <w:r>
        <w:rPr>
          <w:i/>
        </w:rPr>
        <w:t xml:space="preserve">bộ. </w:t>
      </w:r>
      <w:r>
        <w:t xml:space="preserve">Tư </w:t>
      </w:r>
      <w:r>
        <w:rPr>
          <w:i/>
        </w:rPr>
        <w:t xml:space="preserve">tưởng </w:t>
      </w:r>
      <w:r>
        <w:rPr>
          <w:i/>
        </w:rPr>
        <w:t xml:space="preserve">phong </w:t>
      </w:r>
      <w:r>
        <w:rPr>
          <w:i/>
        </w:rPr>
        <w:t xml:space="preserve">kiến. </w:t>
      </w:r>
      <w:r>
        <w:rPr>
          <w:i/>
        </w:rPr>
        <w:t xml:space="preserve">Đấu </w:t>
      </w:r>
      <w:r>
        <w:rPr>
          <w:i/>
        </w:rPr>
        <w:t xml:space="preserve">tranh </w:t>
      </w:r>
      <w:r>
        <w:t xml:space="preserve">tư </w:t>
      </w:r>
      <w:r>
        <w:t xml:space="preserve">tưởng. </w:t>
      </w:r>
      <w:r>
        <w:br/>
      </w:r>
      <w:r>
        <w:rPr>
          <w:b/>
        </w:rPr>
        <w:t xml:space="preserve">tư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Chức </w:t>
      </w:r>
      <w:r>
        <w:t xml:space="preserve">sắc, </w:t>
      </w:r>
      <w:r>
        <w:t xml:space="preserve">chức </w:t>
      </w:r>
      <w:r>
        <w:t xml:space="preserve">dịch </w:t>
      </w:r>
      <w:r>
        <w:t xml:space="preserve">và </w:t>
      </w:r>
      <w:r>
        <w:t xml:space="preserve">nói </w:t>
      </w:r>
      <w:r>
        <w:t xml:space="preserve">chung </w:t>
      </w:r>
      <w:r>
        <w:t xml:space="preserve">quan </w:t>
      </w:r>
      <w:r>
        <w:t xml:space="preserve">viên </w:t>
      </w:r>
      <w:r>
        <w:t xml:space="preserve">trong </w:t>
      </w:r>
      <w:r>
        <w:t xml:space="preserve">làng </w:t>
      </w:r>
      <w:r>
        <w:t xml:space="preserve">thời </w:t>
      </w:r>
      <w:r>
        <w:t xml:space="preserve">trước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Hội </w:t>
      </w:r>
      <w:r>
        <w:t xml:space="preserve">tư </w:t>
      </w:r>
      <w:r>
        <w:t xml:space="preserve">uăn </w:t>
      </w:r>
      <w:r>
        <w:rPr>
          <w:i/>
        </w:rPr>
        <w:t xml:space="preserve">ở </w:t>
      </w:r>
      <w:r>
        <w:rPr>
          <w:i/>
        </w:rPr>
        <w:t xml:space="preserve">các </w:t>
      </w:r>
      <w:r>
        <w:rPr>
          <w:i/>
        </w:rPr>
        <w:t xml:space="preserve">làng. </w:t>
      </w:r>
      <w:r>
        <w:br/>
      </w:r>
      <w:r>
        <w:rPr>
          <w:b/>
        </w:rPr>
        <w:t xml:space="preserve">tư </w:t>
      </w:r>
      <w:r>
        <w:rPr>
          <w:b/>
        </w:rPr>
        <w:t xml:space="preserve">vấn </w:t>
      </w:r>
      <w:r>
        <w:rPr>
          <w:i/>
        </w:rPr>
        <w:t xml:space="preserve">động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Phát </w:t>
      </w:r>
      <w:r>
        <w:t xml:space="preserve">biểu </w:t>
      </w:r>
      <w:r>
        <w:t xml:space="preserve">ý </w:t>
      </w:r>
      <w:r>
        <w:t xml:space="preserve">kiến </w:t>
      </w:r>
      <w:r>
        <w:t xml:space="preserve">về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được </w:t>
      </w:r>
      <w:r>
        <w:t xml:space="preserve">hỏi </w:t>
      </w:r>
      <w:r>
        <w:t xml:space="preserve">đến, </w:t>
      </w:r>
      <w:r>
        <w:t xml:space="preserve">nhưng </w:t>
      </w:r>
      <w:r>
        <w:t xml:space="preserve">không </w:t>
      </w:r>
      <w:r>
        <w:t xml:space="preserve">có </w:t>
      </w:r>
      <w:r>
        <w:t xml:space="preserve">quyền </w:t>
      </w:r>
      <w:r>
        <w:t xml:space="preserve">quyết </w:t>
      </w:r>
      <w:r>
        <w:t xml:space="preserve">định. </w:t>
      </w:r>
      <w:r>
        <w:rPr>
          <w:i/>
        </w:rPr>
        <w:t xml:space="preserve">Hội </w:t>
      </w:r>
      <w:r>
        <w:t xml:space="preserve">đồng </w:t>
      </w:r>
      <w:r>
        <w:t xml:space="preserve">tư </w:t>
      </w:r>
      <w:r>
        <w:t xml:space="preserve">uấn. </w:t>
      </w:r>
      <w:r>
        <w:t xml:space="preserve">Cơ </w:t>
      </w:r>
      <w:r>
        <w:rPr>
          <w:i/>
        </w:rPr>
        <w:t xml:space="preserve">quan </w:t>
      </w:r>
      <w:r>
        <w:rPr>
          <w:i/>
        </w:rPr>
        <w:t xml:space="preserve">tư </w:t>
      </w:r>
      <w:r>
        <w:rPr>
          <w:i/>
        </w:rPr>
        <w:t xml:space="preserve">uấn. </w:t>
      </w:r>
      <w:r>
        <w:t xml:space="preserve">Chức </w:t>
      </w:r>
      <w:r>
        <w:t xml:space="preserve">năng </w:t>
      </w:r>
      <w:r>
        <w:rPr>
          <w:i/>
        </w:rPr>
        <w:t xml:space="preserve">tư </w:t>
      </w:r>
      <w:r>
        <w:rPr>
          <w:i/>
        </w:rPr>
        <w:t xml:space="preserve">uấn. </w:t>
      </w:r>
      <w:r>
        <w:br/>
      </w:r>
      <w:r>
        <w:rPr>
          <w:b/>
        </w:rPr>
        <w:t xml:space="preserve">tư </w:t>
      </w:r>
      <w:r>
        <w:rPr>
          <w:b/>
        </w:rPr>
        <w:t xml:space="preserve">vị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thiên </w:t>
      </w:r>
      <w:r>
        <w:t xml:space="preserve">uị. </w:t>
      </w:r>
      <w:r>
        <w:t xml:space="preserve">Không </w:t>
      </w:r>
      <w:r>
        <w:t xml:space="preserve">tư </w:t>
      </w:r>
      <w:r>
        <w:t xml:space="preserve">uị </w:t>
      </w:r>
      <w:r>
        <w:t xml:space="preserve">ai. </w:t>
      </w:r>
      <w:r>
        <w:rPr>
          <w:i/>
        </w:rPr>
        <w:t xml:space="preserve">từ,d.x. </w:t>
      </w:r>
      <w:r>
        <w:t xml:space="preserve">ông </w:t>
      </w:r>
      <w:r>
        <w:t xml:space="preserve">từ. </w:t>
      </w:r>
      <w:r>
        <w:br/>
      </w:r>
      <w:r>
        <w:rPr>
          <w:b/>
        </w:rPr>
        <w:t xml:space="preserve">từ,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ngôn </w:t>
      </w:r>
      <w:r>
        <w:t xml:space="preserve">ngữ </w:t>
      </w:r>
      <w:r>
        <w:t xml:space="preserve">nhỏ </w:t>
      </w:r>
      <w:r>
        <w:t xml:space="preserve">nhất </w:t>
      </w:r>
      <w:r>
        <w:t xml:space="preserve">có </w:t>
      </w:r>
      <w:r>
        <w:t xml:space="preserve">nghĩa </w:t>
      </w:r>
      <w:r>
        <w:t xml:space="preserve">hoàn </w:t>
      </w:r>
      <w:r>
        <w:t xml:space="preserve">chỉnh </w:t>
      </w:r>
      <w:r>
        <w:t xml:space="preserve">và </w:t>
      </w:r>
      <w:r>
        <w:t xml:space="preserve">cấu </w:t>
      </w:r>
      <w:r>
        <w:t xml:space="preserve">tạo </w:t>
      </w:r>
      <w:r>
        <w:t xml:space="preserve">ổn </w:t>
      </w:r>
      <w:r>
        <w:t xml:space="preserve">định, </w:t>
      </w:r>
      <w:r>
        <w:t xml:space="preserve">dùng </w:t>
      </w:r>
      <w:r>
        <w:t xml:space="preserve">để </w:t>
      </w:r>
      <w:r>
        <w:t xml:space="preserve">đặt </w:t>
      </w:r>
      <w:r>
        <w:t xml:space="preserve">câu. </w:t>
      </w:r>
      <w:r>
        <w:rPr>
          <w:i/>
        </w:rPr>
        <w:t xml:space="preserve">Từ </w:t>
      </w:r>
      <w:r>
        <w:t xml:space="preserve">đơn. </w:t>
      </w:r>
      <w:r>
        <w:t xml:space="preserve">Từ </w:t>
      </w:r>
      <w:r>
        <w:t xml:space="preserve">ghép. </w:t>
      </w:r>
      <w:r>
        <w:t xml:space="preserve">Cách </w:t>
      </w:r>
      <w:r>
        <w:rPr>
          <w:i/>
        </w:rPr>
        <w:t xml:space="preserve">dùng </w:t>
      </w:r>
      <w:r>
        <w:rPr>
          <w:i/>
        </w:rPr>
        <w:t xml:space="preserve">từ. </w:t>
      </w:r>
      <w:r>
        <w:br/>
      </w:r>
      <w:r>
        <w:rPr>
          <w:b/>
        </w:rPr>
        <w:t xml:space="preserve">từ,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trường </w:t>
      </w:r>
      <w:r>
        <w:t xml:space="preserve">đoán </w:t>
      </w:r>
      <w:r>
        <w:t xml:space="preserve">cú. </w:t>
      </w:r>
      <w:r>
        <w:t xml:space="preserve">Thể </w:t>
      </w:r>
      <w:r>
        <w:t xml:space="preserve">thơ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lời </w:t>
      </w:r>
      <w:r>
        <w:t xml:space="preserve">của </w:t>
      </w:r>
      <w:r>
        <w:t xml:space="preserve">các </w:t>
      </w:r>
      <w:r>
        <w:t xml:space="preserve">khúc </w:t>
      </w:r>
      <w:r>
        <w:t xml:space="preserve">nhạc, </w:t>
      </w:r>
      <w:r>
        <w:t xml:space="preserve">không </w:t>
      </w:r>
      <w:r>
        <w:t xml:space="preserve">hạn </w:t>
      </w:r>
      <w:r>
        <w:t xml:space="preserve">định </w:t>
      </w:r>
      <w:r>
        <w:t xml:space="preserve">số </w:t>
      </w:r>
      <w:r>
        <w:t xml:space="preserve">chữ, </w:t>
      </w:r>
      <w:r>
        <w:t xml:space="preserve">số </w:t>
      </w:r>
      <w:r>
        <w:t xml:space="preserve">câu, </w:t>
      </w:r>
      <w:r>
        <w:t xml:space="preserve">câu </w:t>
      </w:r>
      <w:r>
        <w:t xml:space="preserve">ngắn </w:t>
      </w:r>
      <w:r>
        <w:t xml:space="preserve">xen </w:t>
      </w:r>
      <w:r>
        <w:t xml:space="preserve">kẽ </w:t>
      </w:r>
      <w:r>
        <w:t xml:space="preserve">với </w:t>
      </w:r>
      <w:r>
        <w:t xml:space="preserve">câu </w:t>
      </w:r>
      <w:r>
        <w:t xml:space="preserve">dài </w:t>
      </w:r>
      <w:r>
        <w:t xml:space="preserve">tuỳ </w:t>
      </w:r>
      <w:r>
        <w:t xml:space="preserve">theo </w:t>
      </w:r>
      <w:r>
        <w:t xml:space="preserve">tiết </w:t>
      </w:r>
      <w:r>
        <w:t xml:space="preserve">tấu, </w:t>
      </w:r>
      <w:r>
        <w:t xml:space="preserve">và </w:t>
      </w:r>
      <w:r>
        <w:t xml:space="preserve">vần </w:t>
      </w:r>
      <w:r>
        <w:t xml:space="preserve">thường </w:t>
      </w:r>
      <w:r>
        <w:t xml:space="preserve">ở </w:t>
      </w:r>
      <w:r>
        <w:t xml:space="preserve">cuối </w:t>
      </w:r>
      <w:r>
        <w:t xml:space="preserve">cầu. </w:t>
      </w:r>
      <w:r>
        <w:br/>
      </w:r>
      <w:r>
        <w:rPr>
          <w:b/>
        </w:rPr>
        <w:t xml:space="preserve">từ,d.x </w:t>
      </w:r>
      <w:r>
        <w:rPr>
          <w:b/>
        </w:rPr>
        <w:t xml:space="preserve">từ </w:t>
      </w:r>
      <w:r>
        <w:rPr>
          <w:b/>
        </w:rPr>
        <w:t xml:space="preserve">tính. </w:t>
      </w:r>
      <w:r>
        <w:br/>
      </w:r>
      <w:r>
        <w:rPr>
          <w:b/>
        </w:rPr>
        <w:t xml:space="preserve">từ.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Bỏ </w:t>
      </w:r>
      <w:r>
        <w:t xml:space="preserve">không </w:t>
      </w:r>
      <w:r>
        <w:t xml:space="preserve">nhìn </w:t>
      </w:r>
      <w:r>
        <w:t xml:space="preserve">nhận, </w:t>
      </w:r>
      <w:r>
        <w:t xml:space="preserve">tự </w:t>
      </w:r>
      <w:r>
        <w:t xml:space="preserve">coi </w:t>
      </w:r>
      <w:r>
        <w:t xml:space="preserve">là </w:t>
      </w:r>
      <w:r>
        <w:t xml:space="preserve">không </w:t>
      </w:r>
      <w:r>
        <w:t xml:space="preserve">có </w:t>
      </w:r>
      <w:r>
        <w:t xml:space="preserve">quan </w:t>
      </w:r>
      <w:r>
        <w:t xml:space="preserve">hệ, </w:t>
      </w:r>
      <w:r>
        <w:t xml:space="preserve">không </w:t>
      </w:r>
      <w:r>
        <w:t xml:space="preserve">có </w:t>
      </w:r>
      <w:r>
        <w:t xml:space="preserve">trách </w:t>
      </w:r>
      <w:r>
        <w:t xml:space="preserve">nhiệm </w:t>
      </w:r>
      <w:r>
        <w:t xml:space="preserve">gì </w:t>
      </w:r>
      <w:r>
        <w:t xml:space="preserve">nữa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nào </w:t>
      </w:r>
      <w:r>
        <w:t xml:space="preserve">đó. </w:t>
      </w:r>
      <w:r>
        <w:t xml:space="preserve">Từ </w:t>
      </w:r>
      <w:r>
        <w:t xml:space="preserve">đứa </w:t>
      </w:r>
      <w:r>
        <w:t xml:space="preserve">con </w:t>
      </w:r>
      <w:r>
        <w:t xml:space="preserve">hu.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Thôi </w:t>
      </w:r>
      <w:r>
        <w:t xml:space="preserve">không </w:t>
      </w:r>
      <w:r>
        <w:t xml:space="preserve">nhận </w:t>
      </w:r>
      <w:r>
        <w:t xml:space="preserve">làm </w:t>
      </w:r>
      <w:r>
        <w:t xml:space="preserve">một </w:t>
      </w:r>
      <w:r>
        <w:t xml:space="preserve">chức </w:t>
      </w:r>
      <w:r>
        <w:t xml:space="preserve">vụ </w:t>
      </w:r>
      <w:r>
        <w:t xml:space="preserve">nào </w:t>
      </w:r>
      <w:r>
        <w:t xml:space="preserve">đó </w:t>
      </w:r>
      <w:r>
        <w:t xml:space="preserve">nữa. </w:t>
      </w:r>
      <w:r>
        <w:t xml:space="preserve">Từ </w:t>
      </w:r>
      <w:r>
        <w:rPr>
          <w:i/>
        </w:rPr>
        <w:t xml:space="preserve">quan </w:t>
      </w:r>
      <w:r>
        <w:t xml:space="preserve">uề </w:t>
      </w:r>
      <w:r>
        <w:t xml:space="preserve">ở </w:t>
      </w:r>
      <w:r>
        <w:t xml:space="preserve">ẩn. </w:t>
      </w:r>
      <w:r>
        <w:rPr>
          <w:b/>
        </w:rPr>
        <w:t xml:space="preserve">3 </w:t>
      </w:r>
      <w:r>
        <w:t xml:space="preserve">(dùng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Không </w:t>
      </w:r>
      <w:r>
        <w:t xml:space="preserve">chịu </w:t>
      </w:r>
      <w:r>
        <w:t xml:space="preserve">nhận </w:t>
      </w:r>
      <w:r>
        <w:t xml:space="preserve">lấy </w:t>
      </w:r>
      <w:r>
        <w:t xml:space="preserve">về </w:t>
      </w:r>
      <w:r>
        <w:t xml:space="preserve">mình. </w:t>
      </w:r>
      <w:r>
        <w:t xml:space="preserve">Có </w:t>
      </w:r>
      <w:r>
        <w:t xml:space="preserve">phải </w:t>
      </w:r>
      <w:r>
        <w:t xml:space="preserve">hi </w:t>
      </w:r>
      <w:r>
        <w:rPr>
          <w:i/>
        </w:rPr>
        <w:t xml:space="preserve">sinh </w:t>
      </w:r>
      <w:r>
        <w:rPr>
          <w:i/>
        </w:rPr>
        <w:t xml:space="preserve">cũng </w:t>
      </w:r>
      <w:r>
        <w:rPr>
          <w:i/>
        </w:rPr>
        <w:t xml:space="preserve">không </w:t>
      </w:r>
      <w:r>
        <w:rPr>
          <w:i/>
        </w:rPr>
        <w:t xml:space="preserve">từ. </w:t>
      </w:r>
      <w:r>
        <w:rPr>
          <w:b/>
        </w:rPr>
        <w:t xml:space="preserve">4 </w:t>
      </w:r>
      <w:r>
        <w:t xml:space="preserve">(dùng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Chừa </w:t>
      </w:r>
      <w:r>
        <w:t xml:space="preserve">ra, </w:t>
      </w:r>
      <w:r>
        <w:t xml:space="preserve">tránh </w:t>
      </w:r>
      <w:r>
        <w:t xml:space="preserve">không </w:t>
      </w:r>
      <w:r>
        <w:t xml:space="preserve">đụng </w:t>
      </w:r>
      <w:r>
        <w:t xml:space="preserve">đến </w:t>
      </w:r>
      <w:r>
        <w:t xml:space="preserve">hoặc </w:t>
      </w:r>
      <w:r>
        <w:t xml:space="preserve">không </w:t>
      </w:r>
      <w:r>
        <w:t xml:space="preserve">dùng </w:t>
      </w:r>
      <w:r>
        <w:t xml:space="preserve">đến. </w:t>
      </w:r>
      <w:r>
        <w:t xml:space="preserve">Phê </w:t>
      </w:r>
      <w:r>
        <w:t xml:space="preserve">bình </w:t>
      </w:r>
      <w:r>
        <w:t xml:space="preserve">không </w:t>
      </w:r>
      <w:r>
        <w:t xml:space="preserve">từ </w:t>
      </w:r>
      <w:r>
        <w:t xml:space="preserve">một </w:t>
      </w:r>
      <w:r>
        <w:t xml:space="preserve">ai. </w:t>
      </w:r>
      <w:r>
        <w:t xml:space="preserve">Không </w:t>
      </w:r>
      <w:r>
        <w:t xml:space="preserve">từ </w:t>
      </w:r>
      <w:r>
        <w:rPr>
          <w:i/>
        </w:rPr>
        <w:t xml:space="preserve">một </w:t>
      </w:r>
      <w:r>
        <w:t xml:space="preserve">thủ </w:t>
      </w:r>
      <w:r>
        <w:rPr>
          <w:i/>
        </w:rPr>
        <w:t xml:space="preserve">đoạn </w:t>
      </w:r>
      <w:r>
        <w:t xml:space="preserve">nào. </w:t>
      </w:r>
      <w:r>
        <w:br/>
      </w:r>
      <w:r>
        <w:rPr>
          <w:b/>
        </w:rPr>
        <w:t xml:space="preserve">từ,k.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nói </w:t>
      </w:r>
      <w:r>
        <w:t xml:space="preserve">là </w:t>
      </w:r>
      <w:r>
        <w:t xml:space="preserve">điểm </w:t>
      </w:r>
      <w:r>
        <w:t xml:space="preserve">xuất </w:t>
      </w:r>
      <w:r>
        <w:t xml:space="preserve">phát, </w:t>
      </w:r>
      <w:r>
        <w:t xml:space="preserve">điểm </w:t>
      </w:r>
      <w:r>
        <w:t xml:space="preserve">khởi </w:t>
      </w:r>
      <w:r>
        <w:t xml:space="preserve">đầu </w:t>
      </w:r>
      <w:r>
        <w:t xml:space="preserve">hay </w:t>
      </w:r>
      <w:r>
        <w:t xml:space="preserve">là </w:t>
      </w:r>
      <w:r>
        <w:t xml:space="preserve">nguồn </w:t>
      </w:r>
      <w:r>
        <w:t xml:space="preserve">gốc </w:t>
      </w:r>
      <w:r>
        <w:t xml:space="preserve">của </w:t>
      </w:r>
      <w:r>
        <w:t xml:space="preserve">việc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Đi </w:t>
      </w:r>
      <w:r>
        <w:rPr>
          <w:i/>
        </w:rPr>
        <w:t xml:space="preserve">từ </w:t>
      </w:r>
      <w:r>
        <w:t xml:space="preserve">Hà </w:t>
      </w:r>
      <w:r>
        <w:t xml:space="preserve">Nội </w:t>
      </w:r>
      <w:r>
        <w:t xml:space="preserve">đến </w:t>
      </w:r>
      <w:r>
        <w:rPr>
          <w:i/>
        </w:rPr>
        <w:t xml:space="preserve">Hải </w:t>
      </w:r>
      <w:r>
        <w:t xml:space="preserve">Phòng. </w:t>
      </w:r>
      <w:r>
        <w:t xml:space="preserve">Dậy </w:t>
      </w:r>
      <w:r>
        <w:t xml:space="preserve">từ </w:t>
      </w:r>
      <w:r>
        <w:t xml:space="preserve">sáng </w:t>
      </w:r>
      <w:r>
        <w:t xml:space="preserve">sớm. </w:t>
      </w:r>
      <w:r>
        <w:rPr>
          <w:i/>
        </w:rPr>
        <w:t xml:space="preserve">Từ </w:t>
      </w:r>
      <w:r>
        <w:rPr>
          <w:i/>
        </w:rPr>
        <w:t xml:space="preserve">già </w:t>
      </w:r>
      <w:r>
        <w:rPr>
          <w:i/>
        </w:rPr>
        <w:t xml:space="preserve">chí </w:t>
      </w:r>
      <w:r>
        <w:rPr>
          <w:i/>
        </w:rPr>
        <w:t xml:space="preserve">trẻ. </w:t>
      </w:r>
      <w:r>
        <w:rPr>
          <w:i/>
        </w:rPr>
        <w:t xml:space="preserve">Từ </w:t>
      </w:r>
      <w:r>
        <w:t xml:space="preserve">xưa </w:t>
      </w:r>
      <w:r>
        <w:rPr>
          <w:i/>
        </w:rPr>
        <w:t xml:space="preserve">đến </w:t>
      </w:r>
      <w:r>
        <w:t xml:space="preserve">nay. </w:t>
      </w:r>
      <w:r>
        <w:t xml:space="preserve">Tin </w:t>
      </w:r>
      <w:r>
        <w:t xml:space="preserve">lấy </w:t>
      </w:r>
      <w:r>
        <w:t xml:space="preserve">từ </w:t>
      </w:r>
      <w:r>
        <w:t xml:space="preserve">nhiều </w:t>
      </w:r>
      <w:r>
        <w:t xml:space="preserve">nguồn. </w:t>
      </w:r>
      <w:r>
        <w:rPr>
          <w:i/>
        </w:rPr>
        <w:t xml:space="preserve">Từ </w:t>
      </w:r>
      <w:r>
        <w:rPr>
          <w:i/>
        </w:rPr>
        <w:t xml:space="preserve">đó, </w:t>
      </w:r>
      <w:r>
        <w:t xml:space="preserve">có </w:t>
      </w:r>
      <w:r>
        <w:t xml:space="preserve">thể </w:t>
      </w:r>
      <w:r>
        <w:rPr>
          <w:i/>
        </w:rPr>
        <w:t xml:space="preserve">kết </w:t>
      </w:r>
      <w:r>
        <w:t xml:space="preserve">luận </w:t>
      </w:r>
      <w:r>
        <w:t xml:space="preserve">rằng.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nói </w:t>
      </w:r>
      <w:r>
        <w:t xml:space="preserve">là </w:t>
      </w:r>
      <w:r>
        <w:t xml:space="preserve">điểm </w:t>
      </w:r>
      <w:r>
        <w:t xml:space="preserve">xuất </w:t>
      </w:r>
      <w:r>
        <w:t xml:space="preserve">phát </w:t>
      </w:r>
      <w:r>
        <w:t xml:space="preserve">rất </w:t>
      </w:r>
      <w:r>
        <w:t xml:space="preserve">thấp, </w:t>
      </w:r>
      <w:r>
        <w:t xml:space="preserve">để </w:t>
      </w:r>
      <w:r>
        <w:t xml:space="preserve">hàm </w:t>
      </w:r>
      <w:r>
        <w:t xml:space="preserve">ý </w:t>
      </w:r>
      <w:r>
        <w:t xml:space="preserve">rằng </w:t>
      </w:r>
      <w:r>
        <w:t xml:space="preserve">mức </w:t>
      </w:r>
      <w:r>
        <w:t xml:space="preserve">độ </w:t>
      </w:r>
      <w:r>
        <w:t xml:space="preserve">được </w:t>
      </w:r>
      <w:r>
        <w:t xml:space="preserve">nói </w:t>
      </w:r>
      <w:r>
        <w:t xml:space="preserve">đến </w:t>
      </w:r>
      <w:r>
        <w:t xml:space="preserve">là </w:t>
      </w:r>
      <w:r>
        <w:t xml:space="preserve">rất </w:t>
      </w:r>
      <w:r>
        <w:t xml:space="preserve">cao, </w:t>
      </w:r>
      <w:r>
        <w:t xml:space="preserve">ít </w:t>
      </w:r>
      <w:r>
        <w:t xml:space="preserve">nhiều </w:t>
      </w:r>
      <w:r>
        <w:t xml:space="preserve">triệt </w:t>
      </w:r>
      <w:r>
        <w:t xml:space="preserve">để. </w:t>
      </w:r>
      <w:r>
        <w:t xml:space="preserve">So </w:t>
      </w:r>
      <w:r>
        <w:rPr>
          <w:i/>
        </w:rPr>
        <w:t xml:space="preserve">kè </w:t>
      </w:r>
      <w:r>
        <w:t xml:space="preserve">từ </w:t>
      </w:r>
      <w:r>
        <w:t xml:space="preserve">đồng </w:t>
      </w:r>
      <w:r>
        <w:t xml:space="preserve">xu. </w:t>
      </w:r>
      <w:r>
        <w:t xml:space="preserve">Giống </w:t>
      </w:r>
      <w:r>
        <w:t xml:space="preserve">từ </w:t>
      </w:r>
      <w:r>
        <w:rPr>
          <w:i/>
        </w:rPr>
        <w:t xml:space="preserve">cái </w:t>
      </w:r>
      <w:r>
        <w:rPr>
          <w:i/>
        </w:rPr>
        <w:t xml:space="preserve">mắt, </w:t>
      </w:r>
      <w:r>
        <w:t xml:space="preserve">cái </w:t>
      </w:r>
      <w:r>
        <w:rPr>
          <w:i/>
        </w:rPr>
        <w:t xml:space="preserve">mũi </w:t>
      </w:r>
      <w:r>
        <w:t xml:space="preserve">cho </w:t>
      </w:r>
      <w:r>
        <w:t xml:space="preserve">đến </w:t>
      </w:r>
      <w:r>
        <w:t xml:space="preserve">cả </w:t>
      </w:r>
      <w:r>
        <w:t xml:space="preserve">tính </w:t>
      </w:r>
      <w:r>
        <w:t xml:space="preserve">nết. </w:t>
      </w:r>
      <w:r>
        <w:t xml:space="preserve">Kiểm </w:t>
      </w:r>
      <w:r>
        <w:t xml:space="preserve">tra </w:t>
      </w:r>
      <w:r>
        <w:rPr>
          <w:i/>
        </w:rPr>
        <w:t xml:space="preserve">kĩ, </w:t>
      </w:r>
      <w:r>
        <w:t xml:space="preserve">từ </w:t>
      </w:r>
      <w:r>
        <w:t xml:space="preserve">các </w:t>
      </w:r>
      <w:r>
        <w:t xml:space="preserve">chỉ </w:t>
      </w:r>
      <w:r>
        <w:t xml:space="preserve">tiết.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A </w:t>
      </w:r>
      <w:r>
        <w:rPr>
          <w:b/>
        </w:rPr>
        <w:t xml:space="preserve">đến </w:t>
      </w:r>
      <w:r>
        <w:rPr>
          <w:b/>
        </w:rPr>
        <w:t xml:space="preserve">Z </w:t>
      </w:r>
      <w:r>
        <w:t xml:space="preserve">(khẩu ngữ). </w:t>
      </w:r>
      <w:r>
        <w:t xml:space="preserve">Từ </w:t>
      </w:r>
      <w:r>
        <w:t xml:space="preserve">đầu </w:t>
      </w:r>
      <w:r>
        <w:t xml:space="preserve">đến </w:t>
      </w:r>
      <w:r>
        <w:t xml:space="preserve">cuối, </w:t>
      </w:r>
      <w:r>
        <w:t xml:space="preserve">toàn </w:t>
      </w:r>
      <w:r>
        <w:t xml:space="preserve">bộ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đó. </w:t>
      </w:r>
      <w:r>
        <w:t xml:space="preserve">Nhận </w:t>
      </w:r>
      <w:r>
        <w:t xml:space="preserve">làm </w:t>
      </w:r>
      <w:r>
        <w:t xml:space="preserve">từ </w:t>
      </w:r>
      <w:r>
        <w:t xml:space="preserve">À </w:t>
      </w:r>
      <w:r>
        <w:rPr>
          <w:i/>
        </w:rPr>
        <w:t xml:space="preserve">đến </w:t>
      </w:r>
      <w:r>
        <w:t xml:space="preserve">Z.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bi, </w:t>
      </w:r>
      <w:r>
        <w:rPr>
          <w:i/>
        </w:rPr>
        <w:t xml:space="preserve">danh từ </w:t>
      </w:r>
      <w:r>
        <w:t xml:space="preserve">(phương ngữ). </w:t>
      </w:r>
      <w:r>
        <w:t xml:space="preserve">Đại </w:t>
      </w:r>
      <w:r>
        <w:t xml:space="preserve">bi.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bi, </w:t>
      </w:r>
      <w:r>
        <w:rPr>
          <w:i/>
        </w:rPr>
        <w:t xml:space="preserve">tính từ </w:t>
      </w:r>
      <w:r>
        <w:t xml:space="preserve">Có </w:t>
      </w:r>
      <w:r>
        <w:t xml:space="preserve">lòng </w:t>
      </w:r>
      <w:r>
        <w:t xml:space="preserve">yêu </w:t>
      </w:r>
      <w:r>
        <w:t xml:space="preserve">và </w:t>
      </w:r>
      <w:r>
        <w:t xml:space="preserve">thương </w:t>
      </w:r>
      <w:r>
        <w:t xml:space="preserve">người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Phật. </w:t>
      </w:r>
      <w:r>
        <w:rPr>
          <w:i/>
        </w:rPr>
        <w:t xml:space="preserve">Đức </w:t>
      </w:r>
      <w:r>
        <w:t xml:space="preserve">Phật </w:t>
      </w:r>
      <w:r>
        <w:t xml:space="preserve">từ </w:t>
      </w:r>
      <w:r>
        <w:rPr>
          <w:i/>
        </w:rPr>
        <w:t xml:space="preserve">bi. </w:t>
      </w:r>
      <w:r>
        <w:t xml:space="preserve">Nương </w:t>
      </w:r>
      <w:r>
        <w:t xml:space="preserve">nhờ </w:t>
      </w:r>
      <w:r>
        <w:rPr>
          <w:i/>
        </w:rPr>
        <w:t xml:space="preserve">cửa </w:t>
      </w:r>
      <w:r>
        <w:t xml:space="preserve">từ </w:t>
      </w:r>
      <w:r>
        <w:rPr>
          <w:i/>
        </w:rPr>
        <w:t xml:space="preserve">bỉ </w:t>
      </w:r>
      <w:r>
        <w:t xml:space="preserve">(cửa </w:t>
      </w:r>
      <w:r>
        <w:t xml:space="preserve">Phật).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biệt </w:t>
      </w:r>
      <w:r>
        <w:rPr>
          <w:i/>
        </w:rPr>
        <w:t xml:space="preserve">động từ </w:t>
      </w:r>
      <w:r>
        <w:t xml:space="preserve">Chào </w:t>
      </w:r>
      <w:r>
        <w:t xml:space="preserve">để </w:t>
      </w:r>
      <w:r>
        <w:t xml:space="preserve">đi </w:t>
      </w:r>
      <w:r>
        <w:t xml:space="preserve">xa. </w:t>
      </w:r>
      <w:r>
        <w:t xml:space="preserve">Từ </w:t>
      </w:r>
      <w:r>
        <w:rPr>
          <w:i/>
        </w:rPr>
        <w:t xml:space="preserve">biệt </w:t>
      </w:r>
      <w:r>
        <w:rPr>
          <w:i/>
        </w:rPr>
        <w:t xml:space="preserve">bạn </w:t>
      </w:r>
      <w:r>
        <w:t xml:space="preserve">bè, </w:t>
      </w:r>
      <w:r>
        <w:rPr>
          <w:i/>
        </w:rPr>
        <w:t xml:space="preserve">đi </w:t>
      </w:r>
      <w:r>
        <w:t xml:space="preserve">tỉnh </w:t>
      </w:r>
      <w:r>
        <w:rPr>
          <w:i/>
        </w:rPr>
        <w:t xml:space="preserve">khác </w:t>
      </w:r>
      <w:r>
        <w:rPr>
          <w:i/>
        </w:rPr>
        <w:t xml:space="preserve">công </w:t>
      </w:r>
      <w:r>
        <w:rPr>
          <w:i/>
        </w:rPr>
        <w:t xml:space="preserve">tác. </w:t>
      </w:r>
      <w:r>
        <w:t xml:space="preserve">Gửi </w:t>
      </w:r>
      <w:r>
        <w:rPr>
          <w:i/>
        </w:rPr>
        <w:t xml:space="preserve">lời </w:t>
      </w:r>
      <w:r>
        <w:rPr>
          <w:i/>
        </w:rPr>
        <w:t xml:space="preserve">từ </w:t>
      </w:r>
      <w:r>
        <w:rPr>
          <w:i/>
        </w:rPr>
        <w:t xml:space="preserve">biệt.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bỏ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Bỏ </w:t>
      </w:r>
      <w:r>
        <w:t xml:space="preserve">đi </w:t>
      </w:r>
      <w:r>
        <w:t xml:space="preserve">không </w:t>
      </w:r>
      <w:r>
        <w:t xml:space="preserve">nhìn </w:t>
      </w:r>
      <w:r>
        <w:t xml:space="preserve">nhận, </w:t>
      </w:r>
      <w:r>
        <w:t xml:space="preserve">tự </w:t>
      </w:r>
      <w:r>
        <w:t xml:space="preserve">coi </w:t>
      </w:r>
      <w:r>
        <w:t xml:space="preserve">là </w:t>
      </w:r>
      <w:r>
        <w:t xml:space="preserve">không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gì </w:t>
      </w:r>
      <w:r>
        <w:t xml:space="preserve">nữa. </w:t>
      </w:r>
      <w:r>
        <w:t xml:space="preserve">Từ </w:t>
      </w:r>
      <w:r>
        <w:t xml:space="preserve">bỏ </w:t>
      </w:r>
      <w:r>
        <w:t xml:space="preserve">đứa </w:t>
      </w:r>
      <w:r>
        <w:t xml:space="preserve">con </w:t>
      </w:r>
      <w:r>
        <w:t xml:space="preserve">hư. </w:t>
      </w:r>
      <w:r>
        <w:t xml:space="preserve">Từ </w:t>
      </w:r>
      <w:r>
        <w:rPr>
          <w:i/>
        </w:rPr>
        <w:t xml:space="preserve">bỏ </w:t>
      </w:r>
      <w:r>
        <w:rPr>
          <w:i/>
        </w:rPr>
        <w:t xml:space="preserve">quốc </w:t>
      </w:r>
      <w:r>
        <w:rPr>
          <w:i/>
        </w:rPr>
        <w:t xml:space="preserve">tịch. </w:t>
      </w:r>
      <w:r>
        <w:rPr>
          <w:b/>
        </w:rPr>
        <w:t xml:space="preserve">2 </w:t>
      </w:r>
      <w:r>
        <w:t xml:space="preserve">Thôi </w:t>
      </w:r>
      <w:r>
        <w:t xml:space="preserve">không </w:t>
      </w:r>
      <w:r>
        <w:t xml:space="preserve">tiếp </w:t>
      </w:r>
      <w:r>
        <w:t xml:space="preserve">tục </w:t>
      </w:r>
      <w:r>
        <w:t xml:space="preserve">theo </w:t>
      </w:r>
      <w:r>
        <w:t xml:space="preserve">đuổi </w:t>
      </w:r>
      <w:r>
        <w:t xml:space="preserve">nữa. </w:t>
      </w:r>
      <w:r>
        <w:t xml:space="preserve">Từ </w:t>
      </w:r>
      <w:r>
        <w:rPr>
          <w:i/>
        </w:rPr>
        <w:t xml:space="preserve">bỏ </w:t>
      </w:r>
      <w:r>
        <w:t xml:space="preserve">con </w:t>
      </w:r>
      <w:r>
        <w:t xml:space="preserve">đường </w:t>
      </w:r>
      <w:r>
        <w:t xml:space="preserve">tội </w:t>
      </w:r>
      <w:r>
        <w:rPr>
          <w:i/>
        </w:rPr>
        <w:t xml:space="preserve">lỗi. </w:t>
      </w:r>
      <w:r>
        <w:rPr>
          <w:i/>
        </w:rPr>
        <w:t xml:space="preserve">Từ </w:t>
      </w:r>
      <w:r>
        <w:rPr>
          <w:i/>
        </w:rPr>
        <w:t xml:space="preserve">bó </w:t>
      </w:r>
      <w:r>
        <w:t xml:space="preserve">một </w:t>
      </w:r>
      <w:r>
        <w:rPr>
          <w:i/>
        </w:rPr>
        <w:t xml:space="preserve">âm </w:t>
      </w:r>
      <w:r>
        <w:t xml:space="preserve">mưu. </w:t>
      </w:r>
      <w:r>
        <w:br w:type="page"/>
      </w:r>
      <w:r>
        <w:rPr>
          <w:b/>
        </w:rPr>
        <w:t xml:space="preserve">từ </w:t>
      </w:r>
      <w:r>
        <w:rPr>
          <w:b/>
        </w:rPr>
        <w:t xml:space="preserve">căn </w:t>
      </w:r>
      <w:r>
        <w:rPr>
          <w:i/>
        </w:rPr>
        <w:t xml:space="preserve">danh từ </w:t>
      </w:r>
      <w:r>
        <w:t xml:space="preserve">(cñ). </w:t>
      </w:r>
      <w:r>
        <w:t xml:space="preserve">Căn </w:t>
      </w:r>
      <w:r>
        <w:t xml:space="preserve">tố.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chối </w:t>
      </w:r>
      <w:r>
        <w:rPr>
          <w:i/>
        </w:rPr>
        <w:t xml:space="preserve">động từ </w:t>
      </w:r>
      <w:r>
        <w:t xml:space="preserve">Không </w:t>
      </w:r>
      <w:r>
        <w:t xml:space="preserve">chịu </w:t>
      </w:r>
      <w:r>
        <w:t xml:space="preserve">nhận </w:t>
      </w:r>
      <w:r>
        <w:t xml:space="preserve">cái </w:t>
      </w:r>
      <w:r>
        <w:t xml:space="preserve">được </w:t>
      </w:r>
      <w:r>
        <w:t xml:space="preserve">dành </w:t>
      </w:r>
      <w:r>
        <w:t xml:space="preserve">cho </w:t>
      </w:r>
      <w:r>
        <w:t xml:space="preserve">hoặc </w:t>
      </w:r>
      <w:r>
        <w:t xml:space="preserve">được </w:t>
      </w:r>
      <w:r>
        <w:t xml:space="preserve">yêu </w:t>
      </w:r>
      <w:r>
        <w:t xml:space="preserve">cầu. </w:t>
      </w:r>
      <w:r>
        <w:t xml:space="preserve">Từ </w:t>
      </w:r>
      <w:r>
        <w:rPr>
          <w:i/>
        </w:rPr>
        <w:t xml:space="preserve">chối </w:t>
      </w:r>
      <w:r>
        <w:rPr>
          <w:i/>
        </w:rPr>
        <w:t xml:space="preserve">sự </w:t>
      </w:r>
      <w:r>
        <w:rPr>
          <w:i/>
        </w:rPr>
        <w:t xml:space="preserve">giúp </w:t>
      </w:r>
      <w:r>
        <w:t xml:space="preserve">đỡ. </w:t>
      </w:r>
      <w:r>
        <w:t xml:space="preserve">Từ </w:t>
      </w:r>
      <w:r>
        <w:t xml:space="preserve">chối </w:t>
      </w:r>
      <w:r>
        <w:t xml:space="preserve">nhiệm </w:t>
      </w:r>
      <w:r>
        <w:t xml:space="preserve">vụ.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chức </w:t>
      </w:r>
      <w:r>
        <w:rPr>
          <w:i/>
        </w:rPr>
        <w:t xml:space="preserve">động từ </w:t>
      </w:r>
      <w:r>
        <w:t xml:space="preserve">Xin </w:t>
      </w:r>
      <w:r>
        <w:t xml:space="preserve">thôi </w:t>
      </w:r>
      <w:r>
        <w:t xml:space="preserve">không </w:t>
      </w:r>
      <w:r>
        <w:t xml:space="preserve">làm </w:t>
      </w:r>
      <w:r>
        <w:t xml:space="preserve">chức </w:t>
      </w:r>
      <w:r>
        <w:t xml:space="preserve">vụ </w:t>
      </w:r>
      <w:r>
        <w:t xml:space="preserve">hiện </w:t>
      </w:r>
      <w:r>
        <w:t xml:space="preserve">đang </w:t>
      </w:r>
      <w:r>
        <w:t xml:space="preserve">giữ. </w:t>
      </w:r>
      <w:r>
        <w:t xml:space="preserve">Đệ </w:t>
      </w:r>
      <w:r>
        <w:t xml:space="preserve">đơn </w:t>
      </w:r>
      <w:r>
        <w:t xml:space="preserve">từ </w:t>
      </w:r>
      <w:r>
        <w:t xml:space="preserve">chức.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chương </w:t>
      </w:r>
      <w:r>
        <w:rPr>
          <w:i/>
        </w:rPr>
        <w:t xml:space="preserve">danh từ </w:t>
      </w:r>
      <w:r>
        <w:t xml:space="preserve">† </w:t>
      </w:r>
      <w:r>
        <w:t xml:space="preserve">Các </w:t>
      </w:r>
      <w:r>
        <w:t xml:space="preserve">thứ </w:t>
      </w:r>
      <w:r>
        <w:t xml:space="preserve">văn </w:t>
      </w:r>
      <w:r>
        <w:t xml:space="preserve">cổ </w:t>
      </w:r>
      <w:r>
        <w:t xml:space="preserve">như </w:t>
      </w:r>
      <w:r>
        <w:t xml:space="preserve">thơ, </w:t>
      </w:r>
      <w:r>
        <w:t xml:space="preserve">phú, </w:t>
      </w:r>
      <w:r>
        <w:t xml:space="preserve">từ,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b/>
        </w:rPr>
        <w:t xml:space="preserve">2 </w:t>
      </w:r>
      <w:r>
        <w:rPr>
          <w:i/>
        </w:rPr>
        <w:t xml:space="preserve">Lối </w:t>
      </w:r>
      <w:r>
        <w:t xml:space="preserve">văn </w:t>
      </w:r>
      <w:r>
        <w:t xml:space="preserve">chương </w:t>
      </w:r>
      <w:r>
        <w:t xml:space="preserve">phổ </w:t>
      </w:r>
      <w:r>
        <w:t xml:space="preserve">biến </w:t>
      </w:r>
      <w:r>
        <w:t xml:space="preserve">thời </w:t>
      </w:r>
      <w:r>
        <w:t xml:space="preserve">trước, </w:t>
      </w:r>
      <w:r>
        <w:t xml:space="preserve">chỉ </w:t>
      </w:r>
      <w:r>
        <w:t xml:space="preserve">coi </w:t>
      </w:r>
      <w:r>
        <w:t xml:space="preserve">trọng </w:t>
      </w:r>
      <w:r>
        <w:t xml:space="preserve">hình </w:t>
      </w:r>
      <w:r>
        <w:t xml:space="preserve">thức, </w:t>
      </w:r>
      <w:r>
        <w:t xml:space="preserve">kĩ </w:t>
      </w:r>
      <w:r>
        <w:t xml:space="preserve">xảo, </w:t>
      </w:r>
      <w:r>
        <w:t xml:space="preserve">không </w:t>
      </w:r>
      <w:r>
        <w:t xml:space="preserve">chú </w:t>
      </w:r>
      <w:r>
        <w:t xml:space="preserve">trọng </w:t>
      </w:r>
      <w:r>
        <w:t xml:space="preserve">nội </w:t>
      </w:r>
      <w:r>
        <w:t xml:space="preserve">dung, </w:t>
      </w:r>
      <w:r>
        <w:t xml:space="preserve">không </w:t>
      </w:r>
      <w:r>
        <w:t xml:space="preserve">thiết </w:t>
      </w:r>
      <w:r>
        <w:t xml:space="preserve">thực. </w:t>
      </w:r>
      <w:r>
        <w:t xml:space="preserve">Lối </w:t>
      </w:r>
      <w:r>
        <w:t xml:space="preserve">học </w:t>
      </w:r>
      <w:r>
        <w:t xml:space="preserve">từ </w:t>
      </w:r>
      <w:r>
        <w:t xml:space="preserve">chương. </w:t>
      </w:r>
      <w:r>
        <w:t xml:space="preserve">Nạn </w:t>
      </w:r>
      <w:r>
        <w:rPr>
          <w:i/>
        </w:rPr>
        <w:t xml:space="preserve">từ </w:t>
      </w:r>
      <w:r>
        <w:rPr>
          <w:i/>
        </w:rPr>
        <w:t xml:space="preserve">chương.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dịch </w:t>
      </w:r>
      <w:r>
        <w:rPr>
          <w:i/>
        </w:rPr>
        <w:t xml:space="preserve">động từ </w:t>
      </w:r>
      <w:r>
        <w:t xml:space="preserve">(ít dùng). </w:t>
      </w:r>
      <w:r>
        <w:t xml:space="preserve">Xin </w:t>
      </w:r>
      <w:r>
        <w:t xml:space="preserve">thôi </w:t>
      </w:r>
      <w:r>
        <w:t xml:space="preserve">không </w:t>
      </w:r>
      <w:r>
        <w:t xml:space="preserve">làm </w:t>
      </w:r>
      <w:r>
        <w:t xml:space="preserve">chức </w:t>
      </w:r>
      <w:r>
        <w:t xml:space="preserve">dịch </w:t>
      </w:r>
      <w:r>
        <w:t xml:space="preserve">nữa. </w:t>
      </w:r>
      <w:r>
        <w:t xml:space="preserve">Lí </w:t>
      </w:r>
      <w:r>
        <w:t xml:space="preserve">trưởng </w:t>
      </w:r>
      <w:r>
        <w:t xml:space="preserve">xin </w:t>
      </w:r>
      <w:r>
        <w:t xml:space="preserve">từ </w:t>
      </w:r>
      <w:r>
        <w:t xml:space="preserve">dịch.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điển </w:t>
      </w:r>
      <w:r>
        <w:rPr>
          <w:i/>
        </w:rPr>
        <w:t xml:space="preserve">danh từ </w:t>
      </w:r>
      <w:r>
        <w:t xml:space="preserve">Sách </w:t>
      </w:r>
      <w:r>
        <w:t xml:space="preserve">tra </w:t>
      </w:r>
      <w:r>
        <w:t xml:space="preserve">cứu </w:t>
      </w:r>
      <w:r>
        <w:t xml:space="preserve">tập </w:t>
      </w:r>
      <w:r>
        <w:t xml:space="preserve">hợp </w:t>
      </w:r>
      <w:r>
        <w:t xml:space="preserve">các </w:t>
      </w:r>
      <w:r>
        <w:t xml:space="preserve">đơn </w:t>
      </w:r>
      <w:r>
        <w:t xml:space="preserve">vị </w:t>
      </w:r>
      <w:r>
        <w:t xml:space="preserve">ngôn </w:t>
      </w:r>
      <w:r>
        <w:t xml:space="preserve">ngữ </w:t>
      </w:r>
      <w:r>
        <w:t xml:space="preserve">(thường </w:t>
      </w:r>
      <w:r>
        <w:t xml:space="preserve">là </w:t>
      </w:r>
      <w:r>
        <w:t xml:space="preserve">đơn </w:t>
      </w:r>
      <w:r>
        <w:t xml:space="preserve">vị </w:t>
      </w:r>
      <w:r>
        <w:t xml:space="preserve">từ </w:t>
      </w:r>
      <w:r>
        <w:t xml:space="preserve">vựng) </w:t>
      </w:r>
      <w:r>
        <w:t xml:space="preserve">và </w:t>
      </w:r>
      <w:r>
        <w:t xml:space="preserve">sắp </w:t>
      </w:r>
      <w:r>
        <w:t xml:space="preserve">xếp </w:t>
      </w:r>
      <w:r>
        <w:t xml:space="preserve">theo </w:t>
      </w:r>
      <w:r>
        <w:t xml:space="preserve">một </w:t>
      </w:r>
      <w:r>
        <w:t xml:space="preserve">thứ </w:t>
      </w:r>
      <w:r>
        <w:t xml:space="preserve">tự </w:t>
      </w:r>
      <w:r>
        <w:t xml:space="preserve">dễ </w:t>
      </w:r>
      <w:r>
        <w:t xml:space="preserve">tra </w:t>
      </w:r>
      <w:r>
        <w:t xml:space="preserve">tìm, </w:t>
      </w:r>
      <w:r>
        <w:t xml:space="preserve">cung </w:t>
      </w:r>
      <w:r>
        <w:t xml:space="preserve">cấp </w:t>
      </w:r>
      <w:r>
        <w:t xml:space="preserve">một </w:t>
      </w:r>
      <w:r>
        <w:t xml:space="preserve">số </w:t>
      </w:r>
      <w:r>
        <w:t xml:space="preserve">kiến </w:t>
      </w:r>
      <w:r>
        <w:t xml:space="preserve">thức </w:t>
      </w:r>
      <w:r>
        <w:t xml:space="preserve">cần </w:t>
      </w:r>
      <w:r>
        <w:t xml:space="preserve">thiết </w:t>
      </w:r>
      <w:r>
        <w:t xml:space="preserve">đối </w:t>
      </w:r>
      <w:r>
        <w:t xml:space="preserve">với </w:t>
      </w:r>
      <w:r>
        <w:t xml:space="preserve">từng </w:t>
      </w:r>
      <w:r>
        <w:t xml:space="preserve">đơn </w:t>
      </w:r>
      <w:r>
        <w:t xml:space="preserve">vị. </w:t>
      </w:r>
      <w:r>
        <w:t xml:space="preserve">Từ </w:t>
      </w:r>
      <w:r>
        <w:t xml:space="preserve">điển </w:t>
      </w:r>
      <w:r>
        <w:t xml:space="preserve">tiếng </w:t>
      </w:r>
      <w:r>
        <w:t xml:space="preserve">Việt </w:t>
      </w:r>
      <w:r>
        <w:t xml:space="preserve">Từ </w:t>
      </w:r>
      <w:r>
        <w:t xml:space="preserve">điển </w:t>
      </w:r>
      <w:r>
        <w:t xml:space="preserve">thành </w:t>
      </w:r>
      <w:r>
        <w:t xml:space="preserve">ngữ. </w:t>
      </w:r>
      <w:r>
        <w:t xml:space="preserve">Từ </w:t>
      </w:r>
      <w:r>
        <w:t xml:space="preserve">điển </w:t>
      </w:r>
      <w:r>
        <w:rPr>
          <w:i/>
        </w:rPr>
        <w:t xml:space="preserve">Pháp </w:t>
      </w:r>
      <w:r>
        <w:t xml:space="preserve">- </w:t>
      </w:r>
      <w:r>
        <w:t xml:space="preserve">Việt. </w:t>
      </w:r>
      <w:r>
        <w:rPr>
          <w:i/>
        </w:rPr>
        <w:t xml:space="preserve">Tra </w:t>
      </w:r>
      <w:r>
        <w:t xml:space="preserve">từ </w:t>
      </w:r>
      <w:r>
        <w:t xml:space="preserve">điển.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điển </w:t>
      </w:r>
      <w:r>
        <w:rPr>
          <w:b/>
        </w:rPr>
        <w:t xml:space="preserve">bách </w:t>
      </w:r>
      <w:r>
        <w:rPr>
          <w:b/>
        </w:rPr>
        <w:t xml:space="preserve">khoa </w:t>
      </w:r>
      <w:r>
        <w:rPr>
          <w:i/>
        </w:rPr>
        <w:t xml:space="preserve">danh từ </w:t>
      </w:r>
      <w:r>
        <w:t xml:space="preserve">Sách </w:t>
      </w:r>
      <w:r>
        <w:t xml:space="preserve">tra </w:t>
      </w:r>
      <w:r>
        <w:t xml:space="preserve">cứu </w:t>
      </w:r>
      <w:r>
        <w:t xml:space="preserve">về </w:t>
      </w:r>
      <w:r>
        <w:t xml:space="preserve">nhiều </w:t>
      </w:r>
      <w:r>
        <w:t xml:space="preserve">lĩnh </w:t>
      </w:r>
      <w:r>
        <w:t xml:space="preserve">vực </w:t>
      </w:r>
      <w:r>
        <w:t xml:space="preserve">kiến </w:t>
      </w:r>
      <w:r>
        <w:t xml:space="preserve">thức, </w:t>
      </w:r>
      <w:r>
        <w:t xml:space="preserve">được </w:t>
      </w:r>
      <w:r>
        <w:t xml:space="preserve">sắp </w:t>
      </w:r>
      <w:r>
        <w:t xml:space="preserve">xếp, </w:t>
      </w:r>
      <w:r>
        <w:t xml:space="preserve">trình </w:t>
      </w:r>
      <w:r>
        <w:t xml:space="preserve">bày </w:t>
      </w:r>
      <w:r>
        <w:t xml:space="preserve">theo </w:t>
      </w:r>
      <w:r>
        <w:t xml:space="preserve">kiểu </w:t>
      </w:r>
      <w:r>
        <w:t xml:space="preserve">từ </w:t>
      </w:r>
      <w:r>
        <w:t xml:space="preserve">điển.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điển </w:t>
      </w:r>
      <w:r>
        <w:rPr>
          <w:b/>
        </w:rPr>
        <w:t xml:space="preserve">giải </w:t>
      </w:r>
      <w:r>
        <w:rPr>
          <w:b/>
        </w:rPr>
        <w:t xml:space="preserve">thích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từ </w:t>
      </w:r>
      <w:r>
        <w:t xml:space="preserve">điển </w:t>
      </w:r>
      <w:r>
        <w:t xml:space="preserve">tường </w:t>
      </w:r>
      <w:r>
        <w:t xml:space="preserve">giải. </w:t>
      </w:r>
      <w:r>
        <w:t xml:space="preserve">từ </w:t>
      </w:r>
      <w:r>
        <w:t xml:space="preserve">điển </w:t>
      </w:r>
      <w:r>
        <w:t xml:space="preserve">học </w:t>
      </w:r>
      <w:r>
        <w:t xml:space="preserve">danh từ </w:t>
      </w:r>
      <w:r>
        <w:rPr>
          <w:i/>
        </w:rPr>
        <w:t xml:space="preserve">Bộ </w:t>
      </w:r>
      <w:r>
        <w:t xml:space="preserve">môn </w:t>
      </w:r>
      <w:r>
        <w:t xml:space="preserve">ngôn </w:t>
      </w:r>
      <w:r>
        <w:t xml:space="preserve">ngữ </w:t>
      </w:r>
      <w:r>
        <w:rPr>
          <w:i/>
        </w:rPr>
        <w:t xml:space="preserve">học </w:t>
      </w:r>
      <w:r>
        <w:rPr>
          <w:i/>
        </w:rPr>
        <w:t xml:space="preserve">nghiên </w:t>
      </w:r>
      <w:r>
        <w:t xml:space="preserve">cứu </w:t>
      </w:r>
      <w:r>
        <w:t xml:space="preserve">kĩ </w:t>
      </w:r>
      <w:r>
        <w:t xml:space="preserve">thuật </w:t>
      </w:r>
      <w:r>
        <w:t xml:space="preserve">biên </w:t>
      </w:r>
      <w:r>
        <w:t xml:space="preserve">soạn </w:t>
      </w:r>
      <w:r>
        <w:rPr>
          <w:i/>
        </w:rPr>
        <w:t xml:space="preserve">các </w:t>
      </w:r>
      <w:r>
        <w:t xml:space="preserve">loại </w:t>
      </w:r>
      <w:r>
        <w:t xml:space="preserve">từ </w:t>
      </w:r>
      <w:r>
        <w:t xml:space="preserve">điển.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điển </w:t>
      </w:r>
      <w:r>
        <w:rPr>
          <w:b/>
        </w:rPr>
        <w:t xml:space="preserve">song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Từ </w:t>
      </w:r>
      <w:r>
        <w:t xml:space="preserve">điển </w:t>
      </w:r>
      <w:r>
        <w:t xml:space="preserve">hai </w:t>
      </w:r>
      <w:r>
        <w:t xml:space="preserve">thứ </w:t>
      </w:r>
      <w:r>
        <w:t xml:space="preserve">tiếng.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điển </w:t>
      </w:r>
      <w:r>
        <w:rPr>
          <w:b/>
        </w:rPr>
        <w:t xml:space="preserve">tường </w:t>
      </w:r>
      <w:r>
        <w:rPr>
          <w:b/>
        </w:rPr>
        <w:t xml:space="preserve">giải </w:t>
      </w:r>
      <w:r>
        <w:rPr>
          <w:i/>
        </w:rPr>
        <w:t xml:space="preserve">danh từ </w:t>
      </w:r>
      <w:r>
        <w:t xml:space="preserve">Từ </w:t>
      </w:r>
      <w:r>
        <w:t xml:space="preserve">điển </w:t>
      </w:r>
      <w:r>
        <w:t xml:space="preserve">giải </w:t>
      </w:r>
      <w:r>
        <w:t xml:space="preserve">thích </w:t>
      </w:r>
      <w:r>
        <w:t xml:space="preserve">các </w:t>
      </w:r>
      <w:r>
        <w:t xml:space="preserve">nghĩa </w:t>
      </w:r>
      <w:r>
        <w:t xml:space="preserve">của </w:t>
      </w:r>
      <w:r>
        <w:t xml:space="preserve">từ. </w:t>
      </w:r>
      <w:r>
        <w:t xml:space="preserve">Từ </w:t>
      </w:r>
      <w:r>
        <w:t xml:space="preserve">điển </w:t>
      </w:r>
      <w:r>
        <w:rPr>
          <w:i/>
        </w:rPr>
        <w:t xml:space="preserve">tường </w:t>
      </w:r>
      <w:r>
        <w:rPr>
          <w:i/>
        </w:rPr>
        <w:t xml:space="preserve">giải </w:t>
      </w:r>
      <w:r>
        <w:t xml:space="preserve">tiếng </w:t>
      </w:r>
      <w:r>
        <w:t xml:space="preserve">Việt.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đồng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t xml:space="preserve">Từ </w:t>
      </w:r>
      <w:r>
        <w:t xml:space="preserve">có </w:t>
      </w:r>
      <w:r>
        <w:t xml:space="preserve">vỏ </w:t>
      </w:r>
      <w:r>
        <w:t xml:space="preserve">ngữ </w:t>
      </w:r>
      <w:r>
        <w:t xml:space="preserve">âm </w:t>
      </w:r>
      <w:r>
        <w:t xml:space="preserve">giống </w:t>
      </w:r>
      <w:r>
        <w:t xml:space="preserve">nhau, </w:t>
      </w:r>
      <w:r>
        <w:t xml:space="preserve">nhưng </w:t>
      </w:r>
      <w:r>
        <w:t xml:space="preserve">khác </w:t>
      </w:r>
      <w:r>
        <w:t xml:space="preserve">nhau </w:t>
      </w:r>
      <w:r>
        <w:t xml:space="preserve">về </w:t>
      </w:r>
      <w:r>
        <w:t xml:space="preserve">nghĩa. </w:t>
      </w:r>
      <w:r>
        <w:t xml:space="preserve">"Đường" </w:t>
      </w:r>
      <w:r>
        <w:t xml:space="preserve">(để </w:t>
      </w:r>
      <w:r>
        <w:t xml:space="preserve">ăn) </w:t>
      </w:r>
      <w:r>
        <w:t xml:space="preserve">và </w:t>
      </w:r>
      <w:r>
        <w:t xml:space="preserve">"đường" </w:t>
      </w:r>
      <w:r>
        <w:t xml:space="preserve">(để </w:t>
      </w:r>
      <w:r>
        <w:t xml:space="preserve">đi) </w:t>
      </w:r>
      <w:r>
        <w:rPr>
          <w:i/>
        </w:rPr>
        <w:t xml:space="preserve">là </w:t>
      </w:r>
      <w:r>
        <w:t xml:space="preserve">hai </w:t>
      </w:r>
      <w:r>
        <w:t xml:space="preserve">từ </w:t>
      </w:r>
      <w:r>
        <w:t xml:space="preserve">đồng </w:t>
      </w:r>
      <w:r>
        <w:t xml:space="preserve">âm.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đồng </w:t>
      </w:r>
      <w:r>
        <w:rPr>
          <w:b/>
        </w:rPr>
        <w:t xml:space="preserve">nghĩa </w:t>
      </w:r>
      <w:r>
        <w:rPr>
          <w:i/>
        </w:rPr>
        <w:t xml:space="preserve">danh từ </w:t>
      </w:r>
      <w:r>
        <w:t xml:space="preserve">Từ </w:t>
      </w:r>
      <w:r>
        <w:t xml:space="preserve">có </w:t>
      </w:r>
      <w:r>
        <w:t xml:space="preserve">nghĩa </w:t>
      </w:r>
      <w:r>
        <w:t xml:space="preserve">giống </w:t>
      </w:r>
      <w:r>
        <w:t xml:space="preserve">nhau, </w:t>
      </w:r>
      <w:r>
        <w:t xml:space="preserve">nhưng </w:t>
      </w:r>
      <w:r>
        <w:t xml:space="preserve">có </w:t>
      </w:r>
      <w:r>
        <w:t xml:space="preserve">vỏ </w:t>
      </w:r>
      <w:r>
        <w:t xml:space="preserve">ngữ </w:t>
      </w:r>
      <w:r>
        <w:t xml:space="preserve">âm </w:t>
      </w:r>
      <w:r>
        <w:t xml:space="preserve">khác </w:t>
      </w:r>
      <w:r>
        <w:t xml:space="preserve">nhau. </w:t>
      </w:r>
      <w:r>
        <w:t xml:space="preserve">"Đến" </w:t>
      </w:r>
      <w:r>
        <w:t xml:space="preserve">bà </w:t>
      </w:r>
      <w:r>
        <w:t xml:space="preserve">"tới" </w:t>
      </w:r>
      <w:r>
        <w:t xml:space="preserve">là </w:t>
      </w:r>
      <w:r>
        <w:rPr>
          <w:i/>
        </w:rPr>
        <w:t xml:space="preserve">hai </w:t>
      </w:r>
      <w:r>
        <w:rPr>
          <w:i/>
        </w:rPr>
        <w:t xml:space="preserve">từ </w:t>
      </w:r>
      <w:r>
        <w:t xml:space="preserve">đông </w:t>
      </w:r>
      <w:r>
        <w:t xml:space="preserve">nghĩa.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Nhà </w:t>
      </w:r>
      <w:r>
        <w:t xml:space="preserve">thờ </w:t>
      </w:r>
      <w:r>
        <w:t xml:space="preserve">tổ </w:t>
      </w:r>
      <w:r>
        <w:t xml:space="preserve">tiên </w:t>
      </w:r>
      <w:r>
        <w:t xml:space="preserve">của </w:t>
      </w:r>
      <w:r>
        <w:t xml:space="preserve">một </w:t>
      </w:r>
      <w:r>
        <w:t xml:space="preserve">họ.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giã </w:t>
      </w:r>
      <w:r>
        <w:rPr>
          <w:i/>
        </w:rPr>
        <w:t xml:space="preserve">động từ </w:t>
      </w:r>
      <w:r>
        <w:t xml:space="preserve">Chào </w:t>
      </w:r>
      <w:r>
        <w:t xml:space="preserve">người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gắn </w:t>
      </w:r>
      <w:r>
        <w:t xml:space="preserve">bó </w:t>
      </w:r>
      <w:r>
        <w:t xml:space="preserve">thân </w:t>
      </w:r>
      <w:r>
        <w:t xml:space="preserve">thiết </w:t>
      </w:r>
      <w:r>
        <w:t xml:space="preserve">để </w:t>
      </w:r>
      <w:r>
        <w:t xml:space="preserve">đi </w:t>
      </w:r>
      <w:r>
        <w:t xml:space="preserve">xa, </w:t>
      </w:r>
      <w:r>
        <w:t xml:space="preserve">thường </w:t>
      </w:r>
      <w:r>
        <w:t xml:space="preserve">với </w:t>
      </w:r>
      <w:r>
        <w:t xml:space="preserve">ý </w:t>
      </w:r>
      <w:r>
        <w:t xml:space="preserve">nghĩ </w:t>
      </w:r>
      <w:r>
        <w:t xml:space="preserve">rằng </w:t>
      </w:r>
      <w:r>
        <w:t xml:space="preserve">có </w:t>
      </w:r>
      <w:r>
        <w:t xml:space="preserve">thể </w:t>
      </w:r>
      <w:r>
        <w:t xml:space="preserve">không </w:t>
      </w:r>
      <w:r>
        <w:t xml:space="preserve">có </w:t>
      </w:r>
      <w:r>
        <w:t xml:space="preserve">dịp </w:t>
      </w:r>
      <w:r>
        <w:t xml:space="preserve">quay </w:t>
      </w:r>
      <w:r>
        <w:t xml:space="preserve">trở </w:t>
      </w:r>
      <w:r>
        <w:t xml:space="preserve">về </w:t>
      </w:r>
      <w:r>
        <w:t xml:space="preserve">gặp </w:t>
      </w:r>
      <w:r>
        <w:t xml:space="preserve">nhau </w:t>
      </w:r>
      <w:r>
        <w:t xml:space="preserve">lại </w:t>
      </w:r>
      <w:r>
        <w:t xml:space="preserve">nữa. </w:t>
      </w:r>
      <w:r>
        <w:t xml:space="preserve">Từ </w:t>
      </w:r>
      <w:r>
        <w:t xml:space="preserve">giã </w:t>
      </w:r>
      <w:r>
        <w:t xml:space="preserve">gia </w:t>
      </w:r>
      <w:r>
        <w:rPr>
          <w:i/>
        </w:rPr>
        <w:t xml:space="preserve">đình </w:t>
      </w:r>
      <w:r>
        <w:t xml:space="preserve">đi </w:t>
      </w:r>
      <w:r>
        <w:t xml:space="preserve">chiến </w:t>
      </w:r>
      <w:r>
        <w:rPr>
          <w:i/>
        </w:rPr>
        <w:t xml:space="preserve">đấu. </w:t>
      </w:r>
      <w:r>
        <w:t xml:space="preserve">Từ </w:t>
      </w:r>
      <w:r>
        <w:t xml:space="preserve">giã </w:t>
      </w:r>
      <w:r>
        <w:t xml:space="preserve">cuộc </w:t>
      </w:r>
      <w:r>
        <w:t xml:space="preserve">đời </w:t>
      </w:r>
      <w:r>
        <w:t xml:space="preserve">(vch.; </w:t>
      </w:r>
      <w:r>
        <w:t xml:space="preserve">chết).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hàn </w:t>
      </w:r>
      <w:r>
        <w:rPr>
          <w:i/>
        </w:rPr>
        <w:t xml:space="preserve">danh từ </w:t>
      </w:r>
      <w:r>
        <w:t xml:space="preserve">(cũ). </w:t>
      </w:r>
      <w:r>
        <w:t xml:space="preserve">Giấy </w:t>
      </w:r>
      <w:r>
        <w:t xml:space="preserve">tờ.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có </w:t>
      </w:r>
      <w:r>
        <w:t xml:space="preserve">từ </w:t>
      </w:r>
      <w:r>
        <w:t xml:space="preserve">tính. </w:t>
      </w:r>
      <w:r>
        <w:rPr>
          <w:i/>
        </w:rPr>
        <w:t xml:space="preserve">Lõi </w:t>
      </w:r>
      <w:r>
        <w:rPr>
          <w:i/>
        </w:rPr>
        <w:t xml:space="preserve">thép </w:t>
      </w:r>
      <w:r>
        <w:t xml:space="preserve">đã </w:t>
      </w:r>
      <w:r>
        <w:t xml:space="preserve">được </w:t>
      </w:r>
      <w:r>
        <w:rPr>
          <w:i/>
        </w:rPr>
        <w:t xml:space="preserve">từ </w:t>
      </w:r>
      <w:r>
        <w:t xml:space="preserve">hoá.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Môn </w:t>
      </w:r>
      <w:r>
        <w:t xml:space="preserve">học </w:t>
      </w:r>
      <w:r>
        <w:t xml:space="preserve">về </w:t>
      </w:r>
      <w:r>
        <w:t xml:space="preserve">các </w:t>
      </w:r>
      <w:r>
        <w:t xml:space="preserve">vật </w:t>
      </w:r>
      <w:r>
        <w:t xml:space="preserve">liệu </w:t>
      </w:r>
      <w:r>
        <w:t xml:space="preserve">có </w:t>
      </w:r>
      <w:r>
        <w:t xml:space="preserve">từ </w:t>
      </w:r>
      <w:r>
        <w:t xml:space="preserve">tính.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hôn </w:t>
      </w:r>
      <w:r>
        <w:rPr>
          <w:i/>
        </w:rPr>
        <w:t xml:space="preserve">động từ </w:t>
      </w:r>
      <w:r>
        <w:t xml:space="preserve">Huỷ </w:t>
      </w:r>
      <w:r>
        <w:t xml:space="preserve">bỏ </w:t>
      </w:r>
      <w:r>
        <w:t xml:space="preserve">cuộc </w:t>
      </w:r>
      <w:r>
        <w:t xml:space="preserve">đính </w:t>
      </w:r>
      <w:r>
        <w:t xml:space="preserve">hôn </w:t>
      </w:r>
      <w:r>
        <w:t xml:space="preserve">với </w:t>
      </w:r>
      <w:r>
        <w:t xml:space="preserve">nhau, </w:t>
      </w:r>
      <w:r>
        <w:br/>
      </w:r>
      <w:r>
        <w:rPr>
          <w:b/>
        </w:rPr>
        <w:t xml:space="preserve">từ </w:t>
      </w:r>
      <w:r>
        <w:rPr>
          <w:b/>
        </w:rPr>
        <w:t xml:space="preserve">hưx. </w:t>
      </w:r>
      <w:r>
        <w:rPr>
          <w:b/>
        </w:rPr>
        <w:t xml:space="preserve">hư </w:t>
      </w:r>
      <w:r>
        <w:rPr>
          <w:b/>
        </w:rPr>
        <w:t xml:space="preserve">từ.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khoá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đặc </w:t>
      </w:r>
      <w:r>
        <w:t xml:space="preserve">trưng </w:t>
      </w:r>
      <w:r>
        <w:t xml:space="preserve">cho </w:t>
      </w:r>
      <w:r>
        <w:t xml:space="preserve">nội </w:t>
      </w:r>
      <w:r>
        <w:t xml:space="preserve">dung </w:t>
      </w:r>
      <w:r>
        <w:t xml:space="preserve">của </w:t>
      </w:r>
      <w:r>
        <w:t xml:space="preserve">một </w:t>
      </w:r>
      <w:r>
        <w:t xml:space="preserve">đoạn </w:t>
      </w:r>
      <w:r>
        <w:t xml:space="preserve">văn. </w:t>
      </w:r>
      <w:r>
        <w:rPr>
          <w:b/>
        </w:rPr>
        <w:t xml:space="preserve">2 </w:t>
      </w:r>
      <w:r>
        <w:t xml:space="preserve">(chuyên môn). </w:t>
      </w:r>
      <w:r>
        <w:t xml:space="preserve">Từ </w:t>
      </w:r>
      <w:r>
        <w:rPr>
          <w:i/>
        </w:rPr>
        <w:t xml:space="preserve">có </w:t>
      </w:r>
      <w:r>
        <w:t xml:space="preserve">ý </w:t>
      </w:r>
      <w:r>
        <w:t xml:space="preserve">nghĩa </w:t>
      </w:r>
      <w:r>
        <w:t xml:space="preserve">đặc </w:t>
      </w:r>
      <w:r>
        <w:t xml:space="preserve">biệt </w:t>
      </w:r>
      <w:r>
        <w:t xml:space="preserve">trong </w:t>
      </w:r>
      <w:r>
        <w:t xml:space="preserve">một </w:t>
      </w:r>
      <w:r>
        <w:t xml:space="preserve">ngôn </w:t>
      </w:r>
      <w:r>
        <w:t xml:space="preserve">ngữ </w:t>
      </w:r>
      <w:r>
        <w:t xml:space="preserve">lập </w:t>
      </w:r>
      <w:r>
        <w:t xml:space="preserve">trình </w:t>
      </w:r>
      <w:r>
        <w:t xml:space="preserve">của </w:t>
      </w:r>
      <w:r>
        <w:t xml:space="preserve">máy </w:t>
      </w:r>
      <w:r>
        <w:t xml:space="preserve">tính.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khuynh </w:t>
      </w:r>
      <w:r>
        <w:rPr>
          <w:i/>
        </w:rPr>
        <w:t xml:space="preserve">danh từ </w:t>
      </w:r>
      <w:r>
        <w:t xml:space="preserve">Góc </w:t>
      </w:r>
      <w:r>
        <w:t xml:space="preserve">giữa </w:t>
      </w:r>
      <w:r>
        <w:t xml:space="preserve">phương </w:t>
      </w:r>
      <w:r>
        <w:t xml:space="preserve">từ </w:t>
      </w:r>
      <w:r>
        <w:t xml:space="preserve">trường </w:t>
      </w:r>
      <w:r>
        <w:t xml:space="preserve">Trái </w:t>
      </w:r>
      <w:r>
        <w:t xml:space="preserve">Đất </w:t>
      </w:r>
      <w:r>
        <w:t xml:space="preserve">ở </w:t>
      </w:r>
      <w:r>
        <w:t xml:space="preserve">một </w:t>
      </w:r>
      <w:r>
        <w:t xml:space="preserve">nơi </w:t>
      </w:r>
      <w:r>
        <w:t xml:space="preserve">với </w:t>
      </w:r>
      <w:r>
        <w:t xml:space="preserve">phương </w:t>
      </w:r>
      <w:r>
        <w:t xml:space="preserve">nằm </w:t>
      </w:r>
      <w:r>
        <w:t xml:space="preserve">ngang </w:t>
      </w:r>
      <w:r>
        <w:t xml:space="preserve">ở </w:t>
      </w:r>
      <w:r>
        <w:t xml:space="preserve">nơi </w:t>
      </w:r>
      <w:r>
        <w:t xml:space="preserve">ấy.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khước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khước </w:t>
      </w:r>
      <w:r>
        <w:t xml:space="preserve">từ.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kiêng </w:t>
      </w:r>
      <w:r>
        <w:rPr>
          <w:b/>
        </w:rPr>
        <w:t xml:space="preserve">kị </w:t>
      </w:r>
      <w:r>
        <w:rPr>
          <w:i/>
        </w:rPr>
        <w:t xml:space="preserve">cũng viết </w:t>
      </w:r>
      <w:r>
        <w:rPr>
          <w:i/>
        </w:rPr>
        <w:t xml:space="preserve">từ </w:t>
      </w:r>
      <w:r>
        <w:t xml:space="preserve">kiêng </w:t>
      </w:r>
      <w:r>
        <w:t xml:space="preserve">ky, </w:t>
      </w:r>
      <w:r>
        <w:t xml:space="preserve">danh từ </w:t>
      </w:r>
      <w:r>
        <w:t xml:space="preserve">Từ </w:t>
      </w:r>
      <w:r>
        <w:t xml:space="preserve">dùng </w:t>
      </w:r>
      <w:r>
        <w:t xml:space="preserve">thay </w:t>
      </w:r>
      <w:r>
        <w:t xml:space="preserve">cho </w:t>
      </w:r>
      <w:r>
        <w:t xml:space="preserve">một </w:t>
      </w:r>
      <w:r>
        <w:t xml:space="preserve">từ </w:t>
      </w:r>
      <w:r>
        <w:t xml:space="preserve">khác </w:t>
      </w:r>
      <w:r>
        <w:t xml:space="preserve">do </w:t>
      </w:r>
      <w:r>
        <w:t xml:space="preserve">kiêng </w:t>
      </w:r>
      <w:r>
        <w:t xml:space="preserve">tránh.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láy </w:t>
      </w:r>
      <w:r>
        <w:rPr>
          <w:i/>
        </w:rPr>
        <w:t xml:space="preserve">danh từ </w:t>
      </w:r>
      <w:r>
        <w:t xml:space="preserve">Từ </w:t>
      </w:r>
      <w:r>
        <w:t xml:space="preserve">song </w:t>
      </w:r>
      <w:r>
        <w:t xml:space="preserve">tiết </w:t>
      </w:r>
      <w:r>
        <w:t xml:space="preserve">trong </w:t>
      </w:r>
      <w:r>
        <w:t xml:space="preserve">đó </w:t>
      </w:r>
      <w:r>
        <w:t xml:space="preserve">một </w:t>
      </w:r>
      <w:r>
        <w:t xml:space="preserve">âm </w:t>
      </w:r>
      <w:r>
        <w:t xml:space="preserve">tiết </w:t>
      </w:r>
      <w:r>
        <w:t xml:space="preserve">có </w:t>
      </w:r>
      <w:r>
        <w:t xml:space="preserve">hình </w:t>
      </w:r>
      <w:r>
        <w:t xml:space="preserve">thức </w:t>
      </w:r>
      <w:r>
        <w:t xml:space="preserve">là </w:t>
      </w:r>
      <w:r>
        <w:t xml:space="preserve">láy </w:t>
      </w:r>
      <w:r>
        <w:t xml:space="preserve">âm </w:t>
      </w:r>
      <w:r>
        <w:t xml:space="preserve">của </w:t>
      </w:r>
      <w:r>
        <w:t xml:space="preserve">âm </w:t>
      </w:r>
      <w:r>
        <w:t xml:space="preserve">tiết </w:t>
      </w:r>
      <w:r>
        <w:t xml:space="preserve">kia. </w:t>
      </w:r>
      <w:r>
        <w:rPr>
          <w:i/>
        </w:rPr>
        <w:t xml:space="preserve">"Thằn </w:t>
      </w:r>
      <w:r>
        <w:t xml:space="preserve">lằn", </w:t>
      </w:r>
      <w:r>
        <w:t xml:space="preserve">"túng </w:t>
      </w:r>
      <w:r>
        <w:t xml:space="preserve">túng", </w:t>
      </w:r>
      <w:r>
        <w:t xml:space="preserve">"chậm </w:t>
      </w:r>
      <w:r>
        <w:t xml:space="preserve">chạp" </w:t>
      </w:r>
      <w:r>
        <w:t xml:space="preserve">là </w:t>
      </w:r>
      <w:r>
        <w:t xml:space="preserve">những </w:t>
      </w:r>
      <w:r>
        <w:t xml:space="preserve">từ </w:t>
      </w:r>
      <w:r>
        <w:t xml:space="preserve">láy.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lấp </w:t>
      </w:r>
      <w:r>
        <w:rPr>
          <w:b/>
        </w:rPr>
        <w:t xml:space="preserve">láy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Từ </w:t>
      </w:r>
      <w:r>
        <w:t xml:space="preserve">láy.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loại </w:t>
      </w:r>
      <w:r>
        <w:rPr>
          <w:i/>
        </w:rPr>
        <w:t xml:space="preserve">danh từ </w:t>
      </w:r>
      <w:r>
        <w:t xml:space="preserve">Phạm </w:t>
      </w:r>
      <w:r>
        <w:t xml:space="preserve">trù </w:t>
      </w:r>
      <w:r>
        <w:t xml:space="preserve">ngữ </w:t>
      </w:r>
      <w:r>
        <w:t xml:space="preserve">pháp </w:t>
      </w:r>
      <w:r>
        <w:t xml:space="preserve">bao </w:t>
      </w:r>
      <w:r>
        <w:t xml:space="preserve">gồm </w:t>
      </w:r>
      <w:r>
        <w:t xml:space="preserve">các </w:t>
      </w:r>
      <w:r>
        <w:t xml:space="preserve">từ </w:t>
      </w:r>
      <w:r>
        <w:t xml:space="preserve">có </w:t>
      </w:r>
      <w:r>
        <w:t xml:space="preserve">chung </w:t>
      </w:r>
      <w:r>
        <w:t xml:space="preserve">đặc </w:t>
      </w:r>
      <w:r>
        <w:t xml:space="preserve">điểm </w:t>
      </w:r>
      <w:r>
        <w:t xml:space="preserve">ngữ </w:t>
      </w:r>
      <w:r>
        <w:t xml:space="preserve">pháp </w:t>
      </w:r>
      <w:r>
        <w:t xml:space="preserve">và </w:t>
      </w:r>
      <w:r>
        <w:t xml:space="preserve">ý </w:t>
      </w:r>
      <w:r>
        <w:t xml:space="preserve">nghĩa </w:t>
      </w:r>
      <w:r>
        <w:t xml:space="preserve">khái </w:t>
      </w:r>
      <w:r>
        <w:t xml:space="preserve">quát, </w:t>
      </w:r>
      <w:r>
        <w:t xml:space="preserve">như </w:t>
      </w:r>
      <w:r>
        <w:t xml:space="preserve">danh </w:t>
      </w:r>
      <w:r>
        <w:t xml:space="preserve">từ, </w:t>
      </w:r>
      <w:r>
        <w:t xml:space="preserve">động </w:t>
      </w:r>
      <w:r>
        <w:t xml:space="preserve">từ, </w:t>
      </w:r>
      <w:r>
        <w:t xml:space="preserve">tính </w:t>
      </w:r>
      <w:r>
        <w:t xml:space="preserve">từ, </w:t>
      </w:r>
      <w:r>
        <w:t xml:space="preserve">v.v.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mẫu </w:t>
      </w:r>
      <w:r>
        <w:rPr>
          <w:i/>
        </w:rPr>
        <w:t xml:space="preserve">danh từ </w:t>
      </w:r>
      <w:r>
        <w:t xml:space="preserve">(cũ). </w:t>
      </w:r>
      <w:r>
        <w:t xml:space="preserve">Mẹ </w:t>
      </w:r>
      <w:r>
        <w:t xml:space="preserve">hiền. </w:t>
      </w:r>
      <w:r>
        <w:rPr>
          <w:i/>
        </w:rPr>
        <w:t xml:space="preserve">Lương </w:t>
      </w:r>
      <w:r>
        <w:t xml:space="preserve">y </w:t>
      </w:r>
      <w:r>
        <w:t xml:space="preserve">như </w:t>
      </w:r>
      <w:r>
        <w:t xml:space="preserve">từ </w:t>
      </w:r>
      <w:r>
        <w:t xml:space="preserve">mẫu. </w:t>
      </w:r>
      <w:r>
        <w:t xml:space="preserve">từ </w:t>
      </w:r>
      <w:r>
        <w:t xml:space="preserve">nan </w:t>
      </w:r>
      <w:r>
        <w:t xml:space="preserve">động từ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Từ </w:t>
      </w:r>
      <w:r>
        <w:t xml:space="preserve">chối, </w:t>
      </w:r>
      <w:r>
        <w:t xml:space="preserve">thoái </w:t>
      </w:r>
      <w:r>
        <w:t xml:space="preserve">thác </w:t>
      </w:r>
      <w:r>
        <w:t xml:space="preserve">việc </w:t>
      </w:r>
      <w:r>
        <w:t xml:space="preserve">khó </w:t>
      </w:r>
      <w:r>
        <w:t xml:space="preserve">khăn. </w:t>
      </w:r>
      <w:r>
        <w:t xml:space="preserve">Biết </w:t>
      </w:r>
      <w:r>
        <w:rPr>
          <w:i/>
        </w:rPr>
        <w:t xml:space="preserve">là </w:t>
      </w:r>
      <w:r>
        <w:t xml:space="preserve">nguy </w:t>
      </w:r>
      <w:r>
        <w:rPr>
          <w:i/>
        </w:rPr>
        <w:t xml:space="preserve">hiểm, </w:t>
      </w:r>
      <w:r>
        <w:rPr>
          <w:i/>
        </w:rPr>
        <w:t xml:space="preserve">nhưng </w:t>
      </w:r>
      <w:r>
        <w:rPr>
          <w:i/>
        </w:rPr>
        <w:t xml:space="preserve">không </w:t>
      </w:r>
      <w:r>
        <w:t xml:space="preserve">từ </w:t>
      </w:r>
      <w:r>
        <w:t xml:space="preserve">nan.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nguyên </w:t>
      </w:r>
      <w:r>
        <w:rPr>
          <w:i/>
        </w:rPr>
        <w:t xml:space="preserve">danh từ </w:t>
      </w:r>
      <w:r>
        <w:t xml:space="preserve">Nguồn </w:t>
      </w:r>
      <w:r>
        <w:t xml:space="preserve">gốc </w:t>
      </w:r>
      <w:r>
        <w:t xml:space="preserve">của </w:t>
      </w:r>
      <w:r>
        <w:t xml:space="preserve">từ </w:t>
      </w:r>
      <w:r>
        <w:t xml:space="preserve">ngữ. </w:t>
      </w:r>
      <w:r>
        <w:t xml:space="preserve">Giải </w:t>
      </w:r>
      <w:r>
        <w:t xml:space="preserve">thích </w:t>
      </w:r>
      <w:r>
        <w:rPr>
          <w:i/>
        </w:rPr>
        <w:t xml:space="preserve">từ </w:t>
      </w:r>
      <w:r>
        <w:t xml:space="preserve">nguyên. </w:t>
      </w:r>
      <w:r>
        <w:t xml:space="preserve">Nghĩa </w:t>
      </w:r>
      <w:r>
        <w:t xml:space="preserve">từ </w:t>
      </w:r>
      <w:r>
        <w:t xml:space="preserve">nguyên.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nguyên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Bộ </w:t>
      </w:r>
      <w:r>
        <w:t xml:space="preserve">môn </w:t>
      </w:r>
      <w:r>
        <w:t xml:space="preserve">ngôn </w:t>
      </w:r>
      <w:r>
        <w:t xml:space="preserve">ngữ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nguôn </w:t>
      </w:r>
      <w:r>
        <w:t xml:space="preserve">gốc </w:t>
      </w:r>
      <w:r>
        <w:t xml:space="preserve">của </w:t>
      </w:r>
      <w:r>
        <w:t xml:space="preserve">từ </w:t>
      </w:r>
      <w:r>
        <w:t xml:space="preserve">ngữ.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Từ </w:t>
      </w:r>
      <w:r>
        <w:t xml:space="preserve">và </w:t>
      </w:r>
      <w:r>
        <w:t xml:space="preserve">ngữ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Các </w:t>
      </w:r>
      <w:r>
        <w:t xml:space="preserve">từ </w:t>
      </w:r>
      <w:r>
        <w:t xml:space="preserve">ngữ </w:t>
      </w:r>
      <w:r>
        <w:t xml:space="preserve">khoa </w:t>
      </w:r>
      <w:r>
        <w:t xml:space="preserve">học </w:t>
      </w:r>
      <w:r>
        <w:t xml:space="preserve">- </w:t>
      </w:r>
      <w:r>
        <w:rPr>
          <w:i/>
        </w:rPr>
        <w:t xml:space="preserve">kĩ </w:t>
      </w:r>
      <w:r>
        <w:rPr>
          <w:i/>
        </w:rPr>
        <w:t xml:space="preserve">thuật. </w:t>
      </w:r>
      <w:r>
        <w:t xml:space="preserve">Vốn </w:t>
      </w:r>
      <w:r>
        <w:t xml:space="preserve">từ </w:t>
      </w:r>
      <w:r>
        <w:t xml:space="preserve">ngữ </w:t>
      </w:r>
      <w:r>
        <w:t xml:space="preserve">của </w:t>
      </w:r>
      <w:r>
        <w:t xml:space="preserve">nhà </w:t>
      </w:r>
      <w:r>
        <w:t xml:space="preserve">uán.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phản </w:t>
      </w:r>
      <w:r>
        <w:rPr>
          <w:b/>
        </w:rPr>
        <w:t xml:space="preserve">nghĩa </w:t>
      </w:r>
      <w:r>
        <w:rPr>
          <w:i/>
        </w:rPr>
        <w:t xml:space="preserve">danh từ </w:t>
      </w:r>
      <w:r>
        <w:t xml:space="preserve">Từ </w:t>
      </w:r>
      <w:r>
        <w:t xml:space="preserve">có </w:t>
      </w:r>
      <w:r>
        <w:t xml:space="preserve">nghĩa </w:t>
      </w:r>
      <w:r>
        <w:t xml:space="preserve">không </w:t>
      </w:r>
      <w:r>
        <w:t xml:space="preserve">những </w:t>
      </w:r>
      <w:r>
        <w:t xml:space="preserve">trái </w:t>
      </w:r>
      <w:r>
        <w:t xml:space="preserve">ngược </w:t>
      </w:r>
      <w:r>
        <w:t xml:space="preserve">nhau </w:t>
      </w:r>
      <w:r>
        <w:t xml:space="preserve">(như </w:t>
      </w:r>
      <w:r>
        <w:t xml:space="preserve">"rốt" </w:t>
      </w:r>
      <w:r>
        <w:t xml:space="preserve">và </w:t>
      </w:r>
      <w:r>
        <w:t xml:space="preserve">"xấu"), </w:t>
      </w:r>
      <w:r>
        <w:t xml:space="preserve">mà </w:t>
      </w:r>
      <w:r>
        <w:t xml:space="preserve">còn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nhau, </w:t>
      </w:r>
      <w:r>
        <w:t xml:space="preserve">nghĩa </w:t>
      </w:r>
      <w:r>
        <w:t xml:space="preserve">từ </w:t>
      </w:r>
      <w:r>
        <w:t xml:space="preserve">này </w:t>
      </w:r>
      <w:r>
        <w:t xml:space="preserve">là </w:t>
      </w:r>
      <w:r>
        <w:t xml:space="preserve">sự </w:t>
      </w:r>
      <w:r>
        <w:t xml:space="preserve">phủ </w:t>
      </w:r>
      <w:r>
        <w:t xml:space="preserve">định </w:t>
      </w:r>
      <w:r>
        <w:t xml:space="preserve">của </w:t>
      </w:r>
      <w:r>
        <w:t xml:space="preserve">nghĩa </w:t>
      </w:r>
      <w:r>
        <w:t xml:space="preserve">từ </w:t>
      </w:r>
      <w:r>
        <w:t xml:space="preserve">kia, </w:t>
      </w:r>
      <w:r>
        <w:t xml:space="preserve">và </w:t>
      </w:r>
      <w:r>
        <w:t xml:space="preserve">ngược </w:t>
      </w:r>
      <w:r>
        <w:t xml:space="preserve">lại. </w:t>
      </w:r>
      <w:r>
        <w:t xml:space="preserve">Sống </w:t>
      </w:r>
      <w:r>
        <w:t xml:space="preserve">uà </w:t>
      </w:r>
      <w:r>
        <w:t xml:space="preserve">chết </w:t>
      </w:r>
      <w:r>
        <w:t xml:space="preserve">là </w:t>
      </w:r>
      <w:r>
        <w:t xml:space="preserve">hai </w:t>
      </w:r>
      <w:r>
        <w:t xml:space="preserve">từ </w:t>
      </w:r>
      <w:r>
        <w:t xml:space="preserve">phản </w:t>
      </w:r>
      <w:r>
        <w:t xml:space="preserve">nghĩa.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t xml:space="preserve">(ít dùng). </w:t>
      </w:r>
      <w:r>
        <w:t xml:space="preserve">Hình </w:t>
      </w:r>
      <w:r>
        <w:t xml:space="preserve">thái </w:t>
      </w:r>
      <w:r>
        <w:t xml:space="preserve">học </w:t>
      </w:r>
      <w:r>
        <w:t xml:space="preserve">(trong </w:t>
      </w:r>
      <w:r>
        <w:t xml:space="preserve">ngôn </w:t>
      </w:r>
      <w:r>
        <w:t xml:space="preserve">ngữ </w:t>
      </w:r>
      <w:r>
        <w:t xml:space="preserve">học).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