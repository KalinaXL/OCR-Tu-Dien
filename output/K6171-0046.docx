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bây </w:t>
      </w:r>
      <w:r>
        <w:rPr>
          <w:b/>
        </w:rPr>
        <w:t xml:space="preserve">chừ </w:t>
      </w:r>
      <w:r>
        <w:rPr>
          <w:i/>
        </w:rPr>
        <w:t xml:space="preserve">đại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Bây </w:t>
      </w:r>
      <w:r>
        <w:t xml:space="preserve">giờ. </w:t>
      </w:r>
      <w:r>
        <w:br/>
      </w:r>
      <w:r>
        <w:rPr>
          <w:b/>
        </w:rPr>
        <w:t xml:space="preserve">bây </w:t>
      </w:r>
      <w:r>
        <w:rPr>
          <w:b/>
        </w:rPr>
        <w:t xml:space="preserve">giờ </w:t>
      </w:r>
      <w:r>
        <w:rPr>
          <w:i/>
        </w:rPr>
        <w:t xml:space="preserve">đại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hiện </w:t>
      </w:r>
      <w:r>
        <w:t xml:space="preserve">đang </w:t>
      </w:r>
      <w:r>
        <w:t xml:space="preserve">nói; </w:t>
      </w:r>
      <w:r>
        <w:t xml:space="preserve">lúc </w:t>
      </w:r>
      <w:r>
        <w:t xml:space="preserve">này. </w:t>
      </w:r>
      <w:r>
        <w:rPr>
          <w:i/>
        </w:rPr>
        <w:t xml:space="preserve">Bây </w:t>
      </w:r>
      <w:r>
        <w:rPr>
          <w:i/>
        </w:rPr>
        <w:t xml:space="preserve">giờ </w:t>
      </w:r>
      <w:r>
        <w:rPr>
          <w:i/>
        </w:rPr>
        <w:t xml:space="preserve">là </w:t>
      </w:r>
      <w:r>
        <w:rPr>
          <w:i/>
        </w:rPr>
        <w:t xml:space="preserve">tám </w:t>
      </w:r>
      <w:r>
        <w:t xml:space="preserve">giờ. </w:t>
      </w:r>
      <w:r>
        <w:br/>
      </w:r>
      <w:r>
        <w:rPr>
          <w:b/>
        </w:rPr>
        <w:t xml:space="preserve">bây </w:t>
      </w:r>
      <w:r>
        <w:rPr>
          <w:b/>
        </w:rPr>
        <w:t xml:space="preserve">nhiêu </w:t>
      </w:r>
      <w:r>
        <w:rPr>
          <w:i/>
        </w:rPr>
        <w:t xml:space="preserve">đại từ </w:t>
      </w:r>
      <w:r>
        <w:t xml:space="preserve">Số </w:t>
      </w:r>
      <w:r>
        <w:t xml:space="preserve">lượng </w:t>
      </w:r>
      <w:r>
        <w:t xml:space="preserve">đã </w:t>
      </w:r>
      <w:r>
        <w:t xml:space="preserve">xác </w:t>
      </w:r>
      <w:r>
        <w:t xml:space="preserve">định </w:t>
      </w:r>
      <w:r>
        <w:t xml:space="preserve">cụ </w:t>
      </w:r>
      <w:r>
        <w:t xml:space="preserve">thể </w:t>
      </w:r>
      <w:r>
        <w:t xml:space="preserve">hiện </w:t>
      </w:r>
      <w:r>
        <w:t xml:space="preserve">đang </w:t>
      </w:r>
      <w:r>
        <w:t xml:space="preserve">nói </w:t>
      </w:r>
      <w:r>
        <w:t xml:space="preserve">đến; </w:t>
      </w:r>
      <w:r>
        <w:t xml:space="preserve">ngần </w:t>
      </w:r>
      <w:r>
        <w:t xml:space="preserve">này. </w:t>
      </w:r>
      <w:r>
        <w:rPr>
          <w:i/>
        </w:rPr>
        <w:t xml:space="preserve">Chí </w:t>
      </w:r>
      <w:r>
        <w:rPr>
          <w:i/>
        </w:rPr>
        <w:t xml:space="preserve">có </w:t>
      </w:r>
      <w:r>
        <w:t xml:space="preserve">bây </w:t>
      </w:r>
      <w:r>
        <w:t xml:space="preserve">nhiêu </w:t>
      </w:r>
      <w:r>
        <w:t xml:space="preserve">tiền </w:t>
      </w:r>
      <w:r>
        <w:t xml:space="preserve">thôi. </w:t>
      </w:r>
      <w:r>
        <w:br/>
      </w:r>
      <w:r>
        <w:rPr>
          <w:b/>
        </w:rPr>
        <w:t xml:space="preserve">bẩy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Đám </w:t>
      </w:r>
      <w:r>
        <w:t xml:space="preserve">đông </w:t>
      </w:r>
      <w:r>
        <w:t xml:space="preserve">động </w:t>
      </w:r>
      <w:r>
        <w:t xml:space="preserve">vật </w:t>
      </w:r>
      <w:r>
        <w:t xml:space="preserve">cùng </w:t>
      </w:r>
      <w:r>
        <w:t xml:space="preserve">loài </w:t>
      </w:r>
      <w:r>
        <w:t xml:space="preserve">sống </w:t>
      </w:r>
      <w:r>
        <w:t xml:space="preserve">với </w:t>
      </w:r>
      <w:r>
        <w:t xml:space="preserve">nhau </w:t>
      </w:r>
      <w:r>
        <w:t xml:space="preserve">hoặc </w:t>
      </w:r>
      <w:r>
        <w:t xml:space="preserve">tạm </w:t>
      </w:r>
      <w:r>
        <w:t xml:space="preserve">thời </w:t>
      </w:r>
      <w:r>
        <w:t xml:space="preserve">tập </w:t>
      </w:r>
      <w:r>
        <w:t xml:space="preserve">hợp </w:t>
      </w:r>
      <w:r>
        <w:t xml:space="preserve">tại </w:t>
      </w:r>
      <w:r>
        <w:t xml:space="preserve">một </w:t>
      </w:r>
      <w:r>
        <w:t xml:space="preserve">chỗ. </w:t>
      </w:r>
      <w:r>
        <w:t xml:space="preserve">Bây </w:t>
      </w:r>
      <w:r>
        <w:t xml:space="preserve">thú </w:t>
      </w:r>
      <w:r>
        <w:rPr>
          <w:i/>
        </w:rPr>
        <w:t xml:space="preserve">dữ. </w:t>
      </w:r>
      <w:r>
        <w:t xml:space="preserve">Bây </w:t>
      </w:r>
      <w:r>
        <w:t xml:space="preserve">gia </w:t>
      </w:r>
      <w:r>
        <w:t xml:space="preserve">súc. </w:t>
      </w:r>
      <w:r>
        <w:t xml:space="preserve">Chim </w:t>
      </w:r>
      <w:r>
        <w:t xml:space="preserve">lạc </w:t>
      </w:r>
      <w:r>
        <w:t xml:space="preserve">bày, </w:t>
      </w:r>
      <w:r>
        <w:rPr>
          <w:i/>
        </w:rPr>
        <w:t xml:space="preserve">thương </w:t>
      </w:r>
      <w:r>
        <w:rPr>
          <w:i/>
        </w:rPr>
        <w:t xml:space="preserve">cây </w:t>
      </w:r>
      <w:r>
        <w:rPr>
          <w:i/>
        </w:rPr>
        <w:t xml:space="preserve">nhớ </w:t>
      </w:r>
      <w:r>
        <w:t xml:space="preserve">cội... </w:t>
      </w:r>
      <w:r>
        <w:t xml:space="preserve">(ca dao). </w:t>
      </w:r>
      <w:r>
        <w:rPr>
          <w:b/>
        </w:rPr>
        <w:t xml:space="preserve">2 </w:t>
      </w:r>
      <w:r>
        <w:t xml:space="preserve">Đám </w:t>
      </w:r>
      <w:r>
        <w:t xml:space="preserve">đông </w:t>
      </w:r>
      <w:r>
        <w:t xml:space="preserve">người </w:t>
      </w:r>
      <w:r>
        <w:t xml:space="preserve">(hàm </w:t>
      </w:r>
      <w:r>
        <w:t xml:space="preserve">ý </w:t>
      </w:r>
      <w:r>
        <w:t xml:space="preserve">khinh); </w:t>
      </w:r>
      <w:r>
        <w:t xml:space="preserve">lũ. </w:t>
      </w:r>
      <w:r>
        <w:t xml:space="preserve">Bọn </w:t>
      </w:r>
      <w:r>
        <w:rPr>
          <w:i/>
        </w:rPr>
        <w:t xml:space="preserve">du </w:t>
      </w:r>
      <w:r>
        <w:t xml:space="preserve">côn </w:t>
      </w:r>
      <w:r>
        <w:rPr>
          <w:i/>
        </w:rPr>
        <w:t xml:space="preserve">kéo </w:t>
      </w:r>
      <w:r>
        <w:rPr>
          <w:i/>
        </w:rPr>
        <w:t xml:space="preserve">đến </w:t>
      </w:r>
      <w:r>
        <w:t xml:space="preserve">cả </w:t>
      </w:r>
      <w:r>
        <w:rPr>
          <w:i/>
        </w:rPr>
        <w:t xml:space="preserve">bầy. </w:t>
      </w:r>
      <w:r>
        <w:br/>
      </w:r>
      <w:r>
        <w:rPr>
          <w:b/>
        </w:rPr>
        <w:t xml:space="preserve">bẩy </w:t>
      </w:r>
      <w:r>
        <w:rPr>
          <w:b/>
        </w:rPr>
        <w:t xml:space="preserve">hầy </w:t>
      </w:r>
      <w:r>
        <w:rPr>
          <w:i/>
        </w:rPr>
        <w:t xml:space="preserve">tính từ </w:t>
      </w:r>
      <w:r>
        <w:t xml:space="preserve">(phương ngữ). </w:t>
      </w:r>
      <w:r>
        <w:t xml:space="preserve">Bẩn </w:t>
      </w:r>
      <w:r>
        <w:t xml:space="preserve">thỉu </w:t>
      </w:r>
      <w:r>
        <w:t xml:space="preserve">và </w:t>
      </w:r>
      <w:r>
        <w:t xml:space="preserve">không </w:t>
      </w:r>
      <w:r>
        <w:t xml:space="preserve">gọn </w:t>
      </w:r>
      <w:r>
        <w:t xml:space="preserve">gàng. </w:t>
      </w:r>
      <w:r>
        <w:t xml:space="preserve">Nhà </w:t>
      </w:r>
      <w:r>
        <w:t xml:space="preserve">cửa </w:t>
      </w:r>
      <w:r>
        <w:rPr>
          <w:i/>
        </w:rPr>
        <w:t xml:space="preserve">bây </w:t>
      </w:r>
      <w:r>
        <w:rPr>
          <w:i/>
        </w:rPr>
        <w:t xml:space="preserve">hy.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bây </w:t>
      </w:r>
      <w:r>
        <w:rPr>
          <w:i/>
        </w:rPr>
        <w:t xml:space="preserve">hảy. </w:t>
      </w:r>
      <w:r>
        <w:br/>
      </w:r>
      <w:r>
        <w:rPr>
          <w:b/>
        </w:rPr>
        <w:t xml:space="preserve">bầy </w:t>
      </w:r>
      <w:r>
        <w:rPr>
          <w:b/>
        </w:rPr>
        <w:t xml:space="preserve">nhầy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Nhơn </w:t>
      </w:r>
      <w:r>
        <w:t xml:space="preserve">nhớt </w:t>
      </w:r>
      <w:r>
        <w:t xml:space="preserve">và </w:t>
      </w:r>
      <w:r>
        <w:t xml:space="preserve">dinh </w:t>
      </w:r>
      <w:r>
        <w:t xml:space="preserve">dính,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kinh </w:t>
      </w:r>
      <w:r>
        <w:t xml:space="preserve">tởm. </w:t>
      </w:r>
      <w:r>
        <w:t xml:space="preserve">Đờm </w:t>
      </w:r>
      <w:r>
        <w:t xml:space="preserve">dãi </w:t>
      </w:r>
      <w:r>
        <w:t xml:space="preserve">bầy </w:t>
      </w:r>
      <w:r>
        <w:t xml:space="preserve">nhảy. </w:t>
      </w:r>
      <w:r>
        <w:rPr>
          <w:b/>
        </w:rPr>
        <w:t xml:space="preserve">2 </w:t>
      </w:r>
      <w:r>
        <w:t xml:space="preserve">(Thị) </w:t>
      </w:r>
      <w:r>
        <w:t xml:space="preserve">mềm, </w:t>
      </w:r>
      <w:r>
        <w:t xml:space="preserve">nhưng </w:t>
      </w:r>
      <w:r>
        <w:t xml:space="preserve">rất </w:t>
      </w:r>
      <w:r>
        <w:t xml:space="preserve">dai. </w:t>
      </w:r>
      <w:r>
        <w:t xml:space="preserve">Miếng </w:t>
      </w:r>
      <w:r>
        <w:t xml:space="preserve">thịt </w:t>
      </w:r>
      <w:r>
        <w:t xml:space="preserve">bây </w:t>
      </w:r>
      <w:r>
        <w:t xml:space="preserve">nhây. </w:t>
      </w:r>
      <w:r>
        <w:t xml:space="preserve">BÀy </w:t>
      </w:r>
      <w:r>
        <w:rPr>
          <w:i/>
        </w:rPr>
        <w:t xml:space="preserve">nhây </w:t>
      </w:r>
      <w:r>
        <w:rPr>
          <w:i/>
        </w:rPr>
        <w:t xml:space="preserve">như </w:t>
      </w:r>
      <w:r>
        <w:t xml:space="preserve">thịt </w:t>
      </w:r>
      <w:r>
        <w:t xml:space="preserve">bụng. </w:t>
      </w:r>
      <w:r>
        <w:rPr>
          <w:b/>
        </w:rPr>
        <w:t xml:space="preserve">3 </w:t>
      </w:r>
      <w:r>
        <w:t xml:space="preserve">(kng,; </w:t>
      </w:r>
      <w:r>
        <w:t xml:space="preserve">id). </w:t>
      </w:r>
      <w:r>
        <w:t xml:space="preserve">Nhùng </w:t>
      </w:r>
      <w:r>
        <w:t xml:space="preserve">nhằng, </w:t>
      </w:r>
      <w:r>
        <w:t xml:space="preserve">không </w:t>
      </w:r>
      <w:r>
        <w:t xml:space="preserve">dứt </w:t>
      </w:r>
      <w:r>
        <w:t xml:space="preserve">khoát. </w:t>
      </w:r>
      <w:r>
        <w:br/>
      </w:r>
      <w:r>
        <w:rPr>
          <w:b/>
        </w:rPr>
        <w:t xml:space="preserve">bầy </w:t>
      </w:r>
      <w:r>
        <w:rPr>
          <w:b/>
        </w:rPr>
        <w:t xml:space="preserve">tôi </w:t>
      </w:r>
      <w:r>
        <w:rPr>
          <w:i/>
        </w:rPr>
        <w:t xml:space="preserve">xem </w:t>
      </w:r>
      <w:r>
        <w:t xml:space="preserve">b </w:t>
      </w:r>
      <w:r>
        <w:rPr>
          <w:i/>
        </w:rPr>
        <w:t xml:space="preserve">tôi. </w:t>
      </w:r>
      <w:r>
        <w:br/>
      </w:r>
      <w:r>
        <w:rPr>
          <w:b/>
        </w:rPr>
        <w:t xml:space="preserve">bẩy </w:t>
      </w:r>
      <w:r>
        <w:rPr>
          <w:b/>
        </w:rPr>
        <w:t xml:space="preserve">trẻ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t xml:space="preserve">Bọn </w:t>
      </w:r>
      <w:r>
        <w:t xml:space="preserve">trẻ </w:t>
      </w:r>
      <w:r>
        <w:t xml:space="preserve">trong </w:t>
      </w:r>
      <w:r>
        <w:t xml:space="preserve">nhà </w:t>
      </w:r>
      <w:r>
        <w:t xml:space="preserve">(cha </w:t>
      </w:r>
      <w:r>
        <w:t xml:space="preserve">mẹ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con </w:t>
      </w:r>
      <w:r>
        <w:t xml:space="preserve">cái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mật). </w:t>
      </w:r>
      <w:r>
        <w:rPr>
          <w:i/>
        </w:rPr>
        <w:t xml:space="preserve">Bây </w:t>
      </w:r>
      <w:r>
        <w:t xml:space="preserve">trẻ </w:t>
      </w:r>
      <w:r>
        <w:t xml:space="preserve">nhà </w:t>
      </w:r>
      <w:r>
        <w:t xml:space="preserve">tôi. </w:t>
      </w:r>
      <w:r>
        <w:br/>
      </w:r>
      <w:r>
        <w:rPr>
          <w:b/>
        </w:rPr>
        <w:t xml:space="preserve">bẩy, </w:t>
      </w:r>
      <w:r>
        <w:rPr>
          <w:i/>
        </w:rPr>
        <w:t xml:space="preserve">danh từ </w:t>
      </w:r>
      <w:r>
        <w:t xml:space="preserve">Rằm </w:t>
      </w:r>
      <w:r>
        <w:t xml:space="preserve">nghiêng </w:t>
      </w:r>
      <w:r>
        <w:t xml:space="preserve">vươn </w:t>
      </w:r>
      <w:r>
        <w:t xml:space="preserve">ra </w:t>
      </w:r>
      <w:r>
        <w:t xml:space="preserve">khỏi </w:t>
      </w:r>
      <w:r>
        <w:t xml:space="preserve">hàng </w:t>
      </w:r>
      <w:r>
        <w:t xml:space="preserve">cột </w:t>
      </w:r>
      <w:r>
        <w:t xml:space="preserve">ngoài </w:t>
      </w:r>
      <w:r>
        <w:t xml:space="preserve">để </w:t>
      </w:r>
      <w:r>
        <w:t xml:space="preserve">đỡ </w:t>
      </w:r>
      <w:r>
        <w:t xml:space="preserve">mái </w:t>
      </w:r>
      <w:r>
        <w:t xml:space="preserve">hiên </w:t>
      </w:r>
      <w:r>
        <w:t xml:space="preserve">trong </w:t>
      </w:r>
      <w:r>
        <w:t xml:space="preserve">vì </w:t>
      </w:r>
      <w:r>
        <w:t xml:space="preserve">kèo. </w:t>
      </w:r>
      <w:r>
        <w:br/>
      </w:r>
      <w:r>
        <w:rPr>
          <w:b/>
        </w:rPr>
        <w:t xml:space="preserve">bẩy, </w:t>
      </w:r>
      <w:r>
        <w:rPr>
          <w:i/>
        </w:rPr>
        <w:t xml:space="preserve">động từ </w:t>
      </w:r>
      <w:r>
        <w:t xml:space="preserve">Nâng </w:t>
      </w:r>
      <w:r>
        <w:t xml:space="preserve">vật </w:t>
      </w:r>
      <w:r>
        <w:t xml:space="preserve">nặng </w:t>
      </w:r>
      <w:r>
        <w:t xml:space="preserve">lên </w:t>
      </w:r>
      <w:r>
        <w:t xml:space="preserve">bằng </w:t>
      </w:r>
      <w:r>
        <w:t xml:space="preserve">cách </w:t>
      </w:r>
      <w:r>
        <w:t xml:space="preserve">đặt </w:t>
      </w:r>
      <w:r>
        <w:t xml:space="preserve">một </w:t>
      </w:r>
      <w:r>
        <w:t xml:space="preserve">đầu </w:t>
      </w:r>
      <w:r>
        <w:t xml:space="preserve">đòn </w:t>
      </w:r>
      <w:r>
        <w:t xml:space="preserve">vào </w:t>
      </w:r>
      <w:r>
        <w:t xml:space="preserve">phía </w:t>
      </w:r>
      <w:r>
        <w:t xml:space="preserve">dưới, </w:t>
      </w:r>
      <w:r>
        <w:t xml:space="preserve">tì </w:t>
      </w:r>
      <w:r>
        <w:t xml:space="preserve">đòn </w:t>
      </w:r>
      <w:r>
        <w:t xml:space="preserve">vào </w:t>
      </w:r>
      <w:r>
        <w:t xml:space="preserve">một </w:t>
      </w:r>
      <w:r>
        <w:t xml:space="preserve">điểm </w:t>
      </w:r>
      <w:r>
        <w:t xml:space="preserve">tựa, </w:t>
      </w:r>
      <w:r>
        <w:t xml:space="preserve">rồi </w:t>
      </w:r>
      <w:r>
        <w:t xml:space="preserve">dùng </w:t>
      </w:r>
      <w:r>
        <w:t xml:space="preserve">một </w:t>
      </w:r>
      <w:r>
        <w:t xml:space="preserve">lực </w:t>
      </w:r>
      <w:r>
        <w:t xml:space="preserve">tác </w:t>
      </w:r>
      <w:r>
        <w:t xml:space="preserve">động </w:t>
      </w:r>
      <w:r>
        <w:t xml:space="preserve">xuống </w:t>
      </w:r>
      <w:r>
        <w:t xml:space="preserve">đầu </w:t>
      </w:r>
      <w:r>
        <w:t xml:space="preserve">kia </w:t>
      </w:r>
      <w:r>
        <w:t xml:space="preserve">của </w:t>
      </w:r>
      <w:r>
        <w:t xml:space="preserve">đòn. </w:t>
      </w:r>
      <w:r>
        <w:rPr>
          <w:i/>
        </w:rPr>
        <w:t xml:space="preserve">Bấy </w:t>
      </w:r>
      <w:r>
        <w:rPr>
          <w:i/>
        </w:rPr>
        <w:t xml:space="preserve">cột </w:t>
      </w:r>
      <w:r>
        <w:t xml:space="preserve">nhà. </w:t>
      </w:r>
      <w:r>
        <w:rPr>
          <w:i/>
        </w:rPr>
        <w:t xml:space="preserve">Bấy </w:t>
      </w:r>
      <w:r>
        <w:t xml:space="preserve">hòn </w:t>
      </w:r>
      <w:r>
        <w:t xml:space="preserve">đá. </w:t>
      </w:r>
      <w:r>
        <w:br/>
      </w:r>
      <w:r>
        <w:rPr>
          <w:b/>
        </w:rPr>
        <w:t xml:space="preserve">bây,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bay. </w:t>
      </w:r>
      <w:r>
        <w:br/>
      </w:r>
      <w:r>
        <w:rPr>
          <w:b/>
        </w:rPr>
        <w:t xml:space="preserve">bẫy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thô </w:t>
      </w:r>
      <w:r>
        <w:t xml:space="preserve">sơ </w:t>
      </w:r>
      <w:r>
        <w:t xml:space="preserve">để </w:t>
      </w:r>
      <w:r>
        <w:t xml:space="preserve">lừa </w:t>
      </w:r>
      <w:r>
        <w:t xml:space="preserve">bắt, </w:t>
      </w:r>
      <w:r>
        <w:t xml:space="preserve">giết </w:t>
      </w:r>
      <w:r>
        <w:t xml:space="preserve">loài </w:t>
      </w:r>
      <w:r>
        <w:t xml:space="preserve">vật </w:t>
      </w:r>
      <w:r>
        <w:t xml:space="preserve">hoặc </w:t>
      </w:r>
      <w:r>
        <w:t xml:space="preserve">kẻ </w:t>
      </w:r>
      <w:r>
        <w:t xml:space="preserve">địch. </w:t>
      </w:r>
      <w:r>
        <w:rPr>
          <w:i/>
        </w:rPr>
        <w:t xml:space="preserve">Chim </w:t>
      </w:r>
      <w:r>
        <w:t xml:space="preserve">sa </w:t>
      </w:r>
      <w:r>
        <w:t xml:space="preserve">uào </w:t>
      </w:r>
      <w:r>
        <w:rPr>
          <w:i/>
        </w:rPr>
        <w:t xml:space="preserve">bẫy. </w:t>
      </w:r>
      <w:r>
        <w:rPr>
          <w:i/>
        </w:rPr>
        <w:t xml:space="preserve">Gài </w:t>
      </w:r>
      <w:r>
        <w:t xml:space="preserve">bẫy. </w:t>
      </w:r>
      <w:r>
        <w:t xml:space="preserve">Bẫy </w:t>
      </w:r>
      <w:r>
        <w:rPr>
          <w:i/>
        </w:rPr>
        <w:t xml:space="preserve">chông. </w:t>
      </w:r>
      <w:r>
        <w:rPr>
          <w:b/>
        </w:rPr>
        <w:t xml:space="preserve">2 </w:t>
      </w:r>
      <w:r>
        <w:t xml:space="preserve">Cái </w:t>
      </w:r>
      <w:r>
        <w:t xml:space="preserve">bố </w:t>
      </w:r>
      <w:r>
        <w:t xml:space="preserve">trí </w:t>
      </w:r>
      <w:r>
        <w:t xml:space="preserve">sẵn </w:t>
      </w:r>
      <w:r>
        <w:t xml:space="preserve">để </w:t>
      </w:r>
      <w:r>
        <w:t xml:space="preserve">lừa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mắc </w:t>
      </w:r>
      <w:r>
        <w:t xml:space="preserve">vào. </w:t>
      </w:r>
      <w:r>
        <w:t xml:space="preserve">Tên </w:t>
      </w:r>
      <w:r>
        <w:rPr>
          <w:i/>
        </w:rPr>
        <w:t xml:space="preserve">cướp </w:t>
      </w:r>
      <w:r>
        <w:rPr>
          <w:i/>
        </w:rPr>
        <w:t xml:space="preserve">bị </w:t>
      </w:r>
      <w:r>
        <w:rPr>
          <w:i/>
        </w:rPr>
        <w:t xml:space="preserve">sa </w:t>
      </w:r>
      <w:r>
        <w:rPr>
          <w:i/>
        </w:rPr>
        <w:t xml:space="preserve">bẫy.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Bắt </w:t>
      </w:r>
      <w:r>
        <w:t xml:space="preserve">hoặc </w:t>
      </w:r>
      <w:r>
        <w:t xml:space="preserve">tiêu </w:t>
      </w:r>
      <w:r>
        <w:t xml:space="preserve">diệt </w:t>
      </w:r>
      <w:r>
        <w:t xml:space="preserve">bằng </w:t>
      </w:r>
      <w:r>
        <w:t xml:space="preserve">bẫy. </w:t>
      </w:r>
      <w:r>
        <w:t xml:space="preserve">Đốt </w:t>
      </w:r>
      <w:r>
        <w:rPr>
          <w:i/>
        </w:rPr>
        <w:t xml:space="preserve">đèn </w:t>
      </w:r>
      <w:r>
        <w:t xml:space="preserve">để </w:t>
      </w:r>
      <w:r>
        <w:t xml:space="preserve">bẫy </w:t>
      </w:r>
      <w:r>
        <w:rPr>
          <w:i/>
        </w:rPr>
        <w:t xml:space="preserve">bướm. </w:t>
      </w:r>
      <w:r>
        <w:rPr>
          <w:b/>
        </w:rPr>
        <w:t xml:space="preserve">2 </w:t>
      </w:r>
      <w:r>
        <w:t xml:space="preserve">Lừa </w:t>
      </w:r>
      <w:r>
        <w:t xml:space="preserve">cho </w:t>
      </w:r>
      <w:r>
        <w:t xml:space="preserve">mắc </w:t>
      </w:r>
      <w:r>
        <w:t xml:space="preserve">mưu </w:t>
      </w:r>
      <w:r>
        <w:t xml:space="preserve">để </w:t>
      </w:r>
      <w:r>
        <w:t xml:space="preserve">làm </w:t>
      </w:r>
      <w:r>
        <w:t xml:space="preserve">hại. </w:t>
      </w:r>
      <w:r>
        <w:rPr>
          <w:i/>
        </w:rPr>
        <w:t xml:space="preserve">BÃy </w:t>
      </w:r>
      <w:r>
        <w:t xml:space="preserve">người </w:t>
      </w:r>
      <w:r>
        <w:rPr>
          <w:i/>
        </w:rPr>
        <w:t xml:space="preserve">uào </w:t>
      </w:r>
      <w:r>
        <w:rPr>
          <w:i/>
        </w:rPr>
        <w:t xml:space="preserve">tròng. </w:t>
      </w:r>
      <w:r>
        <w:br/>
      </w:r>
      <w:r>
        <w:rPr>
          <w:b/>
        </w:rPr>
        <w:t xml:space="preserve">bẫy </w:t>
      </w:r>
      <w:r>
        <w:rPr>
          <w:b/>
        </w:rPr>
        <w:t xml:space="preserve">cò </w:t>
      </w:r>
      <w:r>
        <w:rPr>
          <w:b/>
        </w:rPr>
        <w:t xml:space="preserve">ke </w:t>
      </w:r>
      <w:r>
        <w:rPr>
          <w:i/>
        </w:rPr>
        <w:t xml:space="preserve">danh từ </w:t>
      </w:r>
      <w:r>
        <w:t xml:space="preserve">Bẫy </w:t>
      </w:r>
      <w:r>
        <w:t xml:space="preserve">để </w:t>
      </w:r>
      <w:r>
        <w:t xml:space="preserve">bắt </w:t>
      </w:r>
      <w:r>
        <w:t xml:space="preserve">chó. </w:t>
      </w:r>
      <w:r>
        <w:rPr>
          <w:i/>
        </w:rPr>
        <w:t xml:space="preserve">Bợm </w:t>
      </w:r>
      <w:r>
        <w:rPr>
          <w:i/>
        </w:rPr>
        <w:t xml:space="preserve">già </w:t>
      </w:r>
      <w:r>
        <w:t xml:space="preserve">mắc </w:t>
      </w:r>
      <w:r>
        <w:t xml:space="preserve">bẫy </w:t>
      </w:r>
      <w:r>
        <w:t xml:space="preserve">cò </w:t>
      </w:r>
      <w:r>
        <w:rPr>
          <w:i/>
        </w:rPr>
        <w:t xml:space="preserve">ke... </w:t>
      </w:r>
      <w:r>
        <w:t xml:space="preserve">(tục ngữ). </w:t>
      </w:r>
      <w:r>
        <w:br/>
      </w:r>
      <w:r>
        <w:rPr>
          <w:b/>
        </w:rPr>
        <w:t xml:space="preserve">bấy,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Còn </w:t>
      </w:r>
      <w:r>
        <w:t xml:space="preserve">quá </w:t>
      </w:r>
      <w:r>
        <w:t xml:space="preserve">non, </w:t>
      </w:r>
      <w:r>
        <w:t xml:space="preserve">quá </w:t>
      </w:r>
      <w:r>
        <w:t xml:space="preserve">yếu. </w:t>
      </w:r>
      <w:r>
        <w:t xml:space="preserve">Tre </w:t>
      </w:r>
      <w:r>
        <w:rPr>
          <w:i/>
        </w:rPr>
        <w:t xml:space="preserve">bấy. </w:t>
      </w:r>
      <w:r>
        <w:t xml:space="preserve">Cua </w:t>
      </w:r>
      <w:r>
        <w:rPr>
          <w:i/>
        </w:rPr>
        <w:t xml:space="preserve">bấy </w:t>
      </w:r>
      <w:r>
        <w:t xml:space="preserve">(mới </w:t>
      </w:r>
      <w:r>
        <w:t xml:space="preserve">lột </w:t>
      </w:r>
      <w:r>
        <w:t xml:space="preserve">xác, </w:t>
      </w:r>
      <w:r>
        <w:t xml:space="preserve">mai </w:t>
      </w:r>
      <w:r>
        <w:t xml:space="preserve">còn </w:t>
      </w:r>
      <w:r>
        <w:t xml:space="preserve">mềm). </w:t>
      </w:r>
      <w:r>
        <w:rPr>
          <w:b/>
        </w:rPr>
        <w:t xml:space="preserve">2 </w:t>
      </w:r>
      <w:r>
        <w:t xml:space="preserve">Mềm </w:t>
      </w:r>
      <w:r>
        <w:t xml:space="preserve">nhũn </w:t>
      </w:r>
      <w:r>
        <w:t xml:space="preserve">đến </w:t>
      </w:r>
      <w:r>
        <w:t xml:space="preserve">mức </w:t>
      </w:r>
      <w:r>
        <w:t xml:space="preserve">động </w:t>
      </w:r>
      <w:r>
        <w:t xml:space="preserve">đến </w:t>
      </w:r>
      <w:r>
        <w:t xml:space="preserve">thì </w:t>
      </w:r>
      <w:r>
        <w:t xml:space="preserve">nát </w:t>
      </w:r>
      <w:r>
        <w:t xml:space="preserve">ra, </w:t>
      </w:r>
      <w:r>
        <w:t xml:space="preserve">rã </w:t>
      </w:r>
      <w:r>
        <w:t xml:space="preserve">ra. </w:t>
      </w:r>
      <w:r>
        <w:rPr>
          <w:i/>
        </w:rPr>
        <w:t xml:space="preserve">Quả </w:t>
      </w:r>
      <w:r>
        <w:t xml:space="preserve">chuối </w:t>
      </w:r>
      <w:r>
        <w:t xml:space="preserve">chín </w:t>
      </w:r>
      <w:r>
        <w:t xml:space="preserve">bấy. </w:t>
      </w:r>
      <w:r>
        <w:t xml:space="preserve">Nát </w:t>
      </w:r>
      <w:r>
        <w:rPr>
          <w:i/>
        </w:rPr>
        <w:t xml:space="preserve">bấy. </w:t>
      </w:r>
      <w:r>
        <w:t xml:space="preserve">Bấy </w:t>
      </w:r>
      <w:r>
        <w:rPr>
          <w:i/>
        </w:rPr>
        <w:t xml:space="preserve">như </w:t>
      </w:r>
      <w:r>
        <w:t xml:space="preserve">tương. </w:t>
      </w:r>
      <w:r>
        <w:br/>
      </w:r>
      <w:r>
        <w:rPr>
          <w:b/>
        </w:rPr>
        <w:t xml:space="preserve">bấy, </w:t>
      </w:r>
      <w:r>
        <w:rPr>
          <w:i/>
        </w:rPr>
        <w:t xml:space="preserve">đại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và </w:t>
      </w:r>
      <w:r>
        <w:t xml:space="preserve">đã </w:t>
      </w:r>
      <w:r>
        <w:t xml:space="preserve">nói </w:t>
      </w:r>
      <w:r>
        <w:t xml:space="preserve">đến. </w:t>
      </w:r>
      <w:r>
        <w:t xml:space="preserve">Từ </w:t>
      </w:r>
      <w:r>
        <w:rPr>
          <w:i/>
        </w:rPr>
        <w:t xml:space="preserve">bấy </w:t>
      </w:r>
      <w:r>
        <w:t xml:space="preserve">đến </w:t>
      </w:r>
      <w:r>
        <w:rPr>
          <w:i/>
        </w:rPr>
        <w:t xml:space="preserve">nay. </w:t>
      </w:r>
      <w:r>
        <w:rPr>
          <w:b/>
        </w:rPr>
        <w:t xml:space="preserve">2 </w:t>
      </w:r>
      <w:r>
        <w:t xml:space="preserve">(cũ; </w:t>
      </w:r>
      <w:r>
        <w:t xml:space="preserve">vch.;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biểu </w:t>
      </w:r>
      <w:r>
        <w:t xml:space="preserve">cảm).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mức </w:t>
      </w:r>
      <w:r>
        <w:t xml:space="preserve">độ </w:t>
      </w:r>
      <w:r>
        <w:t xml:space="preserve">nhiều </w:t>
      </w:r>
      <w:r>
        <w:t xml:space="preserve">như </w:t>
      </w:r>
      <w:r>
        <w:t xml:space="preserve">đã </w:t>
      </w:r>
      <w:r>
        <w:t xml:space="preserve">biết; </w:t>
      </w:r>
      <w:r>
        <w:t xml:space="preserve">dường </w:t>
      </w:r>
      <w:r>
        <w:t xml:space="preserve">ấy. </w:t>
      </w:r>
      <w:r>
        <w:t xml:space="preserve">Khéo </w:t>
      </w:r>
      <w:r>
        <w:t xml:space="preserve">uô </w:t>
      </w:r>
      <w:r>
        <w:t xml:space="preserve">duyên </w:t>
      </w:r>
      <w:r>
        <w:t xml:space="preserve">bấy! </w:t>
      </w:r>
      <w:r>
        <w:br/>
      </w:r>
      <w:r>
        <w:rPr>
          <w:b/>
        </w:rPr>
        <w:t xml:space="preserve">bấy </w:t>
      </w:r>
      <w:r>
        <w:rPr>
          <w:b/>
        </w:rPr>
        <w:t xml:space="preserve">bá </w:t>
      </w:r>
      <w:r>
        <w:rPr>
          <w:i/>
        </w:rPr>
        <w:t xml:space="preserve">tính từ </w:t>
      </w:r>
      <w:r>
        <w:t xml:space="preserve">(ít dùng). </w:t>
      </w:r>
      <w:r>
        <w:t xml:space="preserve">Mềm </w:t>
      </w:r>
      <w:r>
        <w:t xml:space="preserve">nhữn </w:t>
      </w:r>
      <w:r>
        <w:t xml:space="preserve">đến </w:t>
      </w:r>
      <w:r>
        <w:t xml:space="preserve">mức </w:t>
      </w:r>
      <w:r>
        <w:t xml:space="preserve">đụng </w:t>
      </w:r>
      <w:r>
        <w:t xml:space="preserve">đến </w:t>
      </w:r>
      <w:r>
        <w:t xml:space="preserve">thì </w:t>
      </w:r>
      <w:r>
        <w:t xml:space="preserve">nát </w:t>
      </w:r>
      <w:r>
        <w:t xml:space="preserve">ra, </w:t>
      </w:r>
      <w:r>
        <w:t xml:space="preserve">rã </w:t>
      </w:r>
      <w:r>
        <w:t xml:space="preserve">ra; </w:t>
      </w:r>
      <w:r>
        <w:t xml:space="preserve">bấy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bấy </w:t>
      </w:r>
      <w:r>
        <w:rPr>
          <w:b/>
        </w:rPr>
        <w:t xml:space="preserve">bớt </w:t>
      </w:r>
      <w:r>
        <w:rPr>
          <w:i/>
        </w:rPr>
        <w:t xml:space="preserve">tính từ </w:t>
      </w:r>
      <w:r>
        <w:t xml:space="preserve">((d.). </w:t>
      </w:r>
      <w:r>
        <w:t xml:space="preserve">Còn </w:t>
      </w:r>
      <w:r>
        <w:t xml:space="preserve">quá </w:t>
      </w:r>
      <w:r>
        <w:t xml:space="preserve">non, </w:t>
      </w:r>
      <w:r>
        <w:t xml:space="preserve">quá </w:t>
      </w:r>
      <w:r>
        <w:t xml:space="preserve">yếu; </w:t>
      </w:r>
      <w:r>
        <w:t xml:space="preserve">bấy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Đứa </w:t>
      </w:r>
      <w:r>
        <w:t xml:space="preserve">trẻ </w:t>
      </w:r>
      <w:r>
        <w:rPr>
          <w:i/>
        </w:rPr>
        <w:t xml:space="preserve">bấy </w:t>
      </w:r>
      <w:r>
        <w:rPr>
          <w:i/>
        </w:rPr>
        <w:t xml:space="preserve">bớt. </w:t>
      </w:r>
      <w:r>
        <w:br/>
      </w:r>
      <w:r>
        <w:rPr>
          <w:b/>
        </w:rPr>
        <w:t xml:space="preserve">bấy </w:t>
      </w:r>
      <w:r>
        <w:rPr>
          <w:b/>
        </w:rPr>
        <w:t xml:space="preserve">chầy </w:t>
      </w:r>
      <w:r>
        <w:rPr>
          <w:i/>
        </w:rPr>
        <w:t xml:space="preserve">đại từ </w:t>
      </w:r>
      <w:r>
        <w:t xml:space="preserve">(cũ; </w:t>
      </w:r>
      <w:r>
        <w:t xml:space="preserve">văn chương). </w:t>
      </w:r>
      <w:r>
        <w:t xml:space="preserve">Bấy </w:t>
      </w:r>
      <w:r>
        <w:t xml:space="preserve">lâu, </w:t>
      </w:r>
      <w:r>
        <w:t xml:space="preserve">bao </w:t>
      </w:r>
      <w:r>
        <w:t xml:space="preserve">lâu </w:t>
      </w:r>
      <w:r>
        <w:t xml:space="preserve">nay. </w:t>
      </w:r>
      <w:r>
        <w:br/>
      </w:r>
      <w:r>
        <w:rPr>
          <w:b/>
        </w:rPr>
        <w:t xml:space="preserve">bấy </w:t>
      </w:r>
      <w:r>
        <w:rPr>
          <w:b/>
        </w:rPr>
        <w:t xml:space="preserve">chừ </w:t>
      </w:r>
      <w:r>
        <w:rPr>
          <w:i/>
        </w:rPr>
        <w:t xml:space="preserve">đại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Bấy </w:t>
      </w:r>
      <w:r>
        <w:t xml:space="preserve">giờ. </w:t>
      </w:r>
      <w:r>
        <w:br/>
      </w:r>
      <w:r>
        <w:rPr>
          <w:b/>
        </w:rPr>
        <w:t xml:space="preserve">bấy </w:t>
      </w:r>
      <w:r>
        <w:rPr>
          <w:b/>
        </w:rPr>
        <w:t xml:space="preserve">giờ </w:t>
      </w:r>
      <w:r>
        <w:rPr>
          <w:i/>
        </w:rPr>
        <w:t xml:space="preserve">đại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trong </w:t>
      </w:r>
      <w:r>
        <w:t xml:space="preserve">quá </w:t>
      </w:r>
      <w:r>
        <w:t xml:space="preserve">khứ </w:t>
      </w:r>
      <w:r>
        <w:t xml:space="preserve">hoặc </w:t>
      </w:r>
      <w:r>
        <w:t xml:space="preserve">trong </w:t>
      </w:r>
      <w:r>
        <w:t xml:space="preserve">tương </w:t>
      </w:r>
      <w:r>
        <w:t xml:space="preserve">lai; </w:t>
      </w:r>
      <w:r>
        <w:t xml:space="preserve">khi </w:t>
      </w:r>
      <w:r>
        <w:rPr>
          <w:i/>
        </w:rPr>
        <w:t xml:space="preserve">ấy, </w:t>
      </w:r>
      <w:r>
        <w:t xml:space="preserve">lúc </w:t>
      </w:r>
      <w:r>
        <w:t xml:space="preserve">đó. </w:t>
      </w:r>
      <w:r>
        <w:t xml:space="preserve">Bấy </w:t>
      </w:r>
      <w:r>
        <w:t xml:space="preserve">giờ </w:t>
      </w:r>
      <w:r>
        <w:rPr>
          <w:i/>
        </w:rPr>
        <w:t xml:space="preserve">là </w:t>
      </w:r>
      <w:r>
        <w:t xml:space="preserve">năm </w:t>
      </w:r>
      <w:r>
        <w:t xml:space="preserve">1945. </w:t>
      </w:r>
      <w:r>
        <w:t xml:space="preserve">Làm </w:t>
      </w:r>
      <w:r>
        <w:t xml:space="preserve">xong </w:t>
      </w:r>
      <w:r>
        <w:t xml:space="preserve">uiệc, </w:t>
      </w:r>
      <w:r>
        <w:t xml:space="preserve">bấy </w:t>
      </w:r>
      <w:r>
        <w:t xml:space="preserve">giờ </w:t>
      </w:r>
      <w:r>
        <w:t xml:space="preserve">sẽ </w:t>
      </w:r>
      <w:r>
        <w:t xml:space="preserve">hay. </w:t>
      </w:r>
      <w:r>
        <w:br/>
      </w:r>
      <w:r>
        <w:rPr>
          <w:b/>
        </w:rPr>
        <w:t xml:space="preserve">bấy </w:t>
      </w:r>
      <w:r>
        <w:rPr>
          <w:b/>
        </w:rPr>
        <w:t xml:space="preserve">lâu </w:t>
      </w:r>
      <w:r>
        <w:rPr>
          <w:i/>
        </w:rPr>
        <w:t xml:space="preserve">đại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dài </w:t>
      </w:r>
      <w:r>
        <w:t xml:space="preserve">từ </w:t>
      </w:r>
      <w:r>
        <w:t xml:space="preserve">lúc </w:t>
      </w:r>
      <w:r>
        <w:t xml:space="preserve">đã </w:t>
      </w:r>
      <w:r>
        <w:t xml:space="preserve">nói </w:t>
      </w:r>
      <w:r>
        <w:t xml:space="preserve">đến </w:t>
      </w:r>
      <w:r>
        <w:t xml:space="preserve">cho </w:t>
      </w:r>
      <w:r>
        <w:t xml:space="preserve">đến </w:t>
      </w:r>
      <w:r>
        <w:t xml:space="preserve">bây </w:t>
      </w:r>
      <w:r>
        <w:t xml:space="preserve">giờ; </w:t>
      </w:r>
      <w:r>
        <w:t xml:space="preserve">bao </w:t>
      </w:r>
      <w:r>
        <w:t xml:space="preserve">lâu </w:t>
      </w:r>
      <w:r>
        <w:rPr>
          <w:i/>
        </w:rPr>
        <w:t xml:space="preserve">nay. </w:t>
      </w:r>
      <w:r>
        <w:rPr>
          <w:i/>
        </w:rPr>
        <w:t xml:space="preserve">Chờ </w:t>
      </w:r>
      <w:r>
        <w:rPr>
          <w:i/>
        </w:rPr>
        <w:t xml:space="preserve">đợt </w:t>
      </w:r>
      <w:r>
        <w:rPr>
          <w:i/>
        </w:rPr>
        <w:t xml:space="preserve">bấy </w:t>
      </w:r>
      <w:r>
        <w:rPr>
          <w:i/>
        </w:rPr>
        <w:t xml:space="preserve">lâu. </w:t>
      </w:r>
      <w:r>
        <w:br/>
      </w:r>
      <w:r>
        <w:rPr>
          <w:b/>
        </w:rPr>
        <w:t xml:space="preserve">bấy </w:t>
      </w:r>
      <w:r>
        <w:rPr>
          <w:b/>
        </w:rPr>
        <w:t xml:space="preserve">nay </w:t>
      </w:r>
      <w:r>
        <w:rPr>
          <w:i/>
        </w:rPr>
        <w:t xml:space="preserve">đại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lúc </w:t>
      </w:r>
      <w:r>
        <w:t xml:space="preserve">đã </w:t>
      </w:r>
      <w:r>
        <w:t xml:space="preserve">nói </w:t>
      </w:r>
      <w:r>
        <w:t xml:space="preserve">đến </w:t>
      </w:r>
      <w:r>
        <w:t xml:space="preserve">cho </w:t>
      </w:r>
      <w:r>
        <w:t xml:space="preserve">đến </w:t>
      </w:r>
      <w:r>
        <w:t xml:space="preserve">ngày </w:t>
      </w:r>
      <w:r>
        <w:t xml:space="preserve">nay. </w:t>
      </w:r>
      <w:r>
        <w:t xml:space="preserve">Bấy </w:t>
      </w:r>
      <w:r>
        <w:t xml:space="preserve">nay </w:t>
      </w:r>
      <w:r>
        <w:t xml:space="preserve">công </w:t>
      </w:r>
      <w:r>
        <w:t xml:space="preserve">uiệc </w:t>
      </w:r>
      <w:r>
        <w:rPr>
          <w:i/>
        </w:rPr>
        <w:t xml:space="preserve">uân </w:t>
      </w:r>
      <w:r>
        <w:t xml:space="preserve">bình </w:t>
      </w:r>
      <w:r>
        <w:rPr>
          <w:i/>
        </w:rPr>
        <w:t xml:space="preserve">thường. </w:t>
      </w:r>
      <w:r>
        <w:br/>
      </w:r>
      <w:r>
        <w:rPr>
          <w:b/>
        </w:rPr>
        <w:t xml:space="preserve">bấy </w:t>
      </w:r>
      <w:r>
        <w:rPr>
          <w:b/>
        </w:rPr>
        <w:t xml:space="preserve">nhiêu </w:t>
      </w:r>
      <w:r>
        <w:rPr>
          <w:i/>
        </w:rPr>
        <w:t xml:space="preserve">đại từ </w:t>
      </w:r>
      <w:r>
        <w:t xml:space="preserve">Số </w:t>
      </w:r>
      <w:r>
        <w:t xml:space="preserve">lượng </w:t>
      </w:r>
      <w:r>
        <w:t xml:space="preserve">đã </w:t>
      </w:r>
      <w:r>
        <w:t xml:space="preserve">nói </w:t>
      </w:r>
      <w:r>
        <w:t xml:space="preserve">đến; </w:t>
      </w:r>
      <w:r>
        <w:t xml:space="preserve">ngần </w:t>
      </w:r>
      <w:r>
        <w:t xml:space="preserve">ấy. </w:t>
      </w:r>
      <w:r>
        <w:t xml:space="preserve">Chỉ </w:t>
      </w:r>
      <w:r>
        <w:t xml:space="preserve">cần </w:t>
      </w:r>
      <w:r>
        <w:t xml:space="preserve">bấy </w:t>
      </w:r>
      <w:r>
        <w:t xml:space="preserve">nhiêu </w:t>
      </w:r>
      <w:r>
        <w:t xml:space="preserve">thôi. </w:t>
      </w:r>
      <w:r>
        <w:t xml:space="preserve">..Bao </w:t>
      </w:r>
      <w:r>
        <w:t xml:space="preserve">nhiêu </w:t>
      </w:r>
      <w:r>
        <w:rPr>
          <w:i/>
        </w:rPr>
        <w:t xml:space="preserve">tấc </w:t>
      </w:r>
      <w:r>
        <w:t xml:space="preserve">đất </w:t>
      </w:r>
      <w:r>
        <w:rPr>
          <w:i/>
        </w:rPr>
        <w:t xml:space="preserve">tấc </w:t>
      </w:r>
      <w:r>
        <w:t xml:space="preserve">uàng </w:t>
      </w:r>
      <w:r>
        <w:t xml:space="preserve">bấy </w:t>
      </w:r>
      <w:r>
        <w:t xml:space="preserve">nhiêu </w:t>
      </w:r>
      <w:r>
        <w:rPr>
          <w:i/>
        </w:rPr>
        <w:t xml:space="preserve">(ca dao). </w:t>
      </w:r>
      <w:r>
        <w:br/>
      </w:r>
      <w:r>
        <w:rPr>
          <w:b/>
        </w:rPr>
        <w:t xml:space="preserve">bây </w:t>
      </w:r>
      <w:r>
        <w:rPr>
          <w:i/>
        </w:rPr>
        <w:t xml:space="preserve">tính từ </w:t>
      </w:r>
      <w:r>
        <w:t xml:space="preserve">Sai </w:t>
      </w:r>
      <w:r>
        <w:t xml:space="preserve">trái,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lễ </w:t>
      </w:r>
      <w:r>
        <w:t xml:space="preserve">lối, </w:t>
      </w:r>
      <w:r>
        <w:t xml:space="preserve">khuôn </w:t>
      </w:r>
      <w:r>
        <w:t xml:space="preserve">phép. </w:t>
      </w:r>
      <w:r>
        <w:t xml:space="preserve">Nói </w:t>
      </w:r>
      <w:r>
        <w:t xml:space="preserve">bậy. </w:t>
      </w:r>
      <w:r>
        <w:t xml:space="preserve">Vẽ </w:t>
      </w:r>
      <w:r>
        <w:t xml:space="preserve">bậy </w:t>
      </w:r>
      <w:r>
        <w:rPr>
          <w:i/>
        </w:rPr>
        <w:t xml:space="preserve">lên </w:t>
      </w:r>
      <w:r>
        <w:rPr>
          <w:i/>
        </w:rPr>
        <w:t xml:space="preserve">tường. </w:t>
      </w:r>
      <w:r>
        <w:br/>
      </w:r>
      <w:r>
        <w:rPr>
          <w:b/>
        </w:rPr>
        <w:t xml:space="preserve">bây </w:t>
      </w:r>
      <w:r>
        <w:rPr>
          <w:b/>
        </w:rPr>
        <w:t xml:space="preserve">bạ </w:t>
      </w:r>
      <w:r>
        <w:rPr>
          <w:i/>
        </w:rPr>
        <w:t xml:space="preserve">tính từ </w:t>
      </w:r>
      <w:r>
        <w:t xml:space="preserve">Bậy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Nói </w:t>
      </w:r>
      <w:r>
        <w:t xml:space="preserve">bậy </w:t>
      </w:r>
      <w:r>
        <w:rPr>
          <w:i/>
        </w:rPr>
        <w:t xml:space="preserve">bạ. </w:t>
      </w:r>
      <w:r>
        <w:rPr>
          <w:i/>
        </w:rPr>
        <w:t xml:space="preserve">Làm </w:t>
      </w:r>
      <w:r>
        <w:t xml:space="preserve">những </w:t>
      </w:r>
      <w:r>
        <w:rPr>
          <w:i/>
        </w:rPr>
        <w:t xml:space="preserve">uiệc </w:t>
      </w:r>
      <w:r>
        <w:rPr>
          <w:i/>
        </w:rPr>
        <w:t xml:space="preserve">bậy </w:t>
      </w:r>
      <w:r>
        <w:rPr>
          <w:i/>
        </w:rPr>
        <w:t xml:space="preserve">bạ. </w:t>
      </w:r>
      <w:r>
        <w:t xml:space="preserve">Viết </w:t>
      </w:r>
      <w:r>
        <w:t xml:space="preserve">bậy </w:t>
      </w:r>
      <w:r>
        <w:t xml:space="preserve">uiết </w:t>
      </w:r>
      <w:r>
        <w:rPr>
          <w:i/>
        </w:rPr>
        <w:t xml:space="preserve">bạ. </w:t>
      </w:r>
      <w:r>
        <w:br/>
      </w:r>
      <w:r>
        <w:rPr>
          <w:b/>
        </w:rPr>
        <w:t xml:space="preserve">BCH </w:t>
      </w:r>
      <w:r>
        <w:t xml:space="preserve">Ban </w:t>
      </w:r>
      <w:r>
        <w:t xml:space="preserve">chấp </w:t>
      </w:r>
      <w:r>
        <w:t xml:space="preserve">hành,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BCT </w:t>
      </w:r>
      <w:r>
        <w:t xml:space="preserve">Bộ </w:t>
      </w:r>
      <w:r>
        <w:t xml:space="preserve">chính </w:t>
      </w:r>
      <w:r>
        <w:t xml:space="preserve">trị,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be,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rượu, </w:t>
      </w:r>
      <w:r>
        <w:t xml:space="preserve">thường </w:t>
      </w:r>
      <w:r>
        <w:t xml:space="preserve">bằng </w:t>
      </w:r>
      <w:r>
        <w:t xml:space="preserve">sành </w:t>
      </w:r>
      <w:r>
        <w:t xml:space="preserve">hay </w:t>
      </w:r>
      <w:r>
        <w:t xml:space="preserve">sứ, </w:t>
      </w:r>
      <w:r>
        <w:t xml:space="preserve">có </w:t>
      </w:r>
      <w:r>
        <w:t xml:space="preserve">bầu </w:t>
      </w:r>
      <w:r>
        <w:t xml:space="preserve">tròn, </w:t>
      </w:r>
      <w:r>
        <w:t xml:space="preserve">cổ </w:t>
      </w:r>
      <w:r>
        <w:t xml:space="preserve">dài. </w:t>
      </w:r>
      <w:r>
        <w:t xml:space="preserve">Rượu </w:t>
      </w:r>
      <w:r>
        <w:t xml:space="preserve">ngon </w:t>
      </w:r>
      <w:r>
        <w:rPr>
          <w:i/>
        </w:rPr>
        <w:t xml:space="preserve">chẳng </w:t>
      </w:r>
      <w:r>
        <w:rPr>
          <w:i/>
        </w:rPr>
        <w:t xml:space="preserve">quản </w:t>
      </w:r>
      <w:r>
        <w:rPr>
          <w:i/>
        </w:rPr>
        <w:t xml:space="preserve">be </w:t>
      </w:r>
      <w:r>
        <w:t xml:space="preserve">sành... </w:t>
      </w:r>
      <w:r>
        <w:t xml:space="preserve">(ca dao). </w:t>
      </w:r>
      <w:r>
        <w:br/>
      </w:r>
      <w:r>
        <w:rPr>
          <w:b/>
        </w:rPr>
        <w:t xml:space="preserve">be. </w:t>
      </w:r>
      <w:r>
        <w:rPr>
          <w:i/>
        </w:rPr>
        <w:t xml:space="preserve">danh từ </w:t>
      </w:r>
      <w:r>
        <w:t xml:space="preserve">(phương ngữ). </w:t>
      </w:r>
      <w:r>
        <w:t xml:space="preserve">Mạn </w:t>
      </w:r>
      <w:r>
        <w:t xml:space="preserve">thuyền, </w:t>
      </w:r>
      <w:r>
        <w:t xml:space="preserve">tàu. </w:t>
      </w:r>
      <w:r>
        <w:br/>
      </w:r>
      <w:r>
        <w:rPr>
          <w:b/>
        </w:rPr>
        <w:t xml:space="preserve">be,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Đắp </w:t>
      </w:r>
      <w:r>
        <w:t xml:space="preserve">thành </w:t>
      </w:r>
      <w:r>
        <w:rPr>
          <w:i/>
        </w:rPr>
        <w:t xml:space="preserve">bờ, </w:t>
      </w:r>
      <w:r>
        <w:t xml:space="preserve">thường </w:t>
      </w:r>
      <w:r>
        <w:t xml:space="preserve">bằng </w:t>
      </w:r>
      <w:r>
        <w:t xml:space="preserve">đất </w:t>
      </w:r>
      <w:r>
        <w:t xml:space="preserve">ướt. </w:t>
      </w:r>
      <w:r>
        <w:t xml:space="preserve">Be </w:t>
      </w:r>
      <w:r>
        <w:rPr>
          <w:i/>
        </w:rPr>
        <w:t xml:space="preserve">con </w:t>
      </w:r>
      <w:r>
        <w:rPr>
          <w:i/>
        </w:rPr>
        <w:t xml:space="preserve">chạch. </w:t>
      </w:r>
      <w:r>
        <w:rPr>
          <w:i/>
        </w:rPr>
        <w:t xml:space="preserve">Đắp </w:t>
      </w:r>
      <w:r>
        <w:rPr>
          <w:i/>
        </w:rPr>
        <w:t xml:space="preserve">đập </w:t>
      </w:r>
      <w:r>
        <w:rPr>
          <w:i/>
        </w:rPr>
        <w:t xml:space="preserve">be </w:t>
      </w:r>
      <w:r>
        <w:t xml:space="preserve">bờ. </w:t>
      </w:r>
      <w:r>
        <w:rPr>
          <w:b/>
        </w:rPr>
        <w:t xml:space="preserve">2 </w:t>
      </w:r>
      <w:r>
        <w:t xml:space="preserve">Tạo </w:t>
      </w:r>
      <w:r>
        <w:t xml:space="preserve">ra </w:t>
      </w:r>
      <w:r>
        <w:t xml:space="preserve">bờ </w:t>
      </w:r>
      <w:r>
        <w:t xml:space="preserve">cao </w:t>
      </w:r>
      <w:r>
        <w:t xml:space="preserve">trên </w:t>
      </w:r>
      <w:r>
        <w:t xml:space="preserve">miệng </w:t>
      </w:r>
      <w:r>
        <w:t xml:space="preserve">đấu, </w:t>
      </w:r>
      <w:r>
        <w:t xml:space="preserve">miệng </w:t>
      </w:r>
      <w:r>
        <w:t xml:space="preserve">thùng </w:t>
      </w:r>
      <w:r>
        <w:t xml:space="preserve">đề </w:t>
      </w:r>
      <w:r>
        <w:t xml:space="preserve">đong </w:t>
      </w:r>
      <w:r>
        <w:t xml:space="preserve">cho </w:t>
      </w:r>
      <w:r>
        <w:t xml:space="preserve">đầy </w:t>
      </w:r>
      <w:r>
        <w:t xml:space="preserve">thêm. </w:t>
      </w:r>
      <w:r>
        <w:t xml:space="preserve">Lấy </w:t>
      </w:r>
      <w:r>
        <w:t xml:space="preserve">tay </w:t>
      </w:r>
      <w:r>
        <w:rPr>
          <w:i/>
        </w:rPr>
        <w:t xml:space="preserve">be </w:t>
      </w:r>
      <w:r>
        <w:t xml:space="preserve">miệng </w:t>
      </w:r>
      <w:r>
        <w:t xml:space="preserve">đấu </w:t>
      </w:r>
      <w:r>
        <w:rPr>
          <w:i/>
        </w:rPr>
        <w:t xml:space="preserve">khi </w:t>
      </w:r>
      <w:r>
        <w:rPr>
          <w:i/>
        </w:rPr>
        <w:t xml:space="preserve">dong. </w:t>
      </w:r>
      <w:r>
        <w:br w:type="page"/>
      </w:r>
      <w:r>
        <w:rPr>
          <w:b/>
        </w:rPr>
        <w:t xml:space="preserve">be, </w:t>
      </w:r>
      <w:r>
        <w:rPr>
          <w:i/>
        </w:rPr>
        <w:t xml:space="preserve">tính từ </w:t>
      </w:r>
      <w:r>
        <w:t xml:space="preserve">(Màu) </w:t>
      </w:r>
      <w:r>
        <w:t xml:space="preserve">gần </w:t>
      </w:r>
      <w:r>
        <w:t xml:space="preserve">như </w:t>
      </w:r>
      <w:r>
        <w:t xml:space="preserve">màu </w:t>
      </w:r>
      <w:r>
        <w:t xml:space="preserve">cà </w:t>
      </w:r>
      <w:r>
        <w:t xml:space="preserve">phê </w:t>
      </w:r>
      <w:r>
        <w:rPr>
          <w:i/>
        </w:rPr>
        <w:t xml:space="preserve">sữa </w:t>
      </w:r>
      <w:r>
        <w:t xml:space="preserve">nhạt. </w:t>
      </w:r>
      <w:r>
        <w:t xml:space="preserve">Với </w:t>
      </w:r>
      <w:r>
        <w:rPr>
          <w:i/>
        </w:rPr>
        <w:t xml:space="preserve">màu </w:t>
      </w:r>
      <w:r>
        <w:rPr>
          <w:i/>
        </w:rPr>
        <w:t xml:space="preserve">be. </w:t>
      </w:r>
      <w:r>
        <w:br/>
      </w:r>
      <w:r>
        <w:rPr>
          <w:b/>
        </w:rPr>
        <w:t xml:space="preserve">be </w:t>
      </w:r>
      <w:r>
        <w:rPr>
          <w:b/>
        </w:rPr>
        <w:t xml:space="preserve">be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dê </w:t>
      </w:r>
      <w:r>
        <w:t xml:space="preserve">kêu. </w:t>
      </w:r>
      <w:r>
        <w:br/>
      </w:r>
      <w:r>
        <w:rPr>
          <w:b/>
        </w:rPr>
        <w:t xml:space="preserve">be </w:t>
      </w:r>
      <w:r>
        <w:rPr>
          <w:b/>
        </w:rPr>
        <w:t xml:space="preserve">bé </w:t>
      </w:r>
      <w:r>
        <w:rPr>
          <w:b/>
        </w:rPr>
        <w:t xml:space="preserve">t.x. </w:t>
      </w:r>
      <w:r>
        <w:rPr>
          <w:b/>
        </w:rPr>
        <w:t xml:space="preserve">bé </w:t>
      </w:r>
      <w:r>
        <w:t xml:space="preserve">(láy). </w:t>
      </w:r>
      <w:r>
        <w:br/>
      </w:r>
      <w:r>
        <w:rPr>
          <w:b/>
        </w:rPr>
        <w:t xml:space="preserve">be </w:t>
      </w:r>
      <w:r>
        <w:rPr>
          <w:b/>
        </w:rPr>
        <w:t xml:space="preserve">bét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 </w:t>
      </w:r>
      <w:r>
        <w:t xml:space="preserve">hoặc </w:t>
      </w:r>
      <w:r>
        <w:t xml:space="preserve">tính từ). </w:t>
      </w:r>
      <w:r>
        <w:rPr>
          <w:b/>
        </w:rPr>
        <w:t xml:space="preserve">1 </w:t>
      </w:r>
      <w:r>
        <w:rPr>
          <w:i/>
        </w:rPr>
        <w:t xml:space="preserve">Bị </w:t>
      </w:r>
      <w:r>
        <w:t xml:space="preserve">giập </w:t>
      </w:r>
      <w:r>
        <w:t xml:space="preserve">nát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hình </w:t>
      </w:r>
      <w:r>
        <w:t xml:space="preserve">thù </w:t>
      </w:r>
      <w:r>
        <w:t xml:space="preserve">gì </w:t>
      </w:r>
      <w:r>
        <w:t xml:space="preserve">nữa. </w:t>
      </w:r>
      <w:r>
        <w:t xml:space="preserve">Ruộng </w:t>
      </w:r>
      <w:r>
        <w:rPr>
          <w:i/>
        </w:rPr>
        <w:t xml:space="preserve">lúa </w:t>
      </w:r>
      <w:r>
        <w:rPr>
          <w:i/>
        </w:rPr>
        <w:t xml:space="preserve">bị </w:t>
      </w:r>
      <w:r>
        <w:t xml:space="preserve">giẫm </w:t>
      </w:r>
      <w:r>
        <w:rPr>
          <w:i/>
        </w:rPr>
        <w:t xml:space="preserve">be </w:t>
      </w:r>
      <w:r>
        <w:rPr>
          <w:i/>
        </w:rPr>
        <w:t xml:space="preserve">bét. </w:t>
      </w:r>
      <w:r>
        <w:rPr>
          <w:i/>
        </w:rPr>
        <w:t xml:space="preserve">Quả </w:t>
      </w:r>
      <w:r>
        <w:rPr>
          <w:i/>
        </w:rPr>
        <w:t xml:space="preserve">chuối </w:t>
      </w:r>
      <w:r>
        <w:t xml:space="preserve">nát </w:t>
      </w:r>
      <w:r>
        <w:rPr>
          <w:i/>
        </w:rPr>
        <w:t xml:space="preserve">be </w:t>
      </w:r>
      <w:r>
        <w:rPr>
          <w:i/>
        </w:rPr>
        <w:t xml:space="preserve">bét. </w:t>
      </w:r>
      <w:r>
        <w:rPr>
          <w:b/>
        </w:rPr>
        <w:t xml:space="preserve">2 </w:t>
      </w:r>
      <w:r>
        <w:t xml:space="preserve">(Tình </w:t>
      </w:r>
      <w:r>
        <w:t xml:space="preserve">trạng </w:t>
      </w:r>
      <w:r>
        <w:t xml:space="preserve">sai </w:t>
      </w:r>
      <w:r>
        <w:t xml:space="preserve">sót, </w:t>
      </w:r>
      <w:r>
        <w:t xml:space="preserve">hư </w:t>
      </w:r>
      <w:r>
        <w:t xml:space="preserve">hỏng) </w:t>
      </w:r>
      <w:r>
        <w:t xml:space="preserve">nhiều </w:t>
      </w:r>
      <w:r>
        <w:t xml:space="preserve">và </w:t>
      </w:r>
      <w:r>
        <w:t xml:space="preserve">tôi </w:t>
      </w:r>
      <w:r>
        <w:t xml:space="preserve">tệ </w:t>
      </w:r>
      <w:r>
        <w:t xml:space="preserve">hết </w:t>
      </w:r>
      <w:r>
        <w:t xml:space="preserve">sức. </w:t>
      </w:r>
      <w:r>
        <w:t xml:space="preserve">Tính </w:t>
      </w:r>
      <w:r>
        <w:rPr>
          <w:i/>
        </w:rPr>
        <w:t xml:space="preserve">sai </w:t>
      </w:r>
      <w:r>
        <w:rPr>
          <w:i/>
        </w:rPr>
        <w:t xml:space="preserve">be </w:t>
      </w:r>
      <w:r>
        <w:rPr>
          <w:i/>
        </w:rPr>
        <w:t xml:space="preserve">bét. </w:t>
      </w:r>
      <w:r>
        <w:rPr>
          <w:i/>
        </w:rPr>
        <w:t xml:space="preserve">Rượu </w:t>
      </w:r>
      <w:r>
        <w:t xml:space="preserve">chè </w:t>
      </w:r>
      <w:r>
        <w:t xml:space="preserve">be </w:t>
      </w:r>
      <w:r>
        <w:rPr>
          <w:i/>
        </w:rPr>
        <w:t xml:space="preserve">bét. </w:t>
      </w:r>
      <w:r>
        <w:br/>
      </w:r>
      <w:r>
        <w:rPr>
          <w:b/>
        </w:rPr>
        <w:t xml:space="preserve">bè,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hình </w:t>
      </w:r>
      <w:r>
        <w:t xml:space="preserve">tấm </w:t>
      </w:r>
      <w:r>
        <w:t xml:space="preserve">gồm </w:t>
      </w:r>
      <w:r>
        <w:t xml:space="preserve">nhiều </w:t>
      </w:r>
      <w:r>
        <w:t xml:space="preserve">thân </w:t>
      </w:r>
      <w:r>
        <w:t xml:space="preserve">cây </w:t>
      </w:r>
      <w:r>
        <w:t xml:space="preserve">(tre, </w:t>
      </w:r>
      <w:r>
        <w:t xml:space="preserve">nứa, </w:t>
      </w:r>
      <w:r>
        <w:t xml:space="preserve">gỗ, </w:t>
      </w:r>
      <w:r>
        <w:t xml:space="preserve">v.v.) </w:t>
      </w:r>
      <w:r>
        <w:t xml:space="preserve">được </w:t>
      </w:r>
      <w:r>
        <w:t xml:space="preserve">kết </w:t>
      </w:r>
      <w:r>
        <w:t xml:space="preserve">lại, </w:t>
      </w:r>
      <w:r>
        <w:t xml:space="preserve">tạo </w:t>
      </w:r>
      <w:r>
        <w:t xml:space="preserve">thành </w:t>
      </w:r>
      <w:r>
        <w:t xml:space="preserve">vật </w:t>
      </w:r>
      <w:r>
        <w:t xml:space="preserve">nổi </w:t>
      </w:r>
      <w:r>
        <w:t xml:space="preserve">ốn </w:t>
      </w:r>
      <w:r>
        <w:t xml:space="preserve">định </w:t>
      </w:r>
      <w:r>
        <w:t xml:space="preserve">để </w:t>
      </w:r>
      <w:r>
        <w:t xml:space="preserve">chuyển </w:t>
      </w:r>
      <w:r>
        <w:t xml:space="preserve">đi </w:t>
      </w:r>
      <w:r>
        <w:t xml:space="preserve">hoặc </w:t>
      </w:r>
      <w:r>
        <w:t xml:space="preserve">dùng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chuyển </w:t>
      </w:r>
      <w:r>
        <w:t xml:space="preserve">trên </w:t>
      </w:r>
      <w:r>
        <w:t xml:space="preserve">sông </w:t>
      </w:r>
      <w:r>
        <w:t xml:space="preserve">nước. </w:t>
      </w:r>
      <w:r>
        <w:t xml:space="preserve">Thả </w:t>
      </w:r>
      <w:r>
        <w:t xml:space="preserve">bè </w:t>
      </w:r>
      <w:r>
        <w:t xml:space="preserve">trôi </w:t>
      </w:r>
      <w:r>
        <w:t xml:space="preserve">sông. </w:t>
      </w:r>
      <w:r>
        <w:t xml:space="preserve">Chống </w:t>
      </w:r>
      <w:r>
        <w:rPr>
          <w:i/>
        </w:rPr>
        <w:t xml:space="preserve">bè. </w:t>
      </w:r>
      <w:r>
        <w:rPr>
          <w:i/>
        </w:rPr>
        <w:t xml:space="preserve">Bè </w:t>
      </w:r>
      <w:r>
        <w:rPr>
          <w:i/>
        </w:rPr>
        <w:t xml:space="preserve">thì </w:t>
      </w:r>
      <w:r>
        <w:rPr>
          <w:i/>
        </w:rPr>
        <w:t xml:space="preserve">bè </w:t>
      </w:r>
      <w:r>
        <w:rPr>
          <w:i/>
        </w:rPr>
        <w:t xml:space="preserve">lim, </w:t>
      </w:r>
      <w:r>
        <w:rPr>
          <w:i/>
        </w:rPr>
        <w:t xml:space="preserve">sào </w:t>
      </w:r>
      <w:r>
        <w:rPr>
          <w:i/>
        </w:rPr>
        <w:t xml:space="preserve">thì </w:t>
      </w:r>
      <w:r>
        <w:rPr>
          <w:i/>
        </w:rPr>
        <w:t xml:space="preserve">sào </w:t>
      </w:r>
      <w:r>
        <w:t xml:space="preserve">sậy </w:t>
      </w:r>
      <w:r>
        <w:t xml:space="preserve">(tục ngữ). </w:t>
      </w:r>
      <w:r>
        <w:rPr>
          <w:b/>
        </w:rPr>
        <w:t xml:space="preserve">2 </w:t>
      </w:r>
      <w:r>
        <w:t xml:space="preserve">Đám </w:t>
      </w:r>
      <w:r>
        <w:t xml:space="preserve">cây </w:t>
      </w:r>
      <w:r>
        <w:t xml:space="preserve">cỏ </w:t>
      </w:r>
      <w:r>
        <w:t xml:space="preserve">kết </w:t>
      </w:r>
      <w:r>
        <w:t xml:space="preserve">lại, </w:t>
      </w:r>
      <w:r>
        <w:t xml:space="preserve">nối </w:t>
      </w:r>
      <w:r>
        <w:t xml:space="preserve">trên </w:t>
      </w:r>
      <w:r>
        <w:t xml:space="preserve">mặt </w:t>
      </w:r>
      <w:r>
        <w:t xml:space="preserve">nước. </w:t>
      </w:r>
      <w:r>
        <w:rPr>
          <w:i/>
        </w:rPr>
        <w:t xml:space="preserve">Bề </w:t>
      </w:r>
      <w:r>
        <w:rPr>
          <w:i/>
        </w:rPr>
        <w:t xml:space="preserve">rau </w:t>
      </w:r>
      <w:r>
        <w:t xml:space="preserve">muống. </w:t>
      </w:r>
      <w:r>
        <w:rPr>
          <w:b/>
        </w:rPr>
        <w:t xml:space="preserve">3 </w:t>
      </w:r>
      <w:r>
        <w:t xml:space="preserve">Nhóm </w:t>
      </w:r>
      <w:r>
        <w:t xml:space="preserve">người </w:t>
      </w:r>
      <w:r>
        <w:t xml:space="preserve">kết </w:t>
      </w:r>
      <w:r>
        <w:t xml:space="preserve">với </w:t>
      </w:r>
      <w:r>
        <w:t xml:space="preserve">nhau, </w:t>
      </w:r>
      <w:r>
        <w:t xml:space="preserve">thường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không </w:t>
      </w:r>
      <w:r>
        <w:t xml:space="preserve">chính </w:t>
      </w:r>
      <w:r>
        <w:t xml:space="preserve">đáng. </w:t>
      </w:r>
      <w:r>
        <w:t xml:space="preserve">Kết </w:t>
      </w:r>
      <w:r>
        <w:rPr>
          <w:i/>
        </w:rPr>
        <w:t xml:space="preserve">bề </w:t>
      </w:r>
      <w:r>
        <w:rPr>
          <w:i/>
        </w:rPr>
        <w:t xml:space="preserve">với </w:t>
      </w:r>
      <w:r>
        <w:t xml:space="preserve">nhau. </w:t>
      </w:r>
      <w:r>
        <w:t xml:space="preserve">..Chẳng </w:t>
      </w:r>
      <w:r>
        <w:rPr>
          <w:i/>
        </w:rPr>
        <w:t xml:space="preserve">thèm </w:t>
      </w:r>
      <w:r>
        <w:t xml:space="preserve">chơi </w:t>
      </w:r>
      <w:r>
        <w:t xml:space="preserve">với </w:t>
      </w:r>
      <w:r>
        <w:t xml:space="preserve">những </w:t>
      </w:r>
      <w:r>
        <w:rPr>
          <w:i/>
        </w:rPr>
        <w:t xml:space="preserve">bề </w:t>
      </w:r>
      <w:r>
        <w:t xml:space="preserve">tiểu </w:t>
      </w:r>
      <w:r>
        <w:t xml:space="preserve">nhân </w:t>
      </w:r>
      <w:r>
        <w:t xml:space="preserve">(ca dao). </w:t>
      </w:r>
      <w:r>
        <w:t xml:space="preserve">A </w:t>
      </w:r>
      <w:r>
        <w:t xml:space="preserve">Phần </w:t>
      </w:r>
      <w:r>
        <w:t xml:space="preserve">dùng </w:t>
      </w:r>
      <w:r>
        <w:t xml:space="preserve">cho </w:t>
      </w:r>
      <w:r>
        <w:t xml:space="preserve">một </w:t>
      </w:r>
      <w:r>
        <w:t xml:space="preserve">hoặc </w:t>
      </w:r>
      <w:r>
        <w:t xml:space="preserve">nhiều </w:t>
      </w:r>
      <w:r>
        <w:t xml:space="preserve">nhạc </w:t>
      </w:r>
      <w:r>
        <w:t xml:space="preserve">khí </w:t>
      </w:r>
      <w:r>
        <w:t xml:space="preserve">cùng </w:t>
      </w:r>
      <w:r>
        <w:t xml:space="preserve">loại </w:t>
      </w:r>
      <w:r>
        <w:t xml:space="preserve">trong </w:t>
      </w:r>
      <w:r>
        <w:t xml:space="preserve">dàn </w:t>
      </w:r>
      <w:r>
        <w:t xml:space="preserve">nhạc, </w:t>
      </w:r>
      <w:r>
        <w:t xml:space="preserve">hay </w:t>
      </w:r>
      <w:r>
        <w:t xml:space="preserve">cho </w:t>
      </w:r>
      <w:r>
        <w:t xml:space="preserve">một </w:t>
      </w:r>
      <w:r>
        <w:t xml:space="preserve">hoặc </w:t>
      </w:r>
      <w:r>
        <w:t xml:space="preserve">nhiều </w:t>
      </w:r>
      <w:r>
        <w:t xml:space="preserve">giọng </w:t>
      </w:r>
      <w:r>
        <w:t xml:space="preserve">cùng </w:t>
      </w:r>
      <w:r>
        <w:t xml:space="preserve">loại </w:t>
      </w:r>
      <w:r>
        <w:t xml:space="preserve">trong </w:t>
      </w:r>
      <w:r>
        <w:t xml:space="preserve">dàn </w:t>
      </w:r>
      <w:r>
        <w:t xml:space="preserve">hợp </w:t>
      </w:r>
      <w:r>
        <w:t xml:space="preserve">xướng. </w:t>
      </w:r>
      <w:r>
        <w:rPr>
          <w:i/>
        </w:rP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một </w:t>
      </w:r>
      <w:r>
        <w:rPr>
          <w:i/>
        </w:rPr>
        <w:t xml:space="preserve">bản </w:t>
      </w:r>
      <w:r>
        <w:t xml:space="preserve">nhạc </w:t>
      </w:r>
      <w:r>
        <w:rPr>
          <w:i/>
        </w:rPr>
        <w:t xml:space="preserve">ba </w:t>
      </w:r>
      <w:r>
        <w:rPr>
          <w:i/>
        </w:rPr>
        <w:t xml:space="preserve">bê. </w:t>
      </w:r>
      <w:r>
        <w:br/>
      </w:r>
      <w:r>
        <w:rPr>
          <w:b/>
        </w:rPr>
        <w:t xml:space="preserve">bè, </w:t>
      </w:r>
      <w:r>
        <w:rPr>
          <w:i/>
        </w:rPr>
        <w:t xml:space="preserve">tính từ </w:t>
      </w:r>
      <w:r>
        <w:t xml:space="preserve">Có </w:t>
      </w:r>
      <w:r>
        <w:t xml:space="preserve">bề </w:t>
      </w:r>
      <w:r>
        <w:t xml:space="preserve">ngang </w:t>
      </w:r>
      <w:r>
        <w:t xml:space="preserve">rộng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thân </w:t>
      </w:r>
      <w:r>
        <w:t xml:space="preserve">thể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thân </w:t>
      </w:r>
      <w:r>
        <w:t xml:space="preserve">thể). </w:t>
      </w:r>
      <w:r>
        <w:t xml:space="preserve">Dáng </w:t>
      </w:r>
      <w:r>
        <w:t xml:space="preserve">người </w:t>
      </w:r>
      <w:r>
        <w:t xml:space="preserve">hơi </w:t>
      </w:r>
      <w:r>
        <w:rPr>
          <w:i/>
        </w:rPr>
        <w:t xml:space="preserve">bề. </w:t>
      </w:r>
      <w:r>
        <w:t xml:space="preserve">Cằm </w:t>
      </w:r>
      <w:r>
        <w:t xml:space="preserve">uuông </w:t>
      </w:r>
      <w:r>
        <w:rPr>
          <w:i/>
        </w:rPr>
        <w:t xml:space="preserve">bè. </w:t>
      </w:r>
      <w:r>
        <w:t xml:space="preserve">Ngang </w:t>
      </w:r>
      <w:r>
        <w:rPr>
          <w:i/>
        </w:rPr>
        <w:t xml:space="preserve">to </w:t>
      </w:r>
      <w:r>
        <w:rPr>
          <w:i/>
        </w:rPr>
        <w:t xml:space="preserve">bè </w:t>
      </w:r>
      <w:r>
        <w:rPr>
          <w:i/>
        </w:rPr>
        <w:t xml:space="preserve">bè. </w:t>
      </w:r>
      <w:r>
        <w:br/>
      </w:r>
      <w:r>
        <w:rPr>
          <w:b/>
        </w:rPr>
        <w:t xml:space="preserve">bè </w:t>
      </w:r>
      <w:r>
        <w:rPr>
          <w:b/>
        </w:rPr>
        <w:t xml:space="preserve">bạn </w:t>
      </w:r>
      <w:r>
        <w:rPr>
          <w:i/>
        </w:rPr>
        <w:t xml:space="preserve">danh từ </w:t>
      </w:r>
      <w:r>
        <w:t xml:space="preserve">Như </w:t>
      </w:r>
      <w:r>
        <w:t xml:space="preserve">bạn </w:t>
      </w:r>
      <w:r>
        <w:t xml:space="preserve">bè. </w:t>
      </w:r>
      <w:r>
        <w:br/>
      </w:r>
      <w:r>
        <w:rPr>
          <w:b/>
        </w:rPr>
        <w:t xml:space="preserve">bè </w:t>
      </w:r>
      <w:r>
        <w:rPr>
          <w:b/>
        </w:rPr>
        <w:t xml:space="preserve">cánh </w:t>
      </w:r>
      <w:r>
        <w:rPr>
          <w:i/>
        </w:rPr>
        <w:t xml:space="preserve">danh từ </w:t>
      </w:r>
      <w:r>
        <w:t xml:space="preserve">Tập </w:t>
      </w:r>
      <w:r>
        <w:rPr>
          <w:i/>
        </w:rPr>
        <w:t xml:space="preserve">hợp </w:t>
      </w:r>
      <w:r>
        <w:rPr>
          <w:i/>
        </w:rPr>
        <w:t xml:space="preserve">gồm </w:t>
      </w:r>
      <w:r>
        <w:t xml:space="preserve">những </w:t>
      </w:r>
      <w:r>
        <w:t xml:space="preserve">người </w:t>
      </w:r>
      <w:r>
        <w:t xml:space="preserve">kết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không </w:t>
      </w:r>
      <w:r>
        <w:t xml:space="preserve">chính </w:t>
      </w:r>
      <w:r>
        <w:t xml:space="preserve">đáng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Cùng </w:t>
      </w:r>
      <w:r>
        <w:rPr>
          <w:i/>
        </w:rPr>
        <w:t xml:space="preserve">bò </w:t>
      </w:r>
      <w:r>
        <w:rPr>
          <w:i/>
        </w:rPr>
        <w:t xml:space="preserve">cánh </w:t>
      </w:r>
      <w:r>
        <w:rPr>
          <w:i/>
        </w:rPr>
        <w:t xml:space="preserve">bao </w:t>
      </w:r>
      <w:r>
        <w:t xml:space="preserve">che </w:t>
      </w:r>
      <w:r>
        <w:rPr>
          <w:i/>
        </w:rPr>
        <w:t xml:space="preserve">cho </w:t>
      </w:r>
      <w:r>
        <w:rPr>
          <w:i/>
        </w:rPr>
        <w:t xml:space="preserve">nhau. </w:t>
      </w:r>
      <w:r>
        <w:t xml:space="preserve">Kéo </w:t>
      </w:r>
      <w:r>
        <w:t xml:space="preserve">bè </w:t>
      </w:r>
      <w:r>
        <w:rPr>
          <w:i/>
        </w:rPr>
        <w:t xml:space="preserve">kéo </w:t>
      </w:r>
      <w:r>
        <w:t xml:space="preserve">cánh*. </w:t>
      </w:r>
      <w:r>
        <w:br/>
      </w:r>
      <w:r>
        <w:rPr>
          <w:b/>
        </w:rPr>
        <w:t xml:space="preserve">bè </w:t>
      </w:r>
      <w:r>
        <w:rPr>
          <w:b/>
        </w:rPr>
        <w:t xml:space="preserve">đẳng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những </w:t>
      </w:r>
      <w:r>
        <w:t xml:space="preserve">người </w:t>
      </w:r>
      <w:r>
        <w:t xml:space="preserve">kết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tranh </w:t>
      </w:r>
      <w:r>
        <w:t xml:space="preserve">giành </w:t>
      </w:r>
      <w:r>
        <w:t xml:space="preserve">quyền </w:t>
      </w:r>
      <w:r>
        <w:t xml:space="preserve">lợi, </w:t>
      </w:r>
      <w:r>
        <w:t xml:space="preserve">ảnh </w:t>
      </w:r>
      <w:r>
        <w:t xml:space="preserve">hưởng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bè </w:t>
      </w:r>
      <w:r>
        <w:rPr>
          <w:b/>
        </w:rPr>
        <w:t xml:space="preserve">lũ </w:t>
      </w:r>
      <w:r>
        <w:rPr>
          <w:i/>
        </w:rPr>
        <w:t xml:space="preserve">danh từ </w:t>
      </w:r>
      <w:r>
        <w:t xml:space="preserve">Lũ </w:t>
      </w:r>
      <w:r>
        <w:t xml:space="preserve">người </w:t>
      </w:r>
      <w:r>
        <w:t xml:space="preserve">kết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xấu </w:t>
      </w:r>
      <w:r>
        <w:t xml:space="preserve">xa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Tên </w:t>
      </w:r>
      <w:r>
        <w:rPr>
          <w:i/>
        </w:rPr>
        <w:t xml:space="preserve">lừa </w:t>
      </w:r>
      <w:r>
        <w:t xml:space="preserve">đáo </w:t>
      </w:r>
      <w:r>
        <w:t xml:space="preserve">uà </w:t>
      </w:r>
      <w:r>
        <w:rPr>
          <w:i/>
        </w:rPr>
        <w:t xml:space="preserve">bề </w:t>
      </w:r>
      <w:r>
        <w:t xml:space="preserve">lũ. </w:t>
      </w:r>
      <w:r>
        <w:br/>
      </w:r>
      <w:r>
        <w:rPr>
          <w:b/>
        </w:rPr>
        <w:t xml:space="preserve">bè </w:t>
      </w:r>
      <w:r>
        <w:rPr>
          <w:b/>
        </w:rPr>
        <w:t xml:space="preserve">nhè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(ít dùng). </w:t>
      </w:r>
      <w:r>
        <w:t xml:space="preserve">Như </w:t>
      </w:r>
      <w:r>
        <w:rPr>
          <w:i/>
        </w:rPr>
        <w:t xml:space="preserve">lề </w:t>
      </w:r>
      <w:r>
        <w:t xml:space="preserve">nhề. </w:t>
      </w:r>
      <w:r>
        <w:br/>
      </w:r>
      <w:r>
        <w:rPr>
          <w:b/>
        </w:rPr>
        <w:t xml:space="preserve">bè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những </w:t>
      </w:r>
      <w:r>
        <w:t xml:space="preserve">người </w:t>
      </w:r>
      <w:r>
        <w:t xml:space="preserve">vì </w:t>
      </w:r>
      <w:r>
        <w:t xml:space="preserve">quyền </w:t>
      </w:r>
      <w:r>
        <w:t xml:space="preserve">lợi </w:t>
      </w:r>
      <w:r>
        <w:t xml:space="preserve">riêng </w:t>
      </w:r>
      <w:r>
        <w:t xml:space="preserve">hoặc </w:t>
      </w:r>
      <w:r>
        <w:t xml:space="preserve">quan </w:t>
      </w:r>
      <w:r>
        <w:t xml:space="preserve">điểm </w:t>
      </w:r>
      <w:r>
        <w:t xml:space="preserve">hẹp </w:t>
      </w:r>
      <w:r>
        <w:t xml:space="preserve">hòi </w:t>
      </w:r>
      <w:r>
        <w:t xml:space="preserve">mà </w:t>
      </w:r>
      <w:r>
        <w:t xml:space="preserve">kết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chịu </w:t>
      </w:r>
      <w:r>
        <w:t xml:space="preserve">đoàn </w:t>
      </w:r>
      <w:r>
        <w:t xml:space="preserve">kết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khác, </w:t>
      </w:r>
      <w:r>
        <w:t xml:space="preserve">gây </w:t>
      </w:r>
      <w:r>
        <w:t xml:space="preserve">chia </w:t>
      </w:r>
      <w:r>
        <w:t xml:space="preserve">rẽ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tổ </w:t>
      </w:r>
      <w:r>
        <w:t xml:space="preserve">chức. </w:t>
      </w:r>
      <w:r>
        <w:rPr>
          <w:i/>
        </w:rPr>
        <w:t xml:space="preserve">Chia </w:t>
      </w:r>
      <w:r>
        <w:t xml:space="preserve">thành </w:t>
      </w:r>
      <w:r>
        <w:rPr>
          <w:i/>
        </w:rPr>
        <w:t xml:space="preserve">nhiều </w:t>
      </w:r>
      <w:r>
        <w:rPr>
          <w:i/>
        </w:rPr>
        <w:t xml:space="preserve">bè </w:t>
      </w:r>
      <w:r>
        <w:t xml:space="preserve">phái. </w:t>
      </w:r>
      <w:r>
        <w:t xml:space="preserve">Có </w:t>
      </w:r>
      <w:r>
        <w:t xml:space="preserve">tư </w:t>
      </w:r>
      <w:r>
        <w:t xml:space="preserve">tưởng </w:t>
      </w:r>
      <w:r>
        <w:t xml:space="preserve">uà </w:t>
      </w:r>
      <w:r>
        <w:t xml:space="preserve">hoạt </w:t>
      </w:r>
      <w:r>
        <w:t xml:space="preserve">động </w:t>
      </w:r>
      <w:r>
        <w:rPr>
          <w:i/>
        </w:rPr>
        <w:t xml:space="preserve">bè </w:t>
      </w:r>
      <w:r>
        <w:t xml:space="preserve">phái. </w:t>
      </w:r>
      <w:r>
        <w:t xml:space="preserve">Năm </w:t>
      </w:r>
      <w:r>
        <w:t xml:space="preserve">bè </w:t>
      </w:r>
      <w:r>
        <w:t xml:space="preserve">báy </w:t>
      </w:r>
      <w:r>
        <w:t xml:space="preserve">phái. </w:t>
      </w:r>
      <w:r>
        <w:br/>
      </w:r>
      <w:r>
        <w:rPr>
          <w:b/>
        </w:rPr>
        <w:t xml:space="preserve">bè </w:t>
      </w:r>
      <w:r>
        <w:rPr>
          <w:b/>
        </w:rPr>
        <w:t xml:space="preserve">tòng </w:t>
      </w:r>
      <w:r>
        <w:rPr>
          <w:i/>
        </w:rPr>
        <w:t xml:space="preserve">danh từ </w:t>
      </w:r>
      <w:r>
        <w:t xml:space="preserve">Bè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bè </w:t>
      </w:r>
      <w:r>
        <w:t xml:space="preserve">chính </w:t>
      </w:r>
      <w:r>
        <w:t xml:space="preserve">trong </w:t>
      </w:r>
      <w:r>
        <w:t xml:space="preserve">bản </w:t>
      </w:r>
      <w:r>
        <w:t xml:space="preserve">nhạc </w:t>
      </w:r>
      <w:r>
        <w:t xml:space="preserve">có </w:t>
      </w:r>
      <w:r>
        <w:t xml:space="preserve">nhiều </w:t>
      </w:r>
      <w:r>
        <w:t xml:space="preserve">bè. </w:t>
      </w:r>
      <w:r>
        <w:br/>
      </w:r>
      <w:r>
        <w:rPr>
          <w:b/>
        </w:rPr>
        <w:t xml:space="preserve">bẻ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Gập </w:t>
      </w:r>
      <w:r>
        <w:t xml:space="preserve">lại </w:t>
      </w:r>
      <w:r>
        <w:t xml:space="preserve">làm </w:t>
      </w:r>
      <w:r>
        <w:t xml:space="preserve">cho </w:t>
      </w:r>
      <w:r>
        <w:t xml:space="preserve">gẫy. </w:t>
      </w:r>
      <w:r>
        <w:rPr>
          <w:i/>
        </w:rPr>
        <w:t xml:space="preserve">Bẻ </w:t>
      </w:r>
      <w:r>
        <w:t xml:space="preserve">đôi </w:t>
      </w:r>
      <w:r>
        <w:rPr>
          <w:i/>
        </w:rPr>
        <w:t xml:space="preserve">chiếc </w:t>
      </w:r>
      <w:r>
        <w:rPr>
          <w:i/>
        </w:rPr>
        <w:t xml:space="preserve">đũa. </w:t>
      </w:r>
      <w:r>
        <w:rPr>
          <w:i/>
        </w:rPr>
        <w:t xml:space="preserve">Tuổi </w:t>
      </w:r>
      <w:r>
        <w:rPr>
          <w:i/>
        </w:rPr>
        <w:t xml:space="preserve">mười </w:t>
      </w:r>
      <w:r>
        <w:rPr>
          <w:i/>
        </w:rPr>
        <w:t xml:space="preserve">bảy </w:t>
      </w:r>
      <w:r>
        <w:t xml:space="preserve">bẻ </w:t>
      </w:r>
      <w:r>
        <w:t xml:space="preserve">gẫy </w:t>
      </w:r>
      <w:r>
        <w:t xml:space="preserve">sừng </w:t>
      </w:r>
      <w:r>
        <w:t xml:space="preserve">trâu </w:t>
      </w:r>
      <w:r>
        <w:t xml:space="preserve">(tục ngữ). </w:t>
      </w:r>
      <w:r>
        <w:rPr>
          <w:i/>
        </w:rPr>
        <w:t xml:space="preserve">Bẻ </w:t>
      </w:r>
      <w:r>
        <w:t xml:space="preserve">ngô. </w:t>
      </w:r>
      <w:r>
        <w:rPr>
          <w:b/>
        </w:rPr>
        <w:t xml:space="preserve">2 </w:t>
      </w:r>
      <w:r>
        <w:t xml:space="preserve">Gập </w:t>
      </w:r>
      <w:r>
        <w:t xml:space="preserve">lại </w:t>
      </w:r>
      <w:r>
        <w:t xml:space="preserve">làm </w:t>
      </w:r>
      <w:r>
        <w:t xml:space="preserve">cho </w:t>
      </w:r>
      <w:r>
        <w:t xml:space="preserve">đổi </w:t>
      </w:r>
      <w:r>
        <w:t xml:space="preserve">sang. </w:t>
      </w:r>
      <w:r>
        <w:t xml:space="preserve">hướng </w:t>
      </w:r>
      <w:r>
        <w:t xml:space="preserve">khác. </w:t>
      </w:r>
      <w:r>
        <w:rPr>
          <w:i/>
        </w:rPr>
        <w:t xml:space="preserve">Bẻ </w:t>
      </w:r>
      <w:r>
        <w:t xml:space="preserve">quặt </w:t>
      </w:r>
      <w:r>
        <w:t xml:space="preserve">hai </w:t>
      </w:r>
      <w:r>
        <w:t xml:space="preserve">tay </w:t>
      </w:r>
      <w:r>
        <w:rPr>
          <w:i/>
        </w:rPr>
        <w:t xml:space="preserve">ra </w:t>
      </w:r>
      <w:r>
        <w:t xml:space="preserve">đằng </w:t>
      </w:r>
      <w:r>
        <w:t xml:space="preserve">sau. </w:t>
      </w:r>
      <w:r>
        <w:t xml:space="preserve">| </w:t>
      </w:r>
      <w:r>
        <w:rPr>
          <w:i/>
        </w:rPr>
        <w:t xml:space="preserve">Bẻ </w:t>
      </w:r>
      <w:r>
        <w:t xml:space="preserve">cổ </w:t>
      </w:r>
      <w:r>
        <w:rPr>
          <w:i/>
        </w:rPr>
        <w:t xml:space="preserve">áo. </w:t>
      </w:r>
      <w:r>
        <w:rPr>
          <w:b/>
        </w:rPr>
        <w:t xml:space="preserve">3 </w:t>
      </w:r>
      <w:r>
        <w:t xml:space="preserve">Nói </w:t>
      </w:r>
      <w:r>
        <w:t xml:space="preserve">vặn </w:t>
      </w:r>
      <w:r>
        <w:t xml:space="preserve">lại </w:t>
      </w:r>
      <w:r>
        <w:t xml:space="preserve">để </w:t>
      </w:r>
      <w:r>
        <w:t xml:space="preserve">bác </w:t>
      </w:r>
      <w:r>
        <w:t xml:space="preserve">đi. </w:t>
      </w:r>
      <w:r>
        <w:t xml:space="preserve">Nói </w:t>
      </w:r>
      <w:r>
        <w:t xml:space="preserve">có </w:t>
      </w:r>
      <w:r>
        <w:rPr>
          <w:i/>
        </w:rPr>
        <w:t xml:space="preserve">lí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bẻ </w:t>
      </w:r>
      <w:r>
        <w:t xml:space="preserve">được. </w:t>
      </w:r>
      <w:r>
        <w:br/>
      </w:r>
      <w:r>
        <w:rPr>
          <w:b/>
        </w:rPr>
        <w:t xml:space="preserve">bẻ </w:t>
      </w:r>
      <w:r>
        <w:rPr>
          <w:b/>
        </w:rPr>
        <w:t xml:space="preserve">bai, </w:t>
      </w:r>
      <w:r>
        <w:rPr>
          <w:i/>
        </w:rPr>
        <w:t xml:space="preserve">động từ </w:t>
      </w:r>
      <w:r>
        <w:t xml:space="preserve">Vừa </w:t>
      </w:r>
      <w:r>
        <w:t xml:space="preserve">chê </w:t>
      </w:r>
      <w:r>
        <w:t xml:space="preserve">bai, </w:t>
      </w:r>
      <w:r>
        <w:t xml:space="preserve">vừa </w:t>
      </w:r>
      <w:r>
        <w:t xml:space="preserve">bắt </w:t>
      </w:r>
      <w:r>
        <w:t xml:space="preserve">bẻ. </w:t>
      </w:r>
      <w:r>
        <w:t xml:space="preserve">Không </w:t>
      </w:r>
      <w:r>
        <w:t xml:space="preserve">chịu </w:t>
      </w:r>
      <w:r>
        <w:t xml:space="preserve">nghe </w:t>
      </w:r>
      <w:r>
        <w:t xml:space="preserve">ai </w:t>
      </w:r>
      <w:r>
        <w:t xml:space="preserve">bao </w:t>
      </w:r>
      <w:r>
        <w:t xml:space="preserve">giờ, </w:t>
      </w:r>
      <w:r>
        <w:t xml:space="preserve">chỉ </w:t>
      </w:r>
      <w:r>
        <w:t xml:space="preserve">bẻ </w:t>
      </w:r>
      <w:r>
        <w:t xml:space="preserve">bai. </w:t>
      </w:r>
      <w:r>
        <w:br/>
      </w:r>
      <w:r>
        <w:rPr>
          <w:b/>
        </w:rPr>
        <w:t xml:space="preserve">bẻ </w:t>
      </w:r>
      <w:r>
        <w:rPr>
          <w:b/>
        </w:rPr>
        <w:t xml:space="preserve">bai,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† </w:t>
      </w:r>
      <w:r>
        <w:t xml:space="preserve">Lả </w:t>
      </w:r>
      <w:r>
        <w:t xml:space="preserve">lướt, </w:t>
      </w:r>
      <w:r>
        <w:t xml:space="preserve">ngả </w:t>
      </w:r>
      <w:r>
        <w:t xml:space="preserve">nghiêng. </w:t>
      </w:r>
      <w:r>
        <w:t xml:space="preserve">2Du </w:t>
      </w:r>
      <w:r>
        <w:t xml:space="preserve">dương, </w:t>
      </w:r>
      <w:r>
        <w:t xml:space="preserve">réo </w:t>
      </w:r>
      <w:r>
        <w:t xml:space="preserve">rắt. </w:t>
      </w:r>
      <w:r>
        <w:br/>
      </w:r>
      <w:r>
        <w:rPr>
          <w:b/>
        </w:rPr>
        <w:t xml:space="preserve">bẻ </w:t>
      </w:r>
      <w:r>
        <w:rPr>
          <w:b/>
        </w:rPr>
        <w:t xml:space="preserve">bão </w:t>
      </w:r>
      <w:r>
        <w:rPr>
          <w:i/>
        </w:rPr>
        <w:t xml:space="preserve">động từ </w:t>
      </w:r>
      <w:r>
        <w:t xml:space="preserve">Kéo </w:t>
      </w:r>
      <w:r>
        <w:t xml:space="preserve">giật </w:t>
      </w:r>
      <w:r>
        <w:t xml:space="preserve">thớ </w:t>
      </w:r>
      <w:r>
        <w:t xml:space="preserve">thịt </w:t>
      </w:r>
      <w:r>
        <w:t xml:space="preserve">ở </w:t>
      </w:r>
      <w:r>
        <w:t xml:space="preserve">xương </w:t>
      </w:r>
      <w:r>
        <w:t xml:space="preserve">sống, </w:t>
      </w:r>
      <w:r>
        <w:t xml:space="preserve">chỗ </w:t>
      </w:r>
      <w:r>
        <w:t xml:space="preserve">trên </w:t>
      </w:r>
      <w:r>
        <w:t xml:space="preserve">thắt </w:t>
      </w:r>
      <w:r>
        <w:t xml:space="preserve">lưng, </w:t>
      </w:r>
      <w:r>
        <w:t xml:space="preserve">cho </w:t>
      </w:r>
      <w:r>
        <w:t xml:space="preserve">đỡ </w:t>
      </w:r>
      <w:r>
        <w:t xml:space="preserve">đau </w:t>
      </w:r>
      <w:r>
        <w:t xml:space="preserve">bụng </w:t>
      </w:r>
      <w:r>
        <w:t xml:space="preserve">hoặc </w:t>
      </w:r>
      <w:r>
        <w:t xml:space="preserve">đỡ </w:t>
      </w:r>
      <w:r>
        <w:t xml:space="preserve">mỏi </w:t>
      </w:r>
      <w:r>
        <w:t xml:space="preserve">lưng. </w:t>
      </w:r>
      <w:r>
        <w:br/>
      </w:r>
      <w:r>
        <w:rPr>
          <w:b/>
        </w:rPr>
        <w:t xml:space="preserve">bẻ </w:t>
      </w:r>
      <w:r>
        <w:rPr>
          <w:b/>
        </w:rPr>
        <w:t xml:space="preserve">cò </w:t>
      </w:r>
      <w:r>
        <w:rPr>
          <w:i/>
        </w:rPr>
        <w:t xml:space="preserve">động từ </w:t>
      </w:r>
      <w:r>
        <w:t xml:space="preserve">Bẻ </w:t>
      </w:r>
      <w:r>
        <w:t xml:space="preserve">que </w:t>
      </w:r>
      <w:r>
        <w:t xml:space="preserve">gấp </w:t>
      </w:r>
      <w:r>
        <w:t xml:space="preserve">khúc </w:t>
      </w:r>
      <w:r>
        <w:t xml:space="preserve">lại </w:t>
      </w:r>
      <w:r>
        <w:t xml:space="preserve">để </w:t>
      </w:r>
      <w:r>
        <w:t xml:space="preserve">ghi </w:t>
      </w:r>
      <w:r>
        <w:t xml:space="preserve">số </w:t>
      </w:r>
      <w:r>
        <w:t xml:space="preserve">đếm </w:t>
      </w:r>
      <w:r>
        <w:t xml:space="preserve">(mỗi </w:t>
      </w:r>
      <w:r>
        <w:t xml:space="preserve">khúc </w:t>
      </w:r>
      <w:r>
        <w:t xml:space="preserve">là </w:t>
      </w:r>
      <w:r>
        <w:t xml:space="preserve">một </w:t>
      </w:r>
      <w:r>
        <w:t xml:space="preserve">lần).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ghi </w:t>
      </w:r>
      <w:r>
        <w:rPr>
          <w:i/>
        </w:rPr>
        <w:t xml:space="preserve">động từ </w:t>
      </w:r>
      <w:r>
        <w:t xml:space="preserve">Điều </w:t>
      </w:r>
      <w:r>
        <w:t xml:space="preserve">khiển </w:t>
      </w:r>
      <w:r>
        <w:t xml:space="preserve">ghi </w:t>
      </w:r>
      <w:r>
        <w:t xml:space="preserve">để </w:t>
      </w:r>
      <w:r>
        <w:t xml:space="preserve">cho </w:t>
      </w:r>
      <w:r>
        <w:t xml:space="preserve">xe </w:t>
      </w:r>
      <w:r>
        <w:t xml:space="preserve">lửa, </w:t>
      </w:r>
      <w:r>
        <w:t xml:space="preserve">xe </w:t>
      </w:r>
      <w:r>
        <w:t xml:space="preserve">điện </w:t>
      </w:r>
      <w:r>
        <w:t xml:space="preserve">chuyển </w:t>
      </w:r>
      <w:r>
        <w:t xml:space="preserve">sang </w:t>
      </w:r>
      <w:r>
        <w:t xml:space="preserve">đường </w:t>
      </w:r>
      <w:r>
        <w:t xml:space="preserve">khác. </w:t>
      </w:r>
      <w:r>
        <w:br/>
      </w:r>
      <w:r>
        <w:rPr>
          <w:b/>
        </w:rPr>
        <w:t xml:space="preserve">bẻ </w:t>
      </w:r>
      <w:r>
        <w:rPr>
          <w:b/>
        </w:rPr>
        <w:t xml:space="preserve">hành </w:t>
      </w:r>
      <w:r>
        <w:rPr>
          <w:b/>
        </w:rPr>
        <w:t xml:space="preserve">bẻ </w:t>
      </w:r>
      <w:r>
        <w:rPr>
          <w:b/>
        </w:rPr>
        <w:t xml:space="preserve">tỏi </w:t>
      </w:r>
      <w:r>
        <w:rPr>
          <w:i/>
        </w:rPr>
        <w:t xml:space="preserve">động từ </w:t>
      </w:r>
      <w:r>
        <w:t xml:space="preserve">(khẩu ngữ). </w:t>
      </w:r>
      <w:r>
        <w:t xml:space="preserve">Tìm </w:t>
      </w:r>
      <w:r>
        <w:t xml:space="preserve">cách </w:t>
      </w:r>
      <w:r>
        <w:t xml:space="preserve">bẻ </w:t>
      </w:r>
      <w:r>
        <w:t xml:space="preserve">hết </w:t>
      </w:r>
      <w:r>
        <w:t xml:space="preserve">điều </w:t>
      </w:r>
      <w:r>
        <w:t xml:space="preserve">này </w:t>
      </w:r>
      <w:r>
        <w:t xml:space="preserve">đến </w:t>
      </w:r>
      <w:r>
        <w:t xml:space="preserve">điều </w:t>
      </w:r>
      <w:r>
        <w:t xml:space="preserve">khác, </w:t>
      </w:r>
      <w:r>
        <w:t xml:space="preserve">nhằm </w:t>
      </w:r>
      <w:r>
        <w:t xml:space="preserve">gây </w:t>
      </w:r>
      <w:r>
        <w:t xml:space="preserve">khó </w:t>
      </w:r>
      <w:r>
        <w:t xml:space="preserve">khăn. </w:t>
      </w:r>
      <w:r>
        <w:br/>
      </w:r>
      <w:r>
        <w:rPr>
          <w:b/>
        </w:rPr>
        <w:t xml:space="preserve">bẻ </w:t>
      </w:r>
      <w:r>
        <w:rPr>
          <w:b/>
        </w:rPr>
        <w:t xml:space="preserve">hoe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o¿ </w:t>
      </w:r>
      <w:r>
        <w:t xml:space="preserve">hop. </w:t>
      </w:r>
      <w:r>
        <w:br/>
      </w:r>
      <w:r>
        <w:rPr>
          <w:b/>
        </w:rPr>
        <w:t xml:space="preserve">bỏ </w:t>
      </w:r>
      <w:r>
        <w:rPr>
          <w:b/>
        </w:rPr>
        <w:t xml:space="preserve">khục </w:t>
      </w:r>
      <w:r>
        <w:rPr>
          <w:i/>
        </w:rPr>
        <w:t xml:space="preserve">động từ </w:t>
      </w:r>
      <w:r>
        <w:t xml:space="preserve">Bẻ </w:t>
      </w:r>
      <w:r>
        <w:t xml:space="preserve">gập </w:t>
      </w:r>
      <w:r>
        <w:t xml:space="preserve">các </w:t>
      </w:r>
      <w:r>
        <w:t xml:space="preserve">đốt </w:t>
      </w:r>
      <w:r>
        <w:t xml:space="preserve">xương </w:t>
      </w:r>
      <w:r>
        <w:t xml:space="preserve">cho </w:t>
      </w:r>
      <w:r>
        <w:t xml:space="preserve">kêu </w:t>
      </w:r>
      <w:r>
        <w:t xml:space="preserve">thành </w:t>
      </w:r>
      <w:r>
        <w:t xml:space="preserve">tiếng, </w:t>
      </w:r>
      <w:r>
        <w:t xml:space="preserve">cho </w:t>
      </w:r>
      <w:r>
        <w:t xml:space="preserve">đỡ </w:t>
      </w:r>
      <w:r>
        <w:t xml:space="preserve">mỏi. </w:t>
      </w:r>
      <w:r>
        <w:t xml:space="preserve">Bẻ </w:t>
      </w:r>
      <w:r>
        <w:rPr>
          <w:i/>
        </w:rPr>
        <w:t xml:space="preserve">khục </w:t>
      </w:r>
      <w:r>
        <w:t xml:space="preserve">năm </w:t>
      </w:r>
      <w:r>
        <w:t xml:space="preserve">ngón </w:t>
      </w:r>
      <w:r>
        <w:t xml:space="preserve">tay. </w:t>
      </w:r>
      <w:r>
        <w:br/>
      </w:r>
      <w:r>
        <w:rPr>
          <w:b/>
        </w:rPr>
        <w:t xml:space="preserve">bẻ </w:t>
      </w:r>
      <w:r>
        <w:rPr>
          <w:b/>
        </w:rPr>
        <w:t xml:space="preserve">lái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Điều </w:t>
      </w:r>
      <w:r>
        <w:t xml:space="preserve">khiển </w:t>
      </w:r>
      <w:r>
        <w:t xml:space="preserve">tay </w:t>
      </w:r>
      <w:r>
        <w:t xml:space="preserve">lái </w:t>
      </w:r>
      <w:r>
        <w:t xml:space="preserve">cho </w:t>
      </w:r>
      <w:r>
        <w:t xml:space="preserve">thuyền, </w:t>
      </w:r>
      <w:r>
        <w:t xml:space="preserve">tàu, </w:t>
      </w:r>
      <w:r>
        <w:t xml:space="preserve">xe </w:t>
      </w:r>
      <w:r>
        <w:t xml:space="preserve">đi </w:t>
      </w:r>
      <w:r>
        <w:t xml:space="preserve">theo </w:t>
      </w:r>
      <w:r>
        <w:t xml:space="preserve">hướng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bẽ </w:t>
      </w:r>
      <w:r>
        <w:rPr>
          <w:i/>
        </w:rPr>
        <w:t xml:space="preserve">tính từ </w:t>
      </w:r>
      <w:r>
        <w:t xml:space="preserve">(thường </w:t>
      </w:r>
      <w:r>
        <w:t xml:space="preserve">nói </w:t>
      </w:r>
      <w:r>
        <w:t xml:space="preserve">bẽ </w:t>
      </w:r>
      <w:r>
        <w:t xml:space="preserve">mặt). </w:t>
      </w:r>
      <w:r>
        <w:t xml:space="preserve">Thẹn, </w:t>
      </w:r>
      <w:r>
        <w:t xml:space="preserve">ngượng, </w:t>
      </w:r>
      <w:r>
        <w:t xml:space="preserve">vì </w:t>
      </w:r>
      <w:r>
        <w:t xml:space="preserve">cảm </w:t>
      </w:r>
      <w:r>
        <w:t xml:space="preserve">thấy </w:t>
      </w:r>
      <w:r>
        <w:t xml:space="preserve">bị </w:t>
      </w:r>
      <w:r>
        <w:t xml:space="preserve">người </w:t>
      </w:r>
      <w:r>
        <w:t xml:space="preserve">ta </w:t>
      </w:r>
      <w:r>
        <w:t xml:space="preserve">cười </w:t>
      </w:r>
      <w:r>
        <w:t xml:space="preserve">chê. </w:t>
      </w:r>
      <w:r>
        <w:rPr>
          <w:i/>
        </w:rPr>
        <w:t xml:space="preserve">Bị </w:t>
      </w:r>
      <w:r>
        <w:t xml:space="preserve">một </w:t>
      </w:r>
      <w:r>
        <w:t xml:space="preserve">phen </w:t>
      </w:r>
      <w:r>
        <w:rPr>
          <w:i/>
        </w:rPr>
        <w:t xml:space="preserve">bẽ </w:t>
      </w:r>
      <w:r>
        <w:t xml:space="preserve">mặt. </w:t>
      </w:r>
      <w:r>
        <w:br/>
      </w:r>
      <w:r>
        <w:rPr>
          <w:b/>
        </w:rPr>
        <w:t xml:space="preserve">bẽ </w:t>
      </w:r>
      <w:r>
        <w:rPr>
          <w:b/>
        </w:rPr>
        <w:t xml:space="preserve">bàng </w:t>
      </w:r>
      <w:r>
        <w:rPr>
          <w:i/>
        </w:rPr>
        <w:t xml:space="preserve">tính từ </w:t>
      </w:r>
      <w:r>
        <w:t xml:space="preserve">Đáng </w:t>
      </w:r>
      <w:r>
        <w:t xml:space="preserve">phải </w:t>
      </w:r>
      <w:r>
        <w:t xml:space="preserve">lấy </w:t>
      </w:r>
      <w:r>
        <w:t xml:space="preserve">làm </w:t>
      </w:r>
      <w:r>
        <w:t xml:space="preserve">hố </w:t>
      </w:r>
      <w:r>
        <w:t xml:space="preserve">thẹn </w:t>
      </w:r>
      <w:r>
        <w:t xml:space="preserve">vì </w:t>
      </w:r>
      <w:r>
        <w:t xml:space="preserve">cảm </w:t>
      </w:r>
      <w:r>
        <w:t xml:space="preserve">thấy </w:t>
      </w:r>
      <w:r>
        <w:t xml:space="preserve">bị </w:t>
      </w:r>
      <w:r>
        <w:t xml:space="preserve">người </w:t>
      </w:r>
      <w:r>
        <w:t xml:space="preserve">ta </w:t>
      </w:r>
      <w:r>
        <w:t xml:space="preserve">cười </w:t>
      </w:r>
      <w:r>
        <w:t xml:space="preserve">chê. </w:t>
      </w:r>
      <w:r>
        <w:t xml:space="preserve">Duyên </w:t>
      </w:r>
      <w:r>
        <w:t xml:space="preserve">số </w:t>
      </w:r>
      <w:r>
        <w:t xml:space="preserve">bẽ </w:t>
      </w:r>
      <w:r>
        <w:t xml:space="preserve">bàng. </w:t>
      </w:r>
      <w:r>
        <w:br/>
      </w:r>
      <w:r>
        <w:rPr>
          <w:b/>
        </w:rPr>
        <w:t xml:space="preserve">bé </w:t>
      </w:r>
      <w:r>
        <w:rPr>
          <w:b/>
        </w:rPr>
        <w:t xml:space="preserve">|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rPr>
          <w:i/>
        </w:rPr>
        <w:t xml:space="preserve">kích </w:t>
      </w:r>
      <w:r>
        <w:t xml:space="preserve">thước </w:t>
      </w:r>
      <w:r>
        <w:t xml:space="preserve">hoặc </w:t>
      </w:r>
      <w:r>
        <w:t xml:space="preserve">thể </w:t>
      </w:r>
      <w:r>
        <w:t xml:space="preserve">tích </w:t>
      </w:r>
      <w:r>
        <w:t xml:space="preserve">không </w:t>
      </w:r>
      <w:r>
        <w:t xml:space="preserve">đáng </w:t>
      </w:r>
      <w:r>
        <w:t xml:space="preserve">kể, </w:t>
      </w:r>
      <w:r>
        <w:t xml:space="preserve">hoặc </w:t>
      </w:r>
      <w:r>
        <w:t xml:space="preserve">kém </w:t>
      </w:r>
      <w:r>
        <w:t xml:space="preserve">hơn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số </w:t>
      </w:r>
      <w:r>
        <w:t xml:space="preserve">lớn </w:t>
      </w:r>
      <w:r>
        <w:t xml:space="preserve">những </w:t>
      </w:r>
      <w:r>
        <w:t xml:space="preserve">cái </w:t>
      </w:r>
      <w:r>
        <w:t xml:space="preserve">cùng </w:t>
      </w:r>
      <w:r>
        <w:t xml:space="preserve">loại. </w:t>
      </w:r>
      <w:r>
        <w:t xml:space="preserve">Quả </w:t>
      </w:r>
      <w:r>
        <w:t xml:space="preserve">bé. </w:t>
      </w:r>
      <w:r>
        <w:t xml:space="preserve">Chữ </w:t>
      </w:r>
      <w:r>
        <w:rPr>
          <w:i/>
        </w:rPr>
        <w:t xml:space="preserve">bé </w:t>
      </w:r>
      <w:r>
        <w:rPr>
          <w:i/>
        </w:rPr>
        <w:t xml:space="preserve">như </w:t>
      </w:r>
      <w:r>
        <w:t xml:space="preserve">con </w:t>
      </w:r>
      <w:r>
        <w:rPr>
          <w:i/>
        </w:rPr>
        <w:t xml:space="preserve">kiến. </w:t>
      </w:r>
      <w:r>
        <w:t xml:space="preserve">Bề </w:t>
      </w:r>
      <w:r>
        <w:rPr>
          <w:i/>
        </w:rPr>
        <w:t xml:space="preserve">người </w:t>
      </w:r>
      <w:r>
        <w:t xml:space="preserve">mà </w:t>
      </w:r>
      <w:r>
        <w:t xml:space="preserve">to </w:t>
      </w:r>
      <w:r>
        <w:rPr>
          <w:i/>
        </w:rPr>
        <w:t xml:space="preserve">gan. </w:t>
      </w:r>
      <w:r>
        <w:t xml:space="preserve">Cá </w:t>
      </w:r>
      <w:r>
        <w:t xml:space="preserve">lớn </w:t>
      </w:r>
      <w:r>
        <w:rPr>
          <w:i/>
        </w:rPr>
        <w:t xml:space="preserve">nuốt </w:t>
      </w:r>
      <w:r>
        <w:rPr>
          <w:i/>
        </w:rPr>
        <w:t xml:space="preserve">cá </w:t>
      </w:r>
      <w:r>
        <w:t xml:space="preserve">bé </w:t>
      </w:r>
      <w:r>
        <w:t xml:space="preserve">(tục ngữ). </w:t>
      </w:r>
      <w:r>
        <w:rPr>
          <w:b/>
        </w:rPr>
        <w:t xml:space="preserve">2 </w:t>
      </w:r>
      <w:r>
        <w:t xml:space="preserve">Rất </w:t>
      </w:r>
      <w:r>
        <w:t xml:space="preserve">ít </w:t>
      </w:r>
      <w:r>
        <w:t xml:space="preserve">tuổi, </w:t>
      </w:r>
      <w:r>
        <w:t xml:space="preserve">non </w:t>
      </w:r>
      <w:r>
        <w:t xml:space="preserve">trẻ. </w:t>
      </w:r>
      <w:r>
        <w:rPr>
          <w:i/>
        </w:rPr>
        <w:t xml:space="preserve">Thuở </w:t>
      </w:r>
      <w:r>
        <w:rPr>
          <w:i/>
        </w:rPr>
        <w:t xml:space="preserve">bé. </w:t>
      </w:r>
      <w:r>
        <w:t xml:space="preserve">Con </w:t>
      </w:r>
      <w:r>
        <w:t xml:space="preserve">còn </w:t>
      </w:r>
      <w:r>
        <w:rPr>
          <w:i/>
        </w:rPr>
        <w:t xml:space="preserve">bé. </w:t>
      </w:r>
      <w:r>
        <w:rPr>
          <w:b/>
        </w:rPr>
        <w:t xml:space="preserve">3 </w:t>
      </w:r>
      <w:r>
        <w:t xml:space="preserve">(phương ngữ). </w:t>
      </w:r>
      <w:r>
        <w:t xml:space="preserve">Lẽ. </w:t>
      </w:r>
      <w:r>
        <w:t xml:space="preserve">Vợ </w:t>
      </w:r>
      <w:r>
        <w:rPr>
          <w:i/>
        </w:rPr>
        <w:t xml:space="preserve">bé. </w:t>
      </w:r>
      <w:r>
        <w:rPr>
          <w:i/>
        </w:rPr>
        <w:t xml:space="preserve">Làm </w:t>
      </w:r>
      <w:r>
        <w:rPr>
          <w:i/>
        </w:rPr>
        <w:t xml:space="preserve">bé*. </w:t>
      </w:r>
      <w:r>
        <w:rPr>
          <w:b/>
        </w:rPr>
        <w:t xml:space="preserve">4 </w:t>
      </w:r>
      <w:r>
        <w:t xml:space="preserve">(ít dùng). </w:t>
      </w:r>
      <w:r>
        <w:t xml:space="preserve">(Â </w:t>
      </w:r>
      <w:r>
        <w:t xml:space="preserve">m </w:t>
      </w:r>
      <w:r>
        <w:t xml:space="preserve">thanh) </w:t>
      </w:r>
      <w:r>
        <w:t xml:space="preserve">rất </w:t>
      </w:r>
      <w:r>
        <w:t xml:space="preserve">khẽ, </w:t>
      </w:r>
      <w:r>
        <w:t xml:space="preserve">phải </w:t>
      </w:r>
      <w:r>
        <w:t xml:space="preserve">chú </w:t>
      </w:r>
      <w:r>
        <w:t xml:space="preserve">ý </w:t>
      </w:r>
      <w:r>
        <w:t xml:space="preserve">mới </w:t>
      </w:r>
      <w:r>
        <w:t xml:space="preserve">nghe </w:t>
      </w:r>
      <w:r>
        <w:t xml:space="preserve">thấy. </w:t>
      </w:r>
      <w:r>
        <w:t xml:space="preserve">Nói </w:t>
      </w:r>
      <w:r>
        <w:rPr>
          <w:i/>
        </w:rPr>
        <w:t xml:space="preserve">bé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rPr>
          <w:i/>
        </w:rPr>
        <w:t xml:space="preserve">nghe </w:t>
      </w:r>
      <w:r>
        <w:t xml:space="preserve">rõ.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be </w:t>
      </w:r>
      <w:r>
        <w:rPr>
          <w:i/>
        </w:rPr>
        <w:t xml:space="preserve">bé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