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cao </w:t>
      </w:r>
      <w:r>
        <w:rPr>
          <w:b/>
        </w:rPr>
        <w:t xml:space="preserve">kiến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Ý </w:t>
      </w:r>
      <w:r>
        <w:t xml:space="preserve">kiến </w:t>
      </w:r>
      <w:r>
        <w:t xml:space="preserve">hay </w:t>
      </w:r>
      <w:r>
        <w:t xml:space="preserve">và </w:t>
      </w:r>
      <w:r>
        <w:t xml:space="preserve">sáng </w:t>
      </w:r>
      <w:r>
        <w:t xml:space="preserve">suốt </w:t>
      </w:r>
      <w:r>
        <w:t xml:space="preserve">hơn </w:t>
      </w:r>
      <w:r>
        <w:t xml:space="preserve">hẳn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thông </w:t>
      </w:r>
      <w:r>
        <w:t xml:space="preserve">thường. </w:t>
      </w:r>
      <w:r>
        <w:rPr>
          <w:i/>
        </w:rPr>
        <w:t xml:space="preserve">Quả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cao </w:t>
      </w:r>
      <w:r>
        <w:rPr>
          <w:i/>
        </w:rPr>
        <w:t xml:space="preserve">kiến. </w:t>
      </w:r>
      <w:r>
        <w:t xml:space="preserve">lI </w:t>
      </w:r>
      <w:r>
        <w:t xml:space="preserve">t </w:t>
      </w:r>
      <w:r>
        <w:t xml:space="preserve">Có </w:t>
      </w:r>
      <w:r>
        <w:t xml:space="preserve">nhiều </w:t>
      </w:r>
      <w:r>
        <w:t xml:space="preserve">ý </w:t>
      </w:r>
      <w:r>
        <w:t xml:space="preserve">kiến </w:t>
      </w:r>
      <w:r>
        <w:t xml:space="preserve">hay </w:t>
      </w:r>
      <w:r>
        <w:t xml:space="preserve">và </w:t>
      </w:r>
      <w:r>
        <w:t xml:space="preserve">sáng </w:t>
      </w:r>
      <w:r>
        <w:t xml:space="preserve">suốt,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nhìn </w:t>
      </w:r>
      <w:r>
        <w:t xml:space="preserve">xa </w:t>
      </w:r>
      <w:r>
        <w:t xml:space="preserve">thấy </w:t>
      </w:r>
      <w:r>
        <w:t xml:space="preserve">trước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thường. </w:t>
      </w:r>
      <w:r>
        <w:t xml:space="preserve">Những </w:t>
      </w:r>
      <w:r>
        <w:t xml:space="preserve">bậc </w:t>
      </w:r>
      <w:r>
        <w:t xml:space="preserve">cao </w:t>
      </w:r>
      <w:r>
        <w:t xml:space="preserve">kiến. </w:t>
      </w:r>
      <w:r>
        <w:br/>
      </w:r>
      <w:r>
        <w:rPr>
          <w:b/>
        </w:rPr>
        <w:t xml:space="preserve">cao </w:t>
      </w:r>
      <w:r>
        <w:rPr>
          <w:b/>
        </w:rPr>
        <w:t xml:space="preserve">kỷ </w:t>
      </w:r>
      <w:r>
        <w:rPr>
          <w:i/>
        </w:rPr>
        <w:t xml:space="preserve">xem </w:t>
      </w:r>
      <w:r>
        <w:t xml:space="preserve">cao </w:t>
      </w:r>
      <w:r>
        <w:rPr>
          <w:i/>
        </w:rPr>
        <w:t xml:space="preserve">kì. </w:t>
      </w:r>
      <w:r>
        <w:br/>
      </w:r>
      <w:r>
        <w:rPr>
          <w:b/>
        </w:rPr>
        <w:t xml:space="preserve">cao </w:t>
      </w:r>
      <w:r>
        <w:rPr>
          <w:b/>
        </w:rPr>
        <w:t xml:space="preserve">lanh </w:t>
      </w:r>
      <w:r>
        <w:rPr>
          <w:i/>
        </w:rPr>
        <w:t xml:space="preserve">xem </w:t>
      </w:r>
      <w:r>
        <w:rPr>
          <w:i/>
        </w:rPr>
        <w:t xml:space="preserve">kaolin. </w:t>
      </w:r>
      <w:r>
        <w:br/>
      </w:r>
      <w:r>
        <w:rPr>
          <w:b/>
        </w:rPr>
        <w:t xml:space="preserve">cao </w:t>
      </w:r>
      <w:r>
        <w:rPr>
          <w:b/>
        </w:rPr>
        <w:t xml:space="preserve">sản </w:t>
      </w:r>
      <w:r>
        <w:rPr>
          <w:i/>
        </w:rPr>
        <w:t xml:space="preserve">tính từ </w:t>
      </w:r>
      <w:r>
        <w:t xml:space="preserve">Có </w:t>
      </w:r>
      <w:r>
        <w:t xml:space="preserve">sắn </w:t>
      </w:r>
      <w:r>
        <w:t xml:space="preserve">lượng </w:t>
      </w:r>
      <w:r>
        <w:t xml:space="preserve">cao. </w:t>
      </w:r>
      <w:r>
        <w:t xml:space="preserve">Ruộng </w:t>
      </w:r>
      <w:r>
        <w:t xml:space="preserve">cao </w:t>
      </w:r>
      <w:r>
        <w:rPr>
          <w:i/>
        </w:rPr>
        <w:t xml:space="preserve">sản. </w:t>
      </w:r>
      <w:r>
        <w:rPr>
          <w:i/>
        </w:rPr>
        <w:t xml:space="preserve">Lúa </w:t>
      </w:r>
      <w:r>
        <w:rPr>
          <w:i/>
        </w:rPr>
        <w:t xml:space="preserve">cao </w:t>
      </w:r>
      <w:r>
        <w:t xml:space="preserve">sản. </w:t>
      </w:r>
      <w:r>
        <w:br/>
      </w:r>
      <w:r>
        <w:rPr>
          <w:b/>
        </w:rPr>
        <w:t xml:space="preserve">cao </w:t>
      </w:r>
      <w:r>
        <w:rPr>
          <w:b/>
        </w:rPr>
        <w:t xml:space="preserve">sang </w:t>
      </w:r>
      <w:r>
        <w:rPr>
          <w:i/>
        </w:rPr>
        <w:t xml:space="preserve">tính từ </w:t>
      </w:r>
      <w:r>
        <w:t xml:space="preserve">Cao </w:t>
      </w:r>
      <w:r>
        <w:t xml:space="preserve">quý </w:t>
      </w:r>
      <w:r>
        <w:t xml:space="preserve">và </w:t>
      </w:r>
      <w:r>
        <w:rPr>
          <w:i/>
        </w:rPr>
        <w:t xml:space="preserve">sang </w:t>
      </w:r>
      <w:r>
        <w:t xml:space="preserve">trọng. </w:t>
      </w:r>
      <w:r>
        <w:t xml:space="preserve">Địa </w:t>
      </w:r>
      <w:r>
        <w:t xml:space="preserve">bị </w:t>
      </w:r>
      <w:r>
        <w:rPr>
          <w:i/>
        </w:rPr>
        <w:t xml:space="preserve">cao </w:t>
      </w:r>
      <w:r>
        <w:t xml:space="preserve">sang.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siêu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Cao </w:t>
      </w:r>
      <w:r>
        <w:t xml:space="preserve">vượt </w:t>
      </w:r>
      <w:r>
        <w:t xml:space="preserve">xa </w:t>
      </w:r>
      <w:r>
        <w:t xml:space="preserve">hẳn </w:t>
      </w:r>
      <w:r>
        <w:t xml:space="preserve">mức </w:t>
      </w:r>
      <w:r>
        <w:t xml:space="preserve">thường </w:t>
      </w:r>
      <w:r>
        <w:t xml:space="preserve">về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thần. </w:t>
      </w:r>
      <w:r>
        <w:rPr>
          <w:i/>
        </w:rPr>
        <w:t xml:space="preserve">Tài </w:t>
      </w:r>
      <w:r>
        <w:rPr>
          <w:i/>
        </w:rPr>
        <w:t xml:space="preserve">nghệ </w:t>
      </w:r>
      <w:r>
        <w:rPr>
          <w:i/>
        </w:rPr>
        <w:t xml:space="preserve">cao </w:t>
      </w:r>
      <w:r>
        <w:t xml:space="preserve">siêu. </w:t>
      </w:r>
      <w:r>
        <w:rPr>
          <w:b/>
        </w:rPr>
        <w:t xml:space="preserve">2 </w:t>
      </w:r>
      <w:r>
        <w:t xml:space="preserve">(ít dùng). </w:t>
      </w:r>
      <w:r>
        <w:t xml:space="preserve">Rất </w:t>
      </w:r>
      <w:r>
        <w:t xml:space="preserve">cao </w:t>
      </w:r>
      <w:r>
        <w:t xml:space="preserve">xa, </w:t>
      </w:r>
      <w:r>
        <w:t xml:space="preserve">khó </w:t>
      </w:r>
      <w:r>
        <w:t xml:space="preserve">đạt </w:t>
      </w:r>
      <w:r>
        <w:t xml:space="preserve">tới. </w:t>
      </w:r>
      <w:r>
        <w:t xml:space="preserve">Mơ </w:t>
      </w:r>
      <w:r>
        <w:rPr>
          <w:i/>
        </w:rPr>
        <w:t xml:space="preserve">ước </w:t>
      </w:r>
      <w:r>
        <w:rPr>
          <w:i/>
        </w:rPr>
        <w:t xml:space="preserve">cao </w:t>
      </w:r>
      <w:r>
        <w:t xml:space="preserve">siêu. </w:t>
      </w:r>
      <w:r>
        <w:br w:type="page"/>
      </w:r>
      <w:r>
        <w:rPr>
          <w:b/>
        </w:rPr>
        <w:t xml:space="preserve">đại </w:t>
      </w:r>
      <w:r>
        <w:rPr>
          <w:b/>
        </w:rPr>
        <w:t xml:space="preserve">sứ. </w:t>
      </w:r>
      <w:r>
        <w:t xml:space="preserve">Cao </w:t>
      </w:r>
      <w:r>
        <w:t xml:space="preserve">uỷ </w:t>
      </w:r>
      <w:r>
        <w:rPr>
          <w:i/>
        </w:rPr>
        <w:t xml:space="preserve">Pháp </w:t>
      </w:r>
      <w:r>
        <w:t xml:space="preserve">ở </w:t>
      </w:r>
      <w:r>
        <w:t xml:space="preserve">Đông </w:t>
      </w:r>
      <w:r>
        <w:rPr>
          <w:i/>
        </w:rPr>
        <w:t xml:space="preserve">Dương. </w:t>
      </w:r>
      <w:r>
        <w:rPr>
          <w:b/>
        </w:rPr>
        <w:t xml:space="preserve">2 </w:t>
      </w:r>
      <w:r>
        <w:t xml:space="preserve">Viên </w:t>
      </w:r>
      <w:r>
        <w:t xml:space="preserve">chức </w:t>
      </w:r>
      <w:r>
        <w:t xml:space="preserve">cao </w:t>
      </w:r>
      <w:r>
        <w:t xml:space="preserve">cấp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tế,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loại </w:t>
      </w:r>
      <w:r>
        <w:t xml:space="preserve">vấn </w:t>
      </w:r>
      <w:r>
        <w:t xml:space="preserve">đề </w:t>
      </w:r>
      <w:r>
        <w:t xml:space="preserve">nhất </w:t>
      </w:r>
      <w:r>
        <w:t xml:space="preserve">định. </w:t>
      </w:r>
      <w:r>
        <w:rPr>
          <w:i/>
        </w:rPr>
        <w:t xml:space="preserve">Cao </w:t>
      </w:r>
      <w:r>
        <w:rPr>
          <w:i/>
        </w:rPr>
        <w:t xml:space="preserve">uỷ </w:t>
      </w:r>
      <w:r>
        <w:rPr>
          <w:i/>
        </w:rPr>
        <w:t xml:space="preserve">Liên </w:t>
      </w:r>
      <w:r>
        <w:rPr>
          <w:i/>
        </w:rPr>
        <w:t xml:space="preserve">Hiệp </w:t>
      </w:r>
      <w:r>
        <w:rPr>
          <w:i/>
        </w:rPr>
        <w:t xml:space="preserve">Quốc </w:t>
      </w:r>
      <w:r>
        <w:t xml:space="preserve">về </w:t>
      </w:r>
      <w:r>
        <w:t xml:space="preserve">uấn </w:t>
      </w:r>
      <w:r>
        <w:t xml:space="preserve">đề </w:t>
      </w:r>
      <w:r>
        <w:t xml:space="preserve">người </w:t>
      </w:r>
      <w:r>
        <w:t xml:space="preserve">tị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cao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Điều </w:t>
      </w:r>
      <w:r>
        <w:t xml:space="preserve">mong </w:t>
      </w:r>
      <w:r>
        <w:t xml:space="preserve">ước </w:t>
      </w:r>
      <w:r>
        <w:t xml:space="preserve">cao </w:t>
      </w:r>
      <w:r>
        <w:t xml:space="preserve">xa. </w:t>
      </w:r>
      <w:r>
        <w:t xml:space="preserve">Có </w:t>
      </w:r>
      <w:r>
        <w:t xml:space="preserve">nhiều </w:t>
      </w:r>
      <w:r>
        <w:rPr>
          <w:i/>
        </w:rPr>
        <w:t xml:space="preserve">cao </w:t>
      </w:r>
      <w:r>
        <w:t xml:space="preserve">uọng.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vút </w:t>
      </w:r>
      <w:r>
        <w:rPr>
          <w:i/>
        </w:rPr>
        <w:t xml:space="preserve">tính từ </w:t>
      </w:r>
      <w:r>
        <w:t xml:space="preserve">Rất </w:t>
      </w:r>
      <w:r>
        <w:t xml:space="preserve">cao, </w:t>
      </w:r>
      <w:r>
        <w:t xml:space="preserve">thẳng </w:t>
      </w:r>
      <w:r>
        <w:t xml:space="preserve">lên </w:t>
      </w:r>
      <w:r>
        <w:t xml:space="preserve">trên </w:t>
      </w:r>
      <w:r>
        <w:t xml:space="preserve">không </w:t>
      </w:r>
      <w:r>
        <w:t xml:space="preserve">trung. </w:t>
      </w:r>
      <w:r>
        <w:rPr>
          <w:i/>
        </w:rPr>
        <w:t xml:space="preserve">Ống </w:t>
      </w:r>
      <w:r>
        <w:rPr>
          <w:i/>
        </w:rPr>
        <w:t xml:space="preserve">khói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cao </w:t>
      </w:r>
      <w:r>
        <w:t xml:space="preserve">uút. </w:t>
      </w:r>
      <w:r>
        <w:br/>
      </w:r>
      <w:r>
        <w:rPr>
          <w:b/>
        </w:rPr>
        <w:t xml:space="preserve">cao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xa </w:t>
      </w:r>
      <w:r>
        <w:t xml:space="preserve">xôi, </w:t>
      </w:r>
      <w:r>
        <w:t xml:space="preserve">khó </w:t>
      </w:r>
      <w:r>
        <w:t xml:space="preserve">đạt </w:t>
      </w:r>
      <w:r>
        <w:t xml:space="preserve">tới. </w:t>
      </w:r>
      <w:r>
        <w:t xml:space="preserve">Mơ </w:t>
      </w:r>
      <w:r>
        <w:t xml:space="preserve">ước </w:t>
      </w:r>
      <w:r>
        <w:rPr>
          <w:i/>
        </w:rPr>
        <w:t xml:space="preserve">cao </w:t>
      </w:r>
      <w:r>
        <w:t xml:space="preserve">xa. </w:t>
      </w:r>
      <w:r>
        <w:t xml:space="preserve">Nói </w:t>
      </w:r>
      <w: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cao </w:t>
      </w:r>
      <w:r>
        <w:t xml:space="preserve">xa. </w:t>
      </w:r>
      <w:r>
        <w:br/>
      </w:r>
      <w:r>
        <w:rPr>
          <w:b/>
        </w:rPr>
        <w:t xml:space="preserve">cao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Cao </w:t>
      </w:r>
      <w:r>
        <w:t xml:space="preserve">xạ </w:t>
      </w:r>
      <w:r>
        <w:t xml:space="preserve">pháo </w:t>
      </w:r>
      <w:r>
        <w:t xml:space="preserve">(nói </w:t>
      </w:r>
      <w:r>
        <w:t xml:space="preserve">tắt); </w:t>
      </w:r>
      <w:r>
        <w:t xml:space="preserve">pháo </w:t>
      </w:r>
      <w:r>
        <w:t xml:space="preserve">cao </w:t>
      </w:r>
      <w:r>
        <w:t xml:space="preserve">xạ. </w:t>
      </w:r>
      <w:r>
        <w:rPr>
          <w:i/>
        </w:rPr>
        <w:t xml:space="preserve">Khẩu </w:t>
      </w:r>
      <w:r>
        <w:rPr>
          <w:i/>
        </w:rPr>
        <w:t xml:space="preserve">cao </w:t>
      </w:r>
      <w:r>
        <w:rPr>
          <w:i/>
        </w:rPr>
        <w:t xml:space="preserve">xạ. </w:t>
      </w:r>
      <w:r>
        <w:rPr>
          <w:i/>
        </w:rPr>
        <w:t xml:space="preserve">Chiến </w:t>
      </w:r>
      <w:r>
        <w:t xml:space="preserve">sĩ </w:t>
      </w:r>
      <w:r>
        <w:rPr>
          <w:i/>
        </w:rPr>
        <w:t xml:space="preserve">cao </w:t>
      </w:r>
      <w:r>
        <w:rPr>
          <w:i/>
        </w:rPr>
        <w:t xml:space="preserve">xạ. </w:t>
      </w:r>
      <w:r>
        <w:br/>
      </w:r>
      <w:r>
        <w:rPr>
          <w:b/>
        </w:rPr>
        <w:t xml:space="preserve">cao </w:t>
      </w:r>
      <w:r>
        <w:rPr>
          <w:b/>
        </w:rPr>
        <w:t xml:space="preserve">xa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(cũ). </w:t>
      </w:r>
      <w:r>
        <w:t xml:space="preserve">Pháo </w:t>
      </w:r>
      <w:r>
        <w:t xml:space="preserve">cao </w:t>
      </w:r>
      <w:r>
        <w:t xml:space="preserve">xạ. </w:t>
      </w:r>
      <w:r>
        <w:br/>
      </w:r>
      <w:r>
        <w:rPr>
          <w:b/>
        </w:rPr>
        <w:t xml:space="preserve">cào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ngang </w:t>
      </w:r>
      <w:r>
        <w:t xml:space="preserve">có </w:t>
      </w:r>
      <w:r>
        <w:t xml:space="preserve">gắn </w:t>
      </w:r>
      <w:r>
        <w:t xml:space="preserve">nhiều </w:t>
      </w:r>
      <w:r>
        <w:t xml:space="preserve">răng, </w:t>
      </w:r>
      <w:r>
        <w:t xml:space="preserve">tra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san </w:t>
      </w:r>
      <w:r>
        <w:t xml:space="preserve">bằng, </w:t>
      </w:r>
      <w:r>
        <w:t xml:space="preserve">làm </w:t>
      </w:r>
      <w:r>
        <w:t xml:space="preserve">nhỏ </w:t>
      </w:r>
      <w:r>
        <w:t xml:space="preserve">đất, </w:t>
      </w:r>
      <w:r>
        <w:t xml:space="preserve">làm </w:t>
      </w:r>
      <w:r>
        <w:t xml:space="preserve">cỏ.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San </w:t>
      </w:r>
      <w:r>
        <w:t xml:space="preserve">bằng </w:t>
      </w:r>
      <w:r>
        <w:t xml:space="preserve">hoặc </w:t>
      </w:r>
      <w:r>
        <w:t xml:space="preserve">làm </w:t>
      </w:r>
      <w:r>
        <w:t xml:space="preserve">nhỏ </w:t>
      </w:r>
      <w:r>
        <w:t xml:space="preserve">đất, </w:t>
      </w:r>
      <w:r>
        <w:t xml:space="preserve">làm </w:t>
      </w:r>
      <w:r>
        <w:t xml:space="preserve">cỏ </w:t>
      </w:r>
      <w:r>
        <w:t xml:space="preserve">bằng </w:t>
      </w:r>
      <w:r>
        <w:t xml:space="preserve">cái </w:t>
      </w:r>
      <w:r>
        <w:t xml:space="preserve">cào. </w:t>
      </w:r>
      <w:r>
        <w:t xml:space="preserve">Cào </w:t>
      </w:r>
      <w:r>
        <w:rPr>
          <w:i/>
        </w:rPr>
        <w:t xml:space="preserve">đất. </w:t>
      </w:r>
      <w:r>
        <w:t xml:space="preserve">Cào </w:t>
      </w:r>
      <w:r>
        <w:t xml:space="preserve">cỏ. </w:t>
      </w:r>
      <w:r>
        <w:rPr>
          <w:b/>
        </w:rPr>
        <w:t xml:space="preserve">2 </w:t>
      </w:r>
      <w:r>
        <w:t xml:space="preserve">Ấn </w:t>
      </w:r>
      <w:r>
        <w:t xml:space="preserve">các </w:t>
      </w:r>
      <w:r>
        <w:t xml:space="preserve">móng </w:t>
      </w:r>
      <w:r>
        <w:t xml:space="preserve">nhọn </w:t>
      </w:r>
      <w:r>
        <w:t xml:space="preserve">hoặc </w:t>
      </w:r>
      <w:r>
        <w:t xml:space="preserve">những </w:t>
      </w:r>
      <w:r>
        <w:t xml:space="preserve">vật </w:t>
      </w:r>
      <w:r>
        <w:t xml:space="preserve">tương </w:t>
      </w:r>
      <w:r>
        <w:t xml:space="preserve">tự </w:t>
      </w:r>
      <w:r>
        <w:t xml:space="preserve">vào </w:t>
      </w:r>
      <w:r>
        <w:t xml:space="preserve">và </w:t>
      </w:r>
      <w:r>
        <w:t xml:space="preserve">kéo </w:t>
      </w:r>
      <w:r>
        <w:t xml:space="preserve">mạnh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Quần </w:t>
      </w:r>
      <w:r>
        <w:t xml:space="preserve">áo </w:t>
      </w:r>
      <w:r>
        <w:rPr>
          <w:i/>
        </w:rPr>
        <w:t xml:space="preserve">bị </w:t>
      </w:r>
      <w:r>
        <w:t xml:space="preserve">gai </w:t>
      </w:r>
      <w:r>
        <w:rPr>
          <w:i/>
        </w:rPr>
        <w:t xml:space="preserve">cào </w:t>
      </w:r>
      <w:r>
        <w:rPr>
          <w:i/>
        </w:rPr>
        <w:t xml:space="preserve">rách. </w:t>
      </w:r>
      <w:r>
        <w:t xml:space="preserve">Đói </w:t>
      </w:r>
      <w:r>
        <w:t xml:space="preserve">cào </w:t>
      </w:r>
      <w:r>
        <w:t xml:space="preserve">ruột </w:t>
      </w:r>
      <w:r>
        <w:t xml:space="preserve">(đói </w:t>
      </w:r>
      <w:r>
        <w:t xml:space="preserve">như </w:t>
      </w:r>
      <w:r>
        <w:rPr>
          <w:i/>
        </w:rPr>
        <w:t xml:space="preserve">bị </w:t>
      </w:r>
      <w:r>
        <w:t xml:space="preserve">cào </w:t>
      </w:r>
      <w:r>
        <w:t xml:space="preserve">ruột). </w:t>
      </w:r>
      <w:r>
        <w:br/>
      </w:r>
      <w:r>
        <w:rPr>
          <w:b/>
        </w:rPr>
        <w:t xml:space="preserve">cào </w:t>
      </w:r>
      <w:r>
        <w:rPr>
          <w:b/>
        </w:rPr>
        <w:t xml:space="preserve">bằng </w:t>
      </w:r>
      <w:r>
        <w:rPr>
          <w:i/>
        </w:rPr>
        <w:t xml:space="preserve">động từ </w:t>
      </w:r>
      <w:r>
        <w:t xml:space="preserve">(kng,). </w:t>
      </w:r>
      <w:r>
        <w:t xml:space="preserve">Coi </w:t>
      </w:r>
      <w:r>
        <w:t xml:space="preserve">như </w:t>
      </w:r>
      <w:r>
        <w:t xml:space="preserve">nhau,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mức </w:t>
      </w:r>
      <w:r>
        <w:t xml:space="preserve">độ </w:t>
      </w:r>
      <w:r>
        <w:t xml:space="preserve">hơn </w:t>
      </w:r>
      <w:r>
        <w:t xml:space="preserve">kém, </w:t>
      </w:r>
      <w:r>
        <w:t xml:space="preserve">cao </w:t>
      </w:r>
      <w:r>
        <w:t xml:space="preserve">thấp </w:t>
      </w:r>
      <w:r>
        <w:t xml:space="preserve">(cái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phân </w:t>
      </w:r>
      <w:r>
        <w:t xml:space="preserve">biệt). </w:t>
      </w:r>
      <w:r>
        <w:t xml:space="preserve">Phân </w:t>
      </w:r>
      <w:r>
        <w:t xml:space="preserve">phối </w:t>
      </w:r>
      <w:r>
        <w:t xml:space="preserve">theo </w:t>
      </w:r>
      <w:r>
        <w:t xml:space="preserve">lao </w:t>
      </w:r>
      <w:r>
        <w:rPr>
          <w:i/>
        </w:rPr>
        <w:t xml:space="preserve">động, </w:t>
      </w:r>
      <w:r>
        <w:rPr>
          <w:i/>
        </w:rPr>
        <w:t xml:space="preserve">không </w:t>
      </w:r>
      <w:r>
        <w:t xml:space="preserve">cào </w:t>
      </w:r>
      <w:r>
        <w:t xml:space="preserve">bằng. </w:t>
      </w:r>
      <w:r>
        <w:br/>
      </w:r>
      <w:r>
        <w:rPr>
          <w:b/>
        </w:rPr>
        <w:t xml:space="preserve">cào </w:t>
      </w:r>
      <w:r>
        <w:rPr>
          <w:b/>
        </w:rPr>
        <w:t xml:space="preserve">cào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 </w:t>
      </w:r>
      <w:r>
        <w:t xml:space="preserve">đầu </w:t>
      </w:r>
      <w:r>
        <w:t xml:space="preserve">nhọn, </w:t>
      </w:r>
      <w:r>
        <w:t xml:space="preserve">mình </w:t>
      </w:r>
      <w:r>
        <w:t xml:space="preserve">dài, </w:t>
      </w:r>
      <w:r>
        <w:t xml:space="preserve">nhảy </w:t>
      </w:r>
      <w:r>
        <w:t xml:space="preserve">giỏi, </w:t>
      </w:r>
      <w:r>
        <w:t xml:space="preserve">ăn </w:t>
      </w:r>
      <w:r>
        <w:t xml:space="preserve">hại </w:t>
      </w:r>
      <w:r>
        <w:t xml:space="preserve">lá </w:t>
      </w:r>
      <w:r>
        <w:t xml:space="preserve">lúa, </w:t>
      </w:r>
      <w:r>
        <w:t xml:space="preserve">lá </w:t>
      </w:r>
      <w:r>
        <w:t xml:space="preserve">ngô, </w:t>
      </w:r>
      <w:r>
        <w:t xml:space="preserve">v.v. </w:t>
      </w:r>
      <w:r>
        <w:br/>
      </w:r>
      <w:r>
        <w:rPr>
          <w:b/>
        </w:rPr>
        <w:t xml:space="preserve">cảo </w:t>
      </w:r>
      <w:r>
        <w:rPr>
          <w:i/>
        </w:rPr>
        <w:t xml:space="preserve">danh từ </w:t>
      </w:r>
      <w:r>
        <w:t xml:space="preserve">(cũ). </w:t>
      </w:r>
      <w:r>
        <w:t xml:space="preserve">Bản </w:t>
      </w:r>
      <w:r>
        <w:t xml:space="preserve">thảo </w:t>
      </w:r>
      <w:r>
        <w:t xml:space="preserve">một </w:t>
      </w:r>
      <w:r>
        <w:t xml:space="preserve">tác </w:t>
      </w:r>
      <w:r>
        <w:t xml:space="preserve">phẩm. </w:t>
      </w:r>
      <w:r>
        <w:br/>
      </w:r>
      <w:r>
        <w:rPr>
          <w:b/>
        </w:rPr>
        <w:t xml:space="preserve">cáo,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ăn </w:t>
      </w:r>
      <w:r>
        <w:t xml:space="preserve">thịt, </w:t>
      </w:r>
      <w:r>
        <w:t xml:space="preserve">sống </w:t>
      </w:r>
      <w:r>
        <w:t xml:space="preserve">ở </w:t>
      </w:r>
      <w:r>
        <w:t xml:space="preserve">rừng, </w:t>
      </w:r>
      <w:r>
        <w:t xml:space="preserve">gần </w:t>
      </w:r>
      <w:r>
        <w:t xml:space="preserve">với </w:t>
      </w:r>
      <w:r>
        <w:t xml:space="preserve">chó, </w:t>
      </w:r>
      <w:r>
        <w:t xml:space="preserve">nhưng </w:t>
      </w:r>
      <w:r>
        <w:t xml:space="preserve">chân </w:t>
      </w:r>
      <w:r>
        <w:t xml:space="preserve">thấp, </w:t>
      </w:r>
      <w:r>
        <w:t xml:space="preserve">tai </w:t>
      </w:r>
      <w:r>
        <w:t xml:space="preserve">to </w:t>
      </w:r>
      <w:r>
        <w:t xml:space="preserve">và </w:t>
      </w:r>
      <w:r>
        <w:t xml:space="preserve">mõm </w:t>
      </w:r>
      <w:r>
        <w:t xml:space="preserve">nhọn, </w:t>
      </w:r>
      <w:r>
        <w:t xml:space="preserve">rất </w:t>
      </w:r>
      <w:r>
        <w:t xml:space="preserve">tỉnh </w:t>
      </w:r>
      <w:r>
        <w:t xml:space="preserve">khôn. </w:t>
      </w:r>
      <w:r>
        <w:t xml:space="preserve">Cáo </w:t>
      </w:r>
      <w:r>
        <w:rPr>
          <w:i/>
        </w:rPr>
        <w:t xml:space="preserve">bắt </w:t>
      </w:r>
      <w:r>
        <w:rPr>
          <w:i/>
        </w:rPr>
        <w:t xml:space="preserve">gà. </w:t>
      </w:r>
      <w:r>
        <w:t xml:space="preserve">Mèo </w:t>
      </w:r>
      <w:r>
        <w:t xml:space="preserve">già </w:t>
      </w:r>
      <w:r>
        <w:t xml:space="preserve">hoá </w:t>
      </w:r>
      <w:r>
        <w:t xml:space="preserve">cáo*. </w:t>
      </w:r>
      <w:r>
        <w:rPr>
          <w:b/>
        </w:rPr>
        <w:t xml:space="preserve">2 </w:t>
      </w:r>
      <w:r>
        <w:t xml:space="preserve">(phương ngữ). </w:t>
      </w:r>
      <w:r>
        <w:t xml:space="preserve">Mòo </w:t>
      </w:r>
      <w:r>
        <w:t xml:space="preserve">rừng. </w:t>
      </w:r>
      <w:r>
        <w:t xml:space="preserve">II </w:t>
      </w:r>
      <w:r>
        <w:t xml:space="preserve">tính từ </w:t>
      </w:r>
      <w:r>
        <w:t xml:space="preserve">(kng). </w:t>
      </w:r>
      <w:r>
        <w:t xml:space="preserve">Tình </w:t>
      </w:r>
      <w:r>
        <w:t xml:space="preserve">ranh, </w:t>
      </w:r>
      <w:r>
        <w:t xml:space="preserve">gian </w:t>
      </w:r>
      <w:r>
        <w:t xml:space="preserve">giảo. </w:t>
      </w:r>
      <w:r>
        <w:rPr>
          <w:i/>
        </w:rPr>
        <w:t xml:space="preserve">Thằng </w:t>
      </w:r>
      <w:r>
        <w:rPr>
          <w:i/>
        </w:rPr>
        <w:t xml:space="preserve">cha </w:t>
      </w:r>
      <w:r>
        <w:rPr>
          <w:i/>
        </w:rPr>
        <w:t xml:space="preserve">ấy </w:t>
      </w:r>
      <w:r>
        <w:rPr>
          <w:i/>
        </w:rPr>
        <w:t xml:space="preserve">cáo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cáo.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văn </w:t>
      </w:r>
      <w:r>
        <w:t xml:space="preserve">thường </w:t>
      </w:r>
      <w:r>
        <w:t xml:space="preserve">lấy </w:t>
      </w:r>
      <w:r>
        <w:t xml:space="preserve">danh </w:t>
      </w:r>
      <w:r>
        <w:t xml:space="preserve">nghĩa </w:t>
      </w:r>
      <w:r>
        <w:t xml:space="preserve">nhà </w:t>
      </w:r>
      <w:r>
        <w:t xml:space="preserve">vua </w:t>
      </w:r>
      <w:r>
        <w:t xml:space="preserve">để </w:t>
      </w:r>
      <w:r>
        <w:t xml:space="preserve">công </w:t>
      </w:r>
      <w:r>
        <w:t xml:space="preserve">bố </w:t>
      </w:r>
      <w:r>
        <w:t xml:space="preserve">cho </w:t>
      </w:r>
      <w:r>
        <w:t xml:space="preserve">dân </w:t>
      </w:r>
      <w:r>
        <w:t xml:space="preserve">chúng </w:t>
      </w:r>
      <w:r>
        <w:t xml:space="preserve">biết </w:t>
      </w:r>
      <w:r>
        <w:t xml:space="preserve">những </w:t>
      </w:r>
      <w:r>
        <w:t xml:space="preserve">điều </w:t>
      </w:r>
      <w:r>
        <w:t xml:space="preserve">có </w:t>
      </w:r>
      <w:r>
        <w:t xml:space="preserve">tầm </w:t>
      </w:r>
      <w:r>
        <w:t xml:space="preserve">quan </w:t>
      </w:r>
      <w:r>
        <w:t xml:space="preserve">trọng </w:t>
      </w:r>
      <w:r>
        <w:t xml:space="preserve">lớn. </w:t>
      </w:r>
      <w:r>
        <w:t xml:space="preserve">Nguyễn </w:t>
      </w:r>
      <w:r>
        <w:t xml:space="preserve">Trãi </w:t>
      </w:r>
      <w:r>
        <w:t xml:space="preserve">uiết </w:t>
      </w:r>
      <w:r>
        <w:t xml:space="preserve">bài </w:t>
      </w:r>
      <w:r>
        <w:rPr>
          <w:i/>
        </w:rPr>
        <w:t xml:space="preserve">cáo </w:t>
      </w:r>
      <w:r>
        <w:rPr>
          <w:i/>
        </w:rPr>
        <w:t xml:space="preserve">"Bình </w:t>
      </w:r>
      <w:r>
        <w:t xml:space="preserve">Ngô”. </w:t>
      </w:r>
      <w:r>
        <w:br/>
      </w:r>
      <w:r>
        <w:rPr>
          <w:b/>
        </w:rPr>
        <w:t xml:space="preserve">cáo,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Trình, </w:t>
      </w:r>
      <w:r>
        <w:rPr>
          <w:i/>
        </w:rPr>
        <w:t xml:space="preserve">thưa. </w:t>
      </w:r>
      <w:r>
        <w:rPr>
          <w:b/>
        </w:rPr>
        <w:t xml:space="preserve">2 </w:t>
      </w:r>
      <w:r>
        <w:t xml:space="preserve">Viện </w:t>
      </w:r>
      <w:r>
        <w:t xml:space="preserve">cớ </w:t>
      </w:r>
      <w:r>
        <w:t xml:space="preserve">để </w:t>
      </w:r>
      <w:r>
        <w:t xml:space="preserve">từ </w:t>
      </w:r>
      <w:r>
        <w:t xml:space="preserve">chối, </w:t>
      </w:r>
      <w:r>
        <w:t xml:space="preserve">để </w:t>
      </w:r>
      <w:r>
        <w:t xml:space="preserve">xin </w:t>
      </w:r>
      <w:r>
        <w:t xml:space="preserve">khỏi </w:t>
      </w:r>
      <w:r>
        <w:t xml:space="preserve">phải </w:t>
      </w:r>
      <w:r>
        <w:t xml:space="preserve">làm. </w:t>
      </w:r>
      <w:r>
        <w:t xml:space="preserve">Cáo </w:t>
      </w:r>
      <w:r>
        <w:rPr>
          <w:i/>
        </w:rPr>
        <w:t xml:space="preserve">ốm, </w:t>
      </w:r>
      <w:r>
        <w:rPr>
          <w:i/>
        </w:rPr>
        <w:t xml:space="preserve">không </w:t>
      </w:r>
      <w:r>
        <w:rPr>
          <w:i/>
        </w:rPr>
        <w:t xml:space="preserve">dự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bạch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rõ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Giấy </w:t>
      </w:r>
      <w:r>
        <w:rPr>
          <w:i/>
        </w:rPr>
        <w:t xml:space="preserve">cáo </w:t>
      </w:r>
      <w:r>
        <w:rPr>
          <w:i/>
        </w:rPr>
        <w:t xml:space="preserve">bạch.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Tỏ </w:t>
      </w:r>
      <w:r>
        <w:t xml:space="preserve">lời </w:t>
      </w:r>
      <w:r>
        <w:t xml:space="preserve">xin </w:t>
      </w:r>
      <w:r>
        <w:t xml:space="preserve">từ </w:t>
      </w:r>
      <w:r>
        <w:t xml:space="preserve">biệt.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Tố </w:t>
      </w:r>
      <w:r>
        <w:t xml:space="preserve">cáo </w:t>
      </w:r>
      <w:r>
        <w:t xml:space="preserve">nhằm </w:t>
      </w:r>
      <w:r>
        <w:t xml:space="preserve">bắt </w:t>
      </w:r>
      <w:r>
        <w:t xml:space="preserve">phải </w:t>
      </w:r>
      <w:r>
        <w:t xml:space="preserve">nhận </w:t>
      </w:r>
      <w:r>
        <w:t xml:space="preserve">tội. </w:t>
      </w:r>
      <w:r>
        <w:rPr>
          <w:i/>
        </w:rPr>
        <w:t xml:space="preserve">Bị </w:t>
      </w:r>
      <w:r>
        <w:t xml:space="preserve">cáo </w:t>
      </w:r>
      <w:r>
        <w:t xml:space="preserve">buộc </w:t>
      </w:r>
      <w:r>
        <w:t xml:space="preserve">có </w:t>
      </w:r>
      <w:r>
        <w:t xml:space="preserve">chủ </w:t>
      </w:r>
      <w:r>
        <w:t xml:space="preserve">mưu </w:t>
      </w:r>
      <w:r>
        <w:t xml:space="preserve">giết </w:t>
      </w:r>
      <w:r>
        <w:t xml:space="preserve">người. </w:t>
      </w:r>
      <w:r>
        <w:rPr>
          <w:i/>
        </w:rPr>
        <w:t xml:space="preserve">Lời </w:t>
      </w:r>
      <w:r>
        <w:t xml:space="preserve">cáo </w:t>
      </w:r>
      <w:r>
        <w:t xml:space="preserve">buộc.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ngay </w:t>
      </w:r>
      <w:r>
        <w:t xml:space="preserve">việc </w:t>
      </w:r>
      <w:r>
        <w:t xml:space="preserve">nguy </w:t>
      </w:r>
      <w:r>
        <w:t xml:space="preserve">cấp. </w:t>
      </w:r>
      <w:r>
        <w:t xml:space="preserve">Được </w:t>
      </w:r>
      <w:r>
        <w:t xml:space="preserve">tín </w:t>
      </w:r>
      <w:r>
        <w:rPr>
          <w:i/>
        </w:rPr>
        <w:t xml:space="preserve">cáo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chung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cho </w:t>
      </w:r>
      <w:r>
        <w:t xml:space="preserve">biết </w:t>
      </w:r>
      <w:r>
        <w:t xml:space="preserve">là </w:t>
      </w:r>
      <w:r>
        <w:t xml:space="preserve">đã </w:t>
      </w:r>
      <w:r>
        <w:t xml:space="preserve">kết </w:t>
      </w:r>
      <w:r>
        <w:t xml:space="preserve">liễu; </w:t>
      </w:r>
      <w:r>
        <w:t xml:space="preserve">chấm </w:t>
      </w:r>
      <w:r>
        <w:t xml:space="preserve">dứt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hội). </w:t>
      </w:r>
      <w:r>
        <w:t xml:space="preserve">Chủ </w:t>
      </w:r>
      <w:r>
        <w:rPr>
          <w:i/>
        </w:rPr>
        <w:t xml:space="preserve">nghĩa </w:t>
      </w:r>
      <w:r>
        <w:t xml:space="preserve">thực </w:t>
      </w:r>
      <w:r>
        <w:rPr>
          <w:i/>
        </w:rPr>
        <w:t xml:space="preserve">dân </w:t>
      </w:r>
      <w:r>
        <w:rPr>
          <w:i/>
        </w:rPr>
        <w:t xml:space="preserve">đã </w:t>
      </w:r>
      <w:r>
        <w:t xml:space="preserve">cáo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già </w:t>
      </w:r>
      <w:r>
        <w:rPr>
          <w:i/>
        </w:rPr>
        <w:t xml:space="preserve">tính từ </w:t>
      </w:r>
      <w:r>
        <w:t xml:space="preserve">(khẩu ngữ). </w:t>
      </w:r>
      <w:r>
        <w:t xml:space="preserve">Xảo </w:t>
      </w:r>
      <w:r>
        <w:t xml:space="preserve">quyệt, </w:t>
      </w:r>
      <w:r>
        <w:t xml:space="preserve">sành </w:t>
      </w:r>
      <w:r>
        <w:t xml:space="preserve">sỏi,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khoé. </w:t>
      </w:r>
      <w:r>
        <w:t xml:space="preserve">Tên </w:t>
      </w:r>
      <w:r>
        <w:t xml:space="preserve">buôn </w:t>
      </w:r>
      <w:r>
        <w:rPr>
          <w:i/>
        </w:rPr>
        <w:t xml:space="preserve">lậu </w:t>
      </w:r>
      <w:r>
        <w:rPr>
          <w:i/>
        </w:rPr>
        <w:t xml:space="preserve">cáo </w:t>
      </w:r>
      <w:r>
        <w:t xml:space="preserve">già. </w:t>
      </w:r>
      <w:r>
        <w:t xml:space="preserve">Thực </w:t>
      </w:r>
      <w:r>
        <w:rPr>
          <w:i/>
        </w:rPr>
        <w:t xml:space="preserve">dân </w:t>
      </w:r>
      <w:r>
        <w:t xml:space="preserve">cáo </w:t>
      </w:r>
      <w:r>
        <w:t xml:space="preserve">già.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giác </w:t>
      </w:r>
      <w:r>
        <w:rPr>
          <w:i/>
        </w:rPr>
        <w:t xml:space="preserve">động từ </w:t>
      </w:r>
      <w:r>
        <w:t xml:space="preserve">(cũ). </w:t>
      </w:r>
      <w:r>
        <w:t xml:space="preserve">Tố </w:t>
      </w:r>
      <w:r>
        <w:t xml:space="preserve">giác.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lui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Nói </w:t>
      </w:r>
      <w:r>
        <w:t xml:space="preserve">lời </w:t>
      </w:r>
      <w:r>
        <w:t xml:space="preserve">chào </w:t>
      </w:r>
      <w:r>
        <w:t xml:space="preserve">ra </w:t>
      </w:r>
      <w:r>
        <w:t xml:space="preserve">về. </w:t>
      </w:r>
      <w:r>
        <w:t xml:space="preserve">Khách </w:t>
      </w:r>
      <w:r>
        <w:rPr>
          <w:i/>
        </w:rPr>
        <w:t xml:space="preserve">đứng </w:t>
      </w:r>
      <w:r>
        <w:t xml:space="preserve">lên </w:t>
      </w:r>
      <w:r>
        <w:rPr>
          <w:i/>
        </w:rPr>
        <w:t xml:space="preserve">cáo </w:t>
      </w:r>
      <w:r>
        <w:t xml:space="preserve">lui.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phó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(trang trọng). </w:t>
      </w:r>
      <w:r>
        <w:t xml:space="preserve">Báo </w:t>
      </w:r>
      <w:r>
        <w:t xml:space="preserve">tin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người </w:t>
      </w:r>
      <w:r>
        <w:t xml:space="preserve">chết; </w:t>
      </w:r>
      <w:r>
        <w:t xml:space="preserve">báo </w:t>
      </w:r>
      <w:r>
        <w:t xml:space="preserve">tang. </w:t>
      </w:r>
      <w:r>
        <w:t xml:space="preserve">Thu </w:t>
      </w:r>
      <w:r>
        <w:rPr>
          <w:i/>
        </w:rPr>
        <w:t xml:space="preserve">cáo </w:t>
      </w:r>
      <w:r>
        <w:t xml:space="preserve">phó. </w:t>
      </w:r>
      <w:r>
        <w:t xml:space="preserve">Đăng </w:t>
      </w:r>
      <w:r>
        <w:rPr>
          <w:i/>
        </w:rPr>
        <w:t xml:space="preserve">cáo </w:t>
      </w:r>
      <w:r>
        <w:rPr>
          <w:i/>
        </w:rPr>
        <w:t xml:space="preserve">phó </w:t>
      </w:r>
      <w: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(cũ). </w:t>
      </w:r>
      <w:r>
        <w:t xml:space="preserve">Thông </w:t>
      </w:r>
      <w:r>
        <w:t xml:space="preserve">cáo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dán </w:t>
      </w:r>
      <w:r>
        <w:t xml:space="preserve">ởnơi </w:t>
      </w:r>
      <w:r>
        <w:t xml:space="preserve">đông </w:t>
      </w:r>
      <w:r>
        <w:t xml:space="preserve">người </w:t>
      </w:r>
      <w:r>
        <w:t xml:space="preserve">qua </w:t>
      </w:r>
      <w:r>
        <w:rPr>
          <w:i/>
        </w:rPr>
        <w:t xml:space="preserve">lại. </w:t>
      </w:r>
      <w:r>
        <w:t xml:space="preserve">Đọc </w:t>
      </w:r>
      <w:r>
        <w:t xml:space="preserve">cáo </w:t>
      </w:r>
      <w:r>
        <w:t xml:space="preserve">thị.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Bản </w:t>
      </w:r>
      <w:r>
        <w:t xml:space="preserve">nêu </w:t>
      </w:r>
      <w:r>
        <w:t xml:space="preserve">tội </w:t>
      </w:r>
      <w:r>
        <w:t xml:space="preserve">trạng. </w:t>
      </w:r>
      <w:r>
        <w:t xml:space="preserve">Toà </w:t>
      </w:r>
      <w:r>
        <w:t xml:space="preserve">đọc </w:t>
      </w:r>
      <w:r>
        <w:rPr>
          <w:i/>
        </w:rPr>
        <w:t xml:space="preserve">bán </w:t>
      </w:r>
      <w:r>
        <w:rPr>
          <w:i/>
        </w:rPr>
        <w:t xml:space="preserve">cáo </w:t>
      </w:r>
      <w:r>
        <w:rPr>
          <w:i/>
        </w:rPr>
        <w:t xml:space="preserve">trạng. </w:t>
      </w:r>
      <w:r>
        <w:br/>
      </w:r>
      <w:r>
        <w:rPr>
          <w:b/>
        </w:rPr>
        <w:t xml:space="preserve">cáo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Tỏ </w:t>
      </w:r>
      <w:r>
        <w:t xml:space="preserve">lời </w:t>
      </w:r>
      <w:r>
        <w:t xml:space="preserve">từ </w:t>
      </w:r>
      <w:r>
        <w:t xml:space="preserve">chối, </w:t>
      </w:r>
      <w:r>
        <w:t xml:space="preserve">xin </w:t>
      </w:r>
      <w:r>
        <w:t xml:space="preserve">ra </w:t>
      </w:r>
      <w:r>
        <w:t xml:space="preserve">về. </w:t>
      </w:r>
      <w:r>
        <w:t xml:space="preserve">Khách </w:t>
      </w:r>
      <w:r>
        <w:rPr>
          <w:i/>
        </w:rPr>
        <w:t xml:space="preserve">đứng </w:t>
      </w:r>
      <w:r>
        <w:rPr>
          <w:i/>
        </w:rPr>
        <w:t xml:space="preserve">dậy </w:t>
      </w:r>
      <w:r>
        <w:rPr>
          <w:i/>
        </w:rPr>
        <w:t xml:space="preserve">cáo </w:t>
      </w:r>
      <w:r>
        <w:t xml:space="preserve">từ. </w:t>
      </w:r>
      <w:r>
        <w:br/>
      </w:r>
      <w:r>
        <w:rPr>
          <w:b/>
        </w:rPr>
        <w:t xml:space="preserve">cạo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đứt </w:t>
      </w:r>
      <w:r>
        <w:t xml:space="preserve">lông, </w:t>
      </w:r>
      <w:r>
        <w:rPr>
          <w:i/>
        </w:rPr>
        <w:t xml:space="preserve">tóc </w:t>
      </w:r>
      <w:r>
        <w:t xml:space="preserve">hoặc </w:t>
      </w:r>
      <w:r>
        <w:t xml:space="preserve">râu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lưỡi </w:t>
      </w:r>
      <w:r>
        <w:t xml:space="preserve">dao </w:t>
      </w:r>
      <w:r>
        <w:t xml:space="preserve">sát </w:t>
      </w:r>
      <w:r>
        <w:t xml:space="preserve">mặt </w:t>
      </w:r>
      <w:r>
        <w:t xml:space="preserve">da. </w:t>
      </w:r>
      <w:r>
        <w:rPr>
          <w:i/>
        </w:rPr>
        <w:t xml:space="preserve">Cạo </w:t>
      </w:r>
      <w:r>
        <w:t xml:space="preserve">râu. </w:t>
      </w:r>
      <w:r>
        <w:t xml:space="preserve">Đầu </w:t>
      </w:r>
      <w:r>
        <w:rPr>
          <w:i/>
        </w:rPr>
        <w:t xml:space="preserve">cạo </w:t>
      </w:r>
      <w:r>
        <w:rPr>
          <w:i/>
        </w:rPr>
        <w:t xml:space="preserve">trọc.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lớp </w:t>
      </w:r>
      <w:r>
        <w:t xml:space="preserve">mỏng </w:t>
      </w:r>
      <w:r>
        <w:t xml:space="preserve">bên </w:t>
      </w:r>
      <w:r>
        <w:t xml:space="preserve">ngoài </w:t>
      </w:r>
      <w:r>
        <w:t xml:space="preserve">rời </w:t>
      </w:r>
      <w:r>
        <w:t xml:space="preserve">ra, </w:t>
      </w:r>
      <w:r>
        <w:t xml:space="preserve">bong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cạnh </w:t>
      </w:r>
      <w:r>
        <w:t xml:space="preserve">sắc </w:t>
      </w:r>
      <w:r>
        <w:t xml:space="preserve">đưa </w:t>
      </w:r>
      <w:r>
        <w:t xml:space="preserve">sát </w:t>
      </w:r>
      <w:r>
        <w:t xml:space="preserve">bề </w:t>
      </w:r>
      <w:r>
        <w:t xml:space="preserve">mặt. </w:t>
      </w:r>
      <w:r>
        <w:rPr>
          <w:i/>
        </w:rPr>
        <w:t xml:space="preserve">Cạo </w:t>
      </w:r>
      <w:r>
        <w:t xml:space="preserve">lớp </w:t>
      </w:r>
      <w:r>
        <w:t xml:space="preserve">sơn. </w:t>
      </w:r>
      <w:r>
        <w:t xml:space="preserve">Cạo </w:t>
      </w:r>
      <w:r>
        <w:rPr>
          <w:i/>
        </w:rPr>
        <w:t xml:space="preserve">khoai. </w:t>
      </w:r>
      <w:r>
        <w:t xml:space="preserve">Cạo </w:t>
      </w:r>
      <w:r>
        <w:rPr>
          <w:i/>
        </w:rPr>
        <w:t xml:space="preserve">nỗi. </w:t>
      </w:r>
      <w:r>
        <w:rPr>
          <w:b/>
        </w:rPr>
        <w:t xml:space="preserve">3 </w:t>
      </w:r>
      <w:r>
        <w:t xml:space="preserve">(thông tục). </w:t>
      </w:r>
      <w:r>
        <w:t xml:space="preserve">Mắng </w:t>
      </w:r>
      <w:r>
        <w:t xml:space="preserve">gay </w:t>
      </w:r>
      <w:r>
        <w:t xml:space="preserve">gắt. </w:t>
      </w:r>
      <w:r>
        <w:t xml:space="preserve">Bị </w:t>
      </w:r>
      <w:r>
        <w:rPr>
          <w:i/>
        </w:rPr>
        <w:t xml:space="preserve">cạo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t xml:space="preserve">nên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cạo </w:t>
      </w:r>
      <w:r>
        <w:rPr>
          <w:b/>
        </w:rPr>
        <w:t xml:space="preserve">giấy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việc </w:t>
      </w:r>
      <w:r>
        <w:t xml:space="preserve">bàn </w:t>
      </w:r>
      <w:r>
        <w:t xml:space="preserve">giấy </w:t>
      </w:r>
      <w:r>
        <w:t xml:space="preserve">trong </w:t>
      </w:r>
      <w:r>
        <w:t xml:space="preserve">công </w:t>
      </w:r>
      <w:r>
        <w:t xml:space="preserve">sở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hoặc </w:t>
      </w:r>
      <w:r>
        <w:t xml:space="preserve">mỉa </w:t>
      </w:r>
      <w:r>
        <w:t xml:space="preserve">mai). </w:t>
      </w:r>
      <w:r>
        <w:t xml:space="preserve">Nghề </w:t>
      </w:r>
      <w:r>
        <w:rPr>
          <w:i/>
        </w:rPr>
        <w:t xml:space="preserve">cạo </w:t>
      </w:r>
      <w:r>
        <w:rPr>
          <w:i/>
        </w:rPr>
        <w:t xml:space="preserve">giấy </w:t>
      </w:r>
      <w:r>
        <w:t xml:space="preserve">của </w:t>
      </w:r>
      <w:r>
        <w:rPr>
          <w:i/>
        </w:rPr>
        <w:t xml:space="preserve">công </w:t>
      </w:r>
      <w:r>
        <w:t xml:space="preserve">chức. </w:t>
      </w:r>
      <w:r>
        <w:t xml:space="preserve">' </w:t>
      </w:r>
      <w:r>
        <w:br/>
      </w:r>
      <w:r>
        <w:rPr>
          <w:b/>
        </w:rPr>
        <w:t xml:space="preserve">cao </w:t>
      </w:r>
      <w:r>
        <w:rPr>
          <w:b/>
        </w:rPr>
        <w:t xml:space="preserve">gió </w:t>
      </w:r>
      <w:r>
        <w:rPr>
          <w:i/>
        </w:rPr>
        <w:t xml:space="preserve">xem </w:t>
      </w:r>
      <w:r>
        <w:rPr>
          <w:i/>
        </w:rPr>
        <w:t xml:space="preserve">đánh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caolanh </w:t>
      </w:r>
      <w:r>
        <w:rPr>
          <w:i/>
        </w:rPr>
        <w:t xml:space="preserve">xem </w:t>
      </w:r>
      <w:r>
        <w:rPr>
          <w:i/>
        </w:rPr>
        <w:t xml:space="preserve">kaolin. </w:t>
      </w:r>
      <w:r>
        <w:br/>
      </w:r>
      <w:r>
        <w:rPr>
          <w:b/>
        </w:rPr>
        <w:t xml:space="preserve">caosu </w:t>
      </w:r>
      <w:r>
        <w:rPr>
          <w:i/>
        </w:rPr>
        <w:t xml:space="preserve">cũng viết </w:t>
      </w:r>
      <w:r>
        <w:t xml:space="preserve">cao </w:t>
      </w:r>
      <w:r>
        <w:t xml:space="preserve">su. </w:t>
      </w:r>
      <w:r>
        <w:t xml:space="preserve">Ì </w:t>
      </w:r>
      <w: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nhựa </w:t>
      </w:r>
      <w:r>
        <w:t xml:space="preserve">mủ. </w:t>
      </w:r>
      <w:r>
        <w:t xml:space="preserve">Nông </w:t>
      </w:r>
      <w:r>
        <w:rPr>
          <w:i/>
        </w:rPr>
        <w:t xml:space="preserve">trường </w:t>
      </w:r>
      <w:r>
        <w:rPr>
          <w:i/>
        </w:rPr>
        <w:t xml:space="preserve">caosu. </w:t>
      </w:r>
      <w:r>
        <w:rPr>
          <w:b/>
        </w:rPr>
        <w:t xml:space="preserve">2 </w:t>
      </w:r>
      <w:r>
        <w:t xml:space="preserve">Hợp </w:t>
      </w:r>
      <w:r>
        <w:t xml:space="preserve">chất </w:t>
      </w:r>
      <w:r>
        <w:t xml:space="preserve">dễ </w:t>
      </w:r>
      <w:r>
        <w:t xml:space="preserve">đàn </w:t>
      </w:r>
      <w:r>
        <w:t xml:space="preserve">hồi </w:t>
      </w:r>
      <w:r>
        <w:t xml:space="preserve">và </w:t>
      </w:r>
      <w:r>
        <w:t xml:space="preserve">dai, </w:t>
      </w:r>
      <w:r>
        <w:t xml:space="preserve">chế </w:t>
      </w:r>
      <w:r>
        <w:t xml:space="preserve">từ </w:t>
      </w:r>
      <w:r>
        <w:t xml:space="preserve">mủ </w:t>
      </w:r>
      <w:r>
        <w:t xml:space="preserve">cây </w:t>
      </w:r>
      <w:r>
        <w:t xml:space="preserve">caosu </w:t>
      </w:r>
      <w:r>
        <w:t xml:space="preserve">hoặc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tổng </w:t>
      </w:r>
      <w:r>
        <w:t xml:space="preserve">hợp. </w:t>
      </w:r>
      <w:r>
        <w:t xml:space="preserve">Lốp </w:t>
      </w:r>
      <w:r>
        <w:rPr>
          <w:i/>
        </w:rPr>
        <w:t xml:space="preserve">caosu. </w:t>
      </w:r>
      <w:r>
        <w:rPr>
          <w:i/>
        </w:rPr>
        <w:t xml:space="preserve">I\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thể </w:t>
      </w:r>
      <w:r>
        <w:t xml:space="preserve">co </w:t>
      </w:r>
      <w:r>
        <w:t xml:space="preserve">dãn, </w:t>
      </w:r>
      <w:r>
        <w:t xml:space="preserve">không </w:t>
      </w:r>
      <w:r>
        <w:t xml:space="preserve">cố </w:t>
      </w:r>
      <w:r>
        <w:t xml:space="preserve">định. </w:t>
      </w:r>
      <w:r>
        <w:t xml:space="preserve">Thì </w:t>
      </w:r>
      <w:r>
        <w:t xml:space="preserve">giờ </w:t>
      </w:r>
      <w:r>
        <w:t xml:space="preserve">caosu. </w:t>
      </w:r>
      <w:r>
        <w:t xml:space="preserve">Kế </w:t>
      </w:r>
      <w:r>
        <w:t xml:space="preserve">hoạch </w:t>
      </w:r>
      <w:r>
        <w:rPr>
          <w:i/>
        </w:rPr>
        <w:t xml:space="preserve">rất </w:t>
      </w:r>
      <w:r>
        <w:rPr>
          <w:i/>
        </w:rPr>
        <w:t xml:space="preserve">caosu.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