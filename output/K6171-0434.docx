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nén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Kìm </w:t>
      </w:r>
      <w:r>
        <w:t xml:space="preserve">giữ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xúc, </w:t>
      </w:r>
      <w:r>
        <w:t xml:space="preserve">không </w:t>
      </w:r>
      <w:r>
        <w:t xml:space="preserve">để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ngoài. </w:t>
      </w:r>
      <w:r>
        <w:t xml:space="preserve">Nén </w:t>
      </w:r>
      <w:r>
        <w:rPr>
          <w:i/>
        </w:rPr>
        <w:t xml:space="preserve">lòng </w:t>
      </w:r>
      <w:r>
        <w:rPr>
          <w:i/>
        </w:rPr>
        <w:t xml:space="preserve">chờ </w:t>
      </w:r>
      <w:r>
        <w:t xml:space="preserve">đợi. </w:t>
      </w:r>
      <w:r>
        <w:rPr>
          <w:i/>
        </w:rPr>
        <w:t xml:space="preserve">Nén </w:t>
      </w:r>
      <w:r>
        <w:rPr>
          <w:i/>
        </w:rPr>
        <w:t xml:space="preserve">lòng </w:t>
      </w:r>
      <w:r>
        <w:rPr>
          <w:i/>
        </w:rPr>
        <w:t xml:space="preserve">tiễn </w:t>
      </w:r>
      <w:r>
        <w:rPr>
          <w:i/>
        </w:rPr>
        <w:t xml:space="preserve">con </w:t>
      </w:r>
      <w:r>
        <w:rPr>
          <w:i/>
        </w:rPr>
        <w:t xml:space="preserve">đi. </w:t>
      </w:r>
      <w:r>
        <w:br/>
      </w:r>
      <w:r>
        <w:rPr>
          <w:b/>
        </w:rPr>
        <w:t xml:space="preserve">neo, </w:t>
      </w:r>
      <w:r>
        <w:rPr>
          <w:b/>
        </w:rPr>
        <w:t xml:space="preserve">! </w:t>
      </w:r>
      <w:r>
        <w:rPr>
          <w:i/>
        </w:rPr>
        <w:t xml:space="preserve">danh từ </w:t>
      </w:r>
      <w:r>
        <w:t xml:space="preserve">Vật </w:t>
      </w:r>
      <w:r>
        <w:t xml:space="preserve">năng, </w:t>
      </w:r>
      <w:r>
        <w:t xml:space="preserve">thả </w:t>
      </w:r>
      <w:r>
        <w:t xml:space="preserve">chìm </w:t>
      </w:r>
      <w:r>
        <w:t xml:space="preserve">dưới </w:t>
      </w:r>
      <w:r>
        <w:t xml:space="preserve">nước </w:t>
      </w:r>
      <w:r>
        <w:t xml:space="preserve">cho </w:t>
      </w:r>
      <w:r>
        <w:t xml:space="preserve">cắm </w:t>
      </w:r>
      <w:r>
        <w:t xml:space="preserve">chặt </w:t>
      </w:r>
      <w:r>
        <w:t xml:space="preserve">ở </w:t>
      </w:r>
      <w:r>
        <w:t xml:space="preserve">đáy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tàu, </w:t>
      </w:r>
      <w:r>
        <w:t xml:space="preserve">thuyền </w:t>
      </w:r>
      <w:r>
        <w:t xml:space="preserve">hoặc </w:t>
      </w:r>
      <w:r>
        <w:t xml:space="preserve">vật </w:t>
      </w:r>
      <w:r>
        <w:t xml:space="preserve">nổi </w:t>
      </w:r>
      <w:r>
        <w:t xml:space="preserve">nào </w:t>
      </w:r>
      <w:r>
        <w:t xml:space="preserve">đó </w:t>
      </w:r>
      <w:r>
        <w:t xml:space="preserve">ở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định, </w:t>
      </w:r>
      <w:r>
        <w:t xml:space="preserve">khỏi </w:t>
      </w:r>
      <w:r>
        <w:t xml:space="preserve">bị </w:t>
      </w:r>
      <w:r>
        <w:t xml:space="preserve">trôi. </w:t>
      </w:r>
      <w:r>
        <w:rPr>
          <w:i/>
        </w:rPr>
        <w:t xml:space="preserve">Thả </w:t>
      </w:r>
      <w:r>
        <w:t xml:space="preserve">neo. </w:t>
      </w:r>
      <w:r>
        <w:rPr>
          <w:i/>
        </w:rPr>
        <w:t xml:space="preserve">Tàu </w:t>
      </w:r>
      <w:r>
        <w:t xml:space="preserve">nhổ </w:t>
      </w:r>
      <w:r>
        <w:rPr>
          <w:i/>
        </w:rPr>
        <w:t xml:space="preserve">neo </w:t>
      </w:r>
      <w:r>
        <w:rPr>
          <w:i/>
        </w:rPr>
        <w:t xml:space="preserve">ra </w:t>
      </w:r>
      <w:r>
        <w:t xml:space="preserve">khơi. </w:t>
      </w:r>
      <w:r>
        <w:t xml:space="preserve">lI </w:t>
      </w:r>
      <w:r>
        <w:t xml:space="preserve">động từ </w:t>
      </w:r>
      <w:r>
        <w:t xml:space="preserve">Giữ </w:t>
      </w:r>
      <w:r>
        <w:t xml:space="preserve">cho </w:t>
      </w:r>
      <w:r>
        <w:t xml:space="preserve">ở </w:t>
      </w:r>
      <w:r>
        <w:t xml:space="preserve">yên </w:t>
      </w:r>
      <w:r>
        <w:t xml:space="preserve">tại </w:t>
      </w:r>
      <w:r>
        <w:t xml:space="preserve">vị </w:t>
      </w:r>
      <w:r>
        <w:t xml:space="preserve">trí </w:t>
      </w:r>
      <w:r>
        <w:t xml:space="preserve">nhất </w:t>
      </w:r>
      <w:r>
        <w:t xml:space="preserve">định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bằng </w:t>
      </w:r>
      <w:r>
        <w:t xml:space="preserve">neo. </w:t>
      </w:r>
      <w:r>
        <w:t xml:space="preserve">Neo </w:t>
      </w:r>
      <w:r>
        <w:rPr>
          <w:i/>
        </w:rPr>
        <w:t xml:space="preserve">thuyền </w:t>
      </w:r>
      <w:r>
        <w:rPr>
          <w:i/>
        </w:rPr>
        <w:t xml:space="preserve">ngoài </w:t>
      </w:r>
      <w:r>
        <w:rPr>
          <w:i/>
        </w:rPr>
        <w:t xml:space="preserve">bến. </w:t>
      </w:r>
      <w:r>
        <w:br/>
      </w:r>
      <w:r>
        <w:rPr>
          <w:b/>
        </w:rPr>
        <w:t xml:space="preserve">neo, </w:t>
      </w:r>
      <w:r>
        <w:rPr>
          <w:i/>
        </w:rPr>
        <w:t xml:space="preserve">tính từ </w:t>
      </w:r>
      <w:r>
        <w:t xml:space="preserve">(thường </w:t>
      </w:r>
      <w:r>
        <w:t xml:space="preserve">nói </w:t>
      </w:r>
      <w:r>
        <w:t xml:space="preserve">neo </w:t>
      </w:r>
      <w:r>
        <w:t xml:space="preserve">người). </w:t>
      </w:r>
      <w:r>
        <w:t xml:space="preserve">Ở </w:t>
      </w:r>
      <w:r>
        <w:t xml:space="preserve">trong </w:t>
      </w:r>
      <w:r>
        <w:t xml:space="preserve">cảnh </w:t>
      </w:r>
      <w:r>
        <w:t xml:space="preserve">gia </w:t>
      </w:r>
      <w:r>
        <w:t xml:space="preserve">đình </w:t>
      </w:r>
      <w:r>
        <w:t xml:space="preserve">có </w:t>
      </w:r>
      <w:r>
        <w:t xml:space="preserve">quá </w:t>
      </w:r>
      <w:r>
        <w:t xml:space="preserve">ít </w:t>
      </w:r>
      <w:r>
        <w:t xml:space="preserve">người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lao </w:t>
      </w:r>
      <w:r>
        <w:t xml:space="preserve">động </w:t>
      </w:r>
      <w:r>
        <w:t xml:space="preserve">(nên </w:t>
      </w:r>
      <w:r>
        <w:t xml:space="preserve">công </w:t>
      </w:r>
      <w:r>
        <w:t xml:space="preserve">việc </w:t>
      </w:r>
      <w:r>
        <w:t xml:space="preserve">làm </w:t>
      </w:r>
      <w:r>
        <w:t xml:space="preserve">ăn </w:t>
      </w:r>
      <w:r>
        <w:t xml:space="preserve">rất </w:t>
      </w:r>
      <w:r>
        <w:t xml:space="preserve">vất </w:t>
      </w:r>
      <w:r>
        <w:t xml:space="preserve">vả). </w:t>
      </w:r>
      <w:r>
        <w:br/>
      </w:r>
      <w:r>
        <w:rPr>
          <w:b/>
        </w:rPr>
        <w:t xml:space="preserve">neo </w:t>
      </w:r>
      <w:r>
        <w:rPr>
          <w:b/>
        </w:rPr>
        <w:t xml:space="preserve">đơn </w:t>
      </w:r>
      <w:r>
        <w:rPr>
          <w:i/>
        </w:rPr>
        <w:t xml:space="preserve">tính từ </w:t>
      </w:r>
      <w:r>
        <w:t xml:space="preserve">Rất </w:t>
      </w:r>
      <w:r>
        <w:t xml:space="preserve">neo </w:t>
      </w:r>
      <w:r>
        <w:t xml:space="preserve">người, </w:t>
      </w:r>
      <w:r>
        <w:t xml:space="preserve">chỉ </w:t>
      </w:r>
      <w:r>
        <w:t xml:space="preserve">có </w:t>
      </w:r>
      <w:r>
        <w:t xml:space="preserve">một </w:t>
      </w:r>
      <w:r>
        <w:t xml:space="preserve">vài </w:t>
      </w:r>
      <w:r>
        <w:t xml:space="preserve">người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lao </w:t>
      </w:r>
      <w:r>
        <w:t xml:space="preserve">động, </w:t>
      </w:r>
      <w:r>
        <w:t xml:space="preserve">không </w:t>
      </w:r>
      <w:r>
        <w:t xml:space="preserve">biết </w:t>
      </w:r>
      <w:r>
        <w:t xml:space="preserve">nương </w:t>
      </w:r>
      <w:r>
        <w:t xml:space="preserve">tựa </w:t>
      </w:r>
      <w:r>
        <w:t xml:space="preserve">vào </w:t>
      </w:r>
      <w:r>
        <w:t xml:space="preserve">ai. </w:t>
      </w:r>
      <w:r>
        <w:rPr>
          <w:i/>
        </w:rPr>
        <w:t xml:space="preserve">Cảnh </w:t>
      </w:r>
      <w:r>
        <w:rPr>
          <w:i/>
        </w:rPr>
        <w:t xml:space="preserve">nhà </w:t>
      </w:r>
      <w:r>
        <w:rPr>
          <w:i/>
        </w:rPr>
        <w:t xml:space="preserve">neo </w:t>
      </w:r>
      <w:r>
        <w:t xml:space="preserve">đơn.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những </w:t>
      </w:r>
      <w:r>
        <w:t xml:space="preserve">gia </w:t>
      </w:r>
      <w:r>
        <w:t xml:space="preserve">đình </w:t>
      </w:r>
      <w:r>
        <w:rPr>
          <w:i/>
        </w:rPr>
        <w:t xml:space="preserve">neo </w:t>
      </w:r>
      <w:r>
        <w:rPr>
          <w:i/>
        </w:rPr>
        <w:t xml:space="preserve">đơn. </w:t>
      </w:r>
      <w:r>
        <w:br/>
      </w:r>
      <w:r>
        <w:rPr>
          <w:b/>
        </w:rPr>
        <w:t xml:space="preserve">nèo </w:t>
      </w:r>
      <w:r>
        <w:rPr>
          <w:i/>
        </w:rPr>
        <w:t xml:space="preserve">động từ </w:t>
      </w:r>
      <w:r>
        <w:t xml:space="preserve">(khẩu ngữ). </w:t>
      </w:r>
      <w:r>
        <w:rPr>
          <w:i/>
        </w:rPr>
        <w:t xml:space="preserve">Cố </w:t>
      </w:r>
      <w:r>
        <w:t xml:space="preserve">nài </w:t>
      </w:r>
      <w:r>
        <w:t xml:space="preserve">cho </w:t>
      </w:r>
      <w:r>
        <w:t xml:space="preserve">được. </w:t>
      </w:r>
      <w:r>
        <w:t xml:space="preserve">Nèo </w:t>
      </w:r>
      <w:r>
        <w:rPr>
          <w:i/>
        </w:rPr>
        <w:t xml:space="preserve">mẹ </w:t>
      </w:r>
      <w:r>
        <w:rPr>
          <w:i/>
        </w:rPr>
        <w:t xml:space="preserve">cho </w:t>
      </w:r>
      <w:r>
        <w:t xml:space="preserve">tiền. </w:t>
      </w:r>
      <w:r>
        <w:rPr>
          <w:i/>
        </w:rPr>
        <w:t xml:space="preserve">Vẫn </w:t>
      </w:r>
      <w:r>
        <w:t xml:space="preserve">còn </w:t>
      </w:r>
      <w:r>
        <w:t xml:space="preserve">nèo </w:t>
      </w:r>
      <w:r>
        <w:t xml:space="preserve">thêm </w:t>
      </w:r>
      <w:r>
        <w:rPr>
          <w:i/>
        </w:rPr>
        <w:t xml:space="preserve">mấy </w:t>
      </w:r>
      <w:r>
        <w:rPr>
          <w:i/>
        </w:rPr>
        <w:t xml:space="preserve">câu. </w:t>
      </w:r>
      <w:r>
        <w:br/>
      </w:r>
      <w:r>
        <w:rPr>
          <w:b/>
        </w:rPr>
        <w:t xml:space="preserve">nẻo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Lối </w:t>
      </w:r>
      <w:r>
        <w:t xml:space="preserve">đường </w:t>
      </w:r>
      <w:r>
        <w:t xml:space="preserve">đi </w:t>
      </w:r>
      <w:r>
        <w:t xml:space="preserve">về </w:t>
      </w:r>
      <w:r>
        <w:t xml:space="preserve">một </w:t>
      </w:r>
      <w:r>
        <w:t xml:space="preserve">phía </w:t>
      </w:r>
      <w:r>
        <w:t xml:space="preserve">nào </w:t>
      </w:r>
      <w:r>
        <w:t xml:space="preserve">đó. </w:t>
      </w:r>
      <w:r>
        <w:rPr>
          <w:i/>
        </w:rPr>
        <w:t xml:space="preserve">Chỉ </w:t>
      </w:r>
      <w:r>
        <w:rPr>
          <w:i/>
        </w:rPr>
        <w:t xml:space="preserve">nẻo </w:t>
      </w:r>
      <w:r>
        <w:rPr>
          <w:i/>
        </w:rPr>
        <w:t xml:space="preserve">đưa </w:t>
      </w:r>
      <w:r>
        <w:t xml:space="preserve">đường. </w:t>
      </w:r>
      <w:r>
        <w:t xml:space="preserve">Đi </w:t>
      </w:r>
      <w:r>
        <w:rPr>
          <w:i/>
        </w:rPr>
        <w:t xml:space="preserve">khắp </w:t>
      </w:r>
      <w:r>
        <w:rPr>
          <w:i/>
        </w:rPr>
        <w:t xml:space="preserve">các </w:t>
      </w:r>
      <w:r>
        <w:rPr>
          <w:i/>
        </w:rPr>
        <w:t xml:space="preserve">nẻo </w:t>
      </w:r>
      <w:r>
        <w:rPr>
          <w:i/>
        </w:rPr>
        <w:t xml:space="preserve">đường </w:t>
      </w:r>
      <w:r>
        <w:rPr>
          <w:i/>
        </w:rPr>
        <w:t xml:space="preserve">của </w:t>
      </w:r>
      <w:r>
        <w:rPr>
          <w:i/>
        </w:rPr>
        <w:t xml:space="preserve">đất </w:t>
      </w:r>
      <w:r>
        <w:t xml:space="preserve">nước. </w:t>
      </w:r>
      <w:r>
        <w:t xml:space="preserve">Ở </w:t>
      </w:r>
      <w:r>
        <w:t xml:space="preserve">chỗ </w:t>
      </w:r>
      <w:r>
        <w:rPr>
          <w:i/>
        </w:rPr>
        <w:t xml:space="preserve">khuất </w:t>
      </w:r>
      <w:r>
        <w:t xml:space="preserve">nẻo. </w:t>
      </w:r>
      <w:r>
        <w:rPr>
          <w:b/>
        </w:rPr>
        <w:t xml:space="preserve">2 </w:t>
      </w:r>
      <w:r>
        <w:t xml:space="preserve">(cũ). </w:t>
      </w:r>
      <w:r>
        <w:t xml:space="preserve">Lúc, </w:t>
      </w:r>
      <w:r>
        <w:t xml:space="preserve">thuở. </w:t>
      </w:r>
      <w:r>
        <w:t xml:space="preserve">Nẻo </w:t>
      </w:r>
      <w:r>
        <w:rPr>
          <w:i/>
        </w:rPr>
        <w:t xml:space="preserve">canh </w:t>
      </w:r>
      <w:r>
        <w:t xml:space="preserve">ba. </w:t>
      </w:r>
      <w:r>
        <w:t xml:space="preserve">Nẻo </w:t>
      </w:r>
      <w:r>
        <w:t xml:space="preserve">xưa. </w:t>
      </w:r>
      <w:r>
        <w:br/>
      </w:r>
      <w:r>
        <w:rPr>
          <w:b/>
        </w:rPr>
        <w:t xml:space="preserve">néo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Dụng </w:t>
      </w:r>
      <w:r>
        <w:t xml:space="preserve">cụ </w:t>
      </w:r>
      <w:r>
        <w:t xml:space="preserve">dùng </w:t>
      </w:r>
      <w:r>
        <w:t xml:space="preserve">để </w:t>
      </w:r>
      <w:r>
        <w:t xml:space="preserve">kẹp </w:t>
      </w:r>
      <w:r>
        <w:t xml:space="preserve">đon </w:t>
      </w:r>
      <w:r>
        <w:t xml:space="preserve">lúa </w:t>
      </w:r>
      <w:r>
        <w:t xml:space="preserve">đập </w:t>
      </w:r>
      <w:r>
        <w:t xml:space="preserve">lấy </w:t>
      </w:r>
      <w:r>
        <w:t xml:space="preserve">thóc, </w:t>
      </w:r>
      <w:r>
        <w:t xml:space="preserve">làm </w:t>
      </w:r>
      <w:r>
        <w:t xml:space="preserve">bằng </w:t>
      </w:r>
      <w:r>
        <w:t xml:space="preserve">hai </w:t>
      </w:r>
      <w:r>
        <w:t xml:space="preserve">đoạn </w:t>
      </w:r>
      <w:r>
        <w:t xml:space="preserve">tre </w:t>
      </w:r>
      <w:r>
        <w:t xml:space="preserve">hay </w:t>
      </w:r>
      <w:r>
        <w:t xml:space="preserve">gỗ </w:t>
      </w:r>
      <w:r>
        <w:t xml:space="preserve">nối </w:t>
      </w:r>
      <w:r>
        <w:t xml:space="preserve">với </w:t>
      </w:r>
      <w:r>
        <w:t xml:space="preserve">nhau </w:t>
      </w:r>
      <w:r>
        <w:t xml:space="preserve">bằng </w:t>
      </w:r>
      <w:r>
        <w:t xml:space="preserve">sợi </w:t>
      </w:r>
      <w:r>
        <w:t xml:space="preserve">dây </w:t>
      </w:r>
      <w:r>
        <w:t xml:space="preserve">bền. </w:t>
      </w:r>
      <w:r>
        <w:rPr>
          <w:i/>
        </w:rPr>
        <w:t xml:space="preserve">Tra </w:t>
      </w:r>
      <w:r>
        <w:rPr>
          <w:i/>
        </w:rPr>
        <w:t xml:space="preserve">lúa </w:t>
      </w:r>
      <w:r>
        <w:t xml:space="preserve">uào </w:t>
      </w:r>
      <w:r>
        <w:rPr>
          <w:i/>
        </w:rPr>
        <w:t xml:space="preserve">néo. </w:t>
      </w:r>
      <w:r>
        <w:rPr>
          <w:b/>
        </w:rPr>
        <w:t xml:space="preserve">2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vòng </w:t>
      </w:r>
      <w:r>
        <w:t xml:space="preserve">dây </w:t>
      </w:r>
      <w:r>
        <w:t xml:space="preserve">bền, </w:t>
      </w:r>
      <w:r>
        <w:t xml:space="preserve">chắc, </w:t>
      </w:r>
      <w:r>
        <w:t xml:space="preserve">lồng </w:t>
      </w:r>
      <w:r>
        <w:t xml:space="preserve">vào </w:t>
      </w:r>
      <w:r>
        <w:t xml:space="preserve">một </w:t>
      </w:r>
      <w:r>
        <w:t xml:space="preserve">đoạn </w:t>
      </w:r>
      <w:r>
        <w:t xml:space="preserve">tre </w:t>
      </w:r>
      <w:r>
        <w:t xml:space="preserve">hoặc </w:t>
      </w:r>
      <w:r>
        <w:t xml:space="preserve">gỗ, </w:t>
      </w:r>
      <w:r>
        <w:t xml:space="preserve">dùng </w:t>
      </w:r>
      <w:r>
        <w:t xml:space="preserve">để </w:t>
      </w:r>
      <w:r>
        <w:t xml:space="preserve">buộc </w:t>
      </w:r>
      <w:r>
        <w:t xml:space="preserve">xoắn </w:t>
      </w:r>
      <w:r>
        <w:t xml:space="preserve">chặt </w:t>
      </w:r>
      <w:r>
        <w:t xml:space="preserve">các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to, </w:t>
      </w:r>
      <w:r>
        <w:t xml:space="preserve">khó </w:t>
      </w:r>
      <w:r>
        <w:t xml:space="preserve">buộc </w:t>
      </w:r>
      <w:r>
        <w:t xml:space="preserve">bằng </w:t>
      </w:r>
      <w:r>
        <w:t xml:space="preserve">tay) </w:t>
      </w:r>
      <w:r>
        <w:t xml:space="preserve">vào </w:t>
      </w:r>
      <w:r>
        <w:t xml:space="preserve">với </w:t>
      </w:r>
      <w:r>
        <w:t xml:space="preserve">nhau. </w:t>
      </w:r>
      <w:r>
        <w:t xml:space="preserve">II </w:t>
      </w:r>
      <w:r>
        <w:t xml:space="preserve">động từ </w:t>
      </w:r>
      <w:r>
        <w:t xml:space="preserve">Buộc </w:t>
      </w:r>
      <w:r>
        <w:t xml:space="preserve">chặt, </w:t>
      </w:r>
      <w:r>
        <w:t xml:space="preserve">chằng </w:t>
      </w:r>
      <w:r>
        <w:t xml:space="preserve">chặt, </w:t>
      </w:r>
      <w:r>
        <w:t xml:space="preserve">thường </w:t>
      </w:r>
      <w:r>
        <w:t xml:space="preserve">bằng </w:t>
      </w:r>
      <w:r>
        <w:t xml:space="preserve">cái </w:t>
      </w:r>
      <w:r>
        <w:t xml:space="preserve">néo. </w:t>
      </w:r>
      <w:r>
        <w:rPr>
          <w:i/>
        </w:rPr>
        <w:t xml:space="preserve">Néo </w:t>
      </w:r>
      <w:r>
        <w:t xml:space="preserve">hai </w:t>
      </w:r>
      <w:r>
        <w:rPr>
          <w:i/>
        </w:rPr>
        <w:t xml:space="preserve">ba </w:t>
      </w:r>
      <w:r>
        <w:rPr>
          <w:i/>
        </w:rPr>
        <w:t xml:space="preserve">cây </w:t>
      </w:r>
      <w:r>
        <w:t xml:space="preserve">gỗ </w:t>
      </w:r>
      <w:r>
        <w:rPr>
          <w:i/>
        </w:rPr>
        <w:t xml:space="preserve">làm </w:t>
      </w:r>
      <w:r>
        <w:rPr>
          <w:i/>
        </w:rPr>
        <w:t xml:space="preserve">bề. </w:t>
      </w:r>
      <w:r>
        <w:t xml:space="preserve">Néo </w:t>
      </w:r>
      <w:r>
        <w:t xml:space="preserve">nhà </w:t>
      </w:r>
      <w:r>
        <w:t xml:space="preserve">chống </w:t>
      </w:r>
      <w:r>
        <w:t xml:space="preserve">bão. </w:t>
      </w:r>
      <w:r>
        <w:rPr>
          <w:i/>
        </w:rPr>
        <w:t xml:space="preserve">Già </w:t>
      </w:r>
      <w:r>
        <w:rPr>
          <w:i/>
        </w:rPr>
        <w:t xml:space="preserve">néo </w:t>
      </w:r>
      <w:r>
        <w:rPr>
          <w:i/>
        </w:rPr>
        <w:t xml:space="preserve">đứt </w:t>
      </w:r>
      <w:r>
        <w:rPr>
          <w:i/>
        </w:rPr>
        <w:t xml:space="preserve">dây*. </w:t>
      </w:r>
      <w:r>
        <w:br/>
      </w:r>
      <w:r>
        <w:rPr>
          <w:b/>
        </w:rPr>
        <w:t xml:space="preserve">neon </w:t>
      </w:r>
      <w:r>
        <w:rPr>
          <w:i/>
        </w:rPr>
        <w:t xml:space="preserve">danh từ </w:t>
      </w:r>
      <w:r>
        <w:t xml:space="preserve">Khí </w:t>
      </w:r>
      <w:r>
        <w:t xml:space="preserve">trơ </w:t>
      </w:r>
      <w:r>
        <w:t xml:space="preserve">không </w:t>
      </w:r>
      <w:r>
        <w:t xml:space="preserve">màu </w:t>
      </w:r>
      <w:r>
        <w:t xml:space="preserve">và </w:t>
      </w:r>
      <w:r>
        <w:t xml:space="preserve">không </w:t>
      </w:r>
      <w:r>
        <w:t xml:space="preserve">mùi, </w:t>
      </w:r>
      <w:r>
        <w:t xml:space="preserve">dùng </w:t>
      </w:r>
      <w:r>
        <w:t xml:space="preserve">trong </w:t>
      </w:r>
      <w:r>
        <w:t xml:space="preserve">kĩ </w:t>
      </w:r>
      <w:r>
        <w:t xml:space="preserve">thuật </w:t>
      </w:r>
      <w:r>
        <w:t xml:space="preserve">ánh </w:t>
      </w:r>
      <w:r>
        <w:t xml:space="preserve">sáng. </w:t>
      </w:r>
      <w:r>
        <w:t xml:space="preserve">Đèn </w:t>
      </w:r>
      <w:r>
        <w:t xml:space="preserve">neon. </w:t>
      </w:r>
      <w:r>
        <w:br/>
      </w:r>
      <w:r>
        <w:rPr>
          <w:b/>
        </w:rPr>
        <w:t xml:space="preserve">nép </w:t>
      </w:r>
      <w:r>
        <w:rPr>
          <w:i/>
        </w:rPr>
        <w:t xml:space="preserve">động từ </w:t>
      </w:r>
      <w:r>
        <w:t xml:space="preserve">Thu </w:t>
      </w:r>
      <w:r>
        <w:t xml:space="preserve">nhỏ </w:t>
      </w:r>
      <w:r>
        <w:t xml:space="preserve">mình </w:t>
      </w:r>
      <w:r>
        <w:t xml:space="preserve">lại </w:t>
      </w:r>
      <w:r>
        <w:t xml:space="preserve">và </w:t>
      </w:r>
      <w:r>
        <w:t xml:space="preserve">áp </w:t>
      </w:r>
      <w:r>
        <w:t xml:space="preserve">sát </w:t>
      </w:r>
      <w:r>
        <w:t xml:space="preserve">vào </w:t>
      </w:r>
      <w:r>
        <w:t xml:space="preserve">vật </w:t>
      </w:r>
      <w:r>
        <w:t xml:space="preserve">khác </w:t>
      </w:r>
      <w:r>
        <w:t xml:space="preserve">để </w:t>
      </w:r>
      <w:r>
        <w:t xml:space="preserve">tránh </w:t>
      </w:r>
      <w:r>
        <w:t xml:space="preserve">hoặc </w:t>
      </w:r>
      <w:r>
        <w:t xml:space="preserve">để </w:t>
      </w:r>
      <w:r>
        <w:t xml:space="preserve">được </w:t>
      </w:r>
      <w:r>
        <w:t xml:space="preserve">che </w:t>
      </w:r>
      <w:r>
        <w:t xml:space="preserve">chở. </w:t>
      </w:r>
      <w:r>
        <w:t xml:space="preserve">Nép </w:t>
      </w:r>
      <w:r>
        <w:t xml:space="preserve">mình </w:t>
      </w:r>
      <w:r>
        <w:rPr>
          <w:i/>
        </w:rPr>
        <w:t xml:space="preserve">sau </w:t>
      </w:r>
      <w:r>
        <w:rPr>
          <w:i/>
        </w:rPr>
        <w:t xml:space="preserve">cửa </w:t>
      </w:r>
      <w:r>
        <w:rPr>
          <w:i/>
        </w:rPr>
        <w:t xml:space="preserve">để </w:t>
      </w:r>
      <w:r>
        <w:rPr>
          <w:i/>
        </w:rPr>
        <w:t xml:space="preserve">trốn. </w:t>
      </w:r>
      <w:r>
        <w:t xml:space="preserve">Bé </w:t>
      </w:r>
      <w:r>
        <w:t xml:space="preserve">nép </w:t>
      </w:r>
      <w:r>
        <w:rPr>
          <w:i/>
        </w:rPr>
        <w:t xml:space="preserve">vào </w:t>
      </w:r>
      <w:r>
        <w:rPr>
          <w:i/>
        </w:rPr>
        <w:t xml:space="preserve">mẹ, </w:t>
      </w:r>
      <w:r>
        <w:rPr>
          <w:i/>
        </w:rPr>
        <w:t xml:space="preserve">sợ </w:t>
      </w:r>
      <w:r>
        <w:t xml:space="preserve">hãi. </w:t>
      </w:r>
      <w:r>
        <w:t xml:space="preserve">Đứng </w:t>
      </w:r>
      <w:r>
        <w:rPr>
          <w:i/>
        </w:rPr>
        <w:t xml:space="preserve">nép </w:t>
      </w:r>
      <w:r>
        <w:rPr>
          <w:i/>
        </w:rPr>
        <w:t xml:space="preserve">sang </w:t>
      </w:r>
      <w:r>
        <w:t xml:space="preserve">bên, </w:t>
      </w:r>
      <w:r>
        <w:t xml:space="preserve">nhường </w:t>
      </w:r>
      <w:r>
        <w:t xml:space="preserve">lối </w:t>
      </w:r>
      <w:r>
        <w:rPr>
          <w:i/>
        </w:rPr>
        <w:t xml:space="preserve">đi. </w:t>
      </w:r>
      <w:r>
        <w:t xml:space="preserve">nep </w:t>
      </w:r>
      <w:r>
        <w:t xml:space="preserve">I </w:t>
      </w:r>
      <w:r>
        <w:t xml:space="preserve">danh từ </w:t>
      </w:r>
      <w:r>
        <w:rPr>
          <w:b/>
        </w:rPr>
        <w:t xml:space="preserve">1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thanh </w:t>
      </w:r>
      <w:r>
        <w:t xml:space="preserve">dài, </w:t>
      </w:r>
      <w:r>
        <w:t xml:space="preserve">mỏng </w:t>
      </w:r>
      <w:r>
        <w:t xml:space="preserve">được </w:t>
      </w:r>
      <w:r>
        <w:t xml:space="preserve">đính </w:t>
      </w:r>
      <w:r>
        <w:t xml:space="preserve">thêm </w:t>
      </w:r>
      <w:r>
        <w:t xml:space="preserve">vào, </w:t>
      </w:r>
      <w:r>
        <w:t xml:space="preserve">thường </w:t>
      </w:r>
      <w:r>
        <w:t xml:space="preserve">ở </w:t>
      </w:r>
      <w:r>
        <w:t xml:space="preserve">mép, </w:t>
      </w:r>
      <w:r>
        <w:t xml:space="preserve">để </w:t>
      </w:r>
      <w:r>
        <w:t xml:space="preserve">giữ </w:t>
      </w:r>
      <w:r>
        <w:t xml:space="preserve">cho </w:t>
      </w:r>
      <w:r>
        <w:t xml:space="preserve">chắc. </w:t>
      </w:r>
      <w:r>
        <w:rPr>
          <w:i/>
        </w:rPr>
        <w:t xml:space="preserve">Nẹp </w:t>
      </w:r>
      <w:r>
        <w:rPr>
          <w:i/>
        </w:rPr>
        <w:t xml:space="preserve">phên. </w:t>
      </w:r>
      <w:r>
        <w:rPr>
          <w:i/>
        </w:rPr>
        <w:t xml:space="preserve">Hòm </w:t>
      </w:r>
      <w:r>
        <w:t xml:space="preserve">gỗ </w:t>
      </w:r>
      <w:r>
        <w:rPr>
          <w:i/>
        </w:rPr>
        <w:t xml:space="preserve">có </w:t>
      </w:r>
      <w:r>
        <w:rPr>
          <w:i/>
        </w:rPr>
        <w:t xml:space="preserve">nẹp </w:t>
      </w:r>
      <w:r>
        <w:t xml:space="preserve">sắt. </w:t>
      </w:r>
      <w:r>
        <w:t xml:space="preserve">Dùng </w:t>
      </w:r>
      <w:r>
        <w:rPr>
          <w:i/>
        </w:rPr>
        <w:t xml:space="preserve">nẹp </w:t>
      </w:r>
      <w:r>
        <w:rPr>
          <w:i/>
        </w:rPr>
        <w:t xml:space="preserve">cố </w:t>
      </w:r>
      <w:r>
        <w:rPr>
          <w:i/>
        </w:rPr>
        <w:t xml:space="preserve">định </w:t>
      </w:r>
      <w:r>
        <w:t xml:space="preserve">chỗ </w:t>
      </w:r>
      <w:r>
        <w:rPr>
          <w:i/>
        </w:rPr>
        <w:t xml:space="preserve">xương </w:t>
      </w:r>
      <w:r>
        <w:t xml:space="preserve">gẫy. </w:t>
      </w:r>
      <w:r>
        <w:rPr>
          <w:b/>
        </w:rPr>
        <w:t xml:space="preserve">2 </w:t>
      </w:r>
      <w:r>
        <w:t xml:space="preserve">Miếng </w:t>
      </w:r>
      <w:r>
        <w:t xml:space="preserve">vải </w:t>
      </w:r>
      <w:r>
        <w:t xml:space="preserve">dài, </w:t>
      </w:r>
      <w:r>
        <w:t xml:space="preserve">khâu </w:t>
      </w:r>
      <w:r>
        <w:t xml:space="preserve">giữ </w:t>
      </w:r>
      <w:r>
        <w:t xml:space="preserve">mép </w:t>
      </w:r>
      <w:r>
        <w:t xml:space="preserve">quần </w:t>
      </w:r>
      <w:r>
        <w:t xml:space="preserve">áo </w:t>
      </w:r>
      <w:r>
        <w:t xml:space="preserve">cho </w:t>
      </w:r>
      <w:r>
        <w:t xml:space="preserve">chắc </w:t>
      </w:r>
      <w:r>
        <w:t xml:space="preserve">hay </w:t>
      </w:r>
      <w:r>
        <w:t xml:space="preserve">để </w:t>
      </w:r>
      <w:r>
        <w:t xml:space="preserve">trang </w:t>
      </w:r>
      <w:r>
        <w:t xml:space="preserve">trí </w:t>
      </w:r>
      <w:r>
        <w:t xml:space="preserve">cho </w:t>
      </w:r>
      <w:r>
        <w:t xml:space="preserve">đẹp. </w:t>
      </w:r>
      <w:r>
        <w:rPr>
          <w:i/>
        </w:rPr>
        <w:t xml:space="preserve">Áo </w:t>
      </w:r>
      <w:r>
        <w:t xml:space="preserve">nẹp </w:t>
      </w:r>
      <w:r>
        <w:rPr>
          <w:i/>
        </w:rPr>
        <w:t xml:space="preserve">ngoài. </w:t>
      </w:r>
      <w:r>
        <w:t xml:space="preserve">Quần </w:t>
      </w:r>
      <w:r>
        <w:t xml:space="preserve">soóc </w:t>
      </w:r>
      <w:r>
        <w:rPr>
          <w:i/>
        </w:rPr>
        <w:t xml:space="preserve">đính </w:t>
      </w:r>
      <w:r>
        <w:t xml:space="preserve">nẹp </w:t>
      </w:r>
      <w:r>
        <w:rPr>
          <w:i/>
        </w:rPr>
        <w:t xml:space="preserve">đỏ. </w:t>
      </w:r>
      <w:r>
        <w:t xml:space="preserve">ll </w:t>
      </w:r>
      <w:r>
        <w:t xml:space="preserve">động từ </w:t>
      </w:r>
      <w:r>
        <w:t xml:space="preserve">Làm </w:t>
      </w:r>
      <w:r>
        <w:t xml:space="preserve">cho </w:t>
      </w:r>
      <w:r>
        <w:t xml:space="preserve">được </w:t>
      </w:r>
      <w:r>
        <w:t xml:space="preserve">giữ </w:t>
      </w:r>
      <w:r>
        <w:t xml:space="preserve">chắc </w:t>
      </w:r>
      <w:r>
        <w:t xml:space="preserve">bằng </w:t>
      </w:r>
      <w:r>
        <w:t xml:space="preserve">cái </w:t>
      </w:r>
      <w:r>
        <w:t xml:space="preserve">nẹp. </w:t>
      </w:r>
      <w:r>
        <w:t xml:space="preserve">Nẹp </w:t>
      </w:r>
      <w:r>
        <w:t xml:space="preserve">lại </w:t>
      </w:r>
      <w:r>
        <w:t xml:space="preserve">nét, </w:t>
      </w:r>
      <w:r>
        <w:t xml:space="preserve">danh từ </w:t>
      </w:r>
      <w:r>
        <w:rPr>
          <w:b/>
        </w:rPr>
        <w:t xml:space="preserve">1 </w:t>
      </w:r>
      <w:r>
        <w:t xml:space="preserve">Đường </w:t>
      </w:r>
      <w:r>
        <w:t xml:space="preserve">vạch </w:t>
      </w:r>
      <w:r>
        <w:t xml:space="preserve">bằng </w:t>
      </w:r>
      <w:r>
        <w:t xml:space="preserve">bút. </w:t>
      </w:r>
      <w:r>
        <w:t xml:space="preserve">Nét </w:t>
      </w:r>
      <w:r>
        <w:rPr>
          <w:i/>
        </w:rPr>
        <w:t xml:space="preserve">bút </w:t>
      </w:r>
      <w:r>
        <w:t xml:space="preserve">chì. </w:t>
      </w:r>
      <w:r>
        <w:t xml:space="preserve">Nét </w:t>
      </w:r>
      <w:r>
        <w:t xml:space="preserve">uỗ </w:t>
      </w:r>
      <w:r>
        <w:rPr>
          <w:i/>
        </w:rPr>
        <w:t xml:space="preserve">phác </w:t>
      </w:r>
      <w:r>
        <w:t xml:space="preserve">thảo. </w:t>
      </w:r>
      <w:r>
        <w:t xml:space="preserve">Một </w:t>
      </w:r>
      <w:r>
        <w:t xml:space="preserve">chữ </w:t>
      </w:r>
      <w:r>
        <w:t xml:space="preserve">Hán </w:t>
      </w:r>
      <w:r>
        <w:rPr>
          <w:i/>
        </w:rPr>
        <w:t xml:space="preserve">nhiều </w:t>
      </w:r>
      <w:r>
        <w:rPr>
          <w:i/>
        </w:rPr>
        <w:t xml:space="preserve">nét. </w:t>
      </w:r>
      <w:r>
        <w:rPr>
          <w:b/>
        </w:rPr>
        <w:t xml:space="preserve">2 </w:t>
      </w:r>
      <w:r>
        <w:t xml:space="preserve">Đường </w:t>
      </w:r>
      <w:r>
        <w:t xml:space="preserve">tạo </w:t>
      </w:r>
      <w:r>
        <w:t xml:space="preserve">nên </w:t>
      </w:r>
      <w:r>
        <w:t xml:space="preserve">hình </w:t>
      </w:r>
      <w:r>
        <w:t xml:space="preserve">dáng </w:t>
      </w:r>
      <w:r>
        <w:t xml:space="preserve">riêng, </w:t>
      </w:r>
      <w:r>
        <w:t xml:space="preserve">thường </w:t>
      </w:r>
      <w:r>
        <w:t xml:space="preserve">là </w:t>
      </w:r>
      <w:r>
        <w:t xml:space="preserve">hình </w:t>
      </w:r>
      <w:r>
        <w:t xml:space="preserve">dáng </w:t>
      </w:r>
      <w:r>
        <w:t xml:space="preserve">khuôn </w:t>
      </w:r>
      <w:r>
        <w:t xml:space="preserve">mặt. </w:t>
      </w:r>
      <w:r>
        <w:t xml:space="preserve">Nét </w:t>
      </w:r>
      <w:r>
        <w:t xml:space="preserve">lông </w:t>
      </w:r>
      <w:r>
        <w:rPr>
          <w:i/>
        </w:rPr>
        <w:t xml:space="preserve">mày </w:t>
      </w:r>
      <w:r>
        <w:rPr>
          <w:i/>
        </w:rPr>
        <w:t xml:space="preserve">đậm. </w:t>
      </w:r>
      <w:r>
        <w:t xml:space="preserve">Nét </w:t>
      </w:r>
      <w:r>
        <w:t xml:space="preserve">mặt </w:t>
      </w:r>
      <w:r>
        <w:rPr>
          <w:i/>
        </w:rPr>
        <w:t xml:space="preserve">hài </w:t>
      </w:r>
      <w:r>
        <w:rPr>
          <w:i/>
        </w:rPr>
        <w:t xml:space="preserve">hoà. </w:t>
      </w:r>
      <w:r>
        <w:t xml:space="preserve">Thành </w:t>
      </w:r>
      <w:r>
        <w:t xml:space="preserve">phố </w:t>
      </w:r>
      <w:r>
        <w:t xml:space="preserve">hiện </w:t>
      </w:r>
      <w:r>
        <w:t xml:space="preserve">lên </w:t>
      </w:r>
      <w:r>
        <w:t xml:space="preserve">rõ </w:t>
      </w:r>
      <w:r>
        <w:t xml:space="preserve">nét. </w:t>
      </w:r>
      <w:r>
        <w:t xml:space="preserve">Hình </w:t>
      </w:r>
      <w:r>
        <w:rPr>
          <w:i/>
        </w:rPr>
        <w:t xml:space="preserve">ảnh </w:t>
      </w:r>
      <w:r>
        <w:t xml:space="preserve">đậm </w:t>
      </w:r>
      <w:r>
        <w:t xml:space="preserve">nét </w:t>
      </w:r>
      <w:r>
        <w:t xml:space="preserve">(bóng (nghĩa bóng)). </w:t>
      </w:r>
      <w:r>
        <w:rPr>
          <w:b/>
        </w:rPr>
        <w:t xml:space="preserve">3 </w:t>
      </w:r>
      <w:r>
        <w:t xml:space="preserve">Biểu </w:t>
      </w:r>
      <w:r>
        <w:t xml:space="preserve">hiện </w:t>
      </w:r>
      <w:r>
        <w:t xml:space="preserve">của </w:t>
      </w:r>
      <w:r>
        <w:t xml:space="preserve">tình </w:t>
      </w:r>
      <w:r>
        <w:t xml:space="preserve">cảm, </w:t>
      </w:r>
      <w:r>
        <w:t xml:space="preserve">cảm </w:t>
      </w:r>
      <w:r>
        <w:t xml:space="preserve">xúc, </w:t>
      </w:r>
      <w:r>
        <w:t xml:space="preserve">tính </w:t>
      </w:r>
      <w:r>
        <w:t xml:space="preserve">cách </w:t>
      </w:r>
      <w:r>
        <w:t xml:space="preserve">con </w:t>
      </w:r>
      <w:r>
        <w:t xml:space="preserve">người </w:t>
      </w:r>
      <w:r>
        <w:t xml:space="preserve">bằng </w:t>
      </w:r>
      <w:r>
        <w:t xml:space="preserve">những </w:t>
      </w:r>
      <w:r>
        <w:t xml:space="preserve">nét </w:t>
      </w:r>
      <w:r>
        <w:t xml:space="preserve">trên </w:t>
      </w:r>
      <w:r>
        <w:t xml:space="preserve">mặt; </w:t>
      </w:r>
      <w:r>
        <w:t xml:space="preserve">vẻ. </w:t>
      </w:r>
      <w:r>
        <w:t xml:space="preserve">Nét </w:t>
      </w:r>
      <w:r>
        <w:rPr>
          <w:i/>
        </w:rPr>
        <w:t xml:space="preserve">mặt </w:t>
      </w:r>
      <w:r>
        <w:rPr>
          <w:i/>
        </w:rPr>
        <w:t xml:space="preserve">cương </w:t>
      </w:r>
      <w:r>
        <w:rPr>
          <w:i/>
        </w:rPr>
        <w:t xml:space="preserve">quyết. </w:t>
      </w:r>
      <w:r>
        <w:rPr>
          <w:b/>
        </w:rPr>
        <w:t xml:space="preserve">4 </w:t>
      </w:r>
      <w:r>
        <w:t xml:space="preserve">Điểm </w:t>
      </w:r>
      <w:r>
        <w:t xml:space="preserve">cơ </w:t>
      </w:r>
      <w:r>
        <w:t xml:space="preserve">bản </w:t>
      </w:r>
      <w:r>
        <w:t xml:space="preserve">tạo </w:t>
      </w:r>
      <w:r>
        <w:t xml:space="preserve">nên, </w:t>
      </w:r>
      <w:r>
        <w:t xml:space="preserve">khắc </w:t>
      </w:r>
      <w:r>
        <w:t xml:space="preserve">hoạ </w:t>
      </w:r>
      <w:r>
        <w:t xml:space="preserve">nên </w:t>
      </w:r>
      <w:r>
        <w:t xml:space="preserve">cái </w:t>
      </w:r>
      <w:r>
        <w:t xml:space="preserve">chung. </w:t>
      </w:r>
      <w:r>
        <w:t xml:space="preserve">Nét </w:t>
      </w:r>
      <w:r>
        <w:t xml:space="preserve">chính </w:t>
      </w:r>
      <w:r>
        <w:rPr>
          <w:i/>
        </w:rPr>
        <w:t xml:space="preserve">của </w:t>
      </w:r>
      <w:r>
        <w:rPr>
          <w:i/>
        </w:rPr>
        <w:t xml:space="preserve">tác </w:t>
      </w:r>
      <w:r>
        <w:t xml:space="preserve">phẩm. </w:t>
      </w:r>
      <w:r>
        <w:t xml:space="preserve">Vài </w:t>
      </w:r>
      <w:r>
        <w:t xml:space="preserve">nét </w:t>
      </w:r>
      <w:r>
        <w:t xml:space="preserve">uễ </w:t>
      </w:r>
      <w:r>
        <w:rPr>
          <w:i/>
        </w:rPr>
        <w:t xml:space="preserve">tình </w:t>
      </w:r>
      <w:r>
        <w:rPr>
          <w:i/>
        </w:rPr>
        <w:t xml:space="preserve">hình. </w:t>
      </w:r>
      <w:r>
        <w:t xml:space="preserve">Nét </w:t>
      </w:r>
      <w:r>
        <w:rPr>
          <w:i/>
        </w:rPr>
        <w:t xml:space="preserve">nối </w:t>
      </w:r>
      <w:r>
        <w:t xml:space="preserve">bật. </w:t>
      </w:r>
      <w:r>
        <w:br/>
      </w:r>
      <w:r>
        <w:rPr>
          <w:b/>
        </w:rPr>
        <w:t xml:space="preserve">nét; </w:t>
      </w:r>
      <w:r>
        <w:rPr>
          <w:i/>
        </w:rPr>
        <w:t xml:space="preserve">tính từ </w:t>
      </w:r>
      <w:r>
        <w:t xml:space="preserve">(khẩu ngữ). </w:t>
      </w:r>
      <w:r>
        <w:t xml:space="preserve">Có </w:t>
      </w:r>
      <w:r>
        <w:t xml:space="preserve">đường </w:t>
      </w:r>
      <w:r>
        <w:t xml:space="preserve">nét </w:t>
      </w:r>
      <w:r>
        <w:t xml:space="preserve">hay </w:t>
      </w:r>
      <w:r>
        <w:t xml:space="preserve">âm </w:t>
      </w:r>
      <w:r>
        <w:t xml:space="preserve">thanh </w:t>
      </w:r>
      <w:r>
        <w:t xml:space="preserve">phân </w:t>
      </w:r>
      <w:r>
        <w:t xml:space="preserve">biệt </w:t>
      </w:r>
      <w:r>
        <w:t xml:space="preserve">rất </w:t>
      </w:r>
      <w:r>
        <w:t xml:space="preserve">rõ. </w:t>
      </w:r>
      <w:r>
        <w:t xml:space="preserve">Bức </w:t>
      </w:r>
      <w:r>
        <w:rPr>
          <w:i/>
        </w:rPr>
        <w:t xml:space="preserve">ảnh </w:t>
      </w:r>
      <w:r>
        <w:t xml:space="preserve">rất </w:t>
      </w:r>
      <w:r>
        <w:t xml:space="preserve">nét. </w:t>
      </w:r>
      <w:r>
        <w:t xml:space="preserve">Tiếng </w:t>
      </w:r>
      <w:r>
        <w:t xml:space="preserve">đài </w:t>
      </w:r>
      <w:r>
        <w:rPr>
          <w:i/>
        </w:rPr>
        <w:t xml:space="preserve">nghe </w:t>
      </w:r>
      <w:r>
        <w:rPr>
          <w:i/>
        </w:rPr>
        <w:t xml:space="preserve">nét. </w:t>
      </w:r>
      <w:r>
        <w:br/>
      </w:r>
      <w:r>
        <w:rPr>
          <w:b/>
        </w:rPr>
        <w:t xml:space="preserve">nẹt </w:t>
      </w:r>
      <w:r>
        <w:rPr>
          <w:i/>
        </w:rPr>
        <w:t xml:space="preserve">động từ </w:t>
      </w:r>
      <w:r>
        <w:t xml:space="preserve">(khẩu ngữ). </w:t>
      </w:r>
      <w:r>
        <w:rPr>
          <w:b/>
        </w:rPr>
        <w:t xml:space="preserve">1 </w:t>
      </w:r>
      <w:r>
        <w:t xml:space="preserve">Quát </w:t>
      </w:r>
      <w:r>
        <w:t xml:space="preserve">nạt, </w:t>
      </w:r>
      <w:r>
        <w:t xml:space="preserve">răn </w:t>
      </w:r>
      <w:r>
        <w:t xml:space="preserve">đe. </w:t>
      </w:r>
      <w:r>
        <w:t xml:space="preserve">Bị </w:t>
      </w:r>
      <w:r>
        <w:t xml:space="preserve">nẹt </w:t>
      </w:r>
      <w:r>
        <w:t xml:space="preserve">một </w:t>
      </w:r>
      <w:r>
        <w:t xml:space="preserve">trận. </w:t>
      </w:r>
      <w:r>
        <w:rPr>
          <w:b/>
        </w:rPr>
        <w:t xml:space="preserve">2 </w:t>
      </w:r>
      <w:r>
        <w:t xml:space="preserve">(ít dùng). </w:t>
      </w:r>
      <w:r>
        <w:t xml:space="preserve">Đánh. </w:t>
      </w:r>
      <w:r>
        <w:t xml:space="preserve">Nẹt </w:t>
      </w:r>
      <w:r>
        <w:t xml:space="preserve">cho </w:t>
      </w:r>
      <w:r>
        <w:t xml:space="preserve">mấy </w:t>
      </w:r>
      <w:r>
        <w:t xml:space="preserve">roi. </w:t>
      </w:r>
      <w:r>
        <w:br/>
      </w:r>
      <w:r>
        <w:rPr>
          <w:b/>
        </w:rPr>
        <w:t xml:space="preserve">neuron </w:t>
      </w:r>
      <w:r>
        <w:rPr>
          <w:i/>
        </w:rPr>
        <w:t xml:space="preserve">cũng viết </w:t>
      </w:r>
      <w:r>
        <w:t xml:space="preserve">nơron. </w:t>
      </w:r>
      <w:r>
        <w:t xml:space="preserve">danh từ </w:t>
      </w:r>
      <w:r>
        <w:t xml:space="preserve">Tế </w:t>
      </w:r>
      <w:r>
        <w:t xml:space="preserve">bào </w:t>
      </w:r>
      <w:r>
        <w:t xml:space="preserve">thần </w:t>
      </w:r>
      <w:r>
        <w:t xml:space="preserve">kinh. </w:t>
      </w:r>
      <w:r>
        <w:br/>
      </w:r>
      <w:r>
        <w:rPr>
          <w:b/>
        </w:rPr>
        <w:t xml:space="preserve">neutron </w:t>
      </w:r>
      <w:r>
        <w:rPr>
          <w:i/>
        </w:rPr>
        <w:t xml:space="preserve">cũng viết </w:t>
      </w:r>
      <w:r>
        <w:t xml:space="preserve">nơtron. </w:t>
      </w:r>
      <w:r>
        <w:t xml:space="preserve">danh từ </w:t>
      </w:r>
      <w:r>
        <w:t xml:space="preserve">Hạt </w:t>
      </w:r>
      <w:r>
        <w:t xml:space="preserve">cơ </w:t>
      </w:r>
      <w:r>
        <w:t xml:space="preserve">bản, </w:t>
      </w:r>
      <w:r>
        <w:t xml:space="preserve">thành </w:t>
      </w:r>
      <w:r>
        <w:t xml:space="preserve">phần </w:t>
      </w:r>
      <w:r>
        <w:t xml:space="preserve">cấu </w:t>
      </w:r>
      <w:r>
        <w:t xml:space="preserve">tạo </w:t>
      </w:r>
      <w:r>
        <w:t xml:space="preserve">nên </w:t>
      </w:r>
      <w:r>
        <w:t xml:space="preserve">hạt </w:t>
      </w:r>
      <w:r>
        <w:t xml:space="preserve">nhân </w:t>
      </w:r>
      <w:r>
        <w:t xml:space="preserve">nguyên </w:t>
      </w:r>
      <w:r>
        <w:t xml:space="preserve">tử, </w:t>
      </w:r>
      <w:r>
        <w:t xml:space="preserve">bền, </w:t>
      </w:r>
      <w:r>
        <w:t xml:space="preserve">không </w:t>
      </w:r>
      <w:r>
        <w:t xml:space="preserve">mang </w:t>
      </w:r>
      <w:r>
        <w:t xml:space="preserve">điện, </w:t>
      </w:r>
      <w:r>
        <w:t xml:space="preserve">có </w:t>
      </w:r>
      <w:r>
        <w:t xml:space="preserve">khối </w:t>
      </w:r>
      <w:r>
        <w:t xml:space="preserve">lượng </w:t>
      </w:r>
      <w:r>
        <w:t xml:space="preserve">bằng </w:t>
      </w:r>
      <w:r>
        <w:rPr>
          <w:b/>
        </w:rPr>
        <w:t xml:space="preserve">1 </w:t>
      </w:r>
      <w:r>
        <w:t xml:space="preserve">838 </w:t>
      </w:r>
      <w:r>
        <w:t xml:space="preserve">lần </w:t>
      </w:r>
      <w:r>
        <w:t xml:space="preserve">khối </w:t>
      </w:r>
      <w:r>
        <w:t xml:space="preserve">lượng </w:t>
      </w:r>
      <w:r>
        <w:t xml:space="preserve">electron. </w:t>
      </w:r>
      <w:r>
        <w:br/>
      </w:r>
      <w:r>
        <w:rPr>
          <w:b/>
        </w:rPr>
        <w:t xml:space="preserve">newton </w:t>
      </w:r>
      <w:r>
        <w:rPr>
          <w:i/>
        </w:rPr>
        <w:t xml:space="preserve">cũng viết </w:t>
      </w:r>
      <w:r>
        <w:t xml:space="preserve">niutơn. </w:t>
      </w:r>
      <w:r>
        <w:t xml:space="preserve">danh từ </w:t>
      </w:r>
      <w:r>
        <w:t xml:space="preserve">Đơn </w:t>
      </w:r>
      <w:r>
        <w:t xml:space="preserve">vị </w:t>
      </w:r>
      <w:r>
        <w:t xml:space="preserve">đo </w:t>
      </w:r>
      <w:r>
        <w:t xml:space="preserve">lực </w:t>
      </w:r>
      <w:r>
        <w:t xml:space="preserve">của </w:t>
      </w:r>
      <w:r>
        <w:t xml:space="preserve">hệ </w:t>
      </w:r>
      <w:r>
        <w:t xml:space="preserve">đơn </w:t>
      </w:r>
      <w:r>
        <w:t xml:space="preserve">vị </w:t>
      </w:r>
      <w:r>
        <w:t xml:space="preserve">quốc </w:t>
      </w:r>
      <w:r>
        <w:t xml:space="preserve">tế </w:t>
      </w:r>
      <w:r>
        <w:t xml:space="preserve">SI, </w:t>
      </w:r>
      <w:r>
        <w:t xml:space="preserve">bằng </w:t>
      </w:r>
      <w:r>
        <w:t xml:space="preserve">lực </w:t>
      </w:r>
      <w:r>
        <w:t xml:space="preserve">gây </w:t>
      </w:r>
      <w:r>
        <w:t xml:space="preserve">ra </w:t>
      </w:r>
      <w:r>
        <w:t xml:space="preserve">cho </w:t>
      </w:r>
      <w:r>
        <w:t xml:space="preserve">một </w:t>
      </w:r>
      <w:r>
        <w:t xml:space="preserve">vật </w:t>
      </w:r>
      <w:r>
        <w:t xml:space="preserve">có </w:t>
      </w:r>
      <w:r>
        <w:t xml:space="preserve">khối </w:t>
      </w:r>
      <w:r>
        <w:t xml:space="preserve">lượng </w:t>
      </w:r>
      <w:r>
        <w:rPr>
          <w:b/>
        </w:rPr>
        <w:t xml:space="preserve">1 </w:t>
      </w:r>
      <w:r>
        <w:t xml:space="preserve">klogram </w:t>
      </w:r>
      <w:r>
        <w:t xml:space="preserve">gia </w:t>
      </w:r>
      <w:r>
        <w:t xml:space="preserve">tốc </w:t>
      </w:r>
      <w:r>
        <w:rPr>
          <w:b/>
        </w:rPr>
        <w:t xml:space="preserve">1 </w:t>
      </w:r>
      <w:r>
        <w:t xml:space="preserve">mét </w:t>
      </w:r>
      <w:r>
        <w:t xml:space="preserve">trên </w:t>
      </w:r>
      <w:r>
        <w:t xml:space="preserve">giây </w:t>
      </w:r>
      <w:r>
        <w:t xml:space="preserve">bình </w:t>
      </w:r>
      <w:r>
        <w:t xml:space="preserve">phương. </w:t>
      </w:r>
      <w:r>
        <w:br/>
      </w:r>
      <w:r>
        <w:rPr>
          <w:b/>
        </w:rPr>
        <w:t xml:space="preserve">nê </w:t>
      </w:r>
      <w:r>
        <w:rPr>
          <w:i/>
        </w:rPr>
        <w:t xml:space="preserve">danh từ </w:t>
      </w:r>
      <w:r>
        <w:t xml:space="preserve">Cây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na, </w:t>
      </w:r>
      <w:r>
        <w:t xml:space="preserve">quả </w:t>
      </w:r>
      <w:r>
        <w:t xml:space="preserve">giống </w:t>
      </w:r>
      <w:r>
        <w:t xml:space="preserve">quả </w:t>
      </w:r>
      <w:r>
        <w:t xml:space="preserve">na </w:t>
      </w:r>
      <w:r>
        <w:t xml:space="preserve">nhưng </w:t>
      </w:r>
      <w:r>
        <w:t xml:space="preserve">vỏ </w:t>
      </w:r>
      <w:r>
        <w:t xml:space="preserve">nhẫn, </w:t>
      </w:r>
      <w:r>
        <w:t xml:space="preserve">không </w:t>
      </w:r>
      <w:r>
        <w:t xml:space="preserve">có </w:t>
      </w:r>
      <w:r>
        <w:t xml:space="preserve">mắt,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"nê-ông” </w:t>
      </w:r>
      <w:r>
        <w:rPr>
          <w:i/>
        </w:rPr>
        <w:t xml:space="preserve">xem </w:t>
      </w:r>
      <w:r>
        <w:rPr>
          <w:i/>
        </w:rPr>
        <w:t xml:space="preserve">neon. </w:t>
      </w:r>
      <w:r>
        <w:br/>
      </w:r>
      <w:r>
        <w:rPr>
          <w:b/>
        </w:rPr>
        <w:t xml:space="preserve">nổ, </w:t>
      </w:r>
      <w:r>
        <w:rPr>
          <w:i/>
        </w:rPr>
        <w:t xml:space="preserve">danh từ </w:t>
      </w:r>
      <w:r>
        <w:t xml:space="preserve">Sân </w:t>
      </w:r>
      <w:r>
        <w:t xml:space="preserve">làm </w:t>
      </w:r>
      <w:r>
        <w:t xml:space="preserve">muối </w:t>
      </w:r>
      <w:r>
        <w:t xml:space="preserve">chia </w:t>
      </w:r>
      <w:r>
        <w:t xml:space="preserve">thành </w:t>
      </w:r>
      <w:r>
        <w:t xml:space="preserve">nhiều </w:t>
      </w:r>
      <w:r>
        <w:t xml:space="preserve">ô </w:t>
      </w:r>
      <w:r>
        <w:t xml:space="preserve">đựng </w:t>
      </w:r>
      <w:r>
        <w:t xml:space="preserve">nước </w:t>
      </w:r>
      <w:r>
        <w:t xml:space="preserve">chạt </w:t>
      </w:r>
      <w:r>
        <w:t xml:space="preserve">để </w:t>
      </w:r>
      <w:r>
        <w:t xml:space="preserve">phơi </w:t>
      </w:r>
      <w:r>
        <w:t xml:space="preserve">cho </w:t>
      </w:r>
      <w:r>
        <w:t xml:space="preserve">muối </w:t>
      </w:r>
      <w:r>
        <w:t xml:space="preserve">kết </w:t>
      </w:r>
      <w:r>
        <w:t xml:space="preserve">tỉnh. </w:t>
      </w:r>
      <w:r>
        <w:br/>
      </w:r>
      <w:r>
        <w:rPr>
          <w:b/>
        </w:rPr>
        <w:t xml:space="preserve">nổ, </w:t>
      </w:r>
      <w:r>
        <w:rPr>
          <w:i/>
        </w:rPr>
        <w:t xml:space="preserve">động từ </w:t>
      </w:r>
      <w:r>
        <w:t xml:space="preserve">(ít dùng). </w:t>
      </w:r>
      <w:r>
        <w:t xml:space="preserve">Phù. </w:t>
      </w:r>
      <w:r>
        <w:t xml:space="preserve">Chân </w:t>
      </w:r>
      <w:r>
        <w:rPr>
          <w:i/>
        </w:rPr>
        <w:t xml:space="preserve">bị </w:t>
      </w:r>
      <w:r>
        <w:t xml:space="preserve">nê. </w:t>
      </w:r>
      <w:r>
        <w:br/>
      </w:r>
      <w:r>
        <w:rPr>
          <w:b/>
        </w:rPr>
        <w:t xml:space="preserve">nể, </w:t>
      </w:r>
      <w:r>
        <w:rPr>
          <w:i/>
        </w:rPr>
        <w:t xml:space="preserve">động từ </w:t>
      </w:r>
      <w:r>
        <w:t xml:space="preserve">Xoa, </w:t>
      </w:r>
      <w:r>
        <w:t xml:space="preserve">miết </w:t>
      </w:r>
      <w:r>
        <w:t xml:space="preserve">vữa </w:t>
      </w:r>
      <w:r>
        <w:t xml:space="preserve">cho </w:t>
      </w:r>
      <w:r>
        <w:t xml:space="preserve">nhãn. </w:t>
      </w:r>
      <w:r>
        <w:rPr>
          <w:i/>
        </w:rPr>
        <w:t xml:space="preserve">Trộn </w:t>
      </w:r>
      <w:r>
        <w:rPr>
          <w:i/>
        </w:rPr>
        <w:t xml:space="preserve">uữa </w:t>
      </w:r>
      <w:r>
        <w:t xml:space="preserve">nễê </w:t>
      </w:r>
      <w:r>
        <w:t xml:space="preserve">tường. </w:t>
      </w:r>
      <w:r>
        <w:br/>
      </w:r>
      <w:r>
        <w:rPr>
          <w:b/>
        </w:rPr>
        <w:t xml:space="preserve">nể,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Quản, </w:t>
      </w:r>
      <w:r>
        <w:t xml:space="preserve">ngại. </w:t>
      </w:r>
      <w:r>
        <w:t xml:space="preserve">Không </w:t>
      </w:r>
      <w:r>
        <w:t xml:space="preserve">nề </w:t>
      </w:r>
      <w:r>
        <w:rPr>
          <w:i/>
        </w:rPr>
        <w:t xml:space="preserve">nguy </w:t>
      </w:r>
      <w:r>
        <w:t xml:space="preserve">hiểm. </w:t>
      </w:r>
      <w:r>
        <w:t xml:space="preserve">Yêu </w:t>
      </w:r>
      <w:r>
        <w:rPr>
          <w:i/>
        </w:rPr>
        <w:t xml:space="preserve">nhau </w:t>
      </w:r>
      <w:r>
        <w:t xml:space="preserve">vạn </w:t>
      </w:r>
      <w:r>
        <w:t xml:space="preserve">sự </w:t>
      </w:r>
      <w:r>
        <w:t xml:space="preserve">chăng </w:t>
      </w:r>
      <w:r>
        <w:t xml:space="preserve">nê... </w:t>
      </w:r>
      <w:r>
        <w:t xml:space="preserve">(ca dao).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hà </w:t>
      </w:r>
      <w:r>
        <w:rPr>
          <w:i/>
        </w:rPr>
        <w:t xml:space="preserve">động từ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Quản </w:t>
      </w:r>
      <w:r>
        <w:t xml:space="preserve">ngại. </w:t>
      </w:r>
      <w:r>
        <w:t xml:space="preserve">Chẳng </w:t>
      </w:r>
      <w:r>
        <w:rPr>
          <w:i/>
        </w:rPr>
        <w:t xml:space="preserve">nê </w:t>
      </w:r>
      <w:r>
        <w:t xml:space="preserve">hà </w:t>
      </w:r>
      <w:r>
        <w:t xml:space="preserve">uiệc </w:t>
      </w:r>
      <w:r>
        <w:rPr>
          <w:i/>
        </w:rPr>
        <w:t xml:space="preserve">gì. </w:t>
      </w:r>
      <w:r>
        <w:br w:type="page"/>
      </w:r>
      <w:r>
        <w:rPr>
          <w:b/>
        </w:rPr>
        <w:t xml:space="preserve">nê </w:t>
      </w:r>
      <w:r>
        <w:rPr>
          <w:b/>
        </w:rPr>
        <w:t xml:space="preserve">nêp </w:t>
      </w:r>
      <w:r>
        <w:rPr>
          <w:i/>
        </w:rPr>
        <w:t xml:space="preserve">xem </w:t>
      </w:r>
      <w:r>
        <w:t xml:space="preserve">nôn </w:t>
      </w:r>
      <w:r>
        <w:t xml:space="preserve">nếp. </w:t>
      </w:r>
      <w:r>
        <w:br/>
      </w:r>
      <w:r>
        <w:rPr>
          <w:b/>
        </w:rPr>
        <w:t xml:space="preserve">nể </w:t>
      </w:r>
      <w:r>
        <w:rPr>
          <w:i/>
        </w:rPr>
        <w:t xml:space="preserve">động từ </w:t>
      </w:r>
      <w:r>
        <w:t xml:space="preserve">Cảm </w:t>
      </w:r>
      <w:r>
        <w:t xml:space="preserve">thấy </w:t>
      </w:r>
      <w:r>
        <w:t xml:space="preserve">khó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trái </w:t>
      </w:r>
      <w:r>
        <w:t xml:space="preserve">ý, </w:t>
      </w:r>
      <w:r>
        <w:t xml:space="preserve">làm </w:t>
      </w:r>
      <w:r>
        <w:t xml:space="preserve">mất </w:t>
      </w:r>
      <w:r>
        <w:t xml:space="preserve">lòng, </w:t>
      </w:r>
      <w:r>
        <w:t xml:space="preserve">thường </w:t>
      </w:r>
      <w:r>
        <w:t xml:space="preserve">vì </w:t>
      </w:r>
      <w:r>
        <w:t xml:space="preserve">tôn </w:t>
      </w:r>
      <w:r>
        <w:t xml:space="preserve">trọng. </w:t>
      </w:r>
      <w:r>
        <w:t xml:space="preserve">Nế </w:t>
      </w:r>
      <w:r>
        <w:rPr>
          <w:i/>
        </w:rPr>
        <w:t xml:space="preserve">bạn. </w:t>
      </w:r>
      <w:r>
        <w:t xml:space="preserve">Nể </w:t>
      </w:r>
      <w:r>
        <w:t xml:space="preserve">lời </w:t>
      </w:r>
      <w:r>
        <w:t xml:space="preserve">phải </w:t>
      </w:r>
      <w:r>
        <w:t xml:space="preserve">đi. </w:t>
      </w:r>
      <w:r>
        <w:t xml:space="preserve">Nhờ </w:t>
      </w:r>
      <w:r>
        <w:t xml:space="preserve">uả </w:t>
      </w:r>
      <w:r>
        <w:rPr>
          <w:i/>
        </w:rPr>
        <w:t xml:space="preserve">nhiều </w:t>
      </w:r>
      <w:r>
        <w:t xml:space="preserve">sinh </w:t>
      </w:r>
      <w:r>
        <w:rPr>
          <w:i/>
        </w:rPr>
        <w:t xml:space="preserve">nể. </w:t>
      </w:r>
      <w:r>
        <w:t xml:space="preserve">nể </w:t>
      </w:r>
      <w:r>
        <w:t xml:space="preserve">mặt </w:t>
      </w:r>
      <w:r>
        <w:t xml:space="preserve">động từ </w:t>
      </w:r>
      <w:r>
        <w:t xml:space="preserve">(khẩu ngữ). </w:t>
      </w:r>
      <w:r>
        <w:t xml:space="preserve">Như </w:t>
      </w:r>
      <w:r>
        <w:t xml:space="preserve">nể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Phải </w:t>
      </w:r>
      <w:r>
        <w:rPr>
          <w:i/>
        </w:rPr>
        <w:t xml:space="preserve">nể </w:t>
      </w:r>
      <w:r>
        <w:rPr>
          <w:i/>
        </w:rPr>
        <w:t xml:space="preserve">mặt </w:t>
      </w:r>
      <w:r>
        <w:t xml:space="preserve">nhau </w:t>
      </w:r>
      <w:r>
        <w:t xml:space="preserve">một </w:t>
      </w:r>
      <w:r>
        <w:rPr>
          <w:i/>
        </w:rPr>
        <w:t xml:space="preserve">chút.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nả </w:t>
      </w:r>
      <w:r>
        <w:rPr>
          <w:i/>
        </w:rPr>
        <w:t xml:space="preserve">động từ </w:t>
      </w:r>
      <w:r>
        <w:t xml:space="preserve">(khẩu ngữ). </w:t>
      </w:r>
      <w:r>
        <w:t xml:space="preserve">Nể </w:t>
      </w:r>
      <w:r>
        <w:t xml:space="preserve">nang.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nang </w:t>
      </w:r>
      <w:r>
        <w:rPr>
          <w:i/>
        </w:rPr>
        <w:t xml:space="preserve">động từ </w:t>
      </w:r>
      <w:r>
        <w:t xml:space="preserve">Nếể </w:t>
      </w:r>
      <w:r>
        <w:t xml:space="preserve">không </w:t>
      </w:r>
      <w:r>
        <w:t xml:space="preserve">dám </w:t>
      </w:r>
      <w:r>
        <w:t xml:space="preserve">nói </w:t>
      </w:r>
      <w:r>
        <w:t xml:space="preserve">thẳng </w:t>
      </w:r>
      <w:r>
        <w:t xml:space="preserve">sự </w:t>
      </w:r>
      <w:r>
        <w:t xml:space="preserve">thật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Nể </w:t>
      </w:r>
      <w:r>
        <w:t xml:space="preserve">nang </w:t>
      </w:r>
      <w:r>
        <w:rPr>
          <w:i/>
        </w:rPr>
        <w:t xml:space="preserve">không </w:t>
      </w:r>
      <w:r>
        <w:rPr>
          <w:i/>
        </w:rPr>
        <w:t xml:space="preserve">dám </w:t>
      </w:r>
      <w:r>
        <w:t xml:space="preserve">nói. </w:t>
      </w:r>
      <w:r>
        <w:t xml:space="preserve">Chả </w:t>
      </w:r>
      <w:r>
        <w:t xml:space="preserve">nể </w:t>
      </w:r>
      <w:r>
        <w:t xml:space="preserve">nang </w:t>
      </w:r>
      <w:r>
        <w:t xml:space="preserve">gì </w:t>
      </w:r>
      <w:r>
        <w:t xml:space="preserve">ai. </w:t>
      </w:r>
      <w:r>
        <w:t xml:space="preserve">Vạch </w:t>
      </w:r>
      <w:r>
        <w:t xml:space="preserve">trần </w:t>
      </w:r>
      <w:r>
        <w:t xml:space="preserve">cái </w:t>
      </w:r>
      <w:r>
        <w:t xml:space="preserve">xấu </w:t>
      </w:r>
      <w:r>
        <w:rPr>
          <w:i/>
        </w:rPr>
        <w:t xml:space="preserve">không </w:t>
      </w:r>
      <w:r>
        <w:rPr>
          <w:i/>
        </w:rPr>
        <w:t xml:space="preserve">chút </w:t>
      </w:r>
      <w:r>
        <w:rPr>
          <w:i/>
        </w:rPr>
        <w:t xml:space="preserve">nể </w:t>
      </w:r>
      <w:r>
        <w:rPr>
          <w:i/>
        </w:rPr>
        <w:t xml:space="preserve">nang.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sợ </w:t>
      </w:r>
      <w:r>
        <w:rPr>
          <w:i/>
        </w:rPr>
        <w:t xml:space="preserve">động từ </w:t>
      </w:r>
      <w:r>
        <w:t xml:space="preserve">Coi </w:t>
      </w:r>
      <w:r>
        <w:t xml:space="preserve">trọng </w:t>
      </w:r>
      <w:r>
        <w:t xml:space="preserve">và </w:t>
      </w:r>
      <w:r>
        <w:t xml:space="preserve">sợ, </w:t>
      </w:r>
      <w:r>
        <w:t xml:space="preserve">không </w:t>
      </w:r>
      <w:r>
        <w:t xml:space="preserve">dám </w:t>
      </w:r>
      <w:r>
        <w:t xml:space="preserve">trái </w:t>
      </w:r>
      <w:r>
        <w:t xml:space="preserve">ý. </w:t>
      </w:r>
      <w:r>
        <w:t xml:space="preserve">Người </w:t>
      </w:r>
      <w:r>
        <w:t xml:space="preserve">cương </w:t>
      </w:r>
      <w:r>
        <w:t xml:space="preserve">trực, </w:t>
      </w:r>
      <w:r>
        <w:t xml:space="preserve">thẳng </w:t>
      </w:r>
      <w:r>
        <w:t xml:space="preserve">tính </w:t>
      </w:r>
      <w:r>
        <w:t xml:space="preserve">nên </w:t>
      </w:r>
      <w:r>
        <w:t xml:space="preserve">ai </w:t>
      </w:r>
      <w:r>
        <w:t xml:space="preserve">cũng </w:t>
      </w:r>
      <w:r>
        <w:rPr>
          <w:i/>
        </w:rPr>
        <w:t xml:space="preserve">nê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trọng </w:t>
      </w:r>
      <w:r>
        <w:rPr>
          <w:i/>
        </w:rPr>
        <w:t xml:space="preserve">động từ </w:t>
      </w:r>
      <w:r>
        <w:t xml:space="preserve">Vì </w:t>
      </w:r>
      <w:r>
        <w:t xml:space="preserve">nể </w:t>
      </w:r>
      <w:r>
        <w:t xml:space="preserve">và </w:t>
      </w:r>
      <w:r>
        <w:t xml:space="preserve">kính </w:t>
      </w:r>
      <w:r>
        <w:t xml:space="preserve">trọng. </w:t>
      </w:r>
      <w:r>
        <w:t xml:space="preserve">Có </w:t>
      </w:r>
      <w:r>
        <w:t xml:space="preserve">những </w:t>
      </w:r>
      <w:r>
        <w:t xml:space="preserve">thành </w:t>
      </w:r>
      <w:r>
        <w:t xml:space="preserve">tích </w:t>
      </w:r>
      <w:r>
        <w:t xml:space="preserve">xứng </w:t>
      </w:r>
      <w:r>
        <w:t xml:space="preserve">đáng </w:t>
      </w:r>
      <w:r>
        <w:t xml:space="preserve">được </w:t>
      </w:r>
      <w:r>
        <w:rPr>
          <w:i/>
        </w:rPr>
        <w:t xml:space="preserve">mọi </w:t>
      </w:r>
      <w:r>
        <w:rPr>
          <w:i/>
        </w:rPr>
        <w:t xml:space="preserve">người </w:t>
      </w:r>
      <w:r>
        <w:t xml:space="preserve">nể </w:t>
      </w:r>
      <w:r>
        <w:t xml:space="preserve">trong. </w:t>
      </w:r>
      <w:r>
        <w:br/>
      </w:r>
      <w:r>
        <w:rPr>
          <w:b/>
        </w:rPr>
        <w:t xml:space="preserve">nể </w:t>
      </w:r>
      <w:r>
        <w:rPr>
          <w:b/>
        </w:rPr>
        <w:t xml:space="preserve">vì </w:t>
      </w:r>
      <w:r>
        <w:rPr>
          <w:i/>
        </w:rPr>
        <w:t xml:space="preserve">động từ </w:t>
      </w:r>
      <w:r>
        <w:t xml:space="preserve">Như </w:t>
      </w:r>
      <w:r>
        <w:t xml:space="preserve">vì </w:t>
      </w:r>
      <w:r>
        <w:t xml:space="preserve">nể. </w:t>
      </w:r>
      <w:r>
        <w:br/>
      </w:r>
      <w:r>
        <w:rPr>
          <w:b/>
        </w:rPr>
        <w:t xml:space="preserve">nệ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Dựa </w:t>
      </w:r>
      <w:r>
        <w:t xml:space="preserve">theo </w:t>
      </w:r>
      <w:r>
        <w:t xml:space="preserve">một </w:t>
      </w:r>
      <w:r>
        <w:t xml:space="preserve">cách </w:t>
      </w:r>
      <w:r>
        <w:t xml:space="preserve">cứng </w:t>
      </w:r>
      <w:r>
        <w:t xml:space="preserve">nhắc,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lí </w:t>
      </w:r>
      <w:r>
        <w:t xml:space="preserve">linh </w:t>
      </w:r>
      <w:r>
        <w:t xml:space="preserve">hoạt. </w:t>
      </w:r>
      <w:r>
        <w:rPr>
          <w:i/>
        </w:rPr>
        <w:t xml:space="preserve">Lối </w:t>
      </w:r>
      <w:r>
        <w:t xml:space="preserve">miêu </w:t>
      </w:r>
      <w:r>
        <w:t xml:space="preserve">tả </w:t>
      </w:r>
      <w:r>
        <w:t xml:space="preserve">còn </w:t>
      </w:r>
      <w:r>
        <w:t xml:space="preserve">quá </w:t>
      </w:r>
      <w:r>
        <w:t xml:space="preserve">nệ </w:t>
      </w:r>
      <w:r>
        <w:t xml:space="preserve">uào </w:t>
      </w:r>
      <w:r>
        <w:rPr>
          <w:i/>
        </w:rPr>
        <w:t xml:space="preserve">người </w:t>
      </w:r>
      <w:r>
        <w:t xml:space="preserve">thật, </w:t>
      </w:r>
      <w:r>
        <w:t xml:space="preserve">uiệc </w:t>
      </w:r>
      <w:r>
        <w:rPr>
          <w:i/>
        </w:rPr>
        <w:t xml:space="preserve">thật. </w:t>
      </w:r>
      <w:r>
        <w:rPr>
          <w:b/>
        </w:rPr>
        <w:t xml:space="preserve">2 </w:t>
      </w:r>
      <w:r>
        <w:t xml:space="preserve">(cũ; </w:t>
      </w:r>
      <w:r>
        <w:t xml:space="preserve">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Câu </w:t>
      </w:r>
      <w:r>
        <w:t xml:space="preserve">nệ. </w:t>
      </w:r>
      <w:r>
        <w:rPr>
          <w:i/>
        </w:rPr>
        <w:t xml:space="preserve">Rượu </w:t>
      </w:r>
      <w:r>
        <w:t xml:space="preserve">ngon </w:t>
      </w:r>
      <w:r>
        <w:t xml:space="preserve">chẳng </w:t>
      </w:r>
      <w:r>
        <w:t xml:space="preserve">nệ </w:t>
      </w:r>
      <w:r>
        <w:t xml:space="preserve">be </w:t>
      </w:r>
      <w:r>
        <w:t xml:space="preserve">sành... </w:t>
      </w:r>
      <w:r>
        <w:t xml:space="preserve">(ca dao). </w:t>
      </w:r>
      <w:r>
        <w:br/>
      </w:r>
      <w:r>
        <w:rPr>
          <w:b/>
        </w:rPr>
        <w:t xml:space="preserve">nệ </w:t>
      </w:r>
      <w:r>
        <w:rPr>
          <w:b/>
        </w:rPr>
        <w:t xml:space="preserve">cổ </w:t>
      </w:r>
      <w:r>
        <w:rPr>
          <w:i/>
        </w:rPr>
        <w:t xml:space="preserve">động từ </w:t>
      </w:r>
      <w:r>
        <w:t xml:space="preserve">Khư </w:t>
      </w:r>
      <w:r>
        <w:t xml:space="preserve">khu </w:t>
      </w:r>
      <w:r>
        <w:t xml:space="preserve">theo </w:t>
      </w:r>
      <w:r>
        <w:t xml:space="preserve">cái </w:t>
      </w:r>
      <w:r>
        <w:t xml:space="preserve">cổ, </w:t>
      </w:r>
      <w:r>
        <w:t xml:space="preserve">cái </w:t>
      </w:r>
      <w:r>
        <w:t xml:space="preserve">cũ </w:t>
      </w:r>
      <w:r>
        <w:t xml:space="preserve">lỗi </w:t>
      </w:r>
      <w:r>
        <w:t xml:space="preserve">thời. </w:t>
      </w:r>
      <w:r>
        <w:t xml:space="preserve">Một </w:t>
      </w:r>
      <w:r>
        <w:t xml:space="preserve">nhà </w:t>
      </w:r>
      <w:r>
        <w:t xml:space="preserve">nho </w:t>
      </w:r>
      <w:r>
        <w:t xml:space="preserve">nệ </w:t>
      </w:r>
      <w:r>
        <w:t xml:space="preserve">cố. </w:t>
      </w:r>
      <w:r>
        <w:br/>
      </w:r>
      <w:r>
        <w:rPr>
          <w:b/>
        </w:rPr>
        <w:t xml:space="preserve">nêm,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Mănh </w:t>
      </w:r>
      <w:r>
        <w:t xml:space="preserve">cứng, </w:t>
      </w:r>
      <w:r>
        <w:t xml:space="preserve">nhỏ </w:t>
      </w:r>
      <w:r>
        <w:t xml:space="preserve">dùng </w:t>
      </w:r>
      <w:r>
        <w:t xml:space="preserve">để </w:t>
      </w:r>
      <w:r>
        <w:t xml:space="preserve">chêm </w:t>
      </w:r>
      <w:r>
        <w:t xml:space="preserve">cho </w:t>
      </w:r>
      <w:r>
        <w:t xml:space="preserve">chặt. </w:t>
      </w:r>
      <w:r>
        <w:t xml:space="preserve">Nêm </w:t>
      </w:r>
      <w:r>
        <w:t xml:space="preserve">gài </w:t>
      </w:r>
      <w:r>
        <w:t xml:space="preserve">rất </w:t>
      </w:r>
      <w:r>
        <w:rPr>
          <w:i/>
        </w:rPr>
        <w:t xml:space="preserve">chặt. </w:t>
      </w:r>
      <w:r>
        <w:rPr>
          <w:i/>
        </w:rPr>
        <w:t xml:space="preserve">Tháo </w:t>
      </w:r>
      <w:r>
        <w:rPr>
          <w:i/>
        </w:rPr>
        <w:t xml:space="preserve">nêm. </w:t>
      </w:r>
      <w:r>
        <w:t xml:space="preserve">II </w:t>
      </w:r>
      <w:r>
        <w:t xml:space="preserve">động từ </w:t>
      </w:r>
      <w:r>
        <w:t xml:space="preserve">Chêm </w:t>
      </w:r>
      <w:r>
        <w:t xml:space="preserve">hoặc </w:t>
      </w:r>
      <w:r>
        <w:t xml:space="preserve">lèn </w:t>
      </w:r>
      <w:r>
        <w:t xml:space="preserve">cho </w:t>
      </w:r>
      <w:r>
        <w:t xml:space="preserve">chặt. </w:t>
      </w:r>
      <w:r>
        <w:t xml:space="preserve">Nêm </w:t>
      </w:r>
      <w:r>
        <w:t xml:space="preserve">cối. </w:t>
      </w:r>
      <w:r>
        <w:t xml:space="preserve">Chật </w:t>
      </w:r>
      <w:r>
        <w:t xml:space="preserve">như </w:t>
      </w:r>
      <w:r>
        <w:t xml:space="preserve">nêm. </w:t>
      </w:r>
      <w:r>
        <w:br/>
      </w:r>
      <w:r>
        <w:rPr>
          <w:b/>
        </w:rPr>
        <w:t xml:space="preserve">nêm,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Cho </w:t>
      </w:r>
      <w:r>
        <w:t xml:space="preserve">thêm </w:t>
      </w:r>
      <w:r>
        <w:t xml:space="preserve">một </w:t>
      </w:r>
      <w:r>
        <w:t xml:space="preserve">ít </w:t>
      </w:r>
      <w:r>
        <w:t xml:space="preserve">mắm </w:t>
      </w:r>
      <w:r>
        <w:t xml:space="preserve">muối </w:t>
      </w:r>
      <w:r>
        <w:t xml:space="preserve">vào </w:t>
      </w:r>
      <w:r>
        <w:t xml:space="preserve">thức </w:t>
      </w:r>
      <w:r>
        <w:t xml:space="preserve">ăn </w:t>
      </w:r>
      <w:r>
        <w:t xml:space="preserve">khi </w:t>
      </w:r>
      <w:r>
        <w:t xml:space="preserve">đã </w:t>
      </w:r>
      <w:r>
        <w:t xml:space="preserve">nấu </w:t>
      </w:r>
      <w:r>
        <w:t xml:space="preserve">chín. </w:t>
      </w:r>
      <w:r>
        <w:t xml:space="preserve">Nêm </w:t>
      </w:r>
      <w:r>
        <w:t xml:space="preserve">canh. </w:t>
      </w:r>
      <w:r>
        <w:t xml:space="preserve">Nêm </w:t>
      </w:r>
      <w:r>
        <w:t xml:space="preserve">ít </w:t>
      </w:r>
      <w:r>
        <w:t xml:space="preserve">muối. </w:t>
      </w:r>
      <w:r>
        <w:br/>
      </w:r>
      <w:r>
        <w:rPr>
          <w:b/>
        </w:rPr>
        <w:t xml:space="preserve">nếm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Ăn </w:t>
      </w:r>
      <w:r>
        <w:t xml:space="preserve">hay </w:t>
      </w:r>
      <w:r>
        <w:t xml:space="preserve">uống </w:t>
      </w:r>
      <w:r>
        <w:t xml:space="preserve">một </w:t>
      </w:r>
      <w:r>
        <w:t xml:space="preserve">chút </w:t>
      </w:r>
      <w:r>
        <w:t xml:space="preserve">để </w:t>
      </w:r>
      <w:r>
        <w:t xml:space="preserve">biết </w:t>
      </w:r>
      <w:r>
        <w:t xml:space="preserve">vị </w:t>
      </w:r>
      <w:r>
        <w:t xml:space="preserve">của </w:t>
      </w:r>
      <w:r>
        <w:t xml:space="preserve">đồ </w:t>
      </w:r>
      <w:r>
        <w:t xml:space="preserve">ăn </w:t>
      </w:r>
      <w:r>
        <w:t xml:space="preserve">thức </w:t>
      </w:r>
      <w:r>
        <w:t xml:space="preserve">uống. </w:t>
      </w:r>
      <w:r>
        <w:t xml:space="preserve">Nếm </w:t>
      </w:r>
      <w:r>
        <w:t xml:space="preserve">canh. </w:t>
      </w:r>
      <w:r>
        <w:rPr>
          <w:b/>
        </w:rPr>
        <w:t xml:space="preserve">2 </w:t>
      </w:r>
      <w:r>
        <w:t xml:space="preserve">Biết </w:t>
      </w:r>
      <w:r>
        <w:t xml:space="preserve">qua </w:t>
      </w:r>
      <w:r>
        <w:t xml:space="preserve">(thường </w:t>
      </w:r>
      <w:r>
        <w:t xml:space="preserve">là </w:t>
      </w:r>
      <w:r>
        <w:t xml:space="preserve">điều </w:t>
      </w:r>
      <w:r>
        <w:t xml:space="preserve">không </w:t>
      </w:r>
      <w:r>
        <w:t xml:space="preserve">hay). </w:t>
      </w:r>
      <w:r>
        <w:t xml:space="preserve">Nếm </w:t>
      </w:r>
      <w:r>
        <w:t xml:space="preserve">đòn. </w:t>
      </w:r>
      <w:r>
        <w:t xml:space="preserve">Nếm </w:t>
      </w:r>
      <w:r>
        <w:t xml:space="preserve">mùi </w:t>
      </w:r>
      <w:r>
        <w:rPr>
          <w:i/>
        </w:rPr>
        <w:t xml:space="preserve">thất </w:t>
      </w:r>
      <w:r>
        <w:rPr>
          <w:i/>
        </w:rPr>
        <w:t xml:space="preserve">bại. </w:t>
      </w:r>
      <w:r>
        <w:br/>
      </w:r>
      <w:r>
        <w:rPr>
          <w:b/>
        </w:rPr>
        <w:t xml:space="preserve">nếm </w:t>
      </w:r>
      <w:r>
        <w:rPr>
          <w:b/>
        </w:rPr>
        <w:t xml:space="preserve">trải </w:t>
      </w:r>
      <w:r>
        <w:rPr>
          <w:i/>
        </w:rPr>
        <w:t xml:space="preserve">động từ </w:t>
      </w:r>
      <w:r>
        <w:t xml:space="preserve">(văn chương). </w:t>
      </w:r>
      <w:r>
        <w:t xml:space="preserve">Trải </w:t>
      </w:r>
      <w:r>
        <w:t xml:space="preserve">qua, </w:t>
      </w:r>
      <w:r>
        <w:t xml:space="preserve">kinh </w:t>
      </w:r>
      <w:r>
        <w:t xml:space="preserve">qua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Nếm </w:t>
      </w:r>
      <w:r>
        <w:t xml:space="preserve">trải </w:t>
      </w:r>
      <w:r>
        <w:t xml:space="preserve">mùi </w:t>
      </w:r>
      <w:r>
        <w:t xml:space="preserve">đời. </w:t>
      </w:r>
      <w:r>
        <w:rPr>
          <w:i/>
        </w:rPr>
        <w:t xml:space="preserve">Bao </w:t>
      </w:r>
      <w:r>
        <w:rPr>
          <w:i/>
        </w:rPr>
        <w:t xml:space="preserve">gian </w:t>
      </w:r>
      <w:r>
        <w:t xml:space="preserve">nan </w:t>
      </w:r>
      <w:r>
        <w:rPr>
          <w:i/>
        </w:rPr>
        <w:t xml:space="preserve">đã </w:t>
      </w:r>
      <w:r>
        <w:rPr>
          <w:i/>
        </w:rPr>
        <w:t xml:space="preserve">từng </w:t>
      </w:r>
      <w:r>
        <w:rPr>
          <w:i/>
        </w:rPr>
        <w:t xml:space="preserve">nếm </w:t>
      </w:r>
      <w:r>
        <w:t xml:space="preserve">trải. </w:t>
      </w:r>
      <w:r>
        <w:br/>
      </w:r>
      <w:r>
        <w:rPr>
          <w:b/>
        </w:rPr>
        <w:t xml:space="preserve">nêm </w:t>
      </w:r>
      <w:r>
        <w:rPr>
          <w:i/>
        </w:rPr>
        <w:t xml:space="preserve">danh từ </w:t>
      </w:r>
      <w:r>
        <w:t xml:space="preserve">Đệm. </w:t>
      </w:r>
      <w:r>
        <w:t xml:space="preserve">Chăn </w:t>
      </w:r>
      <w:r>
        <w:rPr>
          <w:i/>
        </w:rPr>
        <w:t xml:space="preserve">ấm </w:t>
      </w:r>
      <w:r>
        <w:t xml:space="preserve">nệm </w:t>
      </w:r>
      <w:r>
        <w:t xml:space="preserve">êm. </w:t>
      </w:r>
      <w:r>
        <w:br/>
      </w:r>
      <w:r>
        <w:rPr>
          <w:b/>
        </w:rPr>
        <w:t xml:space="preserve">nên,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Thành </w:t>
      </w:r>
      <w:r>
        <w:t xml:space="preserve">ra </w:t>
      </w:r>
      <w:r>
        <w:t xml:space="preserve">được </w:t>
      </w:r>
      <w:r>
        <w:t xml:space="preserve">(cái </w:t>
      </w:r>
      <w:r>
        <w:t xml:space="preserve">kết </w:t>
      </w:r>
      <w:r>
        <w:t xml:space="preserve">quả </w:t>
      </w:r>
      <w:r>
        <w:t xml:space="preserve">cuối </w:t>
      </w:r>
      <w:r>
        <w:t xml:space="preserve">cùng). </w:t>
      </w:r>
      <w:r>
        <w:t xml:space="preserve">Làm </w:t>
      </w:r>
      <w:r>
        <w:t xml:space="preserve">nên </w:t>
      </w:r>
      <w:r>
        <w:rPr>
          <w:i/>
        </w:rPr>
        <w:t xml:space="preserve">sự </w:t>
      </w:r>
      <w:r>
        <w:t xml:space="preserve">nghiệp.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nên </w:t>
      </w:r>
      <w:r>
        <w:t xml:space="preserve">vợ </w:t>
      </w:r>
      <w:r>
        <w:rPr>
          <w:i/>
        </w:rPr>
        <w:t xml:space="preserve">nên </w:t>
      </w:r>
      <w:r>
        <w:t xml:space="preserve">chồng. </w:t>
      </w:r>
      <w:r>
        <w:rPr>
          <w:i/>
        </w:rPr>
        <w:t xml:space="preserve">Cảm </w:t>
      </w:r>
      <w:r>
        <w:rPr>
          <w:i/>
        </w:rPr>
        <w:t xml:space="preserve">động </w:t>
      </w:r>
      <w:r>
        <w:rPr>
          <w:i/>
        </w:rPr>
        <w:t xml:space="preserve">quá, </w:t>
      </w:r>
      <w:r>
        <w:rPr>
          <w:i/>
        </w:rPr>
        <w:t xml:space="preserve">nói </w:t>
      </w:r>
      <w:r>
        <w:rPr>
          <w:i/>
        </w:rPr>
        <w:t xml:space="preserve">chẳng </w:t>
      </w:r>
      <w:r>
        <w:t xml:space="preserve">nên </w:t>
      </w:r>
      <w:r>
        <w:t xml:space="preserve">lời. </w:t>
      </w:r>
      <w:r>
        <w:t xml:space="preserve">Nó </w:t>
      </w:r>
      <w:r>
        <w:t xml:space="preserve">chẳng </w:t>
      </w:r>
      <w:r>
        <w:rPr>
          <w:i/>
        </w:rPr>
        <w:t xml:space="preserve">làm </w:t>
      </w:r>
      <w:r>
        <w:t xml:space="preserve">gì </w:t>
      </w:r>
      <w:r>
        <w:t xml:space="preserve">nên </w:t>
      </w:r>
      <w:r>
        <w:t xml:space="preserve">tội. </w:t>
      </w:r>
      <w:r>
        <w:t xml:space="preserve">Có </w:t>
      </w:r>
      <w:r>
        <w:t xml:space="preserve">chí </w:t>
      </w:r>
      <w:r>
        <w:t xml:space="preserve">thì </w:t>
      </w:r>
      <w:r>
        <w:t xml:space="preserve">nên </w:t>
      </w:r>
      <w:r>
        <w:t xml:space="preserve">(tục ngữ). </w:t>
      </w:r>
      <w:r>
        <w:t xml:space="preserve">II </w:t>
      </w:r>
      <w:r>
        <w:t xml:space="preserve">k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kết </w:t>
      </w:r>
      <w:r>
        <w:t xml:space="preserve">quả </w:t>
      </w:r>
      <w:r>
        <w:t xml:space="preserve">trực </w:t>
      </w:r>
      <w:r>
        <w:t xml:space="preserve">tiếp </w:t>
      </w:r>
      <w:r>
        <w:t xml:space="preserve">của </w:t>
      </w:r>
      <w:r>
        <w:t xml:space="preserve">điều </w:t>
      </w:r>
      <w:r>
        <w:t xml:space="preserve">vừa </w:t>
      </w:r>
      <w:r>
        <w:t xml:space="preserve">nói </w:t>
      </w:r>
      <w:r>
        <w:t xml:space="preserve">đến. </w:t>
      </w:r>
      <w:r>
        <w:t xml:space="preserve">Vì </w:t>
      </w:r>
      <w:r>
        <w:rPr>
          <w:i/>
        </w:rPr>
        <w:t xml:space="preserve">bận </w:t>
      </w:r>
      <w:r>
        <w:t xml:space="preserve">nên </w:t>
      </w:r>
      <w:r>
        <w:rPr>
          <w:i/>
        </w:rPr>
        <w:t xml:space="preserve">không </w:t>
      </w:r>
      <w:r>
        <w:rPr>
          <w:i/>
        </w:rPr>
        <w:t xml:space="preserve">đến. </w:t>
      </w:r>
      <w:r>
        <w:t xml:space="preserve">Không </w:t>
      </w:r>
      <w:r>
        <w:t xml:space="preserve">ai </w:t>
      </w:r>
      <w:r>
        <w:t xml:space="preserve">bảo, </w:t>
      </w:r>
      <w:r>
        <w:t xml:space="preserve">nên </w:t>
      </w:r>
      <w:r>
        <w:t xml:space="preserve">không </w:t>
      </w:r>
      <w:r>
        <w:rPr>
          <w:i/>
        </w:rPr>
        <w:t xml:space="preserve">biết. </w:t>
      </w:r>
      <w:r>
        <w:rPr>
          <w:i/>
        </w:rPr>
        <w:t xml:space="preserve">Cách </w:t>
      </w:r>
      <w:r>
        <w:rPr>
          <w:i/>
        </w:rPr>
        <w:t xml:space="preserve">sông </w:t>
      </w:r>
      <w:r>
        <w:t xml:space="preserve">nên </w:t>
      </w:r>
      <w:r>
        <w:rPr>
          <w:i/>
        </w:rPr>
        <w:t xml:space="preserve">phải </w:t>
      </w:r>
      <w:r>
        <w:t xml:space="preserve">luy </w:t>
      </w:r>
      <w:r>
        <w:rPr>
          <w:i/>
        </w:rPr>
        <w:t xml:space="preserve">đò </w:t>
      </w:r>
      <w:r>
        <w:t xml:space="preserve">(tục ngữ). </w:t>
      </w:r>
      <w:r>
        <w:br/>
      </w:r>
      <w:r>
        <w:rPr>
          <w:b/>
        </w:rPr>
        <w:t xml:space="preserve">nên,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đg,).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việc, </w:t>
      </w:r>
      <w:r>
        <w:t xml:space="preserve">điều </w:t>
      </w:r>
      <w:r>
        <w:t xml:space="preserve">đang </w:t>
      </w:r>
      <w:r>
        <w:t xml:space="preserve">nói </w:t>
      </w:r>
      <w:r>
        <w:t xml:space="preserve">đến </w:t>
      </w:r>
      <w:r>
        <w:t xml:space="preserve">là </w:t>
      </w:r>
      <w:r>
        <w:t xml:space="preserve">hay, </w:t>
      </w:r>
      <w:r>
        <w:t xml:space="preserve">có </w:t>
      </w:r>
      <w:r>
        <w:t xml:space="preserve">lợi, </w:t>
      </w:r>
      <w:r>
        <w:t xml:space="preserve">làm </w:t>
      </w:r>
      <w:r>
        <w:t xml:space="preserve">hoặc </w:t>
      </w:r>
      <w:r>
        <w:t xml:space="preserve">thực </w:t>
      </w:r>
      <w:r>
        <w:t xml:space="preserve">hiện </w:t>
      </w:r>
      <w:r>
        <w:t xml:space="preserve">được </w:t>
      </w:r>
      <w:r>
        <w:t xml:space="preserve">thì </w:t>
      </w:r>
      <w:r>
        <w:t xml:space="preserve">tốt </w:t>
      </w:r>
      <w:r>
        <w:t xml:space="preserve">hơn. </w:t>
      </w:r>
      <w:r>
        <w:t xml:space="preserve">Nên </w:t>
      </w:r>
      <w:r>
        <w:t xml:space="preserve">sống </w:t>
      </w:r>
      <w:r>
        <w:rPr>
          <w:i/>
        </w:rPr>
        <w:t xml:space="preserve">điều </w:t>
      </w:r>
      <w:r>
        <w:rPr>
          <w:i/>
        </w:rPr>
        <w:t xml:space="preserve">độ. </w:t>
      </w:r>
      <w:r>
        <w:t xml:space="preserve">Nên </w:t>
      </w:r>
      <w:r>
        <w:rPr>
          <w:i/>
        </w:rPr>
        <w:t xml:space="preserve">giúp </w:t>
      </w:r>
      <w:r>
        <w:rPr>
          <w:i/>
        </w:rPr>
        <w:t xml:space="preserve">đỡ </w:t>
      </w:r>
      <w:r>
        <w:t xml:space="preserve">anh </w:t>
      </w:r>
      <w:r>
        <w:t xml:space="preserve">ta. </w:t>
      </w:r>
      <w:r>
        <w:t xml:space="preserve">Ăn </w:t>
      </w:r>
      <w:r>
        <w:rPr>
          <w:i/>
        </w:rPr>
        <w:t xml:space="preserve">mặc </w:t>
      </w:r>
      <w:r>
        <w:t xml:space="preserve">nên </w:t>
      </w:r>
      <w:r>
        <w:t xml:space="preserve">giản </w:t>
      </w:r>
      <w:r>
        <w:rPr>
          <w:i/>
        </w:rPr>
        <w:t xml:space="preserve">dị. </w:t>
      </w:r>
      <w:r>
        <w:rPr>
          <w:i/>
        </w:rPr>
        <w:t xml:space="preserve">Việc </w:t>
      </w:r>
      <w:r>
        <w:rPr>
          <w:i/>
        </w:rPr>
        <w:t xml:space="preserve">đó </w:t>
      </w:r>
      <w:r>
        <w:t xml:space="preserve">không </w:t>
      </w:r>
      <w:r>
        <w:t xml:space="preserve">nên. </w:t>
      </w:r>
      <w:r>
        <w:t xml:space="preserve">Hỏi </w:t>
      </w:r>
      <w:r>
        <w:t xml:space="preserve">thế </w:t>
      </w:r>
      <w:r>
        <w:t xml:space="preserve">sao </w:t>
      </w:r>
      <w:r>
        <w:t xml:space="preserve">nên </w:t>
      </w:r>
      <w:r>
        <w:br/>
      </w:r>
      <w:r>
        <w:rPr>
          <w:b/>
        </w:rPr>
        <w:t xml:space="preserve">nên </w:t>
      </w:r>
      <w:r>
        <w:rPr>
          <w:b/>
        </w:rPr>
        <w:t xml:space="preserve">chỉ </w:t>
      </w:r>
      <w:r>
        <w:rPr>
          <w:i/>
        </w:rPr>
        <w:t xml:space="preserve">kết từ </w:t>
      </w:r>
      <w:r>
        <w:t xml:space="preserve">(phương ngữ). </w:t>
      </w:r>
      <w:r>
        <w:t xml:space="preserve">Vì </w:t>
      </w:r>
      <w:r>
        <w:t xml:space="preserve">vậy </w:t>
      </w:r>
      <w:r>
        <w:t xml:space="preserve">cho </w:t>
      </w:r>
      <w:r>
        <w:t xml:space="preserve">nên. </w:t>
      </w:r>
      <w:r>
        <w:t xml:space="preserve">Mưa </w:t>
      </w:r>
      <w:r>
        <w:rPr>
          <w:i/>
        </w:rPr>
        <w:t xml:space="preserve">to </w:t>
      </w:r>
      <w:r>
        <w:t xml:space="preserve">nên </w:t>
      </w:r>
      <w:r>
        <w:t xml:space="preserve">chỉ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nên </w:t>
      </w:r>
      <w:r>
        <w:rPr>
          <w:b/>
        </w:rPr>
        <w:t xml:space="preserve">cơm </w:t>
      </w:r>
      <w:r>
        <w:rPr>
          <w:b/>
        </w:rPr>
        <w:t xml:space="preserve">cháo </w:t>
      </w:r>
      <w:r>
        <w:rPr>
          <w:b/>
        </w:rPr>
        <w:t xml:space="preserve">gì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với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 </w:t>
      </w:r>
      <w:r>
        <w:t xml:space="preserve">cụ </w:t>
      </w:r>
      <w:r>
        <w:t xml:space="preserve">thể. </w:t>
      </w:r>
      <w:r>
        <w:t xml:space="preserve">Chẳng </w:t>
      </w:r>
      <w:r>
        <w:rPr>
          <w:i/>
        </w:rPr>
        <w:t xml:space="preserve">nên </w:t>
      </w:r>
      <w:r>
        <w:t xml:space="preserve">cơm </w:t>
      </w:r>
      <w:r>
        <w:rPr>
          <w:i/>
        </w:rPr>
        <w:t xml:space="preserve">cháo </w:t>
      </w:r>
      <w:r>
        <w:t xml:space="preserve">gì </w:t>
      </w:r>
      <w:r>
        <w:t xml:space="preserve">đâu. </w:t>
      </w:r>
      <w:r>
        <w:br/>
      </w:r>
      <w:r>
        <w:rPr>
          <w:b/>
        </w:rPr>
        <w:t xml:space="preserve">nên </w:t>
      </w:r>
      <w:r>
        <w:rPr>
          <w:b/>
        </w:rPr>
        <w:t xml:space="preserve">người </w:t>
      </w:r>
      <w:r>
        <w:rPr>
          <w:i/>
        </w:rPr>
        <w:t xml:space="preserve">động từ </w:t>
      </w:r>
      <w:r>
        <w:t xml:space="preserve">Thành </w:t>
      </w:r>
      <w:r>
        <w:t xml:space="preserve">người </w:t>
      </w:r>
      <w:r>
        <w:t xml:space="preserve">tốt, </w:t>
      </w:r>
      <w:r>
        <w:t xml:space="preserve">có </w:t>
      </w:r>
      <w:r>
        <w:t xml:space="preserve">ích. </w:t>
      </w:r>
      <w:r>
        <w:rPr>
          <w:i/>
        </w:rPr>
        <w:t xml:space="preserve">Dạy </w:t>
      </w:r>
      <w:r>
        <w:rPr>
          <w:i/>
        </w:rPr>
        <w:t xml:space="preserve">cho </w:t>
      </w:r>
      <w:r>
        <w:t xml:space="preserve">con </w:t>
      </w:r>
      <w:r>
        <w:t xml:space="preserve">nên </w:t>
      </w:r>
      <w:r>
        <w:rPr>
          <w:i/>
        </w:rPr>
        <w:t xml:space="preserve">người. </w:t>
      </w:r>
      <w:r>
        <w:br/>
      </w:r>
      <w:r>
        <w:rPr>
          <w:b/>
        </w:rPr>
        <w:t xml:space="preserve">nên </w:t>
      </w:r>
      <w:r>
        <w:rPr>
          <w:b/>
        </w:rPr>
        <w:t xml:space="preserve">thân </w:t>
      </w:r>
      <w:r>
        <w:rPr>
          <w:i/>
        </w:rPr>
        <w:t xml:space="preserve">tính từ </w:t>
      </w:r>
      <w:r>
        <w:t xml:space="preserve">(khẩu ngữ). </w:t>
      </w:r>
      <w:r>
        <w:rPr>
          <w:b/>
        </w:rPr>
        <w:t xml:space="preserve">1 </w:t>
      </w:r>
      <w:r>
        <w:t xml:space="preserve">(dùng </w:t>
      </w:r>
      <w:r>
        <w:t xml:space="preserve">có </w:t>
      </w:r>
      <w:r>
        <w:t xml:space="preserve">kèm </w:t>
      </w:r>
      <w:r>
        <w:t xml:space="preserve">ý </w:t>
      </w:r>
      <w:r>
        <w:t xml:space="preserve">phủ </w:t>
      </w:r>
      <w:r>
        <w:t xml:space="preserve">định). </w:t>
      </w:r>
      <w:r>
        <w:t xml:space="preserve">(Làm) </w:t>
      </w:r>
      <w:r>
        <w:t xml:space="preserve">được </w:t>
      </w:r>
      <w:r>
        <w:t xml:space="preserve">việc, </w:t>
      </w:r>
      <w:r>
        <w:t xml:space="preserve">có </w:t>
      </w:r>
      <w:r>
        <w:t xml:space="preserve">kết </w:t>
      </w:r>
      <w:r>
        <w:t xml:space="preserve">quả. </w:t>
      </w:r>
      <w:r>
        <w:t xml:space="preserve">Chẳng </w:t>
      </w:r>
      <w:r>
        <w:t xml:space="preserve">làm </w:t>
      </w:r>
      <w:r>
        <w:t xml:space="preserve">được </w:t>
      </w:r>
      <w:r>
        <w:t xml:space="preserve">uiệc </w:t>
      </w:r>
      <w:r>
        <w:t xml:space="preserve">gì </w:t>
      </w:r>
      <w:r>
        <w:t xml:space="preserve">nên </w:t>
      </w:r>
      <w:r>
        <w:t xml:space="preserve">thân. </w:t>
      </w:r>
      <w:r>
        <w:rPr>
          <w:b/>
        </w:rPr>
        <w:t xml:space="preserve">2 </w:t>
      </w:r>
      <w:r>
        <w:t xml:space="preserve">Đích </w:t>
      </w:r>
      <w:r>
        <w:t xml:space="preserve">đáng. </w:t>
      </w:r>
      <w:r>
        <w:t xml:space="preserve">Đánh </w:t>
      </w:r>
      <w:r>
        <w:rPr>
          <w:i/>
        </w:rPr>
        <w:t xml:space="preserve">cho </w:t>
      </w:r>
      <w:r>
        <w:t xml:space="preserve">một </w:t>
      </w:r>
      <w:r>
        <w:rPr>
          <w:i/>
        </w:rPr>
        <w:t xml:space="preserve">trận </w:t>
      </w:r>
      <w:r>
        <w:t xml:space="preserve">nên </w:t>
      </w:r>
      <w:r>
        <w:t xml:space="preserve">thân. </w:t>
      </w:r>
      <w:r>
        <w:br/>
      </w:r>
      <w:r>
        <w:rPr>
          <w:b/>
        </w:rPr>
        <w:t xml:space="preserve">nên </w:t>
      </w:r>
      <w:r>
        <w:rPr>
          <w:b/>
        </w:rPr>
        <w:t xml:space="preserve">thơ </w:t>
      </w:r>
      <w:r>
        <w:rPr>
          <w:i/>
        </w:rPr>
        <w:t xml:space="preserve">tính từ </w:t>
      </w:r>
      <w:r>
        <w:t xml:space="preserve">Có </w:t>
      </w:r>
      <w:r>
        <w:t xml:space="preserve">vẻ </w:t>
      </w:r>
      <w:r>
        <w:t xml:space="preserve">đẹp, </w:t>
      </w:r>
      <w:r>
        <w:t xml:space="preserve">gây </w:t>
      </w:r>
      <w:r>
        <w:t xml:space="preserve">nhiều </w:t>
      </w:r>
      <w:r>
        <w:t xml:space="preserve">cảm </w:t>
      </w:r>
      <w:r>
        <w:t xml:space="preserve">hứng. </w:t>
      </w:r>
      <w:r>
        <w:t xml:space="preserve">Cảnh </w:t>
      </w:r>
      <w:r>
        <w:t xml:space="preserve">nên </w:t>
      </w:r>
      <w:r>
        <w:rPr>
          <w:i/>
        </w:rPr>
        <w:t xml:space="preserve">thơ. </w:t>
      </w:r>
      <w:r>
        <w:br/>
      </w:r>
      <w:r>
        <w:rPr>
          <w:b/>
        </w:rPr>
        <w:t xml:space="preserve">nền,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Mặt </w:t>
      </w:r>
      <w:r>
        <w:t xml:space="preserve">phẳng </w:t>
      </w:r>
      <w:r>
        <w:t xml:space="preserve">bên </w:t>
      </w:r>
      <w:r>
        <w:t xml:space="preserve">dưới </w:t>
      </w:r>
      <w:r>
        <w:t xml:space="preserve">của </w:t>
      </w:r>
      <w:r>
        <w:t xml:space="preserve">các </w:t>
      </w:r>
      <w:r>
        <w:t xml:space="preserve">buồng, </w:t>
      </w:r>
      <w:r>
        <w:t xml:space="preserve">phòng </w:t>
      </w:r>
      <w:r>
        <w:t xml:space="preserve">ở. </w:t>
      </w:r>
      <w:r>
        <w:t xml:space="preserve">Nền </w:t>
      </w:r>
      <w:r>
        <w:t xml:space="preserve">nhà </w:t>
      </w:r>
      <w:r>
        <w:rPr>
          <w:i/>
        </w:rPr>
        <w:t xml:space="preserve">lát </w:t>
      </w:r>
      <w:r>
        <w:t xml:space="preserve">gạch </w:t>
      </w:r>
      <w:r>
        <w:t xml:space="preserve">hoa. </w:t>
      </w:r>
      <w:r>
        <w:rPr>
          <w:b/>
        </w:rPr>
        <w:t xml:space="preserve">2 </w:t>
      </w:r>
      <w:r>
        <w:t xml:space="preserve">Lớp </w:t>
      </w:r>
      <w:r>
        <w:t xml:space="preserve">đất </w:t>
      </w:r>
      <w:r>
        <w:t xml:space="preserve">đá </w:t>
      </w:r>
      <w:r>
        <w:t xml:space="preserve">ở </w:t>
      </w:r>
      <w:r>
        <w:t xml:space="preserve">bên </w:t>
      </w:r>
      <w:r>
        <w:t xml:space="preserve">dưới </w:t>
      </w:r>
      <w:r>
        <w:t xml:space="preserve">dùng </w:t>
      </w:r>
      <w:r>
        <w:t xml:space="preserve">để </w:t>
      </w:r>
      <w:r>
        <w:t xml:space="preserve">đỡ </w:t>
      </w:r>
      <w:r>
        <w:t xml:space="preserve">móng </w:t>
      </w:r>
      <w:r>
        <w:t xml:space="preserve">nhà. </w:t>
      </w:r>
      <w:r>
        <w:rPr>
          <w:i/>
        </w:rPr>
        <w:t xml:space="preserve">Đắp </w:t>
      </w:r>
      <w:r>
        <w:rPr>
          <w:i/>
        </w:rPr>
        <w:t xml:space="preserve">nền </w:t>
      </w:r>
      <w:r>
        <w:rPr>
          <w:i/>
        </w:rPr>
        <w:t xml:space="preserve">xây </w:t>
      </w:r>
      <w:r>
        <w:rPr>
          <w:i/>
        </w:rPr>
        <w:t xml:space="preserve">móng. </w:t>
      </w:r>
      <w:r>
        <w:rPr>
          <w:b/>
        </w:rPr>
        <w:t xml:space="preserve">3 </w:t>
      </w:r>
      <w:r>
        <w:t xml:space="preserve">Lớp </w:t>
      </w:r>
      <w:r>
        <w:t xml:space="preserve">đất </w:t>
      </w:r>
      <w:r>
        <w:t xml:space="preserve">đá </w:t>
      </w:r>
      <w:r>
        <w:t xml:space="preserve">cứng, </w:t>
      </w:r>
      <w:r>
        <w:t xml:space="preserve">chắc </w:t>
      </w:r>
      <w:r>
        <w:t xml:space="preserve">ở </w:t>
      </w:r>
      <w:r>
        <w:t xml:space="preserve">sâu </w:t>
      </w:r>
      <w:r>
        <w:t xml:space="preserve">bên </w:t>
      </w:r>
      <w:r>
        <w:t xml:space="preserve">dưới </w:t>
      </w:r>
      <w:r>
        <w:t xml:space="preserve">của </w:t>
      </w:r>
      <w:r>
        <w:t xml:space="preserve">ruộng, </w:t>
      </w:r>
      <w:r>
        <w:t xml:space="preserve">lòng </w:t>
      </w:r>
      <w:r>
        <w:t xml:space="preserve">sông, </w:t>
      </w:r>
      <w:r>
        <w:t xml:space="preserve">lòng </w:t>
      </w:r>
      <w:r>
        <w:t xml:space="preserve">đường. </w:t>
      </w:r>
      <w:r>
        <w:t xml:space="preserve">Ruộng </w:t>
      </w:r>
      <w:r>
        <w:rPr>
          <w:i/>
        </w:rPr>
        <w:t xml:space="preserve">bị </w:t>
      </w:r>
      <w:r>
        <w:t xml:space="preserve">trôi </w:t>
      </w:r>
      <w:r>
        <w:t xml:space="preserve">hết </w:t>
      </w:r>
      <w:r>
        <w:rPr>
          <w:i/>
        </w:rPr>
        <w:t xml:space="preserve">màu </w:t>
      </w:r>
      <w: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trơ </w:t>
      </w:r>
      <w:r>
        <w:rPr>
          <w:i/>
        </w:rPr>
        <w:t xml:space="preserve">lại </w:t>
      </w:r>
      <w:r>
        <w:rPr>
          <w:i/>
        </w:rPr>
        <w:t xml:space="preserve">nền. </w:t>
      </w:r>
      <w:r>
        <w:t xml:space="preserve">Trải </w:t>
      </w:r>
      <w:r>
        <w:rPr>
          <w:i/>
        </w:rPr>
        <w:t xml:space="preserve">một </w:t>
      </w:r>
      <w:r>
        <w:rPr>
          <w:i/>
        </w:rPr>
        <w:t xml:space="preserve">lớp </w:t>
      </w:r>
      <w:r>
        <w:t xml:space="preserve">đá </w:t>
      </w:r>
      <w:r>
        <w:rPr>
          <w:i/>
        </w:rPr>
        <w:t xml:space="preserve">“ </w:t>
      </w:r>
      <w:r>
        <w:t xml:space="preserve">dăm </w:t>
      </w:r>
      <w:r>
        <w:t xml:space="preserve">lên </w:t>
      </w:r>
      <w:r>
        <w:rPr>
          <w:i/>
        </w:rPr>
        <w:t xml:space="preserve">nền </w:t>
      </w:r>
      <w:r>
        <w:t xml:space="preserve">đường. </w:t>
      </w:r>
      <w:r>
        <w:rPr>
          <w:b/>
        </w:rPr>
        <w:t xml:space="preserve">4 </w:t>
      </w:r>
      <w:r>
        <w:t xml:space="preserve">Cái </w:t>
      </w:r>
      <w:r>
        <w:t xml:space="preserve">được </w:t>
      </w:r>
      <w:r>
        <w:t xml:space="preserve">trải </w:t>
      </w:r>
      <w:r>
        <w:t xml:space="preserve">ra </w:t>
      </w:r>
      <w:r>
        <w:t xml:space="preserve">trên </w:t>
      </w:r>
      <w:r>
        <w:t xml:space="preserve">một </w:t>
      </w:r>
      <w:r>
        <w:t xml:space="preserve">diện </w:t>
      </w:r>
      <w:r>
        <w:t xml:space="preserve">rộng </w:t>
      </w:r>
      <w:r>
        <w:t xml:space="preserve">và </w:t>
      </w:r>
      <w:r>
        <w:t xml:space="preserve">làm </w:t>
      </w:r>
      <w:r>
        <w:t xml:space="preserve">nổi </w:t>
      </w:r>
      <w:r>
        <w:t xml:space="preserve">lên </w:t>
      </w:r>
      <w:r>
        <w:t xml:space="preserve">những </w:t>
      </w:r>
      <w:r>
        <w:t xml:space="preserve">gì </w:t>
      </w:r>
      <w:r>
        <w:t xml:space="preserve">ở </w:t>
      </w:r>
      <w:r>
        <w:t xml:space="preserve">trên </w:t>
      </w:r>
      <w:r>
        <w:t xml:space="preserve">đó. </w:t>
      </w:r>
      <w:r>
        <w:t xml:space="preserve">Vải </w:t>
      </w:r>
      <w:r>
        <w:t xml:space="preserve">nền </w:t>
      </w:r>
      <w:r>
        <w:t xml:space="preserve">trắng, </w:t>
      </w:r>
      <w:r>
        <w:rPr>
          <w:i/>
        </w:rPr>
        <w:t xml:space="preserve">hoa </w:t>
      </w:r>
      <w:r>
        <w:t xml:space="preserve">xanh. </w:t>
      </w:r>
      <w:r>
        <w:t xml:space="preserve">Nền </w:t>
      </w:r>
      <w:r>
        <w:t xml:space="preserve">trời </w:t>
      </w:r>
      <w:r>
        <w:rPr>
          <w:i/>
        </w:rPr>
        <w:t xml:space="preserve">đầy </w:t>
      </w:r>
      <w:r>
        <w:t xml:space="preserve">sao. </w:t>
      </w:r>
      <w:r>
        <w:rPr>
          <w:b/>
        </w:rPr>
        <w:t xml:space="preserve">5 </w:t>
      </w:r>
      <w:r>
        <w:t xml:space="preserve">Từ </w:t>
      </w:r>
      <w:r>
        <w:t xml:space="preserve">dùng </w:t>
      </w:r>
      <w:r>
        <w:t xml:space="preserve">để </w:t>
      </w:r>
      <w:r>
        <w:t xml:space="preserve">chỉ </w:t>
      </w:r>
      <w:r>
        <w:t xml:space="preserve">từng </w:t>
      </w:r>
      <w:r>
        <w:t xml:space="preserve">lĩnh </w:t>
      </w:r>
      <w:r>
        <w:t xml:space="preserve">vực </w:t>
      </w:r>
      <w:r>
        <w:t xml:space="preserve">được </w:t>
      </w:r>
      <w:r>
        <w:t xml:space="preserve">xây </w:t>
      </w:r>
      <w:r>
        <w:t xml:space="preserve">dựng </w:t>
      </w:r>
      <w:r>
        <w:t xml:space="preserve">trong </w:t>
      </w:r>
      <w:r>
        <w:t xml:space="preserve">hoạt </w:t>
      </w:r>
      <w:r>
        <w:t xml:space="preserve">động </w:t>
      </w:r>
      <w:r>
        <w:t xml:space="preserve">của </w:t>
      </w:r>
      <w:r>
        <w:t xml:space="preserve">con </w:t>
      </w:r>
      <w:r>
        <w:t xml:space="preserve">người,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đời </w:t>
      </w:r>
      <w:r>
        <w:t xml:space="preserve">sống </w:t>
      </w:r>
      <w:r>
        <w:t xml:space="preserve">xã </w:t>
      </w:r>
      <w:r>
        <w:t xml:space="preserve">hội. </w:t>
      </w:r>
      <w:r>
        <w:t xml:space="preserve">Một </w:t>
      </w:r>
      <w:r>
        <w:t xml:space="preserve">nền </w:t>
      </w:r>
      <w:r>
        <w:rPr>
          <w:i/>
        </w:rPr>
        <w:t xml:space="preserve">kinh </w:t>
      </w:r>
      <w:r>
        <w:rPr>
          <w:i/>
        </w:rPr>
        <w:t xml:space="preserve">tế </w:t>
      </w:r>
      <w:r>
        <w:rPr>
          <w:i/>
        </w:rPr>
        <w:t xml:space="preserve">phát </w:t>
      </w:r>
      <w:r>
        <w:t xml:space="preserve">triển. </w:t>
      </w:r>
      <w:r>
        <w:t xml:space="preserve">Nền </w:t>
      </w:r>
      <w:r>
        <w:t xml:space="preserve">uăn </w:t>
      </w:r>
      <w:r>
        <w:t xml:space="preserve">hoá </w:t>
      </w:r>
      <w:r>
        <w:rPr>
          <w:i/>
        </w:rPr>
        <w:t xml:space="preserve">lâu </w:t>
      </w:r>
      <w:r>
        <w:rPr>
          <w:i/>
        </w:rPr>
        <w:t xml:space="preserve">đời. </w:t>
      </w:r>
      <w:r>
        <w:t xml:space="preserve">Nền </w:t>
      </w:r>
      <w:r>
        <w:rPr>
          <w:i/>
        </w:rPr>
        <w:t xml:space="preserve">hoà </w:t>
      </w:r>
      <w:r>
        <w:rPr>
          <w:i/>
        </w:rPr>
        <w:t xml:space="preserve">bình </w:t>
      </w:r>
      <w:r>
        <w:rPr>
          <w:i/>
        </w:rPr>
        <w:t xml:space="preserve">lâu </w:t>
      </w:r>
      <w:r>
        <w:rPr>
          <w:i/>
        </w:rPr>
        <w:t xml:space="preserve">dài. </w:t>
      </w:r>
      <w:r>
        <w:br/>
      </w:r>
      <w:r>
        <w:rPr>
          <w:b/>
        </w:rPr>
        <w:t xml:space="preserve">nền, </w:t>
      </w:r>
      <w:r>
        <w:rPr>
          <w:i/>
        </w:rPr>
        <w:t xml:space="preserve">tính từ </w:t>
      </w:r>
      <w:r>
        <w:t xml:space="preserve">(Ăn </w:t>
      </w:r>
      <w:r>
        <w:t xml:space="preserve">mặc) </w:t>
      </w:r>
      <w:r>
        <w:t xml:space="preserve">đẹp, </w:t>
      </w:r>
      <w:r>
        <w:t xml:space="preserve">nổi, </w:t>
      </w:r>
      <w:r>
        <w:t xml:space="preserve">nhưng </w:t>
      </w:r>
      <w:r>
        <w:t xml:space="preserve">nhã </w:t>
      </w:r>
      <w:r>
        <w:t xml:space="preserve">nhặn, </w:t>
      </w:r>
      <w:r>
        <w:t xml:space="preserve">đứng </w:t>
      </w:r>
      <w:r>
        <w:t xml:space="preserve">đắn. </w:t>
      </w:r>
      <w:r>
        <w:rPr>
          <w:i/>
        </w:rPr>
        <w:t xml:space="preserve">Mặc </w:t>
      </w:r>
      <w:r>
        <w:rPr>
          <w:i/>
        </w:rPr>
        <w:t xml:space="preserve">chiếc </w:t>
      </w:r>
      <w:r>
        <w:rPr>
          <w:i/>
        </w:rPr>
        <w:t xml:space="preserve">áo </w:t>
      </w:r>
      <w:r>
        <w:t xml:space="preserve">len </w:t>
      </w:r>
      <w:r>
        <w:rPr>
          <w:i/>
        </w:rPr>
        <w:t xml:space="preserve">màu </w:t>
      </w:r>
      <w:r>
        <w:rPr>
          <w:i/>
        </w:rPr>
        <w:t xml:space="preserve">hoa </w:t>
      </w:r>
      <w:r>
        <w:t xml:space="preserve">cà </w:t>
      </w:r>
      <w:r>
        <w:t xml:space="preserve">rất </w:t>
      </w:r>
      <w:r>
        <w:t xml:space="preserve">nên. </w:t>
      </w:r>
      <w:r>
        <w:br/>
      </w:r>
      <w:r>
        <w:rPr>
          <w:b/>
        </w:rPr>
        <w:t xml:space="preserve">nền </w:t>
      </w:r>
      <w:r>
        <w:rPr>
          <w:b/>
        </w:rPr>
        <w:t xml:space="preserve">móng </w:t>
      </w:r>
      <w:r>
        <w:rPr>
          <w:i/>
        </w:rPr>
        <w:t xml:space="preserve">danh từ </w:t>
      </w:r>
      <w:r>
        <w:t xml:space="preserve">Cái </w:t>
      </w:r>
      <w:r>
        <w:t xml:space="preserve">vững </w:t>
      </w:r>
      <w:r>
        <w:t xml:space="preserve">chắc </w:t>
      </w:r>
      <w:r>
        <w:t xml:space="preserve">được </w:t>
      </w:r>
      <w:r>
        <w:t xml:space="preserve">xây </w:t>
      </w:r>
      <w:r>
        <w:t xml:space="preserve">dựng </w:t>
      </w:r>
      <w:r>
        <w:t xml:space="preserve">nên </w:t>
      </w:r>
      <w:r>
        <w:t xml:space="preserve">để </w:t>
      </w:r>
      <w:r>
        <w:t xml:space="preserve">dựa </w:t>
      </w:r>
      <w:r>
        <w:t xml:space="preserve">trên </w:t>
      </w:r>
      <w:r>
        <w:t xml:space="preserve">đó </w:t>
      </w:r>
      <w:r>
        <w:t xml:space="preserve">xây </w:t>
      </w:r>
      <w:r>
        <w:t xml:space="preserve">dựng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những </w:t>
      </w:r>
      <w:r>
        <w:t xml:space="preserve">cái </w:t>
      </w:r>
      <w:r>
        <w:t xml:space="preserve">khác. </w:t>
      </w:r>
      <w:r>
        <w:t xml:space="preserve">Đặt </w:t>
      </w:r>
      <w:r>
        <w:t xml:space="preserve">nền </w:t>
      </w:r>
      <w:r>
        <w:t xml:space="preserve">móng </w:t>
      </w:r>
      <w:r>
        <w:rPr>
          <w:i/>
        </w:rPr>
        <w:t xml:space="preserve">cho </w:t>
      </w:r>
      <w:r>
        <w:rPr>
          <w:i/>
        </w:rPr>
        <w:t xml:space="preserve">một </w:t>
      </w:r>
      <w:r>
        <w:rPr>
          <w:i/>
        </w:rPr>
        <w:t xml:space="preserve">học </w:t>
      </w:r>
      <w:r>
        <w:rPr>
          <w:i/>
        </w:rPr>
        <w:t xml:space="preserve">thuyết </w:t>
      </w:r>
      <w:r>
        <w:t xml:space="preserve">mới.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