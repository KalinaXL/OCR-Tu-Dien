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hoạt </w:t>
      </w:r>
      <w:r>
        <w:rPr>
          <w:b/>
        </w:rPr>
        <w:t xml:space="preserve">động </w:t>
      </w:r>
      <w:r>
        <w:rPr>
          <w:b/>
        </w:rPr>
        <w:t xml:space="preserve">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việc </w:t>
      </w:r>
      <w:r>
        <w:t xml:space="preserve">làm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chặt </w:t>
      </w:r>
      <w:r>
        <w:t xml:space="preserve">chẽ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t xml:space="preserve">Hoạt </w:t>
      </w:r>
      <w:r>
        <w:rPr>
          <w:i/>
        </w:rPr>
        <w:t xml:space="preserve">động </w:t>
      </w:r>
      <w:r>
        <w:t xml:space="preserve">uăn </w:t>
      </w:r>
      <w:r>
        <w:rPr>
          <w:i/>
        </w:rPr>
        <w:t xml:space="preserve">nghệ </w:t>
      </w:r>
      <w:r>
        <w:rPr>
          <w:i/>
        </w:rPr>
        <w:t xml:space="preserve">nghiệp </w:t>
      </w:r>
      <w:r>
        <w:rPr>
          <w:i/>
        </w:rPr>
        <w:t xml:space="preserve">dư.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t xml:space="preserve">ngoại </w:t>
      </w:r>
      <w:r>
        <w:t xml:space="preserve">giao. </w:t>
      </w:r>
      <w:r>
        <w:rPr>
          <w:b/>
        </w:rPr>
        <w:t xml:space="preserve">2 </w:t>
      </w:r>
      <w:r>
        <w:t xml:space="preserve">(khẩu ngữ). </w:t>
      </w:r>
      <w:r>
        <w:t xml:space="preserve">Hoạt </w:t>
      </w:r>
      <w:r>
        <w:t xml:space="preserve">động </w:t>
      </w:r>
      <w:r>
        <w:t xml:space="preserve">cách </w:t>
      </w:r>
      <w:r>
        <w:t xml:space="preserve">mạng </w:t>
      </w:r>
      <w:r>
        <w:t xml:space="preserve">(nói </w:t>
      </w:r>
      <w:r>
        <w:t xml:space="preserve">tắt). </w:t>
      </w:r>
      <w:r>
        <w:t xml:space="preserve">Thoát </w:t>
      </w:r>
      <w:r>
        <w:t xml:space="preserve">lí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đi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rPr>
          <w:b/>
        </w:rPr>
        <w:t xml:space="preserve">3 </w:t>
      </w:r>
      <w:r>
        <w:t xml:space="preserve">Vận </w:t>
      </w:r>
      <w:r>
        <w:t xml:space="preserve">động, </w:t>
      </w:r>
      <w:r>
        <w:t xml:space="preserve">cử </w:t>
      </w:r>
      <w:r>
        <w:t xml:space="preserve">động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Thích </w:t>
      </w:r>
      <w:r>
        <w:rPr>
          <w:i/>
        </w:rPr>
        <w:t xml:space="preserve">hoạt </w:t>
      </w:r>
      <w:r>
        <w:rPr>
          <w:i/>
        </w:rPr>
        <w:t xml:space="preserve">động, </w:t>
      </w:r>
      <w:r>
        <w:rPr>
          <w:i/>
        </w:rPr>
        <w:t xml:space="preserve">không </w:t>
      </w:r>
      <w:r>
        <w:t xml:space="preserve">chịu </w:t>
      </w:r>
      <w:r>
        <w:t xml:space="preserve">ngôi </w:t>
      </w:r>
      <w:r>
        <w:t xml:space="preserve">yên. </w:t>
      </w:r>
      <w:r>
        <w:rPr>
          <w:b/>
        </w:rPr>
        <w:t xml:space="preserve">4 </w:t>
      </w:r>
      <w:r>
        <w:t xml:space="preserve">(hoặc </w:t>
      </w:r>
      <w:r>
        <w:t xml:space="preserve">danh từ).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chỉnh </w:t>
      </w:r>
      <w:r>
        <w:t xml:space="preserve">thể. </w:t>
      </w:r>
      <w:r>
        <w:t xml:space="preserve">Máy </w:t>
      </w:r>
      <w:r>
        <w:rPr>
          <w:i/>
        </w:rPr>
        <w:t xml:space="preserve">móc </w:t>
      </w:r>
      <w: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bình </w:t>
      </w:r>
      <w:r>
        <w:t xml:space="preserve">thường. </w:t>
      </w:r>
      <w:r>
        <w:t xml:space="preserve">Tim </w:t>
      </w:r>
      <w:r>
        <w:t xml:space="preserve">ngừng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thần </w:t>
      </w:r>
      <w:r>
        <w:rPr>
          <w:i/>
        </w:rPr>
        <w:t xml:space="preserve">kinh </w:t>
      </w:r>
      <w:r>
        <w:rPr>
          <w:i/>
        </w:rPr>
        <w:t xml:space="preserve">cao </w:t>
      </w:r>
      <w:r>
        <w:t xml:space="preserve">cấp. </w:t>
      </w:r>
      <w:r>
        <w:rPr>
          <w:b/>
        </w:rPr>
        <w:t xml:space="preserve">5 </w:t>
      </w:r>
      <w:r>
        <w:t xml:space="preserve">(hoặc </w:t>
      </w:r>
      <w:r>
        <w:t xml:space="preserve">danh từ). </w:t>
      </w:r>
      <w:r>
        <w:t xml:space="preserve">(Nguyên </w:t>
      </w:r>
      <w:r>
        <w:t xml:space="preserve">nhân,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nhiên)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t xml:space="preserve">Vị </w:t>
      </w:r>
      <w:r>
        <w:rPr>
          <w:i/>
        </w:rPr>
        <w:t xml:space="preserve">khuẩn </w:t>
      </w:r>
      <w:r>
        <w:rPr>
          <w:i/>
        </w:rPr>
        <w:t xml:space="preserve">hoạt </w:t>
      </w:r>
      <w:r>
        <w:rPr>
          <w:i/>
        </w:rPr>
        <w:t xml:space="preserve">động, </w:t>
      </w:r>
      <w:r>
        <w:rPr>
          <w:i/>
        </w:rPr>
        <w:t xml:space="preserve">làm </w:t>
      </w:r>
      <w:r>
        <w:t xml:space="preserve">chua </w:t>
      </w:r>
      <w:r>
        <w:t xml:space="preserve">thức </w:t>
      </w:r>
      <w:r>
        <w:t xml:space="preserve">ăn. </w:t>
      </w:r>
      <w:r>
        <w:rPr>
          <w:i/>
        </w:rPr>
        <w:t xml:space="preserve">Theo </w:t>
      </w:r>
      <w:r>
        <w:rPr>
          <w:i/>
        </w:rPr>
        <w:t xml:space="preserve">dõi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t xml:space="preserve">cơn </w:t>
      </w:r>
      <w:r>
        <w:rPr>
          <w:i/>
        </w:rPr>
        <w:t xml:space="preserve">bão. </w:t>
      </w:r>
      <w:r>
        <w:t xml:space="preserve">II </w:t>
      </w:r>
      <w:r>
        <w:t xml:space="preserve">t </w:t>
      </w:r>
      <w:r>
        <w:t xml:space="preserve">Có </w:t>
      </w:r>
      <w:r>
        <w:t xml:space="preserve">nhiều </w:t>
      </w:r>
      <w:r>
        <w:t xml:space="preserve">biểu </w:t>
      </w:r>
      <w:r>
        <w:t xml:space="preserve">hiện </w:t>
      </w:r>
      <w:r>
        <w:t xml:space="preserve">hoạt </w:t>
      </w:r>
      <w:r>
        <w:t xml:space="preserve">động </w:t>
      </w:r>
      <w:r>
        <w:t xml:space="preserve">sôi </w:t>
      </w:r>
      <w:r>
        <w:t xml:space="preserve">nổi. </w:t>
      </w:r>
      <w:r>
        <w:rPr>
          <w:i/>
        </w:rPr>
        <w:t xml:space="preserve">Lớp </w:t>
      </w:r>
      <w:r>
        <w:rPr>
          <w:i/>
        </w:rPr>
        <w:t xml:space="preserve">học </w:t>
      </w:r>
      <w:r>
        <w:rPr>
          <w:i/>
        </w:rPr>
        <w:t xml:space="preserve">bỗng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hẳn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hoat </w:t>
      </w:r>
      <w:r>
        <w:rPr>
          <w:b/>
        </w:rPr>
        <w:t xml:space="preserve">hình </w:t>
      </w:r>
      <w:r>
        <w:rPr>
          <w:b/>
        </w:rPr>
        <w:t xml:space="preserve">d.x. </w:t>
      </w:r>
      <w:r>
        <w:rPr>
          <w:b/>
        </w:rPr>
        <w:t xml:space="preserve">phim </w:t>
      </w:r>
      <w:r>
        <w:rPr>
          <w:b/>
        </w:rPr>
        <w:t xml:space="preserve">hoạt </w:t>
      </w:r>
      <w:r>
        <w:rPr>
          <w:b/>
        </w:rPr>
        <w:t xml:space="preserve">hình. </w:t>
      </w:r>
      <w:r>
        <w:br/>
      </w:r>
      <w:r>
        <w:rPr>
          <w:b/>
        </w:rPr>
        <w:t xml:space="preserve">hoat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phim </w:t>
      </w:r>
      <w:r>
        <w:rPr>
          <w:i/>
        </w:rPr>
        <w:t xml:space="preserve">hoạt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hoat </w:t>
      </w:r>
      <w:r>
        <w:rPr>
          <w:b/>
        </w:rPr>
        <w:t xml:space="preserve">kê </w:t>
      </w:r>
      <w:r>
        <w:rPr>
          <w:i/>
        </w:rPr>
        <w:t xml:space="preserve">tính từ </w:t>
      </w:r>
      <w:r>
        <w:t xml:space="preserve">(cũ). </w:t>
      </w:r>
      <w:r>
        <w:t xml:space="preserve">Hài </w:t>
      </w:r>
      <w:r>
        <w:t xml:space="preserve">hước. </w:t>
      </w:r>
      <w:r>
        <w:t xml:space="preserve">Tranh </w:t>
      </w:r>
      <w:r>
        <w:rPr>
          <w:i/>
        </w:rPr>
        <w:t xml:space="preserve">hoạt </w:t>
      </w:r>
      <w:r>
        <w:rPr>
          <w:i/>
        </w:rPr>
        <w:t xml:space="preserve">kê. </w:t>
      </w:r>
      <w:r>
        <w:rPr>
          <w:i/>
        </w:rPr>
        <w:t xml:space="preserve">Tiểu </w:t>
      </w:r>
      <w:r>
        <w:t xml:space="preserve">thuyết </w:t>
      </w:r>
      <w:r>
        <w:rPr>
          <w:i/>
        </w:rPr>
        <w:t xml:space="preserve">hoạt </w:t>
      </w:r>
      <w:r>
        <w:rPr>
          <w:i/>
        </w:rPr>
        <w:t xml:space="preserve">kê.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Kịch </w:t>
      </w:r>
      <w:r>
        <w:t xml:space="preserve">không </w:t>
      </w:r>
      <w:r>
        <w:t xml:space="preserve">lời, </w:t>
      </w:r>
      <w:r>
        <w:t xml:space="preserve">dùng </w:t>
      </w:r>
      <w:r>
        <w:t xml:space="preserve">bộ </w:t>
      </w:r>
      <w:r>
        <w:t xml:space="preserve">điệu </w:t>
      </w:r>
      <w:r>
        <w:t xml:space="preserve">có </w:t>
      </w:r>
      <w:r>
        <w:t xml:space="preserve">âm </w:t>
      </w:r>
      <w:r>
        <w:t xml:space="preserve">nhạc </w:t>
      </w:r>
      <w:r>
        <w:t xml:space="preserve">phụ </w:t>
      </w:r>
      <w:r>
        <w:t xml:space="preserve">thêm </w:t>
      </w:r>
      <w:r>
        <w:t xml:space="preserve">để </w:t>
      </w:r>
      <w:r>
        <w:t xml:space="preserve">diễn </w:t>
      </w:r>
      <w:r>
        <w:t xml:space="preserve">tả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cảm.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Tác </w:t>
      </w:r>
      <w:r>
        <w:t xml:space="preserve">dụng </w:t>
      </w:r>
      <w:r>
        <w:t xml:space="preserve">chữa </w:t>
      </w:r>
      <w:r>
        <w:t xml:space="preserve">bệnh </w:t>
      </w:r>
      <w:r>
        <w:t xml:space="preserve">của </w:t>
      </w:r>
      <w:r>
        <w:t xml:space="preserve">thuốc.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Khoáng </w:t>
      </w:r>
      <w:r>
        <w:t xml:space="preserve">chất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magnesium, </w:t>
      </w:r>
      <w:r>
        <w:t xml:space="preserve">silicat,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Triệu </w:t>
      </w:r>
      <w:r>
        <w:t xml:space="preserve">chứng </w:t>
      </w:r>
      <w:r>
        <w:t xml:space="preserve">tỉnh </w:t>
      </w:r>
      <w:r>
        <w:t xml:space="preserve">dịch </w:t>
      </w:r>
      <w:r>
        <w:t xml:space="preserve">xuất </w:t>
      </w:r>
      <w:r>
        <w:t xml:space="preserve">quá </w:t>
      </w:r>
      <w:r>
        <w:t xml:space="preserve">sớm </w:t>
      </w:r>
      <w:r>
        <w:t xml:space="preserve">khi </w:t>
      </w:r>
      <w:r>
        <w:t xml:space="preserve">giao </w:t>
      </w:r>
      <w:r>
        <w:t xml:space="preserve">hợp. </w:t>
      </w:r>
      <w:r>
        <w:br/>
      </w:r>
      <w:r>
        <w:rPr>
          <w:b/>
        </w:rPr>
        <w:t xml:space="preserve">hoat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hoạt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Cảnh </w:t>
      </w:r>
      <w:r>
        <w:t xml:space="preserve">diễn </w:t>
      </w:r>
      <w:r>
        <w:t xml:space="preserve">bằng </w:t>
      </w:r>
      <w:r>
        <w:t xml:space="preserve">người </w:t>
      </w:r>
      <w:r>
        <w:t xml:space="preserve">đứng </w:t>
      </w:r>
      <w:r>
        <w:t xml:space="preserve">yên </w:t>
      </w:r>
      <w:r>
        <w:t xml:space="preserve">như </w:t>
      </w:r>
      <w:r>
        <w:t xml:space="preserve">tượng </w:t>
      </w:r>
      <w:r>
        <w:t xml:space="preserve">trên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hoáy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sâu).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lõm </w:t>
      </w:r>
      <w:r>
        <w:t xml:space="preserve">xuống </w:t>
      </w:r>
      <w:r>
        <w:t xml:space="preserve">thành </w:t>
      </w:r>
      <w:r>
        <w:t xml:space="preserve">lỗ </w:t>
      </w:r>
      <w:r>
        <w:t xml:space="preserve">tròn </w:t>
      </w:r>
      <w:r>
        <w:t xml:space="preserve">và </w:t>
      </w:r>
      <w:r>
        <w:t xml:space="preserve">hẹp </w:t>
      </w:r>
      <w:r>
        <w:t xml:space="preserve">dần. </w:t>
      </w:r>
      <w:r>
        <w:t xml:space="preserve">Vết </w:t>
      </w:r>
      <w:r>
        <w:t xml:space="preserve">thương </w:t>
      </w:r>
      <w:r>
        <w:t xml:space="preserve">sâu </w:t>
      </w:r>
      <w:r>
        <w:t xml:space="preserve">hoáy. </w:t>
      </w:r>
      <w:r>
        <w:t xml:space="preserve">Cười </w:t>
      </w:r>
      <w:r>
        <w:rPr>
          <w:i/>
        </w:rPr>
        <w:t xml:space="preserve">hai </w:t>
      </w:r>
      <w:r>
        <w:t xml:space="preserve">má </w:t>
      </w:r>
      <w:r>
        <w:t xml:space="preserve">hoáy </w:t>
      </w:r>
      <w:r>
        <w:t xml:space="preserve">lõm </w:t>
      </w:r>
      <w:r>
        <w:rPr>
          <w:i/>
        </w:rPr>
        <w:t xml:space="preserve">đồng </w:t>
      </w:r>
      <w:r>
        <w:t xml:space="preserve">tiền. </w:t>
      </w:r>
      <w:r>
        <w:br/>
      </w:r>
      <w:r>
        <w:rPr>
          <w:b/>
        </w:rPr>
        <w:t xml:space="preserve">hoắc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có </w:t>
      </w:r>
      <w:r>
        <w:t xml:space="preserve">lông, </w:t>
      </w:r>
      <w:r>
        <w:t xml:space="preserve">vò </w:t>
      </w:r>
      <w:r>
        <w:t xml:space="preserve">ra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hắc, </w:t>
      </w:r>
      <w:r>
        <w:t xml:space="preserve">hoa </w:t>
      </w:r>
      <w:r>
        <w:t xml:space="preserve">màu </w:t>
      </w:r>
      <w:r>
        <w:t xml:space="preserve">tím </w:t>
      </w:r>
      <w:r>
        <w:t xml:space="preserve">hồng,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hoắc </w:t>
      </w:r>
      <w:r>
        <w:rPr>
          <w:b/>
        </w:rPr>
        <w:t xml:space="preserve">loạn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Dịch </w:t>
      </w:r>
      <w:r>
        <w:t xml:space="preserve">tả. </w:t>
      </w:r>
      <w:r>
        <w:br/>
      </w:r>
      <w:r>
        <w:rPr>
          <w:b/>
        </w:rPr>
        <w:t xml:space="preserve">hoặc,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Mê </w:t>
      </w:r>
      <w:r>
        <w:t xml:space="preserve">hoặc. </w:t>
      </w:r>
      <w:r>
        <w:rPr>
          <w:i/>
        </w:rPr>
        <w:t xml:space="preserve">Làm </w:t>
      </w:r>
      <w:r>
        <w:rPr>
          <w:i/>
        </w:rPr>
        <w:t xml:space="preserve">hoặc </w:t>
      </w:r>
      <w:r>
        <w:rPr>
          <w:i/>
        </w:rPr>
        <w:t xml:space="preserve">lòng </w:t>
      </w:r>
      <w:r>
        <w:t xml:space="preserve">người. </w:t>
      </w:r>
      <w:r>
        <w:br/>
      </w:r>
      <w:r>
        <w:rPr>
          <w:b/>
        </w:rPr>
        <w:t xml:space="preserve">hoặc,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nhiều </w:t>
      </w:r>
      <w:r>
        <w:t xml:space="preserve">(thường </w:t>
      </w:r>
      <w:r>
        <w:t xml:space="preserve">là </w:t>
      </w:r>
      <w:r>
        <w:t xml:space="preserve">hai) </w:t>
      </w:r>
      <w:r>
        <w:t xml:space="preserve">khả </w:t>
      </w:r>
      <w:r>
        <w:t xml:space="preserve">năng </w:t>
      </w:r>
      <w:r>
        <w:t xml:space="preserve">khác </w:t>
      </w:r>
      <w:r>
        <w:t xml:space="preserve">nhau, </w:t>
      </w:r>
      <w:r>
        <w:t xml:space="preserve">không </w:t>
      </w:r>
      <w:r>
        <w:t xml:space="preserve">khả </w:t>
      </w:r>
      <w:r>
        <w:t xml:space="preserve">năng </w:t>
      </w:r>
      <w:r>
        <w:t xml:space="preserve">này </w:t>
      </w:r>
      <w:r>
        <w:t xml:space="preserve">thì </w:t>
      </w:r>
      <w:r>
        <w:t xml:space="preserve">khả </w:t>
      </w:r>
      <w:r>
        <w:t xml:space="preserve">năng </w:t>
      </w:r>
      <w:r>
        <w:t xml:space="preserve">kia, </w:t>
      </w:r>
      <w:r>
        <w:t xml:space="preserve">ít </w:t>
      </w:r>
      <w:r>
        <w:t xml:space="preserve">nhất </w:t>
      </w:r>
      <w:r>
        <w:t xml:space="preserve">có </w:t>
      </w:r>
      <w:r>
        <w:t xml:space="preserve">một </w:t>
      </w:r>
      <w:r>
        <w:t xml:space="preserve">khả </w:t>
      </w:r>
      <w:r>
        <w:t xml:space="preserve">năng </w:t>
      </w:r>
      <w:r>
        <w:t xml:space="preserve">được </w:t>
      </w:r>
      <w:r>
        <w:t xml:space="preserve">thực </w:t>
      </w:r>
      <w:r>
        <w:t xml:space="preserve">hiện. </w:t>
      </w:r>
      <w:r>
        <w:t xml:space="preserve">Chiều </w:t>
      </w:r>
      <w:r>
        <w:rPr>
          <w:i/>
        </w:rPr>
        <w:t xml:space="preserve">nay </w:t>
      </w:r>
      <w:r>
        <w:t xml:space="preserve">hoặc </w:t>
      </w:r>
      <w:r>
        <w:rPr>
          <w:i/>
        </w:rPr>
        <w:t xml:space="preserve">sáng </w:t>
      </w:r>
      <w:r>
        <w:rPr>
          <w:i/>
        </w:rPr>
        <w:t xml:space="preserve">mai </w:t>
      </w:r>
      <w:r>
        <w:t xml:space="preserve">sẽ </w:t>
      </w:r>
      <w:r>
        <w:rPr>
          <w:i/>
        </w:rPr>
        <w:t xml:space="preserve">có. </w:t>
      </w:r>
      <w:r>
        <w:rPr>
          <w:i/>
        </w:rPr>
        <w:t xml:space="preserve">Hoặc </w:t>
      </w:r>
      <w:r>
        <w:rPr>
          <w:i/>
        </w:rPr>
        <w:t xml:space="preserve">anh </w:t>
      </w:r>
      <w:r>
        <w:rPr>
          <w:i/>
        </w:rPr>
        <w:t xml:space="preserve">hoặc </w:t>
      </w:r>
      <w:r>
        <w:t xml:space="preserve">tôi, </w:t>
      </w:r>
      <w:r>
        <w:t xml:space="preserve">một </w:t>
      </w:r>
      <w:r>
        <w:t xml:space="preserve">người </w:t>
      </w:r>
      <w:r>
        <w:rPr>
          <w:i/>
        </w:rPr>
        <w:t xml:space="preserve">phải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t xml:space="preserve">tiếng </w:t>
      </w:r>
      <w:r>
        <w:t xml:space="preserve">Nga, </w:t>
      </w:r>
      <w:r>
        <w:rPr>
          <w:i/>
        </w:rPr>
        <w:t xml:space="preserve">tiếng </w:t>
      </w:r>
      <w:r>
        <w:rPr>
          <w:i/>
        </w:rPr>
        <w:t xml:space="preserve">Anh </w:t>
      </w:r>
      <w:r>
        <w:t xml:space="preserve">hoặc </w:t>
      </w:r>
      <w:r>
        <w:t xml:space="preserve">tiếng </w:t>
      </w:r>
      <w:r>
        <w:t xml:space="preserve">Pháp. </w:t>
      </w:r>
      <w:r>
        <w:br/>
      </w:r>
      <w:r>
        <w:rPr>
          <w:b/>
        </w:rPr>
        <w:t xml:space="preserve">hoặc </w:t>
      </w:r>
      <w:r>
        <w:rPr>
          <w:b/>
        </w:rPr>
        <w:t xml:space="preserve">giả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giả </w:t>
      </w:r>
      <w:r>
        <w:t xml:space="preserve">thiết. </w:t>
      </w:r>
      <w:r>
        <w:rPr>
          <w:b/>
        </w:rPr>
        <w:t xml:space="preserve">1 </w:t>
      </w:r>
      <w:r>
        <w:t xml:space="preserve">Giả </w:t>
      </w:r>
      <w:r>
        <w:t xml:space="preserve">thiết </w:t>
      </w:r>
      <w:r>
        <w:t xml:space="preserve">về </w:t>
      </w:r>
      <w:r>
        <w:t xml:space="preserve">một </w:t>
      </w:r>
      <w:r>
        <w:t xml:space="preserve">khả </w:t>
      </w:r>
      <w:r>
        <w:t xml:space="preserve">năng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có, </w:t>
      </w:r>
      <w:r>
        <w:t xml:space="preserve">nhưng </w:t>
      </w:r>
      <w:r>
        <w:t xml:space="preserve">không </w:t>
      </w:r>
      <w:r>
        <w:t xml:space="preserve">muốn </w:t>
      </w:r>
      <w:r>
        <w:t xml:space="preserve">khẳng </w:t>
      </w:r>
      <w:r>
        <w:t xml:space="preserve">định </w:t>
      </w:r>
      <w:r>
        <w:t xml:space="preserve">lắm; </w:t>
      </w:r>
      <w:r>
        <w:t xml:space="preserve">hay </w:t>
      </w:r>
      <w:r>
        <w:t xml:space="preserve">là. </w:t>
      </w:r>
      <w:r>
        <w:rPr>
          <w:i/>
        </w:rPr>
        <w:t xml:space="preserve">Quá </w:t>
      </w:r>
      <w:r>
        <w:rPr>
          <w:i/>
        </w:rPr>
        <w:t xml:space="preserve">giờ </w:t>
      </w:r>
      <w:r>
        <w:t xml:space="preserve">rồi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t xml:space="preserve">đến, </w:t>
      </w:r>
      <w:r>
        <w:t xml:space="preserve">hoặc </w:t>
      </w:r>
      <w:r>
        <w:t xml:space="preserve">giả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bận </w:t>
      </w:r>
      <w:r>
        <w:t xml:space="preserve">gì </w:t>
      </w:r>
      <w:r>
        <w:rPr>
          <w:i/>
        </w:rPr>
        <w:t xml:space="preserve">chăng? </w:t>
      </w:r>
      <w:r>
        <w:t xml:space="preserve">Việc </w:t>
      </w:r>
      <w:r>
        <w:t xml:space="preserve">này </w:t>
      </w:r>
      <w:r>
        <w:t xml:space="preserve">phải </w:t>
      </w:r>
      <w:r>
        <w:rPr>
          <w:i/>
        </w:rPr>
        <w:t xml:space="preserve">ba </w:t>
      </w:r>
      <w:r>
        <w:rPr>
          <w:i/>
        </w:rPr>
        <w:t xml:space="preserve">bốn </w:t>
      </w:r>
      <w:r>
        <w:t xml:space="preserve">ngày, </w:t>
      </w:r>
      <w:r>
        <w:t xml:space="preserve">hoặc </w:t>
      </w:r>
      <w:r>
        <w:t xml:space="preserve">giả </w:t>
      </w:r>
      <w:r>
        <w:t xml:space="preserve">một </w:t>
      </w:r>
      <w:r>
        <w:rPr>
          <w:i/>
        </w:rPr>
        <w:t xml:space="preserve">tuần </w:t>
      </w:r>
      <w:r>
        <w:rPr>
          <w:i/>
        </w:rPr>
        <w:t xml:space="preserve">lỗ </w:t>
      </w:r>
      <w:r>
        <w:t xml:space="preserve">mới </w:t>
      </w:r>
      <w:r>
        <w:t xml:space="preserve">xong. </w:t>
      </w:r>
      <w:r>
        <w:rPr>
          <w:b/>
        </w:rPr>
        <w:t xml:space="preserve">2 </w:t>
      </w:r>
      <w:r>
        <w:t xml:space="preserve">Giả </w:t>
      </w:r>
      <w:r>
        <w:t xml:space="preserve">thiết </w:t>
      </w:r>
      <w:r>
        <w:t xml:space="preserve">mà </w:t>
      </w:r>
      <w:r>
        <w:t xml:space="preserve">dù </w:t>
      </w:r>
      <w:r>
        <w:t xml:space="preserve">là </w:t>
      </w:r>
      <w:r>
        <w:t xml:space="preserve">có </w:t>
      </w:r>
      <w:r>
        <w:t xml:space="preserve">thật </w:t>
      </w:r>
      <w:r>
        <w:t xml:space="preserve">thì </w:t>
      </w:r>
      <w:r>
        <w:t xml:space="preserve">điều </w:t>
      </w:r>
      <w:r>
        <w:t xml:space="preserve">đã </w:t>
      </w:r>
      <w:r>
        <w:t xml:space="preserve">nói </w:t>
      </w:r>
      <w:r>
        <w:t xml:space="preserve">trước </w:t>
      </w:r>
      <w:r>
        <w:t xml:space="preserve">đó </w:t>
      </w:r>
      <w:r>
        <w:t xml:space="preserve">vẫn </w:t>
      </w:r>
      <w:r>
        <w:t xml:space="preserve">căn </w:t>
      </w:r>
      <w:r>
        <w:t xml:space="preserve">bản </w:t>
      </w:r>
      <w:r>
        <w:t xml:space="preserve">không </w:t>
      </w:r>
      <w:r>
        <w:t xml:space="preserve">sai. </w:t>
      </w:r>
      <w:r>
        <w:t xml:space="preserve">Không </w:t>
      </w:r>
      <w:r>
        <w:t xml:space="preserve">ai </w:t>
      </w:r>
      <w:r>
        <w:rPr>
          <w:i/>
        </w:rPr>
        <w:t xml:space="preserve">biết </w:t>
      </w:r>
      <w:r>
        <w:t xml:space="preserve">chuyện </w:t>
      </w:r>
      <w:r>
        <w:rPr>
          <w:i/>
        </w:rPr>
        <w:t xml:space="preserve">đó </w:t>
      </w:r>
      <w:r>
        <w:rPr>
          <w:i/>
        </w:rPr>
        <w:t xml:space="preserve">cả, </w:t>
      </w:r>
      <w:r>
        <w:t xml:space="preserve">hoặc </w:t>
      </w:r>
      <w:r>
        <w:rPr>
          <w:i/>
        </w:rPr>
        <w:t xml:space="preserve">giả </w:t>
      </w:r>
      <w:r>
        <w:t xml:space="preserve">có </w:t>
      </w:r>
      <w:r>
        <w:t xml:space="preserve">biết, </w:t>
      </w:r>
      <w:r>
        <w:t xml:space="preserve">thì </w:t>
      </w:r>
      <w:r>
        <w:t xml:space="preserve">cũng </w:t>
      </w:r>
      <w:r>
        <w:t xml:space="preserve">chỉ </w:t>
      </w:r>
      <w:r>
        <w:t xml:space="preserve">biết </w:t>
      </w:r>
      <w:r>
        <w:rPr>
          <w:i/>
        </w:rPr>
        <w:t xml:space="preserve">rất </w:t>
      </w:r>
      <w:r>
        <w:rPr>
          <w:i/>
        </w:rPr>
        <w:t xml:space="preserve">lờ </w:t>
      </w:r>
      <w:r>
        <w:rPr>
          <w:i/>
        </w:rPr>
        <w:t xml:space="preserve">mờ. </w:t>
      </w:r>
      <w:r>
        <w:rPr>
          <w:b/>
        </w:rPr>
        <w:t xml:space="preserve">3 </w:t>
      </w:r>
      <w:r>
        <w:t xml:space="preserve">Giả </w:t>
      </w:r>
      <w:r>
        <w:t xml:space="preserve">thiết </w:t>
      </w:r>
      <w:r>
        <w:t xml:space="preserve">được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thấy </w:t>
      </w:r>
      <w:r>
        <w:t xml:space="preserve">hệ </w:t>
      </w:r>
      <w:r>
        <w:t xml:space="preserve">quả </w:t>
      </w:r>
      <w:r>
        <w:t xml:space="preserve">của </w:t>
      </w:r>
      <w:r>
        <w:t xml:space="preserve">nó </w:t>
      </w:r>
      <w:r>
        <w:t xml:space="preserve">và </w:t>
      </w:r>
      <w:r>
        <w:t xml:space="preserve">qua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rút </w:t>
      </w:r>
      <w:r>
        <w:t xml:space="preserve">kết </w:t>
      </w:r>
      <w:r>
        <w:t xml:space="preserve">luận </w:t>
      </w:r>
      <w:r>
        <w:t xml:space="preserve">về </w:t>
      </w:r>
      <w:r>
        <w:t xml:space="preserve">điều </w:t>
      </w:r>
      <w:r>
        <w:rPr>
          <w:i/>
        </w:rPr>
        <w:t xml:space="preserve">vừa </w:t>
      </w:r>
      <w:r>
        <w:t xml:space="preserve">nói </w:t>
      </w:r>
      <w:r>
        <w:t xml:space="preserve">đến </w:t>
      </w:r>
      <w:r>
        <w:t xml:space="preserve">trước; </w:t>
      </w:r>
      <w:r>
        <w:t xml:space="preserve">nếu </w:t>
      </w:r>
      <w:r>
        <w:t xml:space="preserve">quả, </w:t>
      </w:r>
      <w:r>
        <w:t xml:space="preserve">nếu </w:t>
      </w:r>
      <w:r>
        <w:t xml:space="preserve">như. </w:t>
      </w:r>
      <w:r>
        <w:t xml:space="preserve">Không </w:t>
      </w:r>
      <w:r>
        <w:t xml:space="preserve">chuẩn </w:t>
      </w:r>
      <w:r>
        <w:t xml:space="preserve">bị </w:t>
      </w:r>
      <w:r>
        <w:t xml:space="preserve">trước, </w:t>
      </w:r>
      <w:r>
        <w:rPr>
          <w:i/>
        </w:rPr>
        <w:t xml:space="preserve">hoặc </w:t>
      </w:r>
      <w:r>
        <w:rPr>
          <w:i/>
        </w:rPr>
        <w:t xml:space="preserve">giả </w:t>
      </w:r>
      <w:r>
        <w:t xml:space="preserve">cần </w:t>
      </w:r>
      <w:r>
        <w:rPr>
          <w:i/>
        </w:rPr>
        <w:t xml:space="preserve">đến </w:t>
      </w:r>
      <w:r>
        <w:t xml:space="preserve">thì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nào? </w:t>
      </w:r>
      <w:r>
        <w:br/>
      </w:r>
      <w:r>
        <w:rPr>
          <w:b/>
        </w:rPr>
        <w:t xml:space="preserve">hoắm </w:t>
      </w:r>
      <w:r>
        <w:rPr>
          <w:i/>
        </w:rPr>
        <w:t xml:space="preserve">tính từ </w:t>
      </w:r>
      <w:r>
        <w:t xml:space="preserve">Hõm </w:t>
      </w:r>
      <w:r>
        <w:t xml:space="preserve">rất </w:t>
      </w:r>
      <w:r>
        <w:t xml:space="preserve">sâu </w:t>
      </w:r>
      <w:r>
        <w:t xml:space="preserve">xuống </w:t>
      </w:r>
      <w:r>
        <w:t xml:space="preserve">hoặc </w:t>
      </w:r>
      <w:r>
        <w:t xml:space="preserve">sâu </w:t>
      </w:r>
      <w:r>
        <w:t xml:space="preserve">vào </w:t>
      </w:r>
      <w:r>
        <w:t xml:space="preserve">bên </w:t>
      </w:r>
      <w:r>
        <w:t xml:space="preserve">trong. </w:t>
      </w:r>
      <w:r>
        <w:t xml:space="preserve">Khe </w:t>
      </w:r>
      <w:r>
        <w:rPr>
          <w:i/>
        </w:rPr>
        <w:t xml:space="preserve">suối </w:t>
      </w:r>
      <w:r>
        <w:rPr>
          <w:i/>
        </w:rPr>
        <w:t xml:space="preserve">hoắm </w:t>
      </w:r>
      <w:r>
        <w:t xml:space="preserve">xuống </w:t>
      </w:r>
      <w:r>
        <w:t xml:space="preserve">như </w:t>
      </w:r>
      <w:r>
        <w:t xml:space="preserve">VỰC. </w:t>
      </w:r>
      <w:r>
        <w:t xml:space="preserve">hoắng </w:t>
      </w:r>
      <w:r>
        <w:t xml:space="preserve">danh từ </w:t>
      </w:r>
      <w:r>
        <w:t xml:space="preserve">Thú </w:t>
      </w:r>
      <w:r>
        <w:t xml:space="preserve">rừng </w:t>
      </w:r>
      <w:r>
        <w:t xml:space="preserve">thuộc </w:t>
      </w:r>
      <w:r>
        <w:t xml:space="preserve">nhóm </w:t>
      </w:r>
      <w:r>
        <w:t xml:space="preserve">nhai </w:t>
      </w:r>
      <w:r>
        <w:t xml:space="preserve">lại,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đỏ </w:t>
      </w:r>
      <w:r>
        <w:t xml:space="preserve">như </w:t>
      </w:r>
      <w:r>
        <w:t xml:space="preserve">lông </w:t>
      </w:r>
      <w:r>
        <w:t xml:space="preserve">bò. </w:t>
      </w:r>
      <w:r>
        <w:br/>
      </w:r>
      <w:r>
        <w:rPr>
          <w:b/>
        </w:rPr>
        <w:t xml:space="preserve">hóc, </w:t>
      </w:r>
      <w:r>
        <w:rPr>
          <w:i/>
        </w:rPr>
        <w:t xml:space="preserve">danh từ </w:t>
      </w:r>
      <w:r>
        <w:t xml:space="preserve">Góc </w:t>
      </w:r>
      <w:r>
        <w:t xml:space="preserve">tối, </w:t>
      </w:r>
      <w:r>
        <w:t xml:space="preserve">khuất. </w:t>
      </w:r>
      <w:r>
        <w:t xml:space="preserve">Chim </w:t>
      </w:r>
      <w:r>
        <w:rPr>
          <w:i/>
        </w:rPr>
        <w:t xml:space="preserve">sẻ </w:t>
      </w:r>
      <w:r>
        <w:rPr>
          <w:i/>
        </w:rPr>
        <w:t xml:space="preserve">làm </w:t>
      </w:r>
      <w:r>
        <w:t xml:space="preserve">tổ </w:t>
      </w:r>
      <w:r>
        <w:t xml:space="preserve">trong </w:t>
      </w:r>
      <w:r>
        <w:t xml:space="preserve">hóc </w:t>
      </w:r>
      <w:r>
        <w:t xml:space="preserve">tường. </w:t>
      </w:r>
      <w:r>
        <w:rPr>
          <w:i/>
        </w:rPr>
        <w:t xml:space="preserve">Bỏ </w:t>
      </w:r>
      <w:r>
        <w:t xml:space="preserve">trong </w:t>
      </w:r>
      <w:r>
        <w:t xml:space="preserve">hóc </w:t>
      </w:r>
      <w:r>
        <w:rPr>
          <w:i/>
        </w:rPr>
        <w:t xml:space="preserve">bếp. </w:t>
      </w:r>
      <w:r>
        <w:br/>
      </w:r>
      <w:r>
        <w:rPr>
          <w:b/>
        </w:rPr>
        <w:t xml:space="preserve">hóc;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mắc </w:t>
      </w:r>
      <w:r>
        <w:t xml:space="preserve">xương </w:t>
      </w:r>
      <w:r>
        <w:t xml:space="preserve">trong </w:t>
      </w:r>
      <w:r>
        <w:t xml:space="preserve">cổ </w:t>
      </w:r>
      <w:r>
        <w:t xml:space="preserve">họng. </w:t>
      </w:r>
      <w:r>
        <w:rPr>
          <w:i/>
        </w:rPr>
        <w:t xml:space="preserve">Ăn </w:t>
      </w:r>
      <w:r>
        <w:rPr>
          <w:i/>
        </w:rPr>
        <w:t xml:space="preserve">cá </w:t>
      </w:r>
      <w:r>
        <w:rPr>
          <w:i/>
        </w:rPr>
        <w:t xml:space="preserve">dễ </w:t>
      </w:r>
      <w:r>
        <w:t xml:space="preserve">bị </w:t>
      </w:r>
      <w:r>
        <w:rPr>
          <w:i/>
        </w:rPr>
        <w:t xml:space="preserve">hóc. </w:t>
      </w:r>
      <w:r>
        <w:t xml:space="preserve">Cẩn </w:t>
      </w:r>
      <w:r>
        <w:rPr>
          <w:i/>
        </w:rPr>
        <w:t xml:space="preserve">thận, </w:t>
      </w:r>
      <w:r>
        <w:rPr>
          <w:i/>
        </w:rPr>
        <w:t xml:space="preserve">kẻo </w:t>
      </w:r>
      <w:r>
        <w:t xml:space="preserve">hóc </w:t>
      </w:r>
      <w:r>
        <w:t xml:space="preserve">xương. </w:t>
      </w:r>
      <w:r>
        <w:rPr>
          <w:b/>
        </w:rPr>
        <w:t xml:space="preserve">2 </w:t>
      </w:r>
      <w:r>
        <w:t xml:space="preserve">(Khí </w:t>
      </w:r>
      <w:r>
        <w:t xml:space="preserve">cụ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phức </w:t>
      </w:r>
      <w:r>
        <w:t xml:space="preserve">tạp)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vướng </w:t>
      </w:r>
      <w:r>
        <w:t xml:space="preserve">mắc </w:t>
      </w:r>
      <w:r>
        <w:t xml:space="preserve">ở </w:t>
      </w:r>
      <w:r>
        <w:t xml:space="preserve">bộ </w:t>
      </w:r>
      <w:r>
        <w:t xml:space="preserve">phận </w:t>
      </w:r>
      <w:r>
        <w:t xml:space="preserve">cấu </w:t>
      </w:r>
      <w:r>
        <w:t xml:space="preserve">tạo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được. </w:t>
      </w:r>
      <w:r>
        <w:rPr>
          <w:i/>
        </w:rPr>
        <w:t xml:space="preserve">Khoá </w:t>
      </w:r>
      <w:r>
        <w:rPr>
          <w:i/>
        </w:rPr>
        <w:t xml:space="preserve">hóc. </w:t>
      </w:r>
      <w:r>
        <w:t xml:space="preserve">Súng </w:t>
      </w:r>
      <w:r>
        <w:t xml:space="preserve">hóc. </w:t>
      </w:r>
      <w:r>
        <w:rPr>
          <w:b/>
        </w:rPr>
        <w:t xml:space="preserve">3 </w:t>
      </w:r>
      <w:r>
        <w:t xml:space="preserve">(khẩu ngữ). </w:t>
      </w:r>
      <w:r>
        <w:t xml:space="preserve">Hóc </w:t>
      </w:r>
      <w:r>
        <w:t xml:space="preserve">búa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hóc </w:t>
      </w:r>
      <w:r>
        <w:rPr>
          <w:b/>
        </w:rPr>
        <w:t xml:space="preserve">búa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rắc </w:t>
      </w:r>
      <w:r>
        <w:t xml:space="preserve">rối, </w:t>
      </w:r>
      <w:r>
        <w:t xml:space="preserve">lắt </w:t>
      </w:r>
      <w:r>
        <w:t xml:space="preserve">léo, </w:t>
      </w:r>
      <w:r>
        <w:t xml:space="preserve">rất </w:t>
      </w:r>
      <w:r>
        <w:t xml:space="preserve">khó </w:t>
      </w:r>
      <w:r>
        <w:t xml:space="preserve">trả </w:t>
      </w:r>
      <w:r>
        <w:t xml:space="preserve">lời, </w:t>
      </w:r>
      <w:r>
        <w:t xml:space="preserve">rất </w:t>
      </w:r>
      <w:r>
        <w:t xml:space="preserve">khó </w:t>
      </w:r>
      <w:r>
        <w:t xml:space="preserve">giải </w:t>
      </w:r>
      <w:r>
        <w:t xml:space="preserve">quyết. </w:t>
      </w:r>
      <w:r>
        <w:t xml:space="preserve">Bài </w:t>
      </w:r>
      <w:r>
        <w:rPr>
          <w:i/>
        </w:rPr>
        <w:t xml:space="preserve">toán </w:t>
      </w:r>
      <w:r>
        <w:t xml:space="preserve">hóc </w:t>
      </w:r>
      <w:r>
        <w:rPr>
          <w:i/>
        </w:rPr>
        <w:t xml:space="preserve">búa. </w:t>
      </w:r>
      <w:r>
        <w:t xml:space="preserve">Vấn </w:t>
      </w:r>
      <w:r>
        <w:rPr>
          <w:i/>
        </w:rPr>
        <w:t xml:space="preserve">đề </w:t>
      </w:r>
      <w:r>
        <w:t xml:space="preserve">hóc </w:t>
      </w:r>
      <w:r>
        <w:t xml:space="preserve">búa. </w:t>
      </w:r>
      <w:r>
        <w:br/>
      </w:r>
      <w:r>
        <w:rPr>
          <w:b/>
        </w:rPr>
        <w:t xml:space="preserve">hóc </w:t>
      </w:r>
      <w:r>
        <w:rPr>
          <w:b/>
        </w:rPr>
        <w:t xml:space="preserve">hách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muốn </w:t>
      </w:r>
      <w:r>
        <w:t xml:space="preserve">chống </w:t>
      </w:r>
      <w:r>
        <w:t xml:space="preserve">lại. </w:t>
      </w:r>
      <w:r>
        <w:t xml:space="preserve">Không </w:t>
      </w:r>
      <w:r>
        <w:t xml:space="preserve">dám </w:t>
      </w:r>
      <w:r>
        <w:t xml:space="preserve">ho </w:t>
      </w:r>
      <w:r>
        <w:rPr>
          <w:i/>
        </w:rPr>
        <w:t xml:space="preserve">he, </w:t>
      </w:r>
      <w:r>
        <w:rPr>
          <w:i/>
        </w:rPr>
        <w:t xml:space="preserve">hóc </w:t>
      </w:r>
      <w:r>
        <w:rPr>
          <w:i/>
        </w:rPr>
        <w:t xml:space="preserve">hách. </w:t>
      </w:r>
      <w:r>
        <w:t xml:space="preserve">Có </w:t>
      </w:r>
      <w:r>
        <w:t xml:space="preserve">muốn </w:t>
      </w:r>
      <w:r>
        <w:rPr>
          <w:i/>
        </w:rPr>
        <w:t xml:space="preserve">hóc </w:t>
      </w:r>
      <w:r>
        <w:rPr>
          <w:i/>
        </w:rPr>
        <w:t xml:space="preserve">hách </w:t>
      </w:r>
      <w:r>
        <w:t xml:space="preserve">gì </w:t>
      </w:r>
      <w:r>
        <w:t xml:space="preserve">cũng </w:t>
      </w:r>
      <w:r>
        <w:rPr>
          <w:i/>
        </w:rPr>
        <w:t xml:space="preserve">chẳng </w:t>
      </w:r>
      <w:r>
        <w:t xml:space="preserve">được. </w:t>
      </w:r>
      <w:r>
        <w:br/>
      </w:r>
      <w:r>
        <w:rPr>
          <w:b/>
        </w:rPr>
        <w:t xml:space="preserve">hóc </w:t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Như </w:t>
      </w:r>
      <w:r>
        <w:t xml:space="preserve">hiểm </w:t>
      </w:r>
      <w:r>
        <w:t xml:space="preserve">hóc. </w:t>
      </w:r>
      <w:r>
        <w:br w:type="page"/>
      </w:r>
      <w:r>
        <w:rPr>
          <w:b/>
        </w:rPr>
        <w:t xml:space="preserve">học.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nhận </w:t>
      </w:r>
      <w:r>
        <w:t xml:space="preserve">kiến </w:t>
      </w:r>
      <w:r>
        <w:t xml:space="preserve">thức, </w:t>
      </w:r>
      <w:r>
        <w:t xml:space="preserve">luyện </w:t>
      </w:r>
      <w:r>
        <w:t xml:space="preserve">tập </w:t>
      </w:r>
      <w:r>
        <w:t xml:space="preserve">kĩ </w:t>
      </w:r>
      <w:r>
        <w:t xml:space="preserve">năng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truyền </w:t>
      </w:r>
      <w:r>
        <w:t xml:space="preserve">lại. </w:t>
      </w:r>
      <w:r>
        <w:t xml:space="preserve">Học </w:t>
      </w:r>
      <w:r>
        <w:rPr>
          <w:i/>
        </w:rPr>
        <w:t xml:space="preserve">văn </w:t>
      </w:r>
      <w:r>
        <w:rPr>
          <w:i/>
        </w:rPr>
        <w:t xml:space="preserve">hoá. </w:t>
      </w:r>
      <w:r>
        <w:rPr>
          <w:i/>
        </w:rPr>
        <w:t xml:space="preserve">Học </w:t>
      </w:r>
      <w:r>
        <w:t xml:space="preserve">nghề. </w:t>
      </w:r>
      <w:r>
        <w:t xml:space="preserve">Học </w:t>
      </w:r>
      <w:r>
        <w:rPr>
          <w:i/>
        </w:rPr>
        <w:t xml:space="preserve">ăn, </w:t>
      </w:r>
      <w:r>
        <w:t xml:space="preserve">học </w:t>
      </w:r>
      <w:r>
        <w:t xml:space="preserve">nói, </w:t>
      </w:r>
      <w:r>
        <w:t xml:space="preserve">học </w:t>
      </w:r>
      <w:r>
        <w:t xml:space="preserve">gói, </w:t>
      </w:r>
      <w:r>
        <w:t xml:space="preserve">học </w:t>
      </w:r>
      <w:r>
        <w:t xml:space="preserve">mớở </w:t>
      </w:r>
      <w:r>
        <w:t xml:space="preserve">(tục ngữ). </w:t>
      </w:r>
      <w:r>
        <w:t xml:space="preserve">Học </w:t>
      </w:r>
      <w:r>
        <w:rPr>
          <w:i/>
        </w:rPr>
        <w:t xml:space="preserve">thầy </w:t>
      </w:r>
      <w:r>
        <w:rPr>
          <w:i/>
        </w:rPr>
        <w:t xml:space="preserve">không </w:t>
      </w:r>
      <w:r>
        <w:rPr>
          <w:i/>
        </w:rPr>
        <w:t xml:space="preserve">tày </w:t>
      </w:r>
      <w:r>
        <w:t xml:space="preserve">học </w:t>
      </w:r>
      <w:r>
        <w:t xml:space="preserve">bạn </w:t>
      </w:r>
      <w:r>
        <w:t xml:space="preserve">(tục ngữ). </w:t>
      </w:r>
      <w:r>
        <w:rPr>
          <w:b/>
        </w:rPr>
        <w:t xml:space="preserve">2 </w:t>
      </w:r>
      <w:r>
        <w:t xml:space="preserve">Đọc </w:t>
      </w:r>
      <w:r>
        <w:t xml:space="preserve">đi </w:t>
      </w:r>
      <w:r>
        <w:t xml:space="preserve">đọc </w:t>
      </w:r>
      <w:r>
        <w:t xml:space="preserve">lại, </w:t>
      </w:r>
      <w:r>
        <w:t xml:space="preserve">nghiền </w:t>
      </w:r>
      <w:r>
        <w:t xml:space="preserve">ngẫm </w:t>
      </w:r>
      <w:r>
        <w:t xml:space="preserve">cho </w:t>
      </w:r>
      <w:r>
        <w:t xml:space="preserve">nhớ. </w:t>
      </w:r>
      <w:r>
        <w:rPr>
          <w:i/>
        </w:rPr>
        <w:t xml:space="preserve">Học </w:t>
      </w:r>
      <w:r>
        <w:rPr>
          <w:i/>
        </w:rPr>
        <w:t xml:space="preserve">bài. </w:t>
      </w:r>
      <w:r>
        <w:t xml:space="preserve">Học </w:t>
      </w:r>
      <w:r>
        <w:t xml:space="preserve">thuộc </w:t>
      </w:r>
      <w:r>
        <w:rPr>
          <w:i/>
        </w:rPr>
        <w:t xml:space="preserve">lòng.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"khoa </w:t>
      </w:r>
      <w:r>
        <w:t xml:space="preserve">học </w:t>
      </w:r>
      <w:r>
        <w:t xml:space="preserve">về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đó". </w:t>
      </w:r>
      <w:r>
        <w:t xml:space="preserve">Tâm </w:t>
      </w:r>
      <w:r>
        <w:rPr>
          <w:i/>
        </w:rPr>
        <w:t xml:space="preserve">lí </w:t>
      </w:r>
      <w:r>
        <w:t xml:space="preserve">học*. </w:t>
      </w:r>
      <w:r>
        <w:rPr>
          <w:i/>
        </w:rPr>
        <w:t xml:space="preserve">Toán </w:t>
      </w:r>
      <w:r>
        <w:t xml:space="preserve">học*. </w:t>
      </w:r>
      <w:r>
        <w:br/>
      </w:r>
      <w:r>
        <w:rPr>
          <w:b/>
        </w:rPr>
        <w:t xml:space="preserve">học;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Mách </w:t>
      </w:r>
      <w:r>
        <w:t xml:space="preserve">(khuyết </w:t>
      </w:r>
      <w:r>
        <w:t xml:space="preserve">điểm </w:t>
      </w:r>
      <w:r>
        <w:t xml:space="preserve">của </w:t>
      </w:r>
      <w:r>
        <w:t xml:space="preserve">người </w:t>
      </w:r>
      <w:r>
        <w:t xml:space="preserve">khác). </w:t>
      </w:r>
      <w:r>
        <w:t xml:space="preserve">Học </w:t>
      </w:r>
      <w:r>
        <w:rPr>
          <w:i/>
        </w:rPr>
        <w:t xml:space="preserve">lại </w:t>
      </w:r>
      <w:r>
        <w:rPr>
          <w:i/>
        </w:rPr>
        <w:t xml:space="preserve">uới </w:t>
      </w:r>
      <w:r>
        <w:t xml:space="preserve">má </w:t>
      </w:r>
      <w:r>
        <w:rPr>
          <w:i/>
        </w:rPr>
        <w:t xml:space="preserve">uiệc </w:t>
      </w:r>
      <w:r>
        <w:rPr>
          <w:i/>
        </w:rPr>
        <w:t xml:space="preserve">anh </w:t>
      </w:r>
      <w:r>
        <w:rPr>
          <w:i/>
        </w:rPr>
        <w:t xml:space="preserve">trốn </w:t>
      </w:r>
      <w:r>
        <w:t xml:space="preserve">học </w:t>
      </w:r>
      <w:r>
        <w:t xml:space="preserve">đi </w:t>
      </w:r>
      <w:r>
        <w:t xml:space="preserve">chơi.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Sổ </w:t>
      </w:r>
      <w:r>
        <w:t xml:space="preserve">ghi </w:t>
      </w:r>
      <w:r>
        <w:t xml:space="preserve">kết </w:t>
      </w:r>
      <w:r>
        <w:t xml:space="preserve">quả </w:t>
      </w:r>
      <w:r>
        <w:t xml:space="preserve">học </w:t>
      </w:r>
      <w:r>
        <w:t xml:space="preserve">tập </w:t>
      </w:r>
      <w:r>
        <w:t xml:space="preserve">của </w:t>
      </w:r>
      <w:r>
        <w:t xml:space="preserve">học </w:t>
      </w:r>
      <w:r>
        <w:t xml:space="preserve">sinh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học </w:t>
      </w:r>
      <w:r>
        <w:t xml:space="preserve">ở </w:t>
      </w:r>
      <w:r>
        <w:t xml:space="preserve">trường.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Tiền </w:t>
      </w:r>
      <w:r>
        <w:t xml:space="preserve">trợ </w:t>
      </w:r>
      <w:r>
        <w:t xml:space="preserve">cấp </w:t>
      </w:r>
      <w:r>
        <w:t xml:space="preserve">ăn </w:t>
      </w:r>
      <w:r>
        <w:t xml:space="preserve">học </w:t>
      </w:r>
      <w:r>
        <w:t xml:space="preserve">cho </w:t>
      </w:r>
      <w:r>
        <w:t xml:space="preserve">một </w:t>
      </w:r>
      <w:r>
        <w:t xml:space="preserve">học </w:t>
      </w:r>
      <w:r>
        <w:t xml:space="preserve">sinh. </w:t>
      </w:r>
      <w:r>
        <w:t xml:space="preserve">Cấp </w:t>
      </w:r>
      <w:r>
        <w:t xml:space="preserve">học </w:t>
      </w:r>
      <w:r>
        <w:t xml:space="preserve">bổng.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Ngành </w:t>
      </w:r>
      <w:r>
        <w:t xml:space="preserve">hành </w:t>
      </w:r>
      <w:r>
        <w:t xml:space="preserve">chính </w:t>
      </w:r>
      <w:r>
        <w:t xml:space="preserve">trông </w:t>
      </w:r>
      <w:r>
        <w:t xml:space="preserve">coi </w:t>
      </w:r>
      <w:r>
        <w:t xml:space="preserve">về </w:t>
      </w:r>
      <w:r>
        <w:t xml:space="preserve">giáo </w:t>
      </w:r>
      <w:r>
        <w:t xml:space="preserve">dục,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Nha </w:t>
      </w:r>
      <w:r>
        <w:rPr>
          <w:i/>
        </w:rPr>
        <w:t xml:space="preserve">học </w:t>
      </w:r>
      <w:r>
        <w:t xml:space="preserve">chính.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(ít dùng). </w:t>
      </w:r>
      <w:r>
        <w:t xml:space="preserve">Chế </w:t>
      </w:r>
      <w:r>
        <w:t xml:space="preserve">học </w:t>
      </w:r>
      <w:r>
        <w:t xml:space="preserve">tập </w:t>
      </w:r>
      <w:r>
        <w:t xml:space="preserve">và </w:t>
      </w:r>
      <w:r>
        <w:t xml:space="preserve">thi </w:t>
      </w:r>
      <w:r>
        <w:t xml:space="preserve">cử.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(ít dùng).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học </w:t>
      </w:r>
      <w:r>
        <w:t xml:space="preserve">tập.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đòi </w:t>
      </w:r>
      <w:r>
        <w:rPr>
          <w:i/>
        </w:rPr>
        <w:t xml:space="preserve">động từ </w:t>
      </w:r>
      <w:r>
        <w:t xml:space="preserve">Bắt </w:t>
      </w:r>
      <w:r>
        <w:t xml:space="preserve">chước </w:t>
      </w:r>
      <w:r>
        <w:t xml:space="preserve">làm </w:t>
      </w:r>
      <w:r>
        <w:t xml:space="preserve">theo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Học </w:t>
      </w:r>
      <w:r>
        <w:rPr>
          <w:i/>
        </w:rPr>
        <w:t xml:space="preserve">đòi </w:t>
      </w:r>
      <w:r>
        <w:rPr>
          <w:i/>
        </w:rPr>
        <w:t xml:space="preserve">ăn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trường.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gạo </w:t>
      </w:r>
      <w:r>
        <w:rPr>
          <w:i/>
        </w:rPr>
        <w:t xml:space="preserve">động từ </w:t>
      </w:r>
      <w:r>
        <w:t xml:space="preserve">(kng,). </w:t>
      </w:r>
      <w:r>
        <w:t xml:space="preserve">Cắm </w:t>
      </w:r>
      <w:r>
        <w:t xml:space="preserve">đầu </w:t>
      </w:r>
      <w:r>
        <w:t xml:space="preserve">học, </w:t>
      </w:r>
      <w:r>
        <w:t xml:space="preserve">không </w:t>
      </w:r>
      <w:r>
        <w:t xml:space="preserve">còn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việc </w:t>
      </w:r>
      <w:r>
        <w:t xml:space="preserve">gì </w:t>
      </w:r>
      <w:r>
        <w:t xml:space="preserve">khác, </w:t>
      </w:r>
      <w:r>
        <w:t xml:space="preserve">chỉ </w:t>
      </w:r>
      <w:r>
        <w:t xml:space="preserve">nhằm </w:t>
      </w:r>
      <w:r>
        <w:t xml:space="preserve">học </w:t>
      </w:r>
      <w:r>
        <w:t xml:space="preserve">thuộc </w:t>
      </w:r>
      <w:r>
        <w:t xml:space="preserve">được </w:t>
      </w:r>
      <w:r>
        <w:t xml:space="preserve">nhiều </w:t>
      </w:r>
      <w:r>
        <w:t xml:space="preserve">(thường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thi </w:t>
      </w:r>
      <w:r>
        <w:t xml:space="preserve">đỗ).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có </w:t>
      </w:r>
      <w:r>
        <w:t xml:space="preserve">trí </w:t>
      </w:r>
      <w:r>
        <w:t xml:space="preserve">thức </w:t>
      </w:r>
      <w:r>
        <w:t xml:space="preserve">khoa </w:t>
      </w:r>
      <w:r>
        <w:t xml:space="preserve">học </w:t>
      </w:r>
      <w:r>
        <w:t xml:space="preserve">sâu </w:t>
      </w:r>
      <w:r>
        <w:t xml:space="preserve">rộng. </w:t>
      </w:r>
      <w:r>
        <w:t xml:space="preserve">Một </w:t>
      </w:r>
      <w:r>
        <w:t xml:space="preserve">học </w:t>
      </w:r>
      <w:r>
        <w:t xml:space="preserve">giả </w:t>
      </w:r>
      <w:r>
        <w:t xml:space="preserve">uyên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Giới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học </w:t>
      </w:r>
      <w:r>
        <w:t xml:space="preserve">thuật.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Cấp </w:t>
      </w:r>
      <w:r>
        <w:t xml:space="preserve">bậc </w:t>
      </w:r>
      <w:r>
        <w:t xml:space="preserve">của </w:t>
      </w:r>
      <w:r>
        <w:t xml:space="preserve">người </w:t>
      </w:r>
      <w:r>
        <w:t xml:space="preserve">nghiên </w:t>
      </w:r>
      <w:r>
        <w:t xml:space="preserve">cứu </w:t>
      </w:r>
      <w:r>
        <w:t xml:space="preserve">-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bậc </w:t>
      </w:r>
      <w:r>
        <w:t xml:space="preserve">đại </w:t>
      </w:r>
      <w:r>
        <w:t xml:space="preserve">học. </w:t>
      </w:r>
      <w:r>
        <w:rPr>
          <w:i/>
        </w:rPr>
        <w:t xml:space="preserve">Học </w:t>
      </w:r>
      <w:r>
        <w:rPr>
          <w:i/>
        </w:rPr>
        <w:t xml:space="preserve">hàm </w:t>
      </w:r>
      <w:r>
        <w:t xml:space="preserve">giáo </w:t>
      </w:r>
      <w:r>
        <w:t xml:space="preserve">sư.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Học </w:t>
      </w:r>
      <w:r>
        <w:t xml:space="preserve">văn </w:t>
      </w:r>
      <w:r>
        <w:t xml:space="preserve">hoá </w:t>
      </w:r>
      <w:r>
        <w:t xml:space="preserve">có </w:t>
      </w:r>
      <w:r>
        <w:t xml:space="preserve">thầy, </w:t>
      </w:r>
      <w:r>
        <w:t xml:space="preserve">có </w:t>
      </w:r>
      <w:r>
        <w:t xml:space="preserve">chương </w:t>
      </w:r>
      <w:r>
        <w:t xml:space="preserve">trình, </w:t>
      </w:r>
      <w:r>
        <w:t xml:space="preserve">có </w:t>
      </w:r>
      <w:r>
        <w:t xml:space="preserve">hướng </w:t>
      </w:r>
      <w:r>
        <w:t xml:space="preserve">dẫn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Chăm </w:t>
      </w:r>
      <w:r>
        <w:t xml:space="preserve">lo </w:t>
      </w:r>
      <w:r>
        <w:t xml:space="preserve">học </w:t>
      </w:r>
      <w:r>
        <w:t xml:space="preserve">hành. </w:t>
      </w:r>
      <w:r>
        <w:rPr>
          <w:i/>
        </w:rPr>
        <w:t xml:space="preserve">Được </w:t>
      </w:r>
      <w: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đến </w:t>
      </w:r>
      <w:r>
        <w:t xml:space="preserve">nơi </w:t>
      </w:r>
      <w:r>
        <w:rPr>
          <w:i/>
        </w:rPr>
        <w:t xml:space="preserve">đến </w:t>
      </w:r>
      <w:r>
        <w:rPr>
          <w:i/>
        </w:rPr>
        <w:t xml:space="preserve">chốn.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(cũ).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hỏi </w:t>
      </w:r>
      <w:r>
        <w:rPr>
          <w:i/>
        </w:rPr>
        <w:t xml:space="preserve">động từ </w:t>
      </w:r>
      <w:r>
        <w:t xml:space="preserve">Tìm </w:t>
      </w:r>
      <w:r>
        <w:t xml:space="preserve">tòi, </w:t>
      </w:r>
      <w:r>
        <w:t xml:space="preserve">hỏi </w:t>
      </w:r>
      <w:r>
        <w:t xml:space="preserve">han </w:t>
      </w:r>
      <w:r>
        <w:t xml:space="preserve">để </w:t>
      </w:r>
      <w:r>
        <w:t xml:space="preserve">học </w:t>
      </w:r>
      <w:r>
        <w:t xml:space="preserve">tập. </w:t>
      </w:r>
      <w:r>
        <w:t xml:space="preserve">Chịu </w:t>
      </w:r>
      <w:r>
        <w:rPr>
          <w:i/>
        </w:rPr>
        <w:t xml:space="preserve">khó </w:t>
      </w:r>
      <w:r>
        <w:t xml:space="preserve">học </w:t>
      </w:r>
      <w:r>
        <w:t xml:space="preserve">hỏi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(ít dùng). </w:t>
      </w:r>
      <w:r>
        <w:t xml:space="preserve">Khoá </w:t>
      </w:r>
      <w:r>
        <w:t xml:space="preserve">học.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học </w:t>
      </w:r>
      <w:r>
        <w:t xml:space="preserve">kỳ </w:t>
      </w:r>
      <w:r>
        <w:t xml:space="preserve">danh từ </w:t>
      </w:r>
      <w:r>
        <w:t xml:space="preserve">Phần </w:t>
      </w:r>
      <w:r>
        <w:t xml:space="preserve">của </w:t>
      </w:r>
      <w:r>
        <w:t xml:space="preserve">năm </w:t>
      </w:r>
      <w:r>
        <w:t xml:space="preserve">học. </w:t>
      </w:r>
      <w:r>
        <w:rPr>
          <w:i/>
        </w:rPr>
        <w:t xml:space="preserve">Năm </w:t>
      </w:r>
      <w:r>
        <w:t xml:space="preserve">học </w:t>
      </w:r>
      <w:r>
        <w:rPr>
          <w:i/>
        </w:rPr>
        <w:t xml:space="preserve">có </w:t>
      </w:r>
      <w:r>
        <w:rPr>
          <w:i/>
        </w:rPr>
        <w:t xml:space="preserve">hai </w:t>
      </w:r>
      <w:r>
        <w:t xml:space="preserve">học </w:t>
      </w:r>
      <w:r>
        <w:t xml:space="preserve">kì. </w:t>
      </w:r>
      <w:r>
        <w:t xml:space="preserve">Sơ </w:t>
      </w:r>
      <w:r>
        <w:rPr>
          <w:i/>
        </w:rPr>
        <w:t xml:space="preserve">kết </w:t>
      </w:r>
      <w:r>
        <w:rPr>
          <w:i/>
        </w:rPr>
        <w:t xml:space="preserve">học </w:t>
      </w:r>
      <w:r>
        <w:rPr>
          <w:i/>
        </w:rPr>
        <w:t xml:space="preserve">kì.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lỏm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Học </w:t>
      </w:r>
      <w:r>
        <w:t xml:space="preserve">một </w:t>
      </w:r>
      <w:r>
        <w:t xml:space="preserve">cách </w:t>
      </w:r>
      <w:r>
        <w:t xml:space="preserve">gián </w:t>
      </w:r>
      <w:r>
        <w:t xml:space="preserve">tiếp </w:t>
      </w:r>
      <w:r>
        <w:t xml:space="preserve">những </w:t>
      </w:r>
      <w:r>
        <w:t xml:space="preserve">điều </w:t>
      </w:r>
      <w:r>
        <w:t xml:space="preserve">nghe </w:t>
      </w:r>
      <w:r>
        <w:t xml:space="preserve">hoặc </w:t>
      </w:r>
      <w:r>
        <w:t xml:space="preserve">thấy </w:t>
      </w:r>
      <w:r>
        <w:t xml:space="preserve">rồi </w:t>
      </w:r>
      <w:r>
        <w:t xml:space="preserve">làm </w:t>
      </w:r>
      <w:r>
        <w:t xml:space="preserve">theo, </w:t>
      </w:r>
      <w:r>
        <w:t xml:space="preserve">học </w:t>
      </w:r>
      <w:r>
        <w:t xml:space="preserve">theo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ai </w:t>
      </w:r>
      <w:r>
        <w:t xml:space="preserve">trực </w:t>
      </w:r>
      <w:r>
        <w:t xml:space="preserve">tiếp </w:t>
      </w:r>
      <w:r>
        <w:t xml:space="preserve">bảo </w:t>
      </w:r>
      <w:r>
        <w:t xml:space="preserve">cho </w:t>
      </w:r>
      <w:r>
        <w:t xml:space="preserve">mình. </w:t>
      </w:r>
      <w: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t xml:space="preserve">uà </w:t>
      </w:r>
      <w:r>
        <w:t xml:space="preserve">học </w:t>
      </w:r>
      <w:r>
        <w:rPr>
          <w:i/>
        </w:rPr>
        <w:t xml:space="preserve">lỏm,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thành </w:t>
      </w:r>
      <w:r>
        <w:t xml:space="preserve">một </w:t>
      </w:r>
      <w:r>
        <w:t xml:space="preserve">thợ </w:t>
      </w:r>
      <w:r>
        <w:t xml:space="preserve">giỏi.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lóm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học </w:t>
      </w:r>
      <w:r>
        <w:t xml:space="preserve">lỏm.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học. </w:t>
      </w:r>
      <w:r>
        <w:t xml:space="preserve">Học </w:t>
      </w:r>
      <w:r>
        <w:t xml:space="preserve">lực </w:t>
      </w:r>
      <w:r>
        <w:t xml:space="preserve">uào </w:t>
      </w:r>
      <w:r>
        <w:rPr>
          <w:i/>
        </w:rPr>
        <w:t xml:space="preserve">loại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mót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Học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từng </w:t>
      </w:r>
      <w:r>
        <w:t xml:space="preserve">ít </w:t>
      </w:r>
      <w:r>
        <w:t xml:space="preserve">một, </w:t>
      </w:r>
      <w:r>
        <w:t xml:space="preserve">không </w:t>
      </w:r>
      <w:r>
        <w:t xml:space="preserve">có </w:t>
      </w:r>
      <w:r>
        <w:t xml:space="preserve">hệ </w:t>
      </w:r>
      <w:r>
        <w:t xml:space="preserve">thống. </w:t>
      </w:r>
      <w:r>
        <w:t xml:space="preserve">Học </w:t>
      </w:r>
      <w:r>
        <w:t xml:space="preserve">mót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t xml:space="preserve">bài </w:t>
      </w:r>
      <w:r>
        <w:t xml:space="preserve">thuốc. </w:t>
      </w:r>
      <w:r>
        <w:t xml:space="preserve">Chỉ </w:t>
      </w:r>
      <w:r>
        <w:t xml:space="preserve">học </w:t>
      </w:r>
      <w:r>
        <w:rPr>
          <w:i/>
        </w:rPr>
        <w:t xml:space="preserve">mót </w:t>
      </w:r>
      <w:r>
        <w:rPr>
          <w:i/>
        </w:rPr>
        <w:t xml:space="preserve">mà </w:t>
      </w:r>
      <w:r>
        <w:t xml:space="preserve">giỏi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(cũ). </w:t>
      </w:r>
      <w:r>
        <w:t xml:space="preserve">Nhóm </w:t>
      </w:r>
      <w:r>
        <w:t xml:space="preserve">người </w:t>
      </w:r>
      <w:r>
        <w:t xml:space="preserve">cùng </w:t>
      </w:r>
      <w:r>
        <w:t xml:space="preserve">theo </w:t>
      </w:r>
      <w:r>
        <w:t xml:space="preserve">một </w:t>
      </w:r>
      <w:r>
        <w:t xml:space="preserve">xu </w:t>
      </w:r>
      <w:r>
        <w:t xml:space="preserve">hướng </w:t>
      </w:r>
      <w:r>
        <w:t xml:space="preserve">học </w:t>
      </w:r>
      <w:r>
        <w:t xml:space="preserve">thuật </w:t>
      </w:r>
      <w:r>
        <w:t xml:space="preserve">riêng. </w:t>
      </w:r>
      <w:r>
        <w:rPr>
          <w:i/>
        </w:rPr>
        <w:t xml:space="preserve">Đứng </w:t>
      </w:r>
      <w:r>
        <w:t xml:space="preserve">đều </w:t>
      </w:r>
      <w:r>
        <w:rPr>
          <w:i/>
        </w:rPr>
        <w:t xml:space="preserve">một </w:t>
      </w:r>
      <w:r>
        <w:t xml:space="preserve">học </w:t>
      </w:r>
      <w:r>
        <w:rPr>
          <w:i/>
        </w:rPr>
        <w:t xml:space="preserve">phái. </w:t>
      </w:r>
      <w:r>
        <w:rPr>
          <w:i/>
        </w:rPr>
        <w:t xml:space="preserve">Các </w:t>
      </w:r>
      <w:r>
        <w:rPr>
          <w:i/>
        </w:rPr>
        <w:t xml:space="preserve">học </w:t>
      </w:r>
      <w:r>
        <w:rPr>
          <w:i/>
        </w:rPr>
        <w:t xml:space="preserve">phái </w:t>
      </w:r>
      <w:r>
        <w:rPr>
          <w:i/>
        </w:rPr>
        <w:t xml:space="preserve">đối </w:t>
      </w:r>
      <w:r>
        <w:t xml:space="preserve">lập.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(¡d.). </w:t>
      </w:r>
      <w:r>
        <w:t xml:space="preserve">Đỏ </w:t>
      </w:r>
      <w:r>
        <w:t xml:space="preserve">dùng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việc </w:t>
      </w:r>
      <w:r>
        <w:t xml:space="preserve">học </w:t>
      </w:r>
      <w:r>
        <w:t xml:space="preserve">tập </w:t>
      </w:r>
      <w:r>
        <w:t xml:space="preserve">của </w:t>
      </w:r>
      <w:r>
        <w:t xml:space="preserve">học </w:t>
      </w:r>
      <w:r>
        <w:t xml:space="preserve">sinh, </w:t>
      </w:r>
      <w:r>
        <w:t xml:space="preserve">như </w:t>
      </w:r>
      <w:r>
        <w:t xml:space="preserve">giấy </w:t>
      </w:r>
      <w:r>
        <w:t xml:space="preserve">bút, </w:t>
      </w:r>
      <w:r>
        <w:t xml:space="preserve">phấn, </w:t>
      </w:r>
      <w:r>
        <w:t xml:space="preserve">bảng </w:t>
      </w:r>
      <w:r>
        <w:t xml:space="preserve">đen,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Cửa </w:t>
      </w:r>
      <w:r>
        <w:t xml:space="preserve">hàng </w:t>
      </w:r>
      <w:r>
        <w:rPr>
          <w:i/>
        </w:rPr>
        <w:t xml:space="preserve">bán </w:t>
      </w:r>
      <w:r>
        <w:t xml:space="preserve">học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Khối </w:t>
      </w:r>
      <w:r>
        <w:t xml:space="preserve">lượng </w:t>
      </w:r>
      <w:r>
        <w:t xml:space="preserve">kiến </w:t>
      </w:r>
      <w:r>
        <w:t xml:space="preserve">thức </w:t>
      </w:r>
      <w:r>
        <w:t xml:space="preserve">tương </w:t>
      </w:r>
      <w:r>
        <w:t xml:space="preserve">đối </w:t>
      </w:r>
      <w:r>
        <w:t xml:space="preserve">trọn </w:t>
      </w:r>
      <w:r>
        <w:t xml:space="preserve">vẹn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học </w:t>
      </w:r>
      <w:r>
        <w:t xml:space="preserve">trình </w:t>
      </w:r>
      <w:r>
        <w:t xml:space="preserve">để </w:t>
      </w:r>
      <w:r>
        <w:t xml:space="preserve">sinh </w:t>
      </w:r>
      <w:r>
        <w:t xml:space="preserve">viên </w:t>
      </w:r>
      <w:r>
        <w:t xml:space="preserve">tích </w:t>
      </w:r>
      <w:r>
        <w:t xml:space="preserve">luỹ </w:t>
      </w:r>
      <w:r>
        <w:t xml:space="preserve">dần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học </w:t>
      </w:r>
      <w:r>
        <w:t xml:space="preserve">tập.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Tiền </w:t>
      </w:r>
      <w:r>
        <w:t xml:space="preserve">học </w:t>
      </w:r>
      <w:r>
        <w:t xml:space="preserve">sinh </w:t>
      </w:r>
      <w:r>
        <w:t xml:space="preserve">phải </w:t>
      </w:r>
      <w:r>
        <w:t xml:space="preserve">đóng </w:t>
      </w:r>
      <w:r>
        <w:t xml:space="preserve">theo </w:t>
      </w:r>
      <w:r>
        <w:t xml:space="preserve">định </w:t>
      </w:r>
      <w:r>
        <w:t xml:space="preserve">kì </w:t>
      </w:r>
      <w:r>
        <w:t xml:space="preserve">(thường </w:t>
      </w:r>
      <w:r>
        <w:t xml:space="preserve">là </w:t>
      </w:r>
      <w:r>
        <w:t xml:space="preserve">hằng </w:t>
      </w:r>
      <w:r>
        <w:t xml:space="preserve">tháng) </w:t>
      </w:r>
      <w:r>
        <w:t xml:space="preserve">cho </w:t>
      </w:r>
      <w:r>
        <w:t xml:space="preserve">nhà </w:t>
      </w:r>
      <w:r>
        <w:t xml:space="preserve">trường.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phiệt </w:t>
      </w:r>
      <w:r>
        <w:rPr>
          <w:i/>
        </w:rPr>
        <w:t xml:space="preserve">danh từ </w:t>
      </w:r>
      <w:r>
        <w:t xml:space="preserve">Học </w:t>
      </w:r>
      <w:r>
        <w:t xml:space="preserve">giả </w:t>
      </w:r>
      <w:r>
        <w:t xml:space="preserve">có </w:t>
      </w:r>
      <w:r>
        <w:t xml:space="preserve">thế </w:t>
      </w:r>
      <w:r>
        <w:t xml:space="preserve">lực </w:t>
      </w:r>
      <w:r>
        <w:t xml:space="preserve">chuyên </w:t>
      </w:r>
      <w:r>
        <w:t xml:space="preserve">tìm </w:t>
      </w:r>
      <w:r>
        <w:t xml:space="preserve">cách </w:t>
      </w:r>
      <w:r>
        <w:t xml:space="preserve">đàn </w:t>
      </w:r>
      <w:r>
        <w:t xml:space="preserve">áp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học </w:t>
      </w:r>
      <w:r>
        <w:t xml:space="preserve">thuật </w:t>
      </w:r>
      <w:r>
        <w:t xml:space="preserve">khác </w:t>
      </w:r>
      <w:r>
        <w:t xml:space="preserve">mình </w:t>
      </w:r>
      <w:r>
        <w:t xml:space="preserve">để </w:t>
      </w:r>
      <w:r>
        <w:t xml:space="preserve">nắm </w:t>
      </w:r>
      <w:r>
        <w:t xml:space="preserve">quyền </w:t>
      </w:r>
      <w:r>
        <w:t xml:space="preserve">chỉ </w:t>
      </w:r>
      <w:r>
        <w:t xml:space="preserve">phối </w:t>
      </w:r>
      <w:r>
        <w:t xml:space="preserve">về </w:t>
      </w:r>
      <w:r>
        <w:t xml:space="preserve">học </w:t>
      </w:r>
      <w:r>
        <w:t xml:space="preserve">thuật.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học </w:t>
      </w:r>
      <w:r>
        <w:rPr>
          <w:i/>
        </w:rPr>
        <w:t xml:space="preserve">phiệt.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Phong </w:t>
      </w:r>
      <w:r>
        <w:t xml:space="preserve">cách </w:t>
      </w:r>
      <w:r>
        <w:t xml:space="preserve">học </w:t>
      </w:r>
      <w:r>
        <w:t xml:space="preserve">tập, </w:t>
      </w:r>
      <w:r>
        <w:t xml:space="preserve">nghiên </w:t>
      </w:r>
      <w:r>
        <w:t xml:space="preserve">cứu.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giáo </w:t>
      </w:r>
      <w:r>
        <w:t xml:space="preserve">dục </w:t>
      </w:r>
      <w:r>
        <w:t xml:space="preserve">ở </w:t>
      </w:r>
      <w:r>
        <w:t xml:space="preserve">cấp </w:t>
      </w:r>
      <w:r>
        <w:t xml:space="preserve">tỉnh </w:t>
      </w:r>
      <w:r>
        <w:t xml:space="preserve">hay </w:t>
      </w:r>
      <w:r>
        <w:t xml:space="preserve">phủ, </w:t>
      </w:r>
      <w:r>
        <w:t xml:space="preserve">huyện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học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Người </w:t>
      </w:r>
      <w:r>
        <w:t xml:space="preserve">theo </w:t>
      </w:r>
      <w:r>
        <w:t xml:space="preserve">học </w:t>
      </w:r>
      <w:r>
        <w:t xml:space="preserve">ở </w:t>
      </w:r>
      <w:r>
        <w:t xml:space="preserve">nhà </w:t>
      </w:r>
      <w:r>
        <w:t xml:space="preserve">trường. </w:t>
      </w:r>
      <w:r>
        <w:t xml:space="preserve">Học </w:t>
      </w:r>
      <w:r>
        <w:t xml:space="preserve">sinh </w:t>
      </w:r>
      <w:r>
        <w:t xml:space="preserve">trường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học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Học </w:t>
      </w:r>
      <w:r>
        <w:t xml:space="preserve">và </w:t>
      </w:r>
      <w:r>
        <w:t xml:space="preserve">luyện </w:t>
      </w:r>
      <w:r>
        <w:t xml:space="preserve">tập </w:t>
      </w:r>
      <w:r>
        <w:t xml:space="preserve">để </w:t>
      </w:r>
      <w:r>
        <w:t xml:space="preserve">hiểu </w:t>
      </w:r>
      <w:r>
        <w:t xml:space="preserve">biết, </w:t>
      </w:r>
      <w:r>
        <w:t xml:space="preserve">để </w:t>
      </w:r>
      <w:r>
        <w:t xml:space="preserve">có </w:t>
      </w:r>
      <w:r>
        <w:t xml:space="preserve">kĩ </w:t>
      </w:r>
      <w:r>
        <w:t xml:space="preserve">năng. </w:t>
      </w:r>
      <w:r>
        <w:t xml:space="preserve">Học </w:t>
      </w:r>
      <w:r>
        <w:rPr>
          <w:i/>
        </w:rPr>
        <w:t xml:space="preserve">tập </w:t>
      </w:r>
      <w:r>
        <w:t xml:space="preserve">uăn </w:t>
      </w:r>
      <w:r>
        <w:t xml:space="preserve">hoá. </w:t>
      </w:r>
      <w:r>
        <w:t xml:space="preserve">Chăm </w:t>
      </w:r>
      <w:r>
        <w:t xml:space="preserve">chỉ </w:t>
      </w:r>
      <w:r>
        <w:t xml:space="preserve">học </w:t>
      </w:r>
      <w:r>
        <w:rPr>
          <w:i/>
        </w:rPr>
        <w:t xml:space="preserve">tập. </w:t>
      </w:r>
      <w:r>
        <w:rPr>
          <w:b/>
        </w:rPr>
        <w:t xml:space="preserve">2 </w:t>
      </w:r>
      <w:r>
        <w:t xml:space="preserve">Làm </w:t>
      </w:r>
      <w:r>
        <w:t xml:space="preserve">theo </w:t>
      </w:r>
      <w:r>
        <w:t xml:space="preserve">gương </w:t>
      </w:r>
      <w:r>
        <w:t xml:space="preserve">tốt. </w:t>
      </w:r>
      <w:r>
        <w:rPr>
          <w:i/>
        </w:rPr>
        <w:t xml:space="preserve">Học </w:t>
      </w:r>
      <w:r>
        <w:t xml:space="preserve">tập </w:t>
      </w:r>
      <w:r>
        <w:rPr>
          <w:i/>
        </w:rPr>
        <w:t xml:space="preserve">các </w:t>
      </w:r>
      <w:r>
        <w:rPr>
          <w:i/>
        </w:rPr>
        <w:t xml:space="preserve">đơn </w:t>
      </w:r>
      <w:r>
        <w:t xml:space="preserve">uị </w:t>
      </w:r>
      <w:r>
        <w:rPr>
          <w:i/>
        </w:rPr>
        <w:t xml:space="preserve">bạn. </w:t>
      </w:r>
      <w:r>
        <w:rPr>
          <w:i/>
        </w:rPr>
        <w:t xml:space="preserve">Học </w:t>
      </w:r>
      <w:r>
        <w:t xml:space="preserve">tập </w:t>
      </w:r>
      <w:r>
        <w:t xml:space="preserve">tỉnh </w:t>
      </w:r>
      <w:r>
        <w:rPr>
          <w:i/>
        </w:rPr>
        <w:t xml:space="preserve">thần </w:t>
      </w:r>
      <w:r>
        <w:rPr>
          <w:i/>
        </w:rPr>
        <w:t xml:space="preserve">của </w:t>
      </w:r>
      <w:r>
        <w:rPr>
          <w:i/>
        </w:rPr>
        <w:t xml:space="preserve">các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