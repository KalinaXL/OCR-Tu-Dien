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tích </w:t>
      </w:r>
      <w:r>
        <w:rPr>
          <w:b/>
        </w:rPr>
        <w:t xml:space="preserve">góp </w:t>
      </w:r>
      <w:r>
        <w:rPr>
          <w:i/>
        </w:rPr>
        <w:t xml:space="preserve">động từ </w:t>
      </w:r>
      <w:r>
        <w:t xml:space="preserve">Dành </w:t>
      </w:r>
      <w:r>
        <w:t xml:space="preserve">dụm, </w:t>
      </w:r>
      <w:r>
        <w:t xml:space="preserve">gom </w:t>
      </w:r>
      <w:r>
        <w:t xml:space="preserve">góp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Tích </w:t>
      </w:r>
      <w:r>
        <w:rPr>
          <w:i/>
        </w:rPr>
        <w:t xml:space="preserve">góp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đủ </w:t>
      </w:r>
      <w:r>
        <w:t xml:space="preserve">uốn </w:t>
      </w:r>
      <w:r>
        <w:rPr>
          <w:i/>
        </w:rPr>
        <w:t xml:space="preserve">để </w:t>
      </w:r>
      <w:r>
        <w:rPr>
          <w:i/>
        </w:rPr>
        <w:t xml:space="preserve">mở </w:t>
      </w:r>
      <w:r>
        <w:t xml:space="preserve">cửa </w:t>
      </w:r>
      <w:r>
        <w:t xml:space="preserve">hàng.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t xml:space="preserve">Lắp </w:t>
      </w:r>
      <w:r>
        <w:t xml:space="preserve">ráp, </w:t>
      </w:r>
      <w:r>
        <w:t xml:space="preserve">nối </w:t>
      </w:r>
      <w:r>
        <w:t xml:space="preserve">kết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toàn </w:t>
      </w:r>
      <w:r>
        <w:t xml:space="preserve">bộ. </w:t>
      </w:r>
      <w:r>
        <w:br/>
      </w:r>
      <w:r>
        <w:rPr>
          <w:b/>
        </w:rPr>
        <w:t xml:space="preserve">"tích-kê” </w:t>
      </w:r>
      <w:r>
        <w:rPr>
          <w:i/>
        </w:rPr>
        <w:t xml:space="preserve">xem </w:t>
      </w:r>
      <w:r>
        <w:t xml:space="preserve">ríchkê.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luỹ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rPr>
          <w:i/>
        </w:rPr>
        <w:t xml:space="preserve">Góp </w:t>
      </w:r>
      <w:r>
        <w:t xml:space="preserve">nhặt </w:t>
      </w:r>
      <w:r>
        <w:t xml:space="preserve">dần </w:t>
      </w:r>
      <w:r>
        <w:t xml:space="preserve">lại </w:t>
      </w:r>
      <w:r>
        <w:t xml:space="preserve">cho </w:t>
      </w:r>
      <w:r>
        <w:t xml:space="preserve">nhiều </w:t>
      </w:r>
      <w:r>
        <w:t xml:space="preserve">lên, </w:t>
      </w:r>
      <w:r>
        <w:t xml:space="preserve">phong </w:t>
      </w:r>
      <w:r>
        <w:t xml:space="preserve">phú </w:t>
      </w:r>
      <w:r>
        <w:t xml:space="preserve">lên. </w:t>
      </w:r>
      <w:r>
        <w:t xml:space="preserve">Tích </w:t>
      </w:r>
      <w:r>
        <w:t xml:space="preserve">luỹ </w:t>
      </w:r>
      <w:r>
        <w:rPr>
          <w:i/>
        </w:rPr>
        <w:t xml:space="preserve">của </w:t>
      </w:r>
      <w:r>
        <w:rPr>
          <w:i/>
        </w:rPr>
        <w:t xml:space="preserve">cải. </w:t>
      </w:r>
      <w:r>
        <w:t xml:space="preserve">Tích </w:t>
      </w:r>
      <w:r>
        <w:t xml:space="preserve">luỹ </w:t>
      </w:r>
      <w:r>
        <w:rPr>
          <w:i/>
        </w:rPr>
        <w:t xml:space="preserve">kiến </w:t>
      </w:r>
      <w:r>
        <w:t xml:space="preserve">thức. </w:t>
      </w:r>
      <w:r>
        <w:t xml:space="preserve">Tích </w:t>
      </w:r>
      <w:r>
        <w:t xml:space="preserve">luỹ </w:t>
      </w:r>
      <w:r>
        <w:t xml:space="preserve">uốn </w:t>
      </w:r>
      <w:r>
        <w:t xml:space="preserve">sống. </w:t>
      </w:r>
      <w:r>
        <w:rPr>
          <w:b/>
        </w:rPr>
        <w:t xml:space="preserve">2 </w:t>
      </w:r>
      <w:r>
        <w:t xml:space="preserve">Dành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sản </w:t>
      </w:r>
      <w:r>
        <w:t xml:space="preserve">phẩm </w:t>
      </w:r>
      <w:r>
        <w:t xml:space="preserve">xã </w:t>
      </w:r>
      <w:r>
        <w:t xml:space="preserve">hội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tiền </w:t>
      </w:r>
      <w:r>
        <w:t xml:space="preserve">tệ </w:t>
      </w:r>
      <w:r>
        <w:t xml:space="preserve">hoặc </w:t>
      </w:r>
      <w:r>
        <w:t xml:space="preserve">hiện </w:t>
      </w:r>
      <w:r>
        <w:t xml:space="preserve">vật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tái </w:t>
      </w:r>
      <w:r>
        <w:t xml:space="preserve">sản </w:t>
      </w:r>
      <w:r>
        <w:t xml:space="preserve">xuất </w:t>
      </w:r>
      <w:r>
        <w:t xml:space="preserve">mở </w:t>
      </w:r>
      <w:r>
        <w:t xml:space="preserve">rộng. </w:t>
      </w:r>
      <w:r>
        <w:t xml:space="preserve">Tích </w:t>
      </w:r>
      <w:r>
        <w:t xml:space="preserve">luỹ </w:t>
      </w:r>
      <w:r>
        <w:t xml:space="preserve">tiền </w:t>
      </w:r>
      <w:r>
        <w:t xml:space="preserve">tệ. </w:t>
      </w:r>
      <w:r>
        <w:rPr>
          <w:i/>
        </w:rPr>
        <w:t xml:space="preserve">Tích </w:t>
      </w:r>
      <w:r>
        <w:t xml:space="preserve">luỹ </w:t>
      </w:r>
      <w:r>
        <w:t xml:space="preserve">nguyên </w:t>
      </w:r>
      <w:r>
        <w:t xml:space="preserve">thuỷ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rPr>
          <w:i/>
        </w:rPr>
        <w:t xml:space="preserve">chủ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Phép </w:t>
      </w:r>
      <w:r>
        <w:t xml:space="preserve">toán </w:t>
      </w:r>
      <w:r>
        <w:t xml:space="preserve">để </w:t>
      </w:r>
      <w:r>
        <w:t xml:space="preserve">tìm </w:t>
      </w:r>
      <w:r>
        <w:t xml:space="preserve">một </w:t>
      </w:r>
      <w:r>
        <w:t xml:space="preserve">hàm </w:t>
      </w:r>
      <w:r>
        <w:t xml:space="preserve">khi </w:t>
      </w:r>
      <w:r>
        <w:t xml:space="preserve">đã </w:t>
      </w:r>
      <w:r>
        <w:t xml:space="preserve">biết </w:t>
      </w:r>
      <w:r>
        <w:t xml:space="preserve">vi </w:t>
      </w:r>
      <w:r>
        <w:t xml:space="preserve">phân </w:t>
      </w:r>
      <w:r>
        <w:t xml:space="preserve">của </w:t>
      </w:r>
      <w:r>
        <w:t xml:space="preserve">nó; </w:t>
      </w:r>
      <w:r>
        <w:t xml:space="preserve">phép </w:t>
      </w:r>
      <w:r>
        <w:t xml:space="preserve">giải </w:t>
      </w:r>
      <w:r>
        <w:t xml:space="preserve">một </w:t>
      </w:r>
      <w:r>
        <w:t xml:space="preserve">phương </w:t>
      </w:r>
      <w:r>
        <w:t xml:space="preserve">trình </w:t>
      </w:r>
      <w:r>
        <w:t xml:space="preserve">vi </w:t>
      </w:r>
      <w:r>
        <w:t xml:space="preserve">phân. </w:t>
      </w:r>
      <w:r>
        <w:rPr>
          <w:b/>
        </w:rPr>
        <w:t xml:space="preserve">2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phép </w:t>
      </w:r>
      <w:r>
        <w:t xml:space="preserve">tích </w:t>
      </w:r>
      <w:r>
        <w:t xml:space="preserve">phân.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nhân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số.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Việc </w:t>
      </w:r>
      <w:r>
        <w:t xml:space="preserve">làm </w:t>
      </w:r>
      <w:r>
        <w:t xml:space="preserve">có </w:t>
      </w:r>
      <w:r>
        <w:t xml:space="preserve">ích </w:t>
      </w:r>
      <w:r>
        <w:t xml:space="preserve">lợi, </w:t>
      </w:r>
      <w:r>
        <w:t xml:space="preserve">kết </w:t>
      </w:r>
      <w:r>
        <w:t xml:space="preserve">quả. </w:t>
      </w:r>
      <w:r>
        <w:t xml:space="preserve">Lo </w:t>
      </w:r>
      <w:r>
        <w:rPr>
          <w:i/>
        </w:rPr>
        <w:t xml:space="preserve">lắng </w:t>
      </w:r>
      <w:r>
        <w:t xml:space="preserve">quá </w:t>
      </w:r>
      <w:r>
        <w:t xml:space="preserve">cũng </w:t>
      </w:r>
      <w:r>
        <w:rPr>
          <w:i/>
        </w:rPr>
        <w:t xml:space="preserve">chả </w:t>
      </w:r>
      <w:r>
        <w:t xml:space="preserve">được </w:t>
      </w:r>
      <w:r>
        <w:t xml:space="preserve">tích </w:t>
      </w:r>
      <w:r>
        <w:t xml:space="preserve">sự </w:t>
      </w:r>
      <w:r>
        <w:t xml:space="preserve">gì.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tắc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đều </w:t>
      </w:r>
      <w:r>
        <w:t xml:space="preserve">đặn </w:t>
      </w:r>
      <w:r>
        <w:t xml:space="preserve">của </w:t>
      </w:r>
      <w:r>
        <w:t xml:space="preserve">máy </w:t>
      </w:r>
      <w:r>
        <w:t xml:space="preserve">đồng </w:t>
      </w:r>
      <w:r>
        <w:t xml:space="preserve">hồ. </w:t>
      </w:r>
      <w:r>
        <w:rPr>
          <w:i/>
        </w:rPr>
        <w:t xml:space="preserve">Tiếng </w:t>
      </w:r>
      <w:r>
        <w:t xml:space="preserve">tích </w:t>
      </w:r>
      <w:r>
        <w:t xml:space="preserve">tắc </w:t>
      </w:r>
      <w:r>
        <w:rPr>
          <w:i/>
        </w:rPr>
        <w:t xml:space="preserve">đều </w:t>
      </w:r>
      <w:r>
        <w:t xml:space="preserve">đều </w:t>
      </w:r>
      <w:r>
        <w:t xml:space="preserve">của </w:t>
      </w:r>
      <w:r>
        <w:rPr>
          <w:i/>
        </w:rPr>
        <w:t xml:space="preserve">chiếc </w:t>
      </w:r>
      <w:r>
        <w:rPr>
          <w:i/>
        </w:rPr>
        <w:t xml:space="preserve">đồng </w:t>
      </w:r>
      <w:r>
        <w:t xml:space="preserve">hồ.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ngắn, </w:t>
      </w:r>
      <w:r>
        <w:t xml:space="preserve">tựa </w:t>
      </w:r>
      <w:r>
        <w:t xml:space="preserve">như </w:t>
      </w:r>
      <w:r>
        <w:t xml:space="preserve">chỉ </w:t>
      </w:r>
      <w:r>
        <w:t xml:space="preserve">vừa </w:t>
      </w:r>
      <w:r>
        <w:t xml:space="preserve">đủ </w:t>
      </w:r>
      <w:r>
        <w:t xml:space="preserve">cho </w:t>
      </w:r>
      <w:r>
        <w:t xml:space="preserve">hai </w:t>
      </w:r>
      <w:r>
        <w:t xml:space="preserve">tiếng </w:t>
      </w:r>
      <w:r>
        <w:t xml:space="preserve">tích </w:t>
      </w:r>
      <w:r>
        <w:t xml:space="preserve">tắc </w:t>
      </w:r>
      <w:r>
        <w:t xml:space="preserve">của </w:t>
      </w:r>
      <w:r>
        <w:t xml:space="preserve">đồng </w:t>
      </w:r>
      <w:r>
        <w:t xml:space="preserve">hỏ. </w:t>
      </w:r>
      <w:r>
        <w:t xml:space="preserve">Chậm </w:t>
      </w:r>
      <w:r>
        <w:t xml:space="preserve">một </w:t>
      </w:r>
      <w:r>
        <w:t xml:space="preserve">tích </w:t>
      </w:r>
      <w:r>
        <w:t xml:space="preserve">tắc </w:t>
      </w:r>
      <w:r>
        <w:rPr>
          <w:i/>
        </w:rPr>
        <w:t xml:space="preserve">là </w:t>
      </w:r>
      <w:r>
        <w:rPr>
          <w:i/>
        </w:rPr>
        <w:t xml:space="preserve">hỏng </w:t>
      </w:r>
      <w:r>
        <w:t xml:space="preserve">uiệc.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tiểu </w:t>
      </w:r>
      <w:r>
        <w:rPr>
          <w:b/>
        </w:rPr>
        <w:t xml:space="preserve">thành </w:t>
      </w:r>
      <w:r>
        <w:rPr>
          <w:b/>
        </w:rPr>
        <w:t xml:space="preserve">đại </w:t>
      </w:r>
      <w:r>
        <w:t xml:space="preserve">Góp </w:t>
      </w:r>
      <w:r>
        <w:t xml:space="preserve">nhặt </w:t>
      </w:r>
      <w:r>
        <w:t xml:space="preserve">nhiều </w:t>
      </w:r>
      <w:r>
        <w:t xml:space="preserve">món </w:t>
      </w:r>
      <w:r>
        <w:t xml:space="preserve">nhỏ </w:t>
      </w:r>
      <w:r>
        <w:t xml:space="preserve">lại, </w:t>
      </w:r>
      <w:r>
        <w:t xml:space="preserve">dẳn </w:t>
      </w:r>
      <w:r>
        <w:t xml:space="preserve">dần </w:t>
      </w:r>
      <w:r>
        <w:t xml:space="preserve">thành </w:t>
      </w:r>
      <w:r>
        <w:t xml:space="preserve">món </w:t>
      </w:r>
      <w:r>
        <w:t xml:space="preserve">lớn.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trữ </w:t>
      </w:r>
      <w:r>
        <w:rPr>
          <w:i/>
        </w:rPr>
        <w:t xml:space="preserve">động từ </w:t>
      </w:r>
      <w:r>
        <w:t xml:space="preserve">Góp </w:t>
      </w:r>
      <w:r>
        <w:t xml:space="preserve">dần </w:t>
      </w:r>
      <w:r>
        <w:t xml:space="preserve">và </w:t>
      </w:r>
      <w:r>
        <w:t xml:space="preserve">trữ </w:t>
      </w:r>
      <w:r>
        <w:t xml:space="preserve">lại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lớn </w:t>
      </w:r>
      <w:r>
        <w:t xml:space="preserve">để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t xml:space="preserve">Tích </w:t>
      </w:r>
      <w:r>
        <w:t xml:space="preserve">trữ </w:t>
      </w:r>
      <w:r>
        <w:rPr>
          <w:i/>
        </w:rPr>
        <w:t xml:space="preserve">lương </w:t>
      </w:r>
      <w:r>
        <w:rPr>
          <w:i/>
        </w:rPr>
        <w:t xml:space="preserve">thực </w:t>
      </w:r>
      <w:r>
        <w:t xml:space="preserve">phòng </w:t>
      </w:r>
      <w:r>
        <w:t xml:space="preserve">khi </w:t>
      </w:r>
      <w:r>
        <w:rPr>
          <w:i/>
        </w:rPr>
        <w:t xml:space="preserve">mất </w:t>
      </w:r>
      <w:r>
        <w:rPr>
          <w:i/>
        </w:rPr>
        <w:t xml:space="preserve">mùa. </w:t>
      </w:r>
      <w:r>
        <w:t xml:space="preserve">Tích </w:t>
      </w:r>
      <w:r>
        <w:rPr>
          <w:i/>
        </w:rPr>
        <w:t xml:space="preserve">trữ </w:t>
      </w:r>
      <w: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để </w:t>
      </w:r>
      <w:r>
        <w:rPr>
          <w:i/>
        </w:rPr>
        <w:t xml:space="preserve">đầu </w:t>
      </w:r>
      <w:r>
        <w:t xml:space="preserve">cơ.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t xml:space="preserve">Dôn </w:t>
      </w:r>
      <w:r>
        <w:t xml:space="preserve">lại </w:t>
      </w:r>
      <w:r>
        <w:t xml:space="preserve">và </w:t>
      </w:r>
      <w:r>
        <w:t xml:space="preserve">dần </w:t>
      </w:r>
      <w:r>
        <w:t xml:space="preserve">dần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nơi. </w:t>
      </w:r>
      <w:r>
        <w:rPr>
          <w:i/>
        </w:rPr>
        <w:t xml:space="preserve">Hơi </w:t>
      </w:r>
      <w:r>
        <w:rPr>
          <w:i/>
        </w:rPr>
        <w:t xml:space="preserve">nước </w:t>
      </w:r>
      <w:r>
        <w:t xml:space="preserve">tích </w:t>
      </w:r>
      <w:r>
        <w:t xml:space="preserve">tụ </w:t>
      </w:r>
      <w:r>
        <w:rPr>
          <w:i/>
        </w:rPr>
        <w:t xml:space="preserve">thành </w:t>
      </w:r>
      <w:r>
        <w:rPr>
          <w:i/>
        </w:rPr>
        <w:t xml:space="preserve">mây. </w:t>
      </w:r>
      <w:r>
        <w:t xml:space="preserve">tích </w:t>
      </w:r>
      <w:r>
        <w:t xml:space="preserve">tụ </w:t>
      </w:r>
      <w:r>
        <w:t xml:space="preserve">tư </w:t>
      </w:r>
      <w:r>
        <w:t xml:space="preserve">bản </w:t>
      </w:r>
      <w:r>
        <w:t xml:space="preserve">động từ </w:t>
      </w:r>
      <w:r>
        <w:t xml:space="preserve">Tăng </w:t>
      </w:r>
      <w:r>
        <w:t xml:space="preserve">thêm </w:t>
      </w:r>
      <w:r>
        <w:t xml:space="preserve">tư </w:t>
      </w:r>
      <w:r>
        <w:t xml:space="preserve">bắn </w:t>
      </w:r>
      <w:r>
        <w:t xml:space="preserve">dựa </w:t>
      </w:r>
      <w:r>
        <w:t xml:space="preserve">vào </w:t>
      </w:r>
      <w:r>
        <w:t xml:space="preserve">tích </w:t>
      </w:r>
      <w:r>
        <w:t xml:space="preserve">luỹ </w:t>
      </w:r>
      <w:r>
        <w:t xml:space="preserve">giá </w:t>
      </w:r>
      <w:r>
        <w:t xml:space="preserve">trị </w:t>
      </w:r>
      <w:r>
        <w:t xml:space="preserve">thặng </w:t>
      </w:r>
      <w:r>
        <w:t xml:space="preserve">dư, </w:t>
      </w:r>
      <w:r>
        <w:t xml:space="preserve">biến </w:t>
      </w:r>
      <w:r>
        <w:t xml:space="preserve">một </w:t>
      </w:r>
      <w:r>
        <w:t xml:space="preserve">phần </w:t>
      </w:r>
      <w:r>
        <w:t xml:space="preserve">giá </w:t>
      </w:r>
      <w:r>
        <w:t xml:space="preserve">trị </w:t>
      </w:r>
      <w:r>
        <w:t xml:space="preserve">thặng </w:t>
      </w:r>
      <w:r>
        <w:t xml:space="preserve">dư </w:t>
      </w:r>
      <w:r>
        <w:t xml:space="preserve">thành </w:t>
      </w:r>
      <w:r>
        <w:t xml:space="preserve">tư </w:t>
      </w:r>
      <w:r>
        <w:t xml:space="preserve">bản;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tập </w:t>
      </w:r>
      <w:r>
        <w:t xml:space="preserve">trung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tịch, </w:t>
      </w:r>
      <w:r>
        <w:rPr>
          <w:i/>
        </w:rPr>
        <w:t xml:space="preserve">động từ </w:t>
      </w:r>
      <w:r>
        <w:t xml:space="preserve">(cũ; </w:t>
      </w:r>
      <w:r>
        <w:t xml:space="preserve">khẩu ngữ). </w:t>
      </w:r>
      <w:r>
        <w:t xml:space="preserve">Tịch </w:t>
      </w:r>
      <w:r>
        <w:t xml:space="preserve">thu </w:t>
      </w:r>
      <w:r>
        <w:t xml:space="preserve">(nói </w:t>
      </w:r>
      <w:r>
        <w:t xml:space="preserve">tắt). </w:t>
      </w:r>
      <w:r>
        <w:rPr>
          <w:i/>
        </w:rPr>
        <w:t xml:space="preserve">Cho </w:t>
      </w:r>
      <w:r>
        <w:t xml:space="preserve">lính </w:t>
      </w:r>
      <w:r>
        <w:t xml:space="preserve">uề </w:t>
      </w:r>
      <w:r>
        <w:rPr>
          <w:i/>
        </w:rPr>
        <w:t xml:space="preserve">bắt </w:t>
      </w:r>
      <w:r>
        <w:rPr>
          <w:i/>
        </w:rPr>
        <w:t xml:space="preserve">người, </w:t>
      </w:r>
      <w:r>
        <w:rPr>
          <w:i/>
        </w:rPr>
        <w:t xml:space="preserve">tịch </w:t>
      </w:r>
      <w:r>
        <w:rPr>
          <w:i/>
        </w:rPr>
        <w:t xml:space="preserve">trâu. </w:t>
      </w:r>
      <w:r>
        <w:br/>
      </w:r>
      <w:r>
        <w:rPr>
          <w:b/>
        </w:rPr>
        <w:t xml:space="preserve">tịch,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(trang trọng).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những </w:t>
      </w:r>
      <w:r>
        <w:t xml:space="preserve">bậc </w:t>
      </w:r>
      <w:r>
        <w:t xml:space="preserve">tu </w:t>
      </w:r>
      <w:r>
        <w:t xml:space="preserve">hành </w:t>
      </w:r>
      <w:r>
        <w:t xml:space="preserve">trong </w:t>
      </w:r>
      <w:r>
        <w:t xml:space="preserve">đạo </w:t>
      </w:r>
      <w:r>
        <w:t xml:space="preserve">Phật). </w:t>
      </w:r>
      <w:r>
        <w:t xml:space="preserve">Sư </w:t>
      </w:r>
      <w:r>
        <w:rPr>
          <w:i/>
        </w:rPr>
        <w:t xml:space="preserve">cụ </w:t>
      </w:r>
      <w:r>
        <w:rPr>
          <w:i/>
        </w:rPr>
        <w:t xml:space="preserve">đã </w:t>
      </w:r>
      <w:r>
        <w:t xml:space="preserve">tịch. </w:t>
      </w:r>
      <w:r>
        <w:rPr>
          <w:b/>
        </w:rPr>
        <w:t xml:space="preserve">2 </w:t>
      </w:r>
      <w:r>
        <w:t xml:space="preserve">(thợt.). </w:t>
      </w:r>
      <w:r>
        <w:t xml:space="preserve">Chết. </w:t>
      </w:r>
      <w:r>
        <w:rPr>
          <w:i/>
        </w:rPr>
        <w:t xml:space="preserve">Tịch </w:t>
      </w:r>
      <w:r>
        <w:t xml:space="preserve">cả </w:t>
      </w:r>
      <w:r>
        <w:t xml:space="preserve">nút.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biên </w:t>
      </w:r>
      <w:r>
        <w:rPr>
          <w:i/>
        </w:rPr>
        <w:t xml:space="preserve">động từ </w:t>
      </w:r>
      <w:r>
        <w:t xml:space="preserve">Lập </w:t>
      </w:r>
      <w:r>
        <w:t xml:space="preserve">danh </w:t>
      </w:r>
      <w:r>
        <w:t xml:space="preserve">mục </w:t>
      </w:r>
      <w:r>
        <w:t xml:space="preserve">và </w:t>
      </w:r>
      <w:r>
        <w:t xml:space="preserve">niêm </w:t>
      </w:r>
      <w:r>
        <w:t xml:space="preserve">phong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để </w:t>
      </w:r>
      <w:r>
        <w:t xml:space="preserve">phát </w:t>
      </w:r>
      <w:r>
        <w:t xml:space="preserve">mại </w:t>
      </w:r>
      <w:r>
        <w:t xml:space="preserve">hoặc </w:t>
      </w:r>
      <w:r>
        <w:t xml:space="preserve">tịch </w:t>
      </w:r>
      <w:r>
        <w:t xml:space="preserve">thu. </w:t>
      </w:r>
      <w:r>
        <w:rPr>
          <w:i/>
        </w:rPr>
        <w:t xml:space="preserve">Vỡ </w:t>
      </w:r>
      <w:r>
        <w:t xml:space="preserve">nợ, </w:t>
      </w:r>
      <w:r>
        <w:t xml:space="preserve">tài </w:t>
      </w:r>
      <w:r>
        <w:rPr>
          <w:i/>
        </w:rPr>
        <w:t xml:space="preserve">sản </w:t>
      </w:r>
      <w:r>
        <w:t xml:space="preserve">bị </w:t>
      </w:r>
      <w:r>
        <w:rPr>
          <w:i/>
        </w:rPr>
        <w:t xml:space="preserve">tịch </w:t>
      </w:r>
      <w:r>
        <w:t xml:space="preserve">biên.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cốc </w:t>
      </w:r>
      <w:r>
        <w:rPr>
          <w:i/>
        </w:rPr>
        <w:t xml:space="preserve">động từ </w:t>
      </w:r>
      <w:r>
        <w:t xml:space="preserve">(Người </w:t>
      </w:r>
      <w:r>
        <w:t xml:space="preserve">tu </w:t>
      </w:r>
      <w:r>
        <w:t xml:space="preserve">đạo </w:t>
      </w:r>
      <w:r>
        <w:t xml:space="preserve">Phật) </w:t>
      </w:r>
      <w:r>
        <w:t xml:space="preserve">bỏ </w:t>
      </w:r>
      <w:r>
        <w:t xml:space="preserve">không </w:t>
      </w:r>
      <w:r>
        <w:t xml:space="preserve">ăn </w:t>
      </w:r>
      <w:r>
        <w:t xml:space="preserve">cơm </w:t>
      </w:r>
      <w:r>
        <w:t xml:space="preserve">để </w:t>
      </w:r>
      <w:r>
        <w:t xml:space="preserve">chuyên </w:t>
      </w:r>
      <w:r>
        <w:t xml:space="preserve">chú </w:t>
      </w:r>
      <w:r>
        <w:t xml:space="preserve">vào </w:t>
      </w:r>
      <w:r>
        <w:t xml:space="preserve">việc </w:t>
      </w:r>
      <w:r>
        <w:t xml:space="preserve">tu </w:t>
      </w:r>
      <w:r>
        <w:t xml:space="preserve">hành.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diệt </w:t>
      </w:r>
      <w:r>
        <w:rPr>
          <w:i/>
        </w:rPr>
        <w:t xml:space="preserve">động từ </w:t>
      </w:r>
      <w:r>
        <w:t xml:space="preserve">(trtr.;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Chết, </w:t>
      </w:r>
      <w:r>
        <w:t xml:space="preserve">chẳng </w:t>
      </w:r>
      <w:r>
        <w:t xml:space="preserve">còn </w:t>
      </w:r>
      <w:r>
        <w:t xml:space="preserve">dính </w:t>
      </w:r>
      <w:r>
        <w:t xml:space="preserve">gì </w:t>
      </w:r>
      <w:r>
        <w:t xml:space="preserve">ở </w:t>
      </w:r>
      <w:r>
        <w:t xml:space="preserve">đời, </w:t>
      </w:r>
      <w:r>
        <w:t xml:space="preserve">theo </w:t>
      </w:r>
      <w:r>
        <w:t xml:space="preserve">cách </w:t>
      </w:r>
      <w:r>
        <w:t xml:space="preserve">nói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Phật </w:t>
      </w:r>
      <w:r>
        <w:t xml:space="preserve">Thích </w:t>
      </w:r>
      <w:r>
        <w:t xml:space="preserve">Ca </w:t>
      </w:r>
      <w:r>
        <w:rPr>
          <w:i/>
        </w:rPr>
        <w:t xml:space="preserve">đã </w:t>
      </w:r>
      <w:r>
        <w:t xml:space="preserve">tịch </w:t>
      </w:r>
      <w:r>
        <w:t xml:space="preserve">diệt.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Mặt </w:t>
      </w:r>
      <w:r>
        <w:t xml:space="preserve">trời </w:t>
      </w:r>
      <w:r>
        <w:t xml:space="preserve">lúc </w:t>
      </w:r>
      <w:r>
        <w:t xml:space="preserve">sắp </w:t>
      </w:r>
      <w:r>
        <w:t xml:space="preserve">lặn. </w:t>
      </w:r>
      <w:r>
        <w:t xml:space="preserve">Bóng </w:t>
      </w:r>
      <w:r>
        <w:t xml:space="preserve">tịch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Ruộng </w:t>
      </w:r>
      <w:r>
        <w:t xml:space="preserve">nhà </w:t>
      </w:r>
      <w:r>
        <w:t xml:space="preserve">vua </w:t>
      </w:r>
      <w:r>
        <w:t xml:space="preserve">tự </w:t>
      </w:r>
      <w:r>
        <w:t xml:space="preserve">mình </w:t>
      </w:r>
      <w:r>
        <w:t xml:space="preserve">cày </w:t>
      </w:r>
      <w:r>
        <w:t xml:space="preserve">hằng </w:t>
      </w:r>
      <w:r>
        <w:t xml:space="preserve">năm </w:t>
      </w:r>
      <w:r>
        <w:t xml:space="preserve">theo </w:t>
      </w:r>
      <w:r>
        <w:t xml:space="preserve">một </w:t>
      </w:r>
      <w:r>
        <w:t xml:space="preserve">tục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đối </w:t>
      </w:r>
      <w:r>
        <w:t xml:space="preserve">với </w:t>
      </w:r>
      <w:r>
        <w:t xml:space="preserve">nghề </w:t>
      </w:r>
      <w:r>
        <w:t xml:space="preserve">nông. </w:t>
      </w:r>
      <w:r>
        <w:rPr>
          <w:i/>
        </w:rPr>
        <w:t xml:space="preserve">Lễ </w:t>
      </w:r>
      <w:r>
        <w:rPr>
          <w:i/>
        </w:rPr>
        <w:t xml:space="preserve">cày </w:t>
      </w:r>
      <w:r>
        <w:t xml:space="preserve">tịch </w:t>
      </w:r>
      <w:r>
        <w:t xml:space="preserve">điền.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tịch </w:t>
      </w:r>
      <w:r>
        <w:t xml:space="preserve">ký </w:t>
      </w:r>
      <w:r>
        <w:t xml:space="preserve">động từ </w:t>
      </w:r>
      <w:r>
        <w:t xml:space="preserve">(cũ). </w:t>
      </w:r>
      <w:r>
        <w:t xml:space="preserve">Tịch </w:t>
      </w:r>
      <w:r>
        <w:t xml:space="preserve">thu.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liêu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Tịch </w:t>
      </w:r>
      <w:r>
        <w:t xml:space="preserve">mịch </w:t>
      </w:r>
      <w:r>
        <w:t xml:space="preserve">và </w:t>
      </w:r>
      <w:r>
        <w:t xml:space="preserve">hoang </w:t>
      </w:r>
      <w:r>
        <w:t xml:space="preserve">vắng. </w:t>
      </w:r>
      <w:r>
        <w:rPr>
          <w:i/>
        </w:rPr>
        <w:t xml:space="preserve">Cảnh </w:t>
      </w:r>
      <w:r>
        <w:rPr>
          <w:i/>
        </w:rPr>
        <w:t xml:space="preserve">tịch </w:t>
      </w:r>
      <w:r>
        <w:t xml:space="preserve">liêu.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mịch </w:t>
      </w:r>
      <w:r>
        <w:rPr>
          <w:i/>
        </w:rPr>
        <w:t xml:space="preserve">tính từ </w:t>
      </w:r>
      <w:r>
        <w:t xml:space="preserve">Vắng </w:t>
      </w:r>
      <w:r>
        <w:t xml:space="preserve">lặng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tiếng </w:t>
      </w:r>
      <w:r>
        <w:t xml:space="preserve">động </w:t>
      </w:r>
      <w:r>
        <w:t xml:space="preserve">nào. </w:t>
      </w:r>
      <w:r>
        <w:t xml:space="preserve">Cảnh </w:t>
      </w:r>
      <w:r>
        <w:rPr>
          <w:i/>
        </w:rPr>
        <w:t xml:space="preserve">chùa </w:t>
      </w:r>
      <w:r>
        <w:t xml:space="preserve">tịch </w:t>
      </w:r>
      <w:r>
        <w:rPr>
          <w:i/>
        </w:rPr>
        <w:t xml:space="preserve">mịch. </w:t>
      </w:r>
      <w:r>
        <w:t xml:space="preserve">Bốn </w:t>
      </w:r>
      <w:r>
        <w:rPr>
          <w:i/>
        </w:rPr>
        <w:t xml:space="preserve">bề </w:t>
      </w:r>
      <w:r>
        <w:t xml:space="preserve">tịch </w:t>
      </w:r>
      <w:r>
        <w:t xml:space="preserve">mịch, </w:t>
      </w:r>
      <w:r>
        <w:rPr>
          <w:i/>
        </w:rPr>
        <w:t xml:space="preserve">lặng </w:t>
      </w:r>
      <w:r>
        <w:rPr>
          <w:i/>
        </w:rPr>
        <w:t xml:space="preserve">lẽ.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thâu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tịch </w:t>
      </w:r>
      <w:r>
        <w:t xml:space="preserve">thu. </w:t>
      </w:r>
      <w:r>
        <w:br/>
      </w:r>
      <w:r>
        <w:rPr>
          <w:b/>
        </w:rPr>
        <w:t xml:space="preserve">tịch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nhà </w:t>
      </w:r>
      <w:r>
        <w:t xml:space="preserve">nước) </w:t>
      </w:r>
      <w:r>
        <w:t xml:space="preserve">tước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thường </w:t>
      </w:r>
      <w:r>
        <w:t xml:space="preserve">là </w:t>
      </w:r>
      <w:r>
        <w:t xml:space="preserve">do </w:t>
      </w:r>
      <w:r>
        <w:t xml:space="preserve">phạm </w:t>
      </w:r>
      <w:r>
        <w:t xml:space="preserve">tội, </w:t>
      </w:r>
      <w:r>
        <w:t xml:space="preserve">sung </w:t>
      </w:r>
      <w:r>
        <w:t xml:space="preserve">làm </w:t>
      </w:r>
      <w:r>
        <w:t xml:space="preserve">của </w:t>
      </w:r>
      <w:r>
        <w:t xml:space="preserve">công. </w:t>
      </w:r>
      <w:r>
        <w:t xml:space="preserve">Phạm </w:t>
      </w:r>
      <w:r>
        <w:t xml:space="preserve">tội </w:t>
      </w:r>
      <w:r>
        <w:t xml:space="preserve">tham </w:t>
      </w:r>
      <w:r>
        <w:rPr>
          <w:i/>
        </w:rPr>
        <w:t xml:space="preserve">ô, </w:t>
      </w:r>
      <w:r>
        <w:rPr>
          <w:i/>
        </w:rPr>
        <w:t xml:space="preserve">bị </w:t>
      </w:r>
      <w:r>
        <w:rPr>
          <w:i/>
        </w:rPr>
        <w:t xml:space="preserve">tịch </w:t>
      </w:r>
      <w:r>
        <w:t xml:space="preserve">thu </w:t>
      </w:r>
      <w:r>
        <w:t xml:space="preserve">tài </w:t>
      </w:r>
      <w:r>
        <w:t xml:space="preserve">sản. </w:t>
      </w:r>
      <w:r>
        <w:rPr>
          <w:i/>
        </w:rPr>
        <w:t xml:space="preserve">Tịch </w:t>
      </w:r>
      <w:r>
        <w:t xml:space="preserve">thu </w:t>
      </w:r>
      <w:r>
        <w:rPr>
          <w:i/>
        </w:rPr>
        <w:t xml:space="preserve">hàng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tichkê </w:t>
      </w:r>
      <w:r>
        <w:rPr>
          <w:i/>
        </w:rPr>
        <w:t xml:space="preserve">cũng viết </w:t>
      </w:r>
      <w:r>
        <w:t xml:space="preserve">tickê </w:t>
      </w:r>
      <w:r>
        <w:t xml:space="preserve">danh từ </w:t>
      </w:r>
      <w:r>
        <w:t xml:space="preserve">Mảnh </w:t>
      </w:r>
      <w:r>
        <w:t xml:space="preserve">bìa </w:t>
      </w:r>
      <w:r>
        <w:t xml:space="preserve">hoặc </w:t>
      </w:r>
      <w:r>
        <w:t xml:space="preserve">giấy </w:t>
      </w:r>
      <w:r>
        <w:t xml:space="preserve">cho </w:t>
      </w:r>
      <w:r>
        <w:t xml:space="preserve">được </w:t>
      </w:r>
      <w:r>
        <w:t xml:space="preserve">hưởng </w:t>
      </w:r>
      <w:r>
        <w:t xml:space="preserve">một </w:t>
      </w:r>
      <w:r>
        <w:t xml:space="preserve">quyền </w:t>
      </w:r>
      <w:r>
        <w:t xml:space="preserve">lợi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Phát </w:t>
      </w:r>
      <w:r>
        <w:rPr>
          <w:i/>
        </w:rPr>
        <w:t xml:space="preserve">tíchkê </w:t>
      </w:r>
      <w:r>
        <w:rPr>
          <w:i/>
        </w:rPr>
        <w:t xml:space="preserve">lên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cho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tiếc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day </w:t>
      </w:r>
      <w:r>
        <w:t xml:space="preserve">dứt </w:t>
      </w:r>
      <w:r>
        <w:t xml:space="preserve">trong </w:t>
      </w:r>
      <w:r>
        <w:t xml:space="preserve">lòng </w:t>
      </w:r>
      <w:r>
        <w:t xml:space="preserve">vì </w:t>
      </w:r>
      <w:r>
        <w:t xml:space="preserve">đã </w:t>
      </w:r>
      <w:r>
        <w:t xml:space="preserve">mất </w:t>
      </w:r>
      <w:r>
        <w:t xml:space="preserve">đi. </w:t>
      </w:r>
      <w:r>
        <w:t xml:space="preserve">Tiếc </w:t>
      </w:r>
      <w:r>
        <w:t xml:space="preserve">của. </w:t>
      </w:r>
      <w:r>
        <w:t xml:space="preserve">Tiếc </w:t>
      </w:r>
      <w:r>
        <w:t xml:space="preserve">ngơ </w:t>
      </w:r>
      <w:r>
        <w:t xml:space="preserve">ngẩn. </w:t>
      </w:r>
      <w:r>
        <w:rPr>
          <w:b/>
        </w:rPr>
        <w:t xml:space="preserve">2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muốn </w:t>
      </w:r>
      <w:r>
        <w:t xml:space="preserve">rời </w:t>
      </w:r>
      <w:r>
        <w:t xml:space="preserve">bỏ, </w:t>
      </w:r>
      <w:r>
        <w:t xml:space="preserve">không </w:t>
      </w:r>
      <w:r>
        <w:t xml:space="preserve">muốn </w:t>
      </w:r>
      <w:r>
        <w:t xml:space="preserve">mất </w:t>
      </w:r>
      <w:r>
        <w:t xml:space="preserve">đi, </w:t>
      </w:r>
      <w:r>
        <w:rPr>
          <w:i/>
        </w:rPr>
        <w:t xml:space="preserve">Tiếc </w:t>
      </w:r>
      <w:r>
        <w:t xml:space="preserve">tiền </w:t>
      </w:r>
      <w:r>
        <w:rPr>
          <w:i/>
        </w:rPr>
        <w:t xml:space="preserve">nên </w:t>
      </w:r>
      <w:r>
        <w:t xml:space="preserve">không </w:t>
      </w:r>
      <w:r>
        <w:rPr>
          <w:i/>
        </w:rPr>
        <w:t xml:space="preserve">mua. </w:t>
      </w:r>
      <w:r>
        <w:rPr>
          <w:i/>
        </w:rPr>
        <w:t xml:space="preserve">Tham </w:t>
      </w:r>
      <w:r>
        <w:t xml:space="preserve">công </w:t>
      </w:r>
      <w:r>
        <w:t xml:space="preserve">tiếc </w:t>
      </w:r>
      <w:r>
        <w:t xml:space="preserve">uiệc. </w:t>
      </w:r>
      <w:r>
        <w:t xml:space="preserve">Hi </w:t>
      </w:r>
      <w:r>
        <w:t xml:space="preserve">sinh </w:t>
      </w:r>
      <w:r>
        <w:rPr>
          <w:i/>
        </w:rPr>
        <w:t xml:space="preserve">không </w:t>
      </w:r>
      <w:r>
        <w:rPr>
          <w:i/>
        </w:rPr>
        <w:t xml:space="preserve">tiết </w:t>
      </w:r>
      <w:r>
        <w:t xml:space="preserve">xương </w:t>
      </w:r>
      <w:r>
        <w:t xml:space="preserve">máu. </w:t>
      </w:r>
      <w:r>
        <w:rPr>
          <w:b/>
        </w:rPr>
        <w:t xml:space="preserve">3 </w:t>
      </w:r>
      <w:r>
        <w:t xml:space="preserve">Căm </w:t>
      </w:r>
      <w:r>
        <w:t xml:space="preserve">thấy </w:t>
      </w:r>
      <w:r>
        <w:t xml:space="preserve">không </w:t>
      </w:r>
      <w:r>
        <w:t xml:space="preserve">vui </w:t>
      </w:r>
      <w:r>
        <w:t xml:space="preserve">vì </w:t>
      </w:r>
      <w:r>
        <w:t xml:space="preserve">đã </w:t>
      </w:r>
      <w:r>
        <w:t xml:space="preserve">trót </w:t>
      </w:r>
      <w:r>
        <w:t xml:space="preserve">làm </w:t>
      </w:r>
      <w:r>
        <w:t xml:space="preserve">hoặc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Rất </w:t>
      </w:r>
      <w:r>
        <w:t xml:space="preserve">tiếc </w:t>
      </w:r>
      <w:r>
        <w:rPr>
          <w:i/>
        </w:rPr>
        <w:t xml:space="preserve">đã </w:t>
      </w:r>
      <w:r>
        <w:rPr>
          <w:i/>
        </w:rPr>
        <w:t xml:space="preserve">để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t xml:space="preserve">uiệc </w:t>
      </w:r>
      <w:r>
        <w:rPr>
          <w:i/>
        </w:rPr>
        <w:t xml:space="preserve">đó. </w:t>
      </w:r>
      <w:r>
        <w:rPr>
          <w:i/>
        </w:rPr>
        <w:t xml:space="preserve">Lấy </w:t>
      </w:r>
      <w:r>
        <w:t xml:space="preserve">làm </w:t>
      </w:r>
      <w:r>
        <w:rPr>
          <w:i/>
        </w:rPr>
        <w:t xml:space="preserve">tiếc </w:t>
      </w:r>
      <w:r>
        <w:rPr>
          <w:i/>
        </w:rPr>
        <w:t xml:space="preserve">không </w:t>
      </w:r>
      <w:r>
        <w:t xml:space="preserve">đến </w:t>
      </w:r>
      <w:r>
        <w:t xml:space="preserve">dự </w:t>
      </w:r>
      <w:r>
        <w:rPr>
          <w:i/>
        </w:rPr>
        <w:t xml:space="preserve">hội </w:t>
      </w:r>
      <w:r>
        <w:t xml:space="preserve">nghị. </w:t>
      </w:r>
      <w:r>
        <w:t xml:space="preserve">!! </w:t>
      </w:r>
      <w:r>
        <w:t xml:space="preserve">Láy: </w:t>
      </w:r>
      <w:r>
        <w:t xml:space="preserve">tiêng </w:t>
      </w:r>
      <w:r>
        <w:t xml:space="preserve">tiếc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tiếc </w:t>
      </w:r>
      <w:r>
        <w:rPr>
          <w:b/>
        </w:rPr>
        <w:t xml:space="preserve">hùi </w:t>
      </w:r>
      <w:r>
        <w:rPr>
          <w:b/>
        </w:rPr>
        <w:t xml:space="preserve">hụi </w:t>
      </w:r>
      <w:r>
        <w:rPr>
          <w:i/>
        </w:rPr>
        <w:t xml:space="preserve">tính từ </w:t>
      </w:r>
      <w:r>
        <w:t xml:space="preserve">(phương ngữ). </w:t>
      </w:r>
      <w:r>
        <w:t xml:space="preserve">Tiếc </w:t>
      </w:r>
      <w:r>
        <w:t xml:space="preserve">lắm. </w:t>
      </w:r>
      <w:r>
        <w:br/>
      </w:r>
      <w:r>
        <w:rPr>
          <w:b/>
        </w:rPr>
        <w:t xml:space="preserve">tiếc </w:t>
      </w:r>
      <w:r>
        <w:rPr>
          <w:b/>
        </w:rPr>
        <w:t xml:space="preserve">nuối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nuối </w:t>
      </w:r>
      <w:r>
        <w:t xml:space="preserve">tiếc. </w:t>
      </w:r>
      <w:r>
        <w:t xml:space="preserve">Tiếc </w:t>
      </w:r>
      <w:r>
        <w:rPr>
          <w:i/>
        </w:rPr>
        <w:t xml:space="preserve">nuối </w:t>
      </w:r>
      <w:r>
        <w:rPr>
          <w:i/>
        </w:rPr>
        <w:t xml:space="preserve">quá </w:t>
      </w:r>
      <w:r>
        <w:rPr>
          <w:i/>
        </w:rPr>
        <w:t xml:space="preserve">khứ. </w:t>
      </w:r>
      <w:r>
        <w:br w:type="page"/>
      </w:r>
      <w:r>
        <w:rPr>
          <w:b/>
        </w:rPr>
        <w:t xml:space="preserve">tiếc </w:t>
      </w:r>
      <w:r>
        <w:rPr>
          <w:b/>
        </w:rPr>
        <w:t xml:space="preserve">rẻ </w:t>
      </w:r>
      <w:r>
        <w:rPr>
          <w:i/>
        </w:rPr>
        <w:t xml:space="preserve">động từ </w:t>
      </w:r>
      <w:r>
        <w:t xml:space="preserve">(khẩu ngữ). </w:t>
      </w:r>
      <w:r>
        <w:t xml:space="preserve">Tiếc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phí, </w:t>
      </w:r>
      <w:r>
        <w:t xml:space="preserve">uống </w:t>
      </w:r>
      <w:r>
        <w:t xml:space="preserve">(thường </w:t>
      </w:r>
      <w:r>
        <w:t xml:space="preserve">là </w:t>
      </w:r>
      <w:r>
        <w:t xml:space="preserve">cái </w:t>
      </w:r>
      <w:r>
        <w:t xml:space="preserve">không </w:t>
      </w:r>
      <w:r>
        <w:t xml:space="preserve">cẩn, </w:t>
      </w:r>
      <w:r>
        <w:t xml:space="preserve">không </w:t>
      </w:r>
      <w:r>
        <w:t xml:space="preserve">đáng). </w:t>
      </w:r>
      <w:r>
        <w:rPr>
          <w:i/>
        </w:rPr>
        <w:t xml:space="preserve">Định </w:t>
      </w:r>
      <w:r>
        <w:t xml:space="preserve">vứt </w:t>
      </w:r>
      <w:r>
        <w:rPr>
          <w:i/>
        </w:rPr>
        <w:t xml:space="preserve">đi, </w:t>
      </w:r>
      <w:r>
        <w:rPr>
          <w:i/>
        </w:rPr>
        <w:t xml:space="preserve">nhưng </w:t>
      </w:r>
      <w:r>
        <w:rPr>
          <w:i/>
        </w:rPr>
        <w:t xml:space="preserve">tiếc </w:t>
      </w:r>
      <w:r>
        <w:rPr>
          <w:i/>
        </w:rPr>
        <w:t xml:space="preserve">rẻ, </w:t>
      </w:r>
      <w:r>
        <w:rPr>
          <w:i/>
        </w:rPr>
        <w:t xml:space="preserve">lại </w:t>
      </w:r>
      <w:r>
        <w:rPr>
          <w:i/>
        </w:rPr>
        <w:t xml:space="preserve">thôi. </w:t>
      </w:r>
      <w:r>
        <w:br/>
      </w:r>
      <w:r>
        <w:rPr>
          <w:b/>
        </w:rPr>
        <w:t xml:space="preserve">tiếc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thương </w:t>
      </w:r>
      <w:r>
        <w:t xml:space="preserve">tiếc. </w:t>
      </w:r>
      <w:r>
        <w:br/>
      </w:r>
      <w:r>
        <w:rPr>
          <w:b/>
        </w:rPr>
        <w:t xml:space="preserve">tiệc </w:t>
      </w:r>
      <w:r>
        <w:rPr>
          <w:i/>
        </w:rPr>
        <w:t xml:space="preserve">danh từ </w:t>
      </w:r>
      <w:r>
        <w:t xml:space="preserve">Bữa </w:t>
      </w:r>
      <w:r>
        <w:t xml:space="preserve">ăn </w:t>
      </w:r>
      <w:r>
        <w:t xml:space="preserve">đặc </w:t>
      </w:r>
      <w:r>
        <w:t xml:space="preserve">biệt </w:t>
      </w:r>
      <w:r>
        <w:t xml:space="preserve">có </w:t>
      </w:r>
      <w:r>
        <w:t xml:space="preserve">nhiều </w:t>
      </w:r>
      <w:r>
        <w:t xml:space="preserve">món </w:t>
      </w:r>
      <w:r>
        <w:t xml:space="preserve">ngon </w:t>
      </w:r>
      <w:r>
        <w:t xml:space="preserve">và </w:t>
      </w:r>
      <w:r>
        <w:t xml:space="preserve">có </w:t>
      </w:r>
      <w:r>
        <w:t xml:space="preserve">đông </w:t>
      </w:r>
      <w:r>
        <w:t xml:space="preserve">người </w:t>
      </w:r>
      <w:r>
        <w:t xml:space="preserve">dự, </w:t>
      </w:r>
      <w:r>
        <w:t xml:space="preserve">nhân </w:t>
      </w:r>
      <w:r>
        <w:t xml:space="preserve">một </w:t>
      </w:r>
      <w:r>
        <w:t xml:space="preserve">dịp </w:t>
      </w:r>
      <w:r>
        <w:t xml:space="preserve">vui </w:t>
      </w:r>
      <w:r>
        <w:t xml:space="preserve">mừng. </w:t>
      </w:r>
      <w:r>
        <w:t xml:space="preserve">Mởtệc </w:t>
      </w:r>
      <w:r>
        <w:t xml:space="preserve">chiêu </w:t>
      </w:r>
      <w:r>
        <w:rPr>
          <w:i/>
        </w:rPr>
        <w:t xml:space="preserve">đãi </w:t>
      </w:r>
      <w:r>
        <w:t xml:space="preserve">khách. </w:t>
      </w:r>
      <w:r>
        <w:rPr>
          <w:i/>
        </w:rPr>
        <w:t xml:space="preserve">Dự </w:t>
      </w:r>
      <w:r>
        <w:rPr>
          <w:i/>
        </w:rPr>
        <w:t xml:space="preserve">tiệc </w:t>
      </w:r>
      <w:r>
        <w:t xml:space="preserve">cưới. </w:t>
      </w:r>
      <w:r>
        <w:br/>
      </w:r>
      <w:r>
        <w:rPr>
          <w:b/>
        </w:rPr>
        <w:t xml:space="preserve">tiệc </w:t>
      </w:r>
      <w:r>
        <w:rPr>
          <w:b/>
        </w:rPr>
        <w:t xml:space="preserve">măn </w:t>
      </w:r>
      <w:r>
        <w:rPr>
          <w:i/>
        </w:rPr>
        <w:t xml:space="preserve">danh từ </w:t>
      </w:r>
      <w:r>
        <w:t xml:space="preserve">Tiệc </w:t>
      </w:r>
      <w:r>
        <w:rPr>
          <w:i/>
        </w:rPr>
        <w:t xml:space="preserve">có </w:t>
      </w:r>
      <w:r>
        <w:t xml:space="preserve">cơm </w:t>
      </w:r>
      <w:r>
        <w:t xml:space="preserve">và </w:t>
      </w:r>
      <w:r>
        <w:t xml:space="preserve">các </w:t>
      </w:r>
      <w:r>
        <w:t xml:space="preserve">món </w:t>
      </w:r>
      <w:r>
        <w:t xml:space="preserve">ăn </w:t>
      </w:r>
      <w:r>
        <w:t xml:space="preserve">mặn. </w:t>
      </w:r>
      <w:r>
        <w:br/>
      </w:r>
      <w:r>
        <w:rPr>
          <w:b/>
        </w:rPr>
        <w:t xml:space="preserve">tiệc </w:t>
      </w:r>
      <w:r>
        <w:rPr>
          <w:b/>
        </w:rPr>
        <w:t xml:space="preserve">rượu </w:t>
      </w:r>
      <w:r>
        <w:rPr>
          <w:i/>
        </w:rPr>
        <w:t xml:space="preserve">danh từ </w:t>
      </w:r>
      <w:r>
        <w:t xml:space="preserve">Tiệc </w:t>
      </w:r>
      <w:r>
        <w:t xml:space="preserve">có </w:t>
      </w:r>
      <w:r>
        <w:t xml:space="preserve">rượu </w:t>
      </w:r>
      <w:r>
        <w:t xml:space="preserve">và </w:t>
      </w:r>
      <w:r>
        <w:t xml:space="preserve">các </w:t>
      </w:r>
      <w:r>
        <w:t xml:space="preserve">thức </w:t>
      </w:r>
      <w:r>
        <w:t xml:space="preserve">nhắm. </w:t>
      </w:r>
      <w:r>
        <w:br/>
      </w:r>
      <w:r>
        <w:rPr>
          <w:b/>
        </w:rPr>
        <w:t xml:space="preserve">tiệc </w:t>
      </w:r>
      <w:r>
        <w:rPr>
          <w:b/>
        </w:rPr>
        <w:t xml:space="preserve">trà </w:t>
      </w:r>
      <w:r>
        <w:rPr>
          <w:i/>
        </w:rPr>
        <w:t xml:space="preserve">danh từ </w:t>
      </w:r>
      <w:r>
        <w:t xml:space="preserve">Tiệc </w:t>
      </w:r>
      <w:r>
        <w:t xml:space="preserve">nhỏ </w:t>
      </w:r>
      <w:r>
        <w:t xml:space="preserve">chỉ </w:t>
      </w:r>
      <w:r>
        <w:t xml:space="preserve">có </w:t>
      </w:r>
      <w:r>
        <w:t xml:space="preserve">nước </w:t>
      </w:r>
      <w:r>
        <w:t xml:space="preserve">chè </w:t>
      </w:r>
      <w:r>
        <w:t xml:space="preserve">và </w:t>
      </w:r>
      <w:r>
        <w:t xml:space="preserve">bánh </w:t>
      </w:r>
      <w:r>
        <w:t xml:space="preserve">kẹo, </w:t>
      </w:r>
      <w:r>
        <w:t xml:space="preserve">hoa </w:t>
      </w:r>
      <w:r>
        <w:t xml:space="preserve">quả, </w:t>
      </w:r>
      <w:r>
        <w:t xml:space="preserve">món </w:t>
      </w:r>
      <w:r>
        <w:t xml:space="preserve">ăn </w:t>
      </w:r>
      <w:r>
        <w:t xml:space="preserve">nhẹ. </w:t>
      </w:r>
      <w:r>
        <w:t xml:space="preserve">Bữa </w:t>
      </w:r>
      <w:r>
        <w:rPr>
          <w:i/>
        </w:rPr>
        <w:t xml:space="preserve">tiệc </w:t>
      </w:r>
      <w:r>
        <w:t xml:space="preserve">trà </w:t>
      </w:r>
      <w:r>
        <w:rPr>
          <w:i/>
        </w:rPr>
        <w:t xml:space="preserve">thân </w:t>
      </w:r>
      <w:r>
        <w:t xml:space="preserve">mật. </w:t>
      </w:r>
      <w:r>
        <w:br/>
      </w:r>
      <w:r>
        <w:rPr>
          <w:b/>
        </w:rPr>
        <w:t xml:space="preserve">tiệc </w:t>
      </w:r>
      <w:r>
        <w:rPr>
          <w:b/>
        </w:rPr>
        <w:t xml:space="preserve">tùng </w:t>
      </w:r>
      <w:r>
        <w:rPr>
          <w:i/>
        </w:rPr>
        <w:t xml:space="preserve">danh từ </w:t>
      </w:r>
      <w:r>
        <w:t xml:space="preserve">Việc </w:t>
      </w:r>
      <w:r>
        <w:t xml:space="preserve">ăn </w:t>
      </w:r>
      <w:r>
        <w:t xml:space="preserve">uống </w:t>
      </w:r>
      <w:r>
        <w:t xml:space="preserve">linh </w:t>
      </w:r>
      <w:r>
        <w:t xml:space="preserve">đình </w:t>
      </w:r>
      <w:r>
        <w:t xml:space="preserve">(có </w:t>
      </w:r>
      <w:r>
        <w:t xml:space="preserve">ý </w:t>
      </w:r>
      <w:r>
        <w:t xml:space="preserve">chê </w:t>
      </w:r>
      <w:r>
        <w:t xml:space="preserve">trách). </w:t>
      </w:r>
      <w:r>
        <w:t xml:space="preserve">Tiệc </w:t>
      </w:r>
      <w:r>
        <w:t xml:space="preserve">tùng </w:t>
      </w:r>
      <w:r>
        <w:t xml:space="preserve">mãi </w:t>
      </w:r>
      <w:r>
        <w:t xml:space="preserve">đến </w:t>
      </w:r>
      <w:r>
        <w:rPr>
          <w:i/>
        </w:rPr>
        <w:t xml:space="preserve">tận </w:t>
      </w:r>
      <w:r>
        <w:rPr>
          <w:i/>
        </w:rPr>
        <w:t xml:space="preserve">khuya. </w:t>
      </w:r>
      <w:r>
        <w:br/>
      </w:r>
      <w:r>
        <w:rPr>
          <w:b/>
        </w:rPr>
        <w:t xml:space="preserve">tiêm,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hình </w:t>
      </w:r>
      <w:r>
        <w:t xml:space="preserve">cái </w:t>
      </w:r>
      <w:r>
        <w:t xml:space="preserve">dùi </w:t>
      </w:r>
      <w:r>
        <w:t xml:space="preserve">có </w:t>
      </w:r>
      <w:r>
        <w:t xml:space="preserve">đầu </w:t>
      </w:r>
      <w:r>
        <w:t xml:space="preserve">nhỏ, </w:t>
      </w:r>
      <w:r>
        <w:t xml:space="preserve">nhọn </w:t>
      </w:r>
      <w:r>
        <w:t xml:space="preserve">để </w:t>
      </w:r>
      <w:r>
        <w:t xml:space="preserve">cho </w:t>
      </w:r>
      <w:r>
        <w:t xml:space="preserve">thuốc </w:t>
      </w:r>
      <w:r>
        <w:t xml:space="preserve">phiện </w:t>
      </w:r>
      <w:r>
        <w:t xml:space="preserve">vào </w:t>
      </w:r>
      <w:r>
        <w:t xml:space="preserve">tẩu. </w:t>
      </w:r>
      <w:r>
        <w:t xml:space="preserve">II </w:t>
      </w:r>
      <w:r>
        <w:t xml:space="preserve">động từ </w:t>
      </w:r>
      <w:r>
        <w:t xml:space="preserve">Cho </w:t>
      </w:r>
      <w:r>
        <w:t xml:space="preserve">thuốc </w:t>
      </w:r>
      <w:r>
        <w:t xml:space="preserve">phiện </w:t>
      </w:r>
      <w:r>
        <w:t xml:space="preserve">vào </w:t>
      </w:r>
      <w:r>
        <w:t xml:space="preserve">tẩu </w:t>
      </w:r>
      <w:r>
        <w:t xml:space="preserve">bằng </w:t>
      </w:r>
      <w:r>
        <w:t xml:space="preserve">cái </w:t>
      </w:r>
      <w:r>
        <w:t xml:space="preserve">tiêm. </w:t>
      </w:r>
      <w:r>
        <w:t xml:space="preserve">Tiêm </w:t>
      </w:r>
      <w:r>
        <w:rPr>
          <w:i/>
        </w:rPr>
        <w:t xml:space="preserve">thuốc </w:t>
      </w:r>
      <w:r>
        <w:t xml:space="preserve">phiện. </w:t>
      </w:r>
      <w:r>
        <w:br/>
      </w:r>
      <w:r>
        <w:rPr>
          <w:b/>
        </w:rPr>
        <w:t xml:space="preserve">tiêm, </w:t>
      </w:r>
      <w:r>
        <w:rPr>
          <w:i/>
        </w:rPr>
        <w:t xml:space="preserve">động từ </w:t>
      </w:r>
      <w:r>
        <w:t xml:space="preserve">Đưa </w:t>
      </w:r>
      <w:r>
        <w:t xml:space="preserve">thuốc </w:t>
      </w:r>
      <w:r>
        <w:t xml:space="preserve">nước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bằng </w:t>
      </w:r>
      <w:r>
        <w:t xml:space="preserve">ống </w:t>
      </w:r>
      <w:r>
        <w:t xml:space="preserve">bơm </w:t>
      </w:r>
      <w:r>
        <w:t xml:space="preserve">qua </w:t>
      </w:r>
      <w:r>
        <w:t xml:space="preserve">kim </w:t>
      </w:r>
      <w:r>
        <w:t xml:space="preserve">rỗng. </w:t>
      </w:r>
      <w:r>
        <w:rPr>
          <w:i/>
        </w:rPr>
        <w:t xml:space="preserve">Tiêm </w:t>
      </w:r>
      <w:r>
        <w:t xml:space="preserve">thuốc </w:t>
      </w:r>
      <w:r>
        <w:t xml:space="preserve">bổ. </w:t>
      </w:r>
      <w:r>
        <w:br/>
      </w:r>
      <w:r>
        <w:rPr>
          <w:b/>
        </w:rPr>
        <w:t xml:space="preserve">tiêm </w:t>
      </w:r>
      <w:r>
        <w:rPr>
          <w:b/>
        </w:rPr>
        <w:t xml:space="preserve">chích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(Id.). </w:t>
      </w:r>
      <w:r>
        <w:t xml:space="preserve">Tiêm </w:t>
      </w:r>
      <w:r>
        <w:t xml:space="preserve">(nói </w:t>
      </w:r>
      <w:r>
        <w:t xml:space="preserve">chung). </w:t>
      </w:r>
      <w:r>
        <w:t xml:space="preserve">Học </w:t>
      </w:r>
      <w:r>
        <w:rPr>
          <w:i/>
        </w:rPr>
        <w:t xml:space="preserve">cách </w:t>
      </w:r>
      <w:r>
        <w:rPr>
          <w:i/>
        </w:rPr>
        <w:t xml:space="preserve">tiêm </w:t>
      </w:r>
      <w:r>
        <w:t xml:space="preserve">chích, </w:t>
      </w:r>
      <w:r>
        <w:rPr>
          <w:i/>
        </w:rPr>
        <w:t xml:space="preserve">băng </w:t>
      </w:r>
      <w:r>
        <w:rPr>
          <w:i/>
        </w:rPr>
        <w:t xml:space="preserve">bó. </w:t>
      </w:r>
      <w:r>
        <w:rPr>
          <w:b/>
        </w:rPr>
        <w:t xml:space="preserve">2 </w:t>
      </w:r>
      <w:r>
        <w:t xml:space="preserve">Tiêm </w:t>
      </w:r>
      <w:r>
        <w:t xml:space="preserve">chích </w:t>
      </w:r>
      <w:r>
        <w:t xml:space="preserve">ma </w:t>
      </w:r>
      <w:r>
        <w:t xml:space="preserve">tuý. </w:t>
      </w:r>
      <w:r>
        <w:t xml:space="preserve">Nhiễm </w:t>
      </w:r>
      <w:r>
        <w:rPr>
          <w:i/>
        </w:rPr>
        <w:t xml:space="preserve">HIV </w:t>
      </w:r>
      <w:r>
        <w:t xml:space="preserve">qua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t xml:space="preserve">tiêm </w:t>
      </w:r>
      <w:r>
        <w:t xml:space="preserve">chích. </w:t>
      </w:r>
      <w:r>
        <w:br/>
      </w:r>
      <w:r>
        <w:rPr>
          <w:b/>
        </w:rPr>
        <w:t xml:space="preserve">tiêm </w:t>
      </w:r>
      <w:r>
        <w:rPr>
          <w:b/>
        </w:rPr>
        <w:t xml:space="preserve">chủng </w:t>
      </w:r>
      <w:r>
        <w:rPr>
          <w:i/>
        </w:rPr>
        <w:t xml:space="preserve">động từ </w:t>
      </w:r>
      <w:r>
        <w:t xml:space="preserve">Tiêm </w:t>
      </w:r>
      <w:r>
        <w:rPr>
          <w:i/>
        </w:rPr>
        <w:t xml:space="preserve">và </w:t>
      </w:r>
      <w:r>
        <w:t xml:space="preserve">chủng </w:t>
      </w:r>
      <w:r>
        <w:t xml:space="preserve">để </w:t>
      </w:r>
      <w:r>
        <w:t xml:space="preserve">phòng </w:t>
      </w:r>
      <w:r>
        <w:t xml:space="preserve">bệnh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Tiê; </w:t>
      </w:r>
      <w:r>
        <w:t xml:space="preserve">chúng </w:t>
      </w:r>
      <w:r>
        <w:t xml:space="preserve">phòng </w:t>
      </w:r>
      <w:r>
        <w:t xml:space="preserve">dịch. </w:t>
      </w:r>
      <w:r>
        <w:t xml:space="preserve">tiêm </w:t>
      </w:r>
      <w:r>
        <w:t xml:space="preserve">kích </w:t>
      </w:r>
      <w:r>
        <w:t xml:space="preserve">danh từ </w:t>
      </w:r>
      <w:r>
        <w:t xml:space="preserve">(khẩu ngữ). </w:t>
      </w:r>
      <w:r>
        <w:t xml:space="preserve">Máy </w:t>
      </w:r>
      <w:r>
        <w:t xml:space="preserve">bay </w:t>
      </w:r>
      <w:r>
        <w:t xml:space="preserve">tiêm </w:t>
      </w:r>
      <w:r>
        <w:t xml:space="preserve">kích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tiêm </w:t>
      </w:r>
      <w:r>
        <w:rPr>
          <w:b/>
        </w:rPr>
        <w:t xml:space="preserve">mao </w:t>
      </w:r>
      <w:r>
        <w:rPr>
          <w:i/>
        </w:rPr>
        <w:t xml:space="preserve">danh từ </w:t>
      </w:r>
      <w:r>
        <w:t xml:space="preserve">Sợi </w:t>
      </w:r>
      <w:r>
        <w:t xml:space="preserve">ngắn </w:t>
      </w:r>
      <w:r>
        <w:t xml:space="preserve">và </w:t>
      </w:r>
      <w:r>
        <w:t xml:space="preserve">mọc </w:t>
      </w:r>
      <w:r>
        <w:t xml:space="preserve">dày </w:t>
      </w:r>
      <w:r>
        <w:t xml:space="preserve">ở </w:t>
      </w:r>
      <w:r>
        <w:t xml:space="preserve">phía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đơn </w:t>
      </w:r>
      <w:r>
        <w:t xml:space="preserve">bào </w:t>
      </w:r>
      <w:r>
        <w:t xml:space="preserve">hoặc </w:t>
      </w:r>
      <w:r>
        <w:t xml:space="preserve">ở </w:t>
      </w:r>
      <w:r>
        <w:t xml:space="preserve">tế </w:t>
      </w:r>
      <w:r>
        <w:t xml:space="preserve">bào </w:t>
      </w:r>
      <w:r>
        <w:t xml:space="preserve">biểu </w:t>
      </w:r>
      <w:r>
        <w:t xml:space="preserve">bì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bậc </w:t>
      </w:r>
      <w:r>
        <w:t xml:space="preserve">cao. </w:t>
      </w:r>
      <w:r>
        <w:br/>
      </w:r>
      <w:r>
        <w:rPr>
          <w:b/>
        </w:rPr>
        <w:t xml:space="preserve">tiêm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cái </w:t>
      </w:r>
      <w:r>
        <w:t xml:space="preserve">xấu </w:t>
      </w:r>
      <w:r>
        <w:t xml:space="preserve">thâm </w:t>
      </w:r>
      <w:r>
        <w:t xml:space="preserve">nhập </w:t>
      </w:r>
      <w:r>
        <w:t xml:space="preserve">vào </w:t>
      </w:r>
      <w:r>
        <w:t xml:space="preserve">và </w:t>
      </w:r>
      <w:r>
        <w:t xml:space="preserve">gây </w:t>
      </w:r>
      <w:r>
        <w:t xml:space="preserve">tác </w:t>
      </w:r>
      <w:r>
        <w:t xml:space="preserve">hại. </w:t>
      </w:r>
      <w:r>
        <w:t xml:space="preserve">Tiêm </w:t>
      </w:r>
      <w:r>
        <w:t xml:space="preserve">nhiễm </w:t>
      </w:r>
      <w:r>
        <w:t xml:space="preserve">những </w:t>
      </w:r>
      <w:r>
        <w:t xml:space="preserve">thói </w:t>
      </w:r>
      <w:r>
        <w:t xml:space="preserve">hư </w:t>
      </w:r>
      <w:r>
        <w:t xml:space="preserve">tật </w:t>
      </w:r>
      <w:r>
        <w:t xml:space="preserve">xấu. </w:t>
      </w:r>
      <w:r>
        <w:br/>
      </w:r>
      <w:r>
        <w:rPr>
          <w:b/>
        </w:rPr>
        <w:t xml:space="preserve">tiêm </w:t>
      </w:r>
      <w:r>
        <w:rPr>
          <w:b/>
        </w:rPr>
        <w:t xml:space="preserve">tất </w:t>
      </w:r>
      <w:r>
        <w:rPr>
          <w:i/>
        </w:rPr>
        <w:t xml:space="preserve">tính từ </w:t>
      </w:r>
      <w:r>
        <w:t xml:space="preserve">(cũ). </w:t>
      </w:r>
      <w:r>
        <w:t xml:space="preserve">Tươm </w:t>
      </w:r>
      <w:r>
        <w:t xml:space="preserve">tất. </w:t>
      </w:r>
      <w:r>
        <w:br/>
      </w:r>
      <w:r>
        <w:rPr>
          <w:b/>
        </w:rPr>
        <w:t xml:space="preserve">tiểm </w:t>
      </w:r>
      <w:r>
        <w:rPr>
          <w:b/>
        </w:rPr>
        <w:t xml:space="preserve">ẩn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ngằm </w:t>
      </w:r>
      <w:r>
        <w:t xml:space="preserve">ẩn </w:t>
      </w:r>
      <w:r>
        <w:t xml:space="preserve">ở </w:t>
      </w:r>
      <w:r>
        <w:t xml:space="preserve">bên </w:t>
      </w:r>
      <w:r>
        <w:t xml:space="preserve">trong, </w:t>
      </w:r>
      <w:r>
        <w:t xml:space="preserve">chưa </w:t>
      </w:r>
      <w:r>
        <w:t xml:space="preserve">bộc </w:t>
      </w:r>
      <w:r>
        <w:t xml:space="preserve">lộ </w:t>
      </w:r>
      <w:r>
        <w:t xml:space="preserve">ra </w:t>
      </w:r>
      <w:r>
        <w:t xml:space="preserve">ngoài. </w:t>
      </w:r>
      <w:r>
        <w:t xml:space="preserve">Khoáng </w:t>
      </w:r>
      <w:r>
        <w:rPr>
          <w:i/>
        </w:rPr>
        <w:t xml:space="preserve">sản </w:t>
      </w:r>
      <w:r>
        <w:rPr>
          <w:i/>
        </w:rPr>
        <w:t xml:space="preserve">tiềm </w:t>
      </w:r>
      <w:r>
        <w:rPr>
          <w:i/>
        </w:rPr>
        <w:t xml:space="preserve">ẩn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đất. </w:t>
      </w:r>
      <w:r>
        <w:rPr>
          <w:i/>
        </w:rPr>
        <w:t xml:space="preserve">Sức </w:t>
      </w:r>
      <w:r>
        <w:t xml:space="preserve">sống </w:t>
      </w:r>
      <w:r>
        <w:t xml:space="preserve">tiềm </w:t>
      </w:r>
      <w:r>
        <w:t xml:space="preserve">ẩn. </w:t>
      </w:r>
      <w:r>
        <w:br/>
      </w:r>
      <w:r>
        <w:rPr>
          <w:b/>
        </w:rPr>
        <w:t xml:space="preserve">tiềm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tiềm </w:t>
      </w:r>
      <w:r>
        <w:t xml:space="preserve">tàng. </w:t>
      </w:r>
      <w:r>
        <w:t xml:space="preserve">Nâng </w:t>
      </w:r>
      <w:r>
        <w:rPr>
          <w:i/>
        </w:rPr>
        <w:t xml:space="preserve">cao </w:t>
      </w:r>
      <w:r>
        <w:rPr>
          <w:i/>
        </w:rPr>
        <w:t xml:space="preserve">tiềm </w:t>
      </w:r>
      <w:r>
        <w:t xml:space="preserve">lực </w:t>
      </w:r>
      <w:r>
        <w:rPr>
          <w:i/>
        </w:rPr>
        <w:t xml:space="preserve">kinh </w:t>
      </w:r>
      <w:r>
        <w:t xml:space="preserve">tế. </w:t>
      </w:r>
      <w:r>
        <w:br/>
      </w:r>
      <w:r>
        <w:rPr>
          <w:b/>
        </w:rPr>
        <w:t xml:space="preserve">tiềm </w:t>
      </w:r>
      <w:r>
        <w:rPr>
          <w:b/>
        </w:rPr>
        <w:t xml:space="preserve">lực </w:t>
      </w:r>
      <w:r>
        <w:rPr>
          <w:b/>
        </w:rPr>
        <w:t xml:space="preserve">quân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tiềm </w:t>
      </w:r>
      <w:r>
        <w:t xml:space="preserve">tàng </w:t>
      </w:r>
      <w:r>
        <w:t xml:space="preserve">về </w:t>
      </w:r>
      <w:r>
        <w:t xml:space="preserve">sức </w:t>
      </w:r>
      <w:r>
        <w:t xml:space="preserve">người, </w:t>
      </w:r>
      <w:r>
        <w:t xml:space="preserve">sức </w:t>
      </w:r>
      <w:r>
        <w:t xml:space="preserve">của </w:t>
      </w:r>
      <w:r>
        <w:t xml:space="preserve">có </w:t>
      </w:r>
      <w:r>
        <w:t xml:space="preserve">thể </w:t>
      </w:r>
      <w:r>
        <w:t xml:space="preserve">huy </w:t>
      </w:r>
      <w:r>
        <w:t xml:space="preserve">động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tiềm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Khả </w:t>
      </w:r>
      <w:r>
        <w:t xml:space="preserve">năng, </w:t>
      </w:r>
      <w:r>
        <w:t xml:space="preserve">năng </w:t>
      </w:r>
      <w:r>
        <w:t xml:space="preserve">lực </w:t>
      </w:r>
      <w:r>
        <w:t xml:space="preserve">tiềm </w:t>
      </w:r>
      <w:r>
        <w:t xml:space="preserve">tàng. </w:t>
      </w:r>
      <w:r>
        <w:rPr>
          <w:i/>
        </w:rPr>
        <w:t xml:space="preserve">Phát </w:t>
      </w:r>
      <w:r>
        <w:t xml:space="preserve">huy </w:t>
      </w:r>
      <w:r>
        <w:rPr>
          <w:i/>
        </w:rPr>
        <w:t xml:space="preserve">tiềm </w:t>
      </w:r>
      <w:r>
        <w:t xml:space="preserve">năng </w:t>
      </w:r>
      <w:r>
        <w:rPr>
          <w:i/>
        </w:rPr>
        <w:t xml:space="preserve">của </w:t>
      </w:r>
      <w:r>
        <w:rPr>
          <w:i/>
        </w:rPr>
        <w:t xml:space="preserve">lớp </w:t>
      </w:r>
      <w:r>
        <w:rPr>
          <w:i/>
        </w:rPr>
        <w:t xml:space="preserve">người </w:t>
      </w:r>
      <w:r>
        <w:rPr>
          <w:i/>
        </w:rPr>
        <w:t xml:space="preserve">trẻ. </w:t>
      </w:r>
      <w:r>
        <w:t xml:space="preserve">tiềm </w:t>
      </w:r>
      <w:r>
        <w:t xml:space="preserve">nhập </w:t>
      </w:r>
      <w:r>
        <w:t xml:space="preserve">động từ </w:t>
      </w:r>
      <w:r>
        <w:t xml:space="preserve">Bí </w:t>
      </w:r>
      <w:r>
        <w:t xml:space="preserve">mật </w:t>
      </w:r>
      <w:r>
        <w:t xml:space="preserve">lọt </w:t>
      </w:r>
      <w:r>
        <w:t xml:space="preserve">vào </w:t>
      </w:r>
      <w:r>
        <w:t xml:space="preserve">trận </w:t>
      </w:r>
      <w:r>
        <w:t xml:space="preserve">địa </w:t>
      </w:r>
      <w:r>
        <w:t xml:space="preserve">của </w:t>
      </w:r>
      <w:r>
        <w:t xml:space="preserve">đối </w:t>
      </w:r>
      <w:r>
        <w:t xml:space="preserve">phương. </w:t>
      </w:r>
      <w:r>
        <w:rPr>
          <w:i/>
        </w:rPr>
        <w:t xml:space="preserve">Trinh </w:t>
      </w:r>
      <w:r>
        <w:t xml:space="preserve">sát </w:t>
      </w:r>
      <w:r>
        <w:t xml:space="preserve">tiềm </w:t>
      </w:r>
      <w:r>
        <w:t xml:space="preserve">nhập </w:t>
      </w:r>
      <w:r>
        <w:t xml:space="preserve">đồn </w:t>
      </w:r>
      <w:r>
        <w:t xml:space="preserve">địch. </w:t>
      </w:r>
      <w:r>
        <w:br/>
      </w:r>
      <w:r>
        <w:rPr>
          <w:b/>
        </w:rPr>
        <w:t xml:space="preserve">tiềm </w:t>
      </w:r>
      <w:r>
        <w:rPr>
          <w:b/>
        </w:rPr>
        <w:t xml:space="preserve">tàng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ẩn </w:t>
      </w:r>
      <w:r>
        <w:t xml:space="preserve">giấu </w:t>
      </w:r>
      <w:r>
        <w:t xml:space="preserve">bên </w:t>
      </w:r>
      <w:r>
        <w:t xml:space="preserve">trong </w:t>
      </w:r>
      <w:r>
        <w:t xml:space="preserve">dưới </w:t>
      </w:r>
      <w:r>
        <w:t xml:space="preserve">dạng </w:t>
      </w:r>
      <w:r>
        <w:t xml:space="preserve">khả </w:t>
      </w:r>
      <w:r>
        <w:t xml:space="preserve">năng, </w:t>
      </w:r>
      <w:r>
        <w:t xml:space="preserve">chưa </w:t>
      </w:r>
      <w:r>
        <w:rPr>
          <w:i/>
        </w:rPr>
        <w:t xml:space="preserve">bộc </w:t>
      </w:r>
      <w:r>
        <w:rPr>
          <w:i/>
        </w:rPr>
        <w:t xml:space="preserve">lộ </w:t>
      </w:r>
      <w:r>
        <w:rPr>
          <w:i/>
        </w:rPr>
        <w:t xml:space="preserve">ra, </w:t>
      </w:r>
      <w:r>
        <w:t xml:space="preserve">chưa </w:t>
      </w:r>
      <w:r>
        <w:t xml:space="preserve">phải </w:t>
      </w:r>
      <w:r>
        <w:t xml:space="preserve">là </w:t>
      </w:r>
      <w:r>
        <w:t xml:space="preserve">hiện </w:t>
      </w:r>
      <w:r>
        <w:t xml:space="preserve">thực. </w:t>
      </w:r>
      <w:r>
        <w:t xml:space="preserve">Nguồn </w:t>
      </w:r>
      <w:r>
        <w:rPr>
          <w:i/>
        </w:rPr>
        <w:t xml:space="preserve">sức </w:t>
      </w:r>
      <w:r>
        <w:rPr>
          <w:i/>
        </w:rPr>
        <w:t xml:space="preserve">mạnh </w:t>
      </w:r>
      <w:r>
        <w:t xml:space="preserve">tiềm </w:t>
      </w:r>
      <w:r>
        <w:t xml:space="preserve">tàng. </w:t>
      </w:r>
      <w:r>
        <w:t xml:space="preserve">Khai </w:t>
      </w:r>
      <w:r>
        <w:rPr>
          <w:i/>
        </w:rPr>
        <w:t xml:space="preserve">thác </w:t>
      </w:r>
      <w:r>
        <w:t xml:space="preserve">những </w:t>
      </w:r>
      <w:r>
        <w:t xml:space="preserve">khả </w:t>
      </w:r>
      <w:r>
        <w:rPr>
          <w:i/>
        </w:rPr>
        <w:t xml:space="preserve">năng </w:t>
      </w:r>
      <w:r>
        <w:t xml:space="preserve">tiềm </w:t>
      </w:r>
      <w:r>
        <w:rPr>
          <w:i/>
        </w:rPr>
        <w:t xml:space="preserve">tàng. </w:t>
      </w:r>
      <w:r>
        <w:br/>
      </w:r>
      <w:r>
        <w:rPr>
          <w:b/>
        </w:rPr>
        <w:t xml:space="preserve">tiềm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Hoạt </w:t>
      </w:r>
      <w:r>
        <w:t xml:space="preserve">động </w:t>
      </w:r>
      <w:r>
        <w:t xml:space="preserve">tâm </w:t>
      </w:r>
      <w:r>
        <w:t xml:space="preserve">]í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mà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ấy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thức.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coi </w:t>
      </w:r>
      <w:r>
        <w:t xml:space="preserve">thường </w:t>
      </w:r>
      <w:r>
        <w:t xml:space="preserve">phụ </w:t>
      </w:r>
      <w:r>
        <w:rPr>
          <w:i/>
        </w:rPr>
        <w:t xml:space="preserve">nữ </w:t>
      </w:r>
      <w:r>
        <w:t xml:space="preserve">đã </w:t>
      </w:r>
      <w:r>
        <w:t xml:space="preserve">ăn </w:t>
      </w:r>
      <w:r>
        <w:rPr>
          <w:i/>
        </w:rPr>
        <w:t xml:space="preserve">sâu </w:t>
      </w:r>
      <w:r>
        <w:t xml:space="preserve">uào </w:t>
      </w:r>
      <w:r>
        <w:rPr>
          <w:i/>
        </w:rPr>
        <w:t xml:space="preserve">tiềm </w:t>
      </w:r>
      <w:r>
        <w:rPr>
          <w:i/>
        </w:rPr>
        <w:t xml:space="preserve">thức </w:t>
      </w:r>
      <w:r>
        <w:rPr>
          <w:i/>
        </w:rPr>
        <w:t xml:space="preserve">của </w:t>
      </w:r>
      <w:r>
        <w:t xml:space="preserve">ông </w:t>
      </w:r>
      <w:r>
        <w:rPr>
          <w:i/>
        </w:rPr>
        <w:t xml:space="preserve">ta. </w:t>
      </w:r>
      <w:r>
        <w:br/>
      </w:r>
      <w:r>
        <w:rPr>
          <w:b/>
        </w:rPr>
        <w:t xml:space="preserve">tiềm </w:t>
      </w:r>
      <w:r>
        <w:rPr>
          <w:b/>
        </w:rPr>
        <w:t xml:space="preserve">tiệm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Tàm </w:t>
      </w:r>
      <w:r>
        <w:t xml:space="preserve">tạm. </w:t>
      </w:r>
      <w:r>
        <w:t xml:space="preserve">Cũng </w:t>
      </w:r>
      <w:r>
        <w:t xml:space="preserve">tiêm </w:t>
      </w:r>
      <w:r>
        <w:t xml:space="preserve">tiệm </w:t>
      </w:r>
      <w:r>
        <w:t xml:space="preserve">đủ. </w:t>
      </w:r>
      <w:r>
        <w:br/>
      </w:r>
      <w:r>
        <w:rPr>
          <w:b/>
        </w:rPr>
        <w:t xml:space="preserve">tiềm </w:t>
      </w:r>
      <w:r>
        <w:rPr>
          <w:b/>
        </w:rPr>
        <w:t xml:space="preserve">vọng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(cũ). </w:t>
      </w:r>
      <w:r>
        <w:t xml:space="preserve">Kính </w:t>
      </w:r>
      <w:r>
        <w:t xml:space="preserve">tiềm </w:t>
      </w:r>
      <w:r>
        <w:t xml:space="preserve">vọng. </w:t>
      </w:r>
      <w:r>
        <w:br/>
      </w:r>
      <w:r>
        <w:rPr>
          <w:b/>
        </w:rPr>
        <w:t xml:space="preserve">tiếm </w:t>
      </w:r>
      <w:r>
        <w:rPr>
          <w:i/>
        </w:rPr>
        <w:t xml:space="preserve">động từ </w:t>
      </w:r>
      <w:r>
        <w:t xml:space="preserve">(cũ). </w:t>
      </w:r>
      <w:r>
        <w:t xml:space="preserve">Chiếm </w:t>
      </w:r>
      <w:r>
        <w:t xml:space="preserve">lấy </w:t>
      </w:r>
      <w:r>
        <w:t xml:space="preserve">chức, </w:t>
      </w:r>
      <w:r>
        <w:t xml:space="preserve">quyền, </w:t>
      </w:r>
      <w:r>
        <w:t xml:space="preserve">địa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ngang </w:t>
      </w:r>
      <w:r>
        <w:t xml:space="preserve">ngược. </w:t>
      </w:r>
      <w:r>
        <w:rPr>
          <w:i/>
        </w:rPr>
        <w:t xml:space="preserve">Tiếm </w:t>
      </w:r>
      <w:r>
        <w:t xml:space="preserve">quyền. </w:t>
      </w:r>
      <w:r>
        <w:t xml:space="preserve">Ngôi </w:t>
      </w:r>
      <w:r>
        <w:rPr>
          <w:i/>
        </w:rPr>
        <w:t xml:space="preserve">uua </w:t>
      </w:r>
      <w:r>
        <w:rPr>
          <w:i/>
        </w:rPr>
        <w:t xml:space="preserve">bị </w:t>
      </w:r>
      <w:r>
        <w:t xml:space="preserve">tiếm. </w:t>
      </w:r>
      <w:r>
        <w:br/>
      </w:r>
      <w:r>
        <w:rPr>
          <w:b/>
        </w:rPr>
        <w:t xml:space="preserve">tiếm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(cũ). </w:t>
      </w:r>
      <w:r>
        <w:t xml:space="preserve">Chiếm </w:t>
      </w:r>
      <w:r>
        <w:t xml:space="preserve">đoạt </w:t>
      </w:r>
      <w:r>
        <w:t xml:space="preserve">chức, </w:t>
      </w:r>
      <w:r>
        <w:t xml:space="preserve">quyền, </w:t>
      </w:r>
      <w:r>
        <w:t xml:space="preserve">địa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mình </w:t>
      </w:r>
      <w:r>
        <w:t xml:space="preserve">một </w:t>
      </w:r>
      <w:r>
        <w:rPr>
          <w:i/>
        </w:rPr>
        <w:t xml:space="preserve">cách </w:t>
      </w:r>
      <w:r>
        <w:t xml:space="preserve">ngang </w:t>
      </w:r>
      <w:r>
        <w:t xml:space="preserve">ngược; </w:t>
      </w:r>
      <w:r>
        <w:t xml:space="preserve">tiếm. </w:t>
      </w:r>
      <w:r>
        <w:rPr>
          <w:i/>
        </w:rPr>
        <w:t xml:space="preserve">Gian </w:t>
      </w:r>
      <w:r>
        <w:rPr>
          <w:i/>
        </w:rPr>
        <w:t xml:space="preserve">thần </w:t>
      </w:r>
      <w:r>
        <w:t xml:space="preserve">tiếm </w:t>
      </w:r>
      <w:r>
        <w:rPr>
          <w:i/>
        </w:rPr>
        <w:t xml:space="preserve">đoạt </w:t>
      </w:r>
      <w:r>
        <w:rPr>
          <w:i/>
        </w:rPr>
        <w:t xml:space="preserve">ngôi </w:t>
      </w:r>
      <w:r>
        <w:rPr>
          <w:i/>
        </w:rPr>
        <w:t xml:space="preserve">Vua. </w:t>
      </w:r>
      <w:r>
        <w:br/>
      </w:r>
      <w:r>
        <w:rPr>
          <w:b/>
        </w:rPr>
        <w:t xml:space="preserve">tiếm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(cũ). </w:t>
      </w:r>
      <w:r>
        <w:t xml:space="preserve">Chiếm </w:t>
      </w:r>
      <w:r>
        <w:t xml:space="preserve">đoạt </w:t>
      </w:r>
      <w:r>
        <w:t xml:space="preserve">ngôi </w:t>
      </w:r>
      <w:r>
        <w:t xml:space="preserve">vua; </w:t>
      </w:r>
      <w:r>
        <w:t xml:space="preserve">tiếm </w:t>
      </w:r>
      <w:r>
        <w:t xml:space="preserve">ngôi. </w:t>
      </w:r>
      <w:r>
        <w:br/>
      </w:r>
      <w:r>
        <w:rPr>
          <w:b/>
        </w:rPr>
        <w:t xml:space="preserve">tiệm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Cửa </w:t>
      </w:r>
      <w:r>
        <w:t xml:space="preserve">hàng. </w:t>
      </w:r>
      <w:r>
        <w:rPr>
          <w:i/>
        </w:rPr>
        <w:t xml:space="preserve">Tiệm </w:t>
      </w:r>
      <w:r>
        <w:t xml:space="preserve">ăn. </w:t>
      </w:r>
      <w:r>
        <w:t xml:space="preserve">Tiệm </w:t>
      </w:r>
      <w:r>
        <w:rPr>
          <w:i/>
        </w:rPr>
        <w:t xml:space="preserve">may. </w:t>
      </w:r>
      <w:r>
        <w:t xml:space="preserve">Tiệm </w:t>
      </w:r>
      <w:r>
        <w:t xml:space="preserve">buôn. </w:t>
      </w:r>
      <w:r>
        <w:rPr>
          <w:i/>
        </w:rPr>
        <w:t xml:space="preserve">Ăn </w:t>
      </w:r>
      <w:r>
        <w:rPr>
          <w:i/>
        </w:rPr>
        <w:t xml:space="preserve">cơm </w:t>
      </w:r>
      <w:r>
        <w:t xml:space="preserve">tiệm. </w:t>
      </w:r>
      <w:r>
        <w:br/>
      </w:r>
      <w:r>
        <w:rPr>
          <w:b/>
        </w:rPr>
        <w:t xml:space="preserve">tiệm </w:t>
      </w:r>
      <w:r>
        <w:rPr>
          <w:b/>
        </w:rPr>
        <w:t xml:space="preserve">cận </w:t>
      </w:r>
      <w:r>
        <w:rPr>
          <w:i/>
        </w:rPr>
        <w:t xml:space="preserve">động từ </w:t>
      </w:r>
      <w:r>
        <w:t xml:space="preserve">(ít dùng). </w:t>
      </w:r>
      <w:r>
        <w:t xml:space="preserve">Tiến </w:t>
      </w:r>
      <w:r>
        <w:t xml:space="preserve">sát </w:t>
      </w:r>
      <w:r>
        <w:t xml:space="preserve">dần </w:t>
      </w:r>
      <w:r>
        <w:t xml:space="preserve">đến. </w:t>
      </w:r>
      <w:r>
        <w:t xml:space="preserve">Nhận </w:t>
      </w:r>
      <w:r>
        <w:t xml:space="preserve">thức </w:t>
      </w:r>
      <w:r>
        <w:t xml:space="preserve">ngày </w:t>
      </w:r>
      <w:r>
        <w:t xml:space="preserve">càng </w:t>
      </w:r>
      <w:r>
        <w:t xml:space="preserve">tiệm </w:t>
      </w:r>
      <w:r>
        <w:rPr>
          <w:i/>
        </w:rPr>
        <w:t xml:space="preserve">cận </w:t>
      </w:r>
      <w:r>
        <w:t xml:space="preserve">chân </w:t>
      </w:r>
      <w:r>
        <w:t xml:space="preserve">lí. </w:t>
      </w:r>
      <w:r>
        <w:br/>
      </w:r>
      <w:r>
        <w:rPr>
          <w:b/>
        </w:rPr>
        <w:t xml:space="preserve">tiệm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Tiến </w:t>
      </w:r>
      <w:r>
        <w:t xml:space="preserve">triển </w:t>
      </w:r>
      <w:r>
        <w:t xml:space="preserve">dần </w:t>
      </w:r>
      <w:r>
        <w:t xml:space="preserve">dần. </w:t>
      </w:r>
      <w:r>
        <w:t xml:space="preserve">Vận </w:t>
      </w:r>
      <w:r>
        <w:rPr>
          <w:i/>
        </w:rPr>
        <w:t xml:space="preserve">động </w:t>
      </w:r>
      <w:r>
        <w:t xml:space="preserve">tiệm </w:t>
      </w:r>
      <w:r>
        <w:t xml:space="preserve">tiến </w:t>
      </w:r>
      <w:r>
        <w:t xml:space="preserve">từ </w:t>
      </w:r>
      <w:r>
        <w:rPr>
          <w:i/>
        </w:rPr>
        <w:t xml:space="preserve">thấp </w:t>
      </w:r>
      <w:r>
        <w:rPr>
          <w:i/>
        </w:rPr>
        <w:t xml:space="preserve">đến </w:t>
      </w:r>
      <w:r>
        <w:t xml:space="preserve">cao. </w:t>
      </w:r>
      <w:r>
        <w:rPr>
          <w:i/>
        </w:rPr>
        <w:t xml:space="preserve">Giai </w:t>
      </w:r>
      <w:r>
        <w:rPr>
          <w:i/>
        </w:rPr>
        <w:t xml:space="preserve">đoạn </w:t>
      </w:r>
      <w:r>
        <w:rPr>
          <w:i/>
        </w:rPr>
        <w:t xml:space="preserve">tiệm </w:t>
      </w:r>
      <w:r>
        <w:rPr>
          <w:i/>
        </w:rPr>
        <w:t xml:space="preserve">tiến </w:t>
      </w:r>
      <w:r>
        <w:t xml:space="preserve">của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t xml:space="preserve">cách </w:t>
      </w:r>
      <w:r>
        <w:t xml:space="preserve">mạng. </w:t>
      </w:r>
      <w:r>
        <w:br/>
      </w:r>
      <w:r>
        <w:rPr>
          <w:b/>
        </w:rPr>
        <w:t xml:space="preserve">tiên,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Nhân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trong </w:t>
      </w:r>
      <w:r>
        <w:t xml:space="preserve">truyện </w:t>
      </w:r>
      <w:r>
        <w:t xml:space="preserve">thần </w:t>
      </w:r>
      <w:r>
        <w:t xml:space="preserve">thoại, </w:t>
      </w:r>
      <w:r>
        <w:t xml:space="preserve">đẹp </w:t>
      </w:r>
      <w:r>
        <w:t xml:space="preserve">khác </w:t>
      </w:r>
      <w:r>
        <w:t xml:space="preserve">thường, </w:t>
      </w:r>
      <w:r>
        <w:t xml:space="preserve">có </w:t>
      </w:r>
      <w:r>
        <w:t xml:space="preserve">những </w:t>
      </w:r>
      <w:r>
        <w:t xml:space="preserve">phép </w:t>
      </w:r>
      <w:r>
        <w:t xml:space="preserve">mầu </w:t>
      </w:r>
      <w:r>
        <w:rPr>
          <w:i/>
        </w:rPr>
        <w:t xml:space="preserve">nhiệm, </w:t>
      </w:r>
      <w:r>
        <w:t xml:space="preserve">sống </w:t>
      </w:r>
      <w:r>
        <w:t xml:space="preserve">rất </w:t>
      </w:r>
      <w:r>
        <w:t xml:space="preserve">yên </w:t>
      </w:r>
      <w:r>
        <w:t xml:space="preserve">vui. </w:t>
      </w:r>
      <w:r>
        <w:rPr>
          <w:i/>
        </w:rPr>
        <w:t xml:space="preserve">Đẹp </w:t>
      </w:r>
      <w:r>
        <w:t xml:space="preserve">như </w:t>
      </w:r>
      <w:r>
        <w:t xml:space="preserve">tiên. </w:t>
      </w:r>
      <w:r>
        <w:t xml:space="preserve">Sướng </w:t>
      </w:r>
      <w:r>
        <w:t xml:space="preserve">như </w:t>
      </w:r>
      <w:r>
        <w:t xml:space="preserve">tiên. </w:t>
      </w:r>
      <w:r>
        <w:t xml:space="preserve">Phép </w:t>
      </w:r>
      <w:r>
        <w:t xml:space="preserve">tiên. </w:t>
      </w:r>
      <w:r>
        <w:t xml:space="preserve">Cõi </w:t>
      </w:r>
      <w:r>
        <w:t xml:space="preserve">tiên. </w:t>
      </w:r>
      <w:r>
        <w:t xml:space="preserve">lI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tiên, </w:t>
      </w:r>
      <w:r>
        <w:t xml:space="preserve">có </w:t>
      </w:r>
      <w:r>
        <w:t xml:space="preserve">phép </w:t>
      </w:r>
      <w:r>
        <w:t xml:space="preserve">mầu </w:t>
      </w:r>
      <w:r>
        <w:t xml:space="preserve">nhiệm. </w:t>
      </w:r>
      <w:r>
        <w:t xml:space="preserve">Quả </w:t>
      </w:r>
      <w:r>
        <w:t xml:space="preserve">đào </w:t>
      </w:r>
      <w:r>
        <w:t xml:space="preserve">tiên. </w:t>
      </w:r>
      <w:r>
        <w:t xml:space="preserve">Thuốc </w:t>
      </w:r>
      <w:r>
        <w:t xml:space="preserve">tiên. </w:t>
      </w:r>
      <w:r>
        <w:br/>
      </w:r>
      <w:r>
        <w:rPr>
          <w:b/>
        </w:rPr>
        <w:t xml:space="preserve">tiên,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Giấy </w:t>
      </w:r>
      <w:r>
        <w:t xml:space="preserve">thường </w:t>
      </w:r>
      <w:r>
        <w:t xml:space="preserve">có </w:t>
      </w:r>
      <w:r>
        <w:t xml:space="preserve">vẽ </w:t>
      </w:r>
      <w:r>
        <w:t xml:space="preserve">hoa, </w:t>
      </w:r>
      <w:r>
        <w:t xml:space="preserve">thời </w:t>
      </w:r>
      <w:r>
        <w:rPr>
          <w:i/>
        </w:rPr>
        <w:t xml:space="preserve">xưa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thư </w:t>
      </w:r>
      <w:r>
        <w:t xml:space="preserve">hay </w:t>
      </w:r>
      <w:r>
        <w:t xml:space="preserve">đề </w:t>
      </w:r>
      <w:r>
        <w:t xml:space="preserve">vịnh.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Nơi </w:t>
      </w:r>
      <w:r>
        <w:t xml:space="preserve">tiên </w:t>
      </w:r>
      <w:r>
        <w:t xml:space="preserve">ở, </w:t>
      </w:r>
      <w:r>
        <w:t xml:space="preserve">có </w:t>
      </w:r>
      <w:r>
        <w:t xml:space="preserve">cảnh </w:t>
      </w:r>
      <w:r>
        <w:t xml:space="preserve">đẹp </w:t>
      </w:r>
      <w:r>
        <w:t xml:space="preserve">và </w:t>
      </w:r>
      <w:r>
        <w:t xml:space="preserve">cuộc </w:t>
      </w:r>
      <w:r>
        <w:t xml:space="preserve">sống </w:t>
      </w:r>
      <w:r>
        <w:t xml:space="preserve">sung </w:t>
      </w:r>
      <w:r>
        <w:t xml:space="preserve">sướng; </w:t>
      </w:r>
      <w:r>
        <w:t xml:space="preserve">cảnh </w:t>
      </w:r>
      <w:r>
        <w:t xml:space="preserve">tiên. </w:t>
      </w:r>
      <w:r>
        <w:br/>
      </w:r>
      <w:r>
        <w:rPr>
          <w:b/>
        </w:rPr>
        <w:t xml:space="preserve">tiên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ngôi </w:t>
      </w:r>
      <w:r>
        <w:t xml:space="preserve">thứ </w:t>
      </w:r>
      <w:r>
        <w:t xml:space="preserve">trong </w:t>
      </w:r>
      <w:r>
        <w:t xml:space="preserve">làng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làm </w:t>
      </w:r>
      <w:r>
        <w:t xml:space="preserve">chủ </w:t>
      </w:r>
      <w:r>
        <w:t xml:space="preserve">các </w:t>
      </w:r>
      <w:r>
        <w:t xml:space="preserve">cuộc </w:t>
      </w:r>
      <w:r>
        <w:t xml:space="preserve">tế </w:t>
      </w:r>
      <w:r>
        <w:t xml:space="preserve">lễ, </w:t>
      </w:r>
      <w:r>
        <w:t xml:space="preserve">hương </w:t>
      </w:r>
      <w:r>
        <w:t xml:space="preserve">ẩm. </w:t>
      </w:r>
      <w:r>
        <w:t xml:space="preserve">Ăn </w:t>
      </w:r>
      <w:r>
        <w:rPr>
          <w:i/>
        </w:rPr>
        <w:t xml:space="preserve">tiên </w:t>
      </w:r>
      <w:r>
        <w:t xml:space="preserve">chỉ </w:t>
      </w:r>
      <w:r>
        <w:t xml:space="preserve">(giữ </w:t>
      </w:r>
      <w:r>
        <w:t xml:space="preserve">ngôi </w:t>
      </w:r>
      <w:r>
        <w:t xml:space="preserve">tiên </w:t>
      </w:r>
      <w:r>
        <w:t xml:space="preserve">ch]).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