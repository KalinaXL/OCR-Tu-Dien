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trường </w:t>
      </w:r>
      <w:r>
        <w:rPr>
          <w:b/>
        </w:rPr>
        <w:t xml:space="preserve">cửu </w:t>
      </w:r>
      <w:r>
        <w:rPr>
          <w:i/>
        </w:rPr>
        <w:t xml:space="preserve">tính từ </w:t>
      </w:r>
      <w:r>
        <w:t xml:space="preserve">(văn chương). </w:t>
      </w:r>
      <w:r>
        <w:t xml:space="preserve">Lâu </w:t>
      </w:r>
      <w:r>
        <w:t xml:space="preserve">dài </w:t>
      </w:r>
      <w:r>
        <w:t xml:space="preserve">và </w:t>
      </w:r>
      <w:r>
        <w:t xml:space="preserve">vững </w:t>
      </w:r>
      <w:r>
        <w:t xml:space="preserve">bên. </w:t>
      </w:r>
      <w:r>
        <w:t xml:space="preserve">Sự </w:t>
      </w:r>
      <w:r>
        <w:t xml:space="preserve">nghiệp </w:t>
      </w:r>
      <w:r>
        <w:t xml:space="preserve">trường </w:t>
      </w:r>
      <w:r>
        <w:t xml:space="preserve">cửu.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đấu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đấu </w:t>
      </w:r>
      <w:r>
        <w:t xml:space="preserve">trường.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đoán </w:t>
      </w:r>
      <w:r>
        <w:rPr>
          <w:b/>
        </w:rPr>
        <w:t xml:space="preserve">cú </w:t>
      </w:r>
      <w:r>
        <w:rPr>
          <w:b/>
        </w:rPr>
        <w:t xml:space="preserve">d.x. </w:t>
      </w:r>
      <w:r>
        <w:rPr>
          <w:b/>
        </w:rPr>
        <w:t xml:space="preserve">từ,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đoạn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điện </w:t>
      </w:r>
      <w:r>
        <w:t xml:space="preserve">ảnh </w:t>
      </w:r>
      <w:r>
        <w:t xml:space="preserve">có </w:t>
      </w:r>
      <w:r>
        <w:t xml:space="preserve">kết </w:t>
      </w:r>
      <w:r>
        <w:t xml:space="preserve">cấu </w:t>
      </w:r>
      <w:r>
        <w:t xml:space="preserve">tương </w:t>
      </w:r>
      <w:r>
        <w:t xml:space="preserve">đối </w:t>
      </w:r>
      <w:r>
        <w:t xml:space="preserve">hoàn </w:t>
      </w:r>
      <w:r>
        <w:t xml:space="preserve">chỉnh </w:t>
      </w:r>
      <w:r>
        <w:t xml:space="preserve">và </w:t>
      </w:r>
      <w:r>
        <w:t xml:space="preserve">độc </w:t>
      </w:r>
      <w:r>
        <w:t xml:space="preserve">lập, </w:t>
      </w:r>
      <w:r>
        <w:t xml:space="preserve">thể </w:t>
      </w:r>
      <w:r>
        <w:t xml:space="preserve">hiện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của </w:t>
      </w:r>
      <w:r>
        <w:t xml:space="preserve">nội </w:t>
      </w:r>
      <w:r>
        <w:t xml:space="preserve">dung </w:t>
      </w:r>
      <w:r>
        <w:t xml:space="preserve">tác </w:t>
      </w:r>
      <w:r>
        <w:rPr>
          <w:i/>
        </w:rPr>
        <w:t xml:space="preserve">phẩm. </w:t>
      </w:r>
      <w:r>
        <w:t xml:space="preserve">Trường </w:t>
      </w:r>
      <w:r>
        <w:t xml:space="preserve">đoạn </w:t>
      </w:r>
      <w:r>
        <w:t xml:space="preserve">cuối </w:t>
      </w:r>
      <w:r>
        <w:rPr>
          <w:i/>
        </w:rPr>
        <w:t xml:space="preserve">của </w:t>
      </w:r>
      <w:r>
        <w:rPr>
          <w:i/>
        </w:rPr>
        <w:t xml:space="preserve">bộ </w:t>
      </w:r>
      <w:r>
        <w:t xml:space="preserve">phim. </w:t>
      </w:r>
      <w:r>
        <w:t xml:space="preserve">trường </w:t>
      </w:r>
      <w:r>
        <w:t xml:space="preserve">độ </w:t>
      </w:r>
      <w:r>
        <w:t xml:space="preserve">danh từ </w:t>
      </w:r>
      <w:r>
        <w:t xml:space="preserve">Độ </w:t>
      </w:r>
      <w:r>
        <w:t xml:space="preserve">dài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âm </w:t>
      </w:r>
      <w:r>
        <w:t xml:space="preserve">thanh).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Xã </w:t>
      </w:r>
      <w:r>
        <w:t xml:space="preserve">hội,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nơi </w:t>
      </w:r>
      <w:r>
        <w:t xml:space="preserve">con </w:t>
      </w:r>
      <w:r>
        <w:t xml:space="preserve">người </w:t>
      </w:r>
      <w:r>
        <w:rPr>
          <w:i/>
        </w:rPr>
        <w:t xml:space="preserve">tiếp </w:t>
      </w:r>
      <w:r>
        <w:t xml:space="preserve">nhận </w:t>
      </w:r>
      <w:r>
        <w:t xml:space="preserve">kiến </w:t>
      </w:r>
      <w:r>
        <w:t xml:space="preserve">thức </w:t>
      </w:r>
      <w:r>
        <w:t xml:space="preserve">và </w:t>
      </w:r>
      <w:r>
        <w:t xml:space="preserve">kinh </w:t>
      </w:r>
      <w:r>
        <w:t xml:space="preserve">nghiệm </w:t>
      </w:r>
      <w:r>
        <w:t xml:space="preserve">thực </w:t>
      </w:r>
      <w:r>
        <w:t xml:space="preserve">tế. </w:t>
      </w:r>
      <w:r>
        <w:rPr>
          <w:i/>
        </w:rPr>
        <w:t xml:space="preserve">Đã </w:t>
      </w:r>
      <w:r>
        <w:t xml:space="preserve">từng </w:t>
      </w:r>
      <w:r>
        <w:rPr>
          <w:i/>
        </w:rPr>
        <w:t xml:space="preserve">trải </w:t>
      </w:r>
      <w:r>
        <w:t xml:space="preserve">trong </w:t>
      </w:r>
      <w:r>
        <w:t xml:space="preserve">trường </w:t>
      </w:r>
      <w:r>
        <w:t xml:space="preserve">đời. </w:t>
      </w:r>
      <w:r>
        <w:t xml:space="preserve">Kinh </w:t>
      </w:r>
      <w:r>
        <w:t xml:space="preserve">nghiệm </w:t>
      </w:r>
      <w:r>
        <w:t xml:space="preserve">trường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đua </w:t>
      </w:r>
      <w:r>
        <w:rPr>
          <w:i/>
        </w:rPr>
        <w:t xml:space="preserve">danh từ </w:t>
      </w:r>
      <w:r>
        <w:t xml:space="preserve">Nơi </w:t>
      </w:r>
      <w:r>
        <w:t xml:space="preserve">luyện </w:t>
      </w:r>
      <w:r>
        <w:t xml:space="preserve">tập </w:t>
      </w:r>
      <w:r>
        <w:t xml:space="preserve">và </w:t>
      </w:r>
      <w:r>
        <w:t xml:space="preserve">đua </w:t>
      </w:r>
      <w:r>
        <w:t xml:space="preserve">ngựa, </w:t>
      </w:r>
      <w:r>
        <w:t xml:space="preserve">xe </w:t>
      </w:r>
      <w:r>
        <w:t xml:space="preserve">đạp, </w:t>
      </w:r>
      <w:r>
        <w:t xml:space="preserve">môtô, </w:t>
      </w:r>
      <w:r>
        <w:t xml:space="preserve">v.v. </w:t>
      </w:r>
      <w:r>
        <w:rPr>
          <w:i/>
        </w:rPr>
        <w:t xml:space="preserve">Trường </w:t>
      </w:r>
      <w:r>
        <w:rPr>
          <w:i/>
        </w:rPr>
        <w:t xml:space="preserve">đua </w:t>
      </w:r>
      <w:r>
        <w:rPr>
          <w:i/>
        </w:rPr>
        <w:t xml:space="preserve">ngựa.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tiến </w:t>
      </w:r>
      <w:r>
        <w:t xml:space="preserve">hành </w:t>
      </w:r>
      <w:r>
        <w:t xml:space="preserve">công </w:t>
      </w:r>
      <w:r>
        <w:t xml:space="preserve">tác </w:t>
      </w:r>
      <w:r>
        <w:t xml:space="preserve">giảng </w:t>
      </w:r>
      <w:r>
        <w:t xml:space="preserve">dạy, </w:t>
      </w:r>
      <w:r>
        <w:t xml:space="preserve">đào </w:t>
      </w:r>
      <w:r>
        <w:t xml:space="preserve">tạo </w:t>
      </w:r>
      <w:r>
        <w:t xml:space="preserve">toàn </w:t>
      </w:r>
      <w:r>
        <w:t xml:space="preserve">diện </w:t>
      </w:r>
      <w:r>
        <w:t xml:space="preserve">hay </w:t>
      </w:r>
      <w:r>
        <w:t xml:space="preserve">về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chuyên </w:t>
      </w:r>
      <w:r>
        <w:t xml:space="preserve">môn </w:t>
      </w:r>
      <w:r>
        <w:t xml:space="preserve">nào </w:t>
      </w:r>
      <w:r>
        <w:t xml:space="preserve">đó </w:t>
      </w:r>
      <w:r>
        <w:t xml:space="preserve">cho </w:t>
      </w:r>
      <w:r>
        <w:t xml:space="preserve">những </w:t>
      </w:r>
      <w:r>
        <w:t xml:space="preserve">tập </w:t>
      </w:r>
      <w:r>
        <w:t xml:space="preserve">thể </w:t>
      </w:r>
      <w:r>
        <w:t xml:space="preserve">học </w:t>
      </w:r>
      <w:r>
        <w:t xml:space="preserve">sinh, </w:t>
      </w:r>
      <w:r>
        <w:t xml:space="preserve">học </w:t>
      </w:r>
      <w:r>
        <w:t xml:space="preserve">viên. </w:t>
      </w:r>
      <w:r>
        <w:t xml:space="preserve">Các </w:t>
      </w:r>
      <w:r>
        <w:t xml:space="preserve">trường </w:t>
      </w:r>
      <w:r>
        <w:t xml:space="preserve">học </w:t>
      </w:r>
      <w:r>
        <w:t xml:space="preserve">chuẩn </w:t>
      </w:r>
      <w:r>
        <w:t xml:space="preserve">bị </w:t>
      </w:r>
      <w:r>
        <w:t xml:space="preserve">khai </w:t>
      </w:r>
      <w:r>
        <w:t xml:space="preserve">giảng. </w:t>
      </w:r>
      <w:r>
        <w:rPr>
          <w:b/>
        </w:rPr>
        <w:t xml:space="preserve">2 </w:t>
      </w:r>
      <w:r>
        <w:t xml:space="preserve">Nơi </w:t>
      </w:r>
      <w:r>
        <w:t xml:space="preserve">rèn </w:t>
      </w:r>
      <w:r>
        <w:t xml:space="preserve">luyện, </w:t>
      </w:r>
      <w:r>
        <w:t xml:space="preserve">bồi </w:t>
      </w:r>
      <w:r>
        <w:t xml:space="preserve">dưỡng </w:t>
      </w:r>
      <w:r>
        <w:t xml:space="preserve">con </w:t>
      </w:r>
      <w:r>
        <w:t xml:space="preserve">người </w:t>
      </w:r>
      <w:r>
        <w:t xml:space="preserve">về </w:t>
      </w:r>
      <w:r>
        <w:t xml:space="preserve">mặt </w:t>
      </w:r>
      <w:r>
        <w:t xml:space="preserve">nào </w:t>
      </w:r>
      <w:r>
        <w:t xml:space="preserve">đó. </w:t>
      </w:r>
      <w:r>
        <w:t xml:space="preserve">Công </w:t>
      </w:r>
      <w:r>
        <w:t xml:space="preserve">trường </w:t>
      </w:r>
      <w:r>
        <w:t xml:space="preserve">xây </w:t>
      </w:r>
      <w:r>
        <w:t xml:space="preserve">dựng </w:t>
      </w:r>
      <w:r>
        <w:t xml:space="preserve">này </w:t>
      </w:r>
      <w:r>
        <w:rPr>
          <w:i/>
        </w:rPr>
        <w:t xml:space="preserve">là </w:t>
      </w:r>
      <w:r>
        <w:t xml:space="preserve">trường </w:t>
      </w:r>
      <w:r>
        <w:t xml:space="preserve">học </w:t>
      </w:r>
      <w:r>
        <w:t xml:space="preserve">lớn </w:t>
      </w:r>
      <w:r>
        <w:t xml:space="preserve">của </w:t>
      </w:r>
      <w:r>
        <w:t xml:space="preserve">thanh </w:t>
      </w:r>
      <w:r>
        <w:t xml:space="preserve">niên.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giả </w:t>
      </w:r>
      <w:r>
        <w:t xml:space="preserve">định </w:t>
      </w:r>
      <w:r>
        <w:t xml:space="preserve">xảy </w:t>
      </w:r>
      <w:r>
        <w:t xml:space="preserve">ra,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tính </w:t>
      </w:r>
      <w:r>
        <w:t xml:space="preserve">chất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nó, </w:t>
      </w:r>
      <w:r>
        <w:t xml:space="preserve">lần </w:t>
      </w:r>
      <w:r>
        <w:t xml:space="preserve">này </w:t>
      </w:r>
      <w:r>
        <w:t xml:space="preserve">khác </w:t>
      </w:r>
      <w:r>
        <w:t xml:space="preserve">những </w:t>
      </w:r>
      <w:r>
        <w:t xml:space="preserve">lần </w:t>
      </w:r>
      <w:r>
        <w:t xml:space="preserve">khác. </w:t>
      </w:r>
      <w:r>
        <w:t xml:space="preserve">Một </w:t>
      </w:r>
      <w:r>
        <w:t xml:space="preserve">trường </w:t>
      </w:r>
      <w:r>
        <w:t xml:space="preserve">hợp </w:t>
      </w:r>
      <w:r>
        <w:t xml:space="preserve">gặp </w:t>
      </w:r>
      <w:r>
        <w:rPr>
          <w:i/>
        </w:rPr>
        <w:t xml:space="preserve">gỡ </w:t>
      </w:r>
      <w:r>
        <w:rPr>
          <w:i/>
        </w:rPr>
        <w:t xml:space="preserve">bất </w:t>
      </w:r>
      <w:r>
        <w:t xml:space="preserve">ngờ. </w:t>
      </w:r>
      <w:r>
        <w:t xml:space="preserve">Đừng </w:t>
      </w:r>
      <w:r>
        <w:t xml:space="preserve">để </w:t>
      </w:r>
      <w:r>
        <w:t xml:space="preserve">xảy </w:t>
      </w:r>
      <w:r>
        <w:t xml:space="preserve">ra </w:t>
      </w:r>
      <w:r>
        <w:t xml:space="preserve">những </w:t>
      </w:r>
      <w:r>
        <w:t xml:space="preserve">trường </w:t>
      </w:r>
      <w:r>
        <w:rPr>
          <w:i/>
        </w:rPr>
        <w:t xml:space="preserve">hợp </w:t>
      </w:r>
      <w:r>
        <w:t xml:space="preserve">mất </w:t>
      </w:r>
      <w:r>
        <w:rPr>
          <w:i/>
        </w:rPr>
        <w:t xml:space="preserve">mát </w:t>
      </w:r>
      <w:r>
        <w:t xml:space="preserve">tương </w:t>
      </w:r>
      <w:r>
        <w:t xml:space="preserve">tự. </w:t>
      </w:r>
      <w:r>
        <w:rPr>
          <w:b/>
        </w:rPr>
        <w:t xml:space="preserve">2 </w:t>
      </w:r>
      <w:r>
        <w:t xml:space="preserve">Tình </w:t>
      </w:r>
      <w:r>
        <w:t xml:space="preserve">hình </w:t>
      </w:r>
      <w:r>
        <w:t xml:space="preserve">cụ </w:t>
      </w:r>
      <w:r>
        <w:t xml:space="preserve">thể </w:t>
      </w:r>
      <w:r>
        <w:t xml:space="preserve">trong </w:t>
      </w:r>
      <w:r>
        <w:t xml:space="preserve">đó </w:t>
      </w:r>
      <w:r>
        <w:t xml:space="preserve">sự </w:t>
      </w:r>
      <w:r>
        <w:t xml:space="preserve">việc </w:t>
      </w:r>
      <w:r>
        <w:t xml:space="preserve">nói </w:t>
      </w:r>
      <w:r>
        <w:t xml:space="preserve">đến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giả </w:t>
      </w:r>
      <w:r>
        <w:t xml:space="preserve">định </w:t>
      </w:r>
      <w:r>
        <w:t xml:space="preserve">xảy </w:t>
      </w:r>
      <w:r>
        <w:t xml:space="preserve">ra,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mọi </w:t>
      </w:r>
      <w:r>
        <w:t xml:space="preserve">tình </w:t>
      </w:r>
      <w:r>
        <w:t xml:space="preserve">hình </w:t>
      </w:r>
      <w:r>
        <w:t xml:space="preserve">khác </w:t>
      </w:r>
      <w:r>
        <w:t xml:space="preserve">có </w:t>
      </w:r>
      <w:r>
        <w:t xml:space="preserve">thể </w:t>
      </w:r>
      <w:r>
        <w:t xml:space="preserve">có.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có </w:t>
      </w:r>
      <w:r>
        <w:rPr>
          <w:i/>
        </w:rPr>
        <w:t xml:space="preserve">bão. </w:t>
      </w:r>
      <w:r>
        <w:rPr>
          <w:i/>
        </w:rPr>
        <w:t xml:space="preserve">Dự </w:t>
      </w:r>
      <w:r>
        <w:rPr>
          <w:i/>
        </w:rPr>
        <w:t xml:space="preserve">kiến </w:t>
      </w:r>
      <w:r>
        <w:t xml:space="preserve">mọi </w:t>
      </w:r>
      <w:r>
        <w:t xml:space="preserve">trường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trường </w:t>
      </w:r>
      <w:r>
        <w:rPr>
          <w:i/>
        </w:rPr>
        <w:t xml:space="preserve">kỳ. </w:t>
      </w:r>
      <w:r>
        <w:t xml:space="preserve">t </w:t>
      </w:r>
      <w:r>
        <w:t xml:space="preserve">Lâu </w:t>
      </w:r>
      <w:r>
        <w:t xml:space="preserve">dài, </w:t>
      </w:r>
      <w:r>
        <w:t xml:space="preserve">suốt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dài. </w:t>
      </w:r>
      <w:r>
        <w:t xml:space="preserve">Cuộc </w:t>
      </w:r>
      <w:r>
        <w:t xml:space="preserve">kháng </w:t>
      </w:r>
      <w:r>
        <w:rPr>
          <w:i/>
        </w:rPr>
        <w:t xml:space="preserve">chiến </w:t>
      </w:r>
      <w:r>
        <w:rPr>
          <w:i/>
        </w:rPr>
        <w:t xml:space="preserve">trường </w:t>
      </w:r>
      <w:r>
        <w:t xml:space="preserve">kì.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rPr>
          <w:i/>
        </w:rPr>
        <w:t xml:space="preserve">trường </w:t>
      </w:r>
      <w:r>
        <w:t xml:space="preserve">kỷ. </w:t>
      </w:r>
      <w:r>
        <w:t xml:space="preserve">(cũ). </w:t>
      </w:r>
      <w:r>
        <w:rPr>
          <w:i/>
        </w:rPr>
        <w:t xml:space="preserve">xem </w:t>
      </w:r>
      <w:r>
        <w:t xml:space="preserve">tràng </w:t>
      </w:r>
      <w:r>
        <w:t xml:space="preserve">kỉ.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kỳ </w:t>
      </w:r>
      <w:r>
        <w:rPr>
          <w:i/>
        </w:rPr>
        <w:t xml:space="preserve">xem </w:t>
      </w:r>
      <w:r>
        <w:t xml:space="preserve">trường </w:t>
      </w:r>
      <w:r>
        <w:t xml:space="preserve">kì.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Ký </w:t>
      </w:r>
      <w:r>
        <w:rPr>
          <w:i/>
        </w:rPr>
        <w:t xml:space="preserve">xem </w:t>
      </w:r>
      <w:r>
        <w:t xml:space="preserve">trường </w:t>
      </w:r>
      <w:r>
        <w:rPr>
          <w:i/>
        </w:rPr>
        <w:t xml:space="preserve">kt.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1. </w:t>
      </w:r>
      <w:r>
        <w:t xml:space="preserve">Nơi </w:t>
      </w:r>
      <w:r>
        <w:t xml:space="preserve">thi </w:t>
      </w:r>
      <w:r>
        <w:t xml:space="preserve">cử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2. </w:t>
      </w:r>
      <w:r>
        <w:t xml:space="preserve">(kng). </w:t>
      </w:r>
      <w:r>
        <w:t xml:space="preserve">Như </w:t>
      </w:r>
      <w:r>
        <w:t xml:space="preserve">trường </w:t>
      </w:r>
      <w:r>
        <w:t xml:space="preserve">sở.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Nhóm </w:t>
      </w:r>
      <w:r>
        <w:t xml:space="preserve">nhà </w:t>
      </w:r>
      <w:r>
        <w:t xml:space="preserve">khoa </w:t>
      </w:r>
      <w:r>
        <w:t xml:space="preserve">học </w:t>
      </w:r>
      <w:r>
        <w:t xml:space="preserve">hoặc </w:t>
      </w:r>
      <w:r>
        <w:t xml:space="preserve">văn </w:t>
      </w:r>
      <w:r>
        <w:t xml:space="preserve">nghệ </w:t>
      </w:r>
      <w:r>
        <w:t xml:space="preserve">sĩ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khuynh </w:t>
      </w:r>
      <w:r>
        <w:t xml:space="preserve">hướng </w:t>
      </w:r>
      <w:r>
        <w:t xml:space="preserve">tư </w:t>
      </w:r>
      <w:r>
        <w:t xml:space="preserve">tưởng, </w:t>
      </w:r>
      <w:r>
        <w:t xml:space="preserve">một </w:t>
      </w:r>
      <w:r>
        <w:t xml:space="preserve">phương </w:t>
      </w:r>
      <w:r>
        <w:t xml:space="preserve">pháp </w:t>
      </w:r>
      <w:r>
        <w:t xml:space="preserve">luận </w:t>
      </w:r>
      <w:r>
        <w:t xml:space="preserve">hoặc </w:t>
      </w:r>
      <w:r>
        <w:t xml:space="preserve">phương </w:t>
      </w:r>
      <w:r>
        <w:t xml:space="preserve">pháp </w:t>
      </w:r>
      <w:r>
        <w:t xml:space="preserve">sáng </w:t>
      </w:r>
      <w:r>
        <w:t xml:space="preserve">tác </w:t>
      </w:r>
      <w:r>
        <w:t xml:space="preserve">(thường </w:t>
      </w:r>
      <w:r>
        <w:t xml:space="preserve">có </w:t>
      </w:r>
      <w:r>
        <w:t xml:space="preserve">một </w:t>
      </w:r>
      <w:r>
        <w:t xml:space="preserve">người </w:t>
      </w:r>
      <w:r>
        <w:t xml:space="preserve">tiêu </w:t>
      </w:r>
      <w:r>
        <w:t xml:space="preserve">biểu </w:t>
      </w:r>
      <w:r>
        <w:t xml:space="preserve">đứng </w:t>
      </w:r>
      <w:r>
        <w:t xml:space="preserve">đầu). </w:t>
      </w:r>
      <w:r>
        <w:t xml:space="preserve">Các </w:t>
      </w:r>
      <w:r>
        <w:t xml:space="preserve">trường </w:t>
      </w:r>
      <w:r>
        <w:t xml:space="preserve">phái </w:t>
      </w:r>
      <w:r>
        <w:t xml:space="preserve">triết </w:t>
      </w:r>
      <w:r>
        <w:t xml:space="preserve">học. </w:t>
      </w:r>
      <w:r>
        <w:t xml:space="preserve">Trường </w:t>
      </w:r>
      <w:r>
        <w:t xml:space="preserve">phái </w:t>
      </w:r>
      <w:r>
        <w:t xml:space="preserve">ngôn </w:t>
      </w:r>
      <w:r>
        <w:t xml:space="preserve">ngữ </w:t>
      </w:r>
      <w:r>
        <w:t xml:space="preserve">học </w:t>
      </w:r>
      <w:r>
        <w:rPr>
          <w:i/>
        </w:rPr>
        <w:t xml:space="preserve">Praha. </w:t>
      </w:r>
      <w:r>
        <w:t xml:space="preserve">Trường </w:t>
      </w:r>
      <w:r>
        <w:t xml:space="preserve">phái </w:t>
      </w:r>
      <w:r>
        <w:t xml:space="preserve">chủ </w:t>
      </w:r>
      <w:r>
        <w:t xml:space="preserve">nghĩa </w:t>
      </w:r>
      <w:r>
        <w:rPr>
          <w:i/>
        </w:rPr>
        <w:t xml:space="preserve">lập </w:t>
      </w:r>
      <w:r>
        <w:t xml:space="preserve">thể.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quay </w:t>
      </w:r>
      <w:r>
        <w:rPr>
          <w:i/>
        </w:rPr>
        <w:t xml:space="preserve">danh từ </w:t>
      </w:r>
      <w:r>
        <w:t xml:space="preserve">Nơi </w:t>
      </w:r>
      <w:r>
        <w:t xml:space="preserve">được </w:t>
      </w:r>
      <w:r>
        <w:t xml:space="preserve">thiết </w:t>
      </w:r>
      <w:r>
        <w:t xml:space="preserve">kế </w:t>
      </w:r>
      <w:r>
        <w:t xml:space="preserve">theo </w:t>
      </w:r>
      <w:r>
        <w:t xml:space="preserve">vêu </w:t>
      </w:r>
      <w:r>
        <w:t xml:space="preserve">cầu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có </w:t>
      </w:r>
      <w:r>
        <w:t xml:space="preserve">đủ </w:t>
      </w:r>
      <w:r>
        <w:t xml:space="preserve">mọi </w:t>
      </w:r>
      <w:r>
        <w:t xml:space="preserve">tiện </w:t>
      </w:r>
      <w:r>
        <w:t xml:space="preserve">nghỉ </w:t>
      </w:r>
      <w:r>
        <w:t xml:space="preserve">cần </w:t>
      </w:r>
      <w:r>
        <w:t xml:space="preserve">thiết </w:t>
      </w:r>
      <w:r>
        <w:t xml:space="preserve">chuyên </w:t>
      </w:r>
      <w:r>
        <w:t xml:space="preserve">dùng </w:t>
      </w:r>
      <w:r>
        <w:t xml:space="preserve">cho </w:t>
      </w:r>
      <w:r>
        <w:t xml:space="preserve">việc </w:t>
      </w:r>
      <w:r>
        <w:t xml:space="preserve">diễn </w:t>
      </w:r>
      <w:r>
        <w:t xml:space="preserve">xuất </w:t>
      </w:r>
      <w:r>
        <w:t xml:space="preserve">và </w:t>
      </w:r>
      <w:r>
        <w:t xml:space="preserve">quay </w:t>
      </w:r>
      <w:r>
        <w:t xml:space="preserve">phim.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t xml:space="preserve">trường </w:t>
      </w:r>
      <w:r>
        <w:t xml:space="preserve">quy.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quy </w:t>
      </w:r>
      <w:r>
        <w:rPr>
          <w:i/>
        </w:rPr>
        <w:t xml:space="preserve">danh từ </w:t>
      </w:r>
      <w:r>
        <w:t xml:space="preserve">(cũ). </w:t>
      </w:r>
      <w:r>
        <w:t xml:space="preserve">Nội </w:t>
      </w:r>
      <w:r>
        <w:t xml:space="preserve">quy </w:t>
      </w:r>
      <w:r>
        <w:t xml:space="preserve">trường </w:t>
      </w:r>
      <w:r>
        <w:t xml:space="preserve">ốc. </w:t>
      </w:r>
      <w:r>
        <w:t xml:space="preserve">Phạm </w:t>
      </w:r>
      <w:r>
        <w:t xml:space="preserve">trường </w:t>
      </w:r>
      <w:r>
        <w:t xml:space="preserve">quy.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chẽ). </w:t>
      </w:r>
      <w:r>
        <w:t xml:space="preserve">Sống </w:t>
      </w:r>
      <w:r>
        <w:t xml:space="preserve">lâu, </w:t>
      </w:r>
      <w:r>
        <w:t xml:space="preserve">sống </w:t>
      </w:r>
      <w:r>
        <w:t xml:space="preserve">mãi. </w:t>
      </w:r>
      <w:r>
        <w:t xml:space="preserve">Thuốc </w:t>
      </w:r>
      <w:r>
        <w:t xml:space="preserve">trường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sinh </w:t>
      </w:r>
      <w:r>
        <w:rPr>
          <w:b/>
        </w:rPr>
        <w:t xml:space="preserve">bất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Sống </w:t>
      </w:r>
      <w:r>
        <w:t xml:space="preserve">mãi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chết.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sinh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Trường </w:t>
      </w:r>
      <w:r>
        <w:t xml:space="preserve">năng </w:t>
      </w:r>
      <w:r>
        <w:t xml:space="preserve">lượng </w:t>
      </w:r>
      <w:r>
        <w:t xml:space="preserve">tôn </w:t>
      </w:r>
      <w:r>
        <w:t xml:space="preserve">tại </w:t>
      </w:r>
      <w:r>
        <w:t xml:space="preserve">trong </w:t>
      </w:r>
      <w:r>
        <w:t xml:space="preserve">mỗi </w:t>
      </w:r>
      <w:r>
        <w:t xml:space="preserve">cơ </w:t>
      </w:r>
      <w:r>
        <w:t xml:space="preserve">thể </w:t>
      </w:r>
      <w:r>
        <w:t xml:space="preserve">sống, </w:t>
      </w:r>
      <w:r>
        <w:t xml:space="preserve">toả </w:t>
      </w:r>
      <w:r>
        <w:t xml:space="preserve">ra </w:t>
      </w:r>
      <w:r>
        <w:t xml:space="preserve">thành </w:t>
      </w:r>
      <w:r>
        <w:t xml:space="preserve">lớp </w:t>
      </w:r>
      <w:r>
        <w:t xml:space="preserve">sóng </w:t>
      </w:r>
      <w:r>
        <w:t xml:space="preserve">điện </w:t>
      </w:r>
      <w:r>
        <w:t xml:space="preserve">bao </w:t>
      </w:r>
      <w:r>
        <w:t xml:space="preserve">trùm </w:t>
      </w:r>
      <w:r>
        <w:t xml:space="preserve">quanh </w:t>
      </w:r>
      <w:r>
        <w:t xml:space="preserve">cơ </w:t>
      </w:r>
      <w:r>
        <w:t xml:space="preserve">thể, </w:t>
      </w:r>
      <w:r>
        <w:t xml:space="preserve">có </w:t>
      </w:r>
      <w:r>
        <w:t xml:space="preserve">khá </w:t>
      </w:r>
      <w:r>
        <w:t xml:space="preserve">năng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các </w:t>
      </w:r>
      <w:r>
        <w:t xml:space="preserve">thực </w:t>
      </w:r>
      <w:r>
        <w:t xml:space="preserve">thể </w:t>
      </w:r>
      <w:r>
        <w:t xml:space="preserve">sống </w:t>
      </w:r>
      <w:r>
        <w:t xml:space="preserve">khác </w:t>
      </w:r>
      <w:r>
        <w:t xml:space="preserve">khi </w:t>
      </w:r>
      <w:r>
        <w:t xml:space="preserve">tiếp </w:t>
      </w:r>
      <w:r>
        <w:t xml:space="preserve">xúc. </w:t>
      </w:r>
      <w:r>
        <w:t xml:space="preserve">Chữa </w:t>
      </w:r>
      <w:r>
        <w:rPr>
          <w:i/>
        </w:rPr>
        <w:t xml:space="preserve">bệnh </w:t>
      </w:r>
      <w:r>
        <w:t xml:space="preserve">bằng </w:t>
      </w:r>
      <w:r>
        <w:rPr>
          <w:i/>
        </w:rPr>
        <w:t xml:space="preserve">phương </w:t>
      </w:r>
      <w:r>
        <w:t xml:space="preserve">pháp </w:t>
      </w:r>
      <w:r>
        <w:rPr>
          <w:i/>
        </w:rPr>
        <w:t xml:space="preserve">trường </w:t>
      </w:r>
      <w:r>
        <w:rPr>
          <w:i/>
        </w:rPr>
        <w:t xml:space="preserve">sinh </w:t>
      </w:r>
      <w:r>
        <w:t xml:space="preserve">học. </w:t>
      </w:r>
      <w:r>
        <w:t xml:space="preserve">Trường </w:t>
      </w:r>
      <w:r>
        <w:t xml:space="preserve">sinh </w:t>
      </w:r>
      <w:r>
        <w:t xml:space="preserve">học </w:t>
      </w:r>
      <w:r>
        <w:t xml:space="preserve">của </w:t>
      </w:r>
      <w:r>
        <w:rPr>
          <w:i/>
        </w:rPr>
        <w:t xml:space="preserve">lá </w:t>
      </w:r>
      <w:r>
        <w:t xml:space="preserve">cây.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Trụ </w:t>
      </w:r>
      <w:r>
        <w:t xml:space="preserve">sở </w:t>
      </w:r>
      <w:r>
        <w:t xml:space="preserve">của </w:t>
      </w:r>
      <w:r>
        <w:t xml:space="preserve">một </w:t>
      </w:r>
      <w:r>
        <w:t xml:space="preserve">trường </w:t>
      </w:r>
      <w:r>
        <w:t xml:space="preserve">học.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trường </w:t>
      </w:r>
      <w:r>
        <w:rPr>
          <w:i/>
        </w:rPr>
        <w:t xml:space="preserve">sở. </w:t>
      </w:r>
      <w:r>
        <w:rPr>
          <w:i/>
        </w:rPr>
        <w:t xml:space="preserve">Trường </w:t>
      </w:r>
      <w:r>
        <w:rPr>
          <w:i/>
        </w:rPr>
        <w:t xml:space="preserve">sở </w:t>
      </w:r>
      <w:r>
        <w:t xml:space="preserve">khang </w:t>
      </w:r>
      <w:r>
        <w:t xml:space="preserve">trang.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Bức </w:t>
      </w:r>
      <w:r>
        <w:t xml:space="preserve">thành </w:t>
      </w:r>
      <w:r>
        <w:t xml:space="preserve">dài </w:t>
      </w:r>
      <w:r>
        <w:t xml:space="preserve">và </w:t>
      </w:r>
      <w:r>
        <w:t xml:space="preserve">vững </w:t>
      </w:r>
      <w:r>
        <w:t xml:space="preserve">trường </w:t>
      </w:r>
      <w:r>
        <w:t xml:space="preserve">thi </w:t>
      </w:r>
      <w:r>
        <w:t xml:space="preserve">danh từ </w:t>
      </w:r>
      <w:r>
        <w:t xml:space="preserve">(cũ). </w:t>
      </w:r>
      <w:r>
        <w:t xml:space="preserve">Như </w:t>
      </w:r>
      <w:r>
        <w:t xml:space="preserve">trường </w:t>
      </w:r>
      <w:r>
        <w:t xml:space="preserve">ốc. </w:t>
      </w:r>
      <w:r>
        <w:t xml:space="preserve">(ng.]).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thiên </w:t>
      </w:r>
      <w:r>
        <w:rPr>
          <w:i/>
        </w:rPr>
        <w:t xml:space="preserve">tính từ </w:t>
      </w:r>
      <w:r>
        <w:t xml:space="preserve">(ít dùng). </w:t>
      </w:r>
      <w:r>
        <w:t xml:space="preserve">(Tác </w:t>
      </w:r>
      <w:r>
        <w:t xml:space="preserve">phẩm </w:t>
      </w:r>
      <w:r>
        <w:t xml:space="preserve">văn </w:t>
      </w:r>
      <w:r>
        <w:t xml:space="preserve">học) </w:t>
      </w:r>
      <w:r>
        <w:t xml:space="preserve">dài, </w:t>
      </w:r>
      <w:r>
        <w:t xml:space="preserve">gồm </w:t>
      </w:r>
      <w:r>
        <w:t xml:space="preserve">nhiều </w:t>
      </w:r>
      <w:r>
        <w:t xml:space="preserve">chương, </w:t>
      </w:r>
      <w:r>
        <w:t xml:space="preserve">nhiều </w:t>
      </w:r>
      <w:r>
        <w:t xml:space="preserve">tập </w:t>
      </w:r>
      <w:r>
        <w:t xml:space="preserve">hoặc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câu </w:t>
      </w:r>
      <w:r>
        <w:t xml:space="preserve">thơ </w:t>
      </w:r>
      <w:r>
        <w:t xml:space="preserve">không </w:t>
      </w:r>
      <w:r>
        <w:t xml:space="preserve">hạn </w:t>
      </w:r>
      <w:r>
        <w:t xml:space="preserve">chế. </w:t>
      </w:r>
      <w:r>
        <w:rPr>
          <w:i/>
        </w:rPr>
        <w:t xml:space="preserve">Tiểu </w:t>
      </w:r>
      <w:r>
        <w:rPr>
          <w:i/>
        </w:rPr>
        <w:t xml:space="preserve">thuyết </w:t>
      </w:r>
      <w:r>
        <w:t xml:space="preserve">trường </w:t>
      </w:r>
      <w:r>
        <w:t xml:space="preserve">thiên. </w:t>
      </w:r>
      <w:r>
        <w:rPr>
          <w:i/>
        </w:rPr>
        <w:t xml:space="preserve">Bài </w:t>
      </w:r>
      <w:r>
        <w:t xml:space="preserve">thơ </w:t>
      </w:r>
      <w:r>
        <w:t xml:space="preserve">trường </w:t>
      </w:r>
      <w:r>
        <w:t xml:space="preserve">thiên.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thọ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Thọ </w:t>
      </w:r>
      <w:r>
        <w:t xml:space="preserve">lâu, </w:t>
      </w:r>
      <w:r>
        <w:t xml:space="preserve">sống </w:t>
      </w:r>
      <w:r>
        <w:t xml:space="preserve">lâu. </w:t>
      </w:r>
      <w:r>
        <w:t xml:space="preserve">Chúc </w:t>
      </w:r>
      <w:r>
        <w:t xml:space="preserve">trường </w:t>
      </w:r>
      <w:r>
        <w:rPr>
          <w:i/>
        </w:rPr>
        <w:t xml:space="preserve">thọ.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tổn </w:t>
      </w:r>
      <w:r>
        <w:rPr>
          <w:i/>
        </w:rPr>
        <w:t xml:space="preserve">động từ </w:t>
      </w:r>
      <w:r>
        <w:t xml:space="preserve">(vch.; </w:t>
      </w:r>
      <w:r>
        <w:t xml:space="preserve">trang trọng). </w:t>
      </w:r>
      <w:r>
        <w:t xml:space="preserve">Tôn </w:t>
      </w:r>
      <w:r>
        <w:t xml:space="preserve">tại </w:t>
      </w:r>
      <w:r>
        <w:t xml:space="preserve">lâu </w:t>
      </w:r>
      <w:r>
        <w:t xml:space="preserve">dài, </w:t>
      </w:r>
      <w:r>
        <w:t xml:space="preserve">mãi </w:t>
      </w:r>
      <w:r>
        <w:t xml:space="preserve">mãi. </w:t>
      </w:r>
      <w:r>
        <w:t xml:space="preserve">Giữ </w:t>
      </w:r>
      <w:r>
        <w:t xml:space="preserve">cho </w:t>
      </w:r>
      <w:r>
        <w:rPr>
          <w:i/>
        </w:rPr>
        <w:t xml:space="preserve">đất </w:t>
      </w:r>
      <w:r>
        <w:rPr>
          <w:i/>
        </w:rPr>
        <w:t xml:space="preserve">nước </w:t>
      </w:r>
      <w:r>
        <w:t xml:space="preserve">trường </w:t>
      </w:r>
      <w:r>
        <w:t xml:space="preserve">tôn. </w:t>
      </w:r>
      <w:r>
        <w:br/>
      </w:r>
      <w:r>
        <w:rPr>
          <w:b/>
        </w:rPr>
        <w:t xml:space="preserve">trường </w:t>
      </w:r>
      <w:r>
        <w:rPr>
          <w:b/>
        </w:rPr>
        <w:t xml:space="preserve">vốn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vốn </w:t>
      </w:r>
      <w:r>
        <w:t xml:space="preserve">để </w:t>
      </w:r>
      <w:r>
        <w:t xml:space="preserve">làm </w:t>
      </w:r>
      <w:r>
        <w:t xml:space="preserve">ăn </w:t>
      </w:r>
      <w:r>
        <w:t xml:space="preserve">lâu </w:t>
      </w:r>
      <w:r>
        <w:t xml:space="preserve">trưởng </w:t>
      </w:r>
      <w:r>
        <w:t xml:space="preserve">Ì </w:t>
      </w:r>
      <w:r>
        <w:t xml:space="preserve">danh từ </w:t>
      </w:r>
      <w:r>
        <w:t xml:space="preserve">(íd.). </w:t>
      </w:r>
      <w:r>
        <w:t xml:space="preserve">Người </w:t>
      </w:r>
      <w:r>
        <w:t xml:space="preserve">phụ </w:t>
      </w:r>
      <w:r>
        <w:t xml:space="preserve">trách </w:t>
      </w:r>
      <w:r>
        <w:t xml:space="preserve">chính,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chức. </w:t>
      </w:r>
      <w:r>
        <w:t xml:space="preserve">Cấp </w:t>
      </w:r>
      <w:r>
        <w:t xml:space="preserve">trưởng. </w:t>
      </w:r>
      <w:r>
        <w:rPr>
          <w:i/>
        </w:rPr>
        <w:t xml:space="preserve">Trưởng </w:t>
      </w:r>
      <w:r>
        <w:t xml:space="preserve">tiểu </w:t>
      </w:r>
      <w:r>
        <w:rPr>
          <w:i/>
        </w:rPr>
        <w:t xml:space="preserve">bạn </w:t>
      </w:r>
      <w:r>
        <w:t xml:space="preserve">văn </w:t>
      </w:r>
      <w:r>
        <w:t xml:space="preserve">nghệ. </w:t>
      </w:r>
      <w:r>
        <w:t xml:space="preserve">l\ </w:t>
      </w:r>
      <w:r>
        <w:t xml:space="preserve">t </w:t>
      </w:r>
      <w:r>
        <w:t xml:space="preserve">(Con </w:t>
      </w:r>
      <w:r>
        <w:t xml:space="preserve">trai </w:t>
      </w:r>
      <w:r>
        <w:t xml:space="preserve">hoặc </w:t>
      </w:r>
      <w:r>
        <w:t xml:space="preserve">anh)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đứng </w:t>
      </w:r>
      <w:r>
        <w:t xml:space="preserve">đầu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(theo </w:t>
      </w:r>
      <w:r>
        <w:t xml:space="preserve">quan </w:t>
      </w:r>
      <w:r>
        <w:t xml:space="preserve">niệm </w:t>
      </w:r>
      <w:r>
        <w:t xml:space="preserve">cũ, </w:t>
      </w:r>
      <w:r>
        <w:t xml:space="preserve">thường </w:t>
      </w:r>
      <w:r>
        <w:t xml:space="preserve">là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cả </w:t>
      </w:r>
      <w:r>
        <w:t xml:space="preserve">của </w:t>
      </w:r>
      <w:r>
        <w:t xml:space="preserve">vợ </w:t>
      </w:r>
      <w:r>
        <w:t xml:space="preserve">cả). </w:t>
      </w:r>
      <w:r>
        <w:rPr>
          <w:i/>
        </w:rPr>
        <w:t xml:space="preserve">Để </w:t>
      </w:r>
      <w:r>
        <w:rPr>
          <w:i/>
        </w:rPr>
        <w:t xml:space="preserve">lại </w:t>
      </w:r>
      <w:r>
        <w:t xml:space="preserve">phân </w:t>
      </w:r>
      <w:r>
        <w:rPr>
          <w:i/>
        </w:rPr>
        <w:t xml:space="preserve">lớn </w:t>
      </w:r>
      <w:r>
        <w:t xml:space="preserve">gia </w:t>
      </w:r>
      <w:r>
        <w:t xml:space="preserve">tài </w:t>
      </w:r>
      <w:r>
        <w:t xml:space="preserve">cho </w:t>
      </w:r>
      <w:r>
        <w:t xml:space="preserve">con </w:t>
      </w:r>
      <w:r>
        <w:t xml:space="preserve">trưởng. </w:t>
      </w:r>
      <w:r>
        <w:t xml:space="preserve">Anh </w:t>
      </w:r>
      <w:r>
        <w:t xml:space="preserve">trưởng. </w:t>
      </w:r>
      <w:r>
        <w:rPr>
          <w:i/>
        </w:rPr>
        <w:t xml:space="preserve">Chị </w:t>
      </w:r>
      <w:r>
        <w:rPr>
          <w:i/>
        </w:rPr>
        <w:t xml:space="preserve">dâu </w:t>
      </w:r>
      <w:r>
        <w:rPr>
          <w:i/>
        </w:rPr>
        <w:t xml:space="preserve">trưởng </w:t>
      </w:r>
      <w:r>
        <w:t xml:space="preserve">(vợ </w:t>
      </w:r>
      <w:r>
        <w:rPr>
          <w:i/>
        </w:rPr>
        <w:t xml:space="preserve">của </w:t>
      </w:r>
      <w:r>
        <w:t xml:space="preserve">người </w:t>
      </w:r>
      <w:r>
        <w:t xml:space="preserve">anh </w:t>
      </w:r>
      <w:r>
        <w:t xml:space="preserve">trưởng). </w:t>
      </w:r>
      <w:r>
        <w:t xml:space="preserve">IIl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hoặc </w:t>
      </w:r>
      <w:r>
        <w:t xml:space="preserve">ghép </w:t>
      </w:r>
      <w:r>
        <w:t xml:space="preserve">sau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"người </w:t>
      </w:r>
      <w:r>
        <w:t xml:space="preserve">cấp </w:t>
      </w:r>
      <w:r>
        <w:t xml:space="preserve">trưởng". </w:t>
      </w:r>
      <w:r>
        <w:t xml:space="preserve">Trướng </w:t>
      </w:r>
      <w:r>
        <w:t xml:space="preserve">phòng*. </w:t>
      </w:r>
      <w:r>
        <w:rPr>
          <w:i/>
        </w:rPr>
        <w:t xml:space="preserve">Trưởng </w:t>
      </w:r>
      <w:r>
        <w:rPr>
          <w:i/>
        </w:rPr>
        <w:t xml:space="preserve">ban. </w:t>
      </w:r>
      <w:r>
        <w:t xml:space="preserve">Hội </w:t>
      </w:r>
      <w:r>
        <w:t xml:space="preserve">trưởng". </w:t>
      </w:r>
      <w:r>
        <w:t xml:space="preserve">Đại </w:t>
      </w:r>
      <w:r>
        <w:rPr>
          <w:i/>
        </w:rPr>
        <w:t xml:space="preserve">đội </w:t>
      </w:r>
      <w:r>
        <w:t xml:space="preserve">trưởng". </w:t>
      </w:r>
      <w:r>
        <w:t xml:space="preserve">Kế </w:t>
      </w:r>
      <w:r>
        <w:t xml:space="preserve">toán </w:t>
      </w:r>
      <w:r>
        <w:t xml:space="preserve">trưởng. </w:t>
      </w:r>
      <w:r>
        <w:br w:type="page"/>
      </w:r>
      <w:r>
        <w:rPr>
          <w:b/>
        </w:rPr>
        <w:t xml:space="preserve">trưởng </w:t>
      </w:r>
      <w:r>
        <w:rPr>
          <w:b/>
        </w:rPr>
        <w:t xml:space="preserve">đoàn </w:t>
      </w:r>
      <w:r>
        <w:rPr>
          <w:b/>
        </w:rPr>
        <w:t xml:space="preserve">ngoại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đoàn </w:t>
      </w:r>
      <w:r>
        <w:t xml:space="preserve">ngoại </w:t>
      </w:r>
      <w:r>
        <w:t xml:space="preserve">giao, </w:t>
      </w:r>
      <w:r>
        <w:t xml:space="preserve">là </w:t>
      </w:r>
      <w:r>
        <w:t xml:space="preserve">người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lâu </w:t>
      </w:r>
      <w:r>
        <w:t xml:space="preserve">nhất </w:t>
      </w:r>
      <w:r>
        <w:t xml:space="preserve">ở </w:t>
      </w:r>
      <w:r>
        <w:t xml:space="preserve">nước </w:t>
      </w:r>
      <w:r>
        <w:t xml:space="preserve">sở </w:t>
      </w:r>
      <w:r>
        <w:t xml:space="preserve">tại </w:t>
      </w:r>
      <w:r>
        <w:t xml:space="preserve">trong </w:t>
      </w:r>
      <w:r>
        <w:t xml:space="preserve">số </w:t>
      </w:r>
      <w:r>
        <w:t xml:space="preserve">những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các </w:t>
      </w:r>
      <w:r>
        <w:t xml:space="preserve">sứ </w:t>
      </w:r>
      <w:r>
        <w:t xml:space="preserve">quán.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giả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xuất </w:t>
      </w:r>
      <w:r>
        <w:t xml:space="preserve">thân </w:t>
      </w:r>
      <w:r>
        <w:t xml:space="preserve">bình </w:t>
      </w:r>
      <w:r>
        <w:t xml:space="preserve">dân </w:t>
      </w:r>
      <w:r>
        <w:t xml:space="preserve">nhờ </w:t>
      </w:r>
      <w:r>
        <w:t xml:space="preserve">buôn </w:t>
      </w:r>
      <w:r>
        <w:t xml:space="preserve">bán, </w:t>
      </w:r>
      <w:r>
        <w:t xml:space="preserve">kinh </w:t>
      </w:r>
      <w:r>
        <w:t xml:space="preserve">doanh </w:t>
      </w:r>
      <w:r>
        <w:t xml:space="preserve">mà </w:t>
      </w:r>
      <w:r>
        <w:t xml:space="preserve">giàu </w:t>
      </w:r>
      <w:r>
        <w:t xml:space="preserve">có,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Trưởng </w:t>
      </w:r>
      <w:r>
        <w:t xml:space="preserve">giả </w:t>
      </w:r>
      <w:r>
        <w:rPr>
          <w:i/>
        </w:rPr>
        <w:t xml:space="preserve">học </w:t>
      </w:r>
      <w:r>
        <w:t xml:space="preserve">làm </w:t>
      </w:r>
      <w:r>
        <w:t xml:space="preserve">sang. </w:t>
      </w:r>
      <w:r>
        <w:t xml:space="preserve">II </w:t>
      </w:r>
      <w:r>
        <w:t xml:space="preserve">tính từ </w:t>
      </w:r>
      <w:r>
        <w:t xml:space="preserve">(danh từ).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Giàu </w:t>
      </w:r>
      <w:r>
        <w:t xml:space="preserve">có </w:t>
      </w:r>
      <w:r>
        <w:t xml:space="preserve">và </w:t>
      </w:r>
      <w:r>
        <w:t xml:space="preserve">chỉ </w:t>
      </w:r>
      <w:r>
        <w:t xml:space="preserve">thiên </w:t>
      </w:r>
      <w:r>
        <w:t xml:space="preserve">về </w:t>
      </w:r>
      <w:r>
        <w:t xml:space="preserve">hưởng </w:t>
      </w:r>
      <w:r>
        <w:t xml:space="preserve">thụ. </w:t>
      </w:r>
      <w:r>
        <w:t xml:space="preserve">Lối </w:t>
      </w:r>
      <w:r>
        <w:t xml:space="preserve">sống </w:t>
      </w:r>
      <w:r>
        <w:t xml:space="preserve">trưởng </w:t>
      </w:r>
      <w:r>
        <w:t xml:space="preserve">giá.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lão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cao </w:t>
      </w:r>
      <w:r>
        <w:t xml:space="preserve">tuổi </w:t>
      </w:r>
      <w:r>
        <w:t xml:space="preserve">có </w:t>
      </w:r>
      <w:r>
        <w:t xml:space="preserve">uy </w:t>
      </w:r>
      <w:r>
        <w:t xml:space="preserve">tín </w:t>
      </w:r>
      <w:r>
        <w:t xml:space="preserve">trong </w:t>
      </w:r>
      <w:r>
        <w:t xml:space="preserve">làng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đã </w:t>
      </w:r>
      <w:r>
        <w:t xml:space="preserve">có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tu </w:t>
      </w:r>
      <w:r>
        <w:t xml:space="preserve">lâu </w:t>
      </w:r>
      <w:r>
        <w:t xml:space="preserve">năm </w:t>
      </w:r>
      <w:r>
        <w:t xml:space="preserve">theo </w:t>
      </w:r>
      <w:r>
        <w:t xml:space="preserve">đạo </w:t>
      </w:r>
      <w:r>
        <w:t xml:space="preserve">Phật,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nam </w:t>
      </w:r>
      <w:r>
        <w:rPr>
          <w:i/>
        </w:rPr>
        <w:t xml:space="preserve">danh từ </w:t>
      </w:r>
      <w:r>
        <w:t xml:space="preserve">(trang trọng). </w:t>
      </w:r>
      <w:r>
        <w:t xml:space="preserve">Con </w:t>
      </w:r>
      <w:r>
        <w:t xml:space="preserve">trai </w:t>
      </w:r>
      <w:r>
        <w:t xml:space="preserve">đầu </w:t>
      </w:r>
      <w:r>
        <w:t xml:space="preserve">lòng </w:t>
      </w:r>
      <w:r>
        <w:t xml:space="preserve">đã </w:t>
      </w:r>
      <w:r>
        <w:t xml:space="preserve">lớn </w:t>
      </w:r>
      <w:r>
        <w:t xml:space="preserve">tuổi.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(trang trọng). </w:t>
      </w:r>
      <w:r>
        <w:t xml:space="preserve">Con </w:t>
      </w:r>
      <w:r>
        <w:t xml:space="preserve">gái </w:t>
      </w:r>
      <w:r>
        <w:t xml:space="preserve">đầu </w:t>
      </w:r>
      <w:r>
        <w:t xml:space="preserve">lòng </w:t>
      </w:r>
      <w:r>
        <w:t xml:space="preserve">đã </w:t>
      </w:r>
      <w:r>
        <w:t xml:space="preserve">lớn </w:t>
      </w:r>
      <w:r>
        <w:t xml:space="preserve">tuổi. </w:t>
      </w:r>
      <w:r>
        <w:rPr>
          <w:i/>
        </w:rPr>
        <w:t xml:space="preserve">Làm </w:t>
      </w:r>
      <w:r>
        <w:rPr>
          <w:i/>
        </w:rPr>
        <w:t xml:space="preserve">lễ </w:t>
      </w:r>
      <w:r>
        <w:t xml:space="preserve">thành </w:t>
      </w:r>
      <w:r>
        <w:t xml:space="preserve">hôn </w:t>
      </w:r>
      <w:r>
        <w:t xml:space="preserve">cho </w:t>
      </w:r>
      <w:r>
        <w:t xml:space="preserve">trưởng </w:t>
      </w:r>
      <w:r>
        <w:t xml:space="preserve">nữ. </w:t>
      </w:r>
      <w:r>
        <w:t xml:space="preserve">trưởng </w:t>
      </w:r>
      <w:r>
        <w:t xml:space="preserve">phòng </w:t>
      </w:r>
      <w: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điều </w:t>
      </w:r>
      <w:r>
        <w:t xml:space="preserve">khiển </w:t>
      </w:r>
      <w:r>
        <w:t xml:space="preserve">công </w:t>
      </w:r>
      <w:r>
        <w:t xml:space="preserve">việc </w:t>
      </w:r>
      <w:r>
        <w:t xml:space="preserve">một </w:t>
      </w:r>
      <w:r>
        <w:t xml:space="preserve">phòng.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(Người, </w:t>
      </w:r>
      <w:r>
        <w:t xml:space="preserve">sinh </w:t>
      </w:r>
      <w:r>
        <w:t xml:space="preserve">vật) </w:t>
      </w:r>
      <w:r>
        <w:t xml:space="preserve">phát </w:t>
      </w:r>
      <w:r>
        <w:t xml:space="preserve">triển </w:t>
      </w:r>
      <w:r>
        <w:t xml:space="preserve">đến </w:t>
      </w:r>
      <w:r>
        <w:t xml:space="preserve">mức </w:t>
      </w:r>
      <w:r>
        <w:t xml:space="preserve">tương </w:t>
      </w:r>
      <w:r>
        <w:t xml:space="preserve">đối </w:t>
      </w:r>
      <w:r>
        <w:t xml:space="preserve">hoàn </w:t>
      </w:r>
      <w:r>
        <w:t xml:space="preserve">chỉnh, </w:t>
      </w:r>
      <w:r>
        <w:t xml:space="preserve">đầy </w:t>
      </w:r>
      <w:r>
        <w:t xml:space="preserve">đủ </w:t>
      </w:r>
      <w:r>
        <w:t xml:space="preserve">về </w:t>
      </w:r>
      <w:r>
        <w:t xml:space="preserve">mọi </w:t>
      </w:r>
      <w:r>
        <w:t xml:space="preserve">mặt. </w:t>
      </w:r>
      <w:r>
        <w:t xml:space="preserve">Con </w:t>
      </w:r>
      <w:r>
        <w:rPr>
          <w:i/>
        </w:rPr>
        <w:t xml:space="preserve">cái </w:t>
      </w:r>
      <w:r>
        <w:t xml:space="preserve">đã </w:t>
      </w:r>
      <w:r>
        <w:rPr>
          <w:i/>
        </w:rPr>
        <w:t xml:space="preserve">đến </w:t>
      </w:r>
      <w:r>
        <w:t xml:space="preserve">tuổi </w:t>
      </w:r>
      <w:r>
        <w:t xml:space="preserve">trưởng </w:t>
      </w:r>
      <w:r>
        <w:t xml:space="preserve">thành. </w:t>
      </w:r>
      <w:r>
        <w:t xml:space="preserve">Cây </w:t>
      </w:r>
      <w:r>
        <w:rPr>
          <w:i/>
        </w:rPr>
        <w:t xml:space="preserve">lúa </w:t>
      </w:r>
      <w:r>
        <w:t xml:space="preserve">đang </w:t>
      </w:r>
      <w:r>
        <w:t xml:space="preserve">độ </w:t>
      </w:r>
      <w:r>
        <w:t xml:space="preserve">trưởng </w:t>
      </w:r>
      <w:r>
        <w:t xml:space="preserve">thành. </w:t>
      </w:r>
      <w:r>
        <w:rPr>
          <w:b/>
        </w:rPr>
        <w:t xml:space="preserve">2 </w:t>
      </w:r>
      <w:r>
        <w:rPr>
          <w:i/>
        </w:rPr>
        <w:t xml:space="preserve">Trở </w:t>
      </w:r>
      <w:r>
        <w:t xml:space="preserve">nên </w:t>
      </w:r>
      <w:r>
        <w:t xml:space="preserve">lớn </w:t>
      </w:r>
      <w:r>
        <w:t xml:space="preserve">mạnh, </w:t>
      </w:r>
      <w:r>
        <w:t xml:space="preserve">vững </w:t>
      </w:r>
      <w:r>
        <w:t xml:space="preserve">vàng, </w:t>
      </w:r>
      <w:r>
        <w:t xml:space="preserve">qua </w:t>
      </w:r>
      <w:r>
        <w:t xml:space="preserve">quá </w:t>
      </w:r>
      <w:r>
        <w:t xml:space="preserve">trình </w:t>
      </w:r>
      <w:r>
        <w:t xml:space="preserve">thử </w:t>
      </w:r>
      <w:r>
        <w:t xml:space="preserve">thách </w:t>
      </w:r>
      <w:r>
        <w:t xml:space="preserve">rèn </w:t>
      </w:r>
      <w:r>
        <w:t xml:space="preserve">luyện. </w:t>
      </w:r>
      <w:r>
        <w:rPr>
          <w:i/>
        </w:rPr>
        <w:t xml:space="preserve">Tiểu </w:t>
      </w:r>
      <w:r>
        <w:rPr>
          <w:i/>
        </w:rPr>
        <w:t xml:space="preserve">đội </w:t>
      </w:r>
      <w:r>
        <w:rPr>
          <w:i/>
        </w:rPr>
        <w:t xml:space="preserve">du </w:t>
      </w:r>
      <w:r>
        <w:rPr>
          <w:i/>
        </w:rPr>
        <w:t xml:space="preserve">kích </w:t>
      </w:r>
      <w:r>
        <w:t xml:space="preserve">đã </w:t>
      </w:r>
      <w:r>
        <w:t xml:space="preserve">trưởng </w:t>
      </w:r>
      <w:r>
        <w:t xml:space="preserve">thành </w:t>
      </w:r>
      <w:r>
        <w:t xml:space="preserve">trong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thôn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phụ </w:t>
      </w:r>
      <w:r>
        <w:t xml:space="preserve">trách </w:t>
      </w:r>
      <w:r>
        <w:t xml:space="preserve">một </w:t>
      </w:r>
      <w:r>
        <w:t xml:space="preserve">thôn </w:t>
      </w:r>
      <w:r>
        <w:t xml:space="preserve">về </w:t>
      </w:r>
      <w:r>
        <w:t xml:space="preserve">mặt </w:t>
      </w:r>
      <w:r>
        <w:t xml:space="preserve">hành </w:t>
      </w:r>
      <w:r>
        <w:t xml:space="preserve">chính.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tỉ </w:t>
      </w:r>
      <w:r>
        <w:rPr>
          <w:i/>
        </w:rPr>
        <w:t xml:space="preserve">cũng viết </w:t>
      </w:r>
      <w:r>
        <w:t xml:space="preserve">trưởng </w:t>
      </w:r>
      <w:r>
        <w:t xml:space="preserve">ty.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tỉ; </w:t>
      </w:r>
      <w:r>
        <w:t xml:space="preserve">giám </w:t>
      </w:r>
      <w:r>
        <w:t xml:space="preserve">đốc </w:t>
      </w:r>
      <w:r>
        <w:t xml:space="preserve">sở. </w:t>
      </w:r>
      <w:r>
        <w:t xml:space="preserve">Trưởng </w:t>
      </w:r>
      <w:r>
        <w:rPr>
          <w:i/>
        </w:rPr>
        <w:t xml:space="preserve">tỉ </w:t>
      </w:r>
      <w:r>
        <w:t xml:space="preserve">giáo </w:t>
      </w:r>
      <w:r>
        <w:t xml:space="preserve">dục.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tộc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tộc </w:t>
      </w:r>
      <w:r>
        <w:t xml:space="preserve">trưởng. </w:t>
      </w:r>
      <w:r>
        <w:br/>
      </w:r>
      <w:r>
        <w:rPr>
          <w:b/>
        </w:rPr>
        <w:t xml:space="preserve">trưởng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nhóm </w:t>
      </w:r>
      <w:r>
        <w:t xml:space="preserve">học </w:t>
      </w:r>
      <w:r>
        <w:t xml:space="preserve">trò </w:t>
      </w:r>
      <w:r>
        <w:t xml:space="preserve">cùng </w:t>
      </w:r>
      <w:r>
        <w:t xml:space="preserve">học </w:t>
      </w:r>
      <w:r>
        <w:t xml:space="preserve">một </w:t>
      </w:r>
      <w:r>
        <w:t xml:space="preserve">thầy,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trương </w:t>
      </w:r>
      <w:r>
        <w:rPr>
          <w:b/>
        </w:rPr>
        <w:t xml:space="preserve">ty </w:t>
      </w:r>
      <w:r>
        <w:rPr>
          <w:i/>
        </w:rPr>
        <w:t xml:space="preserve">xem </w:t>
      </w:r>
      <w:r>
        <w:t xml:space="preserve">trưởng </w:t>
      </w:r>
      <w:r>
        <w:t xml:space="preserve">tỉ. </w:t>
      </w:r>
      <w:r>
        <w:br/>
      </w:r>
      <w:r>
        <w:rPr>
          <w:b/>
        </w:rPr>
        <w:t xml:space="preserve">trướng,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Bức </w:t>
      </w:r>
      <w:r>
        <w:t xml:space="preserve">lụa, </w:t>
      </w:r>
      <w:r>
        <w:t xml:space="preserve">vải, </w:t>
      </w:r>
      <w:r>
        <w:t xml:space="preserve">trên </w:t>
      </w:r>
      <w:r>
        <w:t xml:space="preserve">có </w:t>
      </w:r>
      <w:r>
        <w:t xml:space="preserve">thêu </w:t>
      </w:r>
      <w:r>
        <w:t xml:space="preserve">chữ </w:t>
      </w:r>
      <w:r>
        <w:t xml:space="preserve">hoặc </w:t>
      </w:r>
      <w:r>
        <w:t xml:space="preserve">hình, </w:t>
      </w:r>
      <w:r>
        <w:t xml:space="preserve">dùng </w:t>
      </w:r>
      <w:r>
        <w:t xml:space="preserve">làm </w:t>
      </w:r>
      <w:r>
        <w:t xml:space="preserve">lễ </w:t>
      </w:r>
      <w:r>
        <w:t xml:space="preserve">vật, </w:t>
      </w:r>
      <w:r>
        <w:t xml:space="preserve">tặng </w:t>
      </w:r>
      <w:r>
        <w:t xml:space="preserve">phẩm. </w:t>
      </w:r>
      <w:r>
        <w:rPr>
          <w:i/>
        </w:rPr>
        <w:t xml:space="preserve">Đi </w:t>
      </w:r>
      <w:r>
        <w:t xml:space="preserve">phúng </w:t>
      </w:r>
      <w:r>
        <w:t xml:space="preserve">một </w:t>
      </w:r>
      <w:r>
        <w:t xml:space="preserve">bức </w:t>
      </w:r>
      <w:r>
        <w:t xml:space="preserve">trướng. </w:t>
      </w:r>
      <w:r>
        <w:t xml:space="preserve">Bức </w:t>
      </w:r>
      <w:r>
        <w:rPr>
          <w:i/>
        </w:rPr>
        <w:t xml:space="preserve">trướng </w:t>
      </w:r>
      <w:r>
        <w:t xml:space="preserve">mừng </w:t>
      </w:r>
      <w:r>
        <w:t xml:space="preserve">thọ. </w:t>
      </w:r>
      <w:r>
        <w:rPr>
          <w:b/>
        </w:rPr>
        <w:t xml:space="preserve">2 </w:t>
      </w:r>
      <w:r>
        <w:t xml:space="preserve">Bức </w:t>
      </w:r>
      <w:r>
        <w:t xml:space="preserve">màn </w:t>
      </w:r>
      <w:r>
        <w:t xml:space="preserve">che </w:t>
      </w:r>
      <w:r>
        <w:t xml:space="preserve">có </w:t>
      </w:r>
      <w:r>
        <w:t xml:space="preserve">hình </w:t>
      </w:r>
      <w:r>
        <w:t xml:space="preserve">thêu, </w:t>
      </w:r>
      <w:r>
        <w:t xml:space="preserve">thời </w:t>
      </w:r>
      <w:r>
        <w:t xml:space="preserve">xưa </w:t>
      </w:r>
      <w:r>
        <w:t xml:space="preserve">thường </w:t>
      </w:r>
      <w:r>
        <w:t xml:space="preserve">dùng. </w:t>
      </w:r>
      <w:r>
        <w:t xml:space="preserve">Trướng </w:t>
      </w:r>
      <w:r>
        <w:rPr>
          <w:i/>
        </w:rPr>
        <w:t xml:space="preserve">rủ </w:t>
      </w:r>
      <w:r>
        <w:t xml:space="preserve">màn </w:t>
      </w:r>
      <w:r>
        <w:rPr>
          <w:i/>
        </w:rPr>
        <w:t xml:space="preserve">che. </w:t>
      </w:r>
      <w:r>
        <w:br/>
      </w:r>
      <w:r>
        <w:rPr>
          <w:b/>
        </w:rPr>
        <w:t xml:space="preserve">trướng; </w:t>
      </w:r>
      <w:r>
        <w:rPr>
          <w:i/>
        </w:rPr>
        <w:t xml:space="preserve">tính từ </w:t>
      </w:r>
      <w:r>
        <w:t xml:space="preserve">(Bụng)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căng </w:t>
      </w:r>
      <w:r>
        <w:t xml:space="preserve">phình, </w:t>
      </w:r>
      <w:r>
        <w:t xml:space="preserve">đầy </w:t>
      </w:r>
      <w:r>
        <w:t xml:space="preserve">ứ,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Bụng </w:t>
      </w:r>
      <w:r>
        <w:t xml:space="preserve">trướng </w:t>
      </w:r>
      <w:r>
        <w:rPr>
          <w:i/>
        </w:rPr>
        <w:t xml:space="preserve">lên. </w:t>
      </w:r>
      <w:r>
        <w:t xml:space="preserve">Đầy </w:t>
      </w:r>
      <w:r>
        <w:t xml:space="preserve">bụng </w:t>
      </w:r>
      <w:r>
        <w:t xml:space="preserve">trướng </w:t>
      </w:r>
      <w:r>
        <w:t xml:space="preserve">hơi. </w:t>
      </w:r>
      <w:r>
        <w:br/>
      </w:r>
      <w:r>
        <w:rPr>
          <w:b/>
        </w:rPr>
        <w:t xml:space="preserve">trượng, </w:t>
      </w:r>
      <w:r>
        <w:rPr>
          <w:i/>
        </w:rPr>
        <w:t xml:space="preserve">danh từ </w:t>
      </w:r>
      <w:r>
        <w:rPr>
          <w:i/>
        </w:rP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Gậy </w:t>
      </w:r>
      <w:r>
        <w:t xml:space="preserve">bằng </w:t>
      </w:r>
      <w:r>
        <w:t xml:space="preserve">gỗ, </w:t>
      </w:r>
      <w:r>
        <w:t xml:space="preserve">thời </w:t>
      </w:r>
      <w:r>
        <w:rPr>
          <w:i/>
        </w:rPr>
        <w:t xml:space="preserve">trước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người </w:t>
      </w:r>
      <w:r>
        <w:t xml:space="preserve">bị </w:t>
      </w:r>
      <w:r>
        <w:t xml:space="preserve">xử </w:t>
      </w:r>
      <w:r>
        <w:t xml:space="preserve">phạt. </w:t>
      </w:r>
      <w:r>
        <w:rPr>
          <w:i/>
        </w:rPr>
        <w:t xml:space="preserve">Đánh </w:t>
      </w:r>
      <w:r>
        <w:t xml:space="preserve">một </w:t>
      </w:r>
      <w:r>
        <w:t xml:space="preserve">trăm </w:t>
      </w:r>
      <w:r>
        <w:t xml:space="preserve">trượng. </w:t>
      </w:r>
      <w:r>
        <w:t xml:space="preserve">Phạt </w:t>
      </w:r>
      <w:r>
        <w:t xml:space="preserve">trượng </w:t>
      </w:r>
      <w:r>
        <w:t xml:space="preserve">(phạt </w:t>
      </w:r>
      <w:r>
        <w:t xml:space="preserve">đánh </w:t>
      </w:r>
      <w:r>
        <w:t xml:space="preserve">bằng </w:t>
      </w:r>
      <w:r>
        <w:rPr>
          <w:i/>
        </w:rPr>
        <w:t xml:space="preserve">trượng). </w:t>
      </w:r>
      <w:r>
        <w:t xml:space="preserve">trương; </w:t>
      </w:r>
      <w: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mười </w:t>
      </w:r>
      <w:r>
        <w:t xml:space="preserve">thước </w:t>
      </w:r>
      <w:r>
        <w:t xml:space="preserve">Trung </w:t>
      </w:r>
      <w:r>
        <w:t xml:space="preserve">Quốc </w:t>
      </w:r>
      <w:r>
        <w:t xml:space="preserve">cổ </w:t>
      </w:r>
      <w:r>
        <w:t xml:space="preserve">(tức </w:t>
      </w:r>
      <w:r>
        <w:t xml:space="preserve">3,33 </w:t>
      </w:r>
      <w:r>
        <w:t xml:space="preserve">mét). </w:t>
      </w:r>
      <w:r>
        <w:rPr>
          <w:i/>
        </w:rPr>
        <w:t xml:space="preserve">Thành </w:t>
      </w:r>
      <w:r>
        <w:t xml:space="preserve">dài </w:t>
      </w:r>
      <w:r>
        <w:rPr>
          <w:i/>
        </w:rPr>
        <w:t xml:space="preserve">nghìn </w:t>
      </w:r>
      <w:r>
        <w:rPr>
          <w:i/>
        </w:rPr>
        <w:t xml:space="preserve">trượng. </w:t>
      </w:r>
      <w:r>
        <w:rPr>
          <w:i/>
        </w:rPr>
        <w:t xml:space="preserve">Cao </w:t>
      </w:r>
      <w:r>
        <w:rPr>
          <w:i/>
        </w:rPr>
        <w:t xml:space="preserve">muôn </w:t>
      </w:r>
      <w:r>
        <w:t xml:space="preserve">trượng </w:t>
      </w:r>
      <w:r>
        <w:t xml:space="preserve">(rất </w:t>
      </w:r>
      <w:r>
        <w:t xml:space="preserve">cao). </w:t>
      </w:r>
      <w:r>
        <w:rPr>
          <w:b/>
        </w:rPr>
        <w:t xml:space="preserve">2 </w:t>
      </w:r>
      <w:r>
        <w:t xml:space="preserve">(danh từ). </w:t>
      </w:r>
      <w:r>
        <w:t xml:space="preserve">Đon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bốn </w:t>
      </w:r>
      <w:r>
        <w:t xml:space="preserve">thước </w:t>
      </w:r>
      <w:r>
        <w:t xml:space="preserve">mộc </w:t>
      </w:r>
      <w:r>
        <w:t xml:space="preserve">(tức </w:t>
      </w:r>
      <w:r>
        <w:t xml:space="preserve">là </w:t>
      </w:r>
      <w:r>
        <w:t xml:space="preserve">bằng </w:t>
      </w:r>
      <w:r>
        <w:t xml:space="preserve">1,70 </w:t>
      </w:r>
      <w:r>
        <w:t xml:space="preserve">mét). </w:t>
      </w:r>
      <w:r>
        <w:br/>
      </w:r>
      <w:r>
        <w:rPr>
          <w:b/>
        </w:rPr>
        <w:t xml:space="preserve">trượng;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trọng </w:t>
      </w:r>
      <w:r>
        <w:t xml:space="preserve">(nghĩa </w:t>
      </w:r>
      <w:r>
        <w:t xml:space="preserve">I). </w:t>
      </w:r>
      <w:r>
        <w:br/>
      </w:r>
      <w:r>
        <w:rPr>
          <w:b/>
        </w:rPr>
        <w:t xml:space="preserve">trượng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có </w:t>
      </w:r>
      <w:r>
        <w:t xml:space="preserve">khí </w:t>
      </w:r>
      <w:r>
        <w:t xml:space="preserve">phách,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kiến. </w:t>
      </w:r>
      <w:r>
        <w:t xml:space="preserve">Đấng </w:t>
      </w:r>
      <w:r>
        <w:rPr>
          <w:i/>
        </w:rPr>
        <w:t xml:space="preserve">trượng </w:t>
      </w:r>
      <w:r>
        <w:t xml:space="preserve">phu. </w:t>
      </w:r>
      <w:r>
        <w:rPr>
          <w:b/>
        </w:rPr>
        <w:t xml:space="preserve">2 </w:t>
      </w:r>
      <w:r>
        <w:t xml:space="preserve">(cũ; </w:t>
      </w:r>
      <w:r>
        <w:t xml:space="preserve">vch.; </w:t>
      </w:r>
      <w:r>
        <w:t xml:space="preserve">ít dùng). </w:t>
      </w:r>
      <w:r>
        <w:t xml:space="preserve">Từ </w:t>
      </w:r>
      <w:r>
        <w:t xml:space="preserve">người </w:t>
      </w:r>
      <w:r>
        <w:t xml:space="preserve">vợ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chồng. </w:t>
      </w:r>
      <w:r>
        <w:br/>
      </w:r>
      <w:r>
        <w:rPr>
          <w:b/>
        </w:rPr>
        <w:t xml:space="preserve">trượt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Di </w:t>
      </w:r>
      <w:r>
        <w:t xml:space="preserve">chuyển </w:t>
      </w:r>
      <w:r>
        <w:t xml:space="preserve">liên </w:t>
      </w:r>
      <w:r>
        <w:t xml:space="preserve">tục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trơn </w:t>
      </w:r>
      <w:r>
        <w:t xml:space="preserve">hoặc </w:t>
      </w:r>
      <w:r>
        <w:t xml:space="preserve">dọc </w:t>
      </w:r>
      <w:r>
        <w:t xml:space="preserve">theo </w:t>
      </w:r>
      <w:r>
        <w:t xml:space="preserve">vật </w:t>
      </w:r>
      <w:r>
        <w:t xml:space="preserve">gì,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tình </w:t>
      </w:r>
      <w:r>
        <w:t xml:space="preserve">hay </w:t>
      </w:r>
      <w:r>
        <w:t xml:space="preserve">cố </w:t>
      </w:r>
      <w:r>
        <w:t xml:space="preserve">ý, </w:t>
      </w:r>
      <w:r>
        <w:t xml:space="preserve">theo </w:t>
      </w:r>
      <w:r>
        <w:t xml:space="preserve">đà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bởi </w:t>
      </w:r>
      <w:r>
        <w:t xml:space="preserve">một </w:t>
      </w:r>
      <w:r>
        <w:t xml:space="preserve">chuyển </w:t>
      </w:r>
      <w:r>
        <w:t xml:space="preserve">động </w:t>
      </w:r>
      <w:r>
        <w:t xml:space="preserve">mạnh </w:t>
      </w:r>
      <w:r>
        <w:t xml:space="preserve">đột </w:t>
      </w:r>
      <w:r>
        <w:t xml:space="preserve">ngột </w:t>
      </w:r>
      <w:r>
        <w:t xml:space="preserve">ban </w:t>
      </w:r>
      <w:r>
        <w:t xml:space="preserve">đầu. </w:t>
      </w:r>
      <w:r>
        <w:t xml:space="preserve">Đường </w:t>
      </w:r>
      <w:r>
        <w:t xml:space="preserve">trơn </w:t>
      </w:r>
      <w:r>
        <w:t xml:space="preserve">như </w:t>
      </w:r>
      <w:r>
        <w:rPr>
          <w:i/>
        </w:rPr>
        <w:t xml:space="preserve">mỡ, </w:t>
      </w:r>
      <w:r>
        <w:rPr>
          <w:i/>
        </w:rPr>
        <w:t xml:space="preserve">cứ </w:t>
      </w:r>
      <w:r>
        <w:t xml:space="preserve">trượt </w:t>
      </w:r>
      <w:r>
        <w:t xml:space="preserve">chân </w:t>
      </w:r>
      <w:r>
        <w:t xml:space="preserve">là </w:t>
      </w:r>
      <w:r>
        <w:t xml:space="preserve">ngã. </w:t>
      </w:r>
      <w:r>
        <w:t xml:space="preserve">Trượt </w:t>
      </w:r>
      <w:r>
        <w:rPr>
          <w:i/>
        </w:rPr>
        <w:t xml:space="preserve">nhanh </w:t>
      </w:r>
      <w:r>
        <w:t xml:space="preserve">xuống </w:t>
      </w:r>
      <w:r>
        <w:t xml:space="preserve">dốc. </w:t>
      </w:r>
      <w:r>
        <w:rPr>
          <w:i/>
        </w:rPr>
        <w:t xml:space="preserve">Trượt </w:t>
      </w:r>
      <w:r>
        <w:rPr>
          <w:i/>
        </w:rPr>
        <w:t xml:space="preserve">băng*. </w:t>
      </w:r>
      <w:r>
        <w:t xml:space="preserve">Trượt </w:t>
      </w:r>
      <w:r>
        <w:t xml:space="preserve">dài </w:t>
      </w:r>
      <w:r>
        <w:t xml:space="preserve">trên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tội </w:t>
      </w:r>
      <w:r>
        <w:t xml:space="preserve">lỗi </w:t>
      </w:r>
      <w:r>
        <w:t xml:space="preserve">(bóng (nghĩa bóng)). </w:t>
      </w:r>
      <w: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Không </w:t>
      </w:r>
      <w:r>
        <w:t xml:space="preserve">trúng </w:t>
      </w:r>
      <w:r>
        <w:t xml:space="preserve">vào </w:t>
      </w:r>
      <w:r>
        <w:t xml:space="preserve">chỗ </w:t>
      </w:r>
      <w:r>
        <w:t xml:space="preserve">nhằm </w:t>
      </w:r>
      <w:r>
        <w:t xml:space="preserve">tới. </w:t>
      </w:r>
      <w:r>
        <w:rPr>
          <w:i/>
        </w:rPr>
        <w:t xml:space="preserve">Bắn </w:t>
      </w:r>
      <w:r>
        <w:rPr>
          <w:i/>
        </w:rPr>
        <w:t xml:space="preserve">trượt </w:t>
      </w:r>
      <w:r>
        <w:rPr>
          <w:i/>
        </w:rPr>
        <w:t xml:space="preserve">đích. </w:t>
      </w:r>
      <w:r>
        <w:t xml:space="preserve">Con </w:t>
      </w:r>
      <w:r>
        <w:t xml:space="preserve">hổ </w:t>
      </w:r>
      <w:r>
        <w:t xml:space="preserve">uô </w:t>
      </w:r>
      <w:r>
        <w:t xml:space="preserve">trượt </w:t>
      </w:r>
      <w:r>
        <w:t xml:space="preserve">mồi. </w:t>
      </w:r>
      <w:r>
        <w:t xml:space="preserve">Trượt </w:t>
      </w:r>
      <w:r>
        <w:t xml:space="preserve">mết </w:t>
      </w:r>
      <w:r>
        <w:rPr>
          <w:i/>
        </w:rPr>
        <w:t xml:space="preserve">rồi.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(Thi </w:t>
      </w:r>
      <w:r>
        <w:t xml:space="preserve">cử) </w:t>
      </w:r>
      <w:r>
        <w:t xml:space="preserve">hỏng, </w:t>
      </w:r>
      <w:r>
        <w:t xml:space="preserve">không </w:t>
      </w:r>
      <w:r>
        <w:t xml:space="preserve">đỗ. </w:t>
      </w:r>
      <w:r>
        <w:rPr>
          <w:i/>
        </w:rPr>
        <w:t xml:space="preserve">Thi </w:t>
      </w:r>
      <w:r>
        <w:t xml:space="preserve">trượt. </w:t>
      </w:r>
      <w:r>
        <w:rPr>
          <w:i/>
        </w:rPr>
        <w:t xml:space="preserve">Bị </w:t>
      </w:r>
      <w:r>
        <w:rPr>
          <w:i/>
        </w:rPr>
        <w:t xml:space="preserve">đánh </w:t>
      </w:r>
      <w:r>
        <w:t xml:space="preserve">trượt. </w:t>
      </w:r>
      <w:r>
        <w:br/>
      </w:r>
      <w:r>
        <w:rPr>
          <w:b/>
        </w:rPr>
        <w:t xml:space="preserve">trượt </w:t>
      </w:r>
      <w:r>
        <w:rPr>
          <w:b/>
        </w:rPr>
        <w:t xml:space="preserve">băng </w:t>
      </w:r>
      <w:r>
        <w:rPr>
          <w:i/>
        </w:rPr>
        <w:t xml:space="preserve">động từ </w:t>
      </w:r>
      <w:r>
        <w:t xml:space="preserve">Trượt </w:t>
      </w:r>
      <w:r>
        <w:t xml:space="preserve">trên </w:t>
      </w:r>
      <w:r>
        <w:t xml:space="preserve">băng </w:t>
      </w:r>
      <w:r>
        <w:t xml:space="preserve">bằng </w:t>
      </w:r>
      <w:r>
        <w:t xml:space="preserve">một </w:t>
      </w:r>
      <w:r>
        <w:rPr>
          <w:i/>
        </w:rPr>
        <w:t xml:space="preserve">loại </w:t>
      </w:r>
      <w:r>
        <w:t xml:space="preserve">giày </w:t>
      </w:r>
      <w:r>
        <w:t xml:space="preserve">riêng </w:t>
      </w:r>
      <w:r>
        <w:t xml:space="preserve">(một </w:t>
      </w:r>
      <w:r>
        <w:t xml:space="preserve">môn </w:t>
      </w:r>
      <w:r>
        <w:t xml:space="preserve">thể </w:t>
      </w:r>
      <w:r>
        <w:t xml:space="preserve">thao). </w:t>
      </w:r>
      <w:r>
        <w:br/>
      </w:r>
      <w:r>
        <w:rPr>
          <w:b/>
        </w:rPr>
        <w:t xml:space="preserve">trượt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Hiện </w:t>
      </w:r>
      <w:r>
        <w:t xml:space="preserve">tượng </w:t>
      </w:r>
      <w:r>
        <w:t xml:space="preserve">đồng </w:t>
      </w:r>
      <w:r>
        <w:t xml:space="preserve">tiền </w:t>
      </w:r>
      <w:r>
        <w:t xml:space="preserve">bị </w:t>
      </w:r>
      <w:r>
        <w:t xml:space="preserve">mất </w:t>
      </w:r>
      <w:r>
        <w:t xml:space="preserve">giá </w:t>
      </w:r>
      <w:r>
        <w:t xml:space="preserve">do </w:t>
      </w:r>
      <w:r>
        <w:t xml:space="preserve">lạm </w:t>
      </w:r>
      <w:r>
        <w:t xml:space="preserve">phát. </w:t>
      </w:r>
      <w:r>
        <w:t xml:space="preserve">Vì </w:t>
      </w:r>
      <w:r>
        <w:t xml:space="preserve">trượt </w:t>
      </w:r>
      <w:r>
        <w:t xml:space="preserve">giá </w:t>
      </w:r>
      <w:r>
        <w:t xml:space="preserve">nên </w:t>
      </w:r>
      <w:r>
        <w:t xml:space="preserve">tiền </w:t>
      </w:r>
      <w:r>
        <w:t xml:space="preserve">lương </w:t>
      </w:r>
      <w:r>
        <w:t xml:space="preserve">thực </w:t>
      </w:r>
      <w:r>
        <w:t xml:space="preserve">tế </w:t>
      </w:r>
      <w:r>
        <w:t xml:space="preserve">giảm. </w:t>
      </w:r>
      <w:r>
        <w:rPr>
          <w:b/>
        </w:rPr>
        <w:t xml:space="preserve">2 </w:t>
      </w:r>
      <w:r>
        <w:t xml:space="preserve">Tỉ </w:t>
      </w:r>
      <w:r>
        <w:t xml:space="preserve">lệ </w:t>
      </w:r>
      <w:r>
        <w:t xml:space="preserve">lạm </w:t>
      </w:r>
      <w:r>
        <w:t xml:space="preserve">phát </w:t>
      </w:r>
      <w:r>
        <w:t xml:space="preserve">(tăng </w:t>
      </w:r>
      <w:r>
        <w:t xml:space="preserve">giá)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trượt </w:t>
      </w:r>
      <w:r>
        <w:rPr>
          <w:b/>
        </w:rPr>
        <w:t xml:space="preserve">tuyết </w:t>
      </w:r>
      <w:r>
        <w:rPr>
          <w:i/>
        </w:rPr>
        <w:t xml:space="preserve">động từ </w:t>
      </w:r>
      <w:r>
        <w:t xml:space="preserve">Trượt </w:t>
      </w:r>
      <w:r>
        <w:t xml:space="preserve">trên </w:t>
      </w:r>
      <w:r>
        <w:t xml:space="preserve">tuyết </w:t>
      </w:r>
      <w:r>
        <w:t xml:space="preserve">bằng </w:t>
      </w:r>
      <w:r>
        <w:t xml:space="preserve">hai </w:t>
      </w:r>
      <w:r>
        <w:t xml:space="preserve">thanh </w:t>
      </w:r>
      <w:r>
        <w:t xml:space="preserve">gỗ </w:t>
      </w:r>
      <w:r>
        <w:t xml:space="preserve">và </w:t>
      </w:r>
      <w:r>
        <w:t xml:space="preserve">hai </w:t>
      </w:r>
      <w:r>
        <w:t xml:space="preserve">cây </w:t>
      </w:r>
      <w:r>
        <w:t xml:space="preserve">gậy </w:t>
      </w:r>
      <w:r>
        <w:t xml:space="preserve">chống </w:t>
      </w:r>
      <w:r>
        <w:t xml:space="preserve">(một </w:t>
      </w:r>
      <w:r>
        <w:t xml:space="preserve">môn </w:t>
      </w:r>
      <w:r>
        <w:t xml:space="preserve">thể </w:t>
      </w:r>
      <w:r>
        <w:t xml:space="preserve">thao). </w:t>
      </w:r>
      <w:r>
        <w:br/>
      </w:r>
      <w:r>
        <w:rPr>
          <w:b/>
        </w:rPr>
        <w:t xml:space="preserve">trừu </w:t>
      </w:r>
      <w:r>
        <w:rPr>
          <w:b/>
        </w:rPr>
        <w:t xml:space="preserve">tượng </w:t>
      </w:r>
      <w:r>
        <w:rPr>
          <w:i/>
        </w:rPr>
        <w:t xml:space="preserve">tính từ </w:t>
      </w:r>
      <w:r>
        <w:t xml:space="preserve">1. </w:t>
      </w:r>
      <w:r>
        <w:t xml:space="preserve">(Thuộc </w:t>
      </w:r>
      <w:r>
        <w:t xml:space="preserve">tính, </w:t>
      </w:r>
      <w:r>
        <w:t xml:space="preserve">quan </w:t>
      </w:r>
      <w:r>
        <w:t xml:space="preserve">hệ) </w:t>
      </w:r>
      <w:r>
        <w:t xml:space="preserve">được </w:t>
      </w:r>
      <w:r>
        <w:t xml:space="preserve">tách </w:t>
      </w:r>
      <w:r>
        <w:t xml:space="preserve">ra, </w:t>
      </w:r>
      <w:r>
        <w:t xml:space="preserve">trong </w:t>
      </w:r>
      <w:r>
        <w:t xml:space="preserve">tư </w:t>
      </w:r>
      <w:r>
        <w:t xml:space="preserve">duy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khỏi </w:t>
      </w:r>
      <w:r>
        <w:t xml:space="preserve">các </w:t>
      </w:r>
      <w:r>
        <w:t xml:space="preserve">thuộc </w:t>
      </w:r>
      <w:r>
        <w:t xml:space="preserve">tính,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khác </w:t>
      </w:r>
      <w:r>
        <w:t xml:space="preserve">của </w:t>
      </w:r>
      <w:r>
        <w:t xml:space="preserve">sự </w:t>
      </w:r>
      <w:r>
        <w:t xml:space="preserve">vật; </w:t>
      </w:r>
      <w:r>
        <w:t xml:space="preserve">trái </w:t>
      </w:r>
      <w:r>
        <w:t xml:space="preserve">với </w:t>
      </w:r>
      <w:r>
        <w:t xml:space="preserve">cụ </w:t>
      </w:r>
      <w:r>
        <w:t xml:space="preserve">thể. </w:t>
      </w:r>
      <w:r>
        <w:t xml:space="preserve">"Màu </w:t>
      </w:r>
      <w:r>
        <w:rPr>
          <w:i/>
        </w:rPr>
        <w:t xml:space="preserve">trắng”, </w:t>
      </w:r>
      <w:r>
        <w:t xml:space="preserve">"hình </w:t>
      </w:r>
      <w:r>
        <w:t xml:space="preserve">tròn”, </w:t>
      </w:r>
      <w:r>
        <w:t xml:space="preserve">"số", </w:t>
      </w:r>
      <w:r>
        <w:rPr>
          <w:i/>
        </w:rPr>
        <w:t xml:space="preserve">"ượng”, </w:t>
      </w:r>
      <w:r>
        <w:t xml:space="preserve">"nhân </w:t>
      </w:r>
      <w:r>
        <w:rPr>
          <w:i/>
        </w:rPr>
        <w:t xml:space="preserve">quá" </w:t>
      </w:r>
      <w:r>
        <w:rPr>
          <w:i/>
        </w:rPr>
        <w:t xml:space="preserve">đều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khái </w:t>
      </w:r>
      <w:r>
        <w:t xml:space="preserve">niệm </w:t>
      </w:r>
      <w:r>
        <w:t xml:space="preserve">trừu </w:t>
      </w:r>
      <w:r>
        <w:t xml:space="preserve">tượng. </w:t>
      </w:r>
      <w:r>
        <w:rPr>
          <w:b/>
        </w:rPr>
        <w:t xml:space="preserve">2 </w:t>
      </w:r>
      <w:r>
        <w:t xml:space="preserve">Khó </w:t>
      </w:r>
      <w:r>
        <w:t xml:space="preserve">hiểu, </w:t>
      </w:r>
      <w:r>
        <w:t xml:space="preserve">khó </w:t>
      </w:r>
      <w:r>
        <w:t xml:space="preserve">hình </w:t>
      </w:r>
      <w:r>
        <w:t xml:space="preserve">dung </w:t>
      </w:r>
      <w:r>
        <w:t xml:space="preserve">vì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cụ </w:t>
      </w:r>
      <w:r>
        <w:t xml:space="preserve">thể </w:t>
      </w:r>
      <w:r>
        <w:t xml:space="preserve">cả.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chân </w:t>
      </w:r>
      <w:r>
        <w:t xml:space="preserve">lí </w:t>
      </w:r>
      <w:r>
        <w:t xml:space="preserve">trừu </w:t>
      </w:r>
      <w:r>
        <w:rPr>
          <w:i/>
        </w:rPr>
        <w:t xml:space="preserve">tượng, </w:t>
      </w:r>
      <w:r>
        <w:rPr>
          <w:i/>
        </w:rPr>
        <w:t xml:space="preserve">chân </w:t>
      </w:r>
      <w:r>
        <w:t xml:space="preserve">lí </w:t>
      </w:r>
      <w:r>
        <w:t xml:space="preserve">bao </w:t>
      </w:r>
      <w:r>
        <w:t xml:space="preserve">giờ </w:t>
      </w:r>
      <w:r>
        <w:t xml:space="preserve">cũng </w:t>
      </w:r>
      <w:r>
        <w:t xml:space="preserve">cụ </w:t>
      </w:r>
      <w:r>
        <w:t xml:space="preserve">thể.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