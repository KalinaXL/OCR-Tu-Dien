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thiêu </w:t>
      </w:r>
      <w:r>
        <w:rPr>
          <w:b/>
        </w:rPr>
        <w:t xml:space="preserve">đốt </w:t>
      </w:r>
      <w:r>
        <w:rPr>
          <w:i/>
        </w:rPr>
        <w:t xml:space="preserve">động từ </w:t>
      </w:r>
      <w:r>
        <w:t xml:space="preserve">Thiêu </w:t>
      </w:r>
      <w:r>
        <w:t xml:space="preserve">cháy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Nắng </w:t>
      </w:r>
      <w:r>
        <w:t xml:space="preserve">như </w:t>
      </w:r>
      <w:r>
        <w:t xml:space="preserve">thiêu </w:t>
      </w:r>
      <w:r>
        <w:rPr>
          <w:i/>
        </w:rPr>
        <w:t xml:space="preserve">như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thiêu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Đốt </w:t>
      </w:r>
      <w:r>
        <w:t xml:space="preserve">cháy </w:t>
      </w:r>
      <w:r>
        <w:t xml:space="preserve">thành </w:t>
      </w:r>
      <w:r>
        <w:t xml:space="preserve">tro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đồ </w:t>
      </w:r>
      <w:r>
        <w:t xml:space="preserve">vàng </w:t>
      </w:r>
      <w:r>
        <w:t xml:space="preserve">mã </w:t>
      </w:r>
      <w:r>
        <w:t xml:space="preserve">hoặc </w:t>
      </w:r>
      <w:r>
        <w:t xml:space="preserve">thi </w:t>
      </w:r>
      <w:r>
        <w:t xml:space="preserve">hài </w:t>
      </w:r>
      <w:r>
        <w:t xml:space="preserve">người </w:t>
      </w:r>
      <w:r>
        <w:t xml:space="preserve">chết). </w:t>
      </w:r>
      <w:r>
        <w:t xml:space="preserve">Tục </w:t>
      </w:r>
      <w:r>
        <w:t xml:space="preserve">thiêu </w:t>
      </w:r>
      <w:r>
        <w:rPr>
          <w:i/>
        </w:rPr>
        <w:t xml:space="preserve">hoá </w:t>
      </w:r>
      <w:r>
        <w:rPr>
          <w:i/>
        </w:rPr>
        <w:t xml:space="preserve">thi </w:t>
      </w:r>
      <w:r>
        <w:t xml:space="preserve">hài. </w:t>
      </w:r>
      <w:r>
        <w:br/>
      </w:r>
      <w:r>
        <w:rPr>
          <w:b/>
        </w:rPr>
        <w:t xml:space="preserve">thiêu </w:t>
      </w:r>
      <w:r>
        <w:rPr>
          <w:b/>
        </w:rPr>
        <w:t xml:space="preserve">huỷ </w:t>
      </w:r>
      <w:r>
        <w:rPr>
          <w:i/>
        </w:rPr>
        <w:t xml:space="preserve">động từ </w:t>
      </w:r>
      <w:r>
        <w:t xml:space="preserve">Đốt </w:t>
      </w:r>
      <w:r>
        <w:t xml:space="preserve">cháy,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Thiêu </w:t>
      </w:r>
      <w:r>
        <w:t xml:space="preserve">huý </w:t>
      </w:r>
      <w:r>
        <w:t xml:space="preserve">giấy </w:t>
      </w:r>
      <w:r>
        <w:t xml:space="preserve">tờ. </w:t>
      </w:r>
      <w:r>
        <w:t xml:space="preserve">Nhà </w:t>
      </w:r>
      <w:r>
        <w:t xml:space="preserve">cửa </w:t>
      </w:r>
      <w:r>
        <w:rPr>
          <w:i/>
        </w:rPr>
        <w:t xml:space="preserve">bị </w:t>
      </w:r>
      <w:r>
        <w:rPr>
          <w:i/>
        </w:rPr>
        <w:t xml:space="preserve">đám </w:t>
      </w:r>
      <w:r>
        <w:rPr>
          <w:i/>
        </w:rPr>
        <w:t xml:space="preserve">cháy </w:t>
      </w:r>
      <w:r>
        <w:rPr>
          <w:i/>
        </w:rPr>
        <w:t xml:space="preserve">thiêu </w:t>
      </w:r>
      <w:r>
        <w:t xml:space="preserve">huỷ. </w:t>
      </w:r>
      <w:r>
        <w:br/>
      </w:r>
      <w:r>
        <w:rPr>
          <w:b/>
        </w:rPr>
        <w:t xml:space="preserve">thiêu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loài </w:t>
      </w:r>
      <w:r>
        <w:t xml:space="preserve">bọ </w:t>
      </w:r>
      <w:r>
        <w:t xml:space="preserve">cánh </w:t>
      </w:r>
      <w:r>
        <w:t xml:space="preserve">nửa </w:t>
      </w:r>
      <w:r>
        <w:t xml:space="preserve">và </w:t>
      </w:r>
      <w:r>
        <w:t xml:space="preserve">cánh </w:t>
      </w:r>
      <w:r>
        <w:t xml:space="preserve">giống </w:t>
      </w:r>
      <w:r>
        <w:t xml:space="preserve">nhỏ, </w:t>
      </w:r>
      <w:r>
        <w:t xml:space="preserve">ban </w:t>
      </w:r>
      <w:r>
        <w:t xml:space="preserve">đêm </w:t>
      </w:r>
      <w:r>
        <w:t xml:space="preserve">thường </w:t>
      </w:r>
      <w:r>
        <w:t xml:space="preserve">bay </w:t>
      </w:r>
      <w:r>
        <w:t xml:space="preserve">vào </w:t>
      </w:r>
      <w:r>
        <w:t xml:space="preserve">đèn. </w:t>
      </w:r>
      <w:r>
        <w:t xml:space="preserve">L4o </w:t>
      </w:r>
      <w:r>
        <w:t xml:space="preserve">vào </w:t>
      </w:r>
      <w:r>
        <w:rPr>
          <w:i/>
        </w:rPr>
        <w:t xml:space="preserve">chỗ </w:t>
      </w:r>
      <w:r>
        <w:t xml:space="preserve">chết </w:t>
      </w:r>
      <w:r>
        <w:t xml:space="preserve">như </w:t>
      </w:r>
      <w:r>
        <w:t xml:space="preserve">những </w:t>
      </w:r>
      <w:r>
        <w:t xml:space="preserve">con </w:t>
      </w:r>
      <w:r>
        <w:t xml:space="preserve">thiêu </w:t>
      </w:r>
      <w:r>
        <w:t xml:space="preserve">thân. </w:t>
      </w:r>
      <w:r>
        <w:rPr>
          <w:b/>
        </w:rPr>
        <w:t xml:space="preserve">2 </w:t>
      </w:r>
      <w:r>
        <w:t xml:space="preserve">(ít dùng).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phù </w:t>
      </w:r>
      <w:r>
        <w:t xml:space="preserve">du. </w:t>
      </w:r>
      <w:r>
        <w:br/>
      </w:r>
      <w:r>
        <w:rPr>
          <w:b/>
        </w:rPr>
        <w:t xml:space="preserve">thiểu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Ánh </w:t>
      </w:r>
      <w:r>
        <w:t xml:space="preserve">sáng </w:t>
      </w:r>
      <w:r>
        <w:t xml:space="preserve">đẹp,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ngày </w:t>
      </w:r>
      <w:r>
        <w:t xml:space="preserve">mùa </w:t>
      </w:r>
      <w:r>
        <w:t xml:space="preserve">xuân. </w:t>
      </w:r>
      <w:r>
        <w:t xml:space="preserve">Chín </w:t>
      </w:r>
      <w:r>
        <w:t xml:space="preserve">chục </w:t>
      </w:r>
      <w:r>
        <w:rPr>
          <w:i/>
        </w:rPr>
        <w:t xml:space="preserve">thiều </w:t>
      </w:r>
      <w:r>
        <w:rPr>
          <w:i/>
        </w:rPr>
        <w:t xml:space="preserve">quang </w:t>
      </w:r>
      <w:r>
        <w:t xml:space="preserve">(ba </w:t>
      </w:r>
      <w:r>
        <w:t xml:space="preserve">tháng </w:t>
      </w:r>
      <w:r>
        <w:t xml:space="preserve">mùa </w:t>
      </w:r>
      <w:r>
        <w:t xml:space="preserve">xuân). </w:t>
      </w:r>
      <w:r>
        <w:br/>
      </w:r>
      <w:r>
        <w:rPr>
          <w:b/>
        </w:rPr>
        <w:t xml:space="preserve">thiểu </w:t>
      </w:r>
      <w:r>
        <w:rPr>
          <w:b/>
        </w:rPr>
        <w:t xml:space="preserve">não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Buồn </w:t>
      </w:r>
      <w:r>
        <w:t xml:space="preserve">rầu, </w:t>
      </w:r>
      <w:r>
        <w:t xml:space="preserve">đau </w:t>
      </w:r>
      <w:r>
        <w:t xml:space="preserve">khổ. </w:t>
      </w:r>
      <w:r>
        <w:rPr>
          <w:b/>
        </w:rPr>
        <w:t xml:space="preserve">2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khổ </w:t>
      </w:r>
      <w:r>
        <w:t xml:space="preserve">sở, </w:t>
      </w:r>
      <w:r>
        <w:t xml:space="preserve">trông </w:t>
      </w:r>
      <w:r>
        <w:t xml:space="preserve">đáng </w:t>
      </w:r>
      <w:r>
        <w:t xml:space="preserve">thương. </w:t>
      </w:r>
      <w:r>
        <w:rPr>
          <w:i/>
        </w:rPr>
        <w:t xml:space="preserve">Trông </w:t>
      </w:r>
      <w:r>
        <w:t xml:space="preserve">ủ </w:t>
      </w:r>
      <w:r>
        <w:rPr>
          <w:i/>
        </w:rPr>
        <w:t xml:space="preserve">rũ, </w:t>
      </w:r>
      <w:r>
        <w:t xml:space="preserve">thiểu </w:t>
      </w:r>
      <w:r>
        <w:rPr>
          <w:i/>
        </w:rPr>
        <w:t xml:space="preserve">não. </w:t>
      </w:r>
      <w:r>
        <w:t xml:space="preserve">Về </w:t>
      </w:r>
      <w:r>
        <w:t xml:space="preserve">mặt </w:t>
      </w:r>
      <w:r>
        <w:rPr>
          <w:i/>
        </w:rPr>
        <w:t xml:space="preserve">thiểu </w:t>
      </w:r>
      <w:r>
        <w:rPr>
          <w:i/>
        </w:rPr>
        <w:t xml:space="preserve">não. </w:t>
      </w:r>
      <w:r>
        <w:br/>
      </w:r>
      <w:r>
        <w:rPr>
          <w:b/>
        </w:rPr>
        <w:t xml:space="preserve">thiểu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không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đầy </w:t>
      </w:r>
      <w:r>
        <w:t xml:space="preserve">đủ </w:t>
      </w:r>
      <w:r>
        <w:t xml:space="preserve">chức </w:t>
      </w:r>
      <w:r>
        <w:t xml:space="preserve">năng. </w:t>
      </w:r>
      <w:r>
        <w:rPr>
          <w:i/>
        </w:rPr>
        <w:t xml:space="preserve">Có </w:t>
      </w:r>
      <w:r>
        <w:t xml:space="preserve">triệu </w:t>
      </w:r>
      <w:r>
        <w:t xml:space="preserve">chứng </w:t>
      </w:r>
      <w:r>
        <w:t xml:space="preserve">thiểu </w:t>
      </w:r>
      <w:r>
        <w:rPr>
          <w:i/>
        </w:rPr>
        <w:t xml:space="preserve">năng </w:t>
      </w:r>
      <w:r>
        <w:rPr>
          <w:i/>
        </w:rPr>
        <w:t xml:space="preserve">thận. </w:t>
      </w:r>
      <w:r>
        <w:br/>
      </w:r>
      <w:r>
        <w:rPr>
          <w:b/>
        </w:rPr>
        <w:t xml:space="preserve">thiểu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Phần </w:t>
      </w:r>
      <w:r>
        <w:t xml:space="preserve">nhỏ, </w:t>
      </w:r>
      <w:r>
        <w:t xml:space="preserve">số </w:t>
      </w:r>
      <w:r>
        <w:t xml:space="preserve">ít </w:t>
      </w:r>
      <w:r>
        <w:t xml:space="preserve">trong </w:t>
      </w:r>
      <w:r>
        <w:t xml:space="preserve">một </w:t>
      </w:r>
      <w:r>
        <w:rPr>
          <w:i/>
        </w:rPr>
        <w:t xml:space="preserve">tập </w:t>
      </w:r>
      <w:r>
        <w:t xml:space="preserve">hợp, </w:t>
      </w:r>
      <w:r>
        <w:t xml:space="preserve">thường </w:t>
      </w:r>
      <w:r>
        <w:t xml:space="preserve">là </w:t>
      </w:r>
      <w:r>
        <w:t xml:space="preserve">tập </w:t>
      </w:r>
      <w:r>
        <w:t xml:space="preserve">hợp </w:t>
      </w:r>
      <w:r>
        <w:t xml:space="preserve">người.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rPr>
          <w:i/>
        </w:rPr>
        <w:t xml:space="preserve">kiến, </w:t>
      </w:r>
      <w:r>
        <w:rPr>
          <w:i/>
        </w:rPr>
        <w:t xml:space="preserve">một </w:t>
      </w:r>
      <w:r>
        <w:rPr>
          <w:i/>
        </w:rPr>
        <w:t xml:space="preserve">thiểu </w:t>
      </w:r>
      <w:r>
        <w:t xml:space="preserve">số </w:t>
      </w:r>
      <w:r>
        <w:t xml:space="preserve">địa </w:t>
      </w:r>
      <w:r>
        <w:t xml:space="preserve">chủ </w:t>
      </w:r>
      <w:r>
        <w:t xml:space="preserve">nắm </w:t>
      </w:r>
      <w:r>
        <w:t xml:space="preserve">trong </w:t>
      </w:r>
      <w:r>
        <w:t xml:space="preserve">tay </w:t>
      </w:r>
      <w:r>
        <w:rPr>
          <w:i/>
        </w:rPr>
        <w:t xml:space="preserve">phần </w:t>
      </w:r>
      <w:r>
        <w:rPr>
          <w:i/>
        </w:rPr>
        <w:t xml:space="preserve">lớn </w:t>
      </w:r>
      <w:r>
        <w:rPr>
          <w:i/>
        </w:rPr>
        <w:t xml:space="preserve">ruộng </w:t>
      </w:r>
      <w:r>
        <w:rPr>
          <w:i/>
        </w:rPr>
        <w:t xml:space="preserve">đất. </w:t>
      </w:r>
      <w:r>
        <w:rPr>
          <w:i/>
        </w:rPr>
        <w:t xml:space="preserve">Dân </w:t>
      </w:r>
      <w:r>
        <w:t xml:space="preserve">tộc </w:t>
      </w:r>
      <w:r>
        <w:t xml:space="preserve">thiểu </w:t>
      </w:r>
      <w:r>
        <w:rPr>
          <w:i/>
        </w:rPr>
        <w:t xml:space="preserve">sốt. </w:t>
      </w:r>
      <w:r>
        <w:rPr>
          <w:b/>
        </w:rPr>
        <w:t xml:space="preserve">2 </w:t>
      </w:r>
      <w:r>
        <w:t xml:space="preserve">Số </w:t>
      </w:r>
      <w:r>
        <w:t xml:space="preserve">lượng </w:t>
      </w:r>
      <w:r>
        <w:t xml:space="preserve">phiếu </w:t>
      </w:r>
      <w:r>
        <w:t xml:space="preserve">bầu </w:t>
      </w:r>
      <w:r>
        <w:t xml:space="preserve">cử </w:t>
      </w:r>
      <w:r>
        <w:t xml:space="preserve">hoặc </w:t>
      </w:r>
      <w:r>
        <w:t xml:space="preserve">biểu </w:t>
      </w:r>
      <w:r>
        <w:t xml:space="preserve">quyết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 </w:t>
      </w:r>
      <w:r>
        <w:t xml:space="preserve">chỉ </w:t>
      </w:r>
      <w:r>
        <w:t xml:space="preserve">đạt </w:t>
      </w:r>
      <w:r>
        <w:t xml:space="preserve">dưới </w:t>
      </w:r>
      <w:r>
        <w:t xml:space="preserve">một </w:t>
      </w:r>
      <w:r>
        <w:t xml:space="preserve">nửa </w:t>
      </w:r>
      <w:r>
        <w:t xml:space="preserve">tổng </w:t>
      </w:r>
      <w:r>
        <w:t xml:space="preserve">số </w:t>
      </w:r>
      <w:r>
        <w:t xml:space="preserve">phiếu;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đã </w:t>
      </w:r>
      <w:r>
        <w:t xml:space="preserve">bỏ </w:t>
      </w:r>
      <w:r>
        <w:t xml:space="preserve">những </w:t>
      </w:r>
      <w:r>
        <w:t xml:space="preserve">phiếu </w:t>
      </w:r>
      <w:r>
        <w:t xml:space="preserve">ấy,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đa </w:t>
      </w:r>
      <w:r>
        <w:t xml:space="preserve">số. </w:t>
      </w:r>
      <w:r>
        <w:t xml:space="preserve">Chỉ </w:t>
      </w:r>
      <w:r>
        <w:t xml:space="preserve">một </w:t>
      </w:r>
      <w:r>
        <w:rPr>
          <w:i/>
        </w:rPr>
        <w:t xml:space="preserve">thiểu </w:t>
      </w:r>
      <w:r>
        <w:t xml:space="preserve">số </w:t>
      </w:r>
      <w:r>
        <w:rPr>
          <w:i/>
        </w:rPr>
        <w:t xml:space="preserve">tán </w:t>
      </w:r>
      <w:r>
        <w:rPr>
          <w:i/>
        </w:rPr>
        <w:t xml:space="preserve">thành. </w:t>
      </w:r>
      <w:r>
        <w:t xml:space="preserve">Khi </w:t>
      </w:r>
      <w:r>
        <w:t xml:space="preserve">biểu </w:t>
      </w:r>
      <w:r>
        <w:t xml:space="preserve">quyết, </w:t>
      </w:r>
      <w:r>
        <w:t xml:space="preserve">bị </w:t>
      </w:r>
      <w:r>
        <w:t xml:space="preserve">thiểu </w:t>
      </w:r>
      <w:r>
        <w:t xml:space="preserve">số. </w:t>
      </w:r>
      <w:r>
        <w:rPr>
          <w:b/>
        </w:rPr>
        <w:t xml:space="preserve">3 </w:t>
      </w:r>
      <w:r>
        <w:t xml:space="preserve">(khẩu ngữ).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(nói </w:t>
      </w:r>
      <w:r>
        <w:t xml:space="preserve">tắt). </w:t>
      </w:r>
      <w:r>
        <w:t xml:space="preserve">Đồng </w:t>
      </w:r>
      <w:r>
        <w:t xml:space="preserve">bào </w:t>
      </w:r>
      <w:r>
        <w:t xml:space="preserve">thiểu </w:t>
      </w:r>
      <w:r>
        <w:t xml:space="preserve">số. </w:t>
      </w:r>
      <w:r>
        <w:br/>
      </w:r>
      <w:r>
        <w:rPr>
          <w:b/>
        </w:rPr>
        <w:t xml:space="preserve">thiếu </w:t>
      </w:r>
      <w:r>
        <w:rPr>
          <w:i/>
        </w:rPr>
        <w:t xml:space="preserve">tính từ </w:t>
      </w:r>
      <w:r>
        <w:t xml:space="preserve">(nay </w:t>
      </w:r>
      <w:r>
        <w:t xml:space="preserve">động từ). </w:t>
      </w:r>
      <w:r>
        <w:t xml:space="preserve">Có </w:t>
      </w:r>
      <w:r>
        <w:t xml:space="preserve">hoặc </w:t>
      </w:r>
      <w:r>
        <w:t xml:space="preserve">chỉ </w:t>
      </w:r>
      <w:r>
        <w:t xml:space="preserve">đạt </w:t>
      </w:r>
      <w:r>
        <w:t xml:space="preserve">số </w:t>
      </w:r>
      <w:r>
        <w:t xml:space="preserve">lượng </w:t>
      </w:r>
      <w:r>
        <w:t xml:space="preserve">hay </w:t>
      </w:r>
      <w:r>
        <w:t xml:space="preserve">mức </w:t>
      </w:r>
      <w:r>
        <w:t xml:space="preserve">độ </w:t>
      </w:r>
      <w:r>
        <w:t xml:space="preserve">dưới </w:t>
      </w:r>
      <w:r>
        <w:t xml:space="preserve">mức </w:t>
      </w:r>
      <w:r>
        <w:t xml:space="preserve">cần </w:t>
      </w:r>
      <w:r>
        <w:t xml:space="preserve">thiết, </w:t>
      </w:r>
      <w:r>
        <w:t xml:space="preserve">dưới </w:t>
      </w:r>
      <w:r>
        <w:t xml:space="preserve">mức </w:t>
      </w:r>
      <w:r>
        <w:t xml:space="preserve">yêu </w:t>
      </w:r>
      <w:r>
        <w:t xml:space="preserve">cầu. </w:t>
      </w:r>
      <w:r>
        <w:rPr>
          <w:i/>
        </w:rPr>
        <w:t xml:space="preserve">Trả </w:t>
      </w:r>
      <w:r>
        <w:rPr>
          <w:i/>
        </w:rPr>
        <w:t xml:space="preserve">thiếu </w:t>
      </w:r>
      <w:r>
        <w:rPr>
          <w:i/>
        </w:rPr>
        <w:t xml:space="preserve">một </w:t>
      </w:r>
      <w:r>
        <w:t xml:space="preserve">nghìn </w:t>
      </w:r>
      <w:r>
        <w:rPr>
          <w:i/>
        </w:rPr>
        <w:t xml:space="preserve">đồng. </w:t>
      </w:r>
      <w:r>
        <w:t xml:space="preserve">Cân </w:t>
      </w:r>
      <w:r>
        <w:rPr>
          <w:i/>
        </w:rPr>
        <w:t xml:space="preserve">đo </w:t>
      </w:r>
      <w:r>
        <w:t xml:space="preserve">thiếu </w:t>
      </w:r>
      <w:r>
        <w:t xml:space="preserve">chính </w:t>
      </w:r>
      <w:r>
        <w:rPr>
          <w:i/>
        </w:rPr>
        <w:t xml:space="preserve">xác. </w:t>
      </w:r>
      <w:r>
        <w:t xml:space="preserve">Nói </w:t>
      </w:r>
      <w:r>
        <w:t xml:space="preserve">năng </w:t>
      </w:r>
      <w:r>
        <w:t xml:space="preserve">thiếu </w:t>
      </w:r>
      <w:r>
        <w:t xml:space="preserve">suy </w:t>
      </w:r>
      <w:r>
        <w:t xml:space="preserve">nghĩ. </w:t>
      </w:r>
      <w:r>
        <w:t xml:space="preserve">Trẻ </w:t>
      </w:r>
      <w:r>
        <w:t xml:space="preserve">sinh </w:t>
      </w:r>
      <w:r>
        <w:t xml:space="preserve">thiếu </w:t>
      </w:r>
      <w:r>
        <w:t xml:space="preserve">tháng. </w:t>
      </w:r>
      <w:r>
        <w:t xml:space="preserve">Tháng </w:t>
      </w:r>
      <w:r>
        <w:t xml:space="preserve">thiếu*.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điều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hết </w:t>
      </w:r>
      <w:r>
        <w:t xml:space="preserve">mức </w:t>
      </w:r>
      <w:r>
        <w:t xml:space="preserve">rồi, </w:t>
      </w:r>
      <w:r>
        <w:t xml:space="preserve">như </w:t>
      </w:r>
      <w:r>
        <w:t xml:space="preserve">chỉ </w:t>
      </w:r>
      <w:r>
        <w:t xml:space="preserve">còn </w:t>
      </w:r>
      <w:r>
        <w:t xml:space="preserve">thiếu </w:t>
      </w:r>
      <w:r>
        <w:t xml:space="preserve">có </w:t>
      </w:r>
      <w:r>
        <w:t xml:space="preserve">điều </w:t>
      </w:r>
      <w:r>
        <w:t xml:space="preserve">thật </w:t>
      </w:r>
      <w:r>
        <w:t xml:space="preserve">ra </w:t>
      </w:r>
      <w:r>
        <w:t xml:space="preserve">là </w:t>
      </w:r>
      <w:r>
        <w:t xml:space="preserve">quá </w:t>
      </w:r>
      <w:r>
        <w:t xml:space="preserve">đáng </w:t>
      </w:r>
      <w:r>
        <w:t xml:space="preserve">lắm,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được, </w:t>
      </w:r>
      <w:r>
        <w:t xml:space="preserve">nêu </w:t>
      </w:r>
      <w:r>
        <w:t xml:space="preserve">ra </w:t>
      </w:r>
      <w:r>
        <w:t xml:space="preserve">để </w:t>
      </w:r>
      <w:r>
        <w:t xml:space="preserve">nhấn </w:t>
      </w:r>
      <w:r>
        <w:t xml:space="preserve">mạnh. </w:t>
      </w:r>
      <w:r>
        <w:t xml:space="preserve">Năn </w:t>
      </w:r>
      <w:r>
        <w:t xml:space="preserve">nỉ </w:t>
      </w:r>
      <w:r>
        <w:t xml:space="preserve">thiếu </w:t>
      </w:r>
      <w:r>
        <w:rPr>
          <w:i/>
        </w:rPr>
        <w:t xml:space="preserve">điều </w:t>
      </w:r>
      <w:r>
        <w:t xml:space="preserve">lạy </w:t>
      </w:r>
      <w:r>
        <w:t xml:space="preserve">nó </w:t>
      </w:r>
      <w:r>
        <w:t xml:space="preserve">mà </w:t>
      </w:r>
      <w:r>
        <w:rPr>
          <w:i/>
        </w:rPr>
        <w:t xml:space="preserve">nó </w:t>
      </w:r>
      <w:r>
        <w:t xml:space="preserve">cũng </w:t>
      </w:r>
      <w:r>
        <w:rPr>
          <w:i/>
        </w:rPr>
        <w:t xml:space="preserve">chẳng </w:t>
      </w:r>
      <w:r>
        <w:t xml:space="preserve">chịu. </w:t>
      </w:r>
      <w:r>
        <w:rPr>
          <w:i/>
        </w:rPr>
        <w:t xml:space="preserve">Tôi </w:t>
      </w:r>
      <w:r>
        <w:t xml:space="preserve">thiếu </w:t>
      </w:r>
      <w:r>
        <w:rPr>
          <w:i/>
        </w:rPr>
        <w:t xml:space="preserve">điều </w:t>
      </w:r>
      <w:r>
        <w:t xml:space="preserve">phải </w:t>
      </w:r>
      <w:r>
        <w:rPr>
          <w:i/>
        </w:rPr>
        <w:t xml:space="preserve">khóc </w:t>
      </w:r>
      <w:r>
        <w:rPr>
          <w:i/>
        </w:rPr>
        <w:t xml:space="preserve">với </w:t>
      </w:r>
      <w:r>
        <w:t xml:space="preserve">nó.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đói </w:t>
      </w:r>
      <w:r>
        <w:rPr>
          <w:i/>
        </w:rPr>
        <w:t xml:space="preserve">động từ </w:t>
      </w:r>
      <w:r>
        <w:t xml:space="preserve">Thiếu </w:t>
      </w:r>
      <w:r>
        <w:t xml:space="preserve">lương </w:t>
      </w:r>
      <w:r>
        <w:t xml:space="preserve">thực </w:t>
      </w:r>
      <w:r>
        <w:t xml:space="preserve">cho </w:t>
      </w:r>
      <w:r>
        <w:t xml:space="preserve">nhu </w:t>
      </w:r>
      <w:r>
        <w:t xml:space="preserve">cầu </w:t>
      </w:r>
      <w:r>
        <w:t xml:space="preserve">tối </w:t>
      </w:r>
      <w:r>
        <w:t xml:space="preserve">thiểu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Nạn </w:t>
      </w:r>
      <w:r>
        <w:t xml:space="preserve">thiếu </w:t>
      </w:r>
      <w:r>
        <w:t xml:space="preserve">đói </w:t>
      </w:r>
      <w:r>
        <w:t xml:space="preserve">giáp </w:t>
      </w:r>
      <w:r>
        <w:rPr>
          <w:i/>
        </w:rPr>
        <w:t xml:space="preserve">hạt.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gì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nhiều, </w:t>
      </w:r>
      <w:r>
        <w:t xml:space="preserve">cần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có. </w:t>
      </w:r>
      <w:r>
        <w:t xml:space="preserve">Thiếu </w:t>
      </w:r>
      <w:r>
        <w:t xml:space="preserve">gì </w:t>
      </w:r>
      <w:r>
        <w:t xml:space="preserve">uiệc </w:t>
      </w:r>
      <w:r>
        <w:rPr>
          <w:i/>
        </w:rPr>
        <w:t xml:space="preserve">còn </w:t>
      </w:r>
      <w:r>
        <w:rPr>
          <w:i/>
        </w:rPr>
        <w:t xml:space="preserve">phải </w:t>
      </w:r>
      <w:r>
        <w:rPr>
          <w:i/>
        </w:rPr>
        <w:t xml:space="preserve">làm. </w:t>
      </w:r>
      <w:r>
        <w:t xml:space="preserve">Hàng </w:t>
      </w:r>
      <w:r>
        <w:t xml:space="preserve">hoá </w:t>
      </w:r>
      <w:r>
        <w:t xml:space="preserve">đây </w:t>
      </w:r>
      <w:r>
        <w:rPr>
          <w:i/>
        </w:rPr>
        <w:t xml:space="preserve">ra, </w:t>
      </w:r>
      <w:r>
        <w:t xml:space="preserve">thiếu </w:t>
      </w:r>
      <w:r>
        <w:t xml:space="preserve">gì!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hụt </w:t>
      </w:r>
      <w:r>
        <w:rPr>
          <w:i/>
        </w:rPr>
        <w:t xml:space="preserve">tính từ </w:t>
      </w:r>
      <w:r>
        <w:t xml:space="preserve">Bị </w:t>
      </w:r>
      <w:r>
        <w:t xml:space="preserve">thiếu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phần, </w:t>
      </w:r>
      <w:r>
        <w:t xml:space="preserve">không </w:t>
      </w:r>
      <w:r>
        <w:t xml:space="preserve">đủ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Chỉ </w:t>
      </w:r>
      <w:r>
        <w:rPr>
          <w:i/>
        </w:rPr>
        <w:t xml:space="preserve">tiêu </w:t>
      </w:r>
      <w:r>
        <w:t xml:space="preserve">thiếu </w:t>
      </w:r>
      <w:r>
        <w:t xml:space="preserve">hụt. </w:t>
      </w:r>
      <w:r>
        <w:t xml:space="preserve">Quân </w:t>
      </w:r>
      <w:r>
        <w:t xml:space="preserve">số </w:t>
      </w:r>
      <w:r>
        <w:rPr>
          <w:i/>
        </w:rPr>
        <w:t xml:space="preserve">bị </w:t>
      </w:r>
      <w:r>
        <w:t xml:space="preserve">thiếu </w:t>
      </w:r>
      <w:r>
        <w:t xml:space="preserve">hụt. </w:t>
      </w:r>
      <w:r>
        <w:t xml:space="preserve">Bổ </w:t>
      </w:r>
      <w:r>
        <w:t xml:space="preserve">sung </w:t>
      </w:r>
      <w:r>
        <w:t xml:space="preserve">những </w:t>
      </w:r>
      <w:r>
        <w:t xml:space="preserve">chỗ </w:t>
      </w:r>
      <w:r>
        <w:t xml:space="preserve">thiếu </w:t>
      </w:r>
      <w:r>
        <w:t xml:space="preserve">hụt </w:t>
      </w:r>
      <w:r>
        <w:t xml:space="preserve">của </w:t>
      </w:r>
      <w:r>
        <w:t xml:space="preserve">ngân </w:t>
      </w:r>
      <w:r>
        <w:t xml:space="preserve">sách.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Trẻ </w:t>
      </w:r>
      <w:r>
        <w:t xml:space="preserve">em </w:t>
      </w:r>
      <w:r>
        <w:t xml:space="preserve">thuộc </w:t>
      </w:r>
      <w:r>
        <w:t xml:space="preserve">các </w:t>
      </w:r>
      <w:r>
        <w:t xml:space="preserve">lứa </w:t>
      </w:r>
      <w:r>
        <w:t xml:space="preserve">tuổi </w:t>
      </w:r>
      <w:r>
        <w:t xml:space="preserve">thiếu </w:t>
      </w:r>
      <w:r>
        <w:t xml:space="preserve">niên, </w:t>
      </w:r>
      <w:r>
        <w:t xml:space="preserve">nhi </w:t>
      </w:r>
      <w:r>
        <w:t xml:space="preserve">đồng. </w:t>
      </w:r>
      <w:r>
        <w:t xml:space="preserve">Giáo </w:t>
      </w:r>
      <w:r>
        <w:rPr>
          <w:i/>
        </w:rPr>
        <w:t xml:space="preserve">dục </w:t>
      </w:r>
      <w:r>
        <w:t xml:space="preserve">thiếu </w:t>
      </w:r>
      <w:r>
        <w:t xml:space="preserve">nhỉ. </w:t>
      </w:r>
      <w:r>
        <w:rPr>
          <w:i/>
        </w:rPr>
        <w:t xml:space="preserve">Câu </w:t>
      </w:r>
      <w:r>
        <w:t xml:space="preserve">lạc </w:t>
      </w:r>
      <w:r>
        <w:rPr>
          <w:i/>
        </w:rPr>
        <w:t xml:space="preserve">bộ </w:t>
      </w:r>
      <w:r>
        <w:t xml:space="preserve">thiếu </w:t>
      </w:r>
      <w:r>
        <w:t xml:space="preserve">nhỉ.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Trẻ </w:t>
      </w:r>
      <w:r>
        <w:t xml:space="preserve">em </w:t>
      </w:r>
      <w:r>
        <w:t xml:space="preserve">thuộc </w:t>
      </w:r>
      <w:r>
        <w:t xml:space="preserve">lứa </w:t>
      </w:r>
      <w:r>
        <w:t xml:space="preserve">tuổi </w:t>
      </w:r>
      <w:r>
        <w:t xml:space="preserve">từ </w:t>
      </w:r>
      <w:r>
        <w:t xml:space="preserve">mười </w:t>
      </w:r>
      <w:r>
        <w:rPr>
          <w:i/>
        </w:rPr>
        <w:t xml:space="preserve">- </w:t>
      </w:r>
      <w:r>
        <w:t xml:space="preserve">mười </w:t>
      </w:r>
      <w:r>
        <w:t xml:space="preserve">một </w:t>
      </w:r>
      <w:r>
        <w:t xml:space="preserve">đến </w:t>
      </w:r>
      <w:r>
        <w:t xml:space="preserve">mười </w:t>
      </w:r>
      <w:r>
        <w:t xml:space="preserve">bốn </w:t>
      </w:r>
      <w:r>
        <w:t xml:space="preserve">- </w:t>
      </w:r>
      <w:r>
        <w:t xml:space="preserve">mười </w:t>
      </w:r>
      <w:r>
        <w:t xml:space="preserve">lăm. </w:t>
      </w:r>
      <w:r>
        <w:rPr>
          <w:i/>
        </w:rPr>
        <w:t xml:space="preserve">Giáo </w:t>
      </w:r>
      <w:r>
        <w:t xml:space="preserve">dục </w:t>
      </w:r>
      <w:r>
        <w:t xml:space="preserve">thiếu </w:t>
      </w:r>
      <w:r>
        <w:t xml:space="preserve">niên, </w:t>
      </w:r>
      <w:r>
        <w:rPr>
          <w:i/>
        </w:rPr>
        <w:t xml:space="preserve">nhỉ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còn </w:t>
      </w:r>
      <w:r>
        <w:t xml:space="preserve">rất </w:t>
      </w:r>
      <w:r>
        <w:t xml:space="preserve">trẻ, </w:t>
      </w:r>
      <w:r>
        <w:t xml:space="preserve">ở </w:t>
      </w:r>
      <w:r>
        <w:t xml:space="preserve">vào </w:t>
      </w:r>
      <w:r>
        <w:t xml:space="preserve">tuổi </w:t>
      </w:r>
      <w:r>
        <w:t xml:space="preserve">đậy </w:t>
      </w:r>
      <w:r>
        <w:t xml:space="preserve">thì.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có </w:t>
      </w:r>
      <w:r>
        <w:t xml:space="preserve">chồng, </w:t>
      </w:r>
      <w:r>
        <w:t xml:space="preserve">thiếu </w:t>
      </w:r>
      <w:r>
        <w:t xml:space="preserve">sinh </w:t>
      </w:r>
      <w:r>
        <w:t xml:space="preserve">quân </w:t>
      </w:r>
      <w:r>
        <w:t xml:space="preserve">danh từ </w:t>
      </w:r>
      <w:r>
        <w:t xml:space="preserve">Thiếu </w:t>
      </w:r>
      <w:r>
        <w:t xml:space="preserve">niên </w:t>
      </w:r>
      <w:r>
        <w:t xml:space="preserve">học </w:t>
      </w:r>
      <w:r>
        <w:t xml:space="preserve">ở </w:t>
      </w:r>
      <w:r>
        <w:t xml:space="preserve">trường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để </w:t>
      </w:r>
      <w:r>
        <w:t xml:space="preserve">được </w:t>
      </w:r>
      <w:r>
        <w:t xml:space="preserve">đào </w:t>
      </w:r>
      <w:r>
        <w:t xml:space="preserve">tạo </w:t>
      </w:r>
      <w:r>
        <w:t xml:space="preserve">thành </w:t>
      </w:r>
      <w:r>
        <w:t xml:space="preserve">quân </w:t>
      </w:r>
      <w:r>
        <w:t xml:space="preserve">nhân </w:t>
      </w:r>
      <w:r>
        <w:t xml:space="preserve">phục </w:t>
      </w:r>
      <w:r>
        <w:t xml:space="preserve">vụ </w:t>
      </w:r>
      <w:r>
        <w:t xml:space="preserve">lâu </w:t>
      </w:r>
      <w:r>
        <w:t xml:space="preserve">dài </w:t>
      </w:r>
      <w:r>
        <w:t xml:space="preserve">trong </w:t>
      </w:r>
      <w:r>
        <w:t xml:space="preserve">quân </w:t>
      </w:r>
      <w:r>
        <w:t xml:space="preserve">đội. </w:t>
      </w:r>
      <w:r>
        <w:t xml:space="preserve">Trường </w:t>
      </w:r>
      <w:r>
        <w:t xml:space="preserve">thiếu </w:t>
      </w:r>
      <w:r>
        <w:t xml:space="preserve">sinh </w:t>
      </w:r>
      <w:r>
        <w:t xml:space="preserve">quân.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sót </w:t>
      </w:r>
      <w:r>
        <w:rPr>
          <w:i/>
        </w:rPr>
        <w:t xml:space="preserve">danh từ </w:t>
      </w:r>
      <w:r>
        <w:t xml:space="preserve">Điều </w:t>
      </w:r>
      <w:r>
        <w:t xml:space="preserve">còn </w:t>
      </w:r>
      <w:r>
        <w:t xml:space="preserve">thiếu, </w:t>
      </w:r>
      <w:r>
        <w:t xml:space="preserve">còn </w:t>
      </w:r>
      <w:r>
        <w:t xml:space="preserve">sai </w:t>
      </w:r>
      <w:r>
        <w:t xml:space="preserve">sót. </w:t>
      </w:r>
      <w:r>
        <w:t xml:space="preserve">Những </w:t>
      </w:r>
      <w:r>
        <w:t xml:space="preserve">thiếu </w:t>
      </w:r>
      <w:r>
        <w:t xml:space="preserve">sót </w:t>
      </w:r>
      <w:r>
        <w:t xml:space="preserve">trong </w:t>
      </w:r>
      <w:r>
        <w:t xml:space="preserve">bản </w:t>
      </w:r>
      <w:r>
        <w:rPr>
          <w:i/>
        </w:rPr>
        <w:t xml:space="preserve">báo </w:t>
      </w:r>
      <w:r>
        <w:t xml:space="preserve">cáo. </w:t>
      </w:r>
      <w:r>
        <w:t xml:space="preserve">Thấy </w:t>
      </w:r>
      <w:r>
        <w:t xml:space="preserve">được </w:t>
      </w:r>
      <w:r>
        <w:rPr>
          <w:i/>
        </w:rPr>
        <w:t xml:space="preserve">thiếu </w:t>
      </w:r>
      <w:r>
        <w:t xml:space="preserve">sót </w:t>
      </w:r>
      <w:r>
        <w:rPr>
          <w:i/>
        </w:rPr>
        <w:t xml:space="preserve">của </w:t>
      </w:r>
      <w:r>
        <w:rPr>
          <w:i/>
        </w:rPr>
        <w:t xml:space="preserve">bản </w:t>
      </w:r>
      <w:r>
        <w:rPr>
          <w:i/>
        </w:rPr>
        <w:t xml:space="preserve">thân. </w:t>
      </w:r>
      <w:r>
        <w:rPr>
          <w:i/>
        </w:rPr>
        <w:t xml:space="preserve">Bổ </w:t>
      </w:r>
      <w:r>
        <w:t xml:space="preserve">khuyết </w:t>
      </w:r>
      <w:r>
        <w:rPr>
          <w:i/>
        </w:rPr>
        <w:t xml:space="preserve">kịp </w:t>
      </w:r>
      <w:r>
        <w:rPr>
          <w:i/>
        </w:rPr>
        <w:t xml:space="preserve">thời </w:t>
      </w:r>
      <w:r>
        <w:rPr>
          <w:i/>
        </w:rPr>
        <w:t xml:space="preserve">những </w:t>
      </w:r>
      <w:r>
        <w:t xml:space="preserve">thiếu </w:t>
      </w:r>
      <w:r>
        <w:t xml:space="preserve">sót.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thấp </w:t>
      </w:r>
      <w:r>
        <w:t xml:space="preserve">nhất </w:t>
      </w:r>
      <w:r>
        <w:t xml:space="preserve">của </w:t>
      </w:r>
      <w:r>
        <w:t xml:space="preserve">cấp </w:t>
      </w:r>
      <w:r>
        <w:t xml:space="preserve">tá, </w:t>
      </w:r>
      <w:r>
        <w:t xml:space="preserve">dưới </w:t>
      </w:r>
      <w:r>
        <w:t xml:space="preserve">trung </w:t>
      </w:r>
      <w:r>
        <w:t xml:space="preserve">tá.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thốn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Có </w:t>
      </w:r>
      <w:r>
        <w:t xml:space="preserve">quá </w:t>
      </w:r>
      <w:r>
        <w:t xml:space="preserve">ít </w:t>
      </w:r>
      <w:r>
        <w:t xml:space="preserve">so </w:t>
      </w:r>
      <w:r>
        <w:t xml:space="preserve">với </w:t>
      </w:r>
      <w:r>
        <w:t xml:space="preserve">nhu </w:t>
      </w:r>
      <w:r>
        <w:t xml:space="preserve">cầu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rPr>
          <w:i/>
        </w:rPr>
        <w:t xml:space="preserve">uống </w:t>
      </w:r>
      <w:r>
        <w:t xml:space="preserve">thiếu </w:t>
      </w:r>
      <w:r>
        <w:t xml:space="preserve">thốn. </w:t>
      </w:r>
      <w:r>
        <w:t xml:space="preserve">Thiếu </w:t>
      </w:r>
      <w:r>
        <w:t xml:space="preserve">thốn </w:t>
      </w:r>
      <w:r>
        <w:t xml:space="preserve">uề </w:t>
      </w:r>
      <w:r>
        <w:t xml:space="preserve">mặt </w:t>
      </w:r>
      <w:r>
        <w:t xml:space="preserve">tình </w:t>
      </w:r>
      <w:r>
        <w:t xml:space="preserve">cảm. </w:t>
      </w:r>
      <w:r>
        <w:t xml:space="preserve">Cơ </w:t>
      </w:r>
      <w:r>
        <w:t xml:space="preserve">sở </w:t>
      </w:r>
      <w:r>
        <w:rPr>
          <w:i/>
        </w:rPr>
        <w:t xml:space="preserve">uật </w:t>
      </w:r>
      <w:r>
        <w:t xml:space="preserve">chất </w:t>
      </w:r>
      <w:r>
        <w:t xml:space="preserve">còn </w:t>
      </w:r>
      <w:r>
        <w:t xml:space="preserve">thiếu </w:t>
      </w:r>
      <w:r>
        <w:rPr>
          <w:i/>
        </w:rPr>
        <w:t xml:space="preserve">thốn.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thời </w:t>
      </w:r>
      <w:r>
        <w:rPr>
          <w:i/>
        </w:rPr>
        <w:t xml:space="preserve">danh từ </w:t>
      </w:r>
      <w:r>
        <w:t xml:space="preserve">Thời </w:t>
      </w:r>
      <w:r>
        <w:t xml:space="preserve">kì </w:t>
      </w:r>
      <w:r>
        <w:t xml:space="preserve">còn </w:t>
      </w:r>
      <w:r>
        <w:t xml:space="preserve">ở </w:t>
      </w:r>
      <w:r>
        <w:t xml:space="preserve">tuổi </w:t>
      </w:r>
      <w:r>
        <w:t xml:space="preserve">thiếu </w:t>
      </w:r>
      <w:r>
        <w:t xml:space="preserve">niên. </w:t>
      </w:r>
      <w:r>
        <w:rPr>
          <w:i/>
        </w:rPr>
        <w:t xml:space="preserve">Thuở </w:t>
      </w:r>
      <w:r>
        <w:rPr>
          <w:i/>
        </w:rPr>
        <w:t xml:space="preserve">thiếu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thấp </w:t>
      </w:r>
      <w:r>
        <w:t xml:space="preserve">nhất </w:t>
      </w:r>
      <w:r>
        <w:t xml:space="preserve">của </w:t>
      </w:r>
      <w:r>
        <w:t xml:space="preserve">cấp </w:t>
      </w:r>
      <w:r>
        <w:rPr>
          <w:i/>
        </w:rPr>
        <w:t xml:space="preserve">tướng, </w:t>
      </w:r>
      <w:r>
        <w:rPr>
          <w:i/>
        </w:rPr>
        <w:t xml:space="preserve">dưới </w:t>
      </w:r>
      <w:r>
        <w:t xml:space="preserve">trung </w:t>
      </w:r>
      <w:r>
        <w:t xml:space="preserve">tướng.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thấp </w:t>
      </w:r>
      <w:r>
        <w:t xml:space="preserve">nhất </w:t>
      </w:r>
      <w:r>
        <w:t xml:space="preserve">của </w:t>
      </w:r>
      <w:r>
        <w:t xml:space="preserve">cấp </w:t>
      </w:r>
      <w:r>
        <w:t xml:space="preserve">uý, </w:t>
      </w:r>
      <w:r>
        <w:t xml:space="preserve">dưới </w:t>
      </w:r>
      <w:r>
        <w:t xml:space="preserve">trung </w:t>
      </w:r>
      <w:r>
        <w:t xml:space="preserve">uý. </w:t>
      </w:r>
      <w:r>
        <w:br/>
      </w:r>
      <w:r>
        <w:rPr>
          <w:b/>
        </w:rPr>
        <w:t xml:space="preserve">thiếu </w:t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t xml:space="preserve">Thiếu, </w:t>
      </w:r>
      <w:r>
        <w:t xml:space="preserve">không </w:t>
      </w:r>
      <w:r>
        <w:t xml:space="preserve">có </w:t>
      </w:r>
      <w:r>
        <w:t xml:space="preserve">cái </w:t>
      </w:r>
      <w:r>
        <w:t xml:space="preserve">vốn </w:t>
      </w:r>
      <w:r>
        <w:t xml:space="preserve">là </w:t>
      </w:r>
      <w:r>
        <w:t xml:space="preserve">cần </w:t>
      </w:r>
      <w:r>
        <w:t xml:space="preserve">thiết. </w:t>
      </w:r>
      <w:r>
        <w:rPr>
          <w:i/>
        </w:rPr>
        <w:t xml:space="preserve">Thiếu </w:t>
      </w:r>
      <w:r>
        <w:t xml:space="preserve">uắng </w:t>
      </w:r>
      <w:r>
        <w:t xml:space="preserve">những </w:t>
      </w:r>
      <w:r>
        <w:t xml:space="preserve">tác </w:t>
      </w:r>
      <w:r>
        <w:t xml:space="preserve">gia </w:t>
      </w:r>
      <w:r>
        <w:t xml:space="preserve">tên </w:t>
      </w:r>
      <w:r>
        <w:rPr>
          <w:i/>
        </w:rPr>
        <w:t xml:space="preserve">tuổi </w:t>
      </w:r>
      <w:r>
        <w:t xml:space="preserve">trên </w:t>
      </w:r>
      <w:r>
        <w:t xml:space="preserve">uăn </w:t>
      </w:r>
      <w:r>
        <w:rPr>
          <w:i/>
        </w:rPr>
        <w:t xml:space="preserve">đàn. </w:t>
      </w:r>
      <w:r>
        <w:t xml:space="preserve">Sống </w:t>
      </w:r>
      <w:r>
        <w:t xml:space="preserve">trong </w:t>
      </w:r>
      <w:r>
        <w:t xml:space="preserve">cảnh </w:t>
      </w:r>
      <w:r>
        <w:t xml:space="preserve">thiếu </w:t>
      </w:r>
      <w:r>
        <w:t xml:space="preserve">pắng </w:t>
      </w:r>
      <w:r>
        <w:t xml:space="preserve">tình </w:t>
      </w:r>
      <w:r>
        <w:rPr>
          <w:i/>
        </w:rPr>
        <w:t xml:space="preserve">thương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mẹ. </w:t>
      </w:r>
      <w:r>
        <w:br w:type="page"/>
      </w:r>
      <w:r>
        <w:rPr>
          <w:b/>
        </w:rPr>
        <w:t xml:space="preserve">thím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Vợ </w:t>
      </w:r>
      <w:r>
        <w:t xml:space="preserve">của </w:t>
      </w:r>
      <w:r>
        <w:t xml:space="preserve">chú </w:t>
      </w:r>
      <w:r>
        <w:t xml:space="preserve">(có </w:t>
      </w:r>
      <w:r>
        <w:t xml:space="preserve">thế </w:t>
      </w:r>
      <w:r>
        <w:t xml:space="preserve">dùng </w:t>
      </w:r>
      <w:r>
        <w:t xml:space="preserve">để </w:t>
      </w:r>
      <w:r>
        <w:t xml:space="preserve">xung </w:t>
      </w:r>
      <w:r>
        <w:t xml:space="preserve">gọi). </w:t>
      </w:r>
      <w:r>
        <w:t xml:space="preserve">Hai </w:t>
      </w:r>
      <w:r>
        <w:t xml:space="preserve">thím </w:t>
      </w:r>
      <w:r>
        <w:t xml:space="preserve">cháu. </w:t>
      </w:r>
      <w:r>
        <w:t xml:space="preserve">Mời </w:t>
      </w:r>
      <w:r>
        <w:t xml:space="preserve">thím </w:t>
      </w:r>
      <w:r>
        <w:rPr>
          <w:i/>
        </w:rPr>
        <w:t xml:space="preserve">uào </w:t>
      </w:r>
      <w:r>
        <w:rPr>
          <w:i/>
        </w:rPr>
        <w:t xml:space="preserve">chơi. </w:t>
      </w:r>
      <w:r>
        <w:rPr>
          <w:b/>
        </w:rPr>
        <w:t xml:space="preserve">2 </w:t>
      </w:r>
      <w:r>
        <w:t xml:space="preserve">(phương ngữ). </w:t>
      </w:r>
      <w:r>
        <w:t xml:space="preserve">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(và </w:t>
      </w:r>
      <w:r>
        <w:t xml:space="preserve">vợ)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em </w:t>
      </w:r>
      <w:r>
        <w:t xml:space="preserve">dâu </w:t>
      </w:r>
      <w:r>
        <w:t xml:space="preserve">hoặc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có </w:t>
      </w:r>
      <w:r>
        <w:t xml:space="preserve">chồng </w:t>
      </w:r>
      <w:r>
        <w:t xml:space="preserve">và </w:t>
      </w:r>
      <w:r>
        <w:t xml:space="preserve">coi </w:t>
      </w:r>
      <w:r>
        <w:t xml:space="preserve">như </w:t>
      </w:r>
      <w:r>
        <w:t xml:space="preserve">em </w:t>
      </w:r>
      <w:r>
        <w:t xml:space="preserve">dâu </w:t>
      </w:r>
      <w:r>
        <w:t xml:space="preserve">mình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mình). </w:t>
      </w:r>
      <w:r>
        <w:br/>
      </w:r>
      <w:r>
        <w:rPr>
          <w:b/>
        </w:rPr>
        <w:t xml:space="preserve">thin,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năm </w:t>
      </w:r>
      <w:r>
        <w:t xml:space="preserve">(lấy </w:t>
      </w:r>
      <w:r>
        <w:t xml:space="preserve">rồng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rPr>
          <w:i/>
        </w:rPr>
        <w:t xml:space="preserve">mười </w:t>
      </w:r>
      <w:r>
        <w:t xml:space="preserve">hai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t xml:space="preserve">thìn </w:t>
      </w:r>
      <w:r>
        <w:t xml:space="preserve">(từ </w:t>
      </w:r>
      <w:r>
        <w:rPr>
          <w:b/>
        </w:rPr>
        <w:t xml:space="preserve">7 </w:t>
      </w:r>
      <w:r>
        <w:t xml:space="preserve">đến </w:t>
      </w:r>
      <w:r>
        <w:rPr>
          <w:b/>
        </w:rPr>
        <w:t xml:space="preserve">9 </w:t>
      </w:r>
      <w:r>
        <w:t xml:space="preserve">giờ </w:t>
      </w:r>
      <w:r>
        <w:t xml:space="preserve">sáng). </w:t>
      </w:r>
      <w:r>
        <w:t xml:space="preserve">Năm </w:t>
      </w:r>
      <w:r>
        <w:t xml:space="preserve">Thìn </w:t>
      </w:r>
      <w:r>
        <w:t xml:space="preserve">(thí </w:t>
      </w:r>
      <w:r>
        <w:t xml:space="preserve">dụ, </w:t>
      </w:r>
      <w:r>
        <w:t xml:space="preserve">năm </w:t>
      </w:r>
      <w:r>
        <w:t xml:space="preserve">Mậu </w:t>
      </w:r>
      <w:r>
        <w:t xml:space="preserve">Thìn, </w:t>
      </w:r>
      <w:r>
        <w:t xml:space="preserve">nói </w:t>
      </w:r>
      <w:r>
        <w:t xml:space="preserve">tắt). </w:t>
      </w:r>
      <w:r>
        <w:t xml:space="preserve">Tuổi </w:t>
      </w:r>
      <w:r>
        <w:t xml:space="preserve">Thìn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Thìn). </w:t>
      </w:r>
      <w:r>
        <w:br/>
      </w:r>
      <w:r>
        <w:rPr>
          <w:b/>
        </w:rPr>
        <w:t xml:space="preserve">thìn; </w:t>
      </w:r>
      <w:r>
        <w:rPr>
          <w:i/>
        </w:rPr>
        <w:t xml:space="preserve">động từ </w:t>
      </w:r>
      <w:r>
        <w:t xml:space="preserve">(cũ). </w:t>
      </w:r>
      <w:r>
        <w:t xml:space="preserve">Giữ </w:t>
      </w:r>
      <w:r>
        <w:t xml:space="preserve">gìn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tính </w:t>
      </w:r>
      <w:r>
        <w:t xml:space="preserve">nết, </w:t>
      </w:r>
      <w:r>
        <w:t xml:space="preserve">lòng </w:t>
      </w:r>
      <w:r>
        <w:t xml:space="preserve">dạ).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không, </w:t>
      </w:r>
      <w:r>
        <w:rPr>
          <w:i/>
        </w:rPr>
        <w:t xml:space="preserve">danh từ </w:t>
      </w:r>
      <w:r>
        <w:t xml:space="preserve">(cũ). </w:t>
      </w:r>
      <w:r>
        <w:t xml:space="preserve">Không </w:t>
      </w:r>
      <w:r>
        <w:t xml:space="preserve">trung, </w:t>
      </w:r>
      <w:r>
        <w:t xml:space="preserve">nơi </w:t>
      </w:r>
      <w:r>
        <w:t xml:space="preserve">hoàn </w:t>
      </w:r>
      <w:r>
        <w:t xml:space="preserve">toàn </w:t>
      </w:r>
      <w:r>
        <w:t xml:space="preserve">vắng </w:t>
      </w:r>
      <w:r>
        <w:t xml:space="preserve">lặng. </w:t>
      </w:r>
      <w:r>
        <w:t xml:space="preserve">Tiếng </w:t>
      </w:r>
      <w:r>
        <w:t xml:space="preserve">chim </w:t>
      </w:r>
      <w:r>
        <w:t xml:space="preserve">ăn </w:t>
      </w:r>
      <w:r>
        <w:rPr>
          <w:i/>
        </w:rPr>
        <w:t xml:space="preserve">đêm </w:t>
      </w:r>
      <w:r>
        <w:t xml:space="preserve">vọng </w:t>
      </w:r>
      <w:r>
        <w:t xml:space="preserve">uào </w:t>
      </w:r>
      <w:r>
        <w:rPr>
          <w:i/>
        </w:rPr>
        <w:t xml:space="preserve">thỉnh </w:t>
      </w:r>
      <w:r>
        <w:t xml:space="preserve">không. </w:t>
      </w:r>
      <w:r>
        <w:br/>
      </w:r>
      <w:r>
        <w:rPr>
          <w:b/>
        </w:rPr>
        <w:t xml:space="preserve">thinh </w:t>
      </w:r>
      <w:r>
        <w:rPr>
          <w:b/>
        </w:rPr>
        <w:t xml:space="preserve">không; </w:t>
      </w:r>
      <w:r>
        <w:rPr>
          <w:i/>
        </w:rPr>
        <w:t xml:space="preserve">phụ từ </w:t>
      </w:r>
      <w:r>
        <w:t xml:space="preserve">(phương ngữ). </w:t>
      </w:r>
      <w:r>
        <w:t xml:space="preserve">Bỗng </w:t>
      </w:r>
      <w:r>
        <w:t xml:space="preserve">dưng </w:t>
      </w:r>
      <w:r>
        <w:t xml:space="preserve">(làm </w:t>
      </w:r>
      <w:r>
        <w:t xml:space="preserve">việc </w:t>
      </w:r>
      <w:r>
        <w:t xml:space="preserve">gì), </w:t>
      </w:r>
      <w:r>
        <w:rPr>
          <w:i/>
        </w:rPr>
        <w:t xml:space="preserve">không </w:t>
      </w:r>
      <w:r>
        <w:t xml:space="preserve">có </w:t>
      </w:r>
      <w:r>
        <w:t xml:space="preserve">lí </w:t>
      </w:r>
      <w:r>
        <w:t xml:space="preserve">do </w:t>
      </w:r>
      <w:r>
        <w:t xml:space="preserve">nào </w:t>
      </w:r>
      <w:r>
        <w:t xml:space="preserve">cả; </w:t>
      </w:r>
      <w:r>
        <w:t xml:space="preserve">khi </w:t>
      </w:r>
      <w:r>
        <w:t xml:space="preserve">không. </w:t>
      </w:r>
      <w:r>
        <w:t xml:space="preserve">Đang </w:t>
      </w:r>
      <w:r>
        <w:t xml:space="preserve">ngôi </w:t>
      </w:r>
      <w:r>
        <w:t xml:space="preserve">chơi, </w:t>
      </w:r>
      <w:r>
        <w:t xml:space="preserve">thỉnh </w:t>
      </w:r>
      <w:r>
        <w:t xml:space="preserve">không </w:t>
      </w:r>
      <w:r>
        <w:rPr>
          <w:i/>
        </w:rPr>
        <w:t xml:space="preserve">bỏ </w:t>
      </w:r>
      <w:r>
        <w:t xml:space="preserve">đi.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yên </w:t>
      </w:r>
      <w:r>
        <w:t xml:space="preserve">lặng, </w:t>
      </w:r>
      <w:r>
        <w:t xml:space="preserve">không </w:t>
      </w:r>
      <w:r>
        <w:t xml:space="preserve">một </w:t>
      </w:r>
      <w:r>
        <w:t xml:space="preserve">tiếng </w:t>
      </w:r>
      <w:r>
        <w:t xml:space="preserve">động. </w:t>
      </w:r>
      <w:r>
        <w:t xml:space="preserve">Trong </w:t>
      </w:r>
      <w:r>
        <w:rPr>
          <w:i/>
        </w:rPr>
        <w:t xml:space="preserve">không </w:t>
      </w:r>
      <w:r>
        <w:rPr>
          <w:i/>
        </w:rPr>
        <w:t xml:space="preserve">gian </w:t>
      </w:r>
      <w:r>
        <w:rPr>
          <w:i/>
        </w:rPr>
        <w:t xml:space="preserve">yên </w:t>
      </w:r>
      <w:r>
        <w:t xml:space="preserve">lặng </w:t>
      </w:r>
      <w:r>
        <w:t xml:space="preserve">hoàn </w:t>
      </w:r>
      <w:r>
        <w:rPr>
          <w:i/>
        </w:rPr>
        <w:t xml:space="preserve">toàn. </w:t>
      </w:r>
      <w:r>
        <w:br/>
      </w:r>
      <w:r>
        <w:rPr>
          <w:b/>
        </w:rPr>
        <w:t xml:space="preserve">thình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rền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hay </w:t>
      </w:r>
      <w:r>
        <w:t xml:space="preserve">tiếng </w:t>
      </w:r>
      <w:r>
        <w:t xml:space="preserve">va </w:t>
      </w:r>
      <w:r>
        <w:t xml:space="preserve">đập </w:t>
      </w:r>
      <w:r>
        <w:t xml:space="preserve">mạnh. </w:t>
      </w:r>
      <w:r>
        <w:t xml:space="preserve">Rơi </w:t>
      </w:r>
      <w:r>
        <w:rPr>
          <w:i/>
        </w:rPr>
        <w:t xml:space="preserve">đánh </w:t>
      </w:r>
      <w:r>
        <w:rPr>
          <w:i/>
        </w:rPr>
        <w:t xml:space="preserve">thình </w:t>
      </w:r>
      <w:r>
        <w:rPr>
          <w:i/>
        </w:rPr>
        <w:t xml:space="preserve">một </w:t>
      </w:r>
      <w:r>
        <w:t xml:space="preserve">cái. </w:t>
      </w:r>
      <w:r>
        <w:t xml:space="preserve">Tiếng </w:t>
      </w:r>
      <w:r>
        <w:rPr>
          <w:i/>
        </w:rPr>
        <w:t xml:space="preserve">đập </w:t>
      </w:r>
      <w:r>
        <w:t xml:space="preserve">của </w:t>
      </w:r>
      <w:r>
        <w:t xml:space="preserve">thình </w:t>
      </w:r>
      <w:r>
        <w:t xml:space="preserve">thình. </w:t>
      </w:r>
      <w:r>
        <w:br/>
      </w:r>
      <w:r>
        <w:rPr>
          <w:b/>
        </w:rPr>
        <w:t xml:space="preserve">thình </w:t>
      </w:r>
      <w:r>
        <w:rPr>
          <w:b/>
        </w:rPr>
        <w:t xml:space="preserve">lình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bất </w:t>
      </w:r>
      <w:r>
        <w:t xml:space="preserve">ngờ, </w:t>
      </w:r>
      <w:r>
        <w:t xml:space="preserve">không </w:t>
      </w:r>
      <w:r>
        <w:t xml:space="preserve">thể </w:t>
      </w:r>
      <w:r>
        <w:t xml:space="preserve">lường </w:t>
      </w:r>
      <w:r>
        <w:t xml:space="preserve">trước </w:t>
      </w:r>
      <w:r>
        <w:t xml:space="preserve">được. </w:t>
      </w:r>
      <w:r>
        <w:t xml:space="preserve">Thình </w:t>
      </w:r>
      <w:r>
        <w:rPr>
          <w:i/>
        </w:rPr>
        <w:t xml:space="preserve">lình </w:t>
      </w:r>
      <w:r>
        <w:t xml:space="preserve">bị </w:t>
      </w:r>
      <w:r>
        <w:t xml:space="preserve">tiến </w:t>
      </w:r>
      <w:r>
        <w:t xml:space="preserve">công. </w:t>
      </w:r>
      <w:r>
        <w:rPr>
          <w:i/>
        </w:rPr>
        <w:t xml:space="preserve">Trời </w:t>
      </w:r>
      <w:r>
        <w:rPr>
          <w:i/>
        </w:rPr>
        <w:t xml:space="preserve">đang </w:t>
      </w:r>
      <w:r>
        <w:t xml:space="preserve">nắng, </w:t>
      </w:r>
      <w:r>
        <w:t xml:space="preserve">thình </w:t>
      </w:r>
      <w:r>
        <w:t xml:space="preserve">lình </w:t>
      </w:r>
      <w:r>
        <w:rPr>
          <w:i/>
        </w:rPr>
        <w:t xml:space="preserve">đổ </w:t>
      </w:r>
      <w:r>
        <w:t xml:space="preserve">mưa. </w:t>
      </w:r>
      <w:r>
        <w:br/>
      </w:r>
      <w:r>
        <w:rPr>
          <w:b/>
        </w:rPr>
        <w:t xml:space="preserve">thình </w:t>
      </w:r>
      <w:r>
        <w:rPr>
          <w:b/>
        </w:rPr>
        <w:t xml:space="preserve">thịch </w:t>
      </w:r>
      <w:r>
        <w:rPr>
          <w:b/>
        </w:rPr>
        <w:t xml:space="preserve">t.x. </w:t>
      </w:r>
      <w:r>
        <w:rPr>
          <w:b/>
        </w:rPr>
        <w:t xml:space="preserve">thịch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thỉnh,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Mời </w:t>
      </w:r>
      <w:r>
        <w:t xml:space="preserve">rước </w:t>
      </w:r>
      <w:r>
        <w:t xml:space="preserve">về. </w:t>
      </w:r>
      <w:r>
        <w:rPr>
          <w:i/>
        </w:rPr>
        <w:t xml:space="preserve">Thỉnh </w:t>
      </w:r>
      <w:r>
        <w:rPr>
          <w:i/>
        </w:rPr>
        <w:t xml:space="preserve">khách </w:t>
      </w:r>
      <w:r>
        <w:rPr>
          <w:i/>
        </w:rPr>
        <w:t xml:space="preserve">uào </w:t>
      </w:r>
      <w:r>
        <w:t xml:space="preserve">nhà. </w:t>
      </w:r>
      <w:r>
        <w:t xml:space="preserve">Thỉnh </w:t>
      </w:r>
      <w:r>
        <w:t xml:space="preserve">thây </w:t>
      </w:r>
      <w:r>
        <w:t xml:space="preserve">vê </w:t>
      </w:r>
      <w:r>
        <w:t xml:space="preserve">dạy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thỉnh; </w:t>
      </w:r>
      <w:r>
        <w:rPr>
          <w:i/>
        </w:rPr>
        <w:t xml:space="preserve">động từ </w:t>
      </w:r>
      <w:r>
        <w:t xml:space="preserve">(trt.). </w:t>
      </w:r>
      <w:r>
        <w:t xml:space="preserve">Đánh </w:t>
      </w:r>
      <w:r>
        <w:t xml:space="preserve">(chuông). </w:t>
      </w:r>
      <w:r>
        <w:t xml:space="preserve">Thỉnh </w:t>
      </w:r>
      <w:r>
        <w:rPr>
          <w:i/>
        </w:rPr>
        <w:t xml:space="preserve">một </w:t>
      </w:r>
      <w:r>
        <w:t xml:space="preserve">hồi </w:t>
      </w:r>
      <w:r>
        <w:t xml:space="preserve">chuông. </w:t>
      </w:r>
      <w:r>
        <w:t xml:space="preserve">Nhà </w:t>
      </w:r>
      <w:r>
        <w:t xml:space="preserve">chùa </w:t>
      </w:r>
      <w:r>
        <w:rPr>
          <w:i/>
        </w:rPr>
        <w:t xml:space="preserve">thỉnh </w:t>
      </w:r>
      <w:r>
        <w:t xml:space="preserve">chuông. </w:t>
      </w:r>
      <w:r>
        <w:t xml:space="preserve">thỉnh </w:t>
      </w:r>
      <w:r>
        <w:t xml:space="preserve">cầu </w:t>
      </w:r>
      <w:r>
        <w:t xml:space="preserve">động từ </w:t>
      </w:r>
      <w:r>
        <w:t xml:space="preserve">(cũ; </w:t>
      </w:r>
      <w:r>
        <w:t xml:space="preserve">trt..). </w:t>
      </w:r>
      <w:r>
        <w:t xml:space="preserve">Xin </w:t>
      </w:r>
      <w:r>
        <w:t xml:space="preserve">điều </w:t>
      </w:r>
      <w:r>
        <w:t xml:space="preserve">gì </w:t>
      </w:r>
      <w:r>
        <w:t xml:space="preserve">với </w:t>
      </w:r>
      <w:r>
        <w:t xml:space="preserve">người </w:t>
      </w:r>
      <w:r>
        <w:t xml:space="preserve">bê </w:t>
      </w:r>
      <w:r>
        <w:t xml:space="preserve">trên </w:t>
      </w:r>
      <w:r>
        <w:t xml:space="preserve">có </w:t>
      </w:r>
      <w:r>
        <w:t xml:space="preserve">quyền </w:t>
      </w:r>
      <w:r>
        <w:t xml:space="preserve">thế.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giảng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Được </w:t>
      </w:r>
      <w:r>
        <w:t xml:space="preserve">mời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khác, </w:t>
      </w:r>
      <w:r>
        <w:t xml:space="preserve">trường </w:t>
      </w:r>
      <w:r>
        <w:t xml:space="preserve">khác. </w:t>
      </w:r>
      <w:r>
        <w:t xml:space="preserve">Giáo </w:t>
      </w:r>
      <w:r>
        <w:t xml:space="preserve">sư </w:t>
      </w:r>
      <w:r>
        <w:t xml:space="preserve">thỉnh </w:t>
      </w:r>
      <w:r>
        <w:t xml:space="preserve">giảng.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giáo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Xin </w:t>
      </w:r>
      <w:r>
        <w:t xml:space="preserve">dạy </w:t>
      </w:r>
      <w:r>
        <w:t xml:space="preserve">bảo </w:t>
      </w:r>
      <w:r>
        <w:t xml:space="preserve">cho.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(cũ). </w:t>
      </w:r>
      <w:r>
        <w:t xml:space="preserve">Đi </w:t>
      </w:r>
      <w:r>
        <w:t xml:space="preserve">xin </w:t>
      </w:r>
      <w:r>
        <w:t xml:space="preserve">kinh </w:t>
      </w:r>
      <w:r>
        <w:t xml:space="preserve">Phật </w:t>
      </w:r>
      <w:r>
        <w:rPr>
          <w:i/>
        </w:rPr>
        <w:t xml:space="preserve">ở </w:t>
      </w:r>
      <w:r>
        <w:t xml:space="preserve">nước </w:t>
      </w:r>
      <w:r>
        <w:t xml:space="preserve">ngoài </w:t>
      </w:r>
      <w:r>
        <w:t xml:space="preserve">đưa </w:t>
      </w:r>
      <w:r>
        <w:t xml:space="preserve">về.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(cũ; </w:t>
      </w:r>
      <w:r>
        <w:t xml:space="preserve">trír.). </w:t>
      </w:r>
      <w:r>
        <w:t xml:space="preserve">Bày </w:t>
      </w:r>
      <w:r>
        <w:t xml:space="preserve">tỏ </w:t>
      </w:r>
      <w:r>
        <w:t xml:space="preserve">nguyện </w:t>
      </w:r>
      <w:r>
        <w:t xml:space="preserve">vọng </w:t>
      </w:r>
      <w:r>
        <w:t xml:space="preserve">với </w:t>
      </w:r>
      <w:r>
        <w:t xml:space="preserve">chính </w:t>
      </w:r>
      <w:r>
        <w:t xml:space="preserve">quyền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chung. </w:t>
      </w:r>
      <w:r>
        <w:t xml:space="preserve">Đưa </w:t>
      </w:r>
      <w:r>
        <w:t xml:space="preserve">đơn </w:t>
      </w:r>
      <w:r>
        <w:t xml:space="preserve">thỉnh </w:t>
      </w:r>
      <w:r>
        <w:t xml:space="preserve">nguyện.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Xin </w:t>
      </w:r>
      <w:r>
        <w:t xml:space="preserve">ý </w:t>
      </w:r>
      <w:r>
        <w:t xml:space="preserve">kiến, </w:t>
      </w:r>
      <w:r>
        <w:t xml:space="preserve">chỉ </w:t>
      </w:r>
      <w:r>
        <w:t xml:space="preserve">thị </w:t>
      </w:r>
      <w:r>
        <w:t xml:space="preserve">của </w:t>
      </w:r>
      <w:r>
        <w:t xml:space="preserve">cấp </w:t>
      </w:r>
      <w:r>
        <w:t xml:space="preserve">trên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việc </w:t>
      </w:r>
      <w:r>
        <w:t xml:space="preserve">gì. </w:t>
      </w:r>
      <w:r>
        <w:t xml:space="preserve">Việc </w:t>
      </w:r>
      <w:r>
        <w:t xml:space="preserve">này </w:t>
      </w:r>
      <w:r>
        <w:t xml:space="preserve">quan </w:t>
      </w:r>
      <w:r>
        <w:t xml:space="preserve">trọng, </w:t>
      </w:r>
      <w:r>
        <w:t xml:space="preserve">cần </w:t>
      </w:r>
      <w:r>
        <w:t xml:space="preserve">thỉnh </w:t>
      </w:r>
      <w:r>
        <w:t xml:space="preserve">thị </w:t>
      </w:r>
      <w:r>
        <w:t xml:space="preserve">cấp </w:t>
      </w:r>
      <w:r>
        <w:t xml:space="preserve">trên.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thoảng </w:t>
      </w:r>
      <w:r>
        <w:rPr>
          <w:i/>
        </w:rPr>
        <w:t xml:space="preserve">phụ từ </w:t>
      </w:r>
      <w:r>
        <w:t xml:space="preserve">Đôi </w:t>
      </w:r>
      <w:r>
        <w:t xml:space="preserve">khi </w:t>
      </w:r>
      <w:r>
        <w:t xml:space="preserve">xảy </w:t>
      </w:r>
      <w:r>
        <w:t xml:space="preserve">ra. </w:t>
      </w:r>
      <w:r>
        <w:rPr>
          <w:i/>
        </w:rPr>
        <w:t xml:space="preserve">Thỉnh </w:t>
      </w:r>
      <w:r>
        <w:rPr>
          <w:i/>
        </w:rPr>
        <w:t xml:space="preserve">thoảng </w:t>
      </w:r>
      <w:r>
        <w:t xml:space="preserve">mới </w:t>
      </w:r>
      <w:r>
        <w:t xml:space="preserve">ghé </w:t>
      </w:r>
      <w:r>
        <w:rPr>
          <w:i/>
        </w:rPr>
        <w:t xml:space="preserve">thăm. </w:t>
      </w:r>
      <w:r>
        <w:t xml:space="preserve">Đông </w:t>
      </w:r>
      <w:r>
        <w:t xml:space="preserve">hồ </w:t>
      </w:r>
      <w:r>
        <w:t xml:space="preserve">thính </w:t>
      </w:r>
      <w:r>
        <w:t xml:space="preserve">thoảng </w:t>
      </w:r>
      <w:r>
        <w:rPr>
          <w:i/>
        </w:rPr>
        <w:t xml:space="preserve">lại </w:t>
      </w:r>
      <w:r>
        <w:t xml:space="preserve">hỏng. </w:t>
      </w:r>
      <w:r>
        <w:br/>
      </w:r>
      <w:r>
        <w:rPr>
          <w:b/>
        </w:rPr>
        <w:t xml:space="preserve">thính,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Bột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hoặc </w:t>
      </w:r>
      <w:r>
        <w:t xml:space="preserve">ngô </w:t>
      </w:r>
      <w:r>
        <w:t xml:space="preserve">rang </w:t>
      </w:r>
      <w:r>
        <w:t xml:space="preserve">giã </w:t>
      </w:r>
      <w:r>
        <w:t xml:space="preserve">nhỏ,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biến </w:t>
      </w:r>
      <w:r>
        <w:t xml:space="preserve">thức </w:t>
      </w:r>
      <w:r>
        <w:t xml:space="preserve">ăn </w:t>
      </w:r>
      <w:r>
        <w:t xml:space="preserve">(làm </w:t>
      </w:r>
      <w:r>
        <w:t xml:space="preserve">mắm, </w:t>
      </w:r>
      <w:r>
        <w:t xml:space="preserve">trộn </w:t>
      </w:r>
      <w:r>
        <w:t xml:space="preserve">nem, </w:t>
      </w:r>
      <w:r>
        <w:t xml:space="preserve">v.v). </w:t>
      </w:r>
      <w:r>
        <w:t xml:space="preserve">Rang </w:t>
      </w:r>
      <w:r>
        <w:rPr>
          <w:i/>
        </w:rPr>
        <w:t xml:space="preserve">thính </w:t>
      </w:r>
      <w:r>
        <w:rPr>
          <w:i/>
        </w:rPr>
        <w:t xml:space="preserve">làm </w:t>
      </w:r>
      <w:r>
        <w:rPr>
          <w:i/>
        </w:rPr>
        <w:t xml:space="preserve">nem. </w:t>
      </w:r>
      <w:r>
        <w:t xml:space="preserve">Mắm </w:t>
      </w:r>
      <w:r>
        <w:rPr>
          <w:i/>
        </w:rPr>
        <w:t xml:space="preserve">thính </w:t>
      </w:r>
      <w:r>
        <w:t xml:space="preserve">(mắm </w:t>
      </w:r>
      <w:r>
        <w:t xml:space="preserve">đặc </w:t>
      </w:r>
      <w:r>
        <w:t xml:space="preserve">có </w:t>
      </w:r>
      <w:r>
        <w:t xml:space="preserve">pha </w:t>
      </w:r>
      <w:r>
        <w:t xml:space="preserve">thính). </w:t>
      </w:r>
      <w:r>
        <w:rPr>
          <w:b/>
        </w:rPr>
        <w:t xml:space="preserve">2 </w:t>
      </w:r>
      <w:r>
        <w:t xml:space="preserve">Cám </w:t>
      </w:r>
      <w:r>
        <w:t xml:space="preserve">rang, </w:t>
      </w:r>
      <w:r>
        <w:t xml:space="preserve">có </w:t>
      </w:r>
      <w:r>
        <w:t xml:space="preserve">thể </w:t>
      </w:r>
      <w:r>
        <w:t xml:space="preserve">ăn </w:t>
      </w:r>
      <w:r>
        <w:t xml:space="preserve">thay </w:t>
      </w:r>
      <w:r>
        <w:t xml:space="preserve">cho </w:t>
      </w:r>
      <w:r>
        <w:t xml:space="preserve">cơm </w:t>
      </w:r>
      <w:r>
        <w:t xml:space="preserve">gạo </w:t>
      </w:r>
      <w:r>
        <w:t xml:space="preserve">trong </w:t>
      </w:r>
      <w:r>
        <w:t xml:space="preserve">lúc </w:t>
      </w:r>
      <w:r>
        <w:t xml:space="preserve">đói </w:t>
      </w:r>
      <w:r>
        <w:t xml:space="preserve">kém. </w:t>
      </w:r>
      <w:r>
        <w:br/>
      </w:r>
      <w:r>
        <w:rPr>
          <w:b/>
        </w:rPr>
        <w:t xml:space="preserve">thính,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biết </w:t>
      </w:r>
      <w:r>
        <w:t xml:space="preserve">các </w:t>
      </w:r>
      <w:r>
        <w:t xml:space="preserve">âm </w:t>
      </w:r>
      <w:r>
        <w:t xml:space="preserve">thanh </w:t>
      </w:r>
      <w:r>
        <w:t xml:space="preserve">và </w:t>
      </w:r>
      <w:r>
        <w:t xml:space="preserve">các </w:t>
      </w:r>
      <w:r>
        <w:t xml:space="preserve">mùi </w:t>
      </w:r>
      <w:r>
        <w:t xml:space="preserve">nhanh </w:t>
      </w:r>
      <w:r>
        <w:t xml:space="preserve">và </w:t>
      </w:r>
      <w:r>
        <w:t xml:space="preserve">tỉnh. </w:t>
      </w:r>
      <w:r>
        <w:t xml:space="preserve">Tai </w:t>
      </w:r>
      <w:r>
        <w:t xml:space="preserve">thính. </w:t>
      </w:r>
      <w:r>
        <w:rPr>
          <w:i/>
        </w:rPr>
        <w:t xml:space="preserve">Con </w:t>
      </w:r>
      <w:r>
        <w:t xml:space="preserve">chó </w:t>
      </w:r>
      <w:r>
        <w:t xml:space="preserve">săn </w:t>
      </w:r>
      <w:r>
        <w:rPr>
          <w:i/>
        </w:rPr>
        <w:t xml:space="preserve">rất </w:t>
      </w:r>
      <w:r>
        <w:t xml:space="preserve">thính </w:t>
      </w:r>
      <w:r>
        <w:rPr>
          <w:i/>
        </w:rPr>
        <w:t xml:space="preserve">hơi. </w:t>
      </w:r>
      <w:r>
        <w:t xml:space="preserve">Rất </w:t>
      </w:r>
      <w:r>
        <w:t xml:space="preserve">thính </w:t>
      </w:r>
      <w:r>
        <w:t xml:space="preserve">uới </w:t>
      </w:r>
      <w:r>
        <w:t xml:space="preserve">tình </w:t>
      </w:r>
      <w:r>
        <w:t xml:space="preserve">hình </w:t>
      </w:r>
      <w:r>
        <w:t xml:space="preserve">(bóng (nghĩa bóng)). </w:t>
      </w:r>
      <w:r>
        <w:br/>
      </w:r>
      <w:r>
        <w:rPr>
          <w:b/>
        </w:rPr>
        <w:t xml:space="preserve">thính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Người </w:t>
      </w:r>
      <w:r>
        <w:t xml:space="preserve">nghe </w:t>
      </w:r>
      <w:r>
        <w:t xml:space="preserve">biểu </w:t>
      </w:r>
      <w:r>
        <w:t xml:space="preserve">diễn </w:t>
      </w:r>
      <w:r>
        <w:t xml:space="preserve">ca </w:t>
      </w:r>
      <w:r>
        <w:t xml:space="preserve">nhạc </w:t>
      </w:r>
      <w:r>
        <w:t xml:space="preserve">hoặc </w:t>
      </w:r>
      <w:r>
        <w:t xml:space="preserve">diễn </w:t>
      </w:r>
      <w:r>
        <w:t xml:space="preserve">thuyết, </w:t>
      </w:r>
      <w:r>
        <w:t xml:space="preserve">v.v. </w:t>
      </w:r>
      <w:r>
        <w:t xml:space="preserve">Thính </w:t>
      </w:r>
      <w:r>
        <w:rPr>
          <w:i/>
        </w:rPr>
        <w:t xml:space="preserve">giả </w:t>
      </w:r>
      <w:r>
        <w:rPr>
          <w:i/>
        </w:rPr>
        <w:t xml:space="preserve">của </w:t>
      </w:r>
      <w:r>
        <w:t xml:space="preserve">đài </w:t>
      </w:r>
      <w:r>
        <w:t xml:space="preserve">phát </w:t>
      </w:r>
      <w:r>
        <w:t xml:space="preserve">thanh. </w:t>
      </w:r>
      <w:r>
        <w:rPr>
          <w:i/>
        </w:rPr>
        <w:t xml:space="preserve">Diễn </w:t>
      </w:r>
      <w:r>
        <w:t xml:space="preserve">thuyết </w:t>
      </w:r>
      <w:r>
        <w:t xml:space="preserve">trước </w:t>
      </w:r>
      <w:r>
        <w:t xml:space="preserve">hàng </w:t>
      </w:r>
      <w:r>
        <w:rPr>
          <w:i/>
        </w:rPr>
        <w:t xml:space="preserve">trăm </w:t>
      </w:r>
      <w:r>
        <w:t xml:space="preserve">thính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thính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Cảm </w:t>
      </w:r>
      <w:r>
        <w:t xml:space="preserve">giác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các </w:t>
      </w:r>
      <w:r>
        <w:t xml:space="preserve">âm </w:t>
      </w:r>
      <w:r>
        <w:t xml:space="preserve">thanh. </w:t>
      </w:r>
      <w:r>
        <w:br/>
      </w:r>
      <w:r>
        <w:rPr>
          <w:b/>
        </w:rPr>
        <w:t xml:space="preserve">thính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Độ </w:t>
      </w:r>
      <w:r>
        <w:t xml:space="preserve">nghe </w:t>
      </w:r>
      <w:r>
        <w:t xml:space="preserve">rõ </w:t>
      </w:r>
      <w:r>
        <w:t xml:space="preserve">của </w:t>
      </w:r>
      <w:r>
        <w:t xml:space="preserve">tai; </w:t>
      </w:r>
      <w:r>
        <w:t xml:space="preserve">khả </w:t>
      </w:r>
      <w:r>
        <w:t xml:space="preserve">năng </w:t>
      </w:r>
      <w:r>
        <w:t xml:space="preserve">nghe. </w:t>
      </w:r>
      <w:r>
        <w:t xml:space="preserve">Máy </w:t>
      </w:r>
      <w:r>
        <w:rPr>
          <w:i/>
        </w:rPr>
        <w:t xml:space="preserve">đo </w:t>
      </w:r>
      <w:r>
        <w:t xml:space="preserve">thính </w:t>
      </w:r>
      <w:r>
        <w:rPr>
          <w:i/>
        </w:rPr>
        <w:t xml:space="preserve">lực. </w:t>
      </w:r>
      <w:r>
        <w:t xml:space="preserve">Suy </w:t>
      </w:r>
      <w:r>
        <w:t xml:space="preserve">giảm </w:t>
      </w:r>
      <w:r>
        <w:t xml:space="preserve">thính </w:t>
      </w:r>
      <w:r>
        <w:t xml:space="preserve">lực. </w:t>
      </w:r>
      <w:r>
        <w:t xml:space="preserve">thính </w:t>
      </w:r>
      <w:r>
        <w:t xml:space="preserve">phòng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Phòng </w:t>
      </w:r>
      <w:r>
        <w:t xml:space="preserve">hoà </w:t>
      </w:r>
      <w:r>
        <w:t xml:space="preserve">nhạc </w:t>
      </w:r>
      <w:r>
        <w:t xml:space="preserve">nhỏ. </w:t>
      </w:r>
      <w:r>
        <w:t xml:space="preserve">Nhạc </w:t>
      </w:r>
      <w:r>
        <w:rPr>
          <w:i/>
        </w:rPr>
        <w:t xml:space="preserve">thính </w:t>
      </w:r>
      <w:r>
        <w:t xml:space="preserve">phòng*. </w:t>
      </w:r>
      <w:r>
        <w:t xml:space="preserve">Hoà </w:t>
      </w:r>
      <w:r>
        <w:rPr>
          <w:i/>
        </w:rPr>
        <w:t xml:space="preserve">tấu </w:t>
      </w:r>
      <w:r>
        <w:t xml:space="preserve">thính </w:t>
      </w:r>
      <w:r>
        <w:t xml:space="preserve">phòng. </w:t>
      </w:r>
      <w:r>
        <w:br/>
      </w:r>
      <w:r>
        <w:rPr>
          <w:b/>
        </w:rPr>
        <w:t xml:space="preserve">thịnh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(ít dùng)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ngày </w:t>
      </w:r>
      <w:r>
        <w:t xml:space="preserve">một </w:t>
      </w:r>
      <w:r>
        <w:t xml:space="preserve">phát </w:t>
      </w:r>
      <w:r>
        <w:t xml:space="preserve">triển </w:t>
      </w:r>
      <w:r>
        <w:t xml:space="preserve">tốt </w:t>
      </w:r>
      <w:r>
        <w:t xml:space="preserve">đẹp; </w:t>
      </w:r>
      <w:r>
        <w:t xml:space="preserve">trái </w:t>
      </w:r>
      <w:r>
        <w:t xml:space="preserve">với </w:t>
      </w:r>
      <w:r>
        <w:t xml:space="preserve">suy. </w:t>
      </w:r>
      <w:r>
        <w:t xml:space="preserve">Dân </w:t>
      </w:r>
      <w:r>
        <w:t xml:space="preserve">giàu </w:t>
      </w:r>
      <w:r>
        <w:rPr>
          <w:i/>
        </w:rPr>
        <w:t xml:space="preserve">nước </w:t>
      </w:r>
      <w:r>
        <w:t xml:space="preserve">thịnh. </w:t>
      </w:r>
      <w:r>
        <w:t xml:space="preserve">Đang </w:t>
      </w:r>
      <w:r>
        <w:t xml:space="preserve">thời </w:t>
      </w:r>
      <w:r>
        <w:t xml:space="preserve">thịnh. </w:t>
      </w:r>
      <w:r>
        <w:br/>
      </w:r>
      <w:r>
        <w:rPr>
          <w:b/>
        </w:rPr>
        <w:t xml:space="preserve">thịnh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phát </w:t>
      </w:r>
      <w:r>
        <w:t xml:space="preserve">triển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tốt </w:t>
      </w:r>
      <w:r>
        <w:t xml:space="preserve">đẹp. </w:t>
      </w:r>
      <w:r>
        <w:rPr>
          <w:i/>
        </w:rPr>
        <w:t xml:space="preserve">Công </w:t>
      </w:r>
      <w:r>
        <w:t xml:space="preserve">uiệc </w:t>
      </w:r>
      <w:r>
        <w:t xml:space="preserve">làm </w:t>
      </w:r>
      <w:r>
        <w:rPr>
          <w:i/>
        </w:rPr>
        <w:t xml:space="preserve">ăn </w:t>
      </w:r>
      <w:r>
        <w:t xml:space="preserve">thịnh </w:t>
      </w:r>
      <w:r>
        <w:rPr>
          <w:i/>
        </w:rPr>
        <w:t xml:space="preserve">đạt. </w:t>
      </w:r>
      <w:r>
        <w:br/>
      </w:r>
      <w:r>
        <w:rPr>
          <w:b/>
        </w:rPr>
        <w:t xml:space="preserve">thịnh </w:t>
      </w:r>
      <w:r>
        <w:rPr>
          <w:b/>
        </w:rPr>
        <w:t xml:space="preserve">hành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ngày </w:t>
      </w:r>
      <w:r>
        <w:t xml:space="preserve">càng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đến </w:t>
      </w:r>
      <w:r>
        <w:t xml:space="preserve">và </w:t>
      </w:r>
      <w:r>
        <w:t xml:space="preserve">chuộng. </w:t>
      </w:r>
      <w:r>
        <w:t xml:space="preserve">Thời </w:t>
      </w:r>
      <w:r>
        <w:t xml:space="preserve">nhà </w:t>
      </w:r>
      <w:r>
        <w:t xml:space="preserve">Lí, </w:t>
      </w:r>
      <w:r>
        <w:t xml:space="preserve">đạo </w:t>
      </w:r>
      <w:r>
        <w:t xml:space="preserve">Phật </w:t>
      </w:r>
      <w:r>
        <w:t xml:space="preserve">rất </w:t>
      </w:r>
      <w:r>
        <w:t xml:space="preserve">thịnh </w:t>
      </w:r>
      <w:r>
        <w:t xml:space="preserve">hành. </w:t>
      </w:r>
      <w:r>
        <w:t xml:space="preserve">Kiểu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đang </w:t>
      </w:r>
      <w:r>
        <w:t xml:space="preserve">thịnh </w:t>
      </w:r>
      <w:r>
        <w:t xml:space="preserve">hành.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