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hợp </w:t>
      </w:r>
      <w:r>
        <w:rPr>
          <w:b/>
        </w:rPr>
        <w:t xml:space="preserve">quần </w:t>
      </w:r>
      <w:r>
        <w:rPr>
          <w:i/>
        </w:rPr>
        <w:t xml:space="preserve">động từ </w:t>
      </w:r>
      <w:r>
        <w:t xml:space="preserve">(cũ). </w:t>
      </w:r>
      <w:r>
        <w:t xml:space="preserve">Đoàn </w:t>
      </w:r>
      <w:r>
        <w:t xml:space="preserve">kết </w:t>
      </w:r>
      <w:r>
        <w:t xml:space="preserve">lại </w:t>
      </w:r>
      <w:r>
        <w:t xml:space="preserve">với </w:t>
      </w:r>
      <w:r>
        <w:t xml:space="preserve">nhau, </w:t>
      </w:r>
      <w:r>
        <w:t xml:space="preserve">hợp </w:t>
      </w:r>
      <w:r>
        <w:t xml:space="preserve">thành </w:t>
      </w:r>
      <w:r>
        <w:t xml:space="preserve">đoàn </w:t>
      </w:r>
      <w:r>
        <w:t xml:space="preserve">thể.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tự </w:t>
      </w:r>
      <w:r>
        <w:t xml:space="preserve">nhiên </w:t>
      </w:r>
      <w:r>
        <w:t xml:space="preserve">có </w:t>
      </w:r>
      <w:r>
        <w:t xml:space="preserve">quá </w:t>
      </w:r>
      <w:r>
        <w:t xml:space="preserve">hai </w:t>
      </w:r>
      <w:r>
        <w:t xml:space="preserve">ước </w:t>
      </w:r>
      <w:r>
        <w:t xml:space="preserve">số;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số </w:t>
      </w:r>
      <w:r>
        <w:t xml:space="preserve">nguyên </w:t>
      </w:r>
      <w:r>
        <w:t xml:space="preserve">tố. </w:t>
      </w:r>
      <w:r>
        <w:rPr>
          <w:i/>
        </w:rPr>
        <w:t xml:space="preserve">21 </w:t>
      </w:r>
      <w:r>
        <w:rPr>
          <w:i/>
        </w:rPr>
        <w:t xml:space="preserve">là </w:t>
      </w:r>
      <w:r>
        <w:rPr>
          <w:i/>
        </w:rPr>
        <w:t xml:space="preserve">hợp </w:t>
      </w:r>
      <w:r>
        <w:rPr>
          <w:i/>
        </w:rPr>
        <w:t xml:space="preserve">số </w:t>
      </w:r>
      <w:r>
        <w:t xml:space="preserve">(các </w:t>
      </w:r>
      <w:r>
        <w:t xml:space="preserve">ước </w:t>
      </w:r>
      <w:r>
        <w:t xml:space="preserve">số </w:t>
      </w:r>
      <w:r>
        <w:t xml:space="preserve">của </w:t>
      </w:r>
      <w:r>
        <w:t xml:space="preserve">nó </w:t>
      </w:r>
      <w:r>
        <w:t xml:space="preserve">là </w:t>
      </w:r>
      <w:r>
        <w:t xml:space="preserve">1,3, </w:t>
      </w:r>
      <w:r>
        <w:rPr>
          <w:i/>
        </w:rPr>
        <w:t xml:space="preserve">7,21).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tác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Cùng </w:t>
      </w:r>
      <w:r>
        <w:t xml:space="preserve">chung </w:t>
      </w:r>
      <w:r>
        <w:t xml:space="preserve">sức </w:t>
      </w:r>
      <w:r>
        <w:t xml:space="preserve">giúp </w:t>
      </w:r>
      <w:r>
        <w:t xml:space="preserve">đỡ </w:t>
      </w:r>
      <w:r>
        <w:t xml:space="preserve">lẫn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việc,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chung.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trong </w:t>
      </w:r>
      <w:r>
        <w:rPr>
          <w:i/>
        </w:rPr>
        <w:t xml:space="preserve">khoa </w:t>
      </w:r>
      <w:r>
        <w:t xml:space="preserve">học. </w:t>
      </w:r>
      <w:r>
        <w:t xml:space="preserve">Sự </w:t>
      </w:r>
      <w:r>
        <w:t xml:space="preserve">hợp </w:t>
      </w:r>
      <w:r>
        <w:rPr>
          <w:i/>
        </w:rPr>
        <w:t xml:space="preserve">tác </w:t>
      </w:r>
      <w:r>
        <w:t xml:space="preserve">uề </w:t>
      </w:r>
      <w:r>
        <w:rPr>
          <w:i/>
        </w:rPr>
        <w:t xml:space="preserve">kinh </w:t>
      </w:r>
      <w:r>
        <w:t xml:space="preserve">tế.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(nói </w:t>
      </w:r>
      <w:r>
        <w:t xml:space="preserve">tắt). </w:t>
      </w:r>
      <w:r>
        <w:rPr>
          <w:i/>
        </w:rPr>
        <w:t xml:space="preserve">Vào </w:t>
      </w:r>
      <w:r>
        <w:rPr>
          <w:i/>
        </w:rPr>
        <w:t xml:space="preserve">hợp </w:t>
      </w:r>
      <w:r>
        <w:rPr>
          <w:i/>
        </w:rPr>
        <w:t xml:space="preserve">tác. </w:t>
      </w:r>
      <w:r>
        <w:t xml:space="preserve">hợp </w:t>
      </w:r>
      <w:r>
        <w:t xml:space="preserve">tác </w:t>
      </w:r>
      <w:r>
        <w:t xml:space="preserve">hoá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cá </w:t>
      </w:r>
      <w:r>
        <w:t xml:space="preserve">thể </w:t>
      </w:r>
      <w:r>
        <w:t xml:space="preserve">trở </w:t>
      </w:r>
      <w:r>
        <w:t xml:space="preserve">thành </w:t>
      </w:r>
      <w:r>
        <w:t xml:space="preserve">tập </w:t>
      </w:r>
      <w:r>
        <w:t xml:space="preserve">thể, </w:t>
      </w:r>
      <w:r>
        <w:t xml:space="preserve">bằng </w:t>
      </w:r>
      <w:r>
        <w:rPr>
          <w:i/>
        </w:rPr>
        <w:t xml:space="preserve">cách </w:t>
      </w:r>
      <w:r>
        <w:t xml:space="preserve">vận </w:t>
      </w:r>
      <w:r>
        <w:t xml:space="preserve">động, </w:t>
      </w:r>
      <w:r>
        <w:t xml:space="preserve">tổ </w:t>
      </w:r>
      <w:r>
        <w:t xml:space="preserve">chức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cá </w:t>
      </w:r>
      <w:r>
        <w:t xml:space="preserve">thể </w:t>
      </w:r>
      <w:r>
        <w:t xml:space="preserve">tham </w:t>
      </w:r>
      <w:r>
        <w:t xml:space="preserve">gia </w:t>
      </w:r>
      <w:r>
        <w:t xml:space="preserve">các </w:t>
      </w:r>
      <w:r>
        <w:t xml:space="preserve">hợp </w:t>
      </w:r>
      <w:r>
        <w:t xml:space="preserve">tác </w:t>
      </w:r>
      <w:r>
        <w:t xml:space="preserve">xã.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hoá </w:t>
      </w:r>
      <w:r>
        <w:t xml:space="preserve">nông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tác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 </w:t>
      </w:r>
      <w:r>
        <w:t xml:space="preserve">thuộc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tập </w:t>
      </w:r>
      <w:r>
        <w:t xml:space="preserve">thể, </w:t>
      </w:r>
      <w:r>
        <w:t xml:space="preserve">do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trực </w:t>
      </w:r>
      <w:r>
        <w:t xml:space="preserve">tiếp </w:t>
      </w:r>
      <w:r>
        <w:t xml:space="preserve">quản </w:t>
      </w:r>
      <w:r>
        <w:t xml:space="preserve">lí.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nông </w:t>
      </w:r>
      <w:r>
        <w:t xml:space="preserve">nghiệp. </w:t>
      </w:r>
      <w: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xã </w:t>
      </w:r>
      <w:r>
        <w:rPr>
          <w:i/>
        </w:rPr>
        <w:t xml:space="preserve">mua </w:t>
      </w:r>
      <w:r>
        <w:rPr>
          <w:i/>
        </w:rPr>
        <w:t xml:space="preserve">bán. </w:t>
      </w:r>
      <w:r>
        <w:rPr>
          <w:i/>
        </w:rPr>
        <w:t xml:space="preserve">Bầu </w:t>
      </w:r>
      <w:r>
        <w:t xml:space="preserve">ban </w:t>
      </w:r>
      <w:r>
        <w:t xml:space="preserve">quản </w:t>
      </w:r>
      <w:r>
        <w:rPr>
          <w:i/>
        </w:rPr>
        <w:t xml:space="preserve">trị </w:t>
      </w:r>
      <w: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xã.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(trang trọng) </w:t>
      </w:r>
      <w:r>
        <w:t xml:space="preserve">Chôn </w:t>
      </w:r>
      <w:r>
        <w:t xml:space="preserve">chung </w:t>
      </w:r>
      <w:r>
        <w:t xml:space="preserve">một </w:t>
      </w:r>
      <w:r>
        <w:t xml:space="preserve">huyệt </w:t>
      </w:r>
      <w:r>
        <w:rPr>
          <w:i/>
        </w:rPr>
        <w:t xml:space="preserve">Các </w:t>
      </w:r>
      <w:r>
        <w:rPr>
          <w:i/>
        </w:rPr>
        <w:t xml:space="preserve">thi </w:t>
      </w:r>
      <w:r>
        <w:t xml:space="preserve">hài </w:t>
      </w:r>
      <w:r>
        <w:t xml:space="preserve">được </w:t>
      </w:r>
      <w:r>
        <w:t xml:space="preserve">hợp </w:t>
      </w:r>
      <w:r>
        <w:rPr>
          <w:i/>
        </w:rPr>
        <w:t xml:space="preserve">táng, </w:t>
      </w:r>
      <w:r>
        <w:rPr>
          <w:i/>
        </w:rPr>
        <w:t xml:space="preserve">đắp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t xml:space="preserve">ngôi </w:t>
      </w:r>
      <w:r>
        <w:rPr>
          <w:i/>
        </w:rPr>
        <w:t xml:space="preserve">mộ </w:t>
      </w:r>
      <w:r>
        <w:t xml:space="preserve">chung.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tấu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(Nhiều </w:t>
      </w:r>
      <w:r>
        <w:t xml:space="preserve">người) </w:t>
      </w:r>
      <w:r>
        <w:t xml:space="preserve">cùng </w:t>
      </w:r>
      <w:r>
        <w:t xml:space="preserve">biểu </w:t>
      </w:r>
      <w:r>
        <w:t xml:space="preserve">diễn </w:t>
      </w:r>
      <w:r>
        <w:t xml:space="preserve">bằng </w:t>
      </w:r>
      <w:r>
        <w:t xml:space="preserve">nhạc </w:t>
      </w:r>
      <w:r>
        <w:t xml:space="preserve">khí. </w:t>
      </w:r>
      <w:r>
        <w:t xml:space="preserve">II </w:t>
      </w:r>
      <w:r>
        <w:t xml:space="preserve">danh từ </w:t>
      </w:r>
      <w:r>
        <w:t xml:space="preserve">Băn </w:t>
      </w:r>
      <w:r>
        <w:t xml:space="preserve">nhạc </w:t>
      </w:r>
      <w:r>
        <w:t xml:space="preserve">do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biểu </w:t>
      </w:r>
      <w:r>
        <w:t xml:space="preserve">điễn. </w:t>
      </w:r>
      <w:r>
        <w:rPr>
          <w:i/>
        </w:rPr>
        <w:t xml:space="preserve">Bản </w:t>
      </w:r>
      <w:r>
        <w:rPr>
          <w:i/>
        </w:rPr>
        <w:t xml:space="preserve">hợp </w:t>
      </w:r>
      <w:r>
        <w:rPr>
          <w:i/>
        </w:rPr>
        <w:t xml:space="preserve">tấu.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quan </w:t>
      </w:r>
      <w:r>
        <w:t xml:space="preserve">vào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nhất </w:t>
      </w:r>
      <w:r>
        <w:t xml:space="preserve">định; </w:t>
      </w:r>
      <w:r>
        <w:t xml:space="preserve">đúng </w:t>
      </w:r>
      <w:r>
        <w:t xml:space="preserve">lúc. </w:t>
      </w:r>
      <w:r>
        <w:t xml:space="preserve">Một </w:t>
      </w:r>
      <w:r>
        <w:t xml:space="preserve">chủ </w:t>
      </w:r>
      <w:r>
        <w:t xml:space="preserve">trương </w:t>
      </w:r>
      <w:r>
        <w:t xml:space="preserve">hợp </w:t>
      </w:r>
      <w:r>
        <w:rPr>
          <w:i/>
        </w:rPr>
        <w:t xml:space="preserve">thời. </w:t>
      </w:r>
      <w:r>
        <w:rPr>
          <w:b/>
        </w:rPr>
        <w:t xml:space="preserve">2 </w:t>
      </w:r>
      <w:r>
        <w:t xml:space="preserve">(cũ). </w:t>
      </w:r>
      <w:r>
        <w:t xml:space="preserve">Hợp </w:t>
      </w:r>
      <w:r>
        <w:t xml:space="preserve">thời </w:t>
      </w:r>
      <w:r>
        <w:t xml:space="preserve">trang.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hợp </w:t>
      </w:r>
      <w:r>
        <w:t xml:space="preserve">thời.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t xml:space="preserve">Đúng </w:t>
      </w:r>
      <w:r>
        <w:t xml:space="preserve">với </w:t>
      </w:r>
      <w:r>
        <w:t xml:space="preserve">thể </w:t>
      </w:r>
      <w:r>
        <w:t xml:space="preserve">thức </w:t>
      </w:r>
      <w:r>
        <w:t xml:space="preserve">qui </w:t>
      </w:r>
      <w:r>
        <w:t xml:space="preserve">định. </w:t>
      </w:r>
      <w: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hợp </w:t>
      </w:r>
      <w:r>
        <w:rPr>
          <w:i/>
        </w:rPr>
        <w:t xml:space="preserve">thức. </w:t>
      </w:r>
      <w:r>
        <w:t xml:space="preserve">Cách </w:t>
      </w:r>
      <w:r>
        <w:rPr>
          <w:i/>
        </w:rPr>
        <w:t xml:space="preserve">bầu </w:t>
      </w:r>
      <w:r>
        <w:t xml:space="preserve">cử </w:t>
      </w:r>
      <w:r>
        <w:t xml:space="preserve">hợp </w:t>
      </w:r>
      <w:r>
        <w:t xml:space="preserve">thức.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thức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hợp </w:t>
      </w:r>
      <w:r>
        <w:t xml:space="preserve">thức. </w:t>
      </w:r>
      <w:r>
        <w:t xml:space="preserve">Hợp </w:t>
      </w:r>
      <w:r>
        <w:t xml:space="preserve">thức </w:t>
      </w:r>
      <w:r>
        <w:rPr>
          <w:i/>
        </w:rPr>
        <w:t xml:space="preserve">hoá </w:t>
      </w:r>
      <w:r>
        <w:t xml:space="preserve">giấy </w:t>
      </w:r>
      <w:r>
        <w:rPr>
          <w:i/>
        </w:rPr>
        <w:t xml:space="preserve">tờ.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tình </w:t>
      </w:r>
      <w:r>
        <w:rPr>
          <w:b/>
        </w:rPr>
        <w:t xml:space="preserve">hợp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hợp </w:t>
      </w:r>
      <w:r>
        <w:t xml:space="preserve">tình </w:t>
      </w:r>
      <w:r>
        <w:t xml:space="preserve">hợp </w:t>
      </w:r>
      <w:r>
        <w:rPr>
          <w:i/>
        </w:rPr>
        <w:t xml:space="preserve">lý </w:t>
      </w:r>
      <w:r>
        <w:t xml:space="preserve">Thoả </w:t>
      </w:r>
      <w:r>
        <w:t xml:space="preserve">đáng </w:t>
      </w:r>
      <w:r>
        <w:t xml:space="preserve">cả </w:t>
      </w:r>
      <w:r>
        <w:t xml:space="preserve">về </w:t>
      </w:r>
      <w:r>
        <w:t xml:space="preserve">mặt </w:t>
      </w:r>
      <w:r>
        <w:t xml:space="preserve">tình </w:t>
      </w:r>
      <w:r>
        <w:t xml:space="preserve">cảm </w:t>
      </w:r>
      <w:r>
        <w:t xml:space="preserve">lẫn </w:t>
      </w:r>
      <w:r>
        <w:t xml:space="preserve">mặt </w:t>
      </w:r>
      <w:r>
        <w:t xml:space="preserve">lí </w:t>
      </w:r>
      <w:r>
        <w:t xml:space="preserve">lẽ.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tuyển </w:t>
      </w:r>
      <w:r>
        <w:rPr>
          <w:i/>
        </w:rPr>
        <w:t xml:space="preserve">danh từ </w:t>
      </w:r>
      <w:r>
        <w:t xml:space="preserve">Sách </w:t>
      </w:r>
      <w:r>
        <w:t xml:space="preserve">gồm </w:t>
      </w:r>
      <w:r>
        <w:t xml:space="preserve">nhiều </w:t>
      </w:r>
      <w:r>
        <w:t xml:space="preserve">tác </w:t>
      </w:r>
      <w:r>
        <w:t xml:space="preserve">phẩm </w:t>
      </w:r>
      <w:r>
        <w:t xml:space="preserve">của </w:t>
      </w:r>
      <w:r>
        <w:t xml:space="preserve">nhiều </w:t>
      </w:r>
      <w:r>
        <w:t xml:space="preserve">tác </w:t>
      </w:r>
      <w:r>
        <w:t xml:space="preserve">giả </w:t>
      </w:r>
      <w:r>
        <w:t xml:space="preserve">được </w:t>
      </w:r>
      <w:r>
        <w:rPr>
          <w:i/>
        </w:rPr>
        <w:t xml:space="preserve">lựa </w:t>
      </w:r>
      <w:r>
        <w:t xml:space="preserve">chọn </w:t>
      </w:r>
      <w:r>
        <w:t xml:space="preserve">và </w:t>
      </w:r>
      <w:r>
        <w:t xml:space="preserve">tập </w:t>
      </w:r>
      <w:r>
        <w:rPr>
          <w:i/>
        </w:rPr>
        <w:t xml:space="preserve">hợp </w:t>
      </w:r>
      <w:r>
        <w:t xml:space="preserve">lại </w:t>
      </w:r>
      <w:r>
        <w:t xml:space="preserve">theo </w:t>
      </w:r>
      <w:r>
        <w:t xml:space="preserve">một </w:t>
      </w:r>
      <w:r>
        <w:t xml:space="preserve">chủ </w:t>
      </w:r>
      <w:r>
        <w:t xml:space="preserve">đề </w:t>
      </w:r>
      <w:r>
        <w:t xml:space="preserve">hoặc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Hợp </w:t>
      </w:r>
      <w:r>
        <w:rPr>
          <w:i/>
        </w:rPr>
        <w:t xml:space="preserve">tuyển </w:t>
      </w:r>
      <w:r>
        <w:t xml:space="preserve">thơ </w:t>
      </w:r>
      <w:r>
        <w:rPr>
          <w:i/>
        </w:rPr>
        <w:t xml:space="preserve">uăn </w:t>
      </w:r>
      <w:r>
        <w:rPr>
          <w:i/>
        </w:rPr>
        <w:t xml:space="preserve">thời </w:t>
      </w:r>
      <w:r>
        <w:rPr>
          <w:i/>
        </w:rPr>
        <w:t xml:space="preserve">Lí </w:t>
      </w:r>
      <w:r>
        <w:t xml:space="preserve">- </w:t>
      </w:r>
      <w:r>
        <w:t xml:space="preserve">Trân.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Thể </w:t>
      </w:r>
      <w:r>
        <w:t xml:space="preserve">hình </w:t>
      </w:r>
      <w:r>
        <w:t xml:space="preserve">thành </w:t>
      </w:r>
      <w:r>
        <w:t xml:space="preserve">do </w:t>
      </w:r>
      <w:r>
        <w:t xml:space="preserve">sự </w:t>
      </w:r>
      <w:r>
        <w:t xml:space="preserve">kết </w:t>
      </w:r>
      <w:r>
        <w:t xml:space="preserve">hợp </w:t>
      </w:r>
      <w:r>
        <w:t xml:space="preserve">của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đực </w:t>
      </w:r>
      <w:r>
        <w:t xml:space="preserve">và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cái.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xướng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thanh </w:t>
      </w:r>
      <w:r>
        <w:t xml:space="preserve">nhạc </w:t>
      </w:r>
      <w:r>
        <w:t xml:space="preserve">hát </w:t>
      </w:r>
      <w:r>
        <w:t xml:space="preserve">nhiều </w:t>
      </w:r>
      <w:r>
        <w:t xml:space="preserve">giọng, </w:t>
      </w:r>
      <w:r>
        <w:t xml:space="preserve">nhiều </w:t>
      </w:r>
      <w:r>
        <w:t xml:space="preserve">bè. </w:t>
      </w:r>
      <w:r>
        <w:rPr>
          <w:i/>
        </w:rPr>
        <w:t xml:space="preserve">Dàn </w:t>
      </w:r>
      <w:r>
        <w:t xml:space="preserve">hợp </w:t>
      </w:r>
      <w:r>
        <w:t xml:space="preserve">xướng. </w:t>
      </w:r>
      <w:r>
        <w:br/>
      </w:r>
      <w:r>
        <w:rPr>
          <w:b/>
        </w:rPr>
        <w:t xml:space="preserve">hớt,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đi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ở </w:t>
      </w:r>
      <w:r>
        <w:t xml:space="preserve">trên </w:t>
      </w:r>
      <w:r>
        <w:t xml:space="preserve">cùng, </w:t>
      </w:r>
      <w:r>
        <w:t xml:space="preserve">ngoài </w:t>
      </w:r>
      <w:r>
        <w:t xml:space="preserve">cùng. </w:t>
      </w:r>
      <w:r>
        <w:t xml:space="preserve">Hớt </w:t>
      </w:r>
      <w:r>
        <w:t xml:space="preserve">bọt. </w:t>
      </w:r>
      <w:r>
        <w:t xml:space="preserve">Hớt </w:t>
      </w:r>
      <w:r>
        <w:rPr>
          <w:i/>
        </w:rPr>
        <w:t xml:space="preserve">bòo. </w:t>
      </w:r>
      <w:r>
        <w:t xml:space="preserve">Bát </w:t>
      </w:r>
      <w:r>
        <w:t xml:space="preserve">cơm </w:t>
      </w:r>
      <w:r>
        <w:t xml:space="preserve">hớt. </w:t>
      </w:r>
      <w:r>
        <w:rPr>
          <w:b/>
        </w:rPr>
        <w:t xml:space="preserve">2 </w:t>
      </w:r>
      <w:r>
        <w:t xml:space="preserve">Lấy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cái </w:t>
      </w:r>
      <w:r>
        <w:t xml:space="preserve">đáng </w:t>
      </w:r>
      <w:r>
        <w:t xml:space="preserve">lẽ </w:t>
      </w:r>
      <w:r>
        <w:t xml:space="preserve">thuộc </w:t>
      </w:r>
      <w:r>
        <w:t xml:space="preserve">phần </w:t>
      </w:r>
      <w:r>
        <w:t xml:space="preserve">lợi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khi </w:t>
      </w:r>
      <w:r>
        <w:t xml:space="preserve">người </w:t>
      </w:r>
      <w:r>
        <w:t xml:space="preserve">ta </w:t>
      </w:r>
      <w:r>
        <w:t xml:space="preserve">chưa </w:t>
      </w:r>
      <w:r>
        <w:t xml:space="preserve">kịp </w:t>
      </w:r>
      <w:r>
        <w:t xml:space="preserve">biết, </w:t>
      </w:r>
      <w:r>
        <w:t xml:space="preserve">chưa </w:t>
      </w:r>
      <w:r>
        <w:t xml:space="preserve">kịp </w:t>
      </w:r>
      <w:r>
        <w:t xml:space="preserve">lấy. </w:t>
      </w:r>
      <w:r>
        <w:rPr>
          <w:i/>
        </w:rPr>
        <w:t xml:space="preserve">Mua </w:t>
      </w:r>
      <w:r>
        <w:t xml:space="preserve">hớt </w:t>
      </w:r>
      <w:r>
        <w:t xml:space="preserve">món </w:t>
      </w:r>
      <w:r>
        <w:t xml:space="preserve">hàng. </w:t>
      </w:r>
      <w:r>
        <w:rPr>
          <w:i/>
        </w:rPr>
        <w:t xml:space="preserve">Hớt </w:t>
      </w:r>
      <w:r>
        <w:rPr>
          <w:i/>
        </w:rPr>
        <w:t xml:space="preserve">tay </w:t>
      </w:r>
      <w:r>
        <w:t xml:space="preserve">trên. </w:t>
      </w:r>
      <w:r>
        <w:rPr>
          <w:b/>
        </w:rPr>
        <w:t xml:space="preserve">3 </w:t>
      </w:r>
      <w:r>
        <w:t xml:space="preserve">Nói </w:t>
      </w:r>
      <w:r>
        <w:t xml:space="preserve">trước </w:t>
      </w:r>
      <w:r>
        <w:t xml:space="preserve">đi </w:t>
      </w:r>
      <w:r>
        <w:t xml:space="preserve">điều </w:t>
      </w:r>
      <w:r>
        <w:t xml:space="preserve">đáng </w:t>
      </w:r>
      <w:r>
        <w:t xml:space="preserve">lẽ </w:t>
      </w:r>
      <w:r>
        <w:t xml:space="preserve">người </w:t>
      </w:r>
      <w:r>
        <w:t xml:space="preserve">khác </w:t>
      </w:r>
      <w:r>
        <w:t xml:space="preserve">nói, </w:t>
      </w:r>
      <w:r>
        <w:t xml:space="preserve">nhưng </w:t>
      </w:r>
      <w:r>
        <w:t xml:space="preserve">chưa </w:t>
      </w:r>
      <w:r>
        <w:t xml:space="preserve">kịp </w:t>
      </w:r>
      <w:r>
        <w:t xml:space="preserve">nói. </w:t>
      </w:r>
      <w:r>
        <w:t xml:space="preserve">Nói </w:t>
      </w:r>
      <w:r>
        <w:t xml:space="preserve">hớt. </w:t>
      </w:r>
      <w:r>
        <w:t xml:space="preserve">Hới </w:t>
      </w:r>
      <w:r>
        <w:t xml:space="preserve">lời. </w:t>
      </w:r>
      <w:r>
        <w:br/>
      </w:r>
      <w:r>
        <w:rPr>
          <w:b/>
        </w:rPr>
        <w:t xml:space="preserve">hớt, </w:t>
      </w:r>
      <w:r>
        <w:rPr>
          <w:i/>
        </w:rPr>
        <w:t xml:space="preserve">tính từ </w:t>
      </w:r>
      <w:r>
        <w:t xml:space="preserve">(ít dùng). </w:t>
      </w:r>
      <w:r>
        <w:t xml:space="preserve">Chếch </w:t>
      </w:r>
      <w:r>
        <w:t xml:space="preserve">lên </w:t>
      </w:r>
      <w:r>
        <w:t xml:space="preserve">phía </w:t>
      </w:r>
      <w:r>
        <w:t xml:space="preserve">trên </w:t>
      </w:r>
      <w:r>
        <w:t xml:space="preserve">và </w:t>
      </w:r>
      <w:r>
        <w:t xml:space="preserve">ngắn, </w:t>
      </w:r>
      <w:r>
        <w:t xml:space="preserve">như </w:t>
      </w:r>
      <w:r>
        <w:t xml:space="preserve">bị </w:t>
      </w:r>
      <w:r>
        <w:t xml:space="preserve">thiếu </w:t>
      </w:r>
      <w:r>
        <w:t xml:space="preserve">đi </w:t>
      </w:r>
      <w:r>
        <w:t xml:space="preserve">một </w:t>
      </w:r>
      <w:r>
        <w:t xml:space="preserve">phần, </w:t>
      </w:r>
      <w:r>
        <w:t xml:space="preserve">không </w:t>
      </w:r>
      <w:r>
        <w:t xml:space="preserve">đủ </w:t>
      </w:r>
      <w:r>
        <w:t xml:space="preserve">che </w:t>
      </w:r>
      <w:r>
        <w:t xml:space="preserve">kín; </w:t>
      </w:r>
      <w:r>
        <w:t xml:space="preserve">hếch. </w:t>
      </w:r>
      <w:r>
        <w:rPr>
          <w:i/>
        </w:rPr>
        <w:t xml:space="preserve">Áo </w:t>
      </w:r>
      <w:r>
        <w:t xml:space="preserve">hớt </w:t>
      </w:r>
      <w:r>
        <w:rPr>
          <w:i/>
        </w:rPr>
        <w:t xml:space="preserve">uạt, </w:t>
      </w:r>
      <w:r>
        <w:t xml:space="preserve">làm </w:t>
      </w:r>
      <w:r>
        <w:t xml:space="preserve">hở </w:t>
      </w:r>
      <w:r>
        <w:t xml:space="preserve">cả </w:t>
      </w:r>
      <w:r>
        <w:rPr>
          <w:i/>
        </w:rPr>
        <w:t xml:space="preserve">bụng. </w:t>
      </w:r>
      <w:r>
        <w:t xml:space="preserve">Môi </w:t>
      </w:r>
      <w:r>
        <w:t xml:space="preserve">. </w:t>
      </w:r>
      <w:r>
        <w:t xml:space="preserve">trên </w:t>
      </w:r>
      <w:r>
        <w:t xml:space="preserve">hơi </w:t>
      </w:r>
      <w:r>
        <w:rPr>
          <w:i/>
        </w:rPr>
        <w:t xml:space="preserve">hớt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hớt </w:t>
      </w:r>
      <w:r>
        <w:rPr>
          <w:b/>
        </w:rPr>
        <w:t xml:space="preserve">hải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hoảng </w:t>
      </w:r>
      <w:r>
        <w:t xml:space="preserve">sợ </w:t>
      </w:r>
      <w:r>
        <w:t xml:space="preserve">lộ </w:t>
      </w:r>
      <w:r>
        <w:t xml:space="preserve">rõ </w:t>
      </w:r>
      <w:r>
        <w:t xml:space="preserve">ở </w:t>
      </w:r>
      <w:r>
        <w:t xml:space="preserve">nét </w:t>
      </w:r>
      <w:r>
        <w:t xml:space="preserve">mặt, </w:t>
      </w:r>
      <w:r>
        <w:t xml:space="preserve">bộ </w:t>
      </w:r>
      <w:r>
        <w:t xml:space="preserve">dạng. </w:t>
      </w:r>
      <w:r>
        <w:t xml:space="preserve">Nghe </w:t>
      </w:r>
      <w:r>
        <w:t xml:space="preserve">tiếng </w:t>
      </w:r>
      <w:r>
        <w:t xml:space="preserve">súng, </w:t>
      </w:r>
      <w:r>
        <w:t xml:space="preserve">hớt </w:t>
      </w:r>
      <w:r>
        <w:t xml:space="preserve">hải </w:t>
      </w:r>
      <w:r>
        <w:rPr>
          <w:i/>
        </w:rPr>
        <w:t xml:space="preserve">chạy </w:t>
      </w:r>
      <w:r>
        <w:rPr>
          <w:i/>
        </w:rPr>
        <w:t xml:space="preserve">ra. </w:t>
      </w:r>
      <w:r>
        <w:t xml:space="preserve">Bộ </w:t>
      </w:r>
      <w:r>
        <w:t xml:space="preserve">dạng </w:t>
      </w:r>
      <w:r>
        <w:t xml:space="preserve">hớt </w:t>
      </w:r>
      <w:r>
        <w:t xml:space="preserve">hải. </w:t>
      </w:r>
      <w:r>
        <w:t xml:space="preserve">!I </w:t>
      </w:r>
      <w:r>
        <w:t xml:space="preserve">Láy: </w:t>
      </w:r>
      <w:r>
        <w:rPr>
          <w:i/>
        </w:rPr>
        <w:t xml:space="preserve">hót </w:t>
      </w:r>
      <w:r>
        <w:t xml:space="preserve">hơ </w:t>
      </w:r>
      <w:r>
        <w:t xml:space="preserve">hớt </w:t>
      </w:r>
      <w:r>
        <w:t xml:space="preserve">hải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hớt </w:t>
      </w:r>
      <w:r>
        <w:rPr>
          <w:b/>
        </w:rPr>
        <w:t xml:space="preserve">hơ </w:t>
      </w:r>
      <w:r>
        <w:rPr>
          <w:b/>
        </w:rPr>
        <w:t xml:space="preserve">hớt </w:t>
      </w:r>
      <w:r>
        <w:rPr>
          <w:b/>
        </w:rPr>
        <w:t xml:space="preserve">hải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t xml:space="preserve">hớt </w:t>
      </w:r>
      <w:r>
        <w:t xml:space="preserve">hải </w:t>
      </w:r>
      <w:r>
        <w:t xml:space="preserve">(láy). </w:t>
      </w:r>
      <w:r>
        <w:t xml:space="preserve">hớt </w:t>
      </w:r>
      <w:r>
        <w:t xml:space="preserve">lẻo </w:t>
      </w:r>
      <w:r>
        <w:t xml:space="preserve">động từ </w:t>
      </w:r>
      <w:r>
        <w:t xml:space="preserve">Nói </w:t>
      </w:r>
      <w:r>
        <w:rPr>
          <w:i/>
        </w:rPr>
        <w:t xml:space="preserve">chuyện </w:t>
      </w:r>
      <w:r>
        <w:t xml:space="preserve">riêng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mình </w:t>
      </w:r>
      <w:r>
        <w:t xml:space="preserve">vừa </w:t>
      </w:r>
      <w:r>
        <w:t xml:space="preserve">nghe </w:t>
      </w:r>
      <w:r>
        <w:t xml:space="preserve">được </w:t>
      </w:r>
      <w:r>
        <w:t xml:space="preserve">cho </w:t>
      </w:r>
      <w:r>
        <w:t xml:space="preserve">người </w:t>
      </w:r>
      <w:r>
        <w:t xml:space="preserve">thứ </w:t>
      </w:r>
      <w:r>
        <w:t xml:space="preserve">ba </w:t>
      </w:r>
      <w:r>
        <w:t xml:space="preserve">biết, </w:t>
      </w:r>
      <w:r>
        <w:t xml:space="preserve">tuy </w:t>
      </w:r>
      <w:r>
        <w:t xml:space="preserve">chuyện </w:t>
      </w:r>
      <w:r>
        <w:t xml:space="preserve">chẳng </w:t>
      </w:r>
      <w:r>
        <w:t xml:space="preserve">dính </w:t>
      </w:r>
      <w:r>
        <w:t xml:space="preserve">đáng </w:t>
      </w:r>
      <w:r>
        <w:t xml:space="preserve">gì </w:t>
      </w:r>
      <w:r>
        <w:t xml:space="preserve">đến </w:t>
      </w:r>
      <w:r>
        <w:t xml:space="preserve">mình. </w:t>
      </w:r>
      <w:r>
        <w:br/>
      </w:r>
      <w:r>
        <w:rPr>
          <w:b/>
        </w:rPr>
        <w:t xml:space="preserve">hớt </w:t>
      </w:r>
      <w:r>
        <w:rPr>
          <w:b/>
        </w:rPr>
        <w:t xml:space="preserve">tóc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Cắt </w:t>
      </w:r>
      <w:r>
        <w:t xml:space="preserve">tóc. </w:t>
      </w:r>
      <w:r>
        <w:br/>
      </w:r>
      <w:r>
        <w:rPr>
          <w:b/>
        </w:rPr>
        <w:t xml:space="preserve">HT </w:t>
      </w:r>
      <w:r>
        <w:t xml:space="preserve">Hòm </w:t>
      </w:r>
      <w:r>
        <w:t xml:space="preserve">thu,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HTX </w:t>
      </w:r>
      <w:r>
        <w:t xml:space="preserve">Hợp </w:t>
      </w:r>
      <w:r>
        <w:t xml:space="preserve">tác </w:t>
      </w:r>
      <w:r>
        <w:t xml:space="preserve">xã,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hu </w:t>
      </w:r>
      <w:r>
        <w:rPr>
          <w:b/>
        </w:rPr>
        <w:t xml:space="preserve">hu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to, </w:t>
      </w:r>
      <w:r>
        <w:t xml:space="preserve">liên </w:t>
      </w:r>
      <w:r>
        <w:t xml:space="preserve">tiếp. </w:t>
      </w:r>
      <w:r>
        <w:t xml:space="preserve">Khóc </w:t>
      </w:r>
      <w:r>
        <w:t xml:space="preserve">hu </w:t>
      </w:r>
      <w:r>
        <w:t xml:space="preserve">hu. </w:t>
      </w:r>
      <w:r>
        <w:br/>
      </w:r>
      <w:r>
        <w:rPr>
          <w:b/>
        </w:rPr>
        <w:t xml:space="preserve">hù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Doạ </w:t>
      </w:r>
      <w:r>
        <w:t xml:space="preserve">bóng. </w:t>
      </w:r>
      <w:r>
        <w:br/>
      </w:r>
      <w:r>
        <w:rPr>
          <w:b/>
        </w:rPr>
        <w:t xml:space="preserve">hù </w:t>
      </w:r>
      <w:r>
        <w:rPr>
          <w:b/>
        </w:rPr>
        <w:t xml:space="preserve">doạ </w:t>
      </w:r>
      <w:r>
        <w:rPr>
          <w:i/>
        </w:rPr>
        <w:t xml:space="preserve">động từ </w:t>
      </w:r>
      <w:r>
        <w:t xml:space="preserve">(khẩu ngữ). </w:t>
      </w:r>
      <w:r>
        <w:t xml:space="preserve">Doạ </w:t>
      </w:r>
      <w:r>
        <w:t xml:space="preserve">dẫm, </w:t>
      </w:r>
      <w:r>
        <w:t xml:space="preserve">làm </w:t>
      </w:r>
      <w:r>
        <w:t xml:space="preserve">cho </w:t>
      </w:r>
      <w:r>
        <w:t xml:space="preserve">sợ. </w:t>
      </w:r>
      <w:r>
        <w:rPr>
          <w:i/>
        </w:rPr>
        <w:t xml:space="preserve">Phùng </w:t>
      </w:r>
      <w:r>
        <w:rPr>
          <w:i/>
        </w:rPr>
        <w:t xml:space="preserve">mang </w:t>
      </w:r>
      <w:r>
        <w:t xml:space="preserve">trợn </w:t>
      </w:r>
      <w:r>
        <w:rPr>
          <w:i/>
        </w:rPr>
        <w:t xml:space="preserve">mắt </w:t>
      </w:r>
      <w:r>
        <w:rPr>
          <w:i/>
        </w:rPr>
        <w:t xml:space="preserve">để </w:t>
      </w:r>
      <w:r>
        <w:rPr>
          <w:i/>
        </w:rPr>
        <w:t xml:space="preserve">hù </w:t>
      </w:r>
      <w:r>
        <w:rPr>
          <w:i/>
        </w:rPr>
        <w:t xml:space="preserve">doạ. </w:t>
      </w:r>
      <w:r>
        <w:t xml:space="preserve">Kể </w:t>
      </w:r>
      <w:r>
        <w:rPr>
          <w:i/>
        </w:rPr>
        <w:t xml:space="preserve">chuyện </w:t>
      </w:r>
      <w:r>
        <w:rPr>
          <w:i/>
        </w:rPr>
        <w:t xml:space="preserve">ma </w:t>
      </w:r>
      <w:r>
        <w:t xml:space="preserve">hù </w:t>
      </w:r>
      <w:r>
        <w:t xml:space="preserve">doạ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br/>
      </w:r>
      <w:r>
        <w:rPr>
          <w:b/>
        </w:rPr>
        <w:t xml:space="preserve">hủ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Mục, </w:t>
      </w:r>
      <w:r>
        <w:t xml:space="preserve">nát. </w:t>
      </w:r>
      <w:r>
        <w:rPr>
          <w:b/>
        </w:rPr>
        <w:t xml:space="preserve">2 </w:t>
      </w:r>
      <w:r>
        <w:t xml:space="preserve">Có </w:t>
      </w:r>
      <w:r>
        <w:t xml:space="preserve">nếp </w:t>
      </w:r>
      <w:r>
        <w:t xml:space="preserve">suy </w:t>
      </w:r>
      <w:r>
        <w:t xml:space="preserve">nghĩ </w:t>
      </w:r>
      <w:r>
        <w:t xml:space="preserve">cũ </w:t>
      </w:r>
      <w:r>
        <w:t xml:space="preserve">kĩ </w:t>
      </w:r>
      <w:r>
        <w:t xml:space="preserve">và </w:t>
      </w:r>
      <w:r>
        <w:t xml:space="preserve">quá </w:t>
      </w:r>
      <w:r>
        <w:t xml:space="preserve">lạc </w:t>
      </w:r>
      <w:r>
        <w:t xml:space="preserve">hậu, </w:t>
      </w:r>
      <w:r>
        <w:t xml:space="preserve">lỗi </w:t>
      </w:r>
      <w:r>
        <w:t xml:space="preserve">thời. </w:t>
      </w:r>
      <w:r>
        <w:br/>
      </w:r>
      <w:r>
        <w:rPr>
          <w:b/>
        </w:rPr>
        <w:t xml:space="preserve">hủ </w:t>
      </w:r>
      <w:r>
        <w:rPr>
          <w:b/>
        </w:rPr>
        <w:t xml:space="preserve">bại </w:t>
      </w:r>
      <w:r>
        <w:rPr>
          <w:i/>
        </w:rPr>
        <w:t xml:space="preserve">tính từ </w:t>
      </w:r>
      <w:r>
        <w:rPr>
          <w:i/>
        </w:rPr>
        <w:t xml:space="preserve">Lạc </w:t>
      </w:r>
      <w:r>
        <w:t xml:space="preserve">hậu </w:t>
      </w:r>
      <w:r>
        <w:t xml:space="preserve">và </w:t>
      </w:r>
      <w:r>
        <w:t xml:space="preserve">suy </w:t>
      </w:r>
      <w:r>
        <w:t xml:space="preserve">đổi </w:t>
      </w:r>
      <w:r>
        <w:t xml:space="preserve">đến </w:t>
      </w:r>
      <w:r>
        <w:t xml:space="preserve">mức </w:t>
      </w:r>
      <w:r>
        <w:t xml:space="preserve">thối </w:t>
      </w:r>
      <w:r>
        <w:t xml:space="preserve">nát. </w:t>
      </w:r>
      <w:r>
        <w:t xml:space="preserve">Lối </w:t>
      </w:r>
      <w:r>
        <w:rPr>
          <w:i/>
        </w:rPr>
        <w:t xml:space="preserve">sống </w:t>
      </w:r>
      <w:r>
        <w:t xml:space="preserve">hủ </w:t>
      </w:r>
      <w:r>
        <w:t xml:space="preserve">bại. </w:t>
      </w:r>
      <w:r>
        <w:br/>
      </w:r>
      <w:r>
        <w:rPr>
          <w:b/>
        </w:rPr>
        <w:t xml:space="preserve">hủ </w:t>
      </w:r>
      <w:r>
        <w:rPr>
          <w:b/>
        </w:rPr>
        <w:t xml:space="preserve">hỉ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Chung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đầm </w:t>
      </w:r>
      <w:r>
        <w:t xml:space="preserve">ấm, </w:t>
      </w:r>
      <w:r>
        <w:t xml:space="preserve">sớm </w:t>
      </w:r>
      <w:r>
        <w:t xml:space="preserve">tối </w:t>
      </w:r>
      <w:r>
        <w:t xml:space="preserve">có </w:t>
      </w:r>
      <w:r>
        <w:t xml:space="preserve">nhau, </w:t>
      </w:r>
      <w:r>
        <w:t xml:space="preserve">vui </w:t>
      </w:r>
      <w:r>
        <w:t xml:space="preserve">buồn </w:t>
      </w:r>
      <w:r>
        <w:t xml:space="preserve">có </w:t>
      </w:r>
      <w:r>
        <w:t xml:space="preserve">nhau. </w:t>
      </w:r>
      <w:r>
        <w:t xml:space="preserve">Trong </w:t>
      </w:r>
      <w:r>
        <w:t xml:space="preserve">nhà </w:t>
      </w:r>
      <w:r>
        <w:rPr>
          <w:i/>
        </w:rP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t xml:space="preserve">hai </w:t>
      </w:r>
      <w:r>
        <w:t xml:space="preserve">mẹ </w:t>
      </w:r>
      <w:r>
        <w:t xml:space="preserve">con </w:t>
      </w:r>
      <w:r>
        <w:t xml:space="preserve">hủ </w:t>
      </w:r>
      <w:r>
        <w:t xml:space="preserve">hi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hủ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Trở </w:t>
      </w:r>
      <w:r>
        <w:t xml:space="preserve">thành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hư </w:t>
      </w:r>
      <w:r>
        <w:t xml:space="preserve">hỏng, </w:t>
      </w:r>
      <w:r>
        <w:t xml:space="preserve">mất </w:t>
      </w:r>
      <w:r>
        <w:t xml:space="preserve">phẩm </w:t>
      </w:r>
      <w:r>
        <w:t xml:space="preserve">chất </w:t>
      </w:r>
      <w:r>
        <w:t xml:space="preserve">tốt </w:t>
      </w:r>
      <w:r>
        <w:t xml:space="preserve">đẹp. </w:t>
      </w:r>
      <w:r>
        <w:rPr>
          <w:i/>
        </w:rPr>
        <w:t xml:space="preserve">Phần </w:t>
      </w:r>
      <w:r>
        <w:t xml:space="preserve">tử </w:t>
      </w:r>
      <w:r>
        <w:t xml:space="preserve">hủ </w:t>
      </w:r>
      <w:r>
        <w:t xml:space="preserve">hoá </w:t>
      </w:r>
      <w:r>
        <w:t xml:space="preserve">về </w:t>
      </w:r>
      <w:r>
        <w:t xml:space="preserve">tư </w:t>
      </w:r>
      <w:r>
        <w:t xml:space="preserve">tưởng. </w:t>
      </w:r>
      <w:r>
        <w:rPr>
          <w:b/>
        </w:rPr>
        <w:t xml:space="preserve">2 </w:t>
      </w:r>
      <w:r>
        <w:t xml:space="preserve">Có </w:t>
      </w:r>
      <w:r>
        <w:t xml:space="preserve">quan </w:t>
      </w:r>
      <w:r>
        <w:rPr>
          <w:i/>
        </w:rPr>
        <w:t xml:space="preserve">hệ </w:t>
      </w:r>
      <w:r>
        <w:t xml:space="preserve">nam </w:t>
      </w:r>
      <w:r>
        <w:t xml:space="preserve">nữ </w:t>
      </w:r>
      <w:r>
        <w:t xml:space="preserve">về </w:t>
      </w:r>
      <w:r>
        <w:t xml:space="preserve">xác </w:t>
      </w:r>
      <w:r>
        <w:t xml:space="preserve">thịt </w:t>
      </w:r>
      <w:r>
        <w:t xml:space="preserve">bất </w:t>
      </w:r>
      <w:r>
        <w:t xml:space="preserve">chính. </w:t>
      </w:r>
      <w:r>
        <w:t xml:space="preserve">Phạm </w:t>
      </w:r>
      <w:r>
        <w:t xml:space="preserve">khuyết </w:t>
      </w:r>
      <w:r>
        <w:rPr>
          <w:i/>
        </w:rPr>
        <w:t xml:space="preserve">điểm </w:t>
      </w:r>
      <w:r>
        <w:rPr>
          <w:i/>
        </w:rPr>
        <w:t xml:space="preserve">hủ </w:t>
      </w:r>
      <w:r>
        <w:rPr>
          <w:i/>
        </w:rPr>
        <w:t xml:space="preserve">hoá. </w:t>
      </w:r>
      <w:r>
        <w:t xml:space="preserve">Hủ </w:t>
      </w:r>
      <w:r>
        <w:rPr>
          <w:i/>
        </w:rPr>
        <w:t xml:space="preserve">hoá </w:t>
      </w:r>
      <w:r>
        <w:rPr>
          <w:i/>
        </w:rPr>
        <w:t xml:space="preserve">với </w:t>
      </w:r>
      <w:r>
        <w:rPr>
          <w:i/>
        </w:rPr>
        <w:t xml:space="preserve">một </w:t>
      </w:r>
      <w:r>
        <w:rPr>
          <w:i/>
        </w:rPr>
        <w:t xml:space="preserve">phụ </w:t>
      </w:r>
      <w:r>
        <w:rPr>
          <w:i/>
        </w:rPr>
        <w:t xml:space="preserve">nữ </w:t>
      </w:r>
      <w:r>
        <w:rPr>
          <w:i/>
        </w:rPr>
        <w:t xml:space="preserve">đã </w:t>
      </w:r>
      <w:r>
        <w:t xml:space="preserve">có </w:t>
      </w:r>
      <w:r>
        <w:t xml:space="preserve">chồng. </w:t>
      </w:r>
      <w:r>
        <w:br w:type="page"/>
      </w:r>
      <w:r>
        <w:rPr>
          <w:b/>
        </w:rPr>
        <w:t xml:space="preserve">hủ </w:t>
      </w:r>
      <w:r>
        <w:rPr>
          <w:b/>
        </w:rPr>
        <w:t xml:space="preserve">lậu </w:t>
      </w:r>
      <w:r>
        <w:rPr>
          <w:i/>
        </w:rPr>
        <w:t xml:space="preserve">tính từ </w:t>
      </w:r>
      <w:r>
        <w:t xml:space="preserve">Cũ </w:t>
      </w:r>
      <w:r>
        <w:t xml:space="preserve">kĩ </w:t>
      </w:r>
      <w:r>
        <w:t xml:space="preserve">và </w:t>
      </w:r>
      <w:r>
        <w:t xml:space="preserve">quá </w:t>
      </w:r>
      <w:r>
        <w:t xml:space="preserve">lạc </w:t>
      </w:r>
      <w:r>
        <w:t xml:space="preserve">hậu, </w:t>
      </w:r>
      <w:r>
        <w:t xml:space="preserve">lỗi </w:t>
      </w:r>
      <w:r>
        <w:t xml:space="preserve">thời. </w:t>
      </w:r>
      <w:r>
        <w:rPr>
          <w:i/>
        </w:rPr>
        <w:t xml:space="preserve">Một </w:t>
      </w:r>
      <w:r>
        <w:rPr>
          <w:i/>
        </w:rPr>
        <w:t xml:space="preserve">phong </w:t>
      </w:r>
      <w:r>
        <w:t xml:space="preserve">tục </w:t>
      </w:r>
      <w:r>
        <w:rPr>
          <w:i/>
        </w:rPr>
        <w:t xml:space="preserve">hủ </w:t>
      </w:r>
      <w:r>
        <w:rPr>
          <w:i/>
        </w:rPr>
        <w:t xml:space="preserve">lậu. </w:t>
      </w:r>
      <w:r>
        <w:t xml:space="preserve">Đầu </w:t>
      </w:r>
      <w:r>
        <w:t xml:space="preserve">óc </w:t>
      </w:r>
      <w:r>
        <w:rPr>
          <w:i/>
        </w:rPr>
        <w:t xml:space="preserve">hủ </w:t>
      </w:r>
      <w:r>
        <w:t xml:space="preserve">lậu. </w:t>
      </w:r>
      <w:r>
        <w:br/>
      </w:r>
      <w:r>
        <w:rPr>
          <w:b/>
        </w:rPr>
        <w:t xml:space="preserve">hủ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Nhà </w:t>
      </w:r>
      <w:r>
        <w:t xml:space="preserve">nho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cũ </w:t>
      </w:r>
      <w:r>
        <w:t xml:space="preserve">kĩ </w:t>
      </w:r>
      <w:r>
        <w:t xml:space="preserve">và </w:t>
      </w:r>
      <w:r>
        <w:t xml:space="preserve">quá </w:t>
      </w:r>
      <w:r>
        <w:t xml:space="preserve">lạc </w:t>
      </w:r>
      <w:r>
        <w:t xml:space="preserve">hậu, </w:t>
      </w:r>
      <w:r>
        <w:t xml:space="preserve">lỗi </w:t>
      </w:r>
      <w:r>
        <w:t xml:space="preserve">thời. </w:t>
      </w:r>
      <w:r>
        <w:t xml:space="preserve">` </w:t>
      </w:r>
      <w:r>
        <w:br/>
      </w:r>
      <w:r>
        <w:rPr>
          <w:b/>
        </w:rPr>
        <w:t xml:space="preserve">hủ </w:t>
      </w:r>
      <w:r>
        <w:rPr>
          <w:b/>
        </w:rPr>
        <w:t xml:space="preserve">tiếu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mì </w:t>
      </w:r>
      <w:r>
        <w:t xml:space="preserve">bột </w:t>
      </w:r>
      <w:r>
        <w:t xml:space="preserve">gạo </w:t>
      </w:r>
      <w:r>
        <w:t xml:space="preserve">với </w:t>
      </w:r>
      <w:r>
        <w:t xml:space="preserve">thịt </w:t>
      </w:r>
      <w:r>
        <w:t xml:space="preserve">lợn, </w:t>
      </w:r>
      <w:r>
        <w:t xml:space="preserve">tôm </w:t>
      </w:r>
      <w:r>
        <w:t xml:space="preserve">băm, </w:t>
      </w:r>
      <w:r>
        <w:t xml:space="preserve">chan </w:t>
      </w:r>
      <w:r>
        <w:t xml:space="preserve">nước </w:t>
      </w:r>
      <w:r>
        <w:t xml:space="preserve">dùng </w:t>
      </w:r>
      <w:r>
        <w:t xml:space="preserve">hoặc </w:t>
      </w:r>
      <w:r>
        <w:t xml:space="preserve">xào </w:t>
      </w:r>
      <w:r>
        <w:t xml:space="preserve">khô. </w:t>
      </w:r>
      <w:r>
        <w:br/>
      </w:r>
      <w:r>
        <w:rPr>
          <w:b/>
        </w:rPr>
        <w:t xml:space="preserve">hủ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Phong </w:t>
      </w:r>
      <w:r>
        <w:t xml:space="preserve">tục </w:t>
      </w:r>
      <w:r>
        <w:t xml:space="preserve">đã </w:t>
      </w:r>
      <w:r>
        <w:t xml:space="preserve">lỗi </w:t>
      </w:r>
      <w:r>
        <w:t xml:space="preserve">thời. </w:t>
      </w:r>
      <w:r>
        <w:t xml:space="preserve">Bài </w:t>
      </w:r>
      <w:r>
        <w:rPr>
          <w:i/>
        </w:rPr>
        <w:t xml:space="preserve">trừ </w:t>
      </w:r>
      <w:r>
        <w:rPr>
          <w:i/>
        </w:rPr>
        <w:t xml:space="preserve">hủ </w:t>
      </w:r>
      <w:r>
        <w:t xml:space="preserve">tục. </w:t>
      </w:r>
      <w:r>
        <w:br/>
      </w:r>
      <w:r>
        <w:rPr>
          <w:b/>
        </w:rPr>
        <w:t xml:space="preserve">hũ </w:t>
      </w:r>
      <w:r>
        <w:rPr>
          <w:i/>
        </w:rPr>
        <w:t xml:space="preserve">danh từ </w:t>
      </w:r>
      <w:r>
        <w:t xml:space="preserve">Đồ </w:t>
      </w:r>
      <w:r>
        <w:t xml:space="preserve">gốm </w:t>
      </w:r>
      <w:r>
        <w:t xml:space="preserve">loại </w:t>
      </w:r>
      <w:r>
        <w:t xml:space="preserve">nhỏ, </w:t>
      </w:r>
      <w:r>
        <w:t xml:space="preserve">miệng </w:t>
      </w:r>
      <w:r>
        <w:t xml:space="preserve">tròn, </w:t>
      </w:r>
      <w:r>
        <w:t xml:space="preserve">bé, </w:t>
      </w:r>
      <w:r>
        <w:t xml:space="preserve">giữa </w:t>
      </w:r>
      <w:r>
        <w:t xml:space="preserve">phình </w:t>
      </w:r>
      <w:r>
        <w:t xml:space="preserve">ra, </w:t>
      </w:r>
      <w:r>
        <w:t xml:space="preserve">thót </w:t>
      </w:r>
      <w:r>
        <w:t xml:space="preserve">dần </w:t>
      </w:r>
      <w:r>
        <w:t xml:space="preserve">về </w:t>
      </w:r>
      <w:r>
        <w:t xml:space="preserve">phía </w:t>
      </w:r>
      <w:r>
        <w:t xml:space="preserve">đáy,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đụng. </w:t>
      </w:r>
      <w:r>
        <w:t xml:space="preserve">Hũ </w:t>
      </w:r>
      <w:r>
        <w:rPr>
          <w:i/>
        </w:rPr>
        <w:t xml:space="preserve">mắm. </w:t>
      </w:r>
      <w:r>
        <w:t xml:space="preserve">Hũ </w:t>
      </w:r>
      <w:r>
        <w:t xml:space="preserve">gạo. </w:t>
      </w:r>
      <w:r>
        <w:rPr>
          <w:i/>
        </w:rPr>
        <w:t xml:space="preserve">Tối </w:t>
      </w:r>
      <w:r>
        <w:rPr>
          <w:i/>
        </w:rPr>
        <w:t xml:space="preserve">như </w:t>
      </w:r>
      <w:r>
        <w:rPr>
          <w:i/>
        </w:rPr>
        <w:t xml:space="preserve">hũ </w:t>
      </w:r>
      <w:r>
        <w:rPr>
          <w:i/>
        </w:rPr>
        <w:t xml:space="preserve">nút </w:t>
      </w:r>
      <w:r>
        <w:t xml:space="preserve">(kng.; </w:t>
      </w:r>
      <w:r>
        <w:t xml:space="preserve">tối </w:t>
      </w:r>
      <w:r>
        <w:t xml:space="preserve">đen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gì). </w:t>
      </w:r>
      <w:r>
        <w:br/>
      </w:r>
      <w:r>
        <w:rPr>
          <w:b/>
        </w:rPr>
        <w:t xml:space="preserve">hú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Cất </w:t>
      </w:r>
      <w:r>
        <w:t xml:space="preserve">lên </w:t>
      </w:r>
      <w:r>
        <w:t xml:space="preserve">tiếng </w:t>
      </w:r>
      <w:r>
        <w:t xml:space="preserve">to, </w:t>
      </w:r>
      <w:r>
        <w:t xml:space="preserve">vang, </w:t>
      </w:r>
      <w:r>
        <w:t xml:space="preserve">kéo </w:t>
      </w:r>
      <w:r>
        <w:t xml:space="preserve">dài </w:t>
      </w:r>
      <w:r>
        <w:t xml:space="preserve">để </w:t>
      </w:r>
      <w:r>
        <w:t xml:space="preserve">làm </w:t>
      </w:r>
      <w:r>
        <w:t xml:space="preserve">hiệu </w:t>
      </w:r>
      <w:r>
        <w:t xml:space="preserve">gọi </w:t>
      </w:r>
      <w:r>
        <w:t xml:space="preserve">nhau. </w:t>
      </w:r>
      <w:r>
        <w:rPr>
          <w:i/>
        </w:rPr>
        <w:t xml:space="preserve">Tiếng </w:t>
      </w:r>
      <w:r>
        <w:t xml:space="preserve">hú </w:t>
      </w:r>
      <w:r>
        <w:rPr>
          <w:i/>
        </w:rPr>
        <w:t xml:space="preserve">trong </w:t>
      </w:r>
      <w:r>
        <w:t xml:space="preserve">rừng.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to, </w:t>
      </w:r>
      <w:r>
        <w:t xml:space="preserve">dài, </w:t>
      </w:r>
      <w:r>
        <w:t xml:space="preserve">giống </w:t>
      </w:r>
      <w:r>
        <w:t xml:space="preserve">như </w:t>
      </w:r>
      <w:r>
        <w:t xml:space="preserve">tiếng </w:t>
      </w:r>
      <w:r>
        <w:t xml:space="preserve">hú. </w:t>
      </w:r>
      <w:r>
        <w:t xml:space="preserve">Còi </w:t>
      </w:r>
      <w:r>
        <w:rPr>
          <w:i/>
        </w:rPr>
        <w:t xml:space="preserve">hú </w:t>
      </w:r>
      <w:r>
        <w:rPr>
          <w:i/>
        </w:rPr>
        <w:t xml:space="preserve">đổi </w:t>
      </w:r>
      <w:r>
        <w:rPr>
          <w:i/>
        </w:rPr>
        <w:t xml:space="preserve">ca. </w:t>
      </w:r>
      <w:r>
        <w:rPr>
          <w:i/>
        </w:rPr>
        <w:t xml:space="preserve">Gió </w:t>
      </w:r>
      <w:r>
        <w:rPr>
          <w:i/>
        </w:rPr>
        <w:t xml:space="preserve">hú </w:t>
      </w:r>
      <w:r>
        <w:rPr>
          <w:i/>
        </w:rPr>
        <w:t xml:space="preserve">từng </w:t>
      </w:r>
      <w:r>
        <w:rPr>
          <w:i/>
        </w:rPr>
        <w:t xml:space="preserve">hồi. </w:t>
      </w:r>
      <w:r>
        <w:br/>
      </w:r>
      <w:r>
        <w:rPr>
          <w:b/>
        </w:rPr>
        <w:t xml:space="preserve">hú </w:t>
      </w:r>
      <w:r>
        <w:rPr>
          <w:b/>
        </w:rPr>
        <w:t xml:space="preserve">hí </w:t>
      </w:r>
      <w:r>
        <w:rPr>
          <w:i/>
        </w:rPr>
        <w:t xml:space="preserve">động từ </w:t>
      </w:r>
      <w:r>
        <w:t xml:space="preserve">Vui </w:t>
      </w:r>
      <w:r>
        <w:t xml:space="preserve">đùa </w:t>
      </w:r>
      <w:r>
        <w:t xml:space="preserve">âu </w:t>
      </w:r>
      <w:r>
        <w:t xml:space="preserve">yếm, </w:t>
      </w:r>
      <w:r>
        <w:t xml:space="preserve">chuyện </w:t>
      </w:r>
      <w:r>
        <w:t xml:space="preserve">trò </w:t>
      </w:r>
      <w:r>
        <w:t xml:space="preserve">nhỏ </w:t>
      </w:r>
      <w:r>
        <w:t xml:space="preserve">to </w:t>
      </w:r>
      <w:r>
        <w:t xml:space="preserve">với </w:t>
      </w:r>
      <w:r>
        <w:t xml:space="preserve">nhau. </w:t>
      </w:r>
      <w:r>
        <w:t xml:space="preserve">Chị </w:t>
      </w:r>
      <w:r>
        <w:rPr>
          <w:i/>
        </w:rPr>
        <w:t xml:space="preserve">em </w:t>
      </w:r>
      <w:r>
        <w:t xml:space="preserve">gặp </w:t>
      </w:r>
      <w:r>
        <w:rPr>
          <w:i/>
        </w:rPr>
        <w:t xml:space="preserve">nhau </w:t>
      </w:r>
      <w:r>
        <w:rPr>
          <w:i/>
        </w:rPr>
        <w:t xml:space="preserve">hú </w:t>
      </w:r>
      <w:r>
        <w:t xml:space="preserve">hí </w:t>
      </w:r>
      <w:r>
        <w:rPr>
          <w:i/>
        </w:rPr>
        <w:t xml:space="preserve">suốt </w:t>
      </w:r>
      <w:r>
        <w:rPr>
          <w:i/>
        </w:rPr>
        <w:t xml:space="preserve">cả </w:t>
      </w:r>
      <w:r>
        <w:t xml:space="preserve">buổi </w:t>
      </w:r>
      <w:r>
        <w:t xml:space="preserve">tối. </w:t>
      </w:r>
      <w:r>
        <w:t xml:space="preserve">Hú </w:t>
      </w:r>
      <w:r>
        <w:rPr>
          <w:i/>
        </w:rPr>
        <w:t xml:space="preserve">hí </w:t>
      </w:r>
      <w:r>
        <w:rPr>
          <w:i/>
        </w:rPr>
        <w:t xml:space="preserve">với </w:t>
      </w:r>
      <w:r>
        <w:rPr>
          <w:i/>
        </w:rPr>
        <w:t xml:space="preserve">uợ </w:t>
      </w:r>
      <w:r>
        <w:rPr>
          <w:i/>
        </w:rPr>
        <w:t xml:space="preserve">con. </w:t>
      </w:r>
      <w:r>
        <w:br/>
      </w:r>
      <w:r>
        <w:rPr>
          <w:b/>
        </w:rPr>
        <w:t xml:space="preserve">hú </w:t>
      </w:r>
      <w:r>
        <w:rPr>
          <w:b/>
        </w:rPr>
        <w:t xml:space="preserve">hoạ </w:t>
      </w:r>
      <w:r>
        <w:rPr>
          <w:i/>
        </w:rPr>
        <w:t xml:space="preserve">tính từ </w:t>
      </w:r>
      <w:r>
        <w:t xml:space="preserve">Chỉ </w:t>
      </w:r>
      <w:r>
        <w:t xml:space="preserve">trông </w:t>
      </w:r>
      <w:r>
        <w:t xml:space="preserve">vào </w:t>
      </w:r>
      <w:r>
        <w:t xml:space="preserve">yếu </w:t>
      </w:r>
      <w:r>
        <w:t xml:space="preserve">tố </w:t>
      </w:r>
      <w:r>
        <w:t xml:space="preserve">ngẫu </w:t>
      </w:r>
      <w:r>
        <w:t xml:space="preserve">nhiên, </w:t>
      </w:r>
      <w:r>
        <w:t xml:space="preserve">may </w:t>
      </w:r>
      <w:r>
        <w:t xml:space="preserve">ra </w:t>
      </w:r>
      <w:r>
        <w:t xml:space="preserve">thì </w:t>
      </w:r>
      <w:r>
        <w:t xml:space="preserve">trúng, </w:t>
      </w:r>
      <w:r>
        <w:t xml:space="preserve">thì </w:t>
      </w:r>
      <w:r>
        <w:t xml:space="preserve">được,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cơ </w:t>
      </w:r>
      <w:r>
        <w:t xml:space="preserve">sở </w:t>
      </w:r>
      <w:r>
        <w:t xml:space="preserve">nào. </w:t>
      </w:r>
      <w:r>
        <w:rPr>
          <w:i/>
        </w:rPr>
        <w:t xml:space="preserve">Bắn </w:t>
      </w:r>
      <w:r>
        <w:rPr>
          <w:i/>
        </w:rPr>
        <w:t xml:space="preserve">hú </w:t>
      </w:r>
      <w:r>
        <w:rPr>
          <w:i/>
        </w:rPr>
        <w:t xml:space="preserve">hoạ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t xml:space="preserve">trúng. </w:t>
      </w:r>
      <w:r>
        <w:t xml:space="preserve">Tìm </w:t>
      </w:r>
      <w:r>
        <w:rPr>
          <w:i/>
        </w:rPr>
        <w:t xml:space="preserve">hú </w:t>
      </w:r>
      <w:r>
        <w:rPr>
          <w:i/>
        </w:rPr>
        <w:t xml:space="preserve">hoạ, </w:t>
      </w:r>
      <w:r>
        <w:rPr>
          <w:i/>
        </w:rPr>
        <w:t xml:space="preserve">may </w:t>
      </w:r>
      <w:r>
        <w:rPr>
          <w:i/>
        </w:rPr>
        <w:t xml:space="preserve">ra </w:t>
      </w:r>
      <w:r>
        <w:rPr>
          <w:i/>
        </w:rPr>
        <w:t xml:space="preserve">thì </w:t>
      </w:r>
      <w:r>
        <w:rPr>
          <w:i/>
        </w:rPr>
        <w:t xml:space="preserve">thấy. </w:t>
      </w:r>
      <w:r>
        <w:br/>
      </w:r>
      <w:r>
        <w:rPr>
          <w:b/>
        </w:rPr>
        <w:t xml:space="preserve">hú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Gọi </w:t>
      </w:r>
      <w:r>
        <w:t xml:space="preserve">cho </w:t>
      </w:r>
      <w:r>
        <w:t xml:space="preserve">hồn </w:t>
      </w:r>
      <w:r>
        <w:t xml:space="preserve">trở </w:t>
      </w:r>
      <w:r>
        <w:t xml:space="preserve">về, </w:t>
      </w:r>
      <w:r>
        <w:t xml:space="preserve">theo </w:t>
      </w:r>
      <w:r>
        <w:t xml:space="preserve">mê </w:t>
      </w:r>
      <w:r>
        <w:rPr>
          <w:i/>
        </w:rPr>
        <w:t xml:space="preserve">tín </w:t>
      </w:r>
      <w:r>
        <w:rPr>
          <w:i/>
        </w:rPr>
        <w:t xml:space="preserve">Hú </w:t>
      </w:r>
      <w:r>
        <w:rPr>
          <w:i/>
        </w:rPr>
        <w:t xml:space="preserve">hồn </w:t>
      </w:r>
      <w:r>
        <w:rPr>
          <w:i/>
        </w:rPr>
        <w:t xml:space="preserve">người </w:t>
      </w:r>
      <w:r>
        <w:t xml:space="preserve">bị </w:t>
      </w:r>
      <w:r>
        <w:t xml:space="preserve">ngất </w:t>
      </w:r>
      <w:r>
        <w:rPr>
          <w:i/>
        </w:rPr>
        <w:t xml:space="preserve">cho </w:t>
      </w:r>
      <w:r>
        <w:rPr>
          <w:i/>
        </w:rPr>
        <w:t xml:space="preserve">tỉnh </w:t>
      </w:r>
      <w:r>
        <w:t xml:space="preserve">lại. </w:t>
      </w:r>
      <w:r>
        <w:rPr>
          <w:b/>
        </w:rPr>
        <w:t xml:space="preserve">2 </w:t>
      </w:r>
      <w:r>
        <w:t xml:space="preserve">(kng; </w:t>
      </w:r>
      <w:r>
        <w:t xml:space="preserve">ít dùng). </w:t>
      </w:r>
      <w:r>
        <w:t xml:space="preserve">Như </w:t>
      </w:r>
      <w:r>
        <w:rPr>
          <w:i/>
        </w:rPr>
        <w:t xml:space="preserve">hú </w:t>
      </w:r>
      <w:r>
        <w:rPr>
          <w:i/>
        </w:rPr>
        <w:t xml:space="preserve">uíÍa. </w:t>
      </w:r>
      <w:r>
        <w:br/>
      </w:r>
      <w:r>
        <w:rPr>
          <w:b/>
        </w:rPr>
        <w:t xml:space="preserve">hú </w:t>
      </w:r>
      <w:r>
        <w:rPr>
          <w:b/>
        </w:rPr>
        <w:t xml:space="preserve">tim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đi </w:t>
      </w:r>
      <w:r>
        <w:t xml:space="preserve">trốn </w:t>
      </w:r>
      <w:r>
        <w:t xml:space="preserve">đi </w:t>
      </w:r>
      <w:r>
        <w:t xml:space="preserve">tìm </w:t>
      </w:r>
      <w:r>
        <w:t xml:space="preserve">của </w:t>
      </w:r>
      <w:r>
        <w:t xml:space="preserve">trẻ </w:t>
      </w:r>
      <w:r>
        <w:t xml:space="preserve">con. </w:t>
      </w:r>
      <w:r>
        <w:t xml:space="preserve">Bịt </w:t>
      </w:r>
      <w:r>
        <w:rPr>
          <w:i/>
        </w:rPr>
        <w:t xml:space="preserve">mắt </w:t>
      </w:r>
      <w:r>
        <w:t xml:space="preserve">chơi </w:t>
      </w:r>
      <w:r>
        <w:t xml:space="preserve">hú </w:t>
      </w:r>
      <w:r>
        <w:t xml:space="preserve">tìm. </w:t>
      </w:r>
      <w:r>
        <w:br/>
      </w:r>
      <w:r>
        <w:rPr>
          <w:b/>
        </w:rPr>
        <w:t xml:space="preserve">hú </w:t>
      </w:r>
      <w:r>
        <w:rPr>
          <w:b/>
        </w:rPr>
        <w:t xml:space="preserve">vía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Sợ </w:t>
      </w:r>
      <w:r>
        <w:t xml:space="preserve">hoảng </w:t>
      </w:r>
      <w:r>
        <w:t xml:space="preserve">hồn </w:t>
      </w:r>
      <w:r>
        <w:t xml:space="preserve">trước </w:t>
      </w:r>
      <w:r>
        <w:t xml:space="preserve">một </w:t>
      </w:r>
      <w:r>
        <w:t xml:space="preserve">nguy </w:t>
      </w:r>
      <w:r>
        <w:t xml:space="preserve">hiểm </w:t>
      </w:r>
      <w:r>
        <w:t xml:space="preserve">bất </w:t>
      </w:r>
      <w:r>
        <w:t xml:space="preserve">ngờ </w:t>
      </w:r>
      <w:r>
        <w:t xml:space="preserve">(nhưng </w:t>
      </w:r>
      <w:r>
        <w:t xml:space="preserve">nay </w:t>
      </w:r>
      <w:r>
        <w:t xml:space="preserve">đã </w:t>
      </w:r>
      <w:r>
        <w:t xml:space="preserve">thoát </w:t>
      </w:r>
      <w:r>
        <w:t xml:space="preserve">khỏi). </w:t>
      </w:r>
      <w:r>
        <w:rPr>
          <w:i/>
        </w:rPr>
        <w:t xml:space="preserve">Phải </w:t>
      </w:r>
      <w:r>
        <w:rPr>
          <w:i/>
        </w:rPr>
        <w:t xml:space="preserve">một </w:t>
      </w:r>
      <w:r>
        <w:rPr>
          <w:i/>
        </w:rPr>
        <w:t xml:space="preserve">phen </w:t>
      </w:r>
      <w:r>
        <w:rPr>
          <w:i/>
        </w:rPr>
        <w:t xml:space="preserve">hú </w:t>
      </w:r>
      <w:r>
        <w:rPr>
          <w:i/>
        </w:rPr>
        <w:t xml:space="preserve">uía. </w:t>
      </w:r>
      <w:r>
        <w:rPr>
          <w:b/>
        </w:rPr>
        <w:t xml:space="preserve">2 </w:t>
      </w:r>
      <w:r>
        <w:t xml:space="preserve">May </w:t>
      </w:r>
      <w:r>
        <w:t xml:space="preserve">hết </w:t>
      </w:r>
      <w:r>
        <w:t xml:space="preserve">sức </w:t>
      </w:r>
      <w:r>
        <w:t xml:space="preserve">(đã </w:t>
      </w:r>
      <w:r>
        <w:t xml:space="preserve">thoát </w:t>
      </w:r>
      <w:r>
        <w:t xml:space="preserve">khỏi </w:t>
      </w:r>
      <w:r>
        <w:t xml:space="preserve">nguy </w:t>
      </w:r>
      <w:r>
        <w:t xml:space="preserve">hiểm </w:t>
      </w:r>
      <w:r>
        <w:t xml:space="preserve">bất </w:t>
      </w:r>
      <w:r>
        <w:t xml:space="preserve">ngờ). </w:t>
      </w:r>
      <w:r>
        <w:rPr>
          <w:i/>
        </w:rPr>
        <w:t xml:space="preserve">Đạn </w:t>
      </w:r>
      <w:r>
        <w:rPr>
          <w:i/>
        </w:rPr>
        <w:t xml:space="preserve">sướt </w:t>
      </w:r>
      <w:r>
        <w:rPr>
          <w:i/>
        </w:rPr>
        <w:t xml:space="preserve">qua </w:t>
      </w:r>
      <w:r>
        <w:rPr>
          <w:i/>
        </w:rPr>
        <w:t xml:space="preserve">mang </w:t>
      </w:r>
      <w:r>
        <w:rPr>
          <w:i/>
        </w:rPr>
        <w:t xml:space="preserve">tai, </w:t>
      </w:r>
      <w:r>
        <w:rPr>
          <w:i/>
        </w:rPr>
        <w:t xml:space="preserve">thật </w:t>
      </w:r>
      <w:r>
        <w:rPr>
          <w:i/>
        </w:rPr>
        <w:t xml:space="preserve">hú </w:t>
      </w:r>
      <w:r>
        <w:t xml:space="preserve">vía. </w:t>
      </w:r>
      <w:r>
        <w:t xml:space="preserve">Hú </w:t>
      </w:r>
      <w:r>
        <w:rPr>
          <w:i/>
        </w:rPr>
        <w:t xml:space="preserve">uía! </w:t>
      </w:r>
      <w:r>
        <w:t xml:space="preserve">Suýt </w:t>
      </w:r>
      <w:r>
        <w:rPr>
          <w:i/>
        </w:rPr>
        <w:t xml:space="preserve">nữa </w:t>
      </w:r>
      <w:r>
        <w:t xml:space="preserve">thì </w:t>
      </w:r>
      <w:r>
        <w:rPr>
          <w:i/>
        </w:rPr>
        <w:t xml:space="preserve">đâm </w:t>
      </w:r>
      <w:r>
        <w:rPr>
          <w:i/>
        </w:rPr>
        <w:t xml:space="preserve">vào </w:t>
      </w:r>
      <w:r>
        <w:t xml:space="preserve">xe. </w:t>
      </w:r>
      <w:r>
        <w:br/>
      </w:r>
      <w:r>
        <w:rPr>
          <w:b/>
        </w:rPr>
        <w:t xml:space="preserve">hụ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Nhưhú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tiếng </w:t>
      </w:r>
      <w:r>
        <w:t xml:space="preserve">còi). </w:t>
      </w:r>
      <w:r>
        <w:t xml:space="preserve">hua </w:t>
      </w:r>
      <w:r>
        <w:t xml:space="preserve">danh từ </w:t>
      </w:r>
      <w:r>
        <w:t xml:space="preserve">(phương ngữ). </w:t>
      </w:r>
      <w:r>
        <w:t xml:space="preserve">Dòi </w:t>
      </w:r>
      <w:r>
        <w:t xml:space="preserve">ở </w:t>
      </w:r>
      <w:r>
        <w:t xml:space="preserve">tương </w:t>
      </w:r>
      <w:r>
        <w:t xml:space="preserve">hay </w:t>
      </w:r>
      <w:r>
        <w:t xml:space="preserve">nước </w:t>
      </w:r>
      <w:r>
        <w:t xml:space="preserve">mắm. </w:t>
      </w:r>
      <w:r>
        <w:t xml:space="preserve">Tương </w:t>
      </w:r>
      <w:r>
        <w:rPr>
          <w:i/>
        </w:rPr>
        <w:t xml:space="preserve">để </w:t>
      </w:r>
      <w:r>
        <w:rPr>
          <w:i/>
        </w:rPr>
        <w:t xml:space="preserve">lâu </w:t>
      </w:r>
      <w:r>
        <w:t xml:space="preserve">ngày </w:t>
      </w:r>
      <w:r>
        <w:rPr>
          <w:i/>
        </w:rPr>
        <w:t xml:space="preserve">có </w:t>
      </w:r>
      <w:r>
        <w:rPr>
          <w:i/>
        </w:rPr>
        <w:t xml:space="preserve">hua. </w:t>
      </w:r>
      <w:r>
        <w:br/>
      </w:r>
      <w:r>
        <w:rPr>
          <w:b/>
        </w:rPr>
        <w:t xml:space="preserve">hủa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theo </w:t>
      </w:r>
      <w:r>
        <w:t xml:space="preserve">người </w:t>
      </w:r>
      <w:r>
        <w:t xml:space="preserve">khác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tốt, </w:t>
      </w:r>
      <w:r>
        <w:t xml:space="preserve">do </w:t>
      </w:r>
      <w:r>
        <w:t xml:space="preserve">đồng </w:t>
      </w:r>
      <w:r>
        <w:t xml:space="preserve">tình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vàng, </w:t>
      </w:r>
      <w:r>
        <w:t xml:space="preserve">thiếu </w:t>
      </w:r>
      <w:r>
        <w:t xml:space="preserve">suy </w:t>
      </w:r>
      <w:r>
        <w:t xml:space="preserve">nghĩ. </w:t>
      </w:r>
      <w:r>
        <w:t xml:space="preserve">Chưa </w:t>
      </w:r>
      <w:r>
        <w:t xml:space="preserve">biết </w:t>
      </w:r>
      <w:r>
        <w:rPr>
          <w:i/>
        </w:rPr>
        <w:t xml:space="preserve">phải </w:t>
      </w:r>
      <w:r>
        <w:rPr>
          <w:i/>
        </w:rPr>
        <w:t xml:space="preserve">trái </w:t>
      </w:r>
      <w:r>
        <w:t xml:space="preserve">gì </w:t>
      </w:r>
      <w:r>
        <w:t xml:space="preserve">cũng </w:t>
      </w:r>
      <w:r>
        <w:rPr>
          <w:i/>
        </w:rPr>
        <w:t xml:space="preserve">hùa </w:t>
      </w:r>
      <w:r>
        <w:rPr>
          <w:i/>
        </w:rPr>
        <w:t xml:space="preserve">theo. </w:t>
      </w:r>
      <w:r>
        <w:rPr>
          <w:b/>
        </w:rPr>
        <w:t xml:space="preserve">2 </w:t>
      </w:r>
      <w:r>
        <w:t xml:space="preserve">Theo </w:t>
      </w:r>
      <w:r>
        <w:t xml:space="preserve">nhau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ồ </w:t>
      </w:r>
      <w:r>
        <w:t xml:space="preserve">ạt </w:t>
      </w:r>
      <w:r>
        <w:rPr>
          <w:i/>
        </w:rPr>
        <w:t xml:space="preserve">Hùa </w:t>
      </w:r>
      <w:r>
        <w:rPr>
          <w:i/>
        </w:rPr>
        <w:t xml:space="preserve">nhau </w:t>
      </w:r>
      <w:r>
        <w:rPr>
          <w:i/>
        </w:rPr>
        <w:t xml:space="preserve">vào </w:t>
      </w:r>
      <w:r>
        <w:rPr>
          <w:i/>
        </w:rPr>
        <w:t xml:space="preserve">đả </w:t>
      </w:r>
      <w:r>
        <w:t xml:space="preserve">kích. </w:t>
      </w:r>
      <w:r>
        <w:t xml:space="preserve">Lũ </w:t>
      </w:r>
      <w:r>
        <w:t xml:space="preserve">trẻ </w:t>
      </w:r>
      <w:r>
        <w:t xml:space="preserve">hùa </w:t>
      </w:r>
      <w:r>
        <w:rPr>
          <w:i/>
        </w:rPr>
        <w:t xml:space="preserve">nhau </w:t>
      </w:r>
      <w:r>
        <w:rPr>
          <w:i/>
        </w:rPr>
        <w:t xml:space="preserve">đấy </w:t>
      </w:r>
      <w:r>
        <w:t xml:space="preserve">chiếc </w:t>
      </w:r>
      <w:r>
        <w:t xml:space="preserve">xe. </w:t>
      </w:r>
      <w:r>
        <w:t xml:space="preserve">ll </w:t>
      </w:r>
      <w:r>
        <w:t xml:space="preserve">danh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môt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Bè, </w:t>
      </w:r>
      <w:r>
        <w:t xml:space="preserve">phe. </w:t>
      </w:r>
      <w:r>
        <w:t xml:space="preserve">Về </w:t>
      </w:r>
      <w:r>
        <w:rPr>
          <w:i/>
        </w:rPr>
        <w:t xml:space="preserve">hùa </w:t>
      </w:r>
      <w: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Vào </w:t>
      </w:r>
      <w:r>
        <w:rPr>
          <w:i/>
        </w:rPr>
        <w:t xml:space="preserve">hùa*. </w:t>
      </w:r>
      <w:r>
        <w:br/>
      </w:r>
      <w:r>
        <w:rPr>
          <w:b/>
        </w:rPr>
        <w:t xml:space="preserve">huân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t xml:space="preserve">Vật </w:t>
      </w:r>
      <w:r>
        <w:t xml:space="preserve">làm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cuống </w:t>
      </w:r>
      <w:r>
        <w:t xml:space="preserve">đế </w:t>
      </w:r>
      <w:r>
        <w:t xml:space="preserve">đeo </w:t>
      </w:r>
      <w:r>
        <w:t xml:space="preserve">trước </w:t>
      </w:r>
      <w:r>
        <w:t xml:space="preserve">ngực,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hiệu </w:t>
      </w:r>
      <w:r>
        <w:t xml:space="preserve">đặc </w:t>
      </w:r>
      <w:r>
        <w:t xml:space="preserve">biệt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tặng </w:t>
      </w:r>
      <w:r>
        <w:t xml:space="preserve">thưởng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lao, </w:t>
      </w:r>
      <w:r>
        <w:t xml:space="preserve">thành </w:t>
      </w:r>
      <w:r>
        <w:t xml:space="preserve">tích </w:t>
      </w:r>
      <w:r>
        <w:t xml:space="preserve">xuất </w:t>
      </w:r>
      <w:r>
        <w:t xml:space="preserve">sắc. </w:t>
      </w:r>
      <w:r>
        <w:rPr>
          <w:i/>
        </w:rPr>
        <w:t xml:space="preserve">Tặng </w:t>
      </w:r>
      <w:r>
        <w:rPr>
          <w:i/>
        </w:rPr>
        <w:t xml:space="preserve">thưởng </w:t>
      </w:r>
      <w:r>
        <w:t xml:space="preserve">huân </w:t>
      </w:r>
      <w:r>
        <w:t xml:space="preserve">chương. </w:t>
      </w:r>
      <w:r>
        <w:t xml:space="preserve">Gắn </w:t>
      </w:r>
      <w:r>
        <w:t xml:space="preserve">huân </w:t>
      </w:r>
      <w:r>
        <w:t xml:space="preserve">chương. </w:t>
      </w:r>
      <w:r>
        <w:br/>
      </w:r>
      <w:r>
        <w:rPr>
          <w:b/>
        </w:rPr>
        <w:t xml:space="preserve">huân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Quý </w:t>
      </w:r>
      <w:r>
        <w:t xml:space="preserve">tộc </w:t>
      </w:r>
      <w:r>
        <w:t xml:space="preserve">được </w:t>
      </w:r>
      <w:r>
        <w:t xml:space="preserve">phong </w:t>
      </w:r>
      <w:r>
        <w:t xml:space="preserve">từ </w:t>
      </w:r>
      <w:r>
        <w:t xml:space="preserve">tước </w:t>
      </w:r>
      <w:r>
        <w:t xml:space="preserve">hầu </w:t>
      </w:r>
      <w:r>
        <w:t xml:space="preserve">trở </w:t>
      </w:r>
      <w:r>
        <w:t xml:space="preserve">xuống </w:t>
      </w:r>
      <w:r>
        <w:t xml:space="preserve">ở </w:t>
      </w:r>
      <w:r>
        <w:t xml:space="preserve">nước </w:t>
      </w:r>
      <w:r>
        <w:t xml:space="preserve">Anh. </w:t>
      </w:r>
      <w:r>
        <w:br/>
      </w:r>
      <w:r>
        <w:rPr>
          <w:b/>
        </w:rPr>
        <w:t xml:space="preserve">huấn </w:t>
      </w:r>
      <w:r>
        <w:rPr>
          <w:i/>
        </w:rPr>
        <w:t xml:space="preserve">danh từ </w:t>
      </w:r>
      <w:r>
        <w:t xml:space="preserve">Huấn </w:t>
      </w:r>
      <w:r>
        <w:t xml:space="preserve">đạo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dụ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Khuyên </w:t>
      </w:r>
      <w:r>
        <w:t xml:space="preserve">dạy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vua </w:t>
      </w:r>
      <w:r>
        <w:t xml:space="preserve">quan </w:t>
      </w:r>
      <w:r>
        <w:t xml:space="preserve">đối </w:t>
      </w:r>
      <w:r>
        <w:t xml:space="preserve">với </w:t>
      </w:r>
      <w:r>
        <w:t xml:space="preserve">dân).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học </w:t>
      </w:r>
      <w:r>
        <w:t xml:space="preserve">trong </w:t>
      </w:r>
      <w:r>
        <w:t xml:space="preserve">một </w:t>
      </w:r>
      <w:r>
        <w:t xml:space="preserve">huyện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điểu </w:t>
      </w:r>
      <w:r>
        <w:rPr>
          <w:i/>
        </w:rPr>
        <w:t xml:space="preserve">danh từ </w:t>
      </w:r>
      <w:r>
        <w:t xml:space="preserve">(cũ). </w:t>
      </w:r>
      <w:r>
        <w:t xml:space="preserve">Điều </w:t>
      </w:r>
      <w:r>
        <w:t xml:space="preserve">khuyên </w:t>
      </w:r>
      <w:r>
        <w:t xml:space="preserve">dạy </w:t>
      </w:r>
      <w:r>
        <w:t xml:space="preserve">của </w:t>
      </w:r>
      <w:r>
        <w:t xml:space="preserve">người </w:t>
      </w:r>
      <w:r>
        <w:t xml:space="preserve">trên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vua </w:t>
      </w:r>
      <w:r>
        <w:t xml:space="preserve">đối </w:t>
      </w:r>
      <w:r>
        <w:t xml:space="preserve">với </w:t>
      </w:r>
      <w:r>
        <w:t xml:space="preserve">dân).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Huấn </w:t>
      </w:r>
      <w:r>
        <w:t xml:space="preserve">luyện </w:t>
      </w:r>
      <w:r>
        <w:t xml:space="preserve">và </w:t>
      </w:r>
      <w:r>
        <w:t xml:space="preserve">học </w:t>
      </w:r>
      <w:r>
        <w:t xml:space="preserve">tập </w:t>
      </w:r>
      <w:r>
        <w:t xml:space="preserve">(nói </w:t>
      </w:r>
      <w:r>
        <w:t xml:space="preserve">tắt). </w:t>
      </w:r>
      <w:r>
        <w:t xml:space="preserve">Công </w:t>
      </w:r>
      <w:r>
        <w:rPr>
          <w:i/>
        </w:rPr>
        <w:t xml:space="preserve">tác </w:t>
      </w:r>
      <w:r>
        <w:t xml:space="preserve">huấn </w:t>
      </w:r>
      <w:r>
        <w:t xml:space="preserve">học.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(cũ). </w:t>
      </w:r>
      <w:r>
        <w:t xml:space="preserve">Lệnh </w:t>
      </w:r>
      <w:r>
        <w:t xml:space="preserve">được </w:t>
      </w:r>
      <w:r>
        <w:t xml:space="preserve">ban </w:t>
      </w:r>
      <w:r>
        <w:t xml:space="preserve">bố </w:t>
      </w:r>
      <w:r>
        <w:t xml:space="preserve">để </w:t>
      </w:r>
      <w:r>
        <w:t xml:space="preserve">cho </w:t>
      </w:r>
      <w:r>
        <w:t xml:space="preserve">cấp </w:t>
      </w:r>
      <w:r>
        <w:t xml:space="preserve">dưới </w:t>
      </w:r>
      <w:r>
        <w:t xml:space="preserve">thi </w:t>
      </w:r>
      <w:r>
        <w:t xml:space="preserve">hành.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Giảng </w:t>
      </w:r>
      <w:r>
        <w:t xml:space="preserve">dạy </w:t>
      </w:r>
      <w:r>
        <w:t xml:space="preserve">và </w:t>
      </w:r>
      <w:r>
        <w:t xml:space="preserve">hướng </w:t>
      </w:r>
      <w:r>
        <w:t xml:space="preserve">dẫn </w:t>
      </w:r>
      <w:r>
        <w:t xml:space="preserve">luyện </w:t>
      </w:r>
      <w:r>
        <w:t xml:space="preserve">tập. </w:t>
      </w:r>
      <w:r>
        <w:t xml:space="preserve">Huấn </w:t>
      </w:r>
      <w:r>
        <w:rPr>
          <w:i/>
        </w:rPr>
        <w:t xml:space="preserve">luyện </w:t>
      </w:r>
      <w:r>
        <w:t xml:space="preserve">uề </w:t>
      </w:r>
      <w:r>
        <w:t xml:space="preserve">quân </w:t>
      </w:r>
      <w:r>
        <w:rPr>
          <w:i/>
        </w:rPr>
        <w:t xml:space="preserve">sự. </w:t>
      </w:r>
      <w:r>
        <w:t xml:space="preserve">Mở </w:t>
      </w:r>
      <w:r>
        <w:rPr>
          <w:i/>
        </w:rPr>
        <w:t xml:space="preserve">lớp </w:t>
      </w:r>
      <w:r>
        <w:rPr>
          <w:i/>
        </w:rPr>
        <w:t xml:space="preserve">huấn </w:t>
      </w:r>
      <w:r>
        <w:t xml:space="preserve">luyện </w:t>
      </w:r>
      <w:r>
        <w:t xml:space="preserve">thể </w:t>
      </w:r>
      <w:r>
        <w:t xml:space="preserve">thao.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luyện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huấn </w:t>
      </w:r>
      <w:r>
        <w:t xml:space="preserve">luyện. </w:t>
      </w:r>
      <w:r>
        <w:t xml:space="preserve">Huấn </w:t>
      </w:r>
      <w:r>
        <w:t xml:space="preserve">luyện </w:t>
      </w:r>
      <w:r>
        <w:rPr>
          <w:i/>
        </w:rPr>
        <w:t xml:space="preserve">uiên </w:t>
      </w:r>
      <w:r>
        <w:rPr>
          <w:i/>
        </w:rPr>
        <w:t xml:space="preserve">đội </w:t>
      </w:r>
      <w:r>
        <w:t xml:space="preserve">bóng </w:t>
      </w:r>
      <w:r>
        <w:rPr>
          <w:i/>
        </w:rPr>
        <w:t xml:space="preserve">đá. </w:t>
      </w:r>
      <w:r>
        <w:t xml:space="preserve">huấn </w:t>
      </w:r>
      <w:r>
        <w:t xml:space="preserve">thị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(trang trọng). </w:t>
      </w:r>
      <w:r>
        <w:t xml:space="preserve">Giảng </w:t>
      </w:r>
      <w:r>
        <w:t xml:space="preserve">giải, </w:t>
      </w:r>
      <w:r>
        <w:t xml:space="preserve">chỉ </w:t>
      </w:r>
      <w:r>
        <w:t xml:space="preserve">bảo </w:t>
      </w:r>
      <w:r>
        <w:t xml:space="preserve">cho </w:t>
      </w:r>
      <w:r>
        <w:t xml:space="preserve">cấp </w:t>
      </w:r>
      <w:r>
        <w:t xml:space="preserve">dưới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gì, </w:t>
      </w:r>
      <w:r>
        <w:t xml:space="preserve">nhân </w:t>
      </w:r>
      <w:r>
        <w:t xml:space="preserve">một </w:t>
      </w:r>
      <w:r>
        <w:t xml:space="preserve">dịp </w:t>
      </w:r>
      <w:r>
        <w:t xml:space="preserve">gì. </w:t>
      </w:r>
      <w:r>
        <w:t xml:space="preserve">ĩ </w:t>
      </w:r>
      <w:r>
        <w:br/>
      </w:r>
      <w:r>
        <w:rPr>
          <w:b/>
        </w:rPr>
        <w:t xml:space="preserve">huấn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(trtr.; </w:t>
      </w:r>
      <w:r>
        <w:t xml:space="preserve">ít dùng). </w:t>
      </w:r>
      <w:r>
        <w:t xml:space="preserve">Lời </w:t>
      </w:r>
      <w:r>
        <w:t xml:space="preserve">phát </w:t>
      </w:r>
      <w:r>
        <w:t xml:space="preserve">biểu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chỉ </w:t>
      </w:r>
      <w:r>
        <w:t xml:space="preserve">bảo, </w:t>
      </w:r>
      <w:r>
        <w:t xml:space="preserve">đặn </w:t>
      </w:r>
      <w:r>
        <w:t xml:space="preserve">dò </w:t>
      </w:r>
      <w:r>
        <w:t xml:space="preserve">của </w:t>
      </w:r>
      <w:r>
        <w:t xml:space="preserve">cấp </w:t>
      </w:r>
      <w:r>
        <w:t xml:space="preserve">trên </w:t>
      </w:r>
      <w:r>
        <w:t xml:space="preserve">trước </w:t>
      </w:r>
      <w:r>
        <w:t xml:space="preserve">một </w:t>
      </w:r>
      <w:r>
        <w:t xml:space="preserve">hội </w:t>
      </w:r>
      <w:r>
        <w:t xml:space="preserve">nghị </w:t>
      </w:r>
      <w:r>
        <w:t xml:space="preserve">cấp </w:t>
      </w:r>
      <w:r>
        <w:t xml:space="preserve">dưới </w:t>
      </w:r>
      <w:r>
        <w:t xml:space="preserve">trong </w:t>
      </w:r>
      <w:r>
        <w:t xml:space="preserve">buổi </w:t>
      </w:r>
      <w:r>
        <w:t xml:space="preserve">khai </w:t>
      </w:r>
      <w:r>
        <w:t xml:space="preserve">mạc. </w:t>
      </w:r>
      <w:r>
        <w:br/>
      </w:r>
      <w:r>
        <w:rPr>
          <w:b/>
        </w:rPr>
        <w:t xml:space="preserve">húc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mạnh </w:t>
      </w:r>
      <w:r>
        <w:t xml:space="preserve">đầu </w:t>
      </w:r>
      <w:r>
        <w:t xml:space="preserve">hoặc </w:t>
      </w:r>
      <w:r>
        <w:t xml:space="preserve">sừng </w:t>
      </w:r>
      <w:r>
        <w:t xml:space="preserve">vào. </w:t>
      </w:r>
      <w:r>
        <w:rPr>
          <w:i/>
        </w:rPr>
        <w:t xml:space="preserve">Trâu </w:t>
      </w:r>
      <w:r>
        <w:t xml:space="preserve">bò </w:t>
      </w:r>
      <w:r>
        <w:t xml:space="preserve">húc </w:t>
      </w:r>
      <w:r>
        <w:rPr>
          <w:i/>
        </w:rPr>
        <w:t xml:space="preserve">nhau </w:t>
      </w:r>
      <w:r>
        <w:rPr>
          <w:i/>
        </w:rPr>
        <w:t xml:space="preserve">ruồi </w:t>
      </w:r>
      <w:r>
        <w:rPr>
          <w:i/>
        </w:rPr>
        <w:t xml:space="preserve">muỗi </w:t>
      </w:r>
      <w:r>
        <w:rPr>
          <w:i/>
        </w:rPr>
        <w:t xml:space="preserve">chết </w:t>
      </w:r>
      <w:r>
        <w:t xml:space="preserve">(tục ngữ). </w:t>
      </w:r>
      <w:r>
        <w:rPr>
          <w:b/>
        </w:rPr>
        <w:t xml:space="preserve">2 </w:t>
      </w:r>
      <w:r>
        <w:t xml:space="preserve">Đâm </w:t>
      </w:r>
      <w:r>
        <w:t xml:space="preserve">mạnh </w:t>
      </w:r>
      <w:r>
        <w:t xml:space="preserve">vào </w:t>
      </w:r>
      <w:r>
        <w:t xml:space="preserve">trên </w:t>
      </w:r>
      <w:r>
        <w:t xml:space="preserve">đường </w:t>
      </w:r>
      <w:r>
        <w:t xml:space="preserve">di </w:t>
      </w:r>
      <w:r>
        <w:t xml:space="preserve">chuyển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tàu </w:t>
      </w:r>
      <w:r>
        <w:t xml:space="preserve">xe). </w:t>
      </w:r>
      <w:r>
        <w:t xml:space="preserve">Hai </w:t>
      </w:r>
      <w:r>
        <w:t xml:space="preserve">chiếc </w:t>
      </w:r>
      <w:r>
        <w:t xml:space="preserve">tàu </w:t>
      </w:r>
      <w:r>
        <w:t xml:space="preserve">húc </w:t>
      </w:r>
      <w:r>
        <w:rPr>
          <w:i/>
        </w:rPr>
        <w:t xml:space="preserve">uào </w:t>
      </w:r>
      <w:r>
        <w:rPr>
          <w:i/>
        </w:rPr>
        <w:t xml:space="preserve">nhau. </w:t>
      </w:r>
      <w:r>
        <w:t xml:space="preserve">Xe </w:t>
      </w:r>
      <w:r>
        <w:t xml:space="preserve">tăng </w:t>
      </w:r>
      <w:r>
        <w:t xml:space="preserve">húc </w:t>
      </w:r>
      <w:r>
        <w:rPr>
          <w:i/>
        </w:rPr>
        <w:t xml:space="preserve">đổ </w:t>
      </w:r>
      <w:r>
        <w:t xml:space="preserve">hàng </w:t>
      </w:r>
      <w:r>
        <w:rPr>
          <w:i/>
        </w:rPr>
        <w:t xml:space="preserve">rào </w:t>
      </w:r>
      <w:r>
        <w:t xml:space="preserve">sắt. </w:t>
      </w:r>
      <w:r>
        <w:rPr>
          <w:b/>
        </w:rPr>
        <w:t xml:space="preserve">3 </w:t>
      </w:r>
      <w:r>
        <w:t xml:space="preserve">(khẩu ngữ). </w:t>
      </w:r>
      <w:r>
        <w:t xml:space="preserve">Vấp </w:t>
      </w:r>
      <w:r>
        <w:t xml:space="preserve">phải </w:t>
      </w:r>
      <w:r>
        <w:t xml:space="preserve">trở </w:t>
      </w:r>
      <w:r>
        <w:t xml:space="preserve">lực </w:t>
      </w:r>
      <w:r>
        <w:t xml:space="preserve">khó </w:t>
      </w:r>
      <w:r>
        <w:t xml:space="preserve">vượt </w:t>
      </w:r>
      <w:r>
        <w:t xml:space="preserve">qua. </w:t>
      </w:r>
      <w:r>
        <w:t xml:space="preserve">Húc </w:t>
      </w:r>
      <w:r>
        <w:rPr>
          <w:i/>
        </w:rPr>
        <w:t xml:space="preserve">phải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hóc </w:t>
      </w:r>
      <w:r>
        <w:rPr>
          <w:i/>
        </w:rPr>
        <w:t xml:space="preserve">búa.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