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đường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Đường </w:t>
      </w:r>
      <w:r>
        <w:t xml:space="preserve">dùng </w:t>
      </w:r>
      <w:r>
        <w:t xml:space="preserve">cho </w:t>
      </w:r>
      <w:r>
        <w:t xml:space="preserve">máy </w:t>
      </w:r>
      <w:r>
        <w:t xml:space="preserve">bay </w:t>
      </w:r>
      <w:r>
        <w:t xml:space="preserve">lên </w:t>
      </w:r>
      <w:r>
        <w:t xml:space="preserve">xuống, </w:t>
      </w:r>
      <w:r>
        <w:t xml:space="preserve">trong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bệ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chững </w:t>
      </w:r>
      <w:r>
        <w:t xml:space="preserve">chạc, </w:t>
      </w:r>
      <w:r>
        <w:t xml:space="preserve">uy </w:t>
      </w:r>
      <w:r>
        <w:t xml:space="preserve">nghỉ. </w:t>
      </w:r>
      <w:r>
        <w:rPr>
          <w:i/>
        </w:rPr>
        <w:t xml:space="preserve">Dáng </w:t>
      </w:r>
      <w:r>
        <w:t xml:space="preserve">đi </w:t>
      </w:r>
      <w:r>
        <w:rPr>
          <w:i/>
        </w:rPr>
        <w:t xml:space="preserve">đường </w:t>
      </w:r>
      <w:r>
        <w:rPr>
          <w:i/>
        </w:rPr>
        <w:t xml:space="preserve">bệ </w:t>
      </w:r>
      <w:r>
        <w:rPr>
          <w:i/>
        </w:rPr>
        <w:t xml:space="preserve">của </w:t>
      </w:r>
      <w:r>
        <w:t xml:space="preserve">con </w:t>
      </w:r>
      <w:r>
        <w:rPr>
          <w:i/>
        </w:rPr>
        <w:t xml:space="preserve">sư </w:t>
      </w:r>
      <w:r>
        <w:t xml:space="preserve">tử.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bình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xem </w:t>
      </w:r>
      <w:r>
        <w:t xml:space="preserve">đường </w:t>
      </w:r>
      <w:r>
        <w:t xml:space="preserve">đồng </w:t>
      </w:r>
      <w:r>
        <w:t xml:space="preserve">mức.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trên </w:t>
      </w:r>
      <w:r>
        <w:t xml:space="preserve">đất </w:t>
      </w:r>
      <w:r>
        <w:t xml:space="preserve">liền, </w:t>
      </w:r>
      <w:r>
        <w:t xml:space="preserve">dùng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bộ </w:t>
      </w:r>
      <w:r>
        <w:t xml:space="preserve">và </w:t>
      </w:r>
      <w:r>
        <w:t xml:space="preserve">cho </w:t>
      </w:r>
      <w:r>
        <w:t xml:space="preserve">xe </w:t>
      </w:r>
      <w:r>
        <w:t xml:space="preserve">cộ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Đường </w:t>
      </w:r>
      <w:r>
        <w:t xml:space="preserve">tương </w:t>
      </w:r>
      <w:r>
        <w:t xml:space="preserve">đối </w:t>
      </w:r>
      <w:r>
        <w:t xml:space="preserve">rộng, </w:t>
      </w:r>
      <w:r>
        <w:t xml:space="preserve">làm </w:t>
      </w:r>
      <w:r>
        <w:t xml:space="preserve">trục </w:t>
      </w:r>
      <w:r>
        <w:t xml:space="preserve">giao </w:t>
      </w:r>
      <w:r>
        <w:t xml:space="preserve">thông </w:t>
      </w:r>
      <w:r>
        <w:t xml:space="preserve">chính </w:t>
      </w:r>
      <w:r>
        <w:t xml:space="preserve">trong </w:t>
      </w:r>
      <w:r>
        <w:t xml:space="preserve">một </w:t>
      </w:r>
      <w:r>
        <w:t xml:space="preserve">địa </w:t>
      </w:r>
      <w:r>
        <w:t xml:space="preserve">phương </w:t>
      </w:r>
      <w:r>
        <w:t xml:space="preserve">ởnông </w:t>
      </w:r>
      <w:r>
        <w:t xml:space="preserve">thôn.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cái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Đường </w:t>
      </w:r>
      <w:r>
        <w:t xml:space="preserve">tương </w:t>
      </w:r>
      <w:r>
        <w:t xml:space="preserve">đối </w:t>
      </w:r>
      <w:r>
        <w:t xml:space="preserve">rộng </w:t>
      </w:r>
      <w:r>
        <w:t xml:space="preserve">hơn </w:t>
      </w:r>
      <w:r>
        <w:t xml:space="preserve">cả, </w:t>
      </w:r>
      <w:r>
        <w:t xml:space="preserve">làm </w:t>
      </w:r>
      <w:r>
        <w:t xml:space="preserve">trục </w:t>
      </w:r>
      <w:r>
        <w:t xml:space="preserve">giao </w:t>
      </w:r>
      <w:r>
        <w:t xml:space="preserve">thông </w:t>
      </w:r>
      <w:r>
        <w:t xml:space="preserve">chính </w:t>
      </w:r>
      <w:r>
        <w:t xml:space="preserve">giữa </w:t>
      </w:r>
      <w:r>
        <w:t xml:space="preserve">các </w:t>
      </w:r>
      <w:r>
        <w:t xml:space="preserve">địa </w:t>
      </w:r>
      <w:r>
        <w:t xml:space="preserve">phương </w:t>
      </w:r>
      <w:r>
        <w:t xml:space="preserve">trong </w:t>
      </w:r>
      <w:r>
        <w:t xml:space="preserve">nước,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Đường </w:t>
      </w:r>
      <w:r>
        <w:t xml:space="preserve">vuông </w:t>
      </w:r>
      <w:r>
        <w:t xml:space="preserve">góc </w:t>
      </w:r>
      <w:r>
        <w:t xml:space="preserve">hạ </w:t>
      </w:r>
      <w:r>
        <w:t xml:space="preserve">từ </w:t>
      </w:r>
      <w:r>
        <w:t xml:space="preserve">đỉnh </w:t>
      </w:r>
      <w:r>
        <w:t xml:space="preserve">của </w:t>
      </w:r>
      <w:r>
        <w:t xml:space="preserve">hình </w:t>
      </w:r>
      <w:r>
        <w:t xml:space="preserve">tới </w:t>
      </w:r>
      <w:r>
        <w:t xml:space="preserve">đáy </w:t>
      </w:r>
      <w:r>
        <w:t xml:space="preserve">không </w:t>
      </w:r>
      <w:r>
        <w:t xml:space="preserve">chứa </w:t>
      </w:r>
      <w:r>
        <w:t xml:space="preserve">đỉnh </w:t>
      </w:r>
      <w:r>
        <w:t xml:space="preserve">đó. </w:t>
      </w:r>
      <w:r>
        <w:rPr>
          <w:i/>
        </w:rPr>
        <w:t xml:space="preserve">Đường </w:t>
      </w:r>
      <w:r>
        <w:rPr>
          <w:i/>
        </w:rPr>
        <w:t xml:space="preserve">cao </w:t>
      </w:r>
      <w:r>
        <w:rPr>
          <w:i/>
        </w:rP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tam </w:t>
      </w:r>
      <w:r>
        <w:t xml:space="preserve">giác. </w:t>
      </w:r>
      <w:r>
        <w:rPr>
          <w:i/>
        </w:rPr>
        <w:t xml:space="preserve">Đường </w:t>
      </w:r>
      <w:r>
        <w:t xml:space="preserve">cao </w:t>
      </w:r>
      <w:r>
        <w:t xml:space="preserve">của </w:t>
      </w:r>
      <w:r>
        <w:t xml:space="preserve">một </w:t>
      </w:r>
      <w:r>
        <w:t xml:space="preserve">hình </w:t>
      </w:r>
      <w:r>
        <w:rPr>
          <w:i/>
        </w:rPr>
        <w:t xml:space="preserve">lăng </w:t>
      </w:r>
      <w:r>
        <w:t xml:space="preserve">trụ.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cao </w:t>
      </w:r>
      <w:r>
        <w:rPr>
          <w:b/>
        </w:rPr>
        <w:t xml:space="preserve">tốc </w:t>
      </w:r>
      <w:r>
        <w:rPr>
          <w:i/>
        </w:rPr>
        <w:t xml:space="preserve">danh từ </w:t>
      </w:r>
      <w:r>
        <w:t xml:space="preserve">Đường </w:t>
      </w:r>
      <w:r>
        <w:t xml:space="preserve">xây </w:t>
      </w:r>
      <w:r>
        <w:t xml:space="preserve">dựng </w:t>
      </w:r>
      <w:r>
        <w:t xml:space="preserve">theo </w:t>
      </w:r>
      <w:r>
        <w:t xml:space="preserve">tiêu </w:t>
      </w:r>
      <w:r>
        <w:t xml:space="preserve">chuẩn </w:t>
      </w:r>
      <w:r>
        <w:t xml:space="preserve">đặc </w:t>
      </w:r>
      <w:r>
        <w:t xml:space="preserve">biệt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các </w:t>
      </w:r>
      <w:r>
        <w:t xml:space="preserve">loại </w:t>
      </w:r>
      <w:r>
        <w:t xml:space="preserve">xe </w:t>
      </w:r>
      <w:r>
        <w:t xml:space="preserve">cơ </w:t>
      </w:r>
      <w:r>
        <w:t xml:space="preserve">giới </w:t>
      </w:r>
      <w:r>
        <w:t xml:space="preserve">chạy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cao </w:t>
      </w:r>
      <w:r>
        <w:t xml:space="preserve">(khoảng </w:t>
      </w:r>
      <w:r>
        <w:t xml:space="preserve">từ </w:t>
      </w:r>
      <w:r>
        <w:t xml:space="preserve">100km/h </w:t>
      </w:r>
      <w:r>
        <w:t xml:space="preserve">trở </w:t>
      </w:r>
      <w:r>
        <w:t xml:space="preserve">lên). </w:t>
      </w:r>
      <w:r>
        <w:t xml:space="preserve">Đường </w:t>
      </w:r>
      <w:r>
        <w:t xml:space="preserve">cao </w:t>
      </w:r>
      <w:r>
        <w:t xml:space="preserve">tốc </w:t>
      </w:r>
      <w:r>
        <w:t xml:space="preserve">bốn </w:t>
      </w:r>
      <w:r>
        <w:t xml:space="preserve">làn </w:t>
      </w:r>
      <w:r>
        <w:rPr>
          <w:i/>
        </w:rPr>
        <w:t xml:space="preserve">xe.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cát </w:t>
      </w:r>
      <w:r>
        <w:rPr>
          <w:i/>
        </w:rPr>
        <w:t xml:space="preserve">danh từ </w:t>
      </w:r>
      <w:r>
        <w:t xml:space="preserve">Đường </w:t>
      </w:r>
      <w:r>
        <w:t xml:space="preserve">ở </w:t>
      </w:r>
      <w:r>
        <w:t xml:space="preserve">dạng </w:t>
      </w:r>
      <w:r>
        <w:t xml:space="preserve">tỉnh </w:t>
      </w:r>
      <w:r>
        <w:t xml:space="preserve">thể </w:t>
      </w:r>
      <w:r>
        <w:t xml:space="preserve">nhỏ </w:t>
      </w:r>
      <w:r>
        <w:t xml:space="preserve">như </w:t>
      </w:r>
      <w:r>
        <w:t xml:space="preserve">cát, </w:t>
      </w:r>
      <w:r>
        <w:t xml:space="preserve">thường </w:t>
      </w:r>
      <w:r>
        <w:t xml:space="preserve">được </w:t>
      </w:r>
      <w:r>
        <w:t xml:space="preserve">sản </w:t>
      </w:r>
      <w:r>
        <w:t xml:space="preserve">xuất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chéo </w:t>
      </w:r>
      <w:r>
        <w:rPr>
          <w:i/>
        </w:rPr>
        <w:t xml:space="preserve">danh từ </w:t>
      </w:r>
      <w:r>
        <w:t xml:space="preserve">Đoạn </w:t>
      </w:r>
      <w:r>
        <w:t xml:space="preserve">thẳng </w:t>
      </w:r>
      <w:r>
        <w:t xml:space="preserve">nối </w:t>
      </w:r>
      <w:r>
        <w:t xml:space="preserve">hai </w:t>
      </w:r>
      <w:r>
        <w:t xml:space="preserve">đỉnh </w:t>
      </w:r>
      <w:r>
        <w:t xml:space="preserve">không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cạnh </w:t>
      </w:r>
      <w:r>
        <w:t xml:space="preserve">trong </w:t>
      </w:r>
      <w:r>
        <w:t xml:space="preserve">một </w:t>
      </w:r>
      <w:r>
        <w:t xml:space="preserve">đa </w:t>
      </w:r>
      <w:r>
        <w:t xml:space="preserve">giác </w:t>
      </w:r>
      <w:r>
        <w:t xml:space="preserve">hoặc </w:t>
      </w:r>
      <w:r>
        <w:t xml:space="preserve">hai </w:t>
      </w:r>
      <w:r>
        <w:t xml:space="preserve">đỉnh </w:t>
      </w:r>
      <w:r>
        <w:t xml:space="preserve">không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mặt </w:t>
      </w:r>
      <w:r>
        <w:t xml:space="preserve">trong </w:t>
      </w:r>
      <w:r>
        <w:t xml:space="preserve">một </w:t>
      </w:r>
      <w:r>
        <w:t xml:space="preserve">đa </w:t>
      </w:r>
      <w:r>
        <w:t xml:space="preserve">diện.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chim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Đường </w:t>
      </w:r>
      <w:r>
        <w:t xml:space="preserve">thẳng, </w:t>
      </w:r>
      <w:r>
        <w:t xml:space="preserve">là </w:t>
      </w:r>
      <w:r>
        <w:t xml:space="preserve">khoảng </w:t>
      </w:r>
      <w:r>
        <w:rPr>
          <w:i/>
        </w:rPr>
        <w:t xml:space="preserve">cách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địa </w:t>
      </w:r>
      <w:r>
        <w:t xml:space="preserve">điểm </w:t>
      </w:r>
      <w:r>
        <w:t xml:space="preserve">xa </w:t>
      </w:r>
      <w:r>
        <w:t xml:space="preserve">nhau. </w:t>
      </w:r>
      <w:r>
        <w:t xml:space="preserve">Cách </w:t>
      </w:r>
      <w:r>
        <w:rPr>
          <w:b/>
        </w:rPr>
        <w:t xml:space="preserve">8 </w:t>
      </w:r>
      <w:r>
        <w:rPr>
          <w:i/>
        </w:rPr>
        <w:t xml:space="preserve">kilomet </w:t>
      </w:r>
      <w:r>
        <w:rPr>
          <w:i/>
        </w:rPr>
        <w:t xml:space="preserve">đường </w:t>
      </w:r>
      <w:r>
        <w:rPr>
          <w:i/>
        </w:rPr>
        <w:t xml:space="preserve">chim </w:t>
      </w:r>
      <w:r>
        <w:rPr>
          <w:i/>
        </w:rPr>
        <w:t xml:space="preserve">bay.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cong </w:t>
      </w:r>
      <w:r>
        <w:rPr>
          <w:i/>
        </w:rPr>
        <w:t xml:space="preserve">danh từ </w:t>
      </w:r>
      <w:r>
        <w:t xml:space="preserve">Đường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đường </w:t>
      </w:r>
      <w:r>
        <w:t xml:space="preserve">thẳng, </w:t>
      </w:r>
      <w:r>
        <w:t xml:space="preserve">cũng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đường </w:t>
      </w:r>
      <w:r>
        <w:t xml:space="preserve">gấp </w:t>
      </w:r>
      <w:r>
        <w:t xml:space="preserve">khúc.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rPr>
          <w:i/>
        </w:rPr>
        <w:t xml:space="preserve">Con </w:t>
      </w:r>
      <w:r>
        <w:t xml:space="preserve">đường </w:t>
      </w:r>
      <w:r>
        <w:t xml:space="preserve">mà </w:t>
      </w:r>
      <w:r>
        <w:t xml:space="preserve">hệ </w:t>
      </w:r>
      <w:r>
        <w:t xml:space="preserve">điều </w:t>
      </w:r>
      <w:r>
        <w:t xml:space="preserve">hành </w:t>
      </w:r>
      <w:r>
        <w:t xml:space="preserve">phải </w:t>
      </w:r>
      <w:r>
        <w:t xml:space="preserve">theo </w:t>
      </w:r>
      <w:r>
        <w:t xml:space="preserve">để </w:t>
      </w:r>
      <w:r>
        <w:t xml:space="preserve">tìm </w:t>
      </w:r>
      <w:r>
        <w:t xml:space="preserve">ra </w:t>
      </w:r>
      <w:r>
        <w:t xml:space="preserve">một </w:t>
      </w:r>
      <w:r>
        <w:t xml:space="preserve">chương </w:t>
      </w:r>
      <w:r>
        <w:t xml:space="preserve">trình </w:t>
      </w:r>
      <w:r>
        <w:t xml:space="preserve">hay </w:t>
      </w:r>
      <w:r>
        <w:t xml:space="preserve">dữ </w:t>
      </w:r>
      <w:r>
        <w:t xml:space="preserve">điệu, </w:t>
      </w:r>
      <w:r>
        <w:t xml:space="preserve">đang </w:t>
      </w:r>
      <w:r>
        <w:t xml:space="preserve">được </w:t>
      </w:r>
      <w:r>
        <w:t xml:space="preserve">lưu </w:t>
      </w:r>
      <w:r>
        <w:t xml:space="preserve">trữ </w:t>
      </w:r>
      <w:r>
        <w:t xml:space="preserve">trong </w:t>
      </w:r>
      <w:r>
        <w:t xml:space="preserve">một </w:t>
      </w:r>
      <w:r>
        <w:t xml:space="preserve">thư </w:t>
      </w:r>
      <w:r>
        <w:t xml:space="preserve">mục </w:t>
      </w:r>
      <w:r>
        <w:t xml:space="preserve">phụ </w:t>
      </w:r>
      <w:r>
        <w:t xml:space="preserve">trên </w:t>
      </w:r>
      <w:r>
        <w:t xml:space="preserve">thiết </w:t>
      </w:r>
      <w:r>
        <w:t xml:space="preserve">bị </w:t>
      </w:r>
      <w:r>
        <w:t xml:space="preserve">nhớ </w:t>
      </w:r>
      <w:r>
        <w:t xml:space="preserve">ngoài, </w:t>
      </w:r>
      <w:r>
        <w:t xml:space="preserve">thường </w:t>
      </w:r>
      <w:r>
        <w:t xml:space="preserve">là </w:t>
      </w:r>
      <w:r>
        <w:t xml:space="preserve">đĩa </w:t>
      </w:r>
      <w:r>
        <w:t xml:space="preserve">cứng,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dây </w:t>
      </w:r>
      <w:r>
        <w:t xml:space="preserve">dẫn. </w:t>
      </w:r>
      <w:r>
        <w:rPr>
          <w:i/>
        </w:rPr>
        <w:t xml:space="preserve">Đường </w:t>
      </w:r>
      <w:r>
        <w:rPr>
          <w:i/>
        </w:rPr>
        <w:t xml:space="preserve">dây </w:t>
      </w:r>
      <w:r>
        <w:t xml:space="preserve">(điện) </w:t>
      </w:r>
      <w:r>
        <w:t xml:space="preserve">cao </w:t>
      </w:r>
      <w:r>
        <w:t xml:space="preserve">thế. </w:t>
      </w:r>
      <w:r>
        <w:t xml:space="preserve">Nối </w:t>
      </w:r>
      <w:r>
        <w:t xml:space="preserve">đường </w:t>
      </w:r>
      <w:r>
        <w:rPr>
          <w:i/>
        </w:rPr>
        <w:t xml:space="preserve">dây </w:t>
      </w:r>
      <w:r>
        <w:t xml:space="preserve">điện </w:t>
      </w:r>
      <w:r>
        <w:t xml:space="preserve">thoại.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giao </w:t>
      </w:r>
      <w:r>
        <w:t xml:space="preserve">thông </w:t>
      </w:r>
      <w:r>
        <w:t xml:space="preserve">liên </w:t>
      </w:r>
      <w:r>
        <w:t xml:space="preserve">lạc </w:t>
      </w:r>
      <w:r>
        <w:t xml:space="preserve">bí </w:t>
      </w:r>
      <w:r>
        <w:t xml:space="preserve">mật </w:t>
      </w:r>
      <w:r>
        <w:t xml:space="preserve">trên </w:t>
      </w:r>
      <w:r>
        <w:t xml:space="preserve">một </w:t>
      </w:r>
      <w:r>
        <w:t xml:space="preserve">đoạn </w:t>
      </w:r>
      <w:r>
        <w:t xml:space="preserve">đường </w:t>
      </w:r>
      <w:r>
        <w:t xml:space="preserve">trong </w:t>
      </w:r>
      <w:r>
        <w:t xml:space="preserve">vùng </w:t>
      </w:r>
      <w:r>
        <w:t xml:space="preserve">đối </w:t>
      </w:r>
      <w:r>
        <w:t xml:space="preserve">phương </w:t>
      </w:r>
      <w:r>
        <w:t xml:space="preserve">kiểm </w:t>
      </w:r>
      <w:r>
        <w:t xml:space="preserve">soát. </w:t>
      </w:r>
      <w:r>
        <w:t xml:space="preserve">Tổ </w:t>
      </w:r>
      <w:r>
        <w:t xml:space="preserve">chức </w:t>
      </w:r>
      <w:r>
        <w:t xml:space="preserve">một </w:t>
      </w:r>
      <w:r>
        <w:rPr>
          <w:i/>
        </w:rPr>
        <w:t xml:space="preserve">đường </w:t>
      </w:r>
      <w:r>
        <w:t xml:space="preserve">dây </w:t>
      </w:r>
      <w:r>
        <w:t xml:space="preserve">trong </w:t>
      </w:r>
      <w:r>
        <w:rPr>
          <w:i/>
        </w:rPr>
        <w:t xml:space="preserve">uùng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dãy </w:t>
      </w:r>
      <w:r>
        <w:rPr>
          <w:b/>
        </w:rPr>
        <w:t xml:space="preserve">tải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tải </w:t>
      </w:r>
      <w:r>
        <w:t xml:space="preserve">điện </w:t>
      </w:r>
      <w:r>
        <w:t xml:space="preserve">năng </w:t>
      </w:r>
      <w:r>
        <w:t xml:space="preserve">đi </w:t>
      </w:r>
      <w:r>
        <w:t xml:space="preserve">xa </w:t>
      </w:r>
      <w:r>
        <w:t xml:space="preserve">bao </w:t>
      </w:r>
      <w:r>
        <w:t xml:space="preserve">gồm </w:t>
      </w:r>
      <w:r>
        <w:t xml:space="preserve">dây </w:t>
      </w:r>
      <w:r>
        <w:t xml:space="preserve">diễn </w:t>
      </w:r>
      <w:r>
        <w:t xml:space="preserve">điện </w:t>
      </w:r>
      <w:r>
        <w:t xml:space="preserve">và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hỗ </w:t>
      </w:r>
      <w:r>
        <w:t xml:space="preserve">trợ.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đạn </w:t>
      </w:r>
      <w:r>
        <w:rPr>
          <w:i/>
        </w:rPr>
        <w:t xml:space="preserve">danh từ </w:t>
      </w:r>
      <w:r>
        <w:t xml:space="preserve">Đường </w:t>
      </w:r>
      <w:r>
        <w:t xml:space="preserve">cong </w:t>
      </w:r>
      <w:r>
        <w:t xml:space="preserve">do </w:t>
      </w:r>
      <w:r>
        <w:t xml:space="preserve">trọng </w:t>
      </w:r>
      <w:r>
        <w:t xml:space="preserve">tâm </w:t>
      </w:r>
      <w:r>
        <w:t xml:space="preserve">của </w:t>
      </w:r>
      <w:r>
        <w:t xml:space="preserve">đầu </w:t>
      </w:r>
      <w:r>
        <w:t xml:space="preserve">đạn </w:t>
      </w:r>
      <w:r>
        <w:t xml:space="preserve">vạch </w:t>
      </w:r>
      <w:r>
        <w:t xml:space="preserve">ra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khi </w:t>
      </w:r>
      <w:r>
        <w:t xml:space="preserve">bay </w:t>
      </w:r>
      <w:r>
        <w:t xml:space="preserve">tự </w:t>
      </w:r>
      <w:r>
        <w:t xml:space="preserve">do, </w:t>
      </w:r>
      <w:r>
        <w:t xml:space="preserve">tính </w:t>
      </w:r>
      <w:r>
        <w:t xml:space="preserve">từ </w:t>
      </w:r>
      <w:r>
        <w:t xml:space="preserve">khi </w:t>
      </w:r>
      <w:r>
        <w:t xml:space="preserve">đầu </w:t>
      </w:r>
      <w:r>
        <w:t xml:space="preserve">đạn </w:t>
      </w:r>
      <w:r>
        <w:t xml:space="preserve">vừa </w:t>
      </w:r>
      <w:r>
        <w:t xml:space="preserve">thoát </w:t>
      </w:r>
      <w:r>
        <w:t xml:space="preserve">khỏi </w:t>
      </w:r>
      <w:r>
        <w:t xml:space="preserve">miệng </w:t>
      </w:r>
      <w:r>
        <w:t xml:space="preserve">súng </w:t>
      </w:r>
      <w:r>
        <w:t xml:space="preserve">hoặc </w:t>
      </w:r>
      <w:r>
        <w:t xml:space="preserve">nòng </w:t>
      </w:r>
      <w:r>
        <w:t xml:space="preserve">pháo </w:t>
      </w:r>
      <w:r>
        <w:t xml:space="preserve">đến </w:t>
      </w:r>
      <w:r>
        <w:t xml:space="preserve">điểm </w:t>
      </w:r>
      <w:r>
        <w:t xml:space="preserve">rơi.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41 </w:t>
      </w:r>
      <w:r>
        <w:t xml:space="preserve">Đường </w:t>
      </w:r>
      <w:r>
        <w:t xml:space="preserve">đi, </w:t>
      </w:r>
      <w:r>
        <w:t xml:space="preserve">về </w:t>
      </w:r>
      <w:r>
        <w:t xml:space="preserve">mặt </w:t>
      </w:r>
      <w:r>
        <w:t xml:space="preserve">lối </w:t>
      </w:r>
      <w:r>
        <w:t xml:space="preserve">đi </w:t>
      </w:r>
      <w:r>
        <w:t xml:space="preserve">hoặc </w:t>
      </w:r>
      <w:r>
        <w:t xml:space="preserve">độ </w:t>
      </w:r>
      <w:r>
        <w:t xml:space="preserve">dài, </w:t>
      </w:r>
      <w:r>
        <w:t xml:space="preserve">bước </w:t>
      </w:r>
      <w:r>
        <w:t xml:space="preserve">khó </w:t>
      </w:r>
      <w:r>
        <w:t xml:space="preserve">khăn </w:t>
      </w:r>
      <w:r>
        <w:t xml:space="preserve">phải </w:t>
      </w:r>
      <w:r>
        <w:t xml:space="preserve">vượt </w:t>
      </w:r>
      <w:r>
        <w:t xml:space="preserve">qua. </w:t>
      </w:r>
      <w:r>
        <w:t xml:space="preserve">Lâu </w:t>
      </w:r>
      <w:r>
        <w:t xml:space="preserve">ngày </w:t>
      </w:r>
      <w:r>
        <w:t xml:space="preserve">mới </w:t>
      </w:r>
      <w:r>
        <w:t xml:space="preserve">về </w:t>
      </w:r>
      <w:r>
        <w:t xml:space="preserve">quê, </w:t>
      </w:r>
      <w:r>
        <w:rPr>
          <w:i/>
        </w:rPr>
        <w:t xml:space="preserve">đường </w:t>
      </w:r>
      <w:r>
        <w:rPr>
          <w:i/>
        </w:rPr>
        <w:t xml:space="preserve">đất </w:t>
      </w:r>
      <w:r>
        <w:t xml:space="preserve">chỉ </w:t>
      </w:r>
      <w:r>
        <w:t xml:space="preserve">còn </w:t>
      </w:r>
      <w:r>
        <w:t xml:space="preserve">nhớ </w:t>
      </w:r>
      <w:r>
        <w:t xml:space="preserve">mang. </w:t>
      </w:r>
      <w:r>
        <w:t xml:space="preserve">máng.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Đường, </w:t>
      </w:r>
      <w:r>
        <w:t xml:space="preserve">cách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Hết </w:t>
      </w:r>
      <w:r>
        <w:t xml:space="preserve">đường </w:t>
      </w:r>
      <w:r>
        <w:rPr>
          <w:i/>
        </w:rPr>
        <w:t xml:space="preserve">đất </w:t>
      </w:r>
      <w:r>
        <w:rPr>
          <w:i/>
        </w:rPr>
        <w:t xml:space="preserve">làm </w:t>
      </w:r>
      <w:r>
        <w:t xml:space="preserve">ăn.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đi </w:t>
      </w:r>
      <w:r>
        <w:rPr>
          <w:b/>
        </w:rPr>
        <w:t xml:space="preserve">nước </w:t>
      </w:r>
      <w:r>
        <w:rPr>
          <w:b/>
        </w:rPr>
        <w:t xml:space="preserve">bước </w:t>
      </w:r>
      <w:r>
        <w:t xml:space="preserve">Cách </w:t>
      </w:r>
      <w:r>
        <w:t xml:space="preserve">thức </w:t>
      </w:r>
      <w:r>
        <w:t xml:space="preserve">tiến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từng </w:t>
      </w:r>
      <w:r>
        <w:t xml:space="preserve">bước. </w:t>
      </w:r>
      <w:r>
        <w:t xml:space="preserve">Mày </w:t>
      </w:r>
      <w:r>
        <w:t xml:space="preserve">mò </w:t>
      </w:r>
      <w:r>
        <w:t xml:space="preserve">từng </w:t>
      </w:r>
      <w: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nước </w:t>
      </w:r>
      <w:r>
        <w:t xml:space="preserve">bước.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rPr>
          <w:i/>
        </w:rPr>
        <w:t xml:space="preserve">nước </w:t>
      </w:r>
      <w:r>
        <w:rPr>
          <w:i/>
        </w:rPr>
        <w:t xml:space="preserve">bước </w:t>
      </w:r>
      <w:r>
        <w:rPr>
          <w:i/>
        </w:rPr>
        <w:t xml:space="preserve">không </w:t>
      </w:r>
      <w:r>
        <w:rPr>
          <w:i/>
        </w:rPr>
        <w:t xml:space="preserve">giống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đoản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rPr>
          <w:i/>
        </w:rPr>
        <w:t xml:space="preserve">Đường </w:t>
      </w:r>
      <w:r>
        <w:t xml:space="preserve">ngắn </w:t>
      </w:r>
      <w:r>
        <w:t xml:space="preserve">nhất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điểm </w:t>
      </w:r>
      <w:r>
        <w:t xml:space="preserve">của </w:t>
      </w:r>
      <w:r>
        <w:t xml:space="preserve">một </w:t>
      </w:r>
      <w:r>
        <w:t xml:space="preserve">mặt.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đôi </w:t>
      </w:r>
      <w:r>
        <w:rPr>
          <w:i/>
        </w:rPr>
        <w:t xml:space="preserve">danh từ </w:t>
      </w:r>
      <w:r>
        <w:t xml:space="preserve">Đường </w:t>
      </w:r>
      <w:r>
        <w:t xml:space="preserve">gồm </w:t>
      </w:r>
      <w:r>
        <w:t xml:space="preserve">hai </w:t>
      </w:r>
      <w:r>
        <w:t xml:space="preserve">lối </w:t>
      </w:r>
      <w:r>
        <w:t xml:space="preserve">đi </w:t>
      </w:r>
      <w:r>
        <w:t xml:space="preserve">cho </w:t>
      </w:r>
      <w:r>
        <w:t xml:space="preserve">xe </w:t>
      </w:r>
      <w:r>
        <w:t xml:space="preserve">cộ </w:t>
      </w:r>
      <w:r>
        <w:t xml:space="preserve">hoặc </w:t>
      </w:r>
      <w:r>
        <w:t xml:space="preserve">xe </w:t>
      </w:r>
      <w:r>
        <w:t xml:space="preserve">lửa </w:t>
      </w:r>
      <w:r>
        <w:t xml:space="preserve">chạy </w:t>
      </w:r>
      <w:r>
        <w:t xml:space="preserve">song </w:t>
      </w:r>
      <w:r>
        <w:t xml:space="preserve">song </w:t>
      </w:r>
      <w:r>
        <w:t xml:space="preserve">khác </w:t>
      </w:r>
      <w:r>
        <w:t xml:space="preserve">chiều </w:t>
      </w:r>
      <w:r>
        <w:t xml:space="preserve">đường </w:t>
      </w:r>
      <w:r>
        <w:t xml:space="preserve">đồng </w:t>
      </w:r>
      <w:r>
        <w:t xml:space="preserve">mức </w:t>
      </w:r>
      <w:r>
        <w:t xml:space="preserve">danh từ </w:t>
      </w:r>
      <w:r>
        <w:t xml:space="preserve">Đường </w:t>
      </w:r>
      <w:r>
        <w:t xml:space="preserve">biểu </w:t>
      </w:r>
      <w:r>
        <w:t xml:space="preserve">diễn </w:t>
      </w:r>
      <w:r>
        <w:t xml:space="preserve">các </w:t>
      </w:r>
      <w:r>
        <w:t xml:space="preserve">điểm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có </w:t>
      </w:r>
      <w:r>
        <w:t xml:space="preserve">cùng </w:t>
      </w:r>
      <w:r>
        <w:t xml:space="preserve">độ </w:t>
      </w:r>
      <w:r>
        <w:t xml:space="preserve">cao.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đột </w:t>
      </w:r>
      <w:r>
        <w:rPr>
          <w:i/>
        </w:rPr>
        <w:t xml:space="preserve">tính từ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có </w:t>
      </w:r>
      <w:r>
        <w:t xml:space="preserve">phần </w:t>
      </w:r>
      <w:r>
        <w:t xml:space="preserve">thiếu </w:t>
      </w:r>
      <w:r>
        <w:t xml:space="preserve">nhã </w:t>
      </w:r>
      <w:r>
        <w:t xml:space="preserve">nhặn, </w:t>
      </w:r>
      <w:r>
        <w:t xml:space="preserve">không </w:t>
      </w:r>
      <w:r>
        <w:t xml:space="preserve">lịch </w:t>
      </w:r>
      <w:r>
        <w:t xml:space="preserve">sự. </w:t>
      </w:r>
      <w:r>
        <w:rPr>
          <w:i/>
        </w:rPr>
        <w:t xml:space="preserve">Tôi </w:t>
      </w:r>
      <w:r>
        <w:rPr>
          <w:i/>
        </w:rPr>
        <w:t xml:space="preserve">hỏi </w:t>
      </w:r>
      <w:r>
        <w:t xml:space="preserve">có </w:t>
      </w:r>
      <w:r>
        <w:t xml:space="preserve">hơi </w:t>
      </w:r>
      <w:r>
        <w:rPr>
          <w:i/>
        </w:rPr>
        <w:t xml:space="preserve">đường </w:t>
      </w:r>
      <w:r>
        <w:rPr>
          <w:i/>
        </w:rPr>
        <w:t xml:space="preserve">đột, </w:t>
      </w:r>
      <w:r>
        <w:t xml:space="preserve">xin </w:t>
      </w:r>
      <w:r>
        <w:t xml:space="preserve">thứ </w:t>
      </w:r>
      <w:r>
        <w:rPr>
          <w:i/>
        </w:rPr>
        <w:t xml:space="preserve">lỗi </w:t>
      </w:r>
      <w:r>
        <w:t xml:space="preserve">cho. </w:t>
      </w:r>
      <w:r>
        <w:br w:type="page"/>
      </w:r>
      <w:r>
        <w:rPr>
          <w:b/>
        </w:rPr>
        <w:t xml:space="preserve">đường </w:t>
      </w:r>
      <w:r>
        <w:rPr>
          <w:b/>
        </w:rPr>
        <w:t xml:space="preserve">đường </w:t>
      </w:r>
      <w:r>
        <w:rPr>
          <w:i/>
        </w:rPr>
        <w:t xml:space="preserve">tính từ </w:t>
      </w:r>
      <w:r>
        <w:t xml:space="preserve">Có </w:t>
      </w:r>
      <w: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những </w:t>
      </w:r>
      <w:r>
        <w:t xml:space="preserve">biểu </w:t>
      </w:r>
      <w:r>
        <w:t xml:space="preserve">hiện </w:t>
      </w:r>
      <w:r>
        <w:t xml:space="preserve">bên </w:t>
      </w:r>
      <w:r>
        <w:t xml:space="preserve">ngoài </w:t>
      </w:r>
      <w:r>
        <w:t xml:space="preserve">khiến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kính </w:t>
      </w:r>
      <w:r>
        <w:t xml:space="preserve">trọng. </w:t>
      </w:r>
      <w:r>
        <w:t xml:space="preserve">Đường </w:t>
      </w:r>
      <w:r>
        <w:t xml:space="preserve">đường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vị </w:t>
      </w:r>
      <w:r>
        <w:t xml:space="preserve">tướng.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đường </w:t>
      </w:r>
      <w:r>
        <w:rPr>
          <w:b/>
        </w:rPr>
        <w:t xml:space="preserve">chính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Đàng </w:t>
      </w:r>
      <w:r>
        <w:t xml:space="preserve">hoàng,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giấu </w:t>
      </w:r>
      <w:r>
        <w:t xml:space="preserve">giếm.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gấp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Đường </w:t>
      </w:r>
      <w:r>
        <w:t xml:space="preserve">gồm </w:t>
      </w:r>
      <w:r>
        <w:t xml:space="preserve">nhiều </w:t>
      </w:r>
      <w:r>
        <w:t xml:space="preserve">đoạn </w:t>
      </w:r>
      <w:r>
        <w:t xml:space="preserve">thẳng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nằm </w:t>
      </w:r>
      <w:r>
        <w:t xml:space="preserve">trên </w:t>
      </w:r>
      <w:r>
        <w:t xml:space="preserve">cùng </w:t>
      </w:r>
      <w:r>
        <w:t xml:space="preserve">một </w:t>
      </w:r>
      <w:r>
        <w:t xml:space="preserve">đường </w:t>
      </w:r>
      <w:r>
        <w:t xml:space="preserve">thằng.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goòng </w:t>
      </w:r>
      <w:r>
        <w:rPr>
          <w:i/>
        </w:rPr>
        <w:t xml:space="preserve">danh từ </w:t>
      </w:r>
      <w:r>
        <w:t xml:space="preserve">Đường </w:t>
      </w:r>
      <w:r>
        <w:t xml:space="preserve">sắt </w:t>
      </w:r>
      <w:r>
        <w:t xml:space="preserve">đơn </w:t>
      </w:r>
      <w:r>
        <w:t xml:space="preserve">giản, </w:t>
      </w:r>
      <w:r>
        <w:t xml:space="preserve">cỡ </w:t>
      </w:r>
      <w:r>
        <w:t xml:space="preserve">nhỏ, </w:t>
      </w:r>
      <w:r>
        <w:t xml:space="preserve">khổ </w:t>
      </w:r>
      <w:r>
        <w:t xml:space="preserve">hẹp,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hầm </w:t>
      </w:r>
      <w:r>
        <w:t xml:space="preserve">mỏ, </w:t>
      </w:r>
      <w:r>
        <w:t xml:space="preserve">công </w:t>
      </w:r>
      <w:r>
        <w:t xml:space="preserve">trường.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hàng </w:t>
      </w:r>
      <w:r>
        <w:rPr>
          <w:b/>
        </w:rPr>
        <w:t xml:space="preserve">hải </w:t>
      </w:r>
      <w:r>
        <w:rPr>
          <w:i/>
        </w:rPr>
        <w:t xml:space="preserve">danh từ </w:t>
      </w:r>
      <w:r>
        <w:t xml:space="preserve">Đường </w:t>
      </w:r>
      <w:r>
        <w:t xml:space="preserve">đi </w:t>
      </w:r>
      <w:r>
        <w:t xml:space="preserve">của </w:t>
      </w:r>
      <w:r>
        <w:t xml:space="preserve">tàu </w:t>
      </w:r>
      <w:r>
        <w:t xml:space="preserve">thuỷ </w:t>
      </w:r>
      <w:r>
        <w:t xml:space="preserve">trên </w:t>
      </w:r>
      <w:r>
        <w:t xml:space="preserve">mặt </w:t>
      </w:r>
      <w:r>
        <w:t xml:space="preserve">biển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đường </w:t>
      </w:r>
      <w:r>
        <w:t xml:space="preserve">biển.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t xml:space="preserve">Đường </w:t>
      </w:r>
      <w:r>
        <w:t xml:space="preserve">bay </w:t>
      </w:r>
      <w:r>
        <w:t xml:space="preserve">thường </w:t>
      </w:r>
      <w:r>
        <w:t xml:space="preserve">xuyên </w:t>
      </w:r>
      <w:r>
        <w:t xml:space="preserve">của </w:t>
      </w:r>
      <w:r>
        <w:t xml:space="preserve">các </w:t>
      </w:r>
      <w:r>
        <w:t xml:space="preserve">loại </w:t>
      </w:r>
      <w:r>
        <w:t xml:space="preserve">máy </w:t>
      </w:r>
      <w:r>
        <w:t xml:space="preserve">bay </w:t>
      </w:r>
      <w:r>
        <w:t xml:space="preserve">nối </w:t>
      </w:r>
      <w:r>
        <w:t xml:space="preserve">liền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điểm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rPr>
          <w:i/>
        </w:rPr>
        <w:t xml:space="preserve">hàng </w:t>
      </w:r>
      <w:r>
        <w:t xml:space="preserve">không </w:t>
      </w:r>
      <w: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Đường </w:t>
      </w:r>
      <w:r>
        <w:rPr>
          <w:i/>
        </w:rPr>
        <w:t xml:space="preserve">hàng </w:t>
      </w:r>
      <w:r>
        <w:rPr>
          <w:i/>
        </w:rPr>
        <w:t xml:space="preserve">không </w:t>
      </w:r>
      <w:r>
        <w:t xml:space="preserve">nội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hầm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xuyên </w:t>
      </w:r>
      <w:r>
        <w:t xml:space="preserve">qua </w:t>
      </w:r>
      <w:r>
        <w:t xml:space="preserve">núi </w:t>
      </w:r>
      <w:r>
        <w:t xml:space="preserve">hay </w:t>
      </w:r>
      <w:r>
        <w:t xml:space="preserve">chạy </w:t>
      </w:r>
      <w:r>
        <w:t xml:space="preserve">dài </w:t>
      </w:r>
      <w:r>
        <w:t xml:space="preserve">sâu </w:t>
      </w:r>
      <w:r>
        <w:t xml:space="preserve">dưới </w:t>
      </w:r>
      <w:r>
        <w:t xml:space="preserve">mặt </w:t>
      </w:r>
      <w:r>
        <w:t xml:space="preserve">đất, </w:t>
      </w:r>
      <w:r>
        <w:t xml:space="preserve">hoặc </w:t>
      </w:r>
      <w:r>
        <w:t xml:space="preserve">xuyên </w:t>
      </w:r>
      <w:r>
        <w:t xml:space="preserve">qua </w:t>
      </w:r>
      <w:r>
        <w:t xml:space="preserve">đáy </w:t>
      </w:r>
      <w:r>
        <w:t xml:space="preserve">sông, </w:t>
      </w:r>
      <w:r>
        <w:t xml:space="preserve">đáy </w:t>
      </w:r>
      <w:r>
        <w:t xml:space="preserve">biến. </w:t>
      </w:r>
      <w:r>
        <w:rPr>
          <w:b/>
        </w:rPr>
        <w:t xml:space="preserve">2 </w:t>
      </w:r>
      <w:r>
        <w:t xml:space="preserve">Công </w:t>
      </w:r>
      <w:r>
        <w:t xml:space="preserve">trình </w:t>
      </w:r>
      <w:r>
        <w:t xml:space="preserve">ngằm </w:t>
      </w:r>
      <w:r>
        <w:t xml:space="preserve">đào </w:t>
      </w:r>
      <w:r>
        <w:t xml:space="preserve">moi </w:t>
      </w:r>
      <w:r>
        <w:t xml:space="preserve">trong </w:t>
      </w:r>
      <w:r>
        <w:t xml:space="preserve">lòng </w:t>
      </w:r>
      <w:r>
        <w:t xml:space="preserve">đất </w:t>
      </w:r>
      <w:r>
        <w:t xml:space="preserve">để </w:t>
      </w:r>
      <w:r>
        <w:t xml:space="preserve">chiến </w:t>
      </w:r>
      <w:r>
        <w:t xml:space="preserve">đấu </w:t>
      </w:r>
      <w:r>
        <w:t xml:space="preserve">phòng </w:t>
      </w:r>
      <w:r>
        <w:t xml:space="preserve">ngự </w:t>
      </w:r>
      <w:r>
        <w:t xml:space="preserve">ở </w:t>
      </w:r>
      <w:r>
        <w:t xml:space="preserve">những </w:t>
      </w:r>
      <w:r>
        <w:t xml:space="preserve">nơi </w:t>
      </w:r>
      <w:r>
        <w:t xml:space="preserve">trọng </w:t>
      </w:r>
      <w:r>
        <w:t xml:space="preserve">yếu.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hoàng </w:t>
      </w:r>
      <w:r>
        <w:rPr>
          <w:i/>
        </w:rPr>
        <w:t xml:space="preserve">xem </w:t>
      </w:r>
      <w:r>
        <w:rPr>
          <w:i/>
        </w:rPr>
        <w:t xml:space="preserve">đàng </w:t>
      </w:r>
      <w:r>
        <w:rPr>
          <w:i/>
        </w:rPr>
        <w:t xml:space="preserve">hoàng.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Lượng </w:t>
      </w:r>
      <w:r>
        <w:t xml:space="preserve">đường </w:t>
      </w:r>
      <w:r>
        <w:t xml:space="preserve">gÌucos </w:t>
      </w:r>
      <w:r>
        <w:t xml:space="preserve">trong </w:t>
      </w:r>
      <w:r>
        <w:t xml:space="preserve">máu, </w:t>
      </w:r>
      <w:r>
        <w:t xml:space="preserve">thường </w:t>
      </w:r>
      <w:r>
        <w:t xml:space="preserve">được </w:t>
      </w:r>
      <w:r>
        <w:t xml:space="preserve">duy </w:t>
      </w:r>
      <w:r>
        <w:t xml:space="preserve">trì </w:t>
      </w:r>
      <w:r>
        <w:t xml:space="preserve">trong </w:t>
      </w:r>
      <w:r>
        <w:t xml:space="preserve">một </w:t>
      </w:r>
      <w:r>
        <w:t xml:space="preserve">giới </w:t>
      </w:r>
      <w:r>
        <w:t xml:space="preserve">hạn </w:t>
      </w:r>
      <w:r>
        <w:t xml:space="preserve">nhất </w:t>
      </w:r>
      <w:r>
        <w:t xml:space="preserve">định. </w:t>
      </w:r>
      <w:r>
        <w:rPr>
          <w:i/>
        </w:rPr>
        <w:t xml:space="preserve">Hạ </w:t>
      </w:r>
      <w:r>
        <w:rPr>
          <w:i/>
        </w:rPr>
        <w:t xml:space="preserve">đường </w:t>
      </w:r>
      <w:r>
        <w:t xml:space="preserve">huyết.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t xml:space="preserve">Đường </w:t>
      </w:r>
      <w:r>
        <w:t xml:space="preserve">lối </w:t>
      </w:r>
      <w:r>
        <w:t xml:space="preserve">và </w:t>
      </w:r>
      <w:r>
        <w:t xml:space="preserve">phương </w:t>
      </w:r>
      <w:r>
        <w:t xml:space="preserve">hướng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t xml:space="preserve">hướng </w:t>
      </w:r>
      <w:r>
        <w:t xml:space="preserve">phát </w:t>
      </w:r>
      <w:r>
        <w:t xml:space="preserve">triển </w:t>
      </w:r>
      <w:r>
        <w:rPr>
          <w:i/>
        </w:rPr>
        <w:t xml:space="preserve">nông </w:t>
      </w:r>
      <w:r>
        <w:t xml:space="preserve">nghiệp.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kính, </w:t>
      </w:r>
      <w:r>
        <w:rPr>
          <w:i/>
        </w:rPr>
        <w:t xml:space="preserve">danh từ </w:t>
      </w:r>
      <w:r>
        <w:t xml:space="preserve">Đường </w:t>
      </w:r>
      <w:r>
        <w:t xml:space="preserve">đã </w:t>
      </w:r>
      <w:r>
        <w:t xml:space="preserve">tỉnh </w:t>
      </w:r>
      <w:r>
        <w:t xml:space="preserve">chế </w:t>
      </w:r>
      <w:r>
        <w:t xml:space="preserve">thành </w:t>
      </w:r>
      <w:r>
        <w:t xml:space="preserve">tỉnh </w:t>
      </w:r>
      <w:r>
        <w:t xml:space="preserve">thể </w:t>
      </w:r>
      <w:r>
        <w:t xml:space="preserve">màu </w:t>
      </w:r>
      <w:r>
        <w:t xml:space="preserve">vàng </w:t>
      </w:r>
      <w:r>
        <w:t xml:space="preserve">hoặc </w:t>
      </w:r>
      <w:r>
        <w:t xml:space="preserve">trắng </w:t>
      </w:r>
      <w:r>
        <w:t xml:space="preserve">trong.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kính; </w:t>
      </w:r>
      <w:r>
        <w:rPr>
          <w:i/>
        </w:rPr>
        <w:t xml:space="preserve">danh từ </w:t>
      </w:r>
      <w:r>
        <w:t xml:space="preserve">Đoạn </w:t>
      </w:r>
      <w:r>
        <w:t xml:space="preserve">thẳng </w:t>
      </w:r>
      <w:r>
        <w:t xml:space="preserve">đi </w:t>
      </w:r>
      <w:r>
        <w:t xml:space="preserve">qua </w:t>
      </w:r>
      <w:r>
        <w:t xml:space="preserve">tâm </w:t>
      </w:r>
      <w:r>
        <w:t xml:space="preserve">và </w:t>
      </w:r>
      <w:r>
        <w:t xml:space="preserve">nối </w:t>
      </w:r>
      <w:r>
        <w:t xml:space="preserve">hai </w:t>
      </w:r>
      <w:r>
        <w:t xml:space="preserve">điểm </w:t>
      </w:r>
      <w:r>
        <w:t xml:space="preserve">của </w:t>
      </w:r>
      <w:r>
        <w:t xml:space="preserve">đường </w:t>
      </w:r>
      <w:r>
        <w:t xml:space="preserve">tròn, </w:t>
      </w:r>
      <w:r>
        <w:t xml:space="preserve">của </w:t>
      </w:r>
      <w:r>
        <w:t xml:space="preserve">mặt </w:t>
      </w:r>
      <w:r>
        <w:t xml:space="preserve">cầu.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lánh </w:t>
      </w:r>
      <w:r>
        <w:rPr>
          <w:b/>
        </w:rPr>
        <w:t xml:space="preserve">nạn </w:t>
      </w:r>
      <w:r>
        <w:rPr>
          <w:i/>
        </w:rPr>
        <w:t xml:space="preserve">danh từ </w:t>
      </w:r>
      <w:r>
        <w:t xml:space="preserve">Đường </w:t>
      </w:r>
      <w:r>
        <w:t xml:space="preserve">rẽ </w:t>
      </w:r>
      <w:r>
        <w:t xml:space="preserve">ngang </w:t>
      </w:r>
      <w:r>
        <w:t xml:space="preserve">ở </w:t>
      </w:r>
      <w:r>
        <w:t xml:space="preserve">các </w:t>
      </w:r>
      <w:r>
        <w:t xml:space="preserve">trục </w:t>
      </w:r>
      <w:r>
        <w:t xml:space="preserve">đường </w:t>
      </w:r>
      <w:r>
        <w:t xml:space="preserve">dốc </w:t>
      </w:r>
      <w:r>
        <w:t xml:space="preserve">để </w:t>
      </w:r>
      <w:r>
        <w:t xml:space="preserve">cho </w:t>
      </w:r>
      <w:r>
        <w:t xml:space="preserve">xe </w:t>
      </w:r>
      <w:r>
        <w:t xml:space="preserve">cơ </w:t>
      </w:r>
      <w:r>
        <w:t xml:space="preserve">giới </w:t>
      </w:r>
      <w:r>
        <w:t xml:space="preserve">lánh </w:t>
      </w:r>
      <w:r>
        <w:t xml:space="preserve">nạn </w:t>
      </w:r>
      <w:r>
        <w:t xml:space="preserve">khi </w:t>
      </w:r>
      <w:r>
        <w:t xml:space="preserve">đang </w:t>
      </w:r>
      <w:r>
        <w:t xml:space="preserve">xuống </w:t>
      </w:r>
      <w:r>
        <w:t xml:space="preserve">dốc </w:t>
      </w:r>
      <w:r>
        <w:t xml:space="preserve">mà </w:t>
      </w:r>
      <w:r>
        <w:t xml:space="preserve">hỏng </w:t>
      </w:r>
      <w:r>
        <w:t xml:space="preserve">phanh. </w:t>
      </w:r>
      <w:r>
        <w:t xml:space="preserve">Làm </w:t>
      </w:r>
      <w:r>
        <w:t xml:space="preserve">đường </w:t>
      </w:r>
      <w:r>
        <w:t xml:space="preserve">lánh </w:t>
      </w:r>
      <w:r>
        <w:t xml:space="preserve">nạn </w:t>
      </w:r>
      <w:r>
        <w:rPr>
          <w:i/>
        </w:rPr>
        <w:t xml:space="preserve">ở </w:t>
      </w:r>
      <w:r>
        <w:t xml:space="preserve">những </w:t>
      </w:r>
      <w:r>
        <w:t xml:space="preserve">đoạn </w:t>
      </w:r>
      <w:r>
        <w:rPr>
          <w:i/>
        </w:rPr>
        <w:t xml:space="preserve">đòo </w:t>
      </w:r>
      <w:r>
        <w:rPr>
          <w:i/>
        </w:rPr>
        <w:t xml:space="preserve">dốc </w:t>
      </w:r>
      <w:r>
        <w:t xml:space="preserve">nguy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lối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t xml:space="preserve">lối </w:t>
      </w:r>
      <w:r>
        <w:rPr>
          <w:i/>
        </w:rPr>
        <w:t xml:space="preserve">quanh </w:t>
      </w:r>
      <w:r>
        <w:t xml:space="preserve">co. </w:t>
      </w:r>
      <w:r>
        <w:rPr>
          <w:i/>
        </w:rPr>
        <w:t xml:space="preserve">Thông </w:t>
      </w:r>
      <w:r>
        <w:rPr>
          <w:i/>
        </w:rPr>
        <w:t xml:space="preserve">thạo </w:t>
      </w:r>
      <w:r>
        <w:rPr>
          <w:i/>
        </w:rPr>
        <w:t xml:space="preserve">đường </w:t>
      </w:r>
      <w:r>
        <w:rPr>
          <w:i/>
        </w:rPr>
        <w:t xml:space="preserve">lối </w:t>
      </w:r>
      <w:r>
        <w:rPr>
          <w:i/>
        </w:rPr>
        <w:t xml:space="preserve">trong </w:t>
      </w:r>
      <w:r>
        <w:t xml:space="preserve">uùng. </w:t>
      </w:r>
      <w:r>
        <w:rPr>
          <w:b/>
        </w:rPr>
        <w:t xml:space="preserve">2 </w:t>
      </w:r>
      <w:r>
        <w:t xml:space="preserve">Phương </w:t>
      </w:r>
      <w:r>
        <w:t xml:space="preserve">hướng </w:t>
      </w:r>
      <w:r>
        <w:t xml:space="preserve">cơ </w:t>
      </w:r>
      <w:r>
        <w:t xml:space="preserve">bản </w:t>
      </w:r>
      <w:r>
        <w:t xml:space="preserve">có </w:t>
      </w:r>
      <w:r>
        <w:t xml:space="preserve">ý </w:t>
      </w:r>
      <w:r>
        <w:t xml:space="preserve">nghĩa </w:t>
      </w:r>
      <w:r>
        <w:t xml:space="preserve">chỉ </w:t>
      </w:r>
      <w:r>
        <w:t xml:space="preserve">đạo </w:t>
      </w:r>
      <w:r>
        <w:t xml:space="preserve">lâu </w:t>
      </w:r>
      <w:r>
        <w:t xml:space="preserve">dài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hoặc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trị. </w:t>
      </w:r>
      <w:r>
        <w:rPr>
          <w:i/>
        </w:rPr>
        <w:t xml:space="preserve">Đường </w:t>
      </w:r>
      <w:r>
        <w:t xml:space="preserve">lối </w:t>
      </w:r>
      <w:r>
        <w:rPr>
          <w:i/>
        </w:rPr>
        <w:t xml:space="preserve">đối </w:t>
      </w:r>
      <w:r>
        <w:t xml:space="preserve">nội </w:t>
      </w:r>
      <w:r>
        <w:rPr>
          <w:i/>
        </w:rPr>
        <w:t xml:space="preserve">uà </w:t>
      </w:r>
      <w:r>
        <w:rPr>
          <w:i/>
        </w:rPr>
        <w:t xml:space="preserve">đối </w:t>
      </w:r>
      <w:r>
        <w:rPr>
          <w:i/>
        </w:rPr>
        <w:t xml:space="preserve">ngoại.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lối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Đường </w:t>
      </w:r>
      <w:r>
        <w:t xml:space="preserve">lối </w:t>
      </w:r>
      <w:r>
        <w:t xml:space="preserve">gồm </w:t>
      </w:r>
      <w:r>
        <w:t xml:space="preserve">những </w:t>
      </w:r>
      <w:r>
        <w:t xml:space="preserve">phương </w:t>
      </w:r>
      <w:r>
        <w:t xml:space="preserve">hướng </w:t>
      </w:r>
      <w:r>
        <w:t xml:space="preserve">cơ </w:t>
      </w:r>
      <w:r>
        <w:t xml:space="preserve">bản </w:t>
      </w:r>
      <w:r>
        <w:t xml:space="preserve">nhất </w:t>
      </w:r>
      <w:r>
        <w:t xml:space="preserve">có </w:t>
      </w:r>
      <w:r>
        <w:t xml:space="preserve">ý </w:t>
      </w:r>
      <w:r>
        <w:t xml:space="preserve">nghĩa </w:t>
      </w:r>
      <w:r>
        <w:t xml:space="preserve">chỉ </w:t>
      </w:r>
      <w:r>
        <w:t xml:space="preserve">đạo </w:t>
      </w:r>
      <w:r>
        <w:t xml:space="preserve">cho </w:t>
      </w:r>
      <w:r>
        <w:t xml:space="preserve">cả </w:t>
      </w:r>
      <w:r>
        <w:t xml:space="preserve">một </w:t>
      </w:r>
      <w:r>
        <w:t xml:space="preserve">giai </w:t>
      </w:r>
      <w:r>
        <w:t xml:space="preserve">đoạn </w:t>
      </w:r>
      <w:r>
        <w:t xml:space="preserve">lâu </w:t>
      </w:r>
      <w:r>
        <w:t xml:space="preserve">dài.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lối </w:t>
      </w:r>
      <w:r>
        <w:rPr>
          <w:b/>
        </w:rPr>
        <w:t xml:space="preserve">quần </w:t>
      </w:r>
      <w:r>
        <w:rPr>
          <w:b/>
        </w:rPr>
        <w:t xml:space="preserve">chúng </w:t>
      </w:r>
      <w:r>
        <w:rPr>
          <w:i/>
        </w:rPr>
        <w:t xml:space="preserve">danh từ </w:t>
      </w:r>
      <w:r>
        <w:t xml:space="preserve">Phương </w:t>
      </w:r>
      <w:r>
        <w:t xml:space="preserve">thức </w:t>
      </w:r>
      <w:r>
        <w:t xml:space="preserve">hoạt </w:t>
      </w:r>
      <w:r>
        <w:t xml:space="preserve">động </w:t>
      </w:r>
      <w:r>
        <w:t xml:space="preserve">đi </w:t>
      </w:r>
      <w:r>
        <w:t xml:space="preserve">sâu </w:t>
      </w:r>
      <w:r>
        <w:t xml:space="preserve">tìm </w:t>
      </w:r>
      <w:r>
        <w:t xml:space="preserve">hiếu </w:t>
      </w:r>
      <w:r>
        <w:t xml:space="preserve">nguyện </w:t>
      </w:r>
      <w:r>
        <w:t xml:space="preserve">vọng </w:t>
      </w:r>
      <w:r>
        <w:t xml:space="preserve">và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quần </w:t>
      </w:r>
      <w:r>
        <w:t xml:space="preserve">chúng </w:t>
      </w:r>
      <w:r>
        <w:t xml:space="preserve">để </w:t>
      </w:r>
      <w:r>
        <w:t xml:space="preserve">đề </w:t>
      </w:r>
      <w:r>
        <w:t xml:space="preserve">ra </w:t>
      </w:r>
      <w:r>
        <w:t xml:space="preserve">chủ </w:t>
      </w:r>
      <w:r>
        <w:t xml:space="preserve">trương </w:t>
      </w:r>
      <w:r>
        <w:t xml:space="preserve">và </w:t>
      </w:r>
      <w:r>
        <w:t xml:space="preserve">lãnh </w:t>
      </w:r>
      <w:r>
        <w:t xml:space="preserve">đạo </w:t>
      </w:r>
      <w:r>
        <w:t xml:space="preserve">quần </w:t>
      </w:r>
      <w:r>
        <w:t xml:space="preserve">chúng </w:t>
      </w:r>
      <w:r>
        <w:t xml:space="preserve">tự </w:t>
      </w:r>
      <w:r>
        <w:t xml:space="preserve">giác </w:t>
      </w:r>
      <w:r>
        <w:t xml:space="preserve">thực </w:t>
      </w:r>
      <w:r>
        <w:t xml:space="preserve">hiện,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Luật </w:t>
      </w:r>
      <w:r>
        <w:t xml:space="preserve">thơ </w:t>
      </w:r>
      <w:r>
        <w:t xml:space="preserve">có </w:t>
      </w:r>
      <w:r>
        <w:t xml:space="preserve">từ </w:t>
      </w:r>
      <w:r>
        <w:t xml:space="preserve">đời </w:t>
      </w:r>
      <w:r>
        <w:t xml:space="preserve">nhà </w:t>
      </w:r>
      <w:r>
        <w:t xml:space="preserve">Đường </w:t>
      </w:r>
      <w:r>
        <w:t xml:space="preserve">ở </w:t>
      </w:r>
      <w:r>
        <w:t xml:space="preserve">Trung </w:t>
      </w:r>
      <w:r>
        <w:t xml:space="preserve">Quốc, </w:t>
      </w:r>
      <w:r>
        <w:t xml:space="preserve">quy </w:t>
      </w:r>
      <w:r>
        <w:t xml:space="preserve">định </w:t>
      </w:r>
      <w:r>
        <w:t xml:space="preserve">chặt </w:t>
      </w:r>
      <w:r>
        <w:t xml:space="preserve">chẽ </w:t>
      </w:r>
      <w:r>
        <w:t xml:space="preserve">về </w:t>
      </w:r>
      <w:r>
        <w:t xml:space="preserve">thanh, </w:t>
      </w:r>
      <w:r>
        <w:t xml:space="preserve">niêm, </w:t>
      </w:r>
      <w:r>
        <w:t xml:space="preserve">vần, </w:t>
      </w:r>
      <w:r>
        <w:t xml:space="preserve">đối, </w:t>
      </w:r>
      <w:r>
        <w:t xml:space="preserve">v.v., </w:t>
      </w:r>
      <w:r>
        <w:t xml:space="preserve">áp </w:t>
      </w:r>
      <w:r>
        <w:t xml:space="preserve">dụng </w:t>
      </w:r>
      <w:r>
        <w:t xml:space="preserve">cho </w:t>
      </w:r>
      <w:r>
        <w:t xml:space="preserve">thơ </w:t>
      </w:r>
      <w:r>
        <w:t xml:space="preserve">ngũ </w:t>
      </w:r>
      <w:r>
        <w:t xml:space="preserve">ngôn, </w:t>
      </w:r>
      <w:r>
        <w:t xml:space="preserve">thất </w:t>
      </w:r>
      <w:r>
        <w:t xml:space="preserve">ngôn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thể </w:t>
      </w:r>
      <w:r>
        <w:t xml:space="preserve">phú. </w:t>
      </w:r>
      <w:r>
        <w:t xml:space="preserve">Thơ </w:t>
      </w:r>
      <w:r>
        <w:rPr>
          <w:i/>
        </w:rPr>
        <w:t xml:space="preserve">Đường </w:t>
      </w:r>
      <w:r>
        <w:t xml:space="preserve">luật.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máu </w:t>
      </w:r>
      <w:r>
        <w:rPr>
          <w:i/>
        </w:rPr>
        <w:t xml:space="preserve">danh từ </w:t>
      </w:r>
      <w:r>
        <w:t xml:space="preserve">Đường </w:t>
      </w:r>
      <w:r>
        <w:t xml:space="preserve">thoát </w:t>
      </w:r>
      <w:r>
        <w:t xml:space="preserve">khỏi </w:t>
      </w:r>
      <w:r>
        <w:t xml:space="preserve">vòng </w:t>
      </w:r>
      <w:r>
        <w:t xml:space="preserve">nguy </w:t>
      </w:r>
      <w:r>
        <w:t xml:space="preserve">hiểm, </w:t>
      </w:r>
      <w:r>
        <w:t xml:space="preserve">được </w:t>
      </w:r>
      <w:r>
        <w:t xml:space="preserve">mở </w:t>
      </w:r>
      <w:r>
        <w:t xml:space="preserve">bằng </w:t>
      </w:r>
      <w:r>
        <w:t xml:space="preserve">cách </w:t>
      </w:r>
      <w:r>
        <w:t xml:space="preserve">phải </w:t>
      </w:r>
      <w:r>
        <w:t xml:space="preserve">chấp </w:t>
      </w:r>
      <w:r>
        <w:t xml:space="preserve">| </w:t>
      </w:r>
      <w:r>
        <w:t xml:space="preserve">nhận </w:t>
      </w:r>
      <w:r>
        <w:t xml:space="preserve">hi </w:t>
      </w:r>
      <w:r>
        <w:t xml:space="preserve">sinh, </w:t>
      </w:r>
      <w:r>
        <w:t xml:space="preserve">đổ </w:t>
      </w:r>
      <w:r>
        <w:t xml:space="preserve">máu. </w:t>
      </w:r>
      <w:r>
        <w:t xml:space="preserve">Mở </w:t>
      </w:r>
      <w:r>
        <w:t xml:space="preserve">đường </w:t>
      </w:r>
      <w:r>
        <w:t xml:space="preserve">máu. </w:t>
      </w:r>
      <w:r>
        <w:rPr>
          <w:i/>
        </w:rPr>
        <w:t xml:space="preserve">thoát </w:t>
      </w:r>
      <w:r>
        <w:rPr>
          <w:i/>
        </w:rPr>
        <w:t xml:space="preserve">khỏi </w:t>
      </w:r>
      <w:r>
        <w:t xml:space="preserve">uòng </w:t>
      </w:r>
      <w:r>
        <w:t xml:space="preserve">uây </w:t>
      </w:r>
      <w:r>
        <w:rPr>
          <w:i/>
        </w:rPr>
        <w:t xml:space="preserve">của </w:t>
      </w:r>
      <w:r>
        <w:rPr>
          <w:i/>
        </w:rPr>
        <w:t xml:space="preserve">đối </w:t>
      </w:r>
      <w:r>
        <w:t xml:space="preserve">phương.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(Lời </w:t>
      </w:r>
      <w:r>
        <w:t xml:space="preserve">nói) </w:t>
      </w:r>
      <w:r>
        <w:t xml:space="preserve">ngọt </w:t>
      </w:r>
      <w:r>
        <w:t xml:space="preserve">ngào </w:t>
      </w:r>
      <w:r>
        <w:t xml:space="preserve">dễ </w:t>
      </w:r>
      <w:r>
        <w:t xml:space="preserve">nghe, </w:t>
      </w:r>
      <w:r>
        <w:t xml:space="preserve">nhưng </w:t>
      </w:r>
      <w:r>
        <w:t xml:space="preserve">nhằm </w:t>
      </w:r>
      <w:r>
        <w:t xml:space="preserve">dụ </w:t>
      </w:r>
      <w:r>
        <w:t xml:space="preserve">dỗ, </w:t>
      </w:r>
      <w:r>
        <w:t xml:space="preserve">lừa </w:t>
      </w:r>
      <w:r>
        <w:t xml:space="preserve">phinh. </w:t>
      </w:r>
      <w:r>
        <w:rPr>
          <w:i/>
        </w:rPr>
        <w:t xml:space="preserve">Lời </w:t>
      </w:r>
      <w:r>
        <w:rPr>
          <w:i/>
        </w:rPr>
        <w:t xml:space="preserve">đường </w:t>
      </w:r>
      <w:r>
        <w:t xml:space="preserve">đường </w:t>
      </w:r>
      <w:r>
        <w:t xml:space="preserve">mòn </w:t>
      </w:r>
      <w:r>
        <w:t xml:space="preserve">danh từ </w:t>
      </w:r>
      <w:r>
        <w:t xml:space="preserve">Đường </w:t>
      </w:r>
      <w:r>
        <w:t xml:space="preserve">do </w:t>
      </w:r>
      <w:r>
        <w:t xml:space="preserve">vết </w:t>
      </w:r>
      <w:r>
        <w:t xml:space="preserve">chân </w:t>
      </w:r>
      <w:r>
        <w:t xml:space="preserve">người </w:t>
      </w:r>
      <w:r>
        <w:t xml:space="preserve">đi </w:t>
      </w:r>
      <w:r>
        <w:t xml:space="preserve">lại </w:t>
      </w:r>
      <w:r>
        <w:t xml:space="preserve">nhiều </w:t>
      </w:r>
      <w:r>
        <w:t xml:space="preserve">mà </w:t>
      </w:r>
      <w:r>
        <w:t xml:space="preserve">thành. </w:t>
      </w:r>
      <w:r>
        <w:rPr>
          <w:i/>
        </w:rPr>
        <w:t xml:space="preserve">Đi </w:t>
      </w:r>
      <w:r>
        <w:rPr>
          <w:i/>
        </w:rPr>
        <w:t xml:space="preserve">tắt </w:t>
      </w:r>
      <w:r>
        <w:rPr>
          <w:i/>
        </w:rPr>
        <w:t xml:space="preserve">theo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mòn </w:t>
      </w:r>
      <w:r>
        <w:t xml:space="preserve">qua </w:t>
      </w:r>
      <w:r>
        <w:t xml:space="preserve">rừng. </w:t>
      </w:r>
      <w:r>
        <w:t xml:space="preserve">Suy </w:t>
      </w:r>
      <w:r>
        <w:t xml:space="preserve">nghĩ </w:t>
      </w:r>
      <w:r>
        <w:t xml:space="preserve">theo </w:t>
      </w:r>
      <w:r>
        <w:rPr>
          <w:i/>
        </w:rPr>
        <w:t xml:space="preserve">đường </w:t>
      </w:r>
      <w:r>
        <w:rPr>
          <w:i/>
        </w:rPr>
        <w:t xml:space="preserve">mồn </w:t>
      </w:r>
      <w:r>
        <w:t xml:space="preserve">(b.; </w:t>
      </w:r>
      <w:r>
        <w:t xml:space="preserve">theo </w:t>
      </w:r>
      <w:r>
        <w:t xml:space="preserve">nếp </w:t>
      </w:r>
      <w:r>
        <w:t xml:space="preserve">cũ).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nét </w:t>
      </w:r>
      <w:r>
        <w:rPr>
          <w:i/>
        </w:rPr>
        <w:t xml:space="preserve">danh từ </w:t>
      </w:r>
      <w:r>
        <w:t xml:space="preserve">Yếu </w:t>
      </w:r>
      <w:r>
        <w:t xml:space="preserve">tố </w:t>
      </w:r>
      <w:r>
        <w:t xml:space="preserve">như </w:t>
      </w:r>
      <w:r>
        <w:t xml:space="preserve">đường, </w:t>
      </w:r>
      <w:r>
        <w:t xml:space="preserve">nét, </w:t>
      </w:r>
      <w:r>
        <w:t xml:space="preserve">v.v. </w:t>
      </w:r>
      <w:r>
        <w:t xml:space="preserve">tạo </w:t>
      </w:r>
      <w:r>
        <w:t xml:space="preserve">thành </w:t>
      </w:r>
      <w:r>
        <w:t xml:space="preserve">hình </w:t>
      </w:r>
      <w:r>
        <w:t xml:space="preserve">dáng </w:t>
      </w:r>
      <w:r>
        <w:t xml:space="preserve">của </w:t>
      </w:r>
      <w:r>
        <w:t xml:space="preserve">vật </w:t>
      </w:r>
      <w:r>
        <w:t xml:space="preserve">thể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Những </w:t>
      </w:r>
      <w:r>
        <w:t xml:space="preserve">đường </w:t>
      </w:r>
      <w:r>
        <w:rPr>
          <w:i/>
        </w:rPr>
        <w:t xml:space="preserve">nét </w:t>
      </w:r>
      <w:r>
        <w:t xml:space="preserve">của </w:t>
      </w:r>
      <w:r>
        <w:t xml:space="preserve">một </w:t>
      </w:r>
      <w:r>
        <w:rPr>
          <w:i/>
        </w:rPr>
        <w:t xml:space="preserve">thân </w:t>
      </w:r>
      <w:r>
        <w:rPr>
          <w:i/>
        </w:rPr>
        <w:t xml:space="preserve">hình </w:t>
      </w:r>
      <w:r>
        <w:rPr>
          <w:i/>
        </w:rPr>
        <w:t xml:space="preserve">đẹp. </w:t>
      </w:r>
      <w:r>
        <w:rPr>
          <w:i/>
        </w:rPr>
        <w:t xml:space="preserve">Đường </w:t>
      </w:r>
      <w:r>
        <w:rPr>
          <w:i/>
        </w:rPr>
        <w:t xml:space="preserve">nét </w:t>
      </w:r>
      <w:r>
        <w:rPr>
          <w:i/>
        </w:rPr>
        <w:t xml:space="preserve">trang </w:t>
      </w:r>
      <w:r>
        <w:t xml:space="preserve">trí.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ngào </w:t>
      </w:r>
      <w:r>
        <w:rPr>
          <w:i/>
        </w:rPr>
        <w:t xml:space="preserve">danh từ </w:t>
      </w:r>
      <w:r>
        <w:t xml:space="preserve">Đường </w:t>
      </w:r>
      <w:r>
        <w:t xml:space="preserve">nấu </w:t>
      </w:r>
      <w:r>
        <w:t xml:space="preserve">thành </w:t>
      </w:r>
      <w:r>
        <w:t xml:space="preserve">màu </w:t>
      </w:r>
      <w:r>
        <w:t xml:space="preserve">nâu </w:t>
      </w:r>
      <w:r>
        <w:t xml:space="preserve">sâm.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ngắm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tưởng </w:t>
      </w:r>
      <w:r>
        <w:t xml:space="preserve">tượng </w:t>
      </w:r>
      <w:r>
        <w:t xml:space="preserve">từ </w:t>
      </w:r>
      <w:r>
        <w:t xml:space="preserve">mắt </w:t>
      </w:r>
      <w:r>
        <w:t xml:space="preserve">người </w:t>
      </w:r>
      <w:r>
        <w:t xml:space="preserve">bắn </w:t>
      </w:r>
      <w:r>
        <w:t xml:space="preserve">qua </w:t>
      </w:r>
      <w:r>
        <w:t xml:space="preserve">chính </w:t>
      </w:r>
      <w:r>
        <w:t xml:space="preserve">giữa </w:t>
      </w:r>
      <w:r>
        <w:t xml:space="preserve">mép </w:t>
      </w:r>
      <w:r>
        <w:t xml:space="preserve">trên </w:t>
      </w:r>
      <w:r>
        <w:t xml:space="preserve">khe </w:t>
      </w:r>
      <w:r>
        <w:t xml:space="preserve">ngắm, </w:t>
      </w:r>
      <w:r>
        <w:t xml:space="preserve">qua </w:t>
      </w:r>
      <w:r>
        <w:t xml:space="preserve">đỉnh </w:t>
      </w:r>
      <w:r>
        <w:t xml:space="preserve">đầu </w:t>
      </w:r>
      <w:r>
        <w:t xml:space="preserve">ngắm </w:t>
      </w:r>
      <w:r>
        <w:t xml:space="preserve">đến </w:t>
      </w:r>
      <w:r>
        <w:t xml:space="preserve">mục </w:t>
      </w:r>
      <w:r>
        <w:t xml:space="preserve">tiêu. </w:t>
      </w:r>
      <w:r>
        <w:t xml:space="preserve">đường </w:t>
      </w:r>
      <w:r>
        <w:t xml:space="preserve">ngôi </w:t>
      </w:r>
      <w:r>
        <w:t xml:space="preserve">danh từ </w:t>
      </w:r>
      <w:r>
        <w:t xml:space="preserve">Đường </w:t>
      </w:r>
      <w:r>
        <w:t xml:space="preserve">thẳng </w:t>
      </w:r>
      <w:r>
        <w:t xml:space="preserve">rẽ </w:t>
      </w:r>
      <w:r>
        <w:t xml:space="preserve">từ </w:t>
      </w:r>
      <w:r>
        <w:t xml:space="preserve">đỉnh </w:t>
      </w:r>
      <w:r>
        <w:t xml:space="preserve">đầu </w:t>
      </w:r>
      <w:r>
        <w:t xml:space="preserve">xuống </w:t>
      </w:r>
      <w:r>
        <w:t xml:space="preserve">trán, </w:t>
      </w:r>
      <w:r>
        <w:t xml:space="preserve">chia </w:t>
      </w:r>
      <w:r>
        <w:t xml:space="preserve">tóc </w:t>
      </w:r>
      <w:r>
        <w:t xml:space="preserve">thành </w:t>
      </w:r>
      <w:r>
        <w:t xml:space="preserve">hai </w:t>
      </w:r>
      <w:r>
        <w:t xml:space="preserve">mảng. </w:t>
      </w:r>
      <w:r>
        <w:t xml:space="preserve">Rẽ </w:t>
      </w:r>
      <w:r>
        <w:t xml:space="preserve">đường </w:t>
      </w:r>
      <w:r>
        <w:t xml:space="preserve">ngôi.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nhựa </w:t>
      </w:r>
      <w:r>
        <w:rPr>
          <w:i/>
        </w:rPr>
        <w:t xml:space="preserve">danh từ </w:t>
      </w:r>
      <w:r>
        <w:t xml:space="preserve">Đường </w:t>
      </w:r>
      <w:r>
        <w:t xml:space="preserve">ôtô </w:t>
      </w:r>
      <w:r>
        <w:t xml:space="preserve">có </w:t>
      </w:r>
      <w:r>
        <w:t xml:space="preserve">mặt </w:t>
      </w:r>
      <w:r>
        <w:t xml:space="preserve">đường </w:t>
      </w:r>
      <w:r>
        <w:t xml:space="preserve">rải </w:t>
      </w:r>
      <w:r>
        <w:t xml:space="preserve">nhựa.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phân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chia </w:t>
      </w:r>
      <w:r>
        <w:t xml:space="preserve">một </w:t>
      </w:r>
      <w:r>
        <w:t xml:space="preserve">góc </w:t>
      </w:r>
      <w:r>
        <w:t xml:space="preserve">phẳng </w:t>
      </w:r>
      <w:r>
        <w:t xml:space="preserve">ra </w:t>
      </w:r>
      <w:r>
        <w:t xml:space="preserve">làm </w:t>
      </w:r>
      <w:r>
        <w:t xml:space="preserve">hai </w:t>
      </w:r>
      <w:r>
        <w:t xml:space="preserve">góc </w:t>
      </w:r>
      <w:r>
        <w:t xml:space="preserve">bằng </w:t>
      </w:r>
      <w:r>
        <w:t xml:space="preserve">nhau. </w:t>
      </w:r>
      <w:r>
        <w:t xml:space="preserve">đường </w:t>
      </w:r>
      <w:r>
        <w:t xml:space="preserve">phèn </w:t>
      </w:r>
      <w:r>
        <w:t xml:space="preserve">danh từ </w:t>
      </w:r>
      <w:r>
        <w:t xml:space="preserve">Đường </w:t>
      </w:r>
      <w:r>
        <w:t xml:space="preserve">đặc </w:t>
      </w:r>
      <w:r>
        <w:t xml:space="preserve">sản, </w:t>
      </w:r>
      <w:r>
        <w:t xml:space="preserve">kết </w:t>
      </w:r>
      <w:r>
        <w:t xml:space="preserve">thành </w:t>
      </w:r>
      <w:r>
        <w:t xml:space="preserve">tỉnh </w:t>
      </w:r>
      <w:r>
        <w:t xml:space="preserve">thể </w:t>
      </w:r>
      <w:r>
        <w:t xml:space="preserve">lớn </w:t>
      </w:r>
      <w:r>
        <w:t xml:space="preserve">và </w:t>
      </w:r>
      <w:r>
        <w:t xml:space="preserve">trong. </w:t>
      </w:r>
      <w:r>
        <w:br/>
      </w:r>
      <w:r>
        <w:rPr>
          <w:b/>
        </w:rPr>
        <w:t xml:space="preserve">đường </w:t>
      </w:r>
      <w:r>
        <w:rPr>
          <w:b/>
        </w:rPr>
        <w:t xml:space="preserve">phên </w:t>
      </w:r>
      <w:r>
        <w:rPr>
          <w:i/>
        </w:rPr>
        <w:t xml:space="preserve">danh từ </w:t>
      </w:r>
      <w:r>
        <w:t xml:space="preserve">Đường </w:t>
      </w:r>
      <w:r>
        <w:t xml:space="preserve">đóng </w:t>
      </w:r>
      <w:r>
        <w:t xml:space="preserve">thành </w:t>
      </w:r>
      <w:r>
        <w:t xml:space="preserve">miếng </w:t>
      </w:r>
      <w:r>
        <w:t xml:space="preserve">màu </w:t>
      </w:r>
      <w:r>
        <w:t xml:space="preserve">vàng </w:t>
      </w:r>
      <w:r>
        <w:t xml:space="preserve">sẫẵm </w:t>
      </w:r>
      <w:r>
        <w:t xml:space="preserve">hoặc </w:t>
      </w:r>
      <w:r>
        <w:t xml:space="preserve">nâu, </w:t>
      </w:r>
      <w:r>
        <w:t xml:space="preserve">nấu </w:t>
      </w:r>
      <w:r>
        <w:t xml:space="preserve">theo </w:t>
      </w:r>
      <w:r>
        <w:t xml:space="preserve">lối </w:t>
      </w:r>
      <w:r>
        <w:t xml:space="preserve">thủ </w:t>
      </w:r>
      <w:r>
        <w:t xml:space="preserve">công.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