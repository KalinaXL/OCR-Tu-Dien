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nhâng </w:t>
      </w:r>
      <w:r>
        <w:rPr>
          <w:b/>
        </w:rPr>
        <w:t xml:space="preserve">nháo </w:t>
      </w:r>
      <w:r>
        <w:rPr>
          <w:i/>
        </w:rPr>
        <w:t xml:space="preserve">tính từ </w:t>
      </w:r>
      <w:r>
        <w:t xml:space="preserve">Ngông </w:t>
      </w:r>
      <w:r>
        <w:t xml:space="preserve">nghênh,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 </w:t>
      </w:r>
      <w:r>
        <w:rPr>
          <w:i/>
        </w:rPr>
        <w:t xml:space="preserve">Mặt </w:t>
      </w:r>
      <w:r>
        <w:t xml:space="preserve">mũi </w:t>
      </w:r>
      <w:r>
        <w:rPr>
          <w:i/>
        </w:rPr>
        <w:t xml:space="preserve">nhâng </w:t>
      </w:r>
      <w:r>
        <w:rPr>
          <w:i/>
        </w:rPr>
        <w:t xml:space="preserve">nháo. </w:t>
      </w:r>
      <w:r>
        <w:rPr>
          <w:i/>
        </w:rPr>
        <w:t xml:space="preserve">Nhâng </w:t>
      </w:r>
      <w:r>
        <w:rPr>
          <w:i/>
        </w:rPr>
        <w:t xml:space="preserve">nhâng </w:t>
      </w:r>
      <w:r>
        <w:t xml:space="preserve">nháo </w:t>
      </w:r>
      <w:r>
        <w:t xml:space="preserve">nháo </w:t>
      </w:r>
      <w:r>
        <w:rPr>
          <w:i/>
        </w:rPr>
        <w:t xml:space="preserve">kéo </w:t>
      </w:r>
      <w:r>
        <w:rPr>
          <w:i/>
        </w:rPr>
        <w:t xml:space="preserve">đến </w:t>
      </w:r>
      <w:r>
        <w:rPr>
          <w:i/>
        </w:rPr>
        <w:t xml:space="preserve">lùng </w:t>
      </w:r>
      <w:r>
        <w:rPr>
          <w:i/>
        </w:rPr>
        <w:t xml:space="preserve">sục. </w:t>
      </w:r>
      <w:r>
        <w:br/>
      </w:r>
      <w:r>
        <w:rPr>
          <w:b/>
        </w:rPr>
        <w:t xml:space="preserve">nhấp,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Nhắp. </w:t>
      </w:r>
      <w:r>
        <w:t xml:space="preserve">Uống </w:t>
      </w:r>
      <w:r>
        <w:t xml:space="preserve">từng </w:t>
      </w:r>
      <w:r>
        <w:t xml:space="preserve">chút </w:t>
      </w:r>
      <w:r>
        <w:t xml:space="preserve">một </w:t>
      </w:r>
      <w:r>
        <w:t xml:space="preserve">bằng </w:t>
      </w:r>
      <w:r>
        <w:t xml:space="preserve">cách </w:t>
      </w:r>
      <w:r>
        <w:t xml:space="preserve">chỉ </w:t>
      </w:r>
      <w:r>
        <w:t xml:space="preserve">hớp </w:t>
      </w:r>
      <w:r>
        <w:t xml:space="preserve">ở </w:t>
      </w:r>
      <w:r>
        <w:t xml:space="preserve">đầu </w:t>
      </w:r>
      <w:r>
        <w:t xml:space="preserve">môi,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cho </w:t>
      </w:r>
      <w:r>
        <w:t xml:space="preserve">biết </w:t>
      </w:r>
      <w:r>
        <w:t xml:space="preserve">vị. </w:t>
      </w:r>
      <w:r>
        <w:rPr>
          <w:i/>
        </w:rPr>
        <w:t xml:space="preserve">Nhấp </w:t>
      </w:r>
      <w:r>
        <w:rPr>
          <w:i/>
        </w:rPr>
        <w:t xml:space="preserve">rượu. </w:t>
      </w:r>
      <w:r>
        <w:t xml:space="preserve">Chỉ </w:t>
      </w:r>
      <w:r>
        <w:rPr>
          <w:i/>
        </w:rPr>
        <w:t xml:space="preserve">nhấp </w:t>
      </w:r>
      <w:r>
        <w:t xml:space="preserve">có </w:t>
      </w:r>
      <w:r>
        <w:rPr>
          <w:i/>
        </w:rPr>
        <w:t xml:space="preserve">một </w:t>
      </w:r>
      <w:r>
        <w:rPr>
          <w:i/>
        </w:rPr>
        <w:t xml:space="preserve">ngụm </w:t>
      </w:r>
      <w:r>
        <w:rPr>
          <w:i/>
        </w:rPr>
        <w:t xml:space="preserve">cà </w:t>
      </w:r>
      <w:r>
        <w:rPr>
          <w:i/>
        </w:rPr>
        <w:t xml:space="preserve">phê </w:t>
      </w:r>
      <w: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sao </w:t>
      </w:r>
      <w:r>
        <w:rPr>
          <w:i/>
        </w:rPr>
        <w:t xml:space="preserve">chợp </w:t>
      </w:r>
      <w:r>
        <w:t xml:space="preserve">mắt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nhấp.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Dấp.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Uống </w:t>
      </w:r>
      <w:r>
        <w:t xml:space="preserve">một </w:t>
      </w:r>
      <w:r>
        <w:t xml:space="preserve">ít </w:t>
      </w:r>
      <w:r>
        <w:t xml:space="preserve">nước </w:t>
      </w:r>
      <w:r>
        <w:t xml:space="preserve">cho </w:t>
      </w:r>
      <w:r>
        <w:t xml:space="preserve">khỏi </w:t>
      </w:r>
      <w:r>
        <w:t xml:space="preserve">khô </w:t>
      </w:r>
      <w:r>
        <w:t xml:space="preserve">cổ.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nha </w:t>
      </w:r>
      <w:r>
        <w:rPr>
          <w:b/>
        </w:rPr>
        <w:t xml:space="preserve">nhấp </w:t>
      </w:r>
      <w:r>
        <w:rPr>
          <w:b/>
        </w:rPr>
        <w:t xml:space="preserve">nháy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Nhấp </w:t>
      </w:r>
      <w:r>
        <w:t xml:space="preserve">nháy </w:t>
      </w:r>
      <w:r>
        <w:t xml:space="preserve">(láy). </w:t>
      </w:r>
      <w:r>
        <w:t xml:space="preserve">nhấp </w:t>
      </w:r>
      <w:r>
        <w:t xml:space="preserve">nha </w:t>
      </w:r>
      <w:r>
        <w:t xml:space="preserve">nhấp </w:t>
      </w:r>
      <w:r>
        <w:t xml:space="preserve">nhô </w:t>
      </w:r>
      <w:r>
        <w:t xml:space="preserve">tính từ </w:t>
      </w:r>
      <w:r>
        <w:t xml:space="preserve">x </w:t>
      </w:r>
      <w:r>
        <w:t xml:space="preserve">Nhấp </w:t>
      </w:r>
      <w:r>
        <w:rPr>
          <w:i/>
        </w:rPr>
        <w:t xml:space="preserve">nhô </w:t>
      </w:r>
      <w:r>
        <w:t xml:space="preserve">(láy).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nha </w:t>
      </w:r>
      <w:r>
        <w:rPr>
          <w:b/>
        </w:rPr>
        <w:t xml:space="preserve">nhấp </w:t>
      </w:r>
      <w:r>
        <w:rPr>
          <w:b/>
        </w:rPr>
        <w:t xml:space="preserve">nhổm </w:t>
      </w:r>
      <w:r>
        <w:rPr>
          <w:b/>
        </w:rPr>
        <w:t xml:space="preserve">t.x </w:t>
      </w:r>
      <w:r>
        <w:t xml:space="preserve">Nhấp </w:t>
      </w:r>
      <w:r>
        <w:rPr>
          <w:i/>
        </w:rPr>
        <w:t xml:space="preserve">nhốm </w:t>
      </w:r>
      <w:r>
        <w:t xml:space="preserve">(láy). </w:t>
      </w:r>
      <w:r>
        <w:t xml:space="preserve">nhấp </w:t>
      </w:r>
      <w:r>
        <w:t xml:space="preserve">nhánh </w:t>
      </w:r>
      <w:r>
        <w:t xml:space="preserve">(phương ngữ). </w:t>
      </w:r>
      <w:r>
        <w:t xml:space="preserve">xem </w:t>
      </w:r>
      <w:r>
        <w:rPr>
          <w:i/>
        </w:rPr>
        <w:t xml:space="preserve">lấp </w:t>
      </w:r>
      <w:r>
        <w:t xml:space="preserve">lánh.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(Mắt) </w:t>
      </w:r>
      <w:r>
        <w:t xml:space="preserve">mở </w:t>
      </w:r>
      <w:r>
        <w:t xml:space="preserve">ra, </w:t>
      </w:r>
      <w:r>
        <w:t xml:space="preserve">nhắm </w:t>
      </w:r>
      <w:r>
        <w:t xml:space="preserve">lại </w:t>
      </w:r>
      <w:r>
        <w:t xml:space="preserve">liên </w:t>
      </w:r>
      <w:r>
        <w:t xml:space="preserve">tiếp. </w:t>
      </w:r>
      <w:r>
        <w:t xml:space="preserve">Mắt </w:t>
      </w:r>
      <w:r>
        <w:t xml:space="preserve">nhấp </w:t>
      </w:r>
      <w:r>
        <w:t xml:space="preserve">nháy </w:t>
      </w:r>
      <w:r>
        <w:t xml:space="preserve">vì </w:t>
      </w:r>
      <w:r>
        <w:t xml:space="preserve">chói </w:t>
      </w:r>
      <w:r>
        <w:t xml:space="preserve">ánh </w:t>
      </w:r>
      <w:r>
        <w:t xml:space="preserve">đèn. </w:t>
      </w:r>
      <w:r>
        <w:rPr>
          <w:b/>
        </w:rPr>
        <w:t xml:space="preserve">2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khi </w:t>
      </w:r>
      <w:r>
        <w:t xml:space="preserve">loé </w:t>
      </w:r>
      <w:r>
        <w:t xml:space="preserve">ra </w:t>
      </w:r>
      <w:r>
        <w:t xml:space="preserve">khi </w:t>
      </w:r>
      <w:r>
        <w:t xml:space="preserve">tất, </w:t>
      </w:r>
      <w:r>
        <w:t xml:space="preserve">liên </w:t>
      </w:r>
      <w:r>
        <w:t xml:space="preserve">tiếp. </w:t>
      </w:r>
      <w:r>
        <w:t xml:space="preserve">Đèn </w:t>
      </w:r>
      <w:r>
        <w:rPr>
          <w:i/>
        </w:rPr>
        <w:t xml:space="preserve">hiệu </w:t>
      </w:r>
      <w:r>
        <w:rPr>
          <w:i/>
        </w:rPr>
        <w:t xml:space="preserve">nhấp </w:t>
      </w:r>
      <w:r>
        <w:rPr>
          <w:i/>
        </w:rPr>
        <w:t xml:space="preserve">nháy. </w:t>
      </w:r>
      <w:r>
        <w:rPr>
          <w:i/>
        </w:rPr>
        <w:t xml:space="preserve">ánh </w:t>
      </w:r>
      <w:r>
        <w:rPr>
          <w:i/>
        </w:rPr>
        <w:t xml:space="preserve">lửa </w:t>
      </w:r>
      <w:r>
        <w:rPr>
          <w:i/>
        </w:rPr>
        <w:t xml:space="preserve">hàn </w:t>
      </w:r>
      <w:r>
        <w:rPr>
          <w:i/>
        </w:rPr>
        <w:t xml:space="preserve">nhấp </w:t>
      </w:r>
      <w:r>
        <w:rPr>
          <w:i/>
        </w:rPr>
        <w:t xml:space="preserve">nháy.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nhấp </w:t>
      </w:r>
      <w:r>
        <w:rPr>
          <w:i/>
        </w:rPr>
        <w:t xml:space="preserve">nha </w:t>
      </w:r>
      <w:r>
        <w:rPr>
          <w:i/>
        </w:rPr>
        <w:t xml:space="preserve">nhấp </w:t>
      </w:r>
      <w:r>
        <w:rPr>
          <w:i/>
        </w:rPr>
        <w:t xml:space="preserve">nháy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nhem </w:t>
      </w:r>
      <w:r>
        <w:rPr>
          <w:i/>
        </w:rPr>
        <w:t xml:space="preserve">tính từ </w:t>
      </w:r>
      <w:r>
        <w:t xml:space="preserve">Khi </w:t>
      </w:r>
      <w:r>
        <w:t xml:space="preserve">sáng </w:t>
      </w:r>
      <w:r>
        <w:t xml:space="preserve">khi </w:t>
      </w:r>
      <w:r>
        <w:t xml:space="preserve">tối, </w:t>
      </w:r>
      <w:r>
        <w:t xml:space="preserve">lúc </w:t>
      </w:r>
      <w:r>
        <w:t xml:space="preserve">tỏ </w:t>
      </w:r>
      <w:r>
        <w:t xml:space="preserve">lúc </w:t>
      </w:r>
      <w:r>
        <w:t xml:space="preserve">mờ, </w:t>
      </w:r>
      <w:r>
        <w:t xml:space="preserve">không </w:t>
      </w:r>
      <w:r>
        <w:t xml:space="preserve">sáng </w:t>
      </w:r>
      <w:r>
        <w:t xml:space="preserve">rõ </w:t>
      </w:r>
      <w:r>
        <w:t xml:space="preserve">hẳn.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mờ </w:t>
      </w:r>
      <w:r>
        <w:rPr>
          <w:i/>
        </w:rPr>
        <w:t xml:space="preserve">tỏ </w:t>
      </w:r>
      <w:r>
        <w:rPr>
          <w:i/>
        </w:rPr>
        <w:t xml:space="preserve">nhấp </w:t>
      </w:r>
      <w:r>
        <w:rPr>
          <w:i/>
        </w:rPr>
        <w:t xml:space="preserve">nhem. </w:t>
      </w:r>
      <w:r>
        <w:t xml:space="preserve">Ánh </w:t>
      </w:r>
      <w:r>
        <w:rPr>
          <w:i/>
        </w:rPr>
        <w:t xml:space="preserve">đuốc </w:t>
      </w:r>
      <w:r>
        <w:rPr>
          <w:i/>
        </w:rPr>
        <w:t xml:space="preserve">nhấp </w:t>
      </w:r>
      <w:r>
        <w:t xml:space="preserve">nhem.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nhính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dấp </w:t>
      </w:r>
      <w:r>
        <w:rPr>
          <w:i/>
        </w:rPr>
        <w:t xml:space="preserve">dính </w:t>
      </w:r>
      <w:r>
        <w:rPr>
          <w:i/>
        </w:rPr>
        <w:t xml:space="preserve">(nghĩa </w:t>
      </w:r>
      <w:r>
        <w:t xml:space="preserve">1).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nhoáng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(phương ngữ). </w:t>
      </w:r>
      <w:r>
        <w:t xml:space="preserve">Lấp </w:t>
      </w:r>
      <w:r>
        <w:t xml:space="preserve">loáng. </w:t>
      </w:r>
      <w:r>
        <w:rPr>
          <w:i/>
        </w:rPr>
        <w:t xml:space="preserve">Ánh </w:t>
      </w:r>
      <w:r>
        <w:t xml:space="preserve">chớp </w:t>
      </w:r>
      <w:r>
        <w:rPr>
          <w:i/>
        </w:rPr>
        <w:t xml:space="preserve">nhấp </w:t>
      </w:r>
      <w:r>
        <w:rPr>
          <w:i/>
        </w:rPr>
        <w:t xml:space="preserve">nhoáng </w:t>
      </w:r>
      <w:r>
        <w:rPr>
          <w:i/>
        </w:rPr>
        <w:t xml:space="preserve">phía </w:t>
      </w:r>
      <w:r>
        <w:rPr>
          <w:i/>
        </w:rPr>
        <w:t xml:space="preserve">chân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nhôm </w:t>
      </w:r>
      <w:r>
        <w:t xml:space="preserve">(phương ngữ). </w:t>
      </w:r>
      <w:r>
        <w:t xml:space="preserve">x </w:t>
      </w:r>
      <w:r>
        <w:t xml:space="preserve">nhấp </w:t>
      </w:r>
      <w:r>
        <w:rPr>
          <w:i/>
        </w:rPr>
        <w:t xml:space="preserve">nhồm.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nhô </w:t>
      </w:r>
      <w:r>
        <w:rPr>
          <w:i/>
        </w:rPr>
        <w:t xml:space="preserve">tính từ </w:t>
      </w:r>
      <w:r>
        <w:t xml:space="preserve">Nhô </w:t>
      </w:r>
      <w:r>
        <w:t xml:space="preserve">lên </w:t>
      </w:r>
      <w:r>
        <w:t xml:space="preserve">thụt </w:t>
      </w:r>
      <w:r>
        <w:t xml:space="preserve">xuống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đều </w:t>
      </w:r>
      <w:r>
        <w:t xml:space="preserve">nhau, </w:t>
      </w:r>
      <w:r>
        <w:rPr>
          <w:i/>
        </w:rPr>
        <w:t xml:space="preserve">Con </w:t>
      </w:r>
      <w:r>
        <w:t xml:space="preserve">thuyền </w:t>
      </w:r>
      <w:r>
        <w:rPr>
          <w:i/>
        </w:rPr>
        <w:t xml:space="preserve">nhấp </w:t>
      </w:r>
      <w:r>
        <w:rPr>
          <w:i/>
        </w:rPr>
        <w:t xml:space="preserve">nhô </w:t>
      </w:r>
      <w:r>
        <w:t xml:space="preserve">trên </w:t>
      </w:r>
      <w:r>
        <w:t xml:space="preserve">sóng. </w:t>
      </w:r>
      <w:r>
        <w:rPr>
          <w:i/>
        </w:rPr>
        <w:t xml:space="preserve">Dãy </w:t>
      </w:r>
      <w:r>
        <w:rPr>
          <w:i/>
        </w:rPr>
        <w:t xml:space="preserve">núi </w:t>
      </w:r>
      <w:r>
        <w:rPr>
          <w:i/>
        </w:rPr>
        <w:t xml:space="preserve">nhấp </w:t>
      </w:r>
      <w:r>
        <w:rPr>
          <w:i/>
        </w:rPr>
        <w:t xml:space="preserve">nhô. </w:t>
      </w:r>
      <w:r>
        <w:rPr>
          <w:i/>
        </w:rPr>
        <w:t xml:space="preserve">!I </w:t>
      </w:r>
      <w:r>
        <w:rPr>
          <w:i/>
        </w:rPr>
        <w:t xml:space="preserve">Láy: </w:t>
      </w:r>
      <w:r>
        <w:rPr>
          <w:i/>
        </w:rPr>
        <w:t xml:space="preserve">nhấp </w:t>
      </w:r>
      <w:r>
        <w:rPr>
          <w:i/>
        </w:rPr>
        <w:t xml:space="preserve">nha </w:t>
      </w:r>
      <w:r>
        <w:rPr>
          <w:i/>
        </w:rPr>
        <w:t xml:space="preserve">nhấp </w:t>
      </w:r>
      <w:r>
        <w:rPr>
          <w:i/>
        </w:rPr>
        <w:t xml:space="preserve">nhô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nhỂm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trong </w:t>
      </w:r>
      <w:r>
        <w:t xml:space="preserve">người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yên, </w:t>
      </w:r>
      <w:r>
        <w:t xml:space="preserve">như </w:t>
      </w:r>
      <w:r>
        <w:t xml:space="preserve">hết </w:t>
      </w:r>
      <w:r>
        <w:t xml:space="preserve">đứng </w:t>
      </w:r>
      <w:r>
        <w:t xml:space="preserve">lên </w:t>
      </w:r>
      <w:r>
        <w:t xml:space="preserve">lại </w:t>
      </w:r>
      <w:r>
        <w:t xml:space="preserve">ngồi </w:t>
      </w:r>
      <w:r>
        <w:t xml:space="preserve">xuống, </w:t>
      </w:r>
      <w:r>
        <w:t xml:space="preserve">chỉ </w:t>
      </w:r>
      <w:r>
        <w:t xml:space="preserve">muốn </w:t>
      </w:r>
      <w:r>
        <w:t xml:space="preserve">đi. </w:t>
      </w:r>
      <w:r>
        <w:rPr>
          <w:i/>
        </w:rPr>
        <w:t xml:space="preserve">Nhấp </w:t>
      </w:r>
      <w:r>
        <w:rPr>
          <w:i/>
        </w:rPr>
        <w:t xml:space="preserve">nhốồm </w:t>
      </w:r>
      <w:r>
        <w:t xml:space="preserve">ngồi </w:t>
      </w:r>
      <w:r>
        <w:t xml:space="preserve">không </w:t>
      </w:r>
      <w:r>
        <w:rPr>
          <w:i/>
        </w:rPr>
        <w:t xml:space="preserve">yên </w:t>
      </w:r>
      <w:r>
        <w:t xml:space="preserve">chỗ. </w:t>
      </w:r>
      <w:r>
        <w:rPr>
          <w:i/>
        </w:rPr>
        <w:t xml:space="preserve">Mới </w:t>
      </w:r>
      <w:r>
        <w:rPr>
          <w:i/>
        </w:rPr>
        <w:t xml:space="preserve">uề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t xml:space="preserve">ngày </w:t>
      </w:r>
      <w:r>
        <w:rPr>
          <w:i/>
        </w:rPr>
        <w:t xml:space="preserve">đã </w:t>
      </w:r>
      <w:r>
        <w:rPr>
          <w:i/>
        </w:rPr>
        <w:t xml:space="preserve">nhấp </w:t>
      </w:r>
      <w:r>
        <w:rPr>
          <w:i/>
        </w:rPr>
        <w:t xml:space="preserve">nhồm </w:t>
      </w:r>
      <w:r>
        <w:rPr>
          <w:i/>
        </w:rPr>
        <w:t xml:space="preserve">muốn </w:t>
      </w:r>
      <w:r>
        <w:rPr>
          <w:i/>
        </w:rPr>
        <w:t xml:space="preserve">đi. </w:t>
      </w:r>
      <w:r>
        <w:rPr>
          <w:i/>
        </w:rPr>
        <w:t xml:space="preserve">II </w:t>
      </w:r>
      <w:r>
        <w:t xml:space="preserve">Láy. </w:t>
      </w:r>
      <w:r>
        <w:rPr>
          <w:i/>
        </w:rPr>
        <w:t xml:space="preserve">nhấp </w:t>
      </w:r>
      <w:r>
        <w:rPr>
          <w:i/>
        </w:rPr>
        <w:t xml:space="preserve">nha </w:t>
      </w:r>
      <w:r>
        <w:rPr>
          <w:i/>
        </w:rPr>
        <w:t xml:space="preserve">nhấp </w:t>
      </w:r>
      <w:r>
        <w:rPr>
          <w:i/>
        </w:rPr>
        <w:t xml:space="preserve">nhềm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nhấp </w:t>
      </w:r>
      <w:r>
        <w:rPr>
          <w:b/>
        </w:rPr>
        <w:t xml:space="preserve">nhứ </w:t>
      </w:r>
      <w:r>
        <w:rPr>
          <w:i/>
        </w:rPr>
        <w:t xml:space="preserve">động từ </w:t>
      </w:r>
      <w:r>
        <w:t xml:space="preserve">Làm </w:t>
      </w:r>
      <w:r>
        <w:rPr>
          <w:i/>
        </w:rPr>
        <w:t xml:space="preserve">đi </w:t>
      </w:r>
      <w:r>
        <w:t xml:space="preserve">làm </w:t>
      </w:r>
      <w:r>
        <w:t xml:space="preserve">lại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chực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mà </w:t>
      </w:r>
      <w:r>
        <w:t xml:space="preserve">vẫn </w:t>
      </w:r>
      <w:r>
        <w:t xml:space="preserve">chưa </w:t>
      </w:r>
      <w:r>
        <w:t xml:space="preserve">hoặc </w:t>
      </w:r>
      <w:r>
        <w:t xml:space="preserve">không </w:t>
      </w:r>
      <w:r>
        <w:t xml:space="preserve">làm. </w:t>
      </w:r>
      <w:r>
        <w:rPr>
          <w:i/>
        </w:rPr>
        <w:t xml:space="preserve">Mấy </w:t>
      </w:r>
      <w:r>
        <w:rPr>
          <w:i/>
        </w:rPr>
        <w:t xml:space="preserve">lằn </w:t>
      </w:r>
      <w:r>
        <w:rPr>
          <w:i/>
        </w:rPr>
        <w:t xml:space="preserve">nhấp </w:t>
      </w:r>
      <w:r>
        <w:rPr>
          <w:i/>
        </w:rPr>
        <w:t xml:space="preserve">nhứ </w:t>
      </w:r>
      <w:r>
        <w:rPr>
          <w:i/>
        </w:rPr>
        <w:t xml:space="preserve">định </w:t>
      </w:r>
      <w:r>
        <w:rPr>
          <w:i/>
        </w:rPr>
        <w:t xml:space="preserve">chạy. </w:t>
      </w:r>
      <w:r>
        <w:rPr>
          <w:i/>
        </w:rPr>
        <w:t xml:space="preserve">Nhấp </w:t>
      </w:r>
      <w:r>
        <w:rPr>
          <w:i/>
        </w:rPr>
        <w:t xml:space="preserve">nhứ </w:t>
      </w:r>
      <w:r>
        <w:rPr>
          <w:i/>
        </w:rPr>
        <w:t xml:space="preserve">sau </w:t>
      </w:r>
      <w:r>
        <w:rPr>
          <w:i/>
        </w:rPr>
        <w:t xml:space="preserve">cánh </w:t>
      </w:r>
      <w:r>
        <w:rPr>
          <w:i/>
        </w:rPr>
        <w:t xml:space="preserve">cửa,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uào. </w:t>
      </w:r>
      <w:r>
        <w:t xml:space="preserve">nhập </w:t>
      </w:r>
      <w: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vào, </w:t>
      </w:r>
      <w:r>
        <w:t xml:space="preserve">nhận </w:t>
      </w:r>
      <w:r>
        <w:t xml:space="preserve">vào </w:t>
      </w:r>
      <w:r>
        <w:t xml:space="preserve">một </w:t>
      </w:r>
      <w:r>
        <w:t xml:space="preserve">nơi </w:t>
      </w:r>
      <w:r>
        <w:t xml:space="preserve">để </w:t>
      </w:r>
      <w:r>
        <w:t xml:space="preserve">quản </w:t>
      </w:r>
      <w:r>
        <w:t xml:space="preserve">lí, </w:t>
      </w:r>
      <w:r>
        <w:t xml:space="preserve">trái </w:t>
      </w:r>
      <w:r>
        <w:t xml:space="preserve">với </w:t>
      </w:r>
      <w:r>
        <w:t xml:space="preserve">xuất. </w:t>
      </w:r>
      <w:r>
        <w:rPr>
          <w:i/>
        </w:rPr>
        <w:t xml:space="preserve">Nhập </w:t>
      </w:r>
      <w:r>
        <w:rPr>
          <w:i/>
        </w:rPr>
        <w:t xml:space="preserve">tiền </w:t>
      </w:r>
      <w:r>
        <w:rPr>
          <w:i/>
        </w:rPr>
        <w:t xml:space="preserve">bào </w:t>
      </w:r>
      <w:r>
        <w:rPr>
          <w:i/>
        </w:rPr>
        <w:t xml:space="preserve">quỹ. </w:t>
      </w:r>
      <w:r>
        <w:rPr>
          <w:i/>
        </w:rPr>
        <w:t xml:space="preserve">Nhập </w:t>
      </w:r>
      <w:r>
        <w:rPr>
          <w:i/>
        </w:rPr>
        <w:t xml:space="preserve">sách </w:t>
      </w:r>
      <w:r>
        <w:rPr>
          <w:i/>
        </w:rPr>
        <w:t xml:space="preserve">uào </w:t>
      </w:r>
      <w:r>
        <w:rPr>
          <w:i/>
        </w:rPr>
        <w:t xml:space="preserve">thư </w:t>
      </w:r>
      <w:r>
        <w:rPr>
          <w:i/>
        </w:rPr>
        <w:t xml:space="preserve">uiện. </w:t>
      </w:r>
      <w:r>
        <w:t xml:space="preserve">Thóc </w:t>
      </w:r>
      <w:r>
        <w:rPr>
          <w:i/>
        </w:rPr>
        <w:t xml:space="preserve">nhập </w:t>
      </w:r>
      <w:r>
        <w:rPr>
          <w:i/>
        </w:rPr>
        <w:t xml:space="preserve">kho. </w:t>
      </w:r>
      <w:r>
        <w:rPr>
          <w:i/>
        </w:rPr>
        <w:t xml:space="preserve">Số </w:t>
      </w:r>
      <w:r>
        <w:rPr>
          <w:i/>
        </w:rPr>
        <w:t xml:space="preserve">xuất, </w:t>
      </w:r>
      <w:r>
        <w:rPr>
          <w:i/>
        </w:rPr>
        <w:t xml:space="preserve">sổ </w:t>
      </w:r>
      <w:r>
        <w:rPr>
          <w:i/>
        </w:rPr>
        <w:t xml:space="preserve">nhập. </w:t>
      </w:r>
      <w:r>
        <w:rPr>
          <w:b/>
        </w:rPr>
        <w:t xml:space="preserve">2 </w:t>
      </w:r>
      <w:r>
        <w:t xml:space="preserve">Đưa </w:t>
      </w:r>
      <w:r>
        <w:t xml:space="preserve">hàng </w:t>
      </w:r>
      <w:r>
        <w:t xml:space="preserve">hoá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vào. </w:t>
      </w:r>
      <w:r>
        <w:rPr>
          <w:i/>
        </w:rPr>
        <w:t xml:space="preserve">Nhập </w:t>
      </w:r>
      <w:r>
        <w:rPr>
          <w:i/>
        </w:rPr>
        <w:t xml:space="preserve">máy </w:t>
      </w:r>
      <w:r>
        <w:t xml:space="preserve">móc. </w:t>
      </w:r>
      <w:r>
        <w:rPr>
          <w:i/>
        </w:rPr>
        <w:t xml:space="preserve">Những </w:t>
      </w:r>
      <w:r>
        <w:rPr>
          <w:i/>
        </w:rP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cấm </w:t>
      </w:r>
      <w:r>
        <w:t xml:space="preserve">nhập. </w:t>
      </w:r>
      <w:r>
        <w:rPr>
          <w:b/>
        </w:rPr>
        <w:t xml:space="preserve">3 </w:t>
      </w:r>
      <w:r>
        <w:t xml:space="preserve">Vào,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nhóm,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cộng </w:t>
      </w:r>
      <w:r>
        <w:t xml:space="preserve">đồng, </w:t>
      </w:r>
      <w:r>
        <w:t xml:space="preserve">trở </w:t>
      </w:r>
      <w:r>
        <w:t xml:space="preserve">thành </w:t>
      </w:r>
      <w:r>
        <w:t xml:space="preserve">một </w:t>
      </w:r>
      <w:r>
        <w:t xml:space="preserve">thành </w:t>
      </w:r>
      <w:r>
        <w:t xml:space="preserve">viên. </w:t>
      </w:r>
      <w:r>
        <w:rPr>
          <w:i/>
        </w:rPr>
        <w:t xml:space="preserve">Nhập </w:t>
      </w:r>
      <w:r>
        <w:rPr>
          <w:i/>
        </w:rPr>
        <w:t xml:space="preserve">uào </w:t>
      </w:r>
      <w:r>
        <w:rPr>
          <w:i/>
        </w:rPr>
        <w:t xml:space="preserve">đoàn </w:t>
      </w:r>
      <w:r>
        <w:rPr>
          <w:i/>
        </w:rPr>
        <w:t xml:space="preserve">diễu </w:t>
      </w:r>
      <w:r>
        <w:rPr>
          <w:i/>
        </w:rPr>
        <w:t xml:space="preserve">hành. </w:t>
      </w:r>
      <w:r>
        <w:t xml:space="preserve">Nhập </w:t>
      </w:r>
      <w:r>
        <w:rPr>
          <w:i/>
        </w:rPr>
        <w:t xml:space="preserve">bọn </w:t>
      </w:r>
      <w:r>
        <w:t xml:space="preserve">với </w:t>
      </w:r>
      <w:r>
        <w:t xml:space="preserve">lưu </w:t>
      </w:r>
      <w:r>
        <w:rPr>
          <w:i/>
        </w:rPr>
        <w:t xml:space="preserve">manh. </w:t>
      </w:r>
      <w:r>
        <w:rPr>
          <w:i/>
        </w:rPr>
        <w:t xml:space="preserve">Nhập </w:t>
      </w:r>
      <w:r>
        <w:rPr>
          <w:i/>
        </w:rPr>
        <w:t xml:space="preserve">quốc </w:t>
      </w:r>
      <w:r>
        <w:rPr>
          <w:i/>
        </w:rPr>
        <w:t xml:space="preserve">tịch </w:t>
      </w:r>
      <w:r>
        <w:t xml:space="preserve">Việt </w:t>
      </w:r>
      <w:r>
        <w:rPr>
          <w:i/>
        </w:rPr>
        <w:t xml:space="preserve">Nam. </w:t>
      </w:r>
      <w:r>
        <w:rPr>
          <w:b/>
        </w:rPr>
        <w:t xml:space="preserve">4 </w:t>
      </w:r>
      <w:r>
        <w:t xml:space="preserve">Hợp </w:t>
      </w:r>
      <w:r>
        <w:t xml:space="preserve">chung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khối,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Nhập </w:t>
      </w:r>
      <w:r>
        <w:rPr>
          <w:i/>
        </w:rPr>
        <w:t xml:space="preserve">các </w:t>
      </w:r>
      <w:r>
        <w:rPr>
          <w:i/>
        </w:rPr>
        <w:t xml:space="preserve">xã </w:t>
      </w:r>
      <w:r>
        <w:rPr>
          <w:i/>
        </w:rPr>
        <w:t xml:space="preserve">nhỏ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t xml:space="preserve">xã </w:t>
      </w:r>
      <w:r>
        <w:rPr>
          <w:i/>
        </w:rPr>
        <w:t xml:space="preserve">lớn. </w:t>
      </w:r>
      <w:r>
        <w:rPr>
          <w:i/>
        </w:rPr>
        <w:t xml:space="preserve">Nhập </w:t>
      </w:r>
      <w:r>
        <w:rPr>
          <w:i/>
        </w:rPr>
        <w:t xml:space="preserve">hai </w:t>
      </w:r>
      <w:r>
        <w:rPr>
          <w:i/>
        </w:rPr>
        <w:t xml:space="preserve">đoàn </w:t>
      </w:r>
      <w:r>
        <w:rPr>
          <w:i/>
        </w:rPr>
        <w:t xml:space="preserve">làm </w:t>
      </w:r>
      <w:r>
        <w:t xml:space="preserve">một. </w:t>
      </w:r>
      <w:r>
        <w:rPr>
          <w:i/>
        </w:rPr>
        <w:t xml:space="preserve">Không </w:t>
      </w:r>
      <w:r>
        <w:rPr>
          <w:i/>
        </w:rPr>
        <w:t xml:space="preserve">nhập </w:t>
      </w:r>
      <w:r>
        <w:t xml:space="preserve">chung, </w:t>
      </w:r>
      <w:r>
        <w:rPr>
          <w:i/>
        </w:rPr>
        <w:t xml:space="preserve">mà </w:t>
      </w:r>
      <w:r>
        <w:rPr>
          <w:i/>
        </w:rPr>
        <w:t xml:space="preserve">tách </w:t>
      </w:r>
      <w:r>
        <w:rPr>
          <w:i/>
        </w:rPr>
        <w:t xml:space="preserve">ra </w:t>
      </w:r>
      <w:r>
        <w:rPr>
          <w:i/>
        </w:rPr>
        <w:t xml:space="preserve">từng </w:t>
      </w:r>
      <w:r>
        <w:rPr>
          <w:i/>
        </w:rPr>
        <w:t xml:space="preserve">khoản </w:t>
      </w:r>
      <w:r>
        <w:rPr>
          <w:i/>
        </w:rPr>
        <w:t xml:space="preserve">để </w:t>
      </w:r>
      <w:r>
        <w:rPr>
          <w:i/>
        </w:rPr>
        <w:t xml:space="preserve">thanh </w:t>
      </w:r>
      <w:r>
        <w:rPr>
          <w:i/>
        </w:rPr>
        <w:t xml:space="preserve">toán. </w:t>
      </w:r>
      <w:r>
        <w:rPr>
          <w:b/>
        </w:rPr>
        <w:t xml:space="preserve">5 </w:t>
      </w:r>
      <w:r>
        <w:t xml:space="preserve">(kng.; </w:t>
      </w:r>
      <w:r>
        <w:t xml:space="preserve">ít dùng). </w:t>
      </w:r>
      <w:r>
        <w:t xml:space="preserve">Bí </w:t>
      </w:r>
      <w:r>
        <w:t xml:space="preserve">mật </w:t>
      </w:r>
      <w:r>
        <w:t xml:space="preserve">và </w:t>
      </w:r>
      <w:r>
        <w:t xml:space="preserve">bất </w:t>
      </w:r>
      <w:r>
        <w:t xml:space="preserve">ngờ </w:t>
      </w:r>
      <w:r>
        <w:t xml:space="preserve">tiến </w:t>
      </w:r>
      <w:r>
        <w:t xml:space="preserve">vào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Nhập </w:t>
      </w:r>
      <w:r>
        <w:rPr>
          <w:i/>
        </w:rPr>
        <w:t xml:space="preserve">uào </w:t>
      </w:r>
      <w:r>
        <w:t xml:space="preserve">sào </w:t>
      </w:r>
      <w:r>
        <w:t xml:space="preserve">huyệt </w:t>
      </w:r>
      <w:r>
        <w:t xml:space="preserve">của </w:t>
      </w:r>
      <w:r>
        <w:rPr>
          <w:i/>
        </w:rPr>
        <w:t xml:space="preserve">phí. </w:t>
      </w:r>
      <w:r>
        <w:rPr>
          <w:b/>
        </w:rPr>
        <w:t xml:space="preserve">6 </w:t>
      </w:r>
      <w:r>
        <w:t xml:space="preserve">(Linh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hay </w:t>
      </w:r>
      <w:r>
        <w:t xml:space="preserve">ma </w:t>
      </w:r>
      <w:r>
        <w:t xml:space="preserve">quỷ) </w:t>
      </w:r>
      <w:r>
        <w:t xml:space="preserve">hiện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đó, </w:t>
      </w:r>
      <w:r>
        <w:t xml:space="preserve">mượn </w:t>
      </w:r>
      <w:r>
        <w:t xml:space="preserve">con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ấy </w:t>
      </w:r>
      <w:r>
        <w:t xml:space="preserve">để </w:t>
      </w:r>
      <w:r>
        <w:t xml:space="preserve">hiển </w:t>
      </w:r>
      <w:r>
        <w:t xml:space="preserve">hiện </w:t>
      </w:r>
      <w:r>
        <w:t xml:space="preserve">ra </w:t>
      </w:r>
      <w:r>
        <w:t xml:space="preserve">với </w:t>
      </w:r>
      <w:r>
        <w:t xml:space="preserve">người </w:t>
      </w:r>
      <w:r>
        <w:t xml:space="preserve">đời,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Thánh </w:t>
      </w:r>
      <w:r>
        <w:rPr>
          <w:i/>
        </w:rPr>
        <w:t xml:space="preserve">nhập </w:t>
      </w:r>
      <w:r>
        <w:rPr>
          <w:i/>
        </w:rPr>
        <w:t xml:space="preserve">uào </w:t>
      </w:r>
      <w:r>
        <w:rPr>
          <w:i/>
        </w:rPr>
        <w:t xml:space="preserve">người </w:t>
      </w:r>
      <w:r>
        <w:rPr>
          <w:i/>
        </w:rPr>
        <w:t xml:space="preserve">ngôi </w:t>
      </w:r>
      <w:r>
        <w:t xml:space="preserve">đồng.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cảng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Nhập </w:t>
      </w:r>
      <w:r>
        <w:t xml:space="preserve">khẩu. </w:t>
      </w:r>
      <w:r>
        <w:t xml:space="preserve">Hàng </w:t>
      </w:r>
      <w:r>
        <w:rPr>
          <w:i/>
        </w:rPr>
        <w:t xml:space="preserve">nhập </w:t>
      </w:r>
      <w:r>
        <w:rPr>
          <w:i/>
        </w:rPr>
        <w:t xml:space="preserve">cảng. </w:t>
      </w:r>
      <w:r>
        <w:rPr>
          <w:b/>
        </w:rPr>
        <w:t xml:space="preserve">2 </w:t>
      </w:r>
      <w:r>
        <w:t xml:space="preserve">Đưa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vào </w:t>
      </w:r>
      <w:r>
        <w:rPr>
          <w:i/>
        </w:rPr>
        <w:t xml:space="preserve">cái </w:t>
      </w:r>
      <w:r>
        <w:t xml:space="preserve">vốn </w:t>
      </w:r>
      <w:r>
        <w:t xml:space="preserve">không </w:t>
      </w:r>
      <w:r>
        <w:t xml:space="preserve">có </w:t>
      </w:r>
      <w:r>
        <w:t xml:space="preserve">ở </w:t>
      </w:r>
      <w:r>
        <w:t xml:space="preserve">nước </w:t>
      </w:r>
      <w:r>
        <w:t xml:space="preserve">mình.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nhập </w:t>
      </w:r>
      <w:r>
        <w:t xml:space="preserve">cảng.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Qua </w:t>
      </w:r>
      <w:r>
        <w:t xml:space="preserve">biên </w:t>
      </w:r>
      <w:r>
        <w:t xml:space="preserve">giới </w:t>
      </w:r>
      <w:r>
        <w:t xml:space="preserve">vào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khác. </w:t>
      </w:r>
      <w:r>
        <w:rPr>
          <w:i/>
        </w:rPr>
        <w:t xml:space="preserve">Giấy </w:t>
      </w:r>
      <w:r>
        <w:rPr>
          <w:i/>
        </w:rPr>
        <w:t xml:space="preserve">phép </w:t>
      </w:r>
      <w:r>
        <w:rPr>
          <w:i/>
        </w:rPr>
        <w:t xml:space="preserve">nhập </w:t>
      </w:r>
      <w:r>
        <w:t xml:space="preserve">cánh.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cục </w:t>
      </w:r>
      <w:r>
        <w:rPr>
          <w:i/>
        </w:rPr>
        <w:t xml:space="preserve">động từ </w:t>
      </w:r>
      <w:r>
        <w:t xml:space="preserve">(khẩu ngữ). </w:t>
      </w:r>
      <w:r>
        <w:t xml:space="preserve">Gộp </w:t>
      </w:r>
      <w:r>
        <w:t xml:space="preserve">vào </w:t>
      </w:r>
      <w:r>
        <w:t xml:space="preserve">làm </w:t>
      </w:r>
      <w:r>
        <w:t xml:space="preserve">một, </w:t>
      </w:r>
      <w:r>
        <w:t xml:space="preserve">bất </w:t>
      </w:r>
      <w:r>
        <w:t xml:space="preserve">chấp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khác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khác </w:t>
      </w:r>
      <w:r>
        <w:rPr>
          <w:i/>
        </w:rPr>
        <w:t xml:space="preserve">nhau, </w:t>
      </w:r>
      <w:r>
        <w:rPr>
          <w:i/>
        </w:rPr>
        <w:t xml:space="preserve">không </w:t>
      </w:r>
      <w:r>
        <w:t xml:space="preserve">thể </w:t>
      </w:r>
      <w:r>
        <w:rPr>
          <w:i/>
        </w:rPr>
        <w:t xml:space="preserve">nhập </w:t>
      </w:r>
      <w:r>
        <w:rPr>
          <w:i/>
        </w:rPr>
        <w:t xml:space="preserve">cục </w:t>
      </w:r>
      <w:r>
        <w:rPr>
          <w:i/>
        </w:rPr>
        <w:t xml:space="preserve">làm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cuộc </w:t>
      </w:r>
      <w:r>
        <w:rPr>
          <w:i/>
        </w:rPr>
        <w:t xml:space="preserve">động từ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Trước </w:t>
      </w:r>
      <w:r>
        <w:rPr>
          <w:i/>
        </w:rPr>
        <w:t xml:space="preserve">đứng </w:t>
      </w:r>
      <w:r>
        <w:rPr>
          <w:i/>
        </w:rPr>
        <w:t xml:space="preserve">ở </w:t>
      </w:r>
      <w:r>
        <w:t xml:space="preserve">ngoài,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rPr>
          <w:i/>
        </w:rPr>
        <w:t xml:space="preserve">mới </w:t>
      </w:r>
      <w:r>
        <w:rPr>
          <w:i/>
        </w:rPr>
        <w:t xml:space="preserve">nhập </w:t>
      </w:r>
      <w:r>
        <w:rPr>
          <w:i/>
        </w:rPr>
        <w:t xml:space="preserve">cuộc.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Đến </w:t>
      </w:r>
      <w:r>
        <w:t xml:space="preserve">ở </w:t>
      </w:r>
      <w:r>
        <w:t xml:space="preserve">hẳn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sinh </w:t>
      </w:r>
      <w:r>
        <w:t xml:space="preserve">sống,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khác </w:t>
      </w:r>
      <w:r>
        <w:t xml:space="preserve">đó; </w:t>
      </w:r>
      <w:r>
        <w:t xml:space="preserve">trái </w:t>
      </w:r>
      <w:r>
        <w:t xml:space="preserve">với </w:t>
      </w:r>
      <w:r>
        <w:t xml:space="preserve">di </w:t>
      </w:r>
      <w:r>
        <w:t xml:space="preserve">cư.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t xml:space="preserve">gốc </w:t>
      </w:r>
      <w:r>
        <w:rPr>
          <w:i/>
        </w:rPr>
        <w:t xml:space="preserve">châu </w:t>
      </w:r>
      <w:r>
        <w:t xml:space="preserve">Âu </w:t>
      </w:r>
      <w:r>
        <w:rPr>
          <w:i/>
        </w:rPr>
        <w:t xml:space="preserve">nhập </w:t>
      </w:r>
      <w:r>
        <w:rPr>
          <w:i/>
        </w:rPr>
        <w:t xml:space="preserve">cư </w:t>
      </w:r>
      <w:r>
        <w:rPr>
          <w:i/>
        </w:rPr>
        <w:t xml:space="preserve">vào </w:t>
      </w:r>
      <w:r>
        <w:rPr>
          <w:i/>
        </w:rPr>
        <w:t xml:space="preserve">Hoa </w:t>
      </w:r>
      <w:r>
        <w:t xml:space="preserve">Kì.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để </w:t>
      </w:r>
      <w:r>
        <w:rPr>
          <w:i/>
        </w:rPr>
        <w:t xml:space="preserve">động từ </w:t>
      </w:r>
      <w:r>
        <w:t xml:space="preserve">Mở </w:t>
      </w:r>
      <w:r>
        <w:t xml:space="preserve">đầu </w:t>
      </w:r>
      <w:r>
        <w:t xml:space="preserve">trước </w:t>
      </w:r>
      <w:r>
        <w:t xml:space="preserve">khi </w:t>
      </w:r>
      <w:r>
        <w:t xml:space="preserve">đi </w:t>
      </w:r>
      <w:r>
        <w:t xml:space="preserve">vào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viết, </w:t>
      </w:r>
      <w:r>
        <w:t xml:space="preserve">một </w:t>
      </w:r>
      <w:r>
        <w:t xml:space="preserve">tác </w:t>
      </w:r>
      <w:r>
        <w:t xml:space="preserve">phẩm.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Ngồi </w:t>
      </w:r>
      <w:r>
        <w:t xml:space="preserve">hoàn </w:t>
      </w:r>
      <w:r>
        <w:t xml:space="preserve">toàn </w:t>
      </w:r>
      <w:r>
        <w:t xml:space="preserve">yên </w:t>
      </w:r>
      <w:r>
        <w:t xml:space="preserve">lặng, </w:t>
      </w:r>
      <w:r>
        <w:t xml:space="preserve">nhắm </w:t>
      </w:r>
      <w:r>
        <w:t xml:space="preserve">mắt, </w:t>
      </w:r>
      <w:r>
        <w:t xml:space="preserve">gạt </w:t>
      </w:r>
      <w:r>
        <w:t xml:space="preserve">bỏ </w:t>
      </w:r>
      <w:r>
        <w:t xml:space="preserve">mọi </w:t>
      </w:r>
      <w:r>
        <w:t xml:space="preserve">điều </w:t>
      </w:r>
      <w:r>
        <w:t xml:space="preserve">suy </w:t>
      </w:r>
      <w:r>
        <w:t xml:space="preserve">nghĩ </w:t>
      </w:r>
      <w:r>
        <w:t xml:space="preserve">(một </w:t>
      </w:r>
      <w:r>
        <w:t xml:space="preserve">phép </w:t>
      </w:r>
      <w:r>
        <w:t xml:space="preserve">tu </w:t>
      </w:r>
      <w:r>
        <w:t xml:space="preserve">của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Phật). </w:t>
      </w:r>
      <w:r>
        <w:t xml:space="preserve">Nhà </w:t>
      </w:r>
      <w:r>
        <w:rPr>
          <w:i/>
        </w:rPr>
        <w:t xml:space="preserve">sư </w:t>
      </w:r>
      <w:r>
        <w:t xml:space="preserve">ngồi </w:t>
      </w:r>
      <w:r>
        <w:rPr>
          <w:i/>
        </w:rPr>
        <w:t xml:space="preserve">nhập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gia </w:t>
      </w:r>
      <w:r>
        <w:rPr>
          <w:b/>
        </w:rPr>
        <w:t xml:space="preserve">tuỳ </w:t>
      </w:r>
      <w:r>
        <w:rPr>
          <w:b/>
        </w:rPr>
        <w:t xml:space="preserve">tục </w:t>
      </w:r>
      <w:r>
        <w:t xml:space="preserve">Đến </w:t>
      </w:r>
      <w:r>
        <w:t xml:space="preserve">nhà </w:t>
      </w:r>
      <w:r>
        <w:t xml:space="preserve">nào, </w:t>
      </w:r>
      <w:r>
        <w:t xml:space="preserve">nơi </w:t>
      </w:r>
      <w:r>
        <w:t xml:space="preserve">nào </w:t>
      </w:r>
      <w:r>
        <w:t xml:space="preserve">thì </w:t>
      </w:r>
      <w:r>
        <w:t xml:space="preserve">phải </w:t>
      </w:r>
      <w:r>
        <w:t xml:space="preserve">theo </w:t>
      </w:r>
      <w:r>
        <w:t xml:space="preserve">phong </w:t>
      </w:r>
      <w:r>
        <w:t xml:space="preserve">tục, </w:t>
      </w:r>
      <w:r>
        <w:t xml:space="preserve">tập </w:t>
      </w:r>
      <w:r>
        <w:t xml:space="preserve">quán </w:t>
      </w:r>
      <w:r>
        <w:t xml:space="preserve">nhà </w:t>
      </w:r>
      <w:r>
        <w:t xml:space="preserve">đó, </w:t>
      </w:r>
      <w:r>
        <w:t xml:space="preserve">nơi </w:t>
      </w:r>
      <w:r>
        <w:t xml:space="preserve">đó. </w:t>
      </w:r>
      <w:r>
        <w:br w:type="page"/>
      </w:r>
      <w:r>
        <w:rPr>
          <w:b/>
        </w:rPr>
        <w:t xml:space="preserve">nhập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vào </w:t>
      </w:r>
      <w:r>
        <w:t xml:space="preserve">học </w:t>
      </w:r>
      <w:r>
        <w:t xml:space="preserve">ở </w:t>
      </w:r>
      <w:r>
        <w:t xml:space="preserve">trường. </w:t>
      </w:r>
      <w:r>
        <w:t xml:space="preserve">Ngày </w:t>
      </w:r>
      <w:r>
        <w:rPr>
          <w:i/>
        </w:rPr>
        <w:t xml:space="preserve">nhập </w:t>
      </w:r>
      <w:r>
        <w:t xml:space="preserve">học.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Đưa </w:t>
      </w:r>
      <w:r>
        <w:t xml:space="preserve">hàng </w:t>
      </w:r>
      <w:r>
        <w:t xml:space="preserve">hoá </w:t>
      </w:r>
      <w:r>
        <w:t xml:space="preserve">hay </w:t>
      </w:r>
      <w:r>
        <w:t xml:space="preserve">tư </w:t>
      </w:r>
      <w:r>
        <w:t xml:space="preserve">bản </w:t>
      </w:r>
      <w:r>
        <w:t xml:space="preserve">của </w:t>
      </w:r>
      <w:r>
        <w:t xml:space="preserve">nước </w:t>
      </w:r>
      <w:r>
        <w:t xml:space="preserve">ngoài </w:t>
      </w:r>
      <w:r>
        <w:t xml:space="preserve">vào </w:t>
      </w:r>
      <w:r>
        <w:t xml:space="preserve">nước </w:t>
      </w:r>
      <w:r>
        <w:t xml:space="preserve">mình. </w:t>
      </w:r>
      <w:r>
        <w:t xml:space="preserve">Nhập </w:t>
      </w:r>
      <w:r>
        <w:rPr>
          <w:i/>
        </w:rPr>
        <w:t xml:space="preserve">khẩu </w:t>
      </w:r>
      <w:r>
        <w:t xml:space="preserve">hàng </w:t>
      </w:r>
      <w:r>
        <w:rPr>
          <w:i/>
        </w:rPr>
        <w:t xml:space="preserve">hoá. </w:t>
      </w:r>
      <w:r>
        <w:t xml:space="preserve">Nhập </w:t>
      </w:r>
      <w:r>
        <w:rPr>
          <w:i/>
        </w:rPr>
        <w:t xml:space="preserve">khẩu </w:t>
      </w:r>
      <w:r>
        <w:t xml:space="preserve">tư </w:t>
      </w:r>
      <w:r>
        <w:t xml:space="preserve">bán.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môn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Vào </w:t>
      </w:r>
      <w:r>
        <w:t xml:space="preserve">làm </w:t>
      </w:r>
      <w:r>
        <w:t xml:space="preserve">học </w:t>
      </w:r>
      <w:r>
        <w:t xml:space="preserve">trò. </w:t>
      </w:r>
      <w:r>
        <w:t xml:space="preserve">Lễ </w:t>
      </w:r>
      <w:r>
        <w:rPr>
          <w:i/>
        </w:rPr>
        <w:t xml:space="preserve">nhập </w:t>
      </w:r>
      <w:r>
        <w:t xml:space="preserve">môn. </w:t>
      </w:r>
      <w:r>
        <w:rPr>
          <w:b/>
        </w:rPr>
        <w:t xml:space="preserve">2 </w:t>
      </w:r>
      <w: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Mở </w:t>
      </w:r>
      <w:r>
        <w:t xml:space="preserve">đầu </w:t>
      </w:r>
      <w:r>
        <w:rPr>
          <w:i/>
        </w:rPr>
        <w:t xml:space="preserve">uào </w:t>
      </w:r>
      <w:r>
        <w:t xml:space="preserve">một </w:t>
      </w:r>
      <w:r>
        <w:rPr>
          <w:i/>
        </w:rPr>
        <w:t xml:space="preserve">môn </w:t>
      </w:r>
      <w:r>
        <w:t xml:space="preserve">học. </w:t>
      </w:r>
      <w:r>
        <w:t xml:space="preserve">Phần </w:t>
      </w:r>
      <w:r>
        <w:rPr>
          <w:i/>
        </w:rPr>
        <w:t xml:space="preserve">nhập </w:t>
      </w:r>
      <w:r>
        <w:t xml:space="preserve">môn. </w:t>
      </w:r>
      <w:r>
        <w:t xml:space="preserve">Những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nhập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Nhập </w:t>
      </w:r>
      <w:r>
        <w:t xml:space="preserve">hàng </w:t>
      </w:r>
      <w:r>
        <w:t xml:space="preserve">hoá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vào. </w:t>
      </w:r>
      <w:r>
        <w:rPr>
          <w:i/>
        </w:rPr>
        <w:t xml:space="preserve">Tận </w:t>
      </w:r>
      <w:r>
        <w:rPr>
          <w:i/>
        </w:rPr>
        <w:t xml:space="preserve">dụng </w:t>
      </w:r>
      <w:r>
        <w:t xml:space="preserve">nguyên </w:t>
      </w:r>
      <w:r>
        <w:t xml:space="preserve">uật </w:t>
      </w:r>
      <w:r>
        <w:t xml:space="preserve">liệu </w:t>
      </w:r>
      <w:r>
        <w:rPr>
          <w:i/>
        </w:rPr>
        <w:t xml:space="preserve">trong </w:t>
      </w:r>
      <w: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đỡ </w:t>
      </w:r>
      <w:r>
        <w:rPr>
          <w:i/>
        </w:rPr>
        <w:t xml:space="preserve">phải </w:t>
      </w:r>
      <w:r>
        <w:rPr>
          <w:i/>
        </w:rPr>
        <w:t xml:space="preserve">nhập </w:t>
      </w:r>
      <w:r>
        <w:t xml:space="preserve">ngoại.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Vào </w:t>
      </w:r>
      <w:r>
        <w:t xml:space="preserve">quân </w:t>
      </w:r>
      <w:r>
        <w:t xml:space="preserve">đội. </w:t>
      </w:r>
      <w:r>
        <w:t xml:space="preserve">Vgày </w:t>
      </w:r>
      <w:r>
        <w:rPr>
          <w:i/>
        </w:rPr>
        <w:t xml:space="preserve">nhập </w:t>
      </w:r>
      <w:r>
        <w:t xml:space="preserve">ngũ. </w:t>
      </w:r>
      <w:r>
        <w:t xml:space="preserve">nhập </w:t>
      </w:r>
      <w:r>
        <w:t xml:space="preserve">nhà </w:t>
      </w:r>
      <w:r>
        <w:t xml:space="preserve">nhập </w:t>
      </w:r>
      <w:r>
        <w:t xml:space="preserve">nhằng </w:t>
      </w:r>
      <w:r>
        <w:t xml:space="preserve">t </w:t>
      </w:r>
      <w:r>
        <w:t xml:space="preserve">xem </w:t>
      </w:r>
      <w:r>
        <w:t xml:space="preserve">nập </w:t>
      </w:r>
      <w:r>
        <w:rPr>
          <w:i/>
        </w:rPr>
        <w:t xml:space="preserve">nhằng </w:t>
      </w:r>
      <w:r>
        <w:rPr>
          <w:i/>
        </w:rPr>
        <w:t xml:space="preserve">(láy). </w:t>
      </w:r>
      <w:r>
        <w:t xml:space="preserve">nhập </w:t>
      </w:r>
      <w:r>
        <w:t xml:space="preserve">nhằng </w:t>
      </w:r>
      <w:r>
        <w:t xml:space="preserve">I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không </w:t>
      </w:r>
      <w:r>
        <w:t xml:space="preserve">rành </w:t>
      </w:r>
      <w:r>
        <w:t xml:space="preserve">mạch </w:t>
      </w:r>
      <w:r>
        <w:t xml:space="preserve">giữa </w:t>
      </w:r>
      <w:r>
        <w:t xml:space="preserve">cái </w:t>
      </w:r>
      <w:r>
        <w:t xml:space="preserve">nọ </w:t>
      </w:r>
      <w:r>
        <w:t xml:space="preserve">với </w:t>
      </w:r>
      <w:r>
        <w:t xml:space="preserve">cái </w:t>
      </w:r>
      <w:r>
        <w:t xml:space="preserve">kia </w:t>
      </w:r>
      <w:r>
        <w:t xml:space="preserve">để </w:t>
      </w:r>
      <w:r>
        <w:t xml:space="preserve">dễ </w:t>
      </w:r>
      <w:r>
        <w:t xml:space="preserve">bề </w:t>
      </w:r>
      <w:r>
        <w:t xml:space="preserve">đánh </w:t>
      </w:r>
      <w:r>
        <w:t xml:space="preserve">lộn </w:t>
      </w:r>
      <w:r>
        <w:t xml:space="preserve">sòng. </w:t>
      </w:r>
      <w:r>
        <w:rPr>
          <w:i/>
        </w:rPr>
        <w:t xml:space="preserve">Nhập </w:t>
      </w:r>
      <w:r>
        <w:rPr>
          <w:i/>
        </w:rPr>
        <w:t xml:space="preserve">nhằng </w:t>
      </w:r>
      <w:r>
        <w:rPr>
          <w:i/>
        </w:rPr>
        <w:t xml:space="preserve">của </w:t>
      </w:r>
      <w:r>
        <w:rPr>
          <w:i/>
        </w:rPr>
        <w:t xml:space="preserve">công </w:t>
      </w:r>
      <w:r>
        <w:t xml:space="preserve">với </w:t>
      </w:r>
      <w:r>
        <w:rPr>
          <w:i/>
        </w:rPr>
        <w:t xml:space="preserve">của </w:t>
      </w:r>
      <w:r>
        <w:rPr>
          <w:i/>
        </w:rPr>
        <w:t xml:space="preserve">riêng. </w:t>
      </w:r>
      <w:r>
        <w:t xml:space="preserve">Số </w:t>
      </w:r>
      <w:r>
        <w:t xml:space="preserve">sách </w:t>
      </w:r>
      <w:r>
        <w:rPr>
          <w:i/>
        </w:rPr>
        <w:t xml:space="preserve">nhập </w:t>
      </w:r>
      <w:r>
        <w:rPr>
          <w:i/>
        </w:rPr>
        <w:t xml:space="preserve">nhằng. </w:t>
      </w:r>
      <w:r>
        <w:t xml:space="preserve">II </w:t>
      </w:r>
      <w: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đang </w:t>
      </w:r>
      <w:r>
        <w:t xml:space="preserve">còn </w:t>
      </w:r>
      <w:r>
        <w:t xml:space="preserve">chưa </w:t>
      </w:r>
      <w:r>
        <w:t xml:space="preserve">rõ </w:t>
      </w:r>
      <w:r>
        <w:t xml:space="preserve">là </w:t>
      </w:r>
      <w:r>
        <w:t xml:space="preserve">thế </w:t>
      </w:r>
      <w:r>
        <w:t xml:space="preserve">này </w:t>
      </w:r>
      <w:r>
        <w:t xml:space="preserve">hay </w:t>
      </w:r>
      <w:r>
        <w:t xml:space="preserve">thế </w:t>
      </w:r>
      <w:r>
        <w:t xml:space="preserve">kia. </w:t>
      </w:r>
      <w:r>
        <w:t xml:space="preserve">Rarih </w:t>
      </w:r>
      <w:r>
        <w:t xml:space="preserve">giới </w:t>
      </w:r>
      <w:r>
        <w:rPr>
          <w:i/>
        </w:rPr>
        <w:t xml:space="preserve">nhập </w:t>
      </w:r>
      <w:r>
        <w:t xml:space="preserve">nhằng. </w:t>
      </w:r>
      <w:r>
        <w:t xml:space="preserve">Quan </w:t>
      </w:r>
      <w:r>
        <w:t xml:space="preserve">hệ </w:t>
      </w:r>
      <w:r>
        <w:rPr>
          <w:i/>
        </w:rPr>
        <w:t xml:space="preserve">giữa </w:t>
      </w:r>
      <w:r>
        <w:t xml:space="preserve">hai </w:t>
      </w:r>
      <w:r>
        <w:t xml:space="preserve">người </w:t>
      </w:r>
      <w:r>
        <w:t xml:space="preserve">còn </w:t>
      </w:r>
      <w:r>
        <w:t xml:space="preserve">nhập </w:t>
      </w:r>
      <w:r>
        <w:t xml:space="preserve">nhằng. </w:t>
      </w:r>
      <w:r>
        <w:t xml:space="preserve">II </w:t>
      </w:r>
      <w:r>
        <w:t xml:space="preserve">Láy: </w:t>
      </w:r>
      <w:r>
        <w:rPr>
          <w:i/>
        </w:rPr>
        <w:t xml:space="preserve">nhập </w:t>
      </w:r>
      <w:r>
        <w:rPr>
          <w:i/>
        </w:rPr>
        <w:t xml:space="preserve">nhà </w:t>
      </w:r>
      <w:r>
        <w:rPr>
          <w:i/>
        </w:rPr>
        <w:t xml:space="preserve">nhập </w:t>
      </w:r>
      <w:r>
        <w:t xml:space="preserve">nhằng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nhèm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Nửa </w:t>
      </w:r>
      <w:r>
        <w:t xml:space="preserve">tỏ </w:t>
      </w:r>
      <w:r>
        <w:t xml:space="preserve">nửa </w:t>
      </w:r>
      <w:r>
        <w:t xml:space="preserve">mờ, </w:t>
      </w:r>
      <w:r>
        <w:t xml:space="preserve">khó </w:t>
      </w:r>
      <w:r>
        <w:t xml:space="preserve">mà </w:t>
      </w:r>
      <w:r>
        <w:t xml:space="preserve">nhìn </w:t>
      </w:r>
      <w:r>
        <w:t xml:space="preserve">thấy </w:t>
      </w:r>
      <w:r>
        <w:t xml:space="preserve">rõ. </w:t>
      </w:r>
      <w:r>
        <w:t xml:space="preserve">ánh </w:t>
      </w:r>
      <w:r>
        <w:t xml:space="preserve">sáng </w:t>
      </w:r>
      <w:r>
        <w:t xml:space="preserve">nhập </w:t>
      </w:r>
      <w:r>
        <w:t xml:space="preserve">nhèm </w:t>
      </w:r>
      <w:r>
        <w:t xml:space="preserve">của </w:t>
      </w:r>
      <w:r>
        <w:t xml:space="preserve">ngọn </w:t>
      </w:r>
      <w:r>
        <w:t xml:space="preserve">lửa </w:t>
      </w:r>
      <w:r>
        <w:t xml:space="preserve">sắp </w:t>
      </w:r>
      <w:r>
        <w:t xml:space="preserve">tắt. </w:t>
      </w:r>
      <w:r>
        <w:t xml:space="preserve">II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nhập </w:t>
      </w:r>
      <w:r>
        <w:t xml:space="preserve">nhằng. </w:t>
      </w:r>
      <w:r>
        <w:t xml:space="preserve">Làm </w:t>
      </w:r>
      <w:r>
        <w:t xml:space="preserve">ăn </w:t>
      </w:r>
      <w:r>
        <w:t xml:space="preserve">nhập </w:t>
      </w:r>
      <w:r>
        <w:t xml:space="preserve">nhèm.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nhoà </w:t>
      </w:r>
      <w:r>
        <w:rPr>
          <w:i/>
        </w:rPr>
        <w:t xml:space="preserve">tính từ </w:t>
      </w:r>
      <w:r>
        <w:t xml:space="preserve">(ít dùng). </w:t>
      </w:r>
      <w:r>
        <w:t xml:space="preserve">Lúc </w:t>
      </w:r>
      <w:r>
        <w:t xml:space="preserve">nhìn </w:t>
      </w:r>
      <w:r>
        <w:t xml:space="preserve">thấy </w:t>
      </w:r>
      <w:r>
        <w:t xml:space="preserve">rõ, </w:t>
      </w:r>
      <w:r>
        <w:t xml:space="preserve">lúc </w:t>
      </w:r>
      <w:r>
        <w:t xml:space="preserve">mờ </w:t>
      </w:r>
      <w:r>
        <w:t xml:space="preserve">mờ. </w:t>
      </w:r>
      <w:r>
        <w:t xml:space="preserve">Gương </w:t>
      </w:r>
      <w:r>
        <w:t xml:space="preserve">mặt </w:t>
      </w:r>
      <w:r>
        <w:rPr>
          <w:i/>
        </w:rPr>
        <w:t xml:space="preserve">nhập </w:t>
      </w:r>
      <w:r>
        <w:t xml:space="preserve">nhoà </w:t>
      </w:r>
      <w:r>
        <w:t xml:space="preserve">trong </w:t>
      </w:r>
      <w:r>
        <w:t xml:space="preserve">bóng </w:t>
      </w:r>
      <w:r>
        <w:t xml:space="preserve">tối.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nhoạng </w:t>
      </w:r>
      <w:r>
        <w:rPr>
          <w:i/>
        </w:rPr>
        <w:t xml:space="preserve">tính từ </w:t>
      </w:r>
      <w:r>
        <w:t xml:space="preserve">Không </w:t>
      </w:r>
      <w:r>
        <w:t xml:space="preserve">sáng </w:t>
      </w:r>
      <w:r>
        <w:t xml:space="preserve">hẳn, </w:t>
      </w:r>
      <w:r>
        <w:t xml:space="preserve">không </w:t>
      </w:r>
      <w:r>
        <w:t xml:space="preserve">tối </w:t>
      </w:r>
      <w:r>
        <w:t xml:space="preserve">hẳn; </w:t>
      </w:r>
      <w:r>
        <w:t xml:space="preserve">tranh </w:t>
      </w:r>
      <w:r>
        <w:t xml:space="preserve">tối </w:t>
      </w:r>
      <w:r>
        <w:t xml:space="preserve">tranh </w:t>
      </w:r>
      <w:r>
        <w:t xml:space="preserve">sáng. </w:t>
      </w:r>
      <w:r>
        <w:t xml:space="preserve">Trời </w:t>
      </w:r>
      <w:r>
        <w:t xml:space="preserve">nhập </w:t>
      </w:r>
      <w:r>
        <w:rPr>
          <w:i/>
        </w:rPr>
        <w:t xml:space="preserve">nhoạqng </w:t>
      </w:r>
      <w:r>
        <w:t xml:space="preserve">tối.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nhoẻ </w:t>
      </w:r>
      <w:r>
        <w:rPr>
          <w:i/>
        </w:rPr>
        <w:t xml:space="preserve">tính từ </w:t>
      </w:r>
      <w:r>
        <w:t xml:space="preserve">(ít dùng). </w:t>
      </w:r>
      <w:r>
        <w:t xml:space="preserve">Sáng </w:t>
      </w:r>
      <w:r>
        <w:t xml:space="preserve">mờ </w:t>
      </w:r>
      <w:r>
        <w:t xml:space="preserve">mờ, </w:t>
      </w:r>
      <w:r>
        <w:t xml:space="preserve">không </w:t>
      </w:r>
      <w:r>
        <w:t xml:space="preserve">rõ.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nội </w:t>
      </w:r>
      <w:r>
        <w:rPr>
          <w:i/>
        </w:rPr>
        <w:t xml:space="preserve">động từ </w:t>
      </w:r>
      <w:r>
        <w:t xml:space="preserve">Đưa </w:t>
      </w:r>
      <w:r>
        <w:t xml:space="preserve">sinh </w:t>
      </w:r>
      <w:r>
        <w:t xml:space="preserve">vật </w:t>
      </w:r>
      <w:r>
        <w:t xml:space="preserve">từ </w:t>
      </w:r>
      <w:r>
        <w:rPr>
          <w:i/>
        </w:rPr>
        <w:t xml:space="preserve">nước </w:t>
      </w:r>
      <w:r>
        <w:t xml:space="preserve">ngoài </w:t>
      </w:r>
      <w:r>
        <w:t xml:space="preserve">vào. </w:t>
      </w:r>
      <w:r>
        <w:t xml:space="preserve">Giống </w:t>
      </w:r>
      <w:r>
        <w:t xml:space="preserve">bông </w:t>
      </w:r>
      <w:r>
        <w:t xml:space="preserve">mới </w:t>
      </w:r>
      <w:r>
        <w:t xml:space="preserve">nhập </w:t>
      </w:r>
      <w:r>
        <w:t xml:space="preserve">nội. </w:t>
      </w:r>
      <w:r>
        <w:rPr>
          <w:i/>
        </w:rPr>
        <w:t xml:space="preserve">Lợn </w:t>
      </w:r>
      <w:r>
        <w:t xml:space="preserve">nhập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quan </w:t>
      </w:r>
      <w:r>
        <w:rPr>
          <w:i/>
        </w:rPr>
        <w:t xml:space="preserve">động từ </w:t>
      </w:r>
      <w:r>
        <w:t xml:space="preserve">Đặt </w:t>
      </w:r>
      <w:r>
        <w:t xml:space="preserve">xác </w:t>
      </w:r>
      <w:r>
        <w:t xml:space="preserve">người </w:t>
      </w:r>
      <w:r>
        <w:t xml:space="preserve">chết </w:t>
      </w:r>
      <w:r>
        <w:t xml:space="preserve">vào </w:t>
      </w:r>
      <w:r>
        <w:t xml:space="preserve">quan </w:t>
      </w:r>
      <w:r>
        <w:t xml:space="preserve">tài </w:t>
      </w:r>
      <w:r>
        <w:t xml:space="preserve">theo </w:t>
      </w:r>
      <w:r>
        <w:t xml:space="preserve">nghỉ </w:t>
      </w:r>
      <w:r>
        <w:t xml:space="preserve">thức.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siêu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kim </w:t>
      </w:r>
      <w:r>
        <w:t xml:space="preserve">ngạch </w:t>
      </w:r>
      <w:r>
        <w:t xml:space="preserve">nhập </w:t>
      </w:r>
      <w:r>
        <w:t xml:space="preserve">khẩu </w:t>
      </w:r>
      <w:r>
        <w:t xml:space="preserve">lớn </w:t>
      </w:r>
      <w:r>
        <w:t xml:space="preserve">hơn </w:t>
      </w:r>
      <w:r>
        <w:t xml:space="preserve">kim </w:t>
      </w:r>
      <w:r>
        <w:t xml:space="preserve">ngạch </w:t>
      </w:r>
      <w:r>
        <w:t xml:space="preserve">xuất </w:t>
      </w:r>
      <w:r>
        <w:t xml:space="preserve">khẩu </w:t>
      </w:r>
      <w:r>
        <w:t xml:space="preserve">trong </w:t>
      </w:r>
      <w:r>
        <w:t xml:space="preserve">cán </w:t>
      </w:r>
      <w:r>
        <w:t xml:space="preserve">cân </w:t>
      </w:r>
      <w:r>
        <w:t xml:space="preserve">thương </w:t>
      </w:r>
      <w:r>
        <w:t xml:space="preserve">mại </w:t>
      </w:r>
      <w:r>
        <w:t xml:space="preserve">của </w:t>
      </w:r>
      <w:r>
        <w:t xml:space="preserve">một </w:t>
      </w:r>
      <w:r>
        <w:t xml:space="preserve">nước; </w:t>
      </w:r>
      <w:r>
        <w:t xml:space="preserve">trái </w:t>
      </w:r>
      <w:r>
        <w:t xml:space="preserve">với </w:t>
      </w:r>
      <w:r>
        <w:t xml:space="preserve">xuất </w:t>
      </w:r>
      <w:r>
        <w:t xml:space="preserve">siêu.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Nhớ </w:t>
      </w:r>
      <w:r>
        <w:t xml:space="preserve">rất </w:t>
      </w:r>
      <w:r>
        <w:t xml:space="preserve">rõ, </w:t>
      </w:r>
      <w:r>
        <w:t xml:space="preserve">kĩ, </w:t>
      </w:r>
      <w:r>
        <w:t xml:space="preserve">như </w:t>
      </w:r>
      <w:r>
        <w:t xml:space="preserve">khắc </w:t>
      </w:r>
      <w:r>
        <w:t xml:space="preserve">sâu </w:t>
      </w:r>
      <w:r>
        <w:t xml:space="preserve">trong </w:t>
      </w:r>
      <w:r>
        <w:t xml:space="preserve">lòng. </w:t>
      </w:r>
      <w:r>
        <w:t xml:space="preserve">Thuộc </w:t>
      </w:r>
      <w:r>
        <w:rPr>
          <w:i/>
        </w:rPr>
        <w:t xml:space="preserve">nhập </w:t>
      </w:r>
      <w:r>
        <w:rPr>
          <w:i/>
        </w:rPr>
        <w:t xml:space="preserve">tâm. </w:t>
      </w:r>
      <w:r>
        <w:t xml:space="preserve">Nhớ </w:t>
      </w:r>
      <w:r>
        <w:rPr>
          <w:i/>
        </w:rPr>
        <w:t xml:space="preserve">nhập </w:t>
      </w:r>
      <w:r>
        <w:rPr>
          <w:i/>
        </w:rPr>
        <w:t xml:space="preserve">tâm </w:t>
      </w:r>
      <w:r>
        <w:rPr>
          <w:i/>
        </w:rPr>
        <w:t xml:space="preserve">lời </w:t>
      </w:r>
      <w:r>
        <w:t xml:space="preserve">dặn </w:t>
      </w:r>
      <w:r>
        <w:rPr>
          <w:i/>
        </w:rPr>
        <w:t xml:space="preserve">dò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Dự </w:t>
      </w:r>
      <w:r>
        <w:t xml:space="preserve">vào </w:t>
      </w:r>
      <w:r>
        <w:t xml:space="preserve">cuộc </w:t>
      </w:r>
      <w:r>
        <w:t xml:space="preserve">đời </w:t>
      </w:r>
      <w:r>
        <w:t xml:space="preserve">(thường </w:t>
      </w:r>
      <w:r>
        <w:t xml:space="preserve">là </w:t>
      </w:r>
      <w:r>
        <w:t xml:space="preserve">ra </w:t>
      </w:r>
      <w:r>
        <w:t xml:space="preserve">làm </w:t>
      </w:r>
      <w:r>
        <w:t xml:space="preserve">quan), </w:t>
      </w:r>
      <w:r>
        <w:t xml:space="preserve">gánh </w:t>
      </w:r>
      <w:r>
        <w:t xml:space="preserve">vác </w:t>
      </w:r>
      <w:r>
        <w:t xml:space="preserve">việc </w:t>
      </w:r>
      <w:r>
        <w:t xml:space="preserve">đời, </w:t>
      </w:r>
      <w:r>
        <w:t xml:space="preserve">không </w:t>
      </w:r>
      <w:r>
        <w:t xml:space="preserve">đi </w:t>
      </w:r>
      <w:r>
        <w:t xml:space="preserve">ở </w:t>
      </w:r>
      <w:r>
        <w:t xml:space="preserve">ẩn,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nho </w:t>
      </w:r>
      <w:r>
        <w:t xml:space="preserve">giáo. </w:t>
      </w:r>
      <w:r>
        <w:t xml:space="preserve">Nhà </w:t>
      </w:r>
      <w:r>
        <w:rPr>
          <w:i/>
        </w:rPr>
        <w:t xml:space="preserve">nho </w:t>
      </w:r>
      <w:r>
        <w:rPr>
          <w:i/>
        </w:rPr>
        <w:t xml:space="preserve">nhập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tịch </w:t>
      </w:r>
      <w:r>
        <w:rPr>
          <w:i/>
        </w:rPr>
        <w:t xml:space="preserve">động từ </w:t>
      </w:r>
      <w:r>
        <w:t xml:space="preserve">Nhập </w:t>
      </w:r>
      <w:r>
        <w:t xml:space="preserve">vào </w:t>
      </w:r>
      <w:r>
        <w:t xml:space="preserve">làm </w:t>
      </w:r>
      <w:r>
        <w:t xml:space="preserve">dân </w:t>
      </w:r>
      <w:r>
        <w:t xml:space="preserve">một </w:t>
      </w:r>
      <w:r>
        <w:t xml:space="preserve">nơi </w:t>
      </w:r>
      <w:r>
        <w:t xml:space="preserve">khác. </w:t>
      </w:r>
      <w:r>
        <w:rPr>
          <w:i/>
        </w:rPr>
        <w:t xml:space="preserve">Đi </w:t>
      </w:r>
      <w:r>
        <w:t xml:space="preserve">tới </w:t>
      </w:r>
      <w:r>
        <w:rPr>
          <w:i/>
        </w:rPr>
        <w:t xml:space="preserve">xứ </w:t>
      </w:r>
      <w:r>
        <w:rPr>
          <w:i/>
        </w:rPr>
        <w:t xml:space="preserve">nào </w:t>
      </w:r>
      <w:r>
        <w:rPr>
          <w:i/>
        </w:rPr>
        <w:t xml:space="preserve">nhập </w:t>
      </w:r>
      <w:r>
        <w:t xml:space="preserve">tịch </w:t>
      </w:r>
      <w:r>
        <w:t xml:space="preserve">xứ </w:t>
      </w:r>
      <w:r>
        <w:rPr>
          <w:i/>
        </w:rPr>
        <w:t xml:space="preserve">ấy. </w:t>
      </w:r>
      <w:r>
        <w:t xml:space="preserve">Một </w:t>
      </w:r>
      <w:r>
        <w:t xml:space="preserve">người </w:t>
      </w:r>
      <w:r>
        <w:rPr>
          <w:i/>
        </w:rPr>
        <w:t xml:space="preserve">mới </w:t>
      </w:r>
      <w:r>
        <w:rPr>
          <w:i/>
        </w:rPr>
        <w:t xml:space="preserve">nhập </w:t>
      </w:r>
      <w:r>
        <w:rPr>
          <w:i/>
        </w:rPr>
        <w:t xml:space="preserve">tịch </w:t>
      </w:r>
      <w:r>
        <w:rPr>
          <w:i/>
        </w:rPr>
        <w:t xml:space="preserve">làng </w:t>
      </w:r>
      <w:r>
        <w:t xml:space="preserve">uăn </w:t>
      </w:r>
      <w:r>
        <w:t xml:space="preserve">(bóng (nghĩa bóng)).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tràng </w:t>
      </w:r>
      <w:r>
        <w:rPr>
          <w:i/>
        </w:rPr>
        <w:t xml:space="preserve">động từ </w:t>
      </w:r>
      <w:r>
        <w:t xml:space="preserve">(Ma </w:t>
      </w:r>
      <w:r>
        <w:t xml:space="preserve">quỷ) </w:t>
      </w:r>
      <w:r>
        <w:t xml:space="preserve">nhập </w:t>
      </w:r>
      <w:r>
        <w:t xml:space="preserve">vào </w:t>
      </w:r>
      <w:r>
        <w:t xml:space="preserve">thây </w:t>
      </w:r>
      <w:r>
        <w:t xml:space="preserve">người </w:t>
      </w:r>
      <w:r>
        <w:t xml:space="preserve">chết </w:t>
      </w:r>
      <w:r>
        <w:t xml:space="preserve">làm </w:t>
      </w:r>
      <w:r>
        <w:t xml:space="preserve">cho </w:t>
      </w:r>
      <w:r>
        <w:t xml:space="preserve">biết </w:t>
      </w:r>
      <w:r>
        <w:t xml:space="preserve">đi </w:t>
      </w:r>
      <w:r>
        <w:t xml:space="preserve">lại </w:t>
      </w:r>
      <w:r>
        <w:t xml:space="preserve">nói </w:t>
      </w:r>
      <w:r>
        <w:t xml:space="preserve">năng </w:t>
      </w:r>
      <w:r>
        <w:t xml:space="preserve">như </w:t>
      </w:r>
      <w:r>
        <w:t xml:space="preserve">người </w:t>
      </w:r>
      <w:r>
        <w:t xml:space="preserve">sống,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(Diễn </w:t>
      </w:r>
      <w:r>
        <w:t xml:space="preserve">viên) </w:t>
      </w:r>
      <w:r>
        <w:t xml:space="preserve">tự </w:t>
      </w:r>
      <w:r>
        <w:t xml:space="preserve">đặt </w:t>
      </w:r>
      <w:r>
        <w:t xml:space="preserve">mình </w:t>
      </w:r>
      <w:r>
        <w:t xml:space="preserve">vào </w:t>
      </w:r>
      <w:r>
        <w:t xml:space="preserve">hoàn </w:t>
      </w:r>
      <w:r>
        <w:t xml:space="preserve">cảnh </w:t>
      </w:r>
      <w:r>
        <w:t xml:space="preserve">của </w:t>
      </w:r>
      <w:r>
        <w:t xml:space="preserve">nhân </w:t>
      </w:r>
      <w:r>
        <w:t xml:space="preserve">vật,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sống </w:t>
      </w:r>
      <w:r>
        <w:t xml:space="preserve">hoàn </w:t>
      </w:r>
      <w:r>
        <w:t xml:space="preserve">toàn </w:t>
      </w:r>
      <w:r>
        <w:t xml:space="preserve">đời </w:t>
      </w:r>
      <w:r>
        <w:t xml:space="preserve">sống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nhân </w:t>
      </w:r>
      <w:r>
        <w:t xml:space="preserve">vật, </w:t>
      </w:r>
      <w:r>
        <w:t xml:space="preserve">diễn </w:t>
      </w:r>
      <w:r>
        <w:t xml:space="preserve">xuất </w:t>
      </w:r>
      <w:r>
        <w:t xml:space="preserve">hết </w:t>
      </w:r>
      <w:r>
        <w:t xml:space="preserve">sức </w:t>
      </w:r>
      <w:r>
        <w:t xml:space="preserve">tự </w:t>
      </w:r>
      <w:r>
        <w:t xml:space="preserve">nhiên. </w:t>
      </w:r>
      <w:r>
        <w:t xml:space="preserve">Diễn </w:t>
      </w:r>
      <w:r>
        <w:t xml:space="preserve">uiên </w:t>
      </w:r>
      <w:r>
        <w:rPr>
          <w:i/>
        </w:rPr>
        <w:t xml:space="preserve">diễn </w:t>
      </w:r>
      <w:r>
        <w:rPr>
          <w:i/>
        </w:rPr>
        <w:t xml:space="preserve">xuất </w:t>
      </w:r>
      <w:r>
        <w:t xml:space="preserve">rất </w:t>
      </w:r>
      <w:r>
        <w:rPr>
          <w:i/>
        </w:rPr>
        <w:t xml:space="preserve">nhập </w:t>
      </w:r>
      <w:r>
        <w:rPr>
          <w:i/>
        </w:rPr>
        <w:t xml:space="preserve">uai. </w:t>
      </w:r>
      <w:r>
        <w:br/>
      </w:r>
      <w:r>
        <w:rPr>
          <w:b/>
        </w:rPr>
        <w:t xml:space="preserve">nhập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Vào </w:t>
      </w:r>
      <w:r>
        <w:t xml:space="preserve">ở </w:t>
      </w:r>
      <w:r>
        <w:t xml:space="preserve">bệnh </w:t>
      </w:r>
      <w:r>
        <w:t xml:space="preserve">viện </w:t>
      </w:r>
      <w:r>
        <w:t xml:space="preserve">để </w:t>
      </w:r>
      <w:r>
        <w:t xml:space="preserve">chữa </w:t>
      </w:r>
      <w:r>
        <w:t xml:space="preserve">bệnh. </w:t>
      </w:r>
      <w:r>
        <w:t xml:space="preserve">nhất </w:t>
      </w:r>
      <w:r>
        <w:t xml:space="preserve">I </w:t>
      </w:r>
      <w: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rất </w:t>
      </w:r>
      <w:r>
        <w:t xml:space="preserve">hạn </w:t>
      </w:r>
      <w:r>
        <w:t xml:space="preserve">chế). </w:t>
      </w:r>
      <w:r>
        <w:t xml:space="preserve">Một.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chỉ </w:t>
      </w:r>
      <w:r>
        <w:rPr>
          <w:i/>
        </w:rPr>
        <w:t xml:space="preserve">có </w:t>
      </w:r>
      <w:r>
        <w:rPr>
          <w:i/>
        </w:rPr>
        <w:t xml:space="preserve">nhất </w:t>
      </w:r>
      <w:r>
        <w:t xml:space="preserve">bộ. </w:t>
      </w:r>
      <w:r>
        <w:t xml:space="preserve">lÌ </w:t>
      </w:r>
      <w:r>
        <w:t xml:space="preserve">tính từ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trên </w:t>
      </w:r>
      <w:r>
        <w:t xml:space="preserve">hết </w:t>
      </w:r>
      <w:r>
        <w:t xml:space="preserve">trong </w:t>
      </w:r>
      <w:r>
        <w:t xml:space="preserve">thứ </w:t>
      </w:r>
      <w:r>
        <w:t xml:space="preserve">tự </w:t>
      </w:r>
      <w:r>
        <w:t xml:space="preserve">xếp </w:t>
      </w:r>
      <w:r>
        <w:t xml:space="preserve">hạng. </w:t>
      </w:r>
      <w:r>
        <w:t xml:space="preserve">Hạng </w:t>
      </w:r>
      <w:r>
        <w:t xml:space="preserve">nhất. </w:t>
      </w:r>
      <w:r>
        <w:t xml:space="preserve">Thứ </w:t>
      </w:r>
      <w:r>
        <w:rPr>
          <w:i/>
        </w:rPr>
        <w:t xml:space="preserve">nhất </w:t>
      </w:r>
      <w:r>
        <w:rPr>
          <w:i/>
        </w:rPr>
        <w:t xml:space="preserve">cày </w:t>
      </w:r>
      <w:r>
        <w:t xml:space="preserve">nỏ, </w:t>
      </w:r>
      <w:r>
        <w:t xml:space="preserve">thứ </w:t>
      </w:r>
      <w:r>
        <w:t xml:space="preserve">nhì </w:t>
      </w:r>
      <w:r>
        <w:rPr>
          <w:i/>
        </w:rPr>
        <w:t xml:space="preserve">bỏ </w:t>
      </w:r>
      <w:r>
        <w:rPr>
          <w:i/>
        </w:rPr>
        <w:t xml:space="preserve">phân </w:t>
      </w:r>
      <w:r>
        <w:rPr>
          <w:i/>
        </w:rPr>
        <w:t xml:space="preserve">(tục ngữ). </w:t>
      </w:r>
      <w:r>
        <w:t xml:space="preserve">Đoạt </w:t>
      </w:r>
      <w:r>
        <w:rPr>
          <w:i/>
        </w:rPr>
        <w:t xml:space="preserve">giải </w:t>
      </w:r>
      <w:r>
        <w:rPr>
          <w:i/>
        </w:rPr>
        <w:t xml:space="preserve">nhất. </w:t>
      </w:r>
      <w:r>
        <w:t xml:space="preserve">lIIl </w:t>
      </w:r>
      <w:r>
        <w:t xml:space="preserve">phụ từ </w:t>
      </w:r>
      <w:r>
        <w:t xml:space="preserve">Đến </w:t>
      </w:r>
      <w:r>
        <w:t xml:space="preserve">mức </w:t>
      </w:r>
      <w:r>
        <w:t xml:space="preserve">hơn </w:t>
      </w:r>
      <w:r>
        <w:t xml:space="preserve">tất </w:t>
      </w:r>
      <w:r>
        <w:t xml:space="preserve">cả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Học </w:t>
      </w:r>
      <w:r>
        <w:t xml:space="preserve">sinh </w:t>
      </w:r>
      <w:r>
        <w:t xml:space="preserve">giỏi </w:t>
      </w:r>
      <w:r>
        <w:rPr>
          <w:i/>
        </w:rPr>
        <w:t xml:space="preserve">nhất </w:t>
      </w:r>
      <w:r>
        <w:rPr>
          <w:i/>
        </w:rPr>
        <w:t xml:space="preserve">lớp. </w:t>
      </w:r>
      <w:r>
        <w:t xml:space="preserve">Cần </w:t>
      </w:r>
      <w:r>
        <w:rPr>
          <w:i/>
        </w:rPr>
        <w:t xml:space="preserve">nhất </w:t>
      </w:r>
      <w:r>
        <w:rPr>
          <w:i/>
        </w:rPr>
        <w:t xml:space="preserve">là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t xml:space="preserve">Việc </w:t>
      </w:r>
      <w:r>
        <w:rPr>
          <w:i/>
        </w:rPr>
        <w:t xml:space="preserve">có </w:t>
      </w:r>
      <w:r>
        <w:t xml:space="preserve">ý </w:t>
      </w:r>
      <w:r>
        <w:rPr>
          <w:i/>
        </w:rPr>
        <w:t xml:space="preserve">nghĩa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bản </w:t>
      </w:r>
      <w:r>
        <w:rPr>
          <w:b/>
        </w:rPr>
        <w:t xml:space="preserve">van </w:t>
      </w:r>
      <w:r>
        <w:rPr>
          <w:b/>
        </w:rPr>
        <w:t xml:space="preserve">lợi </w:t>
      </w:r>
      <w:r>
        <w:t xml:space="preserve">(cũ). </w:t>
      </w:r>
      <w:r>
        <w:t xml:space="preserve">Vốn </w:t>
      </w:r>
      <w:r>
        <w:t xml:space="preserve">một </w:t>
      </w:r>
      <w:r>
        <w:t xml:space="preserve">mà </w:t>
      </w:r>
      <w:r>
        <w:t xml:space="preserve">lãi </w:t>
      </w:r>
      <w:r>
        <w:t xml:space="preserve">một </w:t>
      </w:r>
      <w:r>
        <w:t xml:space="preserve">vạn; </w:t>
      </w:r>
      <w:r>
        <w:t xml:space="preserve">phát </w:t>
      </w:r>
      <w:r>
        <w:t xml:space="preserve">đạt </w:t>
      </w:r>
      <w:r>
        <w:t xml:space="preserve">trong </w:t>
      </w:r>
      <w:r>
        <w:t xml:space="preserve">việc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 </w:t>
      </w:r>
      <w:r>
        <w:t xml:space="preserve">(dùng </w:t>
      </w:r>
      <w:r>
        <w:t xml:space="preserve">làm </w:t>
      </w:r>
      <w:r>
        <w:t xml:space="preserve">lời </w:t>
      </w:r>
      <w:r>
        <w:t xml:space="preserve">chúc </w:t>
      </w:r>
      <w:r>
        <w:t xml:space="preserve">mừng </w:t>
      </w:r>
      <w:r>
        <w:t xml:space="preserve">năm </w:t>
      </w:r>
      <w:r>
        <w:t xml:space="preserve">mới </w:t>
      </w:r>
      <w:r>
        <w:t xml:space="preserve">trong </w:t>
      </w:r>
      <w:r>
        <w:t xml:space="preserve">giới </w:t>
      </w:r>
      <w:r>
        <w:t xml:space="preserve">buôn </w:t>
      </w:r>
      <w:r>
        <w:t xml:space="preserve">bán </w:t>
      </w:r>
      <w:r>
        <w:t xml:space="preserve">thời </w:t>
      </w:r>
      <w:r>
        <w:t xml:space="preserve">trước).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cử </w:t>
      </w:r>
      <w:r>
        <w:rPr>
          <w:b/>
        </w:rPr>
        <w:t xml:space="preserve">lưỡng </w:t>
      </w:r>
      <w:r>
        <w:rPr>
          <w:b/>
        </w:rPr>
        <w:t xml:space="preserve">tiện </w:t>
      </w:r>
      <w:r>
        <w:t xml:space="preserve">Làm </w:t>
      </w:r>
      <w:r>
        <w:t xml:space="preserve">một </w:t>
      </w:r>
      <w:r>
        <w:t xml:space="preserve">việc, </w:t>
      </w:r>
      <w:r>
        <w:t xml:space="preserve">kết </w:t>
      </w:r>
      <w:r>
        <w:t xml:space="preserve">hợp </w:t>
      </w:r>
      <w:r>
        <w:t xml:space="preserve">giải </w:t>
      </w:r>
      <w:r>
        <w:t xml:space="preserve">quyết </w:t>
      </w:r>
      <w:r>
        <w:t xml:space="preserve">được </w:t>
      </w:r>
      <w:r>
        <w:t xml:space="preserve">luôn </w:t>
      </w:r>
      <w:r>
        <w:t xml:space="preserve">cả </w:t>
      </w:r>
      <w:r>
        <w:t xml:space="preserve">việc </w:t>
      </w:r>
      <w:r>
        <w:t xml:space="preserve">khác.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cử </w:t>
      </w:r>
      <w:r>
        <w:rPr>
          <w:b/>
        </w:rPr>
        <w:t xml:space="preserve">nhất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Mỗi </w:t>
      </w:r>
      <w:r>
        <w:t xml:space="preserve">một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động, </w:t>
      </w:r>
      <w:r>
        <w:t xml:space="preserve">dù </w:t>
      </w:r>
      <w:r>
        <w:t xml:space="preserve">là </w:t>
      </w:r>
      <w:r>
        <w:t xml:space="preserve">nhỏ </w:t>
      </w:r>
      <w:r>
        <w:t xml:space="preserve">nhất. </w:t>
      </w:r>
      <w:r>
        <w:t xml:space="preserve">Nhất </w:t>
      </w:r>
      <w:r>
        <w:t xml:space="preserve">cứ </w:t>
      </w:r>
      <w:r>
        <w:rPr>
          <w:i/>
        </w:rPr>
        <w:t xml:space="preserve">nhất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t xml:space="preserve">kẻ </w:t>
      </w:r>
      <w:r>
        <w:rPr>
          <w:i/>
        </w:rPr>
        <w:t xml:space="preserve">gian </w:t>
      </w:r>
      <w:r>
        <w:rPr>
          <w:i/>
        </w:rPr>
        <w:t xml:space="preserve">đều </w:t>
      </w:r>
      <w:r>
        <w:rPr>
          <w:i/>
        </w:rPr>
        <w:t xml:space="preserve">bị </w:t>
      </w:r>
      <w:r>
        <w:rPr>
          <w:i/>
        </w:rPr>
        <w:t xml:space="preserve">theo </w:t>
      </w:r>
      <w:r>
        <w:rPr>
          <w:i/>
        </w:rPr>
        <w:t xml:space="preserve">dõi.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đán </w:t>
      </w:r>
      <w:r>
        <w:rPr>
          <w:i/>
        </w:rPr>
        <w:t xml:space="preserve">phụ từ </w:t>
      </w:r>
      <w:r>
        <w:t xml:space="preserve">(id.;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(Sự </w:t>
      </w:r>
      <w:r>
        <w:t xml:space="preserve">việc </w:t>
      </w:r>
      <w:r>
        <w:t xml:space="preserve">xảy </w:t>
      </w:r>
      <w:r>
        <w:t xml:space="preserve">ra)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ngờ, </w:t>
      </w:r>
      <w:r>
        <w:t xml:space="preserve">không </w:t>
      </w:r>
      <w:r>
        <w:t xml:space="preserve">lường </w:t>
      </w:r>
      <w:r>
        <w:t xml:space="preserve">trước </w:t>
      </w:r>
      <w:r>
        <w:t xml:space="preserve">được. </w:t>
      </w:r>
      <w:r>
        <w:rPr>
          <w:i/>
        </w:rPr>
        <w:t xml:space="preserve">Đang </w:t>
      </w:r>
      <w:r>
        <w:t xml:space="preserve">cùng </w:t>
      </w:r>
      <w:r>
        <w:rPr>
          <w:i/>
        </w:rPr>
        <w:t xml:space="preserve">sống </w:t>
      </w:r>
      <w:r>
        <w:t xml:space="preserve">yên </w:t>
      </w:r>
      <w:r>
        <w:t xml:space="preserve">uui, </w:t>
      </w:r>
      <w:r>
        <w:t xml:space="preserve">nhất </w:t>
      </w:r>
      <w:r>
        <w:rPr>
          <w:i/>
        </w:rPr>
        <w:t xml:space="preserve">đán </w:t>
      </w:r>
      <w:r>
        <w:rPr>
          <w:i/>
        </w:rPr>
        <w:t xml:space="preserve">phải </w:t>
      </w:r>
      <w:r>
        <w:rPr>
          <w:i/>
        </w:rPr>
        <w:t xml:space="preserve">chia </w:t>
      </w:r>
      <w:r>
        <w:rPr>
          <w:i/>
        </w:rPr>
        <w:t xml:space="preserve">tay </w:t>
      </w:r>
      <w:r>
        <w:t xml:space="preserve">nhau.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(cũ). </w:t>
      </w:r>
      <w:r>
        <w:t xml:space="preserve">(Ruộng </w:t>
      </w:r>
      <w:r>
        <w:t xml:space="preserve">đất) </w:t>
      </w:r>
      <w:r>
        <w:t xml:space="preserve">hạng </w:t>
      </w:r>
      <w:r>
        <w:t xml:space="preserve">tốt </w:t>
      </w:r>
      <w:r>
        <w:t xml:space="preserve">nhất. </w:t>
      </w:r>
      <w:r>
        <w:t xml:space="preserve">Ruộng </w:t>
      </w:r>
      <w:r>
        <w:rPr>
          <w:i/>
        </w:rPr>
        <w:t xml:space="preserve">nhất </w:t>
      </w:r>
      <w:r>
        <w:rPr>
          <w:i/>
        </w:rPr>
        <w:t xml:space="preserve">đẳng. </w:t>
      </w:r>
      <w:r>
        <w:br/>
      </w:r>
      <w:r>
        <w:rPr>
          <w:b/>
        </w:rPr>
        <w:t xml:space="preserve">nhất </w:t>
      </w:r>
      <w:r>
        <w:rPr>
          <w:b/>
        </w:rPr>
        <w:t xml:space="preserve">định </w:t>
      </w:r>
      <w:r>
        <w:rPr>
          <w:b/>
        </w:rPr>
        <w:t xml:space="preserve">I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chắc </w:t>
      </w:r>
      <w:r>
        <w:t xml:space="preserve">chắn,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khác </w:t>
      </w:r>
      <w:r>
        <w:t xml:space="preserve">được. </w:t>
      </w:r>
      <w:r>
        <w:t xml:space="preserve">Ngày </w:t>
      </w:r>
      <w:r>
        <w:rPr>
          <w:i/>
        </w:rPr>
        <w:t xml:space="preserve">mai </w:t>
      </w:r>
      <w:r>
        <w:rPr>
          <w:i/>
        </w:rPr>
        <w:t xml:space="preserve">nhất </w:t>
      </w:r>
      <w:r>
        <w:rPr>
          <w:i/>
        </w:rPr>
        <w:t xml:space="preserve">định </w:t>
      </w:r>
      <w:r>
        <w:t xml:space="preserve">xong.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ý </w:t>
      </w:r>
      <w:r>
        <w:t xml:space="preserve">định. </w:t>
      </w:r>
      <w:r>
        <w:t xml:space="preserve">Nó </w:t>
      </w:r>
      <w:r>
        <w:rPr>
          <w:i/>
        </w:rPr>
        <w:t xml:space="preserve">nhất </w:t>
      </w:r>
      <w:r>
        <w:rPr>
          <w:i/>
        </w:rPr>
        <w:t xml:space="preserve">định </w:t>
      </w:r>
      <w:r>
        <w:rPr>
          <w:i/>
        </w:rPr>
        <w:t xml:space="preserve">không </w:t>
      </w:r>
      <w:r>
        <w:t xml:space="preserve">chịu.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nhất </w:t>
      </w:r>
      <w:r>
        <w:rPr>
          <w:i/>
        </w:rPr>
        <w:t xml:space="preserve">định </w:t>
      </w:r>
      <w:r>
        <w:rPr>
          <w:i/>
        </w:rPr>
        <w:t xml:space="preserve">không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