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giáo,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dạy </w:t>
      </w:r>
      <w:r>
        <w:t xml:space="preserve">học; </w:t>
      </w:r>
      <w:r>
        <w:t xml:space="preserve">giáo </w:t>
      </w:r>
      <w:r>
        <w:t xml:space="preserve">viên. </w:t>
      </w:r>
      <w:r>
        <w:rPr>
          <w:i/>
        </w:rPr>
        <w:t xml:space="preserve">Cô </w:t>
      </w:r>
      <w:r>
        <w:t xml:space="preserve">giáo. </w:t>
      </w:r>
      <w:r>
        <w:t xml:space="preserve">Nhà </w:t>
      </w:r>
      <w:r>
        <w:t xml:space="preserve">giáo. </w:t>
      </w:r>
      <w:r>
        <w:rPr>
          <w:i/>
        </w:rPr>
        <w:t xml:space="preserve">Làm </w:t>
      </w:r>
      <w:r>
        <w:t xml:space="preserve">nghề </w:t>
      </w:r>
      <w:r>
        <w:t xml:space="preserve">giáo </w:t>
      </w:r>
      <w:r>
        <w:t xml:space="preserve">(khẩu ngữ). </w:t>
      </w:r>
      <w:r>
        <w:br/>
      </w:r>
      <w:r>
        <w:rPr>
          <w:b/>
        </w:rPr>
        <w:t xml:space="preserve">giáo,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Cơ </w:t>
      </w:r>
      <w:r>
        <w:t xml:space="preserve">Đốc </w:t>
      </w:r>
      <w:r>
        <w:t xml:space="preserve">giáo </w:t>
      </w:r>
      <w:r>
        <w:t xml:space="preserve">“(nói </w:t>
      </w:r>
      <w:r>
        <w:t xml:space="preserve">tắt);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khái </w:t>
      </w:r>
      <w:r>
        <w:t xml:space="preserve">quát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Cơ </w:t>
      </w:r>
      <w:r>
        <w:t xml:space="preserve">Đốc;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lương. </w:t>
      </w:r>
      <w:r>
        <w:t xml:space="preserve">Đoàn </w:t>
      </w:r>
      <w:r>
        <w:rPr>
          <w:i/>
        </w:rPr>
        <w:t xml:space="preserve">kết </w:t>
      </w:r>
      <w:r>
        <w:t xml:space="preserve">lương </w:t>
      </w:r>
      <w:r>
        <w:t xml:space="preserve">giáo. </w:t>
      </w:r>
      <w:r>
        <w:t xml:space="preserve">Lấy </w:t>
      </w:r>
      <w:r>
        <w:t xml:space="preserve">vợ </w:t>
      </w:r>
      <w:r>
        <w:t xml:space="preserve">bên </w:t>
      </w:r>
      <w:r>
        <w:t xml:space="preserve">giáo. </w:t>
      </w:r>
      <w:r>
        <w:br/>
      </w:r>
      <w:r>
        <w:rPr>
          <w:b/>
        </w:rPr>
        <w:t xml:space="preserve">giáo¿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Quấy </w:t>
      </w:r>
      <w:r>
        <w:t xml:space="preserve">cho </w:t>
      </w:r>
      <w:r>
        <w:t xml:space="preserve">nhuyễn, </w:t>
      </w:r>
      <w:r>
        <w:t xml:space="preserve">cho </w:t>
      </w:r>
      <w:r>
        <w:t xml:space="preserve">đặc </w:t>
      </w:r>
      <w:r>
        <w:t xml:space="preserve">lại. </w:t>
      </w:r>
      <w:r>
        <w:t xml:space="preserve">Giáo </w:t>
      </w:r>
      <w:r>
        <w:rPr>
          <w:i/>
        </w:rPr>
        <w:t xml:space="preserve">bột </w:t>
      </w:r>
      <w:r>
        <w:rPr>
          <w:i/>
        </w:rPr>
        <w:t xml:space="preserve">làm </w:t>
      </w:r>
      <w:r>
        <w:rPr>
          <w:i/>
        </w:rPr>
        <w:t xml:space="preserve">bánh. </w:t>
      </w:r>
      <w:r>
        <w:rPr>
          <w:b/>
        </w:rPr>
        <w:t xml:space="preserve">2 </w:t>
      </w:r>
      <w:r>
        <w:t xml:space="preserve">Cho </w:t>
      </w:r>
      <w:r>
        <w:t xml:space="preserve">cơm </w:t>
      </w:r>
      <w:r>
        <w:t xml:space="preserve">nhão </w:t>
      </w:r>
      <w:r>
        <w:t xml:space="preserve">hoặc </w:t>
      </w:r>
      <w:r>
        <w:t xml:space="preserve">hồ </w:t>
      </w:r>
      <w:r>
        <w:t xml:space="preserve">vào </w:t>
      </w:r>
      <w:r>
        <w:t xml:space="preserve">sợi, </w:t>
      </w:r>
      <w:r>
        <w:t xml:space="preserve">vải </w:t>
      </w:r>
      <w:r>
        <w:t xml:space="preserve">rồi </w:t>
      </w:r>
      <w:r>
        <w:t xml:space="preserve">vò, </w:t>
      </w:r>
      <w:r>
        <w:t xml:space="preserve">đạp </w:t>
      </w:r>
      <w:r>
        <w:t xml:space="preserve">cho </w:t>
      </w:r>
      <w:r>
        <w:t xml:space="preserve">ngấm </w:t>
      </w:r>
      <w:r>
        <w:t xml:space="preserve">đều, </w:t>
      </w:r>
      <w:r>
        <w:t xml:space="preserve">để </w:t>
      </w:r>
      <w:r>
        <w:t xml:space="preserve">sợi </w:t>
      </w:r>
      <w:r>
        <w:t xml:space="preserve">được </w:t>
      </w:r>
      <w:r>
        <w:t xml:space="preserve">dai </w:t>
      </w:r>
      <w:r>
        <w:t xml:space="preserve">hơn. </w:t>
      </w:r>
      <w:r>
        <w:rPr>
          <w:i/>
        </w:rPr>
        <w:t xml:space="preserve">Giáo </w:t>
      </w:r>
      <w:r>
        <w:rPr>
          <w:i/>
        </w:rPr>
        <w:t xml:space="preserve">sợi. </w:t>
      </w:r>
      <w:r>
        <w:rPr>
          <w:i/>
        </w:rPr>
        <w:t xml:space="preserve">Giáo </w:t>
      </w:r>
      <w:r>
        <w:t xml:space="preserve">uải. </w:t>
      </w:r>
      <w:r>
        <w:br/>
      </w:r>
      <w:r>
        <w:rPr>
          <w:b/>
        </w:rPr>
        <w:t xml:space="preserve">giáo¿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Hát </w:t>
      </w:r>
      <w:r>
        <w:t xml:space="preserve">giới </w:t>
      </w:r>
      <w:r>
        <w:t xml:space="preserve">thiệu </w:t>
      </w:r>
      <w:r>
        <w:t xml:space="preserve">trò </w:t>
      </w:r>
      <w:r>
        <w:t xml:space="preserve">diễn </w:t>
      </w:r>
      <w:r>
        <w:t xml:space="preserve">sắp </w:t>
      </w:r>
      <w:r>
        <w:t xml:space="preserve">trình </w:t>
      </w:r>
      <w:r>
        <w:t xml:space="preserve">bày </w:t>
      </w:r>
      <w:r>
        <w:t xml:space="preserve">trong </w:t>
      </w:r>
      <w:r>
        <w:t xml:space="preserve">sân </w:t>
      </w:r>
      <w:r>
        <w:t xml:space="preserve">khấu </w:t>
      </w:r>
      <w:r>
        <w:t xml:space="preserve">dân </w:t>
      </w:r>
      <w:r>
        <w:t xml:space="preserve">gian. </w:t>
      </w:r>
      <w:r>
        <w:t xml:space="preserve">Câu </w:t>
      </w:r>
      <w:r>
        <w:t xml:space="preserve">giáo </w:t>
      </w:r>
      <w:r>
        <w:rPr>
          <w:i/>
        </w:rPr>
        <w:t xml:space="preserve">trò. </w:t>
      </w:r>
      <w:r>
        <w:t xml:space="preserve">Bài </w:t>
      </w:r>
      <w:r>
        <w:t xml:space="preserve">giáo </w:t>
      </w:r>
      <w:r>
        <w:t xml:space="preserve">trống </w:t>
      </w:r>
      <w:r>
        <w:t xml:space="preserve">(giới </w:t>
      </w:r>
      <w:r>
        <w:t xml:space="preserve">thiệu </w:t>
      </w:r>
      <w:r>
        <w:t xml:space="preserve">trò </w:t>
      </w:r>
      <w:r>
        <w:t xml:space="preserve">biểu </w:t>
      </w:r>
      <w:r>
        <w:t xml:space="preserve">diễn </w:t>
      </w:r>
      <w:r>
        <w:t xml:space="preserve">trống).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gần </w:t>
      </w:r>
      <w:r>
        <w:t xml:space="preserve">nói </w:t>
      </w:r>
      <w:r>
        <w:t xml:space="preserve">xa </w:t>
      </w:r>
      <w:r>
        <w:t xml:space="preserve">về </w:t>
      </w:r>
      <w:r>
        <w:t xml:space="preserve">việc </w:t>
      </w:r>
      <w:r>
        <w:t xml:space="preserve">định </w:t>
      </w:r>
      <w:r>
        <w:t xml:space="preserve">làm </w:t>
      </w:r>
      <w:r>
        <w:t xml:space="preserve">để </w:t>
      </w:r>
      <w:r>
        <w:t xml:space="preserve">thăm </w:t>
      </w:r>
      <w:r>
        <w:t xml:space="preserve">dò </w:t>
      </w:r>
      <w:r>
        <w:t xml:space="preserve">sự </w:t>
      </w:r>
      <w:r>
        <w:t xml:space="preserve">phản </w:t>
      </w:r>
      <w:r>
        <w:t xml:space="preserve">ứng </w:t>
      </w:r>
      <w:r>
        <w:t xml:space="preserve">của </w:t>
      </w:r>
      <w:r>
        <w:t xml:space="preserve">người </w:t>
      </w:r>
      <w:r>
        <w:t xml:space="preserve">nghe. </w:t>
      </w:r>
      <w:r>
        <w:t xml:space="preserve">Có </w:t>
      </w:r>
      <w:r>
        <w:t xml:space="preserve">gì </w:t>
      </w:r>
      <w:r>
        <w:t xml:space="preserve">cứ </w:t>
      </w:r>
      <w:r>
        <w:t xml:space="preserve">nói,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giáo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Bài </w:t>
      </w:r>
      <w:r>
        <w:t xml:space="preserve">soạn </w:t>
      </w:r>
      <w:r>
        <w:t xml:space="preserve">của </w:t>
      </w:r>
      <w:r>
        <w:t xml:space="preserve">giáo </w:t>
      </w:r>
      <w:r>
        <w:t xml:space="preserve">viên </w:t>
      </w:r>
      <w:r>
        <w:t xml:space="preserve">để </w:t>
      </w:r>
      <w:r>
        <w:t xml:space="preserve">lên </w:t>
      </w:r>
      <w:r>
        <w:rPr>
          <w:i/>
        </w:rPr>
        <w:t xml:space="preserve">lớp </w:t>
      </w:r>
      <w:r>
        <w:t xml:space="preserve">giảng </w:t>
      </w:r>
      <w:r>
        <w:t xml:space="preserve">dạy.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ban </w:t>
      </w:r>
      <w:r>
        <w:rPr>
          <w:i/>
        </w:rPr>
        <w:t xml:space="preserve">danh từ </w:t>
      </w:r>
      <w:r>
        <w:t xml:space="preserve">Bệnh </w:t>
      </w:r>
      <w:r>
        <w:t xml:space="preserve">hại </w:t>
      </w:r>
      <w:r>
        <w:t xml:space="preserve">cây </w:t>
      </w:r>
      <w:r>
        <w:t xml:space="preserve">bông, </w:t>
      </w:r>
      <w:r>
        <w:t xml:space="preserve">cây </w:t>
      </w:r>
      <w:r>
        <w:t xml:space="preserve">lúa,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 </w:t>
      </w:r>
      <w:r>
        <w:t xml:space="preserve">khuẩn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rPr>
          <w:i/>
        </w:rPr>
        <w:t xml:space="preserve">Giáo </w:t>
      </w:r>
      <w:r>
        <w:t xml:space="preserve">lí.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sáng </w:t>
      </w:r>
      <w:r>
        <w:t xml:space="preserve">lập </w:t>
      </w:r>
      <w:r>
        <w:t xml:space="preserve">ra </w:t>
      </w:r>
      <w:r>
        <w:t xml:space="preserve">một </w:t>
      </w:r>
      <w:r>
        <w:t xml:space="preserve">tôn </w:t>
      </w:r>
      <w:r>
        <w:t xml:space="preserve">giáo. </w:t>
      </w:r>
      <w:r>
        <w:rPr>
          <w:i/>
        </w:rPr>
        <w:t xml:space="preserve">Muhammad </w:t>
      </w:r>
      <w:r>
        <w:rPr>
          <w:i/>
        </w:rPr>
        <w:t xml:space="preserve">là </w:t>
      </w:r>
      <w:r>
        <w:t xml:space="preserve">giáo </w:t>
      </w:r>
      <w:r>
        <w:rPr>
          <w:i/>
        </w:rPr>
        <w:t xml:space="preserve">chủ </w:t>
      </w:r>
      <w:r>
        <w:t xml:space="preserve">Hồi </w:t>
      </w:r>
      <w:r>
        <w:t xml:space="preserve">giáo. </w:t>
      </w:r>
      <w:r>
        <w:rPr>
          <w:b/>
        </w:rPr>
        <w:t xml:space="preserve">2 </w:t>
      </w:r>
      <w:r>
        <w:t xml:space="preserve">Chức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trên </w:t>
      </w:r>
      <w:r>
        <w:t xml:space="preserve">giám </w:t>
      </w:r>
      <w:r>
        <w:t xml:space="preserve">mục </w:t>
      </w:r>
      <w:r>
        <w:t xml:space="preserve">và </w:t>
      </w:r>
      <w:r>
        <w:t xml:space="preserve">dưới </w:t>
      </w:r>
      <w:r>
        <w:t xml:space="preserve">giáo </w:t>
      </w:r>
      <w:r>
        <w:t xml:space="preserve">hoàng.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(cũ). </w:t>
      </w:r>
      <w:r>
        <w:t xml:space="preserve">Viên </w:t>
      </w:r>
      <w:r>
        <w:t xml:space="preserve">chức </w:t>
      </w:r>
      <w:r>
        <w:t xml:space="preserve">ngành </w:t>
      </w:r>
      <w:r>
        <w:t xml:space="preserve">giáo </w:t>
      </w:r>
      <w:r>
        <w:t xml:space="preserve">dục. </w:t>
      </w:r>
      <w:r>
        <w:t xml:space="preserve">giáo </w:t>
      </w:r>
      <w:r>
        <w:t xml:space="preserve">cụ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dạy </w:t>
      </w:r>
      <w:r>
        <w:t xml:space="preserve">học.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cụ </w:t>
      </w:r>
      <w:r>
        <w:rPr>
          <w:b/>
        </w:rPr>
        <w:t xml:space="preserve">trực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dạy </w:t>
      </w:r>
      <w:r>
        <w:t xml:space="preserve">học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thấy </w:t>
      </w:r>
      <w:r>
        <w:t xml:space="preserve">một </w:t>
      </w:r>
      <w:r>
        <w:t xml:space="preserve">cách </w:t>
      </w:r>
      <w:r>
        <w:t xml:space="preserve">cụ </w:t>
      </w:r>
      <w:r>
        <w:t xml:space="preserve">thể </w:t>
      </w:r>
      <w:r>
        <w:t xml:space="preserve">điều </w:t>
      </w:r>
      <w:r>
        <w:t xml:space="preserve">muốn </w:t>
      </w:r>
      <w:r>
        <w:t xml:space="preserve">giảng.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giáo </w:t>
      </w:r>
      <w:r>
        <w:t xml:space="preserve">sĩ, </w:t>
      </w:r>
      <w:r>
        <w:t xml:space="preserve">tu </w:t>
      </w:r>
      <w:r>
        <w:t xml:space="preserve">sĩ.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dục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tác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đến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tỉnh </w:t>
      </w:r>
      <w:r>
        <w:t xml:space="preserve">thần, </w:t>
      </w:r>
      <w:r>
        <w:t xml:space="preserve">thể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tượng </w:t>
      </w:r>
      <w:r>
        <w:rPr>
          <w:i/>
        </w:rPr>
        <w:t xml:space="preserve">ấy </w:t>
      </w:r>
      <w:r>
        <w:rPr>
          <w:i/>
        </w:rPr>
        <w:t xml:space="preserve">dần </w:t>
      </w:r>
      <w:r>
        <w:t xml:space="preserve">dần </w:t>
      </w:r>
      <w:r>
        <w:t xml:space="preserve">có </w:t>
      </w:r>
      <w:r>
        <w:t xml:space="preserve">được </w:t>
      </w:r>
      <w:r>
        <w:t xml:space="preserve">những </w:t>
      </w:r>
      <w:r>
        <w:t xml:space="preserve">phẩm </w:t>
      </w:r>
      <w:r>
        <w:t xml:space="preserve">chất </w:t>
      </w:r>
      <w:r>
        <w:t xml:space="preserve">và </w:t>
      </w:r>
      <w:r>
        <w:t xml:space="preserve">năng </w:t>
      </w:r>
      <w:r>
        <w:t xml:space="preserve">lực </w:t>
      </w:r>
      <w:r>
        <w:t xml:space="preserve">như </w:t>
      </w:r>
      <w:r>
        <w:t xml:space="preserve">yêu </w:t>
      </w:r>
      <w:r>
        <w:t xml:space="preserve">cầu </w:t>
      </w:r>
      <w:r>
        <w:t xml:space="preserve">đề </w:t>
      </w:r>
      <w:r>
        <w:t xml:space="preserve">ra.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rPr>
          <w:i/>
        </w:rPr>
        <w:t xml:space="preserve">Tác </w:t>
      </w:r>
      <w:r>
        <w:rPr>
          <w:i/>
        </w:rPr>
        <w:t xml:space="preserve">dụng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t xml:space="preserve">uăn </w:t>
      </w:r>
      <w:r>
        <w:t xml:space="preserve">học.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(giáo </w:t>
      </w:r>
      <w:r>
        <w:t xml:space="preserve">dục </w:t>
      </w:r>
      <w:r>
        <w:t xml:space="preserve">bằng </w:t>
      </w:r>
      <w:r>
        <w:t xml:space="preserve">lao </w:t>
      </w:r>
      <w:r>
        <w:t xml:space="preserve">động). </w:t>
      </w:r>
      <w:r>
        <w:t xml:space="preserve">II </w:t>
      </w:r>
      <w: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biện </w:t>
      </w:r>
      <w:r>
        <w:t xml:space="preserve">pháp </w:t>
      </w:r>
      <w:r>
        <w:t xml:space="preserve">và </w:t>
      </w:r>
      <w:r>
        <w:t xml:space="preserve">cơ </w:t>
      </w:r>
      <w:r>
        <w:t xml:space="preserve">quan </w:t>
      </w:r>
      <w:r>
        <w:t xml:space="preserve">giảng </w:t>
      </w:r>
      <w:r>
        <w:t xml:space="preserve">dạy </w:t>
      </w:r>
      <w:r>
        <w:t xml:space="preserve">- </w:t>
      </w:r>
      <w:r>
        <w:t xml:space="preserve">giáo </w:t>
      </w:r>
      <w:r>
        <w:t xml:space="preserve">dục </w:t>
      </w:r>
      <w:r>
        <w:t xml:space="preserve">của </w:t>
      </w:r>
      <w:r>
        <w:t xml:space="preserve">một </w:t>
      </w:r>
      <w:r>
        <w:t xml:space="preserve">nước.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của </w:t>
      </w:r>
      <w:r>
        <w:rPr>
          <w:i/>
        </w:rPr>
        <w:t xml:space="preserve">nền </w:t>
      </w:r>
      <w:r>
        <w:rPr>
          <w:i/>
        </w:rPr>
        <w:t xml:space="preserve">giáo </w:t>
      </w:r>
      <w:r>
        <w:t xml:space="preserve">dục. </w:t>
      </w:r>
      <w:r>
        <w:t xml:space="preserve">Ngành </w:t>
      </w:r>
      <w:r>
        <w:t xml:space="preserve">giáo </w:t>
      </w:r>
      <w:r>
        <w:rPr>
          <w:i/>
        </w:rPr>
        <w:t xml:space="preserve">dục. </w:t>
      </w:r>
      <w:r>
        <w:t xml:space="preserve">Cải </w:t>
      </w:r>
      <w:r>
        <w:t xml:space="preserve">cách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dục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mục </w:t>
      </w:r>
      <w:r>
        <w:t xml:space="preserve">đích, </w:t>
      </w:r>
      <w:r>
        <w:t xml:space="preserve">nhiệm </w:t>
      </w:r>
      <w:r>
        <w:t xml:space="preserve">vụ, </w:t>
      </w:r>
      <w:r>
        <w:t xml:space="preserve">đối </w:t>
      </w:r>
      <w:r>
        <w:t xml:space="preserve">tượng, </w:t>
      </w:r>
      <w:r>
        <w:t xml:space="preserve">nội </w:t>
      </w:r>
      <w:r>
        <w:t xml:space="preserve">dung, </w:t>
      </w:r>
      <w:r>
        <w:t xml:space="preserve">phương </w:t>
      </w:r>
      <w:r>
        <w:t xml:space="preserve">pháp </w:t>
      </w:r>
      <w:r>
        <w:t xml:space="preserve">và </w:t>
      </w:r>
      <w:r>
        <w:t xml:space="preserve">tổ </w:t>
      </w:r>
      <w:r>
        <w:t xml:space="preserve">chức </w:t>
      </w:r>
      <w:r>
        <w:t xml:space="preserve">giáo </w:t>
      </w:r>
      <w:r>
        <w:t xml:space="preserve">dục.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dục </w:t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t xml:space="preserve">Ngành </w:t>
      </w:r>
      <w:r>
        <w:t xml:space="preserve">giáo </w:t>
      </w:r>
      <w:r>
        <w:t xml:space="preserve">dục </w:t>
      </w:r>
      <w:r>
        <w:t xml:space="preserve">dạy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cơ </w:t>
      </w:r>
      <w:r>
        <w:t xml:space="preserve">sở </w:t>
      </w:r>
      <w:r>
        <w:t xml:space="preserve">chung </w:t>
      </w:r>
      <w:r>
        <w:t xml:space="preserve">cho </w:t>
      </w:r>
      <w:r>
        <w:t xml:space="preserve">học </w:t>
      </w:r>
      <w:r>
        <w:t xml:space="preserve">sinh.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Trau </w:t>
      </w:r>
      <w:r>
        <w:t xml:space="preserve">dồi </w:t>
      </w:r>
      <w:r>
        <w:t xml:space="preserve">tri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bồi </w:t>
      </w:r>
      <w:r>
        <w:t xml:space="preserve">dưỡng </w:t>
      </w:r>
      <w:r>
        <w:t xml:space="preserve">kĩ </w:t>
      </w:r>
      <w:r>
        <w:t xml:space="preserve">năng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(cho </w:t>
      </w:r>
      <w:r>
        <w:t xml:space="preserve">học </w:t>
      </w:r>
      <w:r>
        <w:t xml:space="preserve">sinh).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Hát </w:t>
      </w:r>
      <w:r>
        <w:t xml:space="preserve">hoặc </w:t>
      </w:r>
      <w:r>
        <w:t xml:space="preserve">nói </w:t>
      </w:r>
      <w:r>
        <w:t xml:space="preserve">mở </w:t>
      </w:r>
      <w:r>
        <w:t xml:space="preserve">đầu </w:t>
      </w:r>
      <w:r>
        <w:t xml:space="preserve">để </w:t>
      </w:r>
      <w:r>
        <w:t xml:space="preserve">chúc </w:t>
      </w:r>
      <w:r>
        <w:t xml:space="preserve">tụng </w:t>
      </w:r>
      <w:r>
        <w:t xml:space="preserve">người </w:t>
      </w:r>
      <w:r>
        <w:t xml:space="preserve">xem </w:t>
      </w:r>
      <w:r>
        <w:t xml:space="preserve">và </w:t>
      </w:r>
      <w:r>
        <w:t xml:space="preserve">giới </w:t>
      </w:r>
      <w:r>
        <w:t xml:space="preserve">thiệu </w:t>
      </w:r>
      <w:r>
        <w:t xml:space="preserve">tích </w:t>
      </w:r>
      <w:r>
        <w:t xml:space="preserve">truyện </w:t>
      </w:r>
      <w:r>
        <w:t xml:space="preserve">trước </w:t>
      </w:r>
      <w:r>
        <w:t xml:space="preserve">khi </w:t>
      </w:r>
      <w:r>
        <w:t xml:space="preserve">diễn </w:t>
      </w:r>
      <w:r>
        <w:t xml:space="preserve">vở </w:t>
      </w:r>
      <w:r>
        <w:t xml:space="preserve">ca </w:t>
      </w:r>
      <w:r>
        <w:t xml:space="preserve">kịch </w:t>
      </w:r>
      <w:r>
        <w:t xml:space="preserve">dân </w:t>
      </w:r>
      <w:r>
        <w:t xml:space="preserve">tộc </w:t>
      </w:r>
      <w:r>
        <w:t xml:space="preserve">cổ </w:t>
      </w:r>
      <w:r>
        <w:t xml:space="preserve">truyền </w:t>
      </w:r>
      <w:r>
        <w:t xml:space="preserve">(tuồng, </w:t>
      </w:r>
      <w:r>
        <w:t xml:space="preserve">chèo). </w:t>
      </w:r>
      <w:r>
        <w:rPr>
          <w:i/>
        </w:rPr>
        <w:t xml:space="preserve">Vai </w:t>
      </w:r>
      <w:r>
        <w:t xml:space="preserve">giáo </w:t>
      </w:r>
      <w:r>
        <w:t xml:space="preserve">đầu. </w:t>
      </w:r>
      <w:r>
        <w:rPr>
          <w:i/>
        </w:rPr>
        <w:t xml:space="preserve">Hát </w:t>
      </w:r>
      <w:r>
        <w:rPr>
          <w:i/>
        </w:rPr>
        <w:t xml:space="preserve">giáo </w:t>
      </w:r>
      <w:r>
        <w:rPr>
          <w:i/>
        </w:rPr>
        <w:t xml:space="preserve">đầu.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mở </w:t>
      </w:r>
      <w:r>
        <w:t xml:space="preserve">đầu </w:t>
      </w:r>
      <w:r>
        <w:t xml:space="preserve">trước </w:t>
      </w:r>
      <w:r>
        <w:t xml:space="preserve">khi </w:t>
      </w:r>
      <w:r>
        <w:t xml:space="preserve">đi </w:t>
      </w:r>
      <w:r>
        <w:t xml:space="preserve">vào </w:t>
      </w:r>
      <w:r>
        <w:t xml:space="preserve">vấn </w:t>
      </w:r>
      <w:r>
        <w:t xml:space="preserve">để. </w:t>
      </w:r>
      <w:r>
        <w:t xml:space="preserve">Giáo </w:t>
      </w:r>
      <w:r>
        <w:t xml:space="preserve">đầu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t xml:space="preserve">nói.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điều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† </w:t>
      </w:r>
      <w:r>
        <w:t xml:space="preserve">Luận </w:t>
      </w:r>
      <w:r>
        <w:t xml:space="preserve">điểm </w:t>
      </w:r>
      <w:r>
        <w:rPr>
          <w:i/>
        </w:rPr>
        <w:t xml:space="preserve">cơ </w:t>
      </w:r>
      <w:r>
        <w:t xml:space="preserve">bắn </w:t>
      </w:r>
      <w:r>
        <w:t xml:space="preserve">của </w:t>
      </w:r>
      <w:r>
        <w:t xml:space="preserve">một </w:t>
      </w:r>
      <w:r>
        <w:t xml:space="preserve">tôn </w:t>
      </w:r>
      <w:r>
        <w:t xml:space="preserve">giáo, </w:t>
      </w:r>
      <w:r>
        <w:t xml:space="preserve">được </w:t>
      </w:r>
      <w:r>
        <w:t xml:space="preserve">các </w:t>
      </w:r>
      <w:r>
        <w:t xml:space="preserve">tín </w:t>
      </w:r>
      <w:r>
        <w:t xml:space="preserve">đồ </w:t>
      </w:r>
      <w:r>
        <w:t xml:space="preserve">tin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tuyệt </w:t>
      </w:r>
      <w:r>
        <w:t xml:space="preserve">đối. </w:t>
      </w:r>
      <w:r>
        <w:rPr>
          <w:b/>
        </w:rPr>
        <w:t xml:space="preserve">2 </w:t>
      </w:r>
      <w:r>
        <w:t xml:space="preserve">Luận </w:t>
      </w:r>
      <w:r>
        <w:t xml:space="preserve">điểm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mà </w:t>
      </w:r>
      <w:r>
        <w:t xml:space="preserve">không </w:t>
      </w:r>
      <w:r>
        <w:t xml:space="preserve">chứng </w:t>
      </w:r>
      <w:r>
        <w:t xml:space="preserve">mình, </w:t>
      </w:r>
      <w:r>
        <w:t xml:space="preserve">coi </w:t>
      </w:r>
      <w:r>
        <w:t xml:space="preserve">là </w:t>
      </w:r>
      <w:r>
        <w:t xml:space="preserve">chân </w:t>
      </w:r>
      <w:r>
        <w:t xml:space="preserve">lí </w:t>
      </w:r>
      <w:r>
        <w:t xml:space="preserve">bất </w:t>
      </w:r>
      <w:r>
        <w:t xml:space="preserve">di </w:t>
      </w:r>
      <w:r>
        <w:t xml:space="preserve">bất </w:t>
      </w:r>
      <w:r>
        <w:t xml:space="preserve">dịch. </w:t>
      </w:r>
      <w:r>
        <w:t xml:space="preserve">Chủ </w:t>
      </w:r>
      <w:r>
        <w:rPr>
          <w:i/>
        </w:rPr>
        <w:t xml:space="preserve">nghĩa </w:t>
      </w:r>
      <w:r>
        <w:t xml:space="preserve">Marx </w:t>
      </w:r>
      <w:r>
        <w:t xml:space="preserve">- </w:t>
      </w:r>
      <w:r>
        <w:t xml:space="preserve">Lenin </w:t>
      </w:r>
      <w: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giáo </w:t>
      </w:r>
      <w:r>
        <w:rPr>
          <w:i/>
        </w:rPr>
        <w:t xml:space="preserve">điều. </w:t>
      </w:r>
      <w:r>
        <w:t xml:space="preserve">II </w:t>
      </w:r>
      <w:r>
        <w:t xml:space="preserve">tt.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giáo </w:t>
      </w:r>
      <w:r>
        <w:t xml:space="preserve">điều,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giáo </w:t>
      </w:r>
      <w:r>
        <w:t xml:space="preserve">điều. </w:t>
      </w:r>
      <w:r>
        <w:rPr>
          <w:i/>
        </w:rPr>
        <w:t xml:space="preserve">Bệnh </w:t>
      </w:r>
      <w:r>
        <w:rPr>
          <w:i/>
        </w:rPr>
        <w:t xml:space="preserve">giáo </w:t>
      </w:r>
      <w:r>
        <w:rPr>
          <w:i/>
        </w:rPr>
        <w:t xml:space="preserve">điều.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tín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(trang trọng). </w:t>
      </w:r>
      <w:r>
        <w:t xml:space="preserve">Nhà </w:t>
      </w:r>
      <w:r>
        <w:t xml:space="preserve">thờ </w:t>
      </w:r>
      <w:r>
        <w:t xml:space="preserve">của </w:t>
      </w:r>
      <w:r>
        <w:t xml:space="preserve">tôn </w:t>
      </w:r>
      <w:r>
        <w:t xml:space="preserve">giáo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nhà </w:t>
      </w:r>
      <w:r>
        <w:t xml:space="preserve">thờ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Chúa).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giở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tráo </w:t>
      </w:r>
      <w:r>
        <w:rPr>
          <w:i/>
        </w:rPr>
        <w:t xml:space="preserve">trở.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Giới </w:t>
      </w:r>
      <w:r>
        <w:t xml:space="preserve">những </w:t>
      </w:r>
      <w:r>
        <w:t xml:space="preserve">người </w:t>
      </w:r>
      <w:r>
        <w:t xml:space="preserve">dạy </w:t>
      </w:r>
      <w:r>
        <w:t xml:space="preserve">học.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hạt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giáo </w:t>
      </w:r>
      <w:r>
        <w:t xml:space="preserve">hội </w:t>
      </w:r>
      <w:r>
        <w:t xml:space="preserve">Công </w:t>
      </w:r>
      <w:r>
        <w:t xml:space="preserve">giáo, </w:t>
      </w:r>
      <w:r>
        <w:t xml:space="preserve">trên </w:t>
      </w:r>
      <w:r>
        <w:t xml:space="preserve">giáo </w:t>
      </w:r>
      <w:r>
        <w:t xml:space="preserve">xứ </w:t>
      </w:r>
      <w:r>
        <w:t xml:space="preserve">dưới </w:t>
      </w:r>
      <w:r>
        <w:t xml:space="preserve">giáo </w:t>
      </w:r>
      <w:r>
        <w:t xml:space="preserve">phận, </w:t>
      </w:r>
      <w:r>
        <w:t xml:space="preserve">do </w:t>
      </w:r>
      <w:r>
        <w:t xml:space="preserve">một </w:t>
      </w:r>
      <w:r>
        <w:t xml:space="preserve">linh </w:t>
      </w:r>
      <w:r>
        <w:t xml:space="preserve">mục </w:t>
      </w:r>
      <w:r>
        <w:rPr>
          <w:i/>
        </w:rPr>
        <w:t xml:space="preserve">hạt </w:t>
      </w:r>
      <w:r>
        <w:rPr>
          <w:i/>
        </w:rPr>
        <w:t xml:space="preserve">trưởng </w:t>
      </w:r>
      <w:r>
        <w:t xml:space="preserve">cai </w:t>
      </w:r>
      <w:r>
        <w:t xml:space="preserve">quản.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hoá </w:t>
      </w:r>
      <w:r>
        <w:t xml:space="preserve">bằng </w:t>
      </w:r>
      <w:r>
        <w:t xml:space="preserve">giáo </w:t>
      </w:r>
      <w:r>
        <w:t xml:space="preserve">dục. </w:t>
      </w:r>
      <w:r>
        <w:rPr>
          <w:b/>
        </w:rPr>
        <w:t xml:space="preserve">2 </w:t>
      </w:r>
      <w:r>
        <w:t xml:space="preserve">(cũ). </w:t>
      </w:r>
      <w:r>
        <w:t xml:space="preserve">Dạy </w:t>
      </w:r>
      <w:r>
        <w:t xml:space="preserve">bảo </w:t>
      </w:r>
      <w:r>
        <w:t xml:space="preserve">và </w:t>
      </w:r>
      <w:r>
        <w:t xml:space="preserve">mở </w:t>
      </w:r>
      <w:r>
        <w:t xml:space="preserve">mang </w:t>
      </w:r>
      <w:r>
        <w:t xml:space="preserve">văn </w:t>
      </w:r>
      <w:r>
        <w:t xml:space="preserve">hoá </w:t>
      </w:r>
      <w:r>
        <w:t xml:space="preserve">(cho </w:t>
      </w:r>
      <w:r>
        <w:t xml:space="preserve">dân,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Chức </w:t>
      </w:r>
      <w:r>
        <w:t xml:space="preserve">đứng </w:t>
      </w:r>
      <w:r>
        <w:t xml:space="preserve">đầu </w:t>
      </w:r>
      <w:r>
        <w:t xml:space="preserve">giáo </w:t>
      </w:r>
      <w:r>
        <w:t xml:space="preserve">hội </w:t>
      </w:r>
      <w:r>
        <w:t xml:space="preserve">đạo </w:t>
      </w:r>
      <w:r>
        <w:t xml:space="preserve">Thiên </w:t>
      </w:r>
      <w:r>
        <w:t xml:space="preserve">Chúa.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Giáo </w:t>
      </w:r>
      <w:r>
        <w:t xml:space="preserve">viên </w:t>
      </w:r>
      <w:r>
        <w:t xml:space="preserve">trường </w:t>
      </w:r>
      <w:r>
        <w:t xml:space="preserve">tiểu </w:t>
      </w:r>
      <w:r>
        <w:t xml:space="preserve">học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 w:type="page"/>
      </w:r>
      <w:r>
        <w:rPr>
          <w:b/>
        </w:rPr>
        <w:t xml:space="preserve">giáo </w:t>
      </w:r>
      <w:r>
        <w:rPr>
          <w:b/>
        </w:rPr>
        <w:t xml:space="preserve">học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phương </w:t>
      </w:r>
      <w:r>
        <w:t xml:space="preserve">pháp </w:t>
      </w:r>
      <w:r>
        <w:t xml:space="preserve">giảng </w:t>
      </w:r>
      <w:r>
        <w:t xml:space="preserve">dạy </w:t>
      </w:r>
      <w:r>
        <w:t xml:space="preserve">từng </w:t>
      </w:r>
      <w:r>
        <w:t xml:space="preserve">bộ </w:t>
      </w:r>
      <w:r>
        <w:t xml:space="preserve">môn.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lập </w:t>
      </w:r>
      <w:r>
        <w:t xml:space="preserve">ra </w:t>
      </w:r>
      <w:r>
        <w:t xml:space="preserve">để </w:t>
      </w:r>
      <w:r>
        <w:t xml:space="preserve">truyền </w:t>
      </w:r>
      <w:r>
        <w:t xml:space="preserve">đạo.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huấn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(trtr.; </w:t>
      </w:r>
      <w:r>
        <w:t xml:space="preserve">ít dùng). </w:t>
      </w:r>
      <w:r>
        <w:rPr>
          <w:i/>
        </w:rPr>
        <w:t xml:space="preserve">Dạy </w:t>
      </w:r>
      <w:r>
        <w:t xml:space="preserve">bảo </w:t>
      </w:r>
      <w:r>
        <w:t xml:space="preserve">điều </w:t>
      </w:r>
      <w:r>
        <w:t xml:space="preserve">hay </w:t>
      </w:r>
      <w:r>
        <w:t xml:space="preserve">lẽ </w:t>
      </w:r>
      <w:r>
        <w:t xml:space="preserve">phải.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Người </w:t>
      </w:r>
      <w:r>
        <w:t xml:space="preserve">cùng </w:t>
      </w:r>
      <w:r>
        <w:t xml:space="preserve">tin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khoa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về </w:t>
      </w:r>
      <w:r>
        <w:t xml:space="preserve">các </w:t>
      </w:r>
      <w:r>
        <w:t xml:space="preserve">môn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học.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giáo </w:t>
      </w:r>
      <w:r>
        <w:rPr>
          <w:i/>
        </w:rPr>
        <w:t xml:space="preserve">khoa. </w:t>
      </w:r>
      <w:r>
        <w:t xml:space="preserve">Sách </w:t>
      </w:r>
      <w:r>
        <w:rPr>
          <w:i/>
        </w:rPr>
        <w:t xml:space="preserve">giáo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giáo </w:t>
      </w:r>
      <w:r>
        <w:t xml:space="preserve">lý </w:t>
      </w:r>
      <w:r>
        <w:t xml:space="preserve">danh từ </w:t>
      </w:r>
      <w:r>
        <w:t xml:space="preserve">Lí </w:t>
      </w:r>
      <w:r>
        <w:t xml:space="preserve">luận, </w:t>
      </w:r>
      <w:r>
        <w:t xml:space="preserve">học </w:t>
      </w:r>
      <w:r>
        <w:t xml:space="preserve">thuyết </w:t>
      </w:r>
      <w:r>
        <w:t xml:space="preserve">của </w:t>
      </w:r>
      <w:r>
        <w:t xml:space="preserve">một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mác </w:t>
      </w:r>
      <w:r>
        <w:rPr>
          <w:i/>
        </w:rPr>
        <w:t xml:space="preserve">danh từ </w:t>
      </w:r>
      <w:r>
        <w:t xml:space="preserve">Giáo </w:t>
      </w:r>
      <w:r>
        <w:t xml:space="preserve">và </w:t>
      </w:r>
      <w:r>
        <w:t xml:space="preserve">mác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chỉ </w:t>
      </w:r>
      <w:r>
        <w:t xml:space="preserve">binh </w:t>
      </w:r>
      <w:r>
        <w:t xml:space="preserve">khí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Môn </w:t>
      </w:r>
      <w:r>
        <w:t xml:space="preserve">phái </w:t>
      </w:r>
      <w:r>
        <w:t xml:space="preserve">của </w:t>
      </w:r>
      <w:r>
        <w:t xml:space="preserve">một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Chức </w:t>
      </w:r>
      <w:r>
        <w:t xml:space="preserve">sắc </w:t>
      </w:r>
      <w:r>
        <w:t xml:space="preserve">trong </w:t>
      </w:r>
      <w:r>
        <w:t xml:space="preserve">một </w:t>
      </w:r>
      <w:r>
        <w:t xml:space="preserve">tôn </w:t>
      </w:r>
      <w:r>
        <w:t xml:space="preserve">giáo. </w:t>
      </w:r>
      <w:r>
        <w:rPr>
          <w:i/>
        </w:rPr>
        <w:t xml:space="preserve">Các </w:t>
      </w:r>
      <w:r>
        <w:rPr>
          <w:i/>
        </w:rPr>
        <w:t xml:space="preserve">giáo </w:t>
      </w:r>
      <w:r>
        <w:rPr>
          <w:i/>
        </w:rPr>
        <w:t xml:space="preserve">phẩm </w:t>
      </w:r>
      <w:r>
        <w:rPr>
          <w:i/>
        </w:rPr>
        <w:t xml:space="preserve">uà </w:t>
      </w:r>
      <w:r>
        <w:rPr>
          <w:i/>
        </w:rPr>
        <w:t xml:space="preserve">tín </w:t>
      </w:r>
      <w:r>
        <w:rPr>
          <w:i/>
        </w:rPr>
        <w:t xml:space="preserve">đồ </w:t>
      </w:r>
      <w:r>
        <w:t xml:space="preserve">Công </w:t>
      </w:r>
      <w:r>
        <w:t xml:space="preserve">giáo.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Vùng </w:t>
      </w:r>
      <w:r>
        <w:t xml:space="preserve">công </w:t>
      </w:r>
      <w:r>
        <w:t xml:space="preserve">giáo </w:t>
      </w:r>
      <w:r>
        <w:t xml:space="preserve">do </w:t>
      </w:r>
      <w:r>
        <w:t xml:space="preserve">một </w:t>
      </w:r>
      <w:r>
        <w:t xml:space="preserve">giám </w:t>
      </w:r>
      <w:r>
        <w:t xml:space="preserve">mục </w:t>
      </w:r>
      <w:r>
        <w:t xml:space="preserve">cai </w:t>
      </w:r>
      <w:r>
        <w:t xml:space="preserve">quản.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phường </w:t>
      </w:r>
      <w:r>
        <w:rPr>
          <w:i/>
        </w:rPr>
        <w:t xml:space="preserve">danh từ </w:t>
      </w:r>
      <w:r>
        <w:t xml:space="preserve">Phường </w:t>
      </w:r>
      <w:r>
        <w:t xml:space="preserve">trò </w:t>
      </w:r>
      <w:r>
        <w:t xml:space="preserve">biểu </w:t>
      </w:r>
      <w:r>
        <w:t xml:space="preserve">diễn </w:t>
      </w:r>
      <w:r>
        <w:t xml:space="preserve">sân </w:t>
      </w:r>
      <w:r>
        <w:t xml:space="preserve">khấu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truyền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từ </w:t>
      </w:r>
      <w:r>
        <w:t xml:space="preserve">chức </w:t>
      </w:r>
      <w:r>
        <w:t xml:space="preserve">linh </w:t>
      </w:r>
      <w:r>
        <w:t xml:space="preserve">mục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Học </w:t>
      </w:r>
      <w:r>
        <w:t xml:space="preserve">sinh </w:t>
      </w:r>
      <w:r>
        <w:t xml:space="preserve">trường </w:t>
      </w:r>
      <w:r>
        <w:t xml:space="preserve">sư </w:t>
      </w:r>
      <w:r>
        <w:t xml:space="preserve">phạm </w:t>
      </w:r>
      <w:r>
        <w:t xml:space="preserve">thường </w:t>
      </w:r>
      <w:r>
        <w:t xml:space="preserve">chỉ </w:t>
      </w:r>
      <w:r>
        <w:t xml:space="preserve">học </w:t>
      </w:r>
      <w:r>
        <w:t xml:space="preserve">sinh </w:t>
      </w:r>
      <w:r>
        <w:t xml:space="preserve">đang </w:t>
      </w:r>
      <w:r>
        <w:t xml:space="preserve">kiến </w:t>
      </w:r>
      <w:r>
        <w:t xml:space="preserve">tập </w:t>
      </w:r>
      <w:r>
        <w:t xml:space="preserve">hoặc </w:t>
      </w:r>
      <w:r>
        <w:t xml:space="preserve">thực </w:t>
      </w:r>
      <w:r>
        <w:t xml:space="preserve">tập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một </w:t>
      </w:r>
      <w:r>
        <w:t xml:space="preserve">trường </w:t>
      </w:r>
      <w:r>
        <w:t xml:space="preserve">nào </w:t>
      </w:r>
      <w:r>
        <w:t xml:space="preserve">đó). </w:t>
      </w:r>
      <w:r>
        <w:br/>
      </w:r>
      <w:r>
        <w:rPr>
          <w:b/>
        </w:rPr>
        <w:t xml:space="preserve">xiáo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giáo </w:t>
      </w:r>
      <w:r>
        <w:rPr>
          <w:i/>
        </w:rPr>
        <w:t xml:space="preserve">sư </w:t>
      </w:r>
      <w:r>
        <w:rPr>
          <w:i/>
        </w:rPr>
        <w:t xml:space="preserve">cấp </w:t>
      </w:r>
      <w:r>
        <w:rPr>
          <w:i/>
        </w:rPr>
        <w:t xml:space="preserve">II. </w:t>
      </w:r>
      <w:r>
        <w:t xml:space="preserve">Chức </w:t>
      </w:r>
      <w:r>
        <w:t xml:space="preserve">vụ </w:t>
      </w:r>
      <w:r>
        <w:t xml:space="preserve">choa </w:t>
      </w:r>
      <w:r>
        <w:t xml:space="preserve">học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người </w:t>
      </w:r>
      <w:r>
        <w:t xml:space="preserve">giảng </w:t>
      </w:r>
      <w:r>
        <w:t xml:space="preserve">dạy </w:t>
      </w:r>
      <w:r>
        <w:t xml:space="preserve">- </w:t>
      </w:r>
      <w:r>
        <w:t xml:space="preserve">xghiên </w:t>
      </w:r>
      <w:r>
        <w:t xml:space="preserve">cứu </w:t>
      </w:r>
      <w:r>
        <w:t xml:space="preserve">khoa </w:t>
      </w:r>
      <w:r>
        <w:t xml:space="preserve">học </w:t>
      </w:r>
      <w:r>
        <w:t xml:space="preserve">ở </w:t>
      </w:r>
      <w:r>
        <w:t xml:space="preserve">bậc </w:t>
      </w:r>
      <w:r>
        <w:t xml:space="preserve">đại </w:t>
      </w:r>
      <w:r>
        <w:t xml:space="preserve">học. </w:t>
      </w:r>
      <w:r>
        <w:rPr>
          <w:b/>
        </w:rPr>
        <w:t xml:space="preserve">2 </w:t>
      </w:r>
      <w:r>
        <w:t xml:space="preserve">Tên </w:t>
      </w:r>
      <w:r>
        <w:t xml:space="preserve">rọi </w:t>
      </w:r>
      <w:r>
        <w:t xml:space="preserve">chung </w:t>
      </w:r>
      <w:r>
        <w:t xml:space="preserve">chức </w:t>
      </w:r>
      <w:r>
        <w:t xml:space="preserve">vụ </w:t>
      </w:r>
      <w:r>
        <w:t xml:space="preserve">khoa </w:t>
      </w:r>
      <w:r>
        <w:t xml:space="preserve">học </w:t>
      </w:r>
      <w:r>
        <w:t xml:space="preserve">giáo </w:t>
      </w:r>
      <w:r>
        <w:t xml:space="preserve">sư </w:t>
      </w:r>
      <w:r>
        <w:t xml:space="preserve">và </w:t>
      </w:r>
      <w:r>
        <w:t xml:space="preserve">phó </w:t>
      </w:r>
      <w:r>
        <w:t xml:space="preserve">giáo </w:t>
      </w:r>
      <w:r>
        <w:t xml:space="preserve">sư. </w:t>
      </w:r>
      <w:r>
        <w:rPr>
          <w:b/>
        </w:rPr>
        <w:t xml:space="preserve">3 </w:t>
      </w:r>
      <w:r>
        <w:t xml:space="preserve">(cũ). </w:t>
      </w:r>
      <w:r>
        <w:t xml:space="preserve">Người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rung </w:t>
      </w:r>
      <w:r>
        <w:t xml:space="preserve">học </w:t>
      </w:r>
      <w:r>
        <w:t xml:space="preserve">hay </w:t>
      </w:r>
      <w:r>
        <w:t xml:space="preserve">trường </w:t>
      </w:r>
      <w:r>
        <w:t xml:space="preserve">đại </w:t>
      </w:r>
      <w:r>
        <w:t xml:space="preserve">học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ráo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(1đ.). </w:t>
      </w:r>
      <w:r>
        <w:t xml:space="preserve">Tài </w:t>
      </w:r>
      <w:r>
        <w:t xml:space="preserve">liệu </w:t>
      </w:r>
      <w:r>
        <w:t xml:space="preserve">dạy </w:t>
      </w:r>
      <w:r>
        <w:t xml:space="preserve">học: </w:t>
      </w:r>
      <w:r>
        <w:br/>
      </w:r>
      <w:r>
        <w:rPr>
          <w:b/>
        </w:rPr>
        <w:t xml:space="preserve">táo </w:t>
      </w:r>
      <w:r>
        <w:rPr>
          <w:b/>
        </w:rPr>
        <w:t xml:space="preserve">thụ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học </w:t>
      </w:r>
      <w:r>
        <w:t xml:space="preserve">rong </w:t>
      </w:r>
      <w:r>
        <w:t xml:space="preserve">một </w:t>
      </w:r>
      <w:r>
        <w:t xml:space="preserve">phủ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lñáo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giáo </w:t>
      </w:r>
      <w:r>
        <w:t xml:space="preserve">hội </w:t>
      </w:r>
      <w:r>
        <w:t xml:space="preserve">Công </w:t>
      </w:r>
      <w:r>
        <w:t xml:space="preserve">iáo, </w:t>
      </w:r>
      <w:r>
        <w:t xml:space="preserve">trên </w:t>
      </w:r>
      <w:r>
        <w:t xml:space="preserve">giáo </w:t>
      </w:r>
      <w:r>
        <w:t xml:space="preserve">phận, </w:t>
      </w:r>
      <w:r>
        <w:t xml:space="preserve">do </w:t>
      </w:r>
      <w:r>
        <w:t xml:space="preserve">một </w:t>
      </w:r>
      <w:r>
        <w:t xml:space="preserve">tổng </w:t>
      </w:r>
      <w:r>
        <w:t xml:space="preserve">giám </w:t>
      </w:r>
      <w:r>
        <w:t xml:space="preserve">qục </w:t>
      </w:r>
      <w:r>
        <w:t xml:space="preserve">cai </w:t>
      </w:r>
      <w:r>
        <w:t xml:space="preserve">quản. </w:t>
      </w:r>
      <w:r>
        <w:br/>
      </w:r>
      <w:r>
        <w:rPr>
          <w:b/>
        </w:rPr>
        <w:t xml:space="preserve">iáo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bài </w:t>
      </w:r>
      <w:r>
        <w:t xml:space="preserve">giảng </w:t>
      </w:r>
      <w:r>
        <w:t xml:space="preserve">về </w:t>
      </w:r>
      <w:r>
        <w:br/>
      </w:r>
      <w:r>
        <w:rPr>
          <w:b/>
        </w:rPr>
        <w:t xml:space="preserve">xột </w:t>
      </w:r>
      <w:r>
        <w:rPr>
          <w:b/>
        </w:rPr>
        <w:t xml:space="preserve">bộ </w:t>
      </w:r>
      <w:r>
        <w:rPr>
          <w:b/>
        </w:rPr>
        <w:t xml:space="preserve">môn </w:t>
      </w:r>
      <w:r>
        <w:rPr>
          <w:b/>
        </w:rPr>
        <w:t xml:space="preserve">khoa </w:t>
      </w:r>
      <w:r>
        <w:rPr>
          <w:b/>
        </w:rPr>
        <w:t xml:space="preserve">học, </w:t>
      </w:r>
      <w:r>
        <w:rPr>
          <w:b/>
        </w:rPr>
        <w:t xml:space="preserve">kĩ </w:t>
      </w:r>
      <w:r>
        <w:rPr>
          <w:b/>
        </w:rPr>
        <w:t xml:space="preserve">thuật. </w:t>
      </w:r>
      <w:r>
        <w:br/>
      </w:r>
      <w:r>
        <w:rPr>
          <w:b/>
        </w:rPr>
        <w:t xml:space="preserve">láo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dạy </w:t>
      </w:r>
      <w:r>
        <w:t xml:space="preserve">học </w:t>
      </w:r>
      <w:r>
        <w:t xml:space="preserve">ở </w:t>
      </w:r>
      <w:r>
        <w:t xml:space="preserve">bậc </w:t>
      </w:r>
      <w:r>
        <w:t xml:space="preserve">phổ </w:t>
      </w:r>
      <w:r>
        <w:br/>
      </w:r>
      <w:r>
        <w:rPr>
          <w:b/>
        </w:rPr>
        <w:t xml:space="preserve">xông </w:t>
      </w:r>
      <w:r>
        <w:rPr>
          <w:b/>
        </w:rPr>
        <w:t xml:space="preserve">hoặc </w:t>
      </w:r>
      <w:r>
        <w:rPr>
          <w:b/>
        </w:rPr>
        <w:t xml:space="preserve">tương </w:t>
      </w:r>
      <w:r>
        <w:rPr>
          <w:b/>
        </w:rPr>
        <w:t xml:space="preserve">đương. </w:t>
      </w:r>
      <w:r>
        <w:t xml:space="preserve">Giáo </w:t>
      </w:r>
      <w:r>
        <w:rPr>
          <w:i/>
        </w:rPr>
        <w:t xml:space="preserve">viên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\ </w:t>
      </w:r>
      <w:r>
        <w:rPr>
          <w:i/>
        </w:rPr>
        <w:t xml:space="preserve">Giáo </w:t>
      </w:r>
      <w:r>
        <w:t xml:space="preserve">uiên </w:t>
      </w:r>
      <w:r>
        <w:rPr>
          <w:i/>
        </w:rPr>
        <w:t xml:space="preserve">chủ </w:t>
      </w:r>
      <w:r>
        <w:t xml:space="preserve">nhiệm </w:t>
      </w:r>
      <w:r>
        <w:t xml:space="preserve">(phụ </w:t>
      </w:r>
      <w:r>
        <w:t xml:space="preserve">trách </w:t>
      </w:r>
      <w:r>
        <w:t xml:space="preserve">lớp </w:t>
      </w:r>
      <w:r>
        <w:t xml:space="preserve">học </w:t>
      </w:r>
      <w:r>
        <w:t xml:space="preserve">về </w:t>
      </w:r>
      <w:r>
        <w:t xml:space="preserve">mọi </w:t>
      </w:r>
      <w:r>
        <w:t xml:space="preserve">mặt). </w:t>
      </w:r>
      <w:r>
        <w:br/>
      </w:r>
      <w:r>
        <w:rPr>
          <w:b/>
        </w:rPr>
        <w:t xml:space="preserve">. </w:t>
      </w:r>
      <w:r>
        <w:rPr>
          <w:b/>
        </w:rPr>
        <w:t xml:space="preserve">. </w:t>
      </w:r>
      <w:r>
        <w:rPr>
          <w:b/>
        </w:rPr>
        <w:t xml:space="preserve">giáo </w:t>
      </w:r>
      <w:r>
        <w:rPr>
          <w:b/>
        </w:rPr>
        <w:t xml:space="preserve">viên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b/>
        </w:rPr>
        <w:t xml:space="preserve">d </w:t>
      </w:r>
      <w:r>
        <w:rPr>
          <w:b/>
        </w:rPr>
        <w:t xml:space="preserve">x </w:t>
      </w:r>
      <w:r>
        <w:rPr>
          <w:b/>
        </w:rPr>
        <w:t xml:space="preserve">nhà </w:t>
      </w:r>
      <w:r>
        <w:rPr>
          <w:b/>
        </w:rPr>
        <w:t xml:space="preserve">giáo </w:t>
      </w:r>
      <w:r>
        <w:rPr>
          <w:b/>
        </w:rPr>
        <w:t xml:space="preserve">nhân </w:t>
      </w:r>
      <w:r>
        <w:rPr>
          <w:b/>
        </w:rPr>
        <w:t xml:space="preserve">dân. </w:t>
      </w:r>
      <w:r>
        <w:t xml:space="preserve">giáo </w:t>
      </w:r>
      <w:r>
        <w:t xml:space="preserve">viên </w:t>
      </w:r>
      <w:r>
        <w:t xml:space="preserve">ưu </w:t>
      </w:r>
      <w:r>
        <w:t xml:space="preserve">tú </w:t>
      </w:r>
      <w:r>
        <w:t xml:space="preserve">d.x. </w:t>
      </w:r>
      <w:r>
        <w:t xml:space="preserve">nhà </w:t>
      </w:r>
      <w:r>
        <w:rPr>
          <w:i/>
        </w:rPr>
        <w:t xml:space="preserve">giáo </w:t>
      </w:r>
      <w:r>
        <w:t xml:space="preserve">ưu </w:t>
      </w:r>
      <w:r>
        <w:rPr>
          <w:i/>
        </w:rPr>
        <w:t xml:space="preserve">tú. </w:t>
      </w:r>
      <w:r>
        <w:br/>
      </w:r>
      <w:r>
        <w:rPr>
          <w:b/>
        </w:rPr>
        <w:t xml:space="preserve">giáo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giảng </w:t>
      </w:r>
      <w:r>
        <w:t xml:space="preserve">dạy </w:t>
      </w:r>
      <w:r>
        <w:t xml:space="preserve">và </w:t>
      </w:r>
      <w:r>
        <w:t xml:space="preserve">học </w:t>
      </w:r>
      <w:r>
        <w:t xml:space="preserve">tập </w:t>
      </w:r>
      <w:r>
        <w:t xml:space="preserve">trong </w:t>
      </w:r>
      <w:r>
        <w:t xml:space="preserve">một </w:t>
      </w:r>
      <w:r>
        <w:t xml:space="preserve">trường. </w:t>
      </w:r>
      <w:r>
        <w:t xml:space="preserve">Phòng </w:t>
      </w:r>
      <w:r>
        <w:rPr>
          <w:i/>
        </w:rPr>
        <w:t xml:space="preserve">giáo </w:t>
      </w:r>
      <w:r>
        <w:rPr>
          <w:i/>
        </w:rPr>
        <w:t xml:space="preserve">vụ.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giáo </w:t>
      </w:r>
      <w:r>
        <w:rPr>
          <w:i/>
        </w:rPr>
        <w:t xml:space="preserve">uụ. </w:t>
      </w:r>
      <w:r>
        <w:t xml:space="preserve">c </w:t>
      </w:r>
      <w:r>
        <w:t xml:space="preserve">c </w:t>
      </w:r>
      <w:r>
        <w:br/>
      </w:r>
      <w:r>
        <w:rPr>
          <w:b/>
        </w:rPr>
        <w:t xml:space="preserve">giáp;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Vỏ </w:t>
      </w:r>
      <w:r>
        <w:t xml:space="preserve">cứng </w:t>
      </w:r>
      <w:r>
        <w:t xml:space="preserve">bọc </w:t>
      </w:r>
      <w:r>
        <w:t xml:space="preserve">ngoài </w:t>
      </w:r>
      <w:r>
        <w:t xml:space="preserve">để </w:t>
      </w:r>
      <w:r>
        <w:t xml:space="preserve">che </w:t>
      </w:r>
      <w:r>
        <w:t xml:space="preserve">chở </w:t>
      </w:r>
      <w:r>
        <w:t xml:space="preserve">cơ </w:t>
      </w:r>
      <w:r>
        <w:t xml:space="preserve">thể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như </w:t>
      </w:r>
      <w:r>
        <w:t xml:space="preserve">tôm, </w:t>
      </w:r>
      <w:r>
        <w:t xml:space="preserve">cua, </w:t>
      </w:r>
      <w:r>
        <w:t xml:space="preserve">v.v. </w:t>
      </w:r>
      <w:r>
        <w:rPr>
          <w:b/>
        </w:rPr>
        <w:t xml:space="preserve">2 </w:t>
      </w:r>
      <w:r>
        <w:t xml:space="preserve">Đồ </w:t>
      </w:r>
      <w:r>
        <w:t xml:space="preserve">mặc </w:t>
      </w:r>
      <w:r>
        <w:t xml:space="preserve">làm </w:t>
      </w:r>
      <w:r>
        <w:t xml:space="preserve">bằng </w:t>
      </w:r>
      <w:r>
        <w:t xml:space="preserve">chất </w:t>
      </w:r>
      <w:r>
        <w:t xml:space="preserve">liệu </w:t>
      </w:r>
      <w:r>
        <w:t xml:space="preserve">(da, </w:t>
      </w:r>
      <w:r>
        <w:t xml:space="preserve">kim </w:t>
      </w:r>
      <w:r>
        <w:t xml:space="preserve">loại) </w:t>
      </w:r>
      <w:r>
        <w:t xml:space="preserve">có </w:t>
      </w:r>
      <w:r>
        <w:t xml:space="preserve">sức </w:t>
      </w:r>
      <w:r>
        <w:t xml:space="preserve">chống </w:t>
      </w:r>
      <w:r>
        <w:t xml:space="preserve">đỡ </w:t>
      </w:r>
      <w:r>
        <w:t xml:space="preserve">với </w:t>
      </w:r>
      <w:r>
        <w:t xml:space="preserve">binh </w:t>
      </w:r>
      <w:r>
        <w:t xml:space="preserve">khí </w:t>
      </w:r>
      <w:r>
        <w:t xml:space="preserve">để </w:t>
      </w:r>
      <w:r>
        <w:t xml:space="preserve">che </w:t>
      </w:r>
      <w:r>
        <w:t xml:space="preserve">chở </w:t>
      </w:r>
      <w:r>
        <w:t xml:space="preserve">thân </w:t>
      </w:r>
      <w:r>
        <w:t xml:space="preserve">mình </w:t>
      </w:r>
      <w:r>
        <w:t xml:space="preserve">khi </w:t>
      </w:r>
      <w:r>
        <w:t xml:space="preserve">ra </w:t>
      </w:r>
      <w:r>
        <w:t xml:space="preserve">trận. </w:t>
      </w:r>
      <w:r>
        <w:rPr>
          <w:i/>
        </w:rPr>
        <w:t xml:space="preserve">Giáp </w:t>
      </w:r>
      <w:r>
        <w:rPr>
          <w:i/>
        </w:rPr>
        <w:t xml:space="preserve">sắt. </w:t>
      </w:r>
      <w: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một </w:t>
      </w:r>
      <w:r>
        <w:rPr>
          <w:i/>
        </w:rPr>
        <w:t xml:space="preserve">mảnh </w:t>
      </w:r>
      <w:r>
        <w:rPr>
          <w:i/>
        </w:rPr>
        <w:t xml:space="preserve">giáp. </w:t>
      </w:r>
      <w:r>
        <w:rPr>
          <w:i/>
        </w:rPr>
        <w:t xml:space="preserve">Áo </w:t>
      </w:r>
      <w:r>
        <w:rPr>
          <w:i/>
        </w:rPr>
        <w:t xml:space="preserve">giáp*. </w:t>
      </w:r>
      <w:r>
        <w:t xml:space="preserve">giáp;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dưới </w:t>
      </w:r>
      <w:r>
        <w:t xml:space="preserve">thôn </w:t>
      </w:r>
      <w:r>
        <w:t xml:space="preserve">thời </w:t>
      </w:r>
      <w:r>
        <w:t xml:space="preserve">trước. </w:t>
      </w:r>
      <w:r>
        <w:rPr>
          <w:i/>
        </w:rPr>
        <w:t xml:space="preserve">Việc </w:t>
      </w:r>
      <w:r>
        <w:rPr>
          <w:i/>
        </w:rPr>
        <w:t xml:space="preserve">hàng </w:t>
      </w:r>
      <w:r>
        <w:rPr>
          <w:i/>
        </w:rPr>
        <w:t xml:space="preserve">giáp.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thường </w:t>
      </w:r>
      <w:r>
        <w:t xml:space="preserve">gồm </w:t>
      </w:r>
      <w:r>
        <w:t xml:space="preserve">mười </w:t>
      </w:r>
      <w:r>
        <w:t xml:space="preserve">hộ </w:t>
      </w:r>
      <w:r>
        <w:t xml:space="preserve">ở </w:t>
      </w:r>
      <w:r>
        <w:t xml:space="preserve">cạnh </w:t>
      </w:r>
      <w:r>
        <w:t xml:space="preserve">nhau, </w:t>
      </w:r>
      <w:r>
        <w:t xml:space="preserve">chính </w:t>
      </w:r>
      <w:r>
        <w:t xml:space="preserve">quyền </w:t>
      </w:r>
      <w:r>
        <w:t xml:space="preserve">thời </w:t>
      </w:r>
      <w:r>
        <w:t xml:space="preserve">trước </w:t>
      </w:r>
      <w:r>
        <w:t xml:space="preserve">tổ </w:t>
      </w:r>
      <w:r>
        <w:t xml:space="preserve">chức </w:t>
      </w:r>
      <w:r>
        <w:t xml:space="preserve">ra </w:t>
      </w:r>
      <w:r>
        <w:t xml:space="preserve">để </w:t>
      </w:r>
      <w:r>
        <w:t xml:space="preserve">tiện </w:t>
      </w:r>
      <w:r>
        <w:t xml:space="preserve">bề </w:t>
      </w:r>
      <w:r>
        <w:t xml:space="preserve">kiểm </w:t>
      </w:r>
      <w:r>
        <w:t xml:space="preserve">soát </w:t>
      </w:r>
      <w:r>
        <w:t xml:space="preserve">dân. </w:t>
      </w:r>
      <w:r>
        <w:br/>
      </w:r>
      <w:r>
        <w:rPr>
          <w:b/>
        </w:rPr>
        <w:t xml:space="preserve">giáp,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nhất </w:t>
      </w:r>
      <w:r>
        <w:t xml:space="preserve">trong </w:t>
      </w:r>
      <w:r>
        <w:t xml:space="preserve">mười </w:t>
      </w:r>
      <w:r>
        <w:t xml:space="preserve">can. </w:t>
      </w:r>
      <w:r>
        <w:rPr>
          <w:i/>
        </w:rPr>
        <w:t xml:space="preserve">Năm </w:t>
      </w:r>
      <w:r>
        <w:rPr>
          <w:i/>
        </w:rPr>
        <w:t xml:space="preserve">Giáp </w:t>
      </w:r>
      <w:r>
        <w:t xml:space="preserve">Ngọ. </w:t>
      </w:r>
      <w:r>
        <w:t xml:space="preserve">c </w:t>
      </w:r>
      <w:r>
        <w:br/>
      </w:r>
      <w:r>
        <w:rPr>
          <w:b/>
        </w:rPr>
        <w:t xml:space="preserve">giáp,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hai </w:t>
      </w:r>
      <w:r>
        <w:t xml:space="preserve">năm, </w:t>
      </w:r>
      <w:r>
        <w:t xml:space="preserve">là </w:t>
      </w:r>
      <w:r>
        <w:t xml:space="preserve">chu </w:t>
      </w:r>
      <w:r>
        <w:t xml:space="preserve">kì </w:t>
      </w:r>
      <w:r>
        <w:t xml:space="preserve">trở </w:t>
      </w:r>
      <w:r>
        <w:t xml:space="preserve">lại </w:t>
      </w:r>
      <w:r>
        <w:t xml:space="preserve">của </w:t>
      </w:r>
      <w:r>
        <w:t xml:space="preserve">mười </w:t>
      </w:r>
      <w:r>
        <w:t xml:space="preserve">hai </w:t>
      </w:r>
      <w:r>
        <w:t xml:space="preserve">chi,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năm </w:t>
      </w:r>
      <w:r>
        <w:t xml:space="preserve">theo </w:t>
      </w:r>
      <w:r>
        <w:t xml:space="preserve">âm </w:t>
      </w:r>
      <w:r>
        <w:t xml:space="preserve">lịch </w:t>
      </w:r>
      <w:r>
        <w:t xml:space="preserve">cổ </w:t>
      </w:r>
      <w:r>
        <w:t xml:space="preserve">truyền. </w:t>
      </w:r>
      <w:r>
        <w:t xml:space="preserve">Hơn </w:t>
      </w:r>
      <w:r>
        <w:rPr>
          <w:i/>
        </w:rPr>
        <w:t xml:space="preserve">tuổi </w:t>
      </w:r>
      <w:r>
        <w:rPr>
          <w:i/>
        </w:rPr>
        <w:t xml:space="preserve">nhau </w:t>
      </w:r>
      <w:r>
        <w:rPr>
          <w:i/>
        </w:rPr>
        <w:t xml:space="preserve">một </w:t>
      </w:r>
      <w:r>
        <w:rPr>
          <w:i/>
        </w:rPr>
        <w:t xml:space="preserve">giáp. </w:t>
      </w:r>
      <w:r>
        <w:t xml:space="preserve">. </w:t>
      </w:r>
      <w:r>
        <w:br/>
      </w:r>
      <w:r>
        <w:rPr>
          <w:b/>
        </w:rPr>
        <w:t xml:space="preserve">giáp;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một </w:t>
      </w:r>
      <w:r>
        <w:t xml:space="preserve">phần </w:t>
      </w:r>
      <w:r>
        <w:t xml:space="preserve">giới </w:t>
      </w:r>
      <w:r>
        <w:t xml:space="preserve">hạn </w:t>
      </w:r>
      <w:r>
        <w:t xml:space="preserve">chung </w:t>
      </w:r>
      <w:r>
        <w:t xml:space="preserve">với </w:t>
      </w:r>
      <w:r>
        <w:t xml:space="preserve">nhau, </w:t>
      </w:r>
      <w:r>
        <w:t xml:space="preserve">hết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cái </w:t>
      </w:r>
      <w:r>
        <w:t xml:space="preserve">này </w:t>
      </w:r>
      <w:r>
        <w:t xml:space="preserve">là </w:t>
      </w:r>
      <w:r>
        <w:t xml:space="preserve">đến </w:t>
      </w:r>
      <w:r>
        <w:t xml:space="preserve">ngay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cái </w:t>
      </w:r>
      <w:r>
        <w:t xml:space="preserve">kia.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rPr>
          <w:i/>
        </w:rPr>
        <w:t xml:space="preserve">ở </w:t>
      </w:r>
      <w:r>
        <w:rPr>
          <w:i/>
        </w:rPr>
        <w:t xml:space="preserve">giáp </w:t>
      </w:r>
      <w:r>
        <w:rPr>
          <w:i/>
        </w:rPr>
        <w:t xml:space="preserve">tường </w:t>
      </w:r>
      <w:r>
        <w:rPr>
          <w:i/>
        </w:rPr>
        <w:t xml:space="preserve">nhau. </w:t>
      </w:r>
      <w:r>
        <w:t xml:space="preserve">Vùng </w:t>
      </w:r>
      <w:r>
        <w:rPr>
          <w:i/>
        </w:rPr>
        <w:t xml:space="preserve">giáp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rPr>
          <w:i/>
        </w:rPr>
        <w:t xml:space="preserve">Những </w:t>
      </w:r>
      <w:r>
        <w:t xml:space="preserve">ngày </w:t>
      </w:r>
      <w:r>
        <w:rPr>
          <w:i/>
        </w:rPr>
        <w:t xml:space="preserve">giáp </w:t>
      </w:r>
      <w:r>
        <w:rPr>
          <w:i/>
        </w:rPr>
        <w:t xml:space="preserve">Tết. </w:t>
      </w:r>
      <w:r>
        <w:rPr>
          <w:b/>
        </w:rPr>
        <w:t xml:space="preserve">2 </w:t>
      </w:r>
      <w:r>
        <w:t xml:space="preserve">Có </w:t>
      </w:r>
      <w:r>
        <w:t xml:space="preserve">các </w:t>
      </w:r>
      <w:r>
        <w:t xml:space="preserve">đầu </w:t>
      </w:r>
      <w:r>
        <w:t xml:space="preserve">mối </w:t>
      </w:r>
      <w:r>
        <w:t xml:space="preserve">gặp </w:t>
      </w:r>
      <w:r>
        <w:t xml:space="preserve">nhau,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nhau. </w:t>
      </w:r>
      <w:r>
        <w:t xml:space="preserve">Chỗ </w:t>
      </w:r>
      <w:r>
        <w:rPr>
          <w:i/>
        </w:rPr>
        <w:t xml:space="preserve">giáp </w:t>
      </w:r>
      <w:r>
        <w:rPr>
          <w:i/>
        </w:rPr>
        <w:t xml:space="preserve">mối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thanh </w:t>
      </w:r>
      <w:r>
        <w:rPr>
          <w:i/>
        </w:rPr>
        <w:t xml:space="preserve">sắt. </w:t>
      </w:r>
      <w:r>
        <w:rPr>
          <w:i/>
        </w:rPr>
        <w:t xml:space="preserve">Đi </w:t>
      </w:r>
      <w:r>
        <w:rPr>
          <w:i/>
        </w:rPr>
        <w:t xml:space="preserve">giáp </w:t>
      </w:r>
      <w:r>
        <w:rPr>
          <w:i/>
        </w:rPr>
        <w:t xml:space="preserve">một </w:t>
      </w:r>
      <w:r>
        <w:rPr>
          <w:i/>
        </w:rPr>
        <w:t xml:space="preserve">uòng. </w:t>
      </w:r>
      <w:r>
        <w:rPr>
          <w:i/>
        </w:rPr>
        <w:t xml:space="preserve">Cây </w:t>
      </w:r>
      <w:r>
        <w:rPr>
          <w:i/>
        </w:rPr>
        <w:t xml:space="preserve">to,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ôm </w:t>
      </w:r>
      <w:r>
        <w:rPr>
          <w:i/>
        </w:rPr>
        <w:t xml:space="preserve">không </w:t>
      </w:r>
      <w:r>
        <w:rPr>
          <w:i/>
        </w:rPr>
        <w:t xml:space="preserve">giáp. </w:t>
      </w:r>
      <w:r>
        <w:t xml:space="preserve">II </w:t>
      </w:r>
      <w:r>
        <w:t xml:space="preserve">tính từ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Trọn </w:t>
      </w:r>
      <w:r>
        <w:t xml:space="preserve">đủ </w:t>
      </w:r>
      <w:r>
        <w:t xml:space="preserve">một </w:t>
      </w:r>
      <w:r>
        <w:t xml:space="preserve">vòng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hoặc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đó). </w:t>
      </w:r>
      <w:r>
        <w:t xml:space="preserve">Đ¡ </w:t>
      </w:r>
      <w:r>
        <w:rPr>
          <w:i/>
        </w:rPr>
        <w:t xml:space="preserve">giáp </w:t>
      </w:r>
      <w:r>
        <w:t xml:space="preserve">làng.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uừa </w:t>
      </w:r>
      <w:r>
        <w:rPr>
          <w:i/>
        </w:rPr>
        <w:t xml:space="preserve">giáp </w:t>
      </w:r>
      <w:r>
        <w:rPr>
          <w:i/>
        </w:rPr>
        <w:t xml:space="preserve">tuổi </w:t>
      </w:r>
      <w:r>
        <w:rPr>
          <w:i/>
        </w:rPr>
        <w:t xml:space="preserve">tôi.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bảng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Bảng </w:t>
      </w:r>
      <w:r>
        <w:t xml:space="preserve">danh </w:t>
      </w:r>
      <w:r>
        <w:t xml:space="preserve">sách </w:t>
      </w:r>
      <w:r>
        <w:t xml:space="preserve">những </w:t>
      </w:r>
      <w:r>
        <w:t xml:space="preserve">người </w:t>
      </w:r>
      <w:r>
        <w:t xml:space="preserve">thi </w:t>
      </w:r>
      <w:r>
        <w:t xml:space="preserve">đỗ </w:t>
      </w:r>
      <w:r>
        <w:t xml:space="preserve">tiến </w:t>
      </w:r>
      <w:r>
        <w:t xml:space="preserve">sĩ, </w:t>
      </w:r>
      <w:r>
        <w:t xml:space="preserve">cử </w:t>
      </w:r>
      <w:r>
        <w:t xml:space="preserve">nhân </w:t>
      </w:r>
      <w:r>
        <w:t xml:space="preserve">trong </w:t>
      </w:r>
      <w:r>
        <w:t xml:space="preserve">các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Người </w:t>
      </w:r>
      <w:r>
        <w:t xml:space="preserve">thi </w:t>
      </w:r>
      <w:r>
        <w:t xml:space="preserve">đỗ </w:t>
      </w:r>
      <w:r>
        <w:t xml:space="preserve">từ </w:t>
      </w:r>
      <w:r>
        <w:t xml:space="preserve">tiến </w:t>
      </w:r>
      <w:r>
        <w:t xml:space="preserve">sĩ </w:t>
      </w:r>
      <w:r>
        <w:t xml:space="preserve">trở </w:t>
      </w:r>
      <w:r>
        <w:t xml:space="preserve">lên,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(cũ). </w:t>
      </w:r>
      <w:r>
        <w:t xml:space="preserve">Binh </w:t>
      </w:r>
      <w:r>
        <w:t xml:space="preserve">lính </w:t>
      </w:r>
      <w:r>
        <w:t xml:space="preserve">mặc </w:t>
      </w:r>
      <w:r>
        <w:t xml:space="preserve">áo </w:t>
      </w:r>
      <w:r>
        <w:t xml:space="preserve">giáp; </w:t>
      </w:r>
      <w:r>
        <w:t xml:space="preserve">binh </w:t>
      </w:r>
      <w:r>
        <w:t xml:space="preserve">lính </w:t>
      </w:r>
      <w:r>
        <w:t xml:space="preserve">nói </w:t>
      </w:r>
      <w:r>
        <w:t xml:space="preserve">chung. </w:t>
      </w:r>
      <w:r>
        <w:t xml:space="preserve">mm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đối </w:t>
      </w:r>
      <w:r>
        <w:t xml:space="preserve">địch) </w:t>
      </w:r>
      <w:r>
        <w:t xml:space="preserve">đánh </w:t>
      </w:r>
      <w:r>
        <w:t xml:space="preserve">giáp </w:t>
      </w:r>
      <w:r>
        <w:t xml:space="preserve">mặt </w:t>
      </w:r>
      <w:r>
        <w:t xml:space="preserve">nhau. </w:t>
      </w:r>
      <w:r>
        <w:rPr>
          <w:i/>
        </w:rPr>
        <w:t xml:space="preserve">Trận </w:t>
      </w:r>
      <w:r>
        <w:rPr>
          <w:i/>
        </w:rPr>
        <w:t xml:space="preserve">giáp </w:t>
      </w:r>
      <w:r>
        <w:rPr>
          <w:i/>
        </w:rPr>
        <w:t xml:space="preserve">chiến </w:t>
      </w:r>
      <w:r>
        <w:rPr>
          <w:i/>
        </w:rPr>
        <w:t xml:space="preserve">ác </w:t>
      </w:r>
      <w:r>
        <w:t xml:space="preserve">liệt.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