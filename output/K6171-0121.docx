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chơi </w:t>
      </w:r>
      <w:r>
        <w:rPr>
          <w:b/>
        </w:rPr>
        <w:t xml:space="preserve">chữ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đồng </w:t>
      </w:r>
      <w:r>
        <w:t xml:space="preserve">âm, </w:t>
      </w:r>
      <w:r>
        <w:t xml:space="preserve">đa </w:t>
      </w:r>
      <w:r>
        <w:t xml:space="preserve">nghĩa, </w:t>
      </w:r>
      <w:r>
        <w:t xml:space="preserve">v.v. </w:t>
      </w:r>
      <w:r>
        <w:t xml:space="preserve">trong </w:t>
      </w:r>
      <w:r>
        <w:t xml:space="preserve">ngôn </w:t>
      </w:r>
      <w:r>
        <w:t xml:space="preserve">ngữ </w:t>
      </w:r>
      <w:r>
        <w:t xml:space="preserve">nhằm </w:t>
      </w:r>
      <w:r>
        <w:t xml:space="preserve">gây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nhất </w:t>
      </w:r>
      <w:r>
        <w:t xml:space="preserve">định </w:t>
      </w:r>
      <w:r>
        <w:t xml:space="preserve">(như </w:t>
      </w:r>
      <w:r>
        <w:t xml:space="preserve">bóng </w:t>
      </w:r>
      <w:r>
        <w:t xml:space="preserve">gió, </w:t>
      </w:r>
      <w:r>
        <w:t xml:space="preserve">châm </w:t>
      </w:r>
      <w:r>
        <w:t xml:space="preserve">biếm, </w:t>
      </w:r>
      <w:r>
        <w:t xml:space="preserve">hài </w:t>
      </w:r>
      <w:r>
        <w:t xml:space="preserve">hước...) </w:t>
      </w:r>
      <w:r>
        <w:t xml:space="preserve">trong </w:t>
      </w:r>
      <w:r>
        <w:t xml:space="preserve">lời </w:t>
      </w:r>
      <w:r>
        <w:t xml:space="preserve">nói. </w:t>
      </w:r>
      <w:r>
        <w:rPr>
          <w:i/>
        </w:rPr>
        <w:t xml:space="preserve">Dùng </w:t>
      </w:r>
      <w:r>
        <w:t xml:space="preserve">"già" </w:t>
      </w:r>
      <w:r>
        <w:t xml:space="preserve">nà </w:t>
      </w:r>
      <w:r>
        <w:rPr>
          <w:i/>
        </w:rPr>
        <w:t xml:space="preserve">"non" </w:t>
      </w:r>
      <w:r>
        <w:t xml:space="preserve">trong </w:t>
      </w:r>
      <w:r>
        <w:rPr>
          <w:i/>
        </w:rPr>
        <w:t xml:space="preserve">câu </w:t>
      </w:r>
      <w:r>
        <w:t xml:space="preserve">"Trăng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t xml:space="preserve">tuổi </w:t>
      </w:r>
      <w:r>
        <w:rPr>
          <w:i/>
        </w:rPr>
        <w:t xml:space="preserve">trăng </w:t>
      </w:r>
      <w:r>
        <w:rPr>
          <w:i/>
        </w:rPr>
        <w:t xml:space="preserve">già, </w:t>
      </w:r>
      <w:r>
        <w:rPr>
          <w:i/>
        </w:rPr>
        <w:t xml:space="preserve">Núi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t xml:space="preserve">tuổi </w:t>
      </w:r>
      <w:r>
        <w:t xml:space="preserve">gọi </w:t>
      </w:r>
      <w:r>
        <w:rPr>
          <w:i/>
        </w:rPr>
        <w:t xml:space="preserve">là </w:t>
      </w:r>
      <w:r>
        <w:t xml:space="preserve">núi </w:t>
      </w:r>
      <w:r>
        <w:t xml:space="preserve">non. </w:t>
      </w:r>
      <w:r>
        <w:t xml:space="preserve">"là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chơi </w:t>
      </w:r>
      <w:r>
        <w:rPr>
          <w:i/>
        </w:rPr>
        <w:t xml:space="preserve">chữ. </w:t>
      </w:r>
      <w:r>
        <w:br/>
      </w:r>
      <w:r>
        <w:rPr>
          <w:b/>
        </w:rPr>
        <w:t xml:space="preserve">chơi </w:t>
      </w:r>
      <w:r>
        <w:rPr>
          <w:b/>
        </w:rPr>
        <w:t xml:space="preserve">đùa </w:t>
      </w:r>
      <w:r>
        <w:rPr>
          <w:i/>
        </w:rPr>
        <w:t xml:space="preserve">động từ </w:t>
      </w:r>
      <w:r>
        <w:t xml:space="preserve">Chơi </w:t>
      </w:r>
      <w:r>
        <w:t xml:space="preserve">cho </w:t>
      </w:r>
      <w:r>
        <w:t xml:space="preserve">vui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em). </w:t>
      </w:r>
      <w:r>
        <w:rPr>
          <w:i/>
        </w:rPr>
        <w:t xml:space="preserve">Các </w:t>
      </w:r>
      <w:r>
        <w:rPr>
          <w:i/>
        </w:rPr>
        <w:t xml:space="preserve">em </w:t>
      </w:r>
      <w:r>
        <w:rPr>
          <w:i/>
        </w:rPr>
        <w:t xml:space="preserve">chơi </w:t>
      </w:r>
      <w:r>
        <w:rPr>
          <w:i/>
        </w:rPr>
        <w:t xml:space="preserve">đùa </w:t>
      </w:r>
      <w:r>
        <w:t xml:space="preserve">ngoài </w:t>
      </w:r>
      <w:r>
        <w:rPr>
          <w:i/>
        </w:rPr>
        <w:t xml:space="preserve">sân. </w:t>
      </w:r>
      <w:r>
        <w:br/>
      </w:r>
      <w:r>
        <w:rPr>
          <w:b/>
        </w:rPr>
        <w:t xml:space="preserve">chơi </w:t>
      </w:r>
      <w:r>
        <w:rPr>
          <w:b/>
        </w:rPr>
        <w:t xml:space="preserve">khăm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Bày </w:t>
      </w:r>
      <w:r>
        <w:t xml:space="preserve">trò </w:t>
      </w:r>
      <w:r>
        <w:t xml:space="preserve">ác </w:t>
      </w:r>
      <w:r>
        <w:t xml:space="preserve">ngằm </w:t>
      </w:r>
      <w:r>
        <w:t xml:space="preserve">để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khác. </w:t>
      </w:r>
      <w:r>
        <w:rPr>
          <w:i/>
        </w:rPr>
        <w:t xml:space="preserve">Bị </w:t>
      </w:r>
      <w:r>
        <w:rPr>
          <w:i/>
        </w:rPr>
        <w:t xml:space="preserve">chơi </w:t>
      </w:r>
      <w:r>
        <w:rPr>
          <w:i/>
        </w:rPr>
        <w:t xml:space="preserve">khăm </w:t>
      </w:r>
      <w:r>
        <w:t xml:space="preserve">một </w:t>
      </w:r>
      <w:r>
        <w:t xml:space="preserve">uố </w:t>
      </w:r>
      <w:r>
        <w:rPr>
          <w:i/>
        </w:rPr>
        <w:t xml:space="preserve">rất </w:t>
      </w:r>
      <w:r>
        <w:rPr>
          <w:i/>
        </w:rPr>
        <w:t xml:space="preserve">đau. </w:t>
      </w:r>
      <w:r>
        <w:br/>
      </w:r>
      <w:r>
        <w:rPr>
          <w:b/>
        </w:rPr>
        <w:t xml:space="preserve">chờm, </w:t>
      </w:r>
      <w:r>
        <w:rPr>
          <w:i/>
        </w:rPr>
        <w:t xml:space="preserve">động từ </w:t>
      </w:r>
      <w:r>
        <w:t xml:space="preserve">Nhô </w:t>
      </w:r>
      <w:r>
        <w:t xml:space="preserve">ra </w:t>
      </w:r>
      <w:r>
        <w:t xml:space="preserve">và </w:t>
      </w:r>
      <w:r>
        <w:t xml:space="preserve">phủ </w:t>
      </w:r>
      <w:r>
        <w:t xml:space="preserve">trùm </w:t>
      </w:r>
      <w:r>
        <w:t xml:space="preserve">sang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cái </w:t>
      </w:r>
      <w:r>
        <w:t xml:space="preserve">khác. </w:t>
      </w:r>
      <w:r>
        <w:rPr>
          <w:i/>
        </w:rPr>
        <w:t xml:space="preserve">Tóc </w:t>
      </w:r>
      <w:r>
        <w:rPr>
          <w:i/>
        </w:rPr>
        <w:t xml:space="preserve">dài </w:t>
      </w:r>
      <w:r>
        <w:t xml:space="preserve">chờm </w:t>
      </w:r>
      <w:r>
        <w:rPr>
          <w:i/>
        </w:rPr>
        <w:t xml:space="preserve">xuống </w:t>
      </w:r>
      <w:r>
        <w:rPr>
          <w:i/>
        </w:rPr>
        <w:t xml:space="preserve">uành </w:t>
      </w:r>
      <w:r>
        <w:t xml:space="preserve">tai. </w:t>
      </w:r>
      <w:r>
        <w:t xml:space="preserve">Có </w:t>
      </w:r>
      <w:r>
        <w:t xml:space="preserve">mọc </w:t>
      </w:r>
      <w:r>
        <w:t xml:space="preserve">chờm </w:t>
      </w:r>
      <w:r>
        <w:rPr>
          <w:i/>
        </w:rPr>
        <w:t xml:space="preserve">cả </w:t>
      </w:r>
      <w:r>
        <w:rPr>
          <w:i/>
        </w:rPr>
        <w:t xml:space="preserve">ra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chờm. </w:t>
      </w:r>
      <w:r>
        <w:t xml:space="preserve">(phương ngữ). </w:t>
      </w:r>
      <w:r>
        <w:t xml:space="preserve">x </w:t>
      </w:r>
      <w:r>
        <w:rPr>
          <w:i/>
        </w:rPr>
        <w:t xml:space="preserve">chồm. </w:t>
      </w:r>
      <w:r>
        <w:br/>
      </w:r>
      <w:r>
        <w:rPr>
          <w:b/>
        </w:rPr>
        <w:t xml:space="preserve">chờm </w:t>
      </w:r>
      <w:r>
        <w:rPr>
          <w:b/>
        </w:rPr>
        <w:t xml:space="preserve">bờm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Rối </w:t>
      </w:r>
      <w:r>
        <w:t xml:space="preserve">bù </w:t>
      </w:r>
      <w:r>
        <w:t xml:space="preserve">(nói </w:t>
      </w:r>
      <w:r>
        <w:t xml:space="preserve">về </w:t>
      </w:r>
      <w:r>
        <w:t xml:space="preserve">đầu </w:t>
      </w:r>
      <w:r>
        <w:t xml:space="preserve">tóc). </w:t>
      </w:r>
      <w:r>
        <w:t xml:space="preserve">Cái </w:t>
      </w:r>
      <w:r>
        <w:t xml:space="preserve">đầu </w:t>
      </w:r>
      <w:r>
        <w:t xml:space="preserve">chờm </w:t>
      </w:r>
      <w:r>
        <w:rPr>
          <w:i/>
        </w:rPr>
        <w:t xml:space="preserve">bờm. </w:t>
      </w:r>
      <w:r>
        <w:br/>
      </w:r>
      <w:r>
        <w:rPr>
          <w:b/>
        </w:rPr>
        <w:t xml:space="preserve">chớm </w:t>
      </w:r>
      <w:r>
        <w:rPr>
          <w:i/>
        </w:rPr>
        <w:t xml:space="preserve">động từ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đang </w:t>
      </w:r>
      <w:r>
        <w:t xml:space="preserve">bắt </w:t>
      </w:r>
      <w:r>
        <w:t xml:space="preserve">đầu. </w:t>
      </w:r>
      <w:r>
        <w:t xml:space="preserve">Hoa </w:t>
      </w:r>
      <w:r>
        <w:rPr>
          <w:i/>
        </w:rPr>
        <w:t xml:space="preserve">chớm </w:t>
      </w:r>
      <w:r>
        <w:rPr>
          <w:i/>
        </w:rPr>
        <w:t xml:space="preserve">nở. </w:t>
      </w:r>
      <w:r>
        <w:t xml:space="preserve">Chớm </w:t>
      </w:r>
      <w:r>
        <w:rPr>
          <w:i/>
        </w:rPr>
        <w:t xml:space="preserve">có </w:t>
      </w:r>
      <w:r>
        <w:rPr>
          <w:i/>
        </w:rPr>
        <w:t xml:space="preserve">dịch </w:t>
      </w:r>
      <w:r>
        <w:t xml:space="preserve">cúm. </w:t>
      </w:r>
      <w:r>
        <w:t xml:space="preserve">Trời </w:t>
      </w:r>
      <w:r>
        <w:rPr>
          <w:i/>
        </w:rPr>
        <w:t xml:space="preserve">chớm </w:t>
      </w:r>
      <w:r>
        <w:rPr>
          <w:i/>
        </w:rPr>
        <w:t xml:space="preserve">lạnh. </w:t>
      </w:r>
      <w:r>
        <w:t xml:space="preserve">chơn </w:t>
      </w:r>
      <w:r>
        <w:t xml:space="preserve">(ph.; </w:t>
      </w:r>
      <w:r>
        <w:t xml:space="preserve">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chân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Chơn </w:t>
      </w:r>
      <w:r>
        <w:t xml:space="preserve">thật. </w:t>
      </w:r>
      <w:r>
        <w:rPr>
          <w:i/>
        </w:rPr>
        <w:t xml:space="preserve">Chơn </w:t>
      </w:r>
      <w:r>
        <w:t xml:space="preserve">lí. </w:t>
      </w:r>
      <w:r>
        <w:br/>
      </w:r>
      <w:r>
        <w:rPr>
          <w:b/>
        </w:rPr>
        <w:t xml:space="preserve">chờn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† </w:t>
      </w:r>
      <w:r>
        <w:t xml:space="preserve">Không </w:t>
      </w:r>
      <w:r>
        <w:t xml:space="preserve">còn </w:t>
      </w:r>
      <w:r>
        <w:t xml:space="preserve">ăn </w:t>
      </w:r>
      <w:r>
        <w:t xml:space="preserve">khớp </w:t>
      </w:r>
      <w:r>
        <w:t xml:space="preserve">nữa </w:t>
      </w:r>
      <w:r>
        <w:t xml:space="preserve">vì </w:t>
      </w:r>
      <w:r>
        <w:t xml:space="preserve">đã </w:t>
      </w:r>
      <w:r>
        <w:t xml:space="preserve">bị </w:t>
      </w:r>
      <w:r>
        <w:t xml:space="preserve">mòn </w:t>
      </w:r>
      <w:r>
        <w:t xml:space="preserve">do </w:t>
      </w:r>
      <w:r>
        <w:t xml:space="preserve">ma </w:t>
      </w:r>
      <w:r>
        <w:t xml:space="preserve">sát. </w:t>
      </w:r>
      <w:r>
        <w:rPr>
          <w:i/>
        </w:rPr>
        <w:t xml:space="preserve">Đỉnh </w:t>
      </w:r>
      <w:r>
        <w:t xml:space="preserve">ốc </w:t>
      </w:r>
      <w:r>
        <w:rPr>
          <w:i/>
        </w:rPr>
        <w:t xml:space="preserve">bị </w:t>
      </w:r>
      <w:r>
        <w:t xml:space="preserve">chờn </w:t>
      </w:r>
      <w:r>
        <w:rPr>
          <w:i/>
        </w:rPr>
        <w:t xml:space="preserve">răng. </w:t>
      </w:r>
      <w:r>
        <w:rPr>
          <w:i/>
        </w:rPr>
        <w:t xml:space="preserve">Ổ </w:t>
      </w:r>
      <w:r>
        <w:rPr>
          <w:i/>
        </w:rPr>
        <w:t xml:space="preserve">khoá </w:t>
      </w:r>
      <w:r>
        <w:rPr>
          <w:i/>
        </w:rPr>
        <w:t xml:space="preserve">đã </w:t>
      </w:r>
      <w:r>
        <w:rPr>
          <w:i/>
        </w:rPr>
        <w:t xml:space="preserve">chờn.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đủ </w:t>
      </w:r>
      <w:r>
        <w:t xml:space="preserve">quyết </w:t>
      </w:r>
      <w:r>
        <w:t xml:space="preserve">tâm </w:t>
      </w:r>
      <w:r>
        <w:t xml:space="preserve">nữa, </w:t>
      </w:r>
      <w:r>
        <w:t xml:space="preserve">do </w:t>
      </w:r>
      <w:r>
        <w:t xml:space="preserve">đã </w:t>
      </w:r>
      <w:r>
        <w:t xml:space="preserve">thấy </w:t>
      </w:r>
      <w:r>
        <w:t xml:space="preserve">ngại </w:t>
      </w:r>
      <w:r>
        <w:t xml:space="preserve">sau </w:t>
      </w:r>
      <w:r>
        <w:t xml:space="preserve">khi </w:t>
      </w:r>
      <w:r>
        <w:t xml:space="preserve">gặp </w:t>
      </w:r>
      <w:r>
        <w:t xml:space="preserve">khó </w:t>
      </w:r>
      <w:r>
        <w:t xml:space="preserve">khăn. </w:t>
      </w:r>
      <w:r>
        <w:t xml:space="preserve">Có </w:t>
      </w:r>
      <w:r>
        <w:rPr>
          <w:i/>
        </w:rPr>
        <w:t xml:space="preserve">uẻ </w:t>
      </w:r>
      <w:r>
        <w:t xml:space="preserve">chờn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 w:type="page"/>
      </w:r>
      <w:r>
        <w:rPr>
          <w:b/>
        </w:rPr>
        <w:t xml:space="preserve">ngày, </w:t>
      </w:r>
      <w:r>
        <w:rPr>
          <w:b/>
        </w:rPr>
        <w:t xml:space="preserve">thường </w:t>
      </w:r>
      <w:r>
        <w:rPr>
          <w:b/>
        </w:rPr>
        <w:t xml:space="preserve">cấy </w:t>
      </w:r>
      <w:r>
        <w:rPr>
          <w:b/>
        </w:rPr>
        <w:t xml:space="preserve">ở </w:t>
      </w:r>
      <w:r>
        <w:rPr>
          <w:b/>
        </w:rPr>
        <w:t xml:space="preserve">các </w:t>
      </w:r>
      <w:r>
        <w:rPr>
          <w:b/>
        </w:rPr>
        <w:t xml:space="preserve">chân </w:t>
      </w:r>
      <w:r>
        <w:rPr>
          <w:b/>
        </w:rPr>
        <w:t xml:space="preserve">ruộng </w:t>
      </w:r>
      <w:r>
        <w:rPr>
          <w:b/>
        </w:rPr>
        <w:t xml:space="preserve">sâu </w:t>
      </w:r>
      <w:r>
        <w:t xml:space="preserve">ngay </w:t>
      </w:r>
      <w:r>
        <w:t xml:space="preserve">sau </w:t>
      </w:r>
      <w:r>
        <w:t xml:space="preserve">khi </w:t>
      </w:r>
      <w:r>
        <w:t xml:space="preserve">gặt </w:t>
      </w:r>
      <w:r>
        <w:t xml:space="preserve">chiêm, </w:t>
      </w:r>
      <w:r>
        <w:t xml:space="preserve">trước </w:t>
      </w:r>
      <w:r>
        <w:t xml:space="preserve">mùa </w:t>
      </w:r>
      <w:r>
        <w:t xml:space="preserve">lụt. </w:t>
      </w:r>
      <w:r>
        <w:t xml:space="preserve">Chân </w:t>
      </w:r>
      <w:r>
        <w:rPr>
          <w:i/>
        </w:rPr>
        <w:t xml:space="preserve">ruộng </w:t>
      </w:r>
      <w:r>
        <w:rPr>
          <w:i/>
        </w:rPr>
        <w:t xml:space="preserve">chớp. </w:t>
      </w:r>
      <w:r>
        <w:br/>
      </w:r>
      <w:r>
        <w:rPr>
          <w:b/>
        </w:rPr>
        <w:t xml:space="preserve">chớp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(cũ). </w:t>
      </w:r>
      <w:r>
        <w:t xml:space="preserve">Chiếu </w:t>
      </w:r>
      <w:r>
        <w:t xml:space="preserve">phim. </w:t>
      </w:r>
      <w:r>
        <w:br/>
      </w:r>
      <w:r>
        <w:rPr>
          <w:b/>
        </w:rPr>
        <w:t xml:space="preserve">chớp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(ph.; </w:t>
      </w:r>
      <w:r>
        <w:t xml:space="preserve">cũ). </w:t>
      </w:r>
      <w:r>
        <w:t xml:space="preserve">Chiếu </w:t>
      </w:r>
      <w:r>
        <w:t xml:space="preserve">phim. </w:t>
      </w:r>
      <w:r>
        <w:br/>
      </w:r>
      <w:r>
        <w:rPr>
          <w:b/>
        </w:rPr>
        <w:t xml:space="preserve">chớp </w:t>
      </w:r>
      <w:r>
        <w:rPr>
          <w:b/>
        </w:rPr>
        <w:t xml:space="preserve">chới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chấp </w:t>
      </w:r>
      <w:r>
        <w:t xml:space="preserve">chới. </w:t>
      </w:r>
      <w:r>
        <w:br/>
      </w:r>
      <w:r>
        <w:rPr>
          <w:b/>
        </w:rPr>
        <w:t xml:space="preserve">chớp </w:t>
      </w:r>
      <w:r>
        <w:rPr>
          <w:b/>
        </w:rPr>
        <w:t xml:space="preserve">nhoáng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nhanh </w:t>
      </w:r>
      <w:r>
        <w:t xml:space="preserve">chóng, </w:t>
      </w:r>
      <w:r>
        <w:t xml:space="preserve">chỉ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ngắn. </w:t>
      </w:r>
      <w:r>
        <w:t xml:space="preserve">Cuộc </w:t>
      </w:r>
      <w:r>
        <w:t xml:space="preserve">hội </w:t>
      </w:r>
      <w:r>
        <w:t xml:space="preserve">ý </w:t>
      </w:r>
      <w:r>
        <w:rPr>
          <w:i/>
        </w:rPr>
        <w:t xml:space="preserve">chớp </w:t>
      </w:r>
      <w:r>
        <w:t xml:space="preserve">nhoáng. </w:t>
      </w:r>
      <w:r>
        <w:t xml:space="preserve">Chiến </w:t>
      </w:r>
      <w:r>
        <w:t xml:space="preserve">thuật </w:t>
      </w:r>
      <w:r>
        <w:rPr>
          <w:i/>
        </w:rPr>
        <w:t xml:space="preserve">đánh </w:t>
      </w:r>
      <w:r>
        <w:rPr>
          <w:i/>
        </w:rPr>
        <w:t xml:space="preserve">chớp </w:t>
      </w:r>
      <w:r>
        <w:rPr>
          <w:i/>
        </w:rPr>
        <w:t xml:space="preserve">nhoáng. </w:t>
      </w:r>
      <w:r>
        <w:rPr>
          <w:i/>
        </w:rPr>
        <w:t xml:space="preserve">Trong </w:t>
      </w:r>
      <w:r>
        <w:rPr>
          <w:i/>
        </w:rPr>
        <w:t xml:space="preserve">chớp </w:t>
      </w:r>
      <w:r>
        <w:t xml:space="preserve">nhoáng </w:t>
      </w:r>
      <w:r>
        <w:t xml:space="preserve">(trong </w:t>
      </w:r>
      <w:r>
        <w:t xml:space="preserve">khoảng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hết </w:t>
      </w:r>
      <w:r>
        <w:rPr>
          <w:i/>
        </w:rPr>
        <w:t xml:space="preserve">sức </w:t>
      </w:r>
      <w:r>
        <w:t xml:space="preserve">ngắn). </w:t>
      </w:r>
      <w:r>
        <w:br/>
      </w:r>
      <w:r>
        <w:rPr>
          <w:b/>
        </w:rPr>
        <w:t xml:space="preserve">chợp </w:t>
      </w:r>
      <w:r>
        <w:rPr>
          <w:i/>
        </w:rPr>
        <w:t xml:space="preserve">động từ </w:t>
      </w:r>
      <w:r>
        <w:t xml:space="preserve">Nhắm </w:t>
      </w:r>
      <w:r>
        <w:t xml:space="preserve">mắt </w:t>
      </w:r>
      <w:r>
        <w:t xml:space="preserve">ngủ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ngắn, </w:t>
      </w:r>
      <w:r>
        <w:t xml:space="preserve">tựa </w:t>
      </w:r>
      <w:r>
        <w:t xml:space="preserve">như </w:t>
      </w:r>
      <w:r>
        <w:t xml:space="preserve">vừa </w:t>
      </w:r>
      <w:r>
        <w:t xml:space="preserve">mới </w:t>
      </w:r>
      <w:r>
        <w:t xml:space="preserve">ngủ </w:t>
      </w:r>
      <w:r>
        <w:t xml:space="preserve">đã </w:t>
      </w:r>
      <w:r>
        <w:t xml:space="preserve">thức </w:t>
      </w:r>
      <w:r>
        <w:t xml:space="preserve">giấc. </w:t>
      </w:r>
      <w:r>
        <w:t xml:space="preserve">Vừa </w:t>
      </w:r>
      <w:r>
        <w:rPr>
          <w:i/>
        </w:rPr>
        <w:t xml:space="preserve">mới </w:t>
      </w:r>
      <w:r>
        <w:t xml:space="preserve">chợp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tí </w:t>
      </w:r>
      <w:r>
        <w:t xml:space="preserve">gà </w:t>
      </w:r>
      <w:r>
        <w:rPr>
          <w:i/>
        </w:rPr>
        <w:t xml:space="preserve">đã </w:t>
      </w:r>
      <w:r>
        <w:t xml:space="preserve">gáy. </w:t>
      </w:r>
      <w:r>
        <w:t xml:space="preserve">Cả </w:t>
      </w:r>
      <w:r>
        <w:rPr>
          <w:i/>
        </w:rPr>
        <w:t xml:space="preserve">đêm </w:t>
      </w:r>
      <w:r>
        <w:t xml:space="preserve">không </w:t>
      </w:r>
      <w:r>
        <w:rPr>
          <w:i/>
        </w:rPr>
        <w:t xml:space="preserve">chợp </w:t>
      </w:r>
      <w:r>
        <w:t xml:space="preserve">mắt. </w:t>
      </w:r>
      <w:r>
        <w:br/>
      </w:r>
      <w:r>
        <w:rPr>
          <w:b/>
        </w:rPr>
        <w:t xml:space="preserve">chợp </w:t>
      </w:r>
      <w:r>
        <w:rPr>
          <w:b/>
        </w:rPr>
        <w:t xml:space="preserve">chờn </w:t>
      </w:r>
      <w:r>
        <w:rPr>
          <w:b/>
        </w:rPr>
        <w:t xml:space="preserve">(¡id.). </w:t>
      </w:r>
      <w:r>
        <w:rPr>
          <w:i/>
        </w:rPr>
        <w:t xml:space="preserve">xem </w:t>
      </w:r>
      <w:r>
        <w:rPr>
          <w:i/>
        </w:rPr>
        <w:t xml:space="preserve">chập </w:t>
      </w:r>
      <w:r>
        <w:rPr>
          <w:i/>
        </w:rPr>
        <w:t xml:space="preserve">chờn. </w:t>
      </w:r>
      <w:r>
        <w:br/>
      </w:r>
      <w:r>
        <w:rPr>
          <w:b/>
        </w:rPr>
        <w:t xml:space="preserve">chớt </w:t>
      </w:r>
      <w:r>
        <w:rPr>
          <w:b/>
        </w:rPr>
        <w:t xml:space="preserve">nhả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Ăn </w:t>
      </w:r>
      <w:r>
        <w:t xml:space="preserve">nói </w:t>
      </w:r>
      <w:r>
        <w:t xml:space="preserve">không </w:t>
      </w:r>
      <w:r>
        <w:t xml:space="preserve">đứng </w:t>
      </w:r>
      <w:r>
        <w:t xml:space="preserve">đắn. </w:t>
      </w:r>
      <w:r>
        <w:t xml:space="preserve">Thói </w:t>
      </w:r>
      <w:r>
        <w:rPr>
          <w:i/>
        </w:rPr>
        <w:t xml:space="preserve">chớt </w:t>
      </w:r>
      <w:r>
        <w:rPr>
          <w:i/>
        </w:rPr>
        <w:t xml:space="preserve">nhả </w:t>
      </w:r>
      <w:r>
        <w:t xml:space="preserve">với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chớt </w:t>
      </w:r>
      <w:r>
        <w:rPr>
          <w:i/>
        </w:rPr>
        <w:t xml:space="preserve">nhéd. </w:t>
      </w:r>
      <w:r>
        <w:br/>
      </w:r>
      <w:r>
        <w:rPr>
          <w:b/>
        </w:rPr>
        <w:t xml:space="preserve">chợt, </w:t>
      </w:r>
      <w:r>
        <w:rPr>
          <w:i/>
        </w:rPr>
        <w:t xml:space="preserve">tính từ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ở </w:t>
      </w:r>
      <w:r>
        <w:t xml:space="preserve">mặt </w:t>
      </w:r>
      <w:r>
        <w:t xml:space="preserve">ngoài </w:t>
      </w:r>
      <w:r>
        <w:t xml:space="preserve">do </w:t>
      </w:r>
      <w:r>
        <w:t xml:space="preserve">bị </w:t>
      </w:r>
      <w:r>
        <w:t xml:space="preserve">cọ </w:t>
      </w:r>
      <w:r>
        <w:t xml:space="preserve">xát. </w:t>
      </w:r>
      <w:r>
        <w:t xml:space="preserve">Cới </w:t>
      </w:r>
      <w:r>
        <w:rPr>
          <w:i/>
        </w:rPr>
        <w:t xml:space="preserve">đến </w:t>
      </w:r>
      <w:r>
        <w:t xml:space="preserve">chợt </w:t>
      </w:r>
      <w:r>
        <w:t xml:space="preserve">da. </w:t>
      </w:r>
      <w:r>
        <w:rPr>
          <w:i/>
        </w:rPr>
        <w:t xml:space="preserve">Cam </w:t>
      </w:r>
      <w:r>
        <w:rPr>
          <w:i/>
        </w:rPr>
        <w:t xml:space="preserve">bị </w:t>
      </w:r>
      <w:r>
        <w:t xml:space="preserve">chợt </w:t>
      </w:r>
      <w:r>
        <w:t xml:space="preserve">vỏ. </w:t>
      </w:r>
      <w:r>
        <w:br/>
      </w:r>
      <w:r>
        <w:rPr>
          <w:b/>
        </w:rPr>
        <w:t xml:space="preserve">chợt,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 </w:t>
      </w:r>
      <w:r>
        <w:t xml:space="preserve">hoặc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(Cái </w:t>
      </w:r>
      <w:r>
        <w:t xml:space="preserve">gì </w:t>
      </w:r>
      <w:r>
        <w:t xml:space="preserve">xảy </w:t>
      </w:r>
      <w:r>
        <w:t xml:space="preserve">đến)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trong </w:t>
      </w:r>
      <w:r>
        <w:t xml:space="preserve">khoảnh </w:t>
      </w:r>
      <w:r>
        <w:t xml:space="preserve">khắc. </w:t>
      </w:r>
      <w:r>
        <w:t xml:space="preserve">Trời </w:t>
      </w:r>
      <w:r>
        <w:rPr>
          <w:i/>
        </w:rPr>
        <w:t xml:space="preserve">đang </w:t>
      </w:r>
      <w:r>
        <w:rPr>
          <w:i/>
        </w:rPr>
        <w:t xml:space="preserve">nắng </w:t>
      </w:r>
      <w:r>
        <w:rPr>
          <w:i/>
        </w:rPr>
        <w:t xml:space="preserve">chợt </w:t>
      </w:r>
      <w:r>
        <w:rPr>
          <w:i/>
        </w:rPr>
        <w:t xml:space="preserve">mưa. </w:t>
      </w:r>
      <w:r>
        <w:t xml:space="preserve">Chợt </w:t>
      </w:r>
      <w:r>
        <w:rPr>
          <w:i/>
        </w:rPr>
        <w:t xml:space="preserve">nhớ </w:t>
      </w:r>
      <w:r>
        <w:t xml:space="preserve">lại </w:t>
      </w:r>
      <w:r>
        <w:t xml:space="preserve">chuyện </w:t>
      </w:r>
      <w:r>
        <w:t xml:space="preserve">cũ. </w:t>
      </w:r>
      <w:r>
        <w:t xml:space="preserve">Chợt </w:t>
      </w:r>
      <w:r>
        <w:rPr>
          <w:i/>
        </w:rPr>
        <w:t xml:space="preserve">một </w:t>
      </w:r>
      <w:r>
        <w:rPr>
          <w:i/>
        </w:rPr>
        <w:t xml:space="preserve">tỉa </w:t>
      </w:r>
      <w:r>
        <w:rPr>
          <w:i/>
        </w:rPr>
        <w:t xml:space="preserve">chớp </w:t>
      </w:r>
      <w:r>
        <w:rPr>
          <w:i/>
        </w:rPr>
        <w:t xml:space="preserve">loé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chrom </w:t>
      </w:r>
      <w:r>
        <w:rPr>
          <w:i/>
        </w:rPr>
        <w:t xml:space="preserve">cũng viết </w:t>
      </w:r>
      <w:r>
        <w:t xml:space="preserve">crom.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cứng, </w:t>
      </w:r>
      <w:r>
        <w:t xml:space="preserve">giòn, </w:t>
      </w:r>
      <w:r>
        <w:t xml:space="preserve">khó </w:t>
      </w:r>
      <w:r>
        <w:t xml:space="preserve">gÌ,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mạ </w:t>
      </w:r>
      <w:r>
        <w:t xml:space="preserve">và </w:t>
      </w:r>
      <w:r>
        <w:t xml:space="preserve">chế </w:t>
      </w:r>
      <w:r>
        <w:t xml:space="preserve">thép </w:t>
      </w:r>
      <w:r>
        <w:t xml:space="preserve">không </w:t>
      </w:r>
      <w:r>
        <w:t xml:space="preserve">gỉ. </w:t>
      </w:r>
      <w:r>
        <w:br/>
      </w:r>
      <w:r>
        <w:rPr>
          <w:b/>
        </w:rPr>
        <w:t xml:space="preserve">chu,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chẩu. </w:t>
      </w:r>
      <w:r>
        <w:br/>
      </w:r>
      <w:r>
        <w:rPr>
          <w:b/>
        </w:rPr>
        <w:t xml:space="preserve">chu, </w:t>
      </w:r>
      <w:r>
        <w:rPr>
          <w:i/>
        </w:rPr>
        <w:t xml:space="preserve">tính từ </w:t>
      </w:r>
      <w:r>
        <w:t xml:space="preserve">(khẩu ngữ). </w:t>
      </w:r>
      <w:r>
        <w:t xml:space="preserve">Đạt </w:t>
      </w:r>
      <w:r>
        <w:t xml:space="preserve">mức </w:t>
      </w:r>
      <w:r>
        <w:t xml:space="preserve">yêu </w:t>
      </w:r>
      <w:r>
        <w:t xml:space="preserve">cầu,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cho </w:t>
      </w:r>
      <w:r>
        <w:t xml:space="preserve">yên </w:t>
      </w:r>
      <w:r>
        <w:t xml:space="preserve">tâm, </w:t>
      </w:r>
      <w:r>
        <w:t xml:space="preserve">hài </w:t>
      </w:r>
      <w:r>
        <w:t xml:space="preserve">lòng; </w:t>
      </w:r>
      <w:r>
        <w:t xml:space="preserve">ổn. </w:t>
      </w:r>
      <w:r>
        <w:rPr>
          <w:i/>
        </w:rPr>
        <w:t xml:space="preserve">Được </w:t>
      </w:r>
      <w:r>
        <w:rPr>
          <w:i/>
        </w:rPr>
        <w:t xml:space="preserve">thế </w:t>
      </w:r>
      <w:r>
        <w:rPr>
          <w:i/>
        </w:rPr>
        <w:t xml:space="preserve">này </w:t>
      </w:r>
      <w:r>
        <w:rPr>
          <w:i/>
        </w:rPr>
        <w:t xml:space="preserve">là </w:t>
      </w:r>
      <w:r>
        <w:rPr>
          <w:i/>
        </w:rPr>
        <w:t xml:space="preserve">chu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shu, </w:t>
      </w:r>
      <w:r>
        <w:rPr>
          <w:i/>
        </w:rPr>
        <w:t xml:space="preserve">tính từ </w:t>
      </w:r>
      <w:r>
        <w:t xml:space="preserve">(ít dùng). </w:t>
      </w:r>
      <w:r>
        <w:t xml:space="preserve">Đỏ </w:t>
      </w:r>
      <w:r>
        <w:t xml:space="preserve">màu </w:t>
      </w:r>
      <w:r>
        <w:t xml:space="preserve">son. </w:t>
      </w:r>
      <w:r>
        <w:t xml:space="preserve">Cái </w:t>
      </w:r>
      <w:r>
        <w:rPr>
          <w:i/>
        </w:rPr>
        <w:t xml:space="preserve">ấm </w:t>
      </w:r>
      <w:r>
        <w:rPr>
          <w:i/>
        </w:rPr>
        <w:t xml:space="preserve">chuyên </w:t>
      </w:r>
      <w:r>
        <w:rPr>
          <w:i/>
        </w:rPr>
        <w:t xml:space="preserve">3a </w:t>
      </w:r>
      <w:r>
        <w:rPr>
          <w:i/>
        </w:rPr>
        <w:t xml:space="preserve">chu. </w:t>
      </w:r>
      <w:r>
        <w:br/>
      </w:r>
      <w:r>
        <w:rPr>
          <w:b/>
        </w:rPr>
        <w:t xml:space="preserve">:hu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Cấp </w:t>
      </w:r>
      <w:r>
        <w:t xml:space="preserve">cho, </w:t>
      </w:r>
      <w:r>
        <w:t xml:space="preserve">giúp </w:t>
      </w:r>
      <w:r>
        <w:t xml:space="preserve">cho </w:t>
      </w:r>
      <w:r>
        <w:t xml:space="preserve">những </w:t>
      </w:r>
      <w:r>
        <w:t xml:space="preserve">thứ </w:t>
      </w:r>
      <w:r>
        <w:rPr>
          <w:i/>
        </w:rPr>
        <w:t xml:space="preserve">Ản </w:t>
      </w:r>
      <w:r>
        <w:t xml:space="preserve">thiết </w:t>
      </w:r>
      <w:r>
        <w:t xml:space="preserve">để </w:t>
      </w:r>
      <w:r>
        <w:t xml:space="preserve">bảo </w:t>
      </w:r>
      <w:r>
        <w:t xml:space="preserve">đắm </w:t>
      </w:r>
      <w:r>
        <w:t xml:space="preserve">đời </w:t>
      </w:r>
      <w:r>
        <w:t xml:space="preserve">sống. </w:t>
      </w:r>
      <w:r>
        <w:t xml:space="preserve">Chu </w:t>
      </w:r>
      <w:r>
        <w:rPr>
          <w:i/>
        </w:rPr>
        <w:t xml:space="preserve">cấp </w:t>
      </w:r>
      <w:r>
        <w:rPr>
          <w:i/>
        </w:rPr>
        <w:t xml:space="preserve">cho </w:t>
      </w:r>
      <w:r>
        <w:rPr>
          <w:i/>
        </w:rPr>
        <w:t xml:space="preserve">lứa </w:t>
      </w:r>
      <w:r>
        <w:t xml:space="preserve">cháu </w:t>
      </w:r>
      <w:r>
        <w:rPr>
          <w:i/>
        </w:rPr>
        <w:t xml:space="preserve">mồ </w:t>
      </w:r>
      <w:r>
        <w:t xml:space="preserve">côi. </w:t>
      </w:r>
      <w:r>
        <w:rPr>
          <w:i/>
        </w:rPr>
        <w:t xml:space="preserve">Số </w:t>
      </w:r>
      <w:r>
        <w:t xml:space="preserve">tiền </w:t>
      </w:r>
      <w:r>
        <w:rPr>
          <w:i/>
        </w:rPr>
        <w:t xml:space="preserve">chu </w:t>
      </w:r>
      <w:r>
        <w:t xml:space="preserve">cấp </w:t>
      </w:r>
      <w:r>
        <w:t xml:space="preserve">hằng </w:t>
      </w:r>
      <w:r>
        <w:t xml:space="preserve">tháng. </w:t>
      </w:r>
      <w:r>
        <w:br/>
      </w:r>
      <w:r>
        <w:rPr>
          <w:b/>
        </w:rPr>
        <w:t xml:space="preserve">:hu </w:t>
      </w:r>
      <w:r>
        <w:rPr>
          <w:b/>
        </w:rPr>
        <w:t xml:space="preserve">cha </w:t>
      </w:r>
      <w:r>
        <w:rPr>
          <w:i/>
        </w:rPr>
        <w:t xml:space="preserve">cảm từ </w:t>
      </w:r>
      <w:r>
        <w:t xml:space="preserve">(phương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tạc </w:t>
      </w:r>
      <w:r>
        <w:t xml:space="preserve">nhiên, </w:t>
      </w:r>
      <w:r>
        <w:t xml:space="preserve">vui </w:t>
      </w:r>
      <w:r>
        <w:t xml:space="preserve">mừng </w:t>
      </w:r>
      <w:r>
        <w:t xml:space="preserve">hoặc </w:t>
      </w:r>
      <w:r>
        <w:t xml:space="preserve">tức </w:t>
      </w:r>
      <w:r>
        <w:t xml:space="preserve">giận. </w:t>
      </w:r>
      <w:r>
        <w:t xml:space="preserve">Chu </w:t>
      </w:r>
      <w:r>
        <w:t xml:space="preserve">ha, </w:t>
      </w:r>
      <w:r>
        <w:rPr>
          <w:i/>
        </w:rPr>
        <w:t xml:space="preserve">đẹp </w:t>
      </w:r>
      <w:r>
        <w:rPr>
          <w:i/>
        </w:rPr>
        <w:t xml:space="preserve">quá! </w:t>
      </w:r>
      <w:r>
        <w:t xml:space="preserve">Chu </w:t>
      </w:r>
      <w:r>
        <w:t xml:space="preserve">cha, </w:t>
      </w:r>
      <w:r>
        <w:t xml:space="preserve">tức </w:t>
      </w:r>
      <w:r>
        <w:rPr>
          <w:i/>
        </w:rPr>
        <w:t xml:space="preserve">lắm! </w:t>
      </w:r>
      <w:r>
        <w:br/>
      </w:r>
      <w:r>
        <w:rPr>
          <w:b/>
        </w:rPr>
        <w:t xml:space="preserve">hu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Vận </w:t>
      </w:r>
      <w:r>
        <w:t xml:space="preserve">động </w:t>
      </w:r>
      <w:r>
        <w:t xml:space="preserve">tuần </w:t>
      </w:r>
      <w:r>
        <w:t xml:space="preserve">hoàn </w:t>
      </w:r>
      <w:r>
        <w:t xml:space="preserve">có </w:t>
      </w:r>
      <w:r>
        <w:t xml:space="preserve">hu </w:t>
      </w:r>
      <w:r>
        <w:t xml:space="preserve">kì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kinh </w:t>
      </w:r>
      <w:r>
        <w:t xml:space="preserve">tế). </w:t>
      </w:r>
      <w:r>
        <w:t xml:space="preserve">| </w:t>
      </w:r>
      <w:r>
        <w:rPr>
          <w:i/>
        </w:rPr>
        <w:t xml:space="preserve">Tốc </w:t>
      </w:r>
      <w:r>
        <w:rPr>
          <w:i/>
        </w:rPr>
        <w:t xml:space="preserve">độ </w:t>
      </w:r>
      <w:r>
        <w:t xml:space="preserve">chu </w:t>
      </w:r>
      <w:r>
        <w:rPr>
          <w:i/>
        </w:rPr>
        <w:t xml:space="preserve">chuyển </w:t>
      </w:r>
      <w:r>
        <w:rPr>
          <w:i/>
        </w:rPr>
        <w:t xml:space="preserve">của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(từ </w:t>
      </w:r>
      <w:r>
        <w:rPr>
          <w:i/>
        </w:rPr>
        <w:t xml:space="preserve">tư </w:t>
      </w:r>
      <w:r>
        <w:t xml:space="preserve">bản </w:t>
      </w:r>
      <w:r>
        <w:rPr>
          <w:i/>
        </w:rPr>
        <w:t xml:space="preserve">.. </w:t>
      </w:r>
      <w:r>
        <w:rPr>
          <w:i/>
        </w:rPr>
        <w:t xml:space="preserve">Hôn </w:t>
      </w:r>
      <w:r>
        <w:rPr>
          <w:i/>
        </w:rPr>
        <w:t xml:space="preserve">tệ </w:t>
      </w:r>
      <w:r>
        <w:rPr>
          <w:i/>
        </w:rPr>
        <w:t xml:space="preserve">qua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sản </w:t>
      </w:r>
      <w:r>
        <w:rPr>
          <w:i/>
        </w:rPr>
        <w:t xml:space="preserve">xuất, </w:t>
      </w:r>
      <w:r>
        <w:rPr>
          <w:i/>
        </w:rPr>
        <w:t xml:space="preserve">đến </w:t>
      </w:r>
      <w:r>
        <w:rPr>
          <w:i/>
        </w:rPr>
        <w:t xml:space="preserve">tư </w:t>
      </w:r>
      <w:r>
        <w:t xml:space="preserve">bản </w:t>
      </w:r>
      <w:r>
        <w:t xml:space="preserve">hàng </w:t>
      </w:r>
      <w:r>
        <w:rPr>
          <w:i/>
        </w:rPr>
        <w:t xml:space="preserve">hoá, </w:t>
      </w:r>
      <w:r>
        <w:t xml:space="preserve">rồi </w:t>
      </w:r>
      <w:r>
        <w:rPr>
          <w:i/>
        </w:rPr>
        <w:t xml:space="preserve">trở </w:t>
      </w:r>
      <w:r>
        <w:t xml:space="preserve">lại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t xml:space="preserve">tiền </w:t>
      </w:r>
      <w:r>
        <w:rPr>
          <w:i/>
        </w:rPr>
        <w:t xml:space="preserve">tệ, </w:t>
      </w:r>
      <w:r>
        <w:rPr>
          <w:i/>
        </w:rPr>
        <w:t xml:space="preserve">U.b.). </w:t>
      </w:r>
      <w:r>
        <w:t xml:space="preserve">Chu </w:t>
      </w:r>
      <w:r>
        <w:t xml:space="preserve">chuyển </w:t>
      </w:r>
      <w:r>
        <w:rPr>
          <w:i/>
        </w:rPr>
        <w:t xml:space="preserve">nhanh. </w:t>
      </w:r>
      <w:r>
        <w:br/>
      </w:r>
      <w:r>
        <w:rPr>
          <w:b/>
        </w:rPr>
        <w:t xml:space="preserve">chu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chơi, </w:t>
      </w:r>
      <w:r>
        <w:t xml:space="preserve">đi </w:t>
      </w:r>
      <w:r>
        <w:t xml:space="preserve">du </w:t>
      </w:r>
      <w:r>
        <w:t xml:space="preserve">lịch </w:t>
      </w:r>
      <w:r>
        <w:t xml:space="preserve">nhiều </w:t>
      </w:r>
      <w:r>
        <w:t xml:space="preserve">nơi </w:t>
      </w:r>
      <w:r>
        <w:t xml:space="preserve">xa. </w:t>
      </w:r>
      <w:r>
        <w:rPr>
          <w:i/>
        </w:rPr>
        <w:t xml:space="preserve">Đã </w:t>
      </w:r>
      <w:r>
        <w:t xml:space="preserve">chu </w:t>
      </w:r>
      <w:r>
        <w:rPr>
          <w:i/>
        </w:rPr>
        <w:t xml:space="preserve">du </w:t>
      </w:r>
      <w:r>
        <w:rPr>
          <w:i/>
        </w:rPr>
        <w:t xml:space="preserve">nhiều </w:t>
      </w:r>
      <w:r>
        <w:rPr>
          <w:i/>
        </w:rPr>
        <w:t xml:space="preserve">nước, </w:t>
      </w:r>
      <w:r>
        <w:t xml:space="preserve">Đi </w:t>
      </w:r>
      <w:r>
        <w:rPr>
          <w:i/>
        </w:rPr>
        <w:t xml:space="preserve">chu </w:t>
      </w:r>
      <w:r>
        <w:rPr>
          <w:i/>
        </w:rPr>
        <w:t xml:space="preserve">du </w:t>
      </w:r>
      <w:r>
        <w:rPr>
          <w:i/>
        </w:rPr>
        <w:t xml:space="preserve">khắp </w:t>
      </w:r>
      <w:r>
        <w:rPr>
          <w:i/>
        </w:rPr>
        <w:t xml:space="preserve">đó </w:t>
      </w:r>
      <w:r>
        <w:t xml:space="preserve">đây. </w:t>
      </w:r>
      <w:r>
        <w:br/>
      </w:r>
      <w:r>
        <w:rPr>
          <w:b/>
        </w:rPr>
        <w:t xml:space="preserve">chu </w:t>
      </w:r>
      <w:r>
        <w:rPr>
          <w:b/>
        </w:rPr>
        <w:t xml:space="preserve">đáo </w:t>
      </w:r>
      <w:r>
        <w:rPr>
          <w:i/>
        </w:rPr>
        <w:t xml:space="preserve">tính từ </w:t>
      </w:r>
      <w:r>
        <w:rPr>
          <w:i/>
        </w:rPr>
        <w:t xml:space="preserve">Đầy </w:t>
      </w:r>
      <w:r>
        <w:t xml:space="preserve">đủ, </w:t>
      </w:r>
      <w:r>
        <w:t xml:space="preserve">cẩn </w:t>
      </w:r>
      <w:r>
        <w:t xml:space="preserve">thận,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điều </w:t>
      </w:r>
      <w:r>
        <w:t xml:space="preserve">gì </w:t>
      </w:r>
      <w:r>
        <w:rPr>
          <w:i/>
        </w:rPr>
        <w:t xml:space="preserve">sơ </w:t>
      </w:r>
      <w:r>
        <w:t xml:space="preserve">suất. </w:t>
      </w:r>
      <w:r>
        <w:t xml:space="preserve">Chăzn </w:t>
      </w:r>
      <w:r>
        <w:t xml:space="preserve">sóc </w:t>
      </w:r>
      <w:r>
        <w:t xml:space="preserve">trẻ </w:t>
      </w:r>
      <w:r>
        <w:rPr>
          <w:i/>
        </w:rPr>
        <w:t xml:space="preserve">chu </w:t>
      </w:r>
      <w:r>
        <w:rPr>
          <w:i/>
        </w:rPr>
        <w:t xml:space="preserve">đáo. </w:t>
      </w:r>
      <w:r>
        <w:t xml:space="preserve">Chu </w:t>
      </w:r>
      <w:r>
        <w:t xml:space="preserve">.. </w:t>
      </w:r>
      <w:r>
        <w:t xml:space="preserve">đáo </w:t>
      </w:r>
      <w:r>
        <w:t xml:space="preserve">đối </w:t>
      </w:r>
      <w:r>
        <w:t xml:space="preserve">với </w:t>
      </w:r>
      <w:r>
        <w:rPr>
          <w:i/>
        </w:rPr>
        <w:t xml:space="preserve">bạn </w:t>
      </w:r>
      <w:r>
        <w:t xml:space="preserve">bè. </w:t>
      </w:r>
      <w:r>
        <w:br/>
      </w:r>
      <w:r>
        <w:rPr>
          <w:b/>
        </w:rPr>
        <w:t xml:space="preserve">tuần </w:t>
      </w:r>
      <w:r>
        <w:rPr>
          <w:b/>
        </w:rPr>
        <w:t xml:space="preserve">hoàn </w:t>
      </w:r>
      <w:r>
        <w:rPr>
          <w:b/>
        </w:rPr>
        <w:t xml:space="preserve">lặp </w:t>
      </w:r>
      <w:r>
        <w:rPr>
          <w:b/>
        </w:rPr>
        <w:t xml:space="preserve">lại </w:t>
      </w:r>
      <w:r>
        <w:rPr>
          <w:b/>
        </w:rPr>
        <w:t xml:space="preserve">sự </w:t>
      </w:r>
      <w:r>
        <w:rPr>
          <w:b/>
        </w:rPr>
        <w:t xml:space="preserve">diễn </w:t>
      </w:r>
      <w:r>
        <w:rPr>
          <w:b/>
        </w:rPr>
        <w:t xml:space="preserve">biến </w:t>
      </w:r>
      <w:r>
        <w:rPr>
          <w:b/>
        </w:rPr>
        <w:t xml:space="preserve">của </w:t>
      </w:r>
      <w:r>
        <w:rPr>
          <w:b/>
        </w:rPr>
        <w:t xml:space="preserve">nó. </w:t>
      </w:r>
      <w:r>
        <w:t xml:space="preserve">Chu </w:t>
      </w:r>
      <w:r>
        <w:rPr>
          <w:i/>
        </w:rPr>
        <w:t xml:space="preserve">kì </w:t>
      </w:r>
      <w:r>
        <w:rPr>
          <w:i/>
        </w:rPr>
        <w:t xml:space="preserve">quay </w:t>
      </w:r>
      <w:r>
        <w:rPr>
          <w:i/>
        </w:rPr>
        <w:t xml:space="preserve">của </w:t>
      </w:r>
      <w:r>
        <w:rPr>
          <w:i/>
        </w:rP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là </w:t>
      </w:r>
      <w:r>
        <w:t xml:space="preserve">một </w:t>
      </w:r>
      <w:r>
        <w:t xml:space="preserve">ngày </w:t>
      </w:r>
      <w:r>
        <w:t xml:space="preserve">đêm.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không </w:t>
      </w:r>
      <w:r>
        <w:t xml:space="preserve">đổi </w:t>
      </w:r>
      <w:r>
        <w:t xml:space="preserve">giữa </w:t>
      </w:r>
      <w:r>
        <w:t xml:space="preserve">hai </w:t>
      </w:r>
      <w:r>
        <w:t xml:space="preserve">lần </w:t>
      </w:r>
      <w:r>
        <w:t xml:space="preserve">diễn </w:t>
      </w:r>
      <w:r>
        <w:t xml:space="preserve">ra </w:t>
      </w:r>
      <w:r>
        <w:rPr>
          <w:i/>
        </w:rPr>
        <w:t xml:space="preserve">kế </w:t>
      </w:r>
      <w:r>
        <w:t xml:space="preserve">tiếp </w:t>
      </w:r>
      <w:r>
        <w:t xml:space="preserve">nhau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thường </w:t>
      </w:r>
      <w:r>
        <w:t xml:space="preserve">xuyên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lạ. </w:t>
      </w:r>
      <w:r>
        <w:t xml:space="preserve">Chu </w:t>
      </w:r>
      <w:r>
        <w:rPr>
          <w:i/>
        </w:rPr>
        <w:t xml:space="preserve">kì </w:t>
      </w:r>
      <w:r>
        <w:rPr>
          <w:i/>
        </w:rPr>
        <w:t xml:space="preserve">sinh </w:t>
      </w:r>
      <w:r>
        <w:rPr>
          <w:i/>
        </w:rPr>
        <w:t xml:space="preserve">để </w:t>
      </w:r>
      <w:r>
        <w:rPr>
          <w:i/>
        </w:rPr>
        <w:t xml:space="preserve">của </w:t>
      </w:r>
      <w:r>
        <w:rPr>
          <w:i/>
        </w:rPr>
        <w:t xml:space="preserve">cá. </w:t>
      </w:r>
      <w:r>
        <w:t xml:space="preserve">Chu </w:t>
      </w:r>
      <w:r>
        <w:rPr>
          <w:i/>
        </w:rPr>
        <w:t xml:space="preserve">kì </w:t>
      </w:r>
      <w:r>
        <w:rPr>
          <w:i/>
        </w:rPr>
        <w:t xml:space="preserve">kinh </w:t>
      </w:r>
      <w:r>
        <w:t xml:space="preserve">„ </w:t>
      </w:r>
      <w:r>
        <w:t xml:space="preserve">nguyệt. </w:t>
      </w:r>
      <w:r>
        <w:rPr>
          <w:b/>
        </w:rPr>
        <w:t xml:space="preserve">3 </w:t>
      </w:r>
      <w:r>
        <w:t xml:space="preserve">(chuyên môn). </w:t>
      </w:r>
      <w:r>
        <w:t xml:space="preserve">Dãy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chiều </w:t>
      </w:r>
      <w:r>
        <w:t xml:space="preserve">tăng </w:t>
      </w:r>
      <w:r>
        <w:t xml:space="preserve">của </w:t>
      </w:r>
      <w:r>
        <w:t xml:space="preserve">nguyên </w:t>
      </w:r>
      <w:r>
        <w:t xml:space="preserve">tử </w:t>
      </w:r>
      <w:r>
        <w:t xml:space="preserve">số, </w:t>
      </w:r>
      <w:r>
        <w:t xml:space="preserve">từ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kiềm </w:t>
      </w:r>
      <w:r>
        <w:t xml:space="preserve">đến </w:t>
      </w:r>
      <w:r>
        <w:t xml:space="preserve">một </w:t>
      </w:r>
      <w:r>
        <w:t xml:space="preserve">khí </w:t>
      </w:r>
      <w:r>
        <w:t xml:space="preserve">trơ,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tuần </w:t>
      </w:r>
      <w:r>
        <w:t xml:space="preserve">hoàn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học. </w:t>
      </w:r>
      <w:r>
        <w:rPr>
          <w:b/>
        </w:rPr>
        <w:t xml:space="preserve">4 </w:t>
      </w:r>
      <w:r>
        <w:t xml:space="preserve">(chuyên môn). </w:t>
      </w:r>
      <w:r>
        <w:t xml:space="preserve">Số </w:t>
      </w:r>
      <w:r>
        <w:t xml:space="preserve">nhỏ </w:t>
      </w:r>
      <w:r>
        <w:t xml:space="preserve">nhất </w:t>
      </w:r>
      <w:r>
        <w:t xml:space="preserve">mà </w:t>
      </w:r>
      <w:r>
        <w:t xml:space="preserve">khi </w:t>
      </w:r>
      <w:r>
        <w:t xml:space="preserve">cộng </w:t>
      </w:r>
      <w:r>
        <w:t xml:space="preserve">hay </w:t>
      </w:r>
      <w:r>
        <w:t xml:space="preserve">trừ </w:t>
      </w:r>
      <w:r>
        <w:t xml:space="preserve">số </w:t>
      </w:r>
      <w:r>
        <w:rPr>
          <w:i/>
        </w:rPr>
        <w:t xml:space="preserve">ấy </w:t>
      </w:r>
      <w:r>
        <w:t xml:space="preserve">vào </w:t>
      </w:r>
      <w:r>
        <w:t xml:space="preserve">bất </w:t>
      </w:r>
      <w:r>
        <w:t xml:space="preserve">kì </w:t>
      </w:r>
      <w:r>
        <w:t xml:space="preserve">giá </w:t>
      </w:r>
      <w:r>
        <w:t xml:space="preserve">trị </w:t>
      </w:r>
      <w:r>
        <w:t xml:space="preserve">nào </w:t>
      </w:r>
      <w:r>
        <w:t xml:space="preserve">của </w:t>
      </w:r>
      <w:r>
        <w:t xml:space="preserve">biến </w:t>
      </w:r>
      <w:r>
        <w:t xml:space="preserve">số </w:t>
      </w:r>
      <w:r>
        <w:t xml:space="preserve">cũng </w:t>
      </w:r>
      <w:r>
        <w:t xml:space="preserve">không </w:t>
      </w:r>
      <w:r>
        <w:t xml:space="preserve">làm </w:t>
      </w:r>
      <w:r>
        <w:t xml:space="preserve">thay </w:t>
      </w:r>
      <w:r>
        <w:t xml:space="preserve">đổi </w:t>
      </w:r>
      <w:r>
        <w:rPr>
          <w:i/>
        </w:rPr>
        <w:t xml:space="preserve">giá </w:t>
      </w:r>
      <w:r>
        <w:t xml:space="preserve">trị </w:t>
      </w:r>
      <w:r>
        <w:t xml:space="preserve">tương </w:t>
      </w:r>
      <w:r>
        <w:t xml:space="preserve">ứng </w:t>
      </w:r>
      <w:r>
        <w:t xml:space="preserve">của </w:t>
      </w:r>
      <w:r>
        <w:t xml:space="preserve">hàm </w:t>
      </w:r>
      <w:r>
        <w:t xml:space="preserve">số. </w:t>
      </w:r>
      <w:r>
        <w:t xml:space="preserve">c </w:t>
      </w:r>
      <w:r>
        <w:br/>
      </w:r>
      <w:r>
        <w:rPr>
          <w:b/>
        </w:rPr>
        <w:t xml:space="preserve">chu </w:t>
      </w:r>
      <w:r>
        <w:rPr>
          <w:b/>
        </w:rPr>
        <w:t xml:space="preserve">kỉ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cũng viết </w:t>
      </w:r>
      <w:r>
        <w:t xml:space="preserve">chu </w:t>
      </w:r>
      <w:r>
        <w:t xml:space="preserve">kỷ </w:t>
      </w:r>
      <w:r>
        <w:t xml:space="preserve">sản </w:t>
      </w:r>
      <w:r>
        <w:t xml:space="preserve">xuất. </w:t>
      </w:r>
      <w: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từ </w:t>
      </w:r>
      <w:r>
        <w:t xml:space="preserve">khi </w:t>
      </w:r>
      <w:r>
        <w:t xml:space="preserve">đối </w:t>
      </w:r>
      <w:r>
        <w:t xml:space="preserve">tượng </w:t>
      </w:r>
      <w:r>
        <w:t xml:space="preserve">lao </w:t>
      </w:r>
      <w:r>
        <w:t xml:space="preserve">động </w:t>
      </w:r>
      <w:r>
        <w:t xml:space="preserve">(nguyên </w:t>
      </w:r>
      <w:r>
        <w:t xml:space="preserve">vật </w:t>
      </w:r>
      <w:r>
        <w:t xml:space="preserve">liệu) </w:t>
      </w:r>
      <w:r>
        <w:t xml:space="preserve">được </w:t>
      </w:r>
      <w:r>
        <w:t xml:space="preserve">đưa </w:t>
      </w:r>
      <w:r>
        <w:t xml:space="preserve">vào </w:t>
      </w:r>
      <w:r>
        <w:t xml:space="preserve">quá </w:t>
      </w:r>
      <w:r>
        <w:t xml:space="preserve">trình </w:t>
      </w:r>
      <w:r>
        <w:t xml:space="preserve">sắn </w:t>
      </w:r>
      <w:r>
        <w:t xml:space="preserve">xuất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làm </w:t>
      </w:r>
      <w:r>
        <w:t xml:space="preserve">ra </w:t>
      </w:r>
      <w:r>
        <w:t xml:space="preserve">thành </w:t>
      </w:r>
      <w:r>
        <w:t xml:space="preserve">phẩm. </w:t>
      </w:r>
      <w:r>
        <w:rPr>
          <w:i/>
        </w:rPr>
        <w:t xml:space="preserve">Rút </w:t>
      </w:r>
      <w:r>
        <w:rPr>
          <w:i/>
        </w:rPr>
        <w:t xml:space="preserve">ngắn </w:t>
      </w:r>
      <w:r>
        <w:rPr>
          <w:i/>
        </w:rPr>
        <w:t xml:space="preserve">chu </w:t>
      </w:r>
      <w:r>
        <w:rPr>
          <w:i/>
        </w:rPr>
        <w:t xml:space="preserve">kì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chu </w:t>
      </w:r>
      <w:r>
        <w:rPr>
          <w:b/>
        </w:rPr>
        <w:t xml:space="preserve">kỳx. </w:t>
      </w:r>
      <w:r>
        <w:rPr>
          <w:b/>
        </w:rPr>
        <w:t xml:space="preserve">chu </w:t>
      </w:r>
      <w:r>
        <w:rPr>
          <w:b/>
        </w:rPr>
        <w:t xml:space="preserve">kì. </w:t>
      </w:r>
      <w:r>
        <w:br/>
      </w:r>
      <w:r>
        <w:rPr>
          <w:b/>
        </w:rPr>
        <w:t xml:space="preserve">chư </w:t>
      </w:r>
      <w:r>
        <w:rPr>
          <w:b/>
        </w:rPr>
        <w:t xml:space="preserve">kỳ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xem </w:t>
      </w:r>
      <w:r>
        <w:t xml:space="preserve">chu </w:t>
      </w:r>
      <w:r>
        <w:rPr>
          <w:i/>
        </w:rPr>
        <w:t xml:space="preserve">kì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chu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đệ </w:t>
      </w:r>
      <w:r>
        <w:t xml:space="preserve">nhất, </w:t>
      </w:r>
      <w:r>
        <w:t xml:space="preserve">đệ </w:t>
      </w:r>
      <w:r>
        <w:t xml:space="preserve">nhị, </w:t>
      </w:r>
      <w:r>
        <w:t xml:space="preserve">v.v.). </w:t>
      </w:r>
      <w:r>
        <w:t xml:space="preserve">Năm </w:t>
      </w:r>
      <w:r>
        <w:t xml:space="preserve">tròn </w:t>
      </w:r>
      <w:r>
        <w:t xml:space="preserve">(nói </w:t>
      </w:r>
      <w:r>
        <w:t xml:space="preserve">về </w:t>
      </w:r>
      <w:r>
        <w:t xml:space="preserve">ngày </w:t>
      </w:r>
      <w:r>
        <w:t xml:space="preserve">kỉ </w:t>
      </w:r>
      <w:r>
        <w:t xml:space="preserve">niệm). </w:t>
      </w:r>
      <w:r>
        <w:t xml:space="preserve">Kƒ </w:t>
      </w:r>
      <w:r>
        <w:t xml:space="preserve">niệm </w:t>
      </w:r>
      <w:r>
        <w:rPr>
          <w:i/>
        </w:rPr>
        <w:t xml:space="preserve">độ </w:t>
      </w:r>
      <w:r>
        <w:rPr>
          <w:i/>
        </w:rPr>
        <w:t xml:space="preserve">tứ </w:t>
      </w:r>
      <w:r>
        <w:rPr>
          <w:i/>
        </w:rPr>
        <w:t xml:space="preserve">chu </w:t>
      </w:r>
      <w:r>
        <w:rPr>
          <w:i/>
        </w:rPr>
        <w:t xml:space="preserve">niên </w:t>
      </w:r>
      <w:r>
        <w:rPr>
          <w:i/>
        </w:rPr>
        <w:t xml:space="preserve">(kỉ </w:t>
      </w:r>
      <w:r>
        <w:rPr>
          <w:i/>
        </w:rPr>
        <w:t xml:space="preserve">niệm </w:t>
      </w:r>
      <w:r>
        <w:rPr>
          <w:i/>
        </w:rPr>
        <w:t xml:space="preserve">năm </w:t>
      </w:r>
      <w:r>
        <w:rPr>
          <w:i/>
        </w:rPr>
        <w:t xml:space="preserve">thứ </w:t>
      </w:r>
      <w:r>
        <w:t xml:space="preserve">tu). </w:t>
      </w:r>
      <w:r>
        <w:br/>
      </w:r>
      <w:r>
        <w:rPr>
          <w:b/>
        </w:rPr>
        <w:t xml:space="preserve">chu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Sulfur </w:t>
      </w:r>
      <w:r>
        <w:t xml:space="preserve">thuỷ </w:t>
      </w:r>
      <w:r>
        <w:t xml:space="preserve">ngân </w:t>
      </w:r>
      <w:r>
        <w:t xml:space="preserve">kết </w:t>
      </w:r>
      <w:r>
        <w:t xml:space="preserve">tỉnh </w:t>
      </w:r>
      <w:r>
        <w:t xml:space="preserve">thành </w:t>
      </w:r>
      <w:r>
        <w:t xml:space="preserve">hạt </w:t>
      </w:r>
      <w:r>
        <w:t xml:space="preserve">nhỏ </w:t>
      </w:r>
      <w:r>
        <w:t xml:space="preserve">như </w:t>
      </w:r>
      <w:r>
        <w:t xml:space="preserve">cát, </w:t>
      </w:r>
      <w:r>
        <w:t xml:space="preserve">màu </w:t>
      </w:r>
      <w:r>
        <w:t xml:space="preserve">đỏ </w:t>
      </w:r>
      <w:r>
        <w:t xml:space="preserve">tươi, </w:t>
      </w:r>
      <w:r>
        <w:t xml:space="preserve">rất </w:t>
      </w:r>
      <w:r>
        <w:t xml:space="preserve">độc,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màu </w:t>
      </w:r>
      <w:r>
        <w:t xml:space="preserve">hoặc </w:t>
      </w:r>
      <w:r>
        <w:t xml:space="preserve">làm </w:t>
      </w:r>
      <w:r>
        <w:t xml:space="preserve">thuốc. </w:t>
      </w:r>
      <w:r>
        <w:t xml:space="preserve">c </w:t>
      </w:r>
      <w:r>
        <w:t xml:space="preserve">| </w:t>
      </w:r>
      <w:r>
        <w:t xml:space="preserve">chu </w:t>
      </w:r>
      <w:r>
        <w:t xml:space="preserve">tất </w:t>
      </w:r>
      <w:r>
        <w:t xml:space="preserve">| </w:t>
      </w:r>
      <w:r>
        <w:t xml:space="preserve">tính từ </w:t>
      </w:r>
      <w:r>
        <w:t xml:space="preserve">Đầy </w:t>
      </w:r>
      <w:r>
        <w:t xml:space="preserve">đủ </w:t>
      </w:r>
      <w:r>
        <w:t xml:space="preserve">và </w:t>
      </w:r>
      <w:r>
        <w:t xml:space="preserve">xong </w:t>
      </w:r>
      <w:r>
        <w:t xml:space="preserve">xuôi </w:t>
      </w:r>
      <w:r>
        <w:t xml:space="preserve">đâu </w:t>
      </w:r>
      <w:r>
        <w:t xml:space="preserve">vào </w:t>
      </w:r>
      <w:r>
        <w:t xml:space="preserve">| </w:t>
      </w:r>
      <w:r>
        <w:t xml:space="preserve">đấy, </w:t>
      </w:r>
      <w:r>
        <w:t xml:space="preserve">không </w:t>
      </w:r>
      <w:r>
        <w:t xml:space="preserve">thiếu </w:t>
      </w:r>
      <w:r>
        <w:t xml:space="preserve">sót </w:t>
      </w:r>
      <w:r>
        <w:t xml:space="preserve">gì. </w:t>
      </w:r>
      <w:r>
        <w:t xml:space="preserve">Chuẩn </w:t>
      </w:r>
      <w:r>
        <w:rPr>
          <w:i/>
        </w:rPr>
        <w:t xml:space="preserve">bị </w:t>
      </w:r>
      <w:r>
        <w:t xml:space="preserve">chu </w:t>
      </w:r>
      <w:r>
        <w:rPr>
          <w:i/>
        </w:rPr>
        <w:t xml:space="preserve">tất. </w:t>
      </w:r>
      <w:r>
        <w:t xml:space="preserve">| </w:t>
      </w:r>
      <w:r>
        <w:rPr>
          <w:i/>
        </w:rPr>
        <w:t xml:space="preserve">Lo </w:t>
      </w:r>
      <w:r>
        <w:t xml:space="preserve">liệu </w:t>
      </w:r>
      <w:r>
        <w:t xml:space="preserve">mọi </w:t>
      </w:r>
      <w:r>
        <w:rPr>
          <w:i/>
        </w:rPr>
        <w:t xml:space="preserve">uiệc </w:t>
      </w:r>
      <w:r>
        <w:t xml:space="preserve">chu </w:t>
      </w:r>
      <w:r>
        <w:rPr>
          <w:i/>
        </w:rPr>
        <w:t xml:space="preserve">tất.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Lo </w:t>
      </w:r>
      <w:r>
        <w:t xml:space="preserve">| </w:t>
      </w:r>
      <w:r>
        <w:t xml:space="preserve">liệu </w:t>
      </w:r>
      <w:r>
        <w:t xml:space="preserve">chu </w:t>
      </w:r>
      <w:r>
        <w:t xml:space="preserve">tất. </w:t>
      </w:r>
      <w:r>
        <w:rPr>
          <w:i/>
        </w:rPr>
        <w:t xml:space="preserve">Chu </w:t>
      </w:r>
      <w:r>
        <w:rPr>
          <w:i/>
        </w:rPr>
        <w:t xml:space="preserve">tất </w:t>
      </w:r>
      <w:r>
        <w:rPr>
          <w:i/>
        </w:rPr>
        <w:t xml:space="preserve">uiệc </w:t>
      </w:r>
      <w:r>
        <w:rPr>
          <w:i/>
        </w:rPr>
        <w:t xml:space="preserve">nhà. </w:t>
      </w:r>
      <w:r>
        <w:rPr>
          <w:i/>
        </w:rPr>
        <w:t xml:space="preserve">Mọi </w:t>
      </w:r>
      <w:r>
        <w:rPr>
          <w:i/>
        </w:rPr>
        <w:t xml:space="preserve">uiệc </w:t>
      </w:r>
      <w:r>
        <w:rPr>
          <w:i/>
        </w:rPr>
        <w:t xml:space="preserve">tôi </w:t>
      </w:r>
      <w:r>
        <w:t xml:space="preserve">| </w:t>
      </w:r>
      <w:r>
        <w:t xml:space="preserve">xin </w:t>
      </w:r>
      <w:r>
        <w:rPr>
          <w:i/>
        </w:rPr>
        <w:t xml:space="preserve">chu </w:t>
      </w:r>
      <w:r>
        <w:rPr>
          <w:i/>
        </w:rPr>
        <w:t xml:space="preserve">tất. </w:t>
      </w:r>
      <w:r>
        <w:t xml:space="preserve">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