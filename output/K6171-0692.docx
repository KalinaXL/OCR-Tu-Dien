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từ </w:t>
      </w:r>
      <w:r>
        <w:rPr>
          <w:b/>
        </w:rPr>
        <w:t xml:space="preserve">tạ </w:t>
      </w:r>
      <w:r>
        <w:rPr>
          <w:i/>
        </w:rPr>
        <w:t xml:space="preserve">động từ </w:t>
      </w:r>
      <w:r>
        <w:t xml:space="preserve">(cũ; </w:t>
      </w:r>
      <w:r>
        <w:t xml:space="preserve">kiểu cách). </w:t>
      </w:r>
      <w:r>
        <w:t xml:space="preserve">Tỏ </w:t>
      </w:r>
      <w:r>
        <w:t xml:space="preserve">lời </w:t>
      </w:r>
      <w:r>
        <w:t xml:space="preserve">cảm </w:t>
      </w:r>
      <w:r>
        <w:t xml:space="preserve">ơn </w:t>
      </w:r>
      <w:r>
        <w:t xml:space="preserve">và </w:t>
      </w:r>
      <w:r>
        <w:t xml:space="preserve">xin </w:t>
      </w:r>
      <w:r>
        <w:t xml:space="preserve">từ </w:t>
      </w:r>
      <w:r>
        <w:t xml:space="preserve">tâm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Lòng </w:t>
      </w:r>
      <w:r>
        <w:t xml:space="preserve">tốt, </w:t>
      </w:r>
      <w:r>
        <w:t xml:space="preserve">lòng </w:t>
      </w:r>
      <w:r>
        <w:t xml:space="preserve">thương </w:t>
      </w:r>
      <w:r>
        <w:t xml:space="preserve">người.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Nam </w:t>
      </w:r>
      <w:r>
        <w:t xml:space="preserve">châm </w:t>
      </w:r>
      <w:r>
        <w:t xml:space="preserve">thiên </w:t>
      </w:r>
      <w:r>
        <w:t xml:space="preserve">nhiên.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thiên </w:t>
      </w:r>
      <w:r>
        <w:rPr>
          <w:i/>
        </w:rPr>
        <w:t xml:space="preserve">danh từ </w:t>
      </w:r>
      <w:r>
        <w:t xml:space="preserve">Góc </w:t>
      </w:r>
      <w:r>
        <w:t xml:space="preserve">giữa </w:t>
      </w:r>
      <w:r>
        <w:t xml:space="preserve">phương </w:t>
      </w:r>
      <w:r>
        <w:t xml:space="preserve">từ </w:t>
      </w:r>
      <w:r>
        <w:t xml:space="preserve">trường </w:t>
      </w:r>
      <w:r>
        <w:t xml:space="preserve">Trái </w:t>
      </w:r>
      <w:r>
        <w:t xml:space="preserve">Đất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với </w:t>
      </w:r>
      <w:r>
        <w:t xml:space="preserve">phương </w:t>
      </w:r>
      <w:r>
        <w:t xml:space="preserve">bắc-nam </w:t>
      </w:r>
      <w:r>
        <w:t xml:space="preserve">ở </w:t>
      </w:r>
      <w:r>
        <w:t xml:space="preserve">nơi </w:t>
      </w:r>
      <w:r>
        <w:t xml:space="preserve">đó.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thiện </w:t>
      </w:r>
      <w:r>
        <w:rPr>
          <w:i/>
        </w:rPr>
        <w:t xml:space="preserve">tính từ </w:t>
      </w:r>
      <w:r>
        <w:t xml:space="preserve">(Người </w:t>
      </w:r>
      <w:r>
        <w:t xml:space="preserve">có </w:t>
      </w:r>
      <w:r>
        <w:t xml:space="preserve">của) </w:t>
      </w:r>
      <w:r>
        <w:t xml:space="preserve">có </w:t>
      </w:r>
      <w:r>
        <w:t xml:space="preserve">lòng </w:t>
      </w:r>
      <w:r>
        <w:t xml:space="preserve">thương </w:t>
      </w:r>
      <w:r>
        <w:t xml:space="preserve">người, </w:t>
      </w:r>
      <w:r>
        <w:t xml:space="preserve">sẵn </w:t>
      </w:r>
      <w:r>
        <w:t xml:space="preserve">sàng </w:t>
      </w:r>
      <w:r>
        <w:t xml:space="preserve">giúp </w:t>
      </w:r>
      <w:r>
        <w:t xml:space="preserve">đỡ </w:t>
      </w:r>
      <w:r>
        <w:t xml:space="preserve">người </w:t>
      </w:r>
      <w:r>
        <w:t xml:space="preserve">nghèo </w:t>
      </w:r>
      <w:r>
        <w:t xml:space="preserve">khó </w:t>
      </w:r>
      <w:r>
        <w:t xml:space="preserve">để </w:t>
      </w:r>
      <w:r>
        <w:t xml:space="preserve">làm </w:t>
      </w:r>
      <w:r>
        <w:t xml:space="preserve">phúc.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từ </w:t>
      </w:r>
      <w:r>
        <w:rPr>
          <w:i/>
        </w:rPr>
        <w:t xml:space="preserve">thiện. </w:t>
      </w:r>
      <w:r>
        <w:t xml:space="preserve">Hội </w:t>
      </w:r>
      <w:r>
        <w:rPr>
          <w:i/>
        </w:rPr>
        <w:t xml:space="preserve">từ </w:t>
      </w:r>
      <w:r>
        <w:rPr>
          <w:i/>
        </w:rPr>
        <w:t xml:space="preserve">thiện.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thông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có </w:t>
      </w:r>
      <w:r>
        <w:t xml:space="preserve">trị </w:t>
      </w:r>
      <w:r>
        <w:t xml:space="preserve">số </w:t>
      </w:r>
      <w:r>
        <w:t xml:space="preserve">bằng </w:t>
      </w:r>
      <w:r>
        <w:t xml:space="preserve">tích </w:t>
      </w:r>
      <w:r>
        <w:t xml:space="preserve">của </w:t>
      </w:r>
      <w:r>
        <w:t xml:space="preserve">cảm </w:t>
      </w:r>
      <w:r>
        <w:t xml:space="preserve">ứng </w:t>
      </w:r>
      <w:r>
        <w:t xml:space="preserve">từ </w:t>
      </w:r>
      <w:r>
        <w:t xml:space="preserve">với </w:t>
      </w:r>
      <w:r>
        <w:t xml:space="preserve">diện </w:t>
      </w:r>
      <w:r>
        <w:t xml:space="preserve">tích </w:t>
      </w:r>
      <w:r>
        <w:t xml:space="preserve">của </w:t>
      </w:r>
      <w:r>
        <w:t xml:space="preserve">mặt </w:t>
      </w:r>
      <w:r>
        <w:t xml:space="preserve">phẳng </w:t>
      </w:r>
      <w:r>
        <w:t xml:space="preserve">vuông </w:t>
      </w:r>
      <w:r>
        <w:t xml:space="preserve">góc </w:t>
      </w:r>
      <w:r>
        <w:t xml:space="preserve">với </w:t>
      </w:r>
      <w:r>
        <w:t xml:space="preserve">phương </w:t>
      </w:r>
      <w:r>
        <w:t xml:space="preserve">của </w:t>
      </w:r>
      <w:r>
        <w:t xml:space="preserve">cảm </w:t>
      </w:r>
      <w:r>
        <w:t xml:space="preserve">ứng </w:t>
      </w:r>
      <w:r>
        <w:t xml:space="preserve">từ.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thực </w:t>
      </w:r>
      <w:r>
        <w:rPr>
          <w:i/>
        </w:rPr>
        <w:t xml:space="preserve">xem </w:t>
      </w:r>
      <w:r>
        <w:rPr>
          <w:i/>
        </w:rPr>
        <w:t xml:space="preserve">thực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Đặc </w:t>
      </w:r>
      <w:r>
        <w:t xml:space="preserve">tính </w:t>
      </w:r>
      <w:r>
        <w:t xml:space="preserve">hút </w:t>
      </w:r>
      <w:r>
        <w:t xml:space="preserve">được </w:t>
      </w:r>
      <w:r>
        <w:t xml:space="preserve">sắt </w:t>
      </w:r>
      <w:r>
        <w:t xml:space="preserve">(và </w:t>
      </w:r>
      <w:r>
        <w:t xml:space="preserve">một </w:t>
      </w:r>
      <w:r>
        <w:t xml:space="preserve">số </w:t>
      </w:r>
      <w:r>
        <w:t xml:space="preserve">kim </w:t>
      </w:r>
      <w:r>
        <w:t xml:space="preserve">loại </w:t>
      </w:r>
      <w:r>
        <w:t xml:space="preserve">khác) </w:t>
      </w:r>
      <w:r>
        <w:t xml:space="preserve">và </w:t>
      </w:r>
      <w:r>
        <w:t xml:space="preserve">hút </w:t>
      </w:r>
      <w:r>
        <w:t xml:space="preserve">hay </w:t>
      </w:r>
      <w:r>
        <w:t xml:space="preserve">đẩy </w:t>
      </w:r>
      <w:r>
        <w:t xml:space="preserve">dây </w:t>
      </w:r>
      <w:r>
        <w:t xml:space="preserve">dẫn </w:t>
      </w:r>
      <w:r>
        <w:t xml:space="preserve">có </w:t>
      </w:r>
      <w:r>
        <w:t xml:space="preserve">dòng </w:t>
      </w:r>
      <w:r>
        <w:t xml:space="preserve">điện </w:t>
      </w:r>
      <w:r>
        <w:t xml:space="preserve">chạy </w:t>
      </w:r>
      <w:r>
        <w:t xml:space="preserve">qua.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tổ </w:t>
      </w:r>
      <w:r>
        <w:rPr>
          <w:i/>
        </w:rPr>
        <w:t xml:space="preserve">danh từ </w:t>
      </w:r>
      <w:r>
        <w:t xml:space="preserve">TỔ </w:t>
      </w:r>
      <w:r>
        <w:t xml:space="preserve">hợp </w:t>
      </w:r>
      <w:r>
        <w:t xml:space="preserve">từ </w:t>
      </w:r>
      <w:r>
        <w:t xml:space="preserve">có </w:t>
      </w:r>
      <w:r>
        <w:t xml:space="preserve">một </w:t>
      </w:r>
      <w:r>
        <w:t xml:space="preserve">quan </w:t>
      </w:r>
      <w:r>
        <w:t xml:space="preserve">hệ </w:t>
      </w:r>
      <w:r>
        <w:t xml:space="preserve">cú </w:t>
      </w:r>
      <w:r>
        <w:t xml:space="preserve">pháp </w:t>
      </w:r>
      <w:r>
        <w:t xml:space="preserve">và </w:t>
      </w:r>
      <w:r>
        <w:t xml:space="preserve">quan </w:t>
      </w:r>
      <w:r>
        <w:t xml:space="preserve">hệ </w:t>
      </w:r>
      <w:r>
        <w:t xml:space="preserve">ý </w:t>
      </w:r>
      <w:r>
        <w:t xml:space="preserve">nghĩa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hình </w:t>
      </w:r>
      <w:r>
        <w:t xml:space="preserve">uị.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tốn </w:t>
      </w:r>
      <w:r>
        <w:rPr>
          <w:i/>
        </w:rPr>
        <w:t xml:space="preserve">tính từ </w:t>
      </w:r>
      <w:r>
        <w:t xml:space="preserve">Có </w:t>
      </w:r>
      <w:r>
        <w:t xml:space="preserve">lời </w:t>
      </w:r>
      <w:r>
        <w:t xml:space="preserve">nói </w:t>
      </w:r>
      <w:r>
        <w:t xml:space="preserve">hay </w:t>
      </w:r>
      <w:r>
        <w:t xml:space="preserve">cử </w:t>
      </w:r>
      <w:r>
        <w:t xml:space="preserve">chỉ </w:t>
      </w:r>
      <w:r>
        <w:t xml:space="preserve">thong </w:t>
      </w:r>
      <w:r>
        <w:t xml:space="preserve">thả, </w:t>
      </w:r>
      <w:r>
        <w:t xml:space="preserve">dịu </w:t>
      </w:r>
      <w:r>
        <w:t xml:space="preserve">dàng, </w:t>
      </w:r>
      <w:r>
        <w:t xml:space="preserve">tỏ </w:t>
      </w:r>
      <w:r>
        <w:t xml:space="preserve">ra </w:t>
      </w:r>
      <w:r>
        <w:t xml:space="preserve">khiêm </w:t>
      </w:r>
      <w:r>
        <w:t xml:space="preserve">tốn, </w:t>
      </w:r>
      <w:r>
        <w:t xml:space="preserve">hoà </w:t>
      </w:r>
      <w:r>
        <w:t xml:space="preserve">nhã. </w:t>
      </w:r>
      <w:r>
        <w:t xml:space="preserve">Nói </w:t>
      </w:r>
      <w:r>
        <w:rPr>
          <w:i/>
        </w:rPr>
        <w:t xml:space="preserve">năng </w:t>
      </w:r>
      <w:r>
        <w:rPr>
          <w:i/>
        </w:rPr>
        <w:t xml:space="preserve">từ </w:t>
      </w:r>
      <w:r>
        <w:rPr>
          <w:i/>
        </w:rPr>
        <w:t xml:space="preserve">tốn.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từ </w:t>
      </w:r>
      <w:r>
        <w:rPr>
          <w:i/>
        </w:rPr>
        <w:t xml:space="preserve">tốn.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trái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Từ </w:t>
      </w:r>
      <w:r>
        <w:t xml:space="preserve">có </w:t>
      </w:r>
      <w:r>
        <w:t xml:space="preserve">nghĩa </w:t>
      </w:r>
      <w:r>
        <w:t xml:space="preserve">trái </w:t>
      </w:r>
      <w:r>
        <w:t xml:space="preserve">ngược </w:t>
      </w:r>
      <w:r>
        <w:t xml:space="preserve">nhau. </w:t>
      </w:r>
      <w:r>
        <w:rPr>
          <w:i/>
        </w:rPr>
        <w:t xml:space="preserve">"Mất" </w:t>
      </w:r>
      <w:r>
        <w:rPr>
          <w:i/>
        </w:rPr>
        <w:t xml:space="preserve">và </w:t>
      </w:r>
      <w:r>
        <w:rPr>
          <w:i/>
        </w:rPr>
        <w:t xml:space="preserve">"còn”, </w:t>
      </w:r>
      <w:r>
        <w:t xml:space="preserve">"tốt" </w:t>
      </w:r>
      <w:r>
        <w:t xml:space="preserve">và </w:t>
      </w:r>
      <w:r>
        <w:t xml:space="preserve">"xấu", </w:t>
      </w:r>
      <w:r>
        <w:t xml:space="preserve">là </w:t>
      </w:r>
      <w:r>
        <w:t xml:space="preserve">những </w:t>
      </w:r>
      <w:r>
        <w:t xml:space="preserve">cặp </w:t>
      </w:r>
      <w:r>
        <w:t xml:space="preserve">từ </w:t>
      </w:r>
      <w:r>
        <w:t xml:space="preserve">trái </w:t>
      </w:r>
      <w:r>
        <w:t xml:space="preserve">nghĩa.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trần </w:t>
      </w:r>
      <w:r>
        <w:rPr>
          <w:i/>
        </w:rPr>
        <w:t xml:space="preserve">động từ </w:t>
      </w:r>
      <w:r>
        <w:t xml:space="preserve">(trang trọng). </w:t>
      </w:r>
      <w:r>
        <w:t xml:space="preserve">Từ </w:t>
      </w:r>
      <w:r>
        <w:t xml:space="preserve">biệt </w:t>
      </w:r>
      <w:r>
        <w:t xml:space="preserve">cõi </w:t>
      </w:r>
      <w:r>
        <w:t xml:space="preserve">trần; </w:t>
      </w:r>
      <w:r>
        <w:t xml:space="preserve">chết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tuổi, </w:t>
      </w:r>
      <w:r>
        <w:t xml:space="preserve">đáng </w:t>
      </w:r>
      <w:r>
        <w:t xml:space="preserve">kính).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trong </w:t>
      </w:r>
      <w:r>
        <w:rPr>
          <w:b/>
        </w:rPr>
        <w:t xml:space="preserve">trứng </w:t>
      </w:r>
      <w:r>
        <w:t xml:space="preserve">Ngay </w:t>
      </w:r>
      <w:r>
        <w:t xml:space="preserve">từ </w:t>
      </w:r>
      <w:r>
        <w:t xml:space="preserve">khi </w:t>
      </w:r>
      <w:r>
        <w:t xml:space="preserve">đang </w:t>
      </w:r>
      <w:r>
        <w:t xml:space="preserve">còn </w:t>
      </w:r>
      <w:r>
        <w:t xml:space="preserve">là </w:t>
      </w:r>
      <w:r>
        <w:t xml:space="preserve">phôi </w:t>
      </w:r>
      <w:r>
        <w:t xml:space="preserve">thai, </w:t>
      </w:r>
      <w:r>
        <w:t xml:space="preserve">là </w:t>
      </w:r>
      <w:r>
        <w:t xml:space="preserve">mầm </w:t>
      </w:r>
      <w:r>
        <w:t xml:space="preserve">mống; </w:t>
      </w:r>
      <w:r>
        <w:t xml:space="preserve">ngay </w:t>
      </w:r>
      <w:r>
        <w:t xml:space="preserve">từ </w:t>
      </w:r>
      <w:r>
        <w:t xml:space="preserve">trước </w:t>
      </w:r>
      <w:r>
        <w:t xml:space="preserve">khi </w:t>
      </w:r>
      <w:r>
        <w:t xml:space="preserve">nảy </w:t>
      </w:r>
      <w:r>
        <w:t xml:space="preserve">sinh, </w:t>
      </w:r>
      <w:r>
        <w:t xml:space="preserve">trước </w:t>
      </w:r>
      <w:r>
        <w:t xml:space="preserve">khi </w:t>
      </w:r>
      <w:r>
        <w:t xml:space="preserve">xuất </w:t>
      </w:r>
      <w:r>
        <w:t xml:space="preserve">hiện. </w:t>
      </w:r>
      <w:r>
        <w:t xml:space="preserve">Đập </w:t>
      </w:r>
      <w:r>
        <w:rPr>
          <w:i/>
        </w:rPr>
        <w:t xml:space="preserve">tan </w:t>
      </w:r>
      <w:r>
        <w:rPr>
          <w:i/>
        </w:rPr>
        <w:t xml:space="preserve">âm </w:t>
      </w:r>
      <w:r>
        <w:t xml:space="preserve">mưu </w:t>
      </w:r>
      <w:r>
        <w:rPr>
          <w:i/>
        </w:rPr>
        <w:t xml:space="preserve">từ </w:t>
      </w:r>
      <w:r>
        <w:rPr>
          <w:i/>
        </w:rPr>
        <w:t xml:space="preserve">trong </w:t>
      </w:r>
      <w:r>
        <w:t xml:space="preserve">trứng.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Vùng </w:t>
      </w:r>
      <w:r>
        <w:t xml:space="preserve">không </w:t>
      </w:r>
      <w:r>
        <w:t xml:space="preserve">gian </w:t>
      </w:r>
      <w:r>
        <w:t xml:space="preserve">trong </w:t>
      </w:r>
      <w:r>
        <w:t xml:space="preserve">đó </w:t>
      </w:r>
      <w:r>
        <w:t xml:space="preserve">một </w:t>
      </w:r>
      <w:r>
        <w:t xml:space="preserve">vật </w:t>
      </w:r>
      <w:r>
        <w:t xml:space="preserve">có </w:t>
      </w:r>
      <w:r>
        <w:t xml:space="preserve">từ </w:t>
      </w:r>
      <w:r>
        <w:t xml:space="preserve">tính, </w:t>
      </w:r>
      <w:r>
        <w:t xml:space="preserve">như </w:t>
      </w:r>
      <w:r>
        <w:t xml:space="preserve">nam </w:t>
      </w:r>
      <w:r>
        <w:t xml:space="preserve">châm, </w:t>
      </w:r>
      <w:r>
        <w:t xml:space="preserve">phát </w:t>
      </w:r>
      <w:r>
        <w:t xml:space="preserve">huy </w:t>
      </w:r>
      <w:r>
        <w:t xml:space="preserve">tác </w:t>
      </w:r>
      <w:r>
        <w:t xml:space="preserve">dụng.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từ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Thong </w:t>
      </w:r>
      <w:r>
        <w:t xml:space="preserve">thả, </w:t>
      </w:r>
      <w:r>
        <w:t xml:space="preserve">chẳm </w:t>
      </w:r>
      <w:r>
        <w:t xml:space="preserve">chậm. </w:t>
      </w:r>
      <w:r>
        <w:t xml:space="preserve">Từ </w:t>
      </w:r>
      <w:r>
        <w:rPr>
          <w:i/>
        </w:rPr>
        <w:t xml:space="preserve">từ </w:t>
      </w:r>
      <w:r>
        <w:rPr>
          <w:i/>
        </w:rPr>
        <w:t xml:space="preserve">đứng </w:t>
      </w:r>
      <w:r>
        <w:rPr>
          <w:i/>
        </w:rPr>
        <w:t xml:space="preserve">dậy. </w:t>
      </w:r>
      <w:r>
        <w:rPr>
          <w:i/>
        </w:rPr>
        <w:t xml:space="preserve">Làm </w:t>
      </w:r>
      <w:r>
        <w:rPr>
          <w:i/>
        </w:rPr>
        <w:t xml:space="preserve">từ </w:t>
      </w:r>
      <w:r>
        <w:rPr>
          <w:i/>
        </w:rPr>
        <w:t xml:space="preserve">từ. </w:t>
      </w:r>
      <w:r>
        <w:t xml:space="preserve">Vặn </w:t>
      </w:r>
      <w:r>
        <w:rPr>
          <w:i/>
        </w:rPr>
        <w:t xml:space="preserve">định </w:t>
      </w:r>
      <w:r>
        <w:rPr>
          <w:i/>
        </w:rPr>
        <w:t xml:space="preserve">ốc </w:t>
      </w:r>
      <w:r>
        <w:rPr>
          <w:i/>
        </w:rPr>
        <w:t xml:space="preserve">từ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rPr>
          <w:i/>
        </w:rPr>
        <w:t xml:space="preserve">Từ </w:t>
      </w:r>
      <w:r>
        <w:t xml:space="preserve">vựng. </w:t>
      </w:r>
      <w:r>
        <w:rPr>
          <w:b/>
        </w:rPr>
        <w:t xml:space="preserve">2 </w:t>
      </w:r>
      <w:r>
        <w:t xml:space="preserve">(chuyên môn). </w:t>
      </w:r>
      <w:r>
        <w:t xml:space="preserve">Đơn </w:t>
      </w:r>
      <w:r>
        <w:t xml:space="preserve">vị </w:t>
      </w:r>
      <w:r>
        <w:t xml:space="preserve">cơ </w:t>
      </w:r>
      <w:r>
        <w:t xml:space="preserve">bản </w:t>
      </w:r>
      <w:r>
        <w:t xml:space="preserve">có </w:t>
      </w:r>
      <w:r>
        <w:t xml:space="preserve">nghĩa, </w:t>
      </w:r>
      <w:r>
        <w:t xml:space="preserve">và </w:t>
      </w:r>
      <w:r>
        <w:t xml:space="preserve">là </w:t>
      </w:r>
      <w:r>
        <w:t xml:space="preserve">yếu </w:t>
      </w:r>
      <w:r>
        <w:t xml:space="preserve">tố </w:t>
      </w:r>
      <w:r>
        <w:t xml:space="preserve">cấu </w:t>
      </w:r>
      <w:r>
        <w:t xml:space="preserve">trúc </w:t>
      </w:r>
      <w:r>
        <w:t xml:space="preserve">của </w:t>
      </w:r>
      <w:r>
        <w:t xml:space="preserve">ngôn </w:t>
      </w:r>
      <w:r>
        <w:t xml:space="preserve">ngữ, </w:t>
      </w:r>
      <w:r>
        <w:t xml:space="preserve">thường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từ.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vựng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các </w:t>
      </w:r>
      <w:r>
        <w:t xml:space="preserve">từ </w:t>
      </w:r>
      <w:r>
        <w:t xml:space="preserve">vị, </w:t>
      </w:r>
      <w:r>
        <w:t xml:space="preserve">hoặc </w:t>
      </w:r>
      <w:r>
        <w:t xml:space="preserve">các </w:t>
      </w:r>
      <w:r>
        <w:t xml:space="preserve">từ, </w:t>
      </w:r>
      <w:r>
        <w:t xml:space="preserve">của </w:t>
      </w:r>
      <w:r>
        <w:t xml:space="preserve">một </w:t>
      </w:r>
      <w:r>
        <w:t xml:space="preserve">ngôn </w:t>
      </w:r>
      <w:r>
        <w:t xml:space="preserve">ngữ. </w:t>
      </w:r>
      <w:r>
        <w:t xml:space="preserve">Từ </w:t>
      </w:r>
      <w:r>
        <w:rPr>
          <w:i/>
        </w:rPr>
        <w:t xml:space="preserve">pựng </w:t>
      </w:r>
      <w:r>
        <w:rPr>
          <w:i/>
        </w:rPr>
        <w:t xml:space="preserve">tiếng </w:t>
      </w:r>
      <w:r>
        <w:t xml:space="preserve">Việt. </w:t>
      </w:r>
      <w:r>
        <w:br/>
      </w:r>
      <w:r>
        <w:rPr>
          <w:b/>
        </w:rPr>
        <w:t xml:space="preserve">từ </w:t>
      </w:r>
      <w:r>
        <w:rPr>
          <w:b/>
        </w:rPr>
        <w:t xml:space="preserve">vựng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ngôn </w:t>
      </w:r>
      <w:r>
        <w:t xml:space="preserve">ngữ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từ </w:t>
      </w:r>
      <w:r>
        <w:t xml:space="preserve">vựng. </w:t>
      </w:r>
      <w:r>
        <w:br/>
      </w:r>
      <w:r>
        <w:rPr>
          <w:b/>
        </w:rPr>
        <w:t xml:space="preserve">tử, </w:t>
      </w:r>
      <w:r>
        <w:rPr>
          <w:i/>
        </w:rPr>
        <w:t xml:space="preserve">danh từ </w:t>
      </w:r>
      <w:r>
        <w:t xml:space="preserve">Tước </w:t>
      </w:r>
      <w:r>
        <w:t xml:space="preserve">liền </w:t>
      </w:r>
      <w:r>
        <w:t xml:space="preserve">sau </w:t>
      </w:r>
      <w:r>
        <w:t xml:space="preserve">tước </w:t>
      </w:r>
      <w:r>
        <w:t xml:space="preserve">bá </w:t>
      </w:r>
      <w:r>
        <w:t xml:space="preserve">trong </w:t>
      </w:r>
      <w:r>
        <w:t xml:space="preserve">bậc </w:t>
      </w:r>
      <w:r>
        <w:t xml:space="preserve">thang </w:t>
      </w:r>
      <w:r>
        <w:t xml:space="preserve">chức </w:t>
      </w:r>
      <w:r>
        <w:t xml:space="preserve">tước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tử,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Chết. </w:t>
      </w:r>
      <w:r>
        <w:t xml:space="preserve">Vượt </w:t>
      </w:r>
      <w:r>
        <w:rPr>
          <w:i/>
        </w:rPr>
        <w:t xml:space="preserve">qua </w:t>
      </w:r>
      <w:r>
        <w:rPr>
          <w:i/>
        </w:rPr>
        <w:t xml:space="preserve">cửa </w:t>
      </w:r>
      <w:r>
        <w:rPr>
          <w:i/>
        </w:rPr>
        <w:t xml:space="preserve">tử </w:t>
      </w:r>
      <w:r>
        <w:t xml:space="preserve">(khẩu ngữ). </w:t>
      </w:r>
      <w:r>
        <w:t xml:space="preserve">Vào </w:t>
      </w:r>
      <w:r>
        <w:t xml:space="preserve">sinh </w:t>
      </w:r>
      <w:r>
        <w:rPr>
          <w:i/>
        </w:rPr>
        <w:t xml:space="preserve">ra </w:t>
      </w:r>
      <w:r>
        <w:rPr>
          <w:i/>
        </w:rPr>
        <w:t xml:space="preserve">tử*.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t xml:space="preserve">(trang trọng) </w:t>
      </w:r>
      <w:r>
        <w:t xml:space="preserve">chia </w:t>
      </w:r>
      <w:r>
        <w:t xml:space="preserve">tay </w:t>
      </w:r>
      <w:r>
        <w:t xml:space="preserve">vĩnh </w:t>
      </w:r>
      <w:r>
        <w:t xml:space="preserve">viễn </w:t>
      </w:r>
      <w:r>
        <w:t xml:space="preserve">với </w:t>
      </w:r>
      <w:r>
        <w:t xml:space="preserve">người </w:t>
      </w:r>
      <w:r>
        <w:t xml:space="preserve">vừa </w:t>
      </w:r>
      <w:r>
        <w:t xml:space="preserve">chết. </w:t>
      </w:r>
      <w:r>
        <w:rPr>
          <w:i/>
        </w:rPr>
        <w:t xml:space="preserve">Trong </w:t>
      </w:r>
      <w:r>
        <w:t xml:space="preserve">giờ </w:t>
      </w:r>
      <w:r>
        <w:rPr>
          <w:i/>
        </w:rPr>
        <w:t xml:space="preserve">phút </w:t>
      </w:r>
      <w:r>
        <w:rPr>
          <w:i/>
        </w:rPr>
        <w:t xml:space="preserve">tử </w:t>
      </w:r>
      <w:r>
        <w:rPr>
          <w:i/>
        </w:rPr>
        <w:t xml:space="preserve">biệt </w:t>
      </w:r>
      <w:r>
        <w:rPr>
          <w:i/>
        </w:rPr>
        <w:t xml:space="preserve">thiêng </w:t>
      </w:r>
      <w:r>
        <w:rPr>
          <w:i/>
        </w:rPr>
        <w:t xml:space="preserve">liêng. </w:t>
      </w:r>
      <w:r>
        <w:rPr>
          <w:i/>
        </w:rPr>
        <w:t xml:space="preserve">Nỗi </w:t>
      </w:r>
      <w:r>
        <w:rPr>
          <w:i/>
        </w:rPr>
        <w:t xml:space="preserve">đau </w:t>
      </w:r>
      <w:r>
        <w:rPr>
          <w:i/>
        </w:rPr>
        <w:t xml:space="preserve">tử </w:t>
      </w:r>
      <w:r>
        <w:rPr>
          <w:i/>
        </w:rPr>
        <w:t xml:space="preserve">biệt.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biệt </w:t>
      </w:r>
      <w:r>
        <w:rPr>
          <w:b/>
        </w:rPr>
        <w:t xml:space="preserve">sinh </w:t>
      </w:r>
      <w:r>
        <w:rPr>
          <w:b/>
        </w:rPr>
        <w:t xml:space="preserve">li </w:t>
      </w:r>
      <w:r>
        <w:rPr>
          <w:i/>
        </w:rPr>
        <w:t xml:space="preserve">cũng viết </w:t>
      </w:r>
      <w:r>
        <w:t xml:space="preserve">tử </w:t>
      </w:r>
      <w:r>
        <w:t xml:space="preserve">biệt </w:t>
      </w:r>
      <w:r>
        <w:t xml:space="preserve">sinh </w:t>
      </w:r>
      <w:r>
        <w:t xml:space="preserve">ly </w:t>
      </w:r>
      <w:r>
        <w:t xml:space="preserve">xem </w:t>
      </w:r>
      <w:r>
        <w:rPr>
          <w:i/>
        </w:rPr>
        <w:t xml:space="preserve">sinh </w:t>
      </w:r>
      <w:r>
        <w:t xml:space="preserve">l¡ </w:t>
      </w:r>
      <w:r>
        <w:t xml:space="preserve">tử </w:t>
      </w:r>
      <w:r>
        <w:t xml:space="preserve">chiến </w:t>
      </w:r>
      <w:r>
        <w:t xml:space="preserve">động từ </w:t>
      </w:r>
      <w:r>
        <w:t xml:space="preserve">Chiến </w:t>
      </w:r>
      <w:r>
        <w:t xml:space="preserve">đấu </w:t>
      </w:r>
      <w:r>
        <w:t xml:space="preserve">rất </w:t>
      </w:r>
      <w:r>
        <w:t xml:space="preserve">quyết </w:t>
      </w:r>
      <w:r>
        <w:t xml:space="preserve">liệt,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sống </w:t>
      </w:r>
      <w:r>
        <w:t xml:space="preserve">chết. </w:t>
      </w:r>
      <w:r>
        <w:t xml:space="preserve">Trận </w:t>
      </w:r>
      <w:r>
        <w:rPr>
          <w:i/>
        </w:rPr>
        <w:t xml:space="preserve">tử </w:t>
      </w:r>
      <w:r>
        <w:rPr>
          <w:i/>
        </w:rPr>
        <w:t xml:space="preserve">chiến.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Dạ </w:t>
      </w:r>
      <w:r>
        <w:t xml:space="preserve">con.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đệ </w:t>
      </w:r>
      <w:r>
        <w:rPr>
          <w:i/>
        </w:rPr>
        <w:t xml:space="preserve">danh từ </w:t>
      </w:r>
      <w:r>
        <w:t xml:space="preserve">(cũ). </w:t>
      </w:r>
      <w:r>
        <w:t xml:space="preserve">Những </w:t>
      </w:r>
      <w:r>
        <w:t xml:space="preserve">người </w:t>
      </w:r>
      <w:r>
        <w:t xml:space="preserve">thân </w:t>
      </w:r>
      <w:r>
        <w:t xml:space="preserve">tín </w:t>
      </w:r>
      <w:r>
        <w:t xml:space="preserve">trực </w:t>
      </w:r>
      <w:r>
        <w:t xml:space="preserve">tiếp </w:t>
      </w:r>
      <w:r>
        <w:t xml:space="preserve">dưới </w:t>
      </w:r>
      <w:r>
        <w:t xml:space="preserve">quyền </w:t>
      </w:r>
      <w:r>
        <w:t xml:space="preserve">(coi </w:t>
      </w:r>
      <w:r>
        <w:t xml:space="preserve">như </w:t>
      </w:r>
      <w:r>
        <w:t xml:space="preserve">con </w:t>
      </w:r>
      <w:r>
        <w:t xml:space="preserve">em </w:t>
      </w:r>
      <w:r>
        <w:t xml:space="preserve">trong </w:t>
      </w:r>
      <w:r>
        <w:t xml:space="preserve">nhà; </w:t>
      </w:r>
      <w:r>
        <w:t xml:space="preserve">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Nơi </w:t>
      </w:r>
      <w:r>
        <w:t xml:space="preserve">rất </w:t>
      </w:r>
      <w:r>
        <w:t xml:space="preserve">nguy </w:t>
      </w:r>
      <w:r>
        <w:t xml:space="preserve">hiểm </w:t>
      </w:r>
      <w:r>
        <w:t xml:space="preserve">đến </w:t>
      </w:r>
      <w:r>
        <w:t xml:space="preserve">tính </w:t>
      </w:r>
      <w:r>
        <w:t xml:space="preserve">mạng; </w:t>
      </w:r>
      <w:r>
        <w:t xml:space="preserve">chỗ </w:t>
      </w:r>
      <w:r>
        <w:t xml:space="preserve">chết. </w:t>
      </w:r>
      <w:r>
        <w:rPr>
          <w:i/>
        </w:rPr>
        <w:t xml:space="preserve">Lừa </w:t>
      </w:r>
      <w:r>
        <w:rPr>
          <w:i/>
        </w:rPr>
        <w:t xml:space="preserve">giặc </w:t>
      </w:r>
      <w:r>
        <w:rPr>
          <w:i/>
        </w:rPr>
        <w:t xml:space="preserve">uào </w:t>
      </w:r>
      <w:r>
        <w:rPr>
          <w:i/>
        </w:rPr>
        <w:t xml:space="preserve">tử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Hình </w:t>
      </w:r>
      <w:r>
        <w:t xml:space="preserve">phạt </w:t>
      </w:r>
      <w:r>
        <w:t xml:space="preserve">phải </w:t>
      </w:r>
      <w:r>
        <w:t xml:space="preserve">chịu </w:t>
      </w:r>
      <w:r>
        <w:t xml:space="preserve">tội </w:t>
      </w:r>
      <w:r>
        <w:t xml:space="preserve">chết. </w:t>
      </w:r>
      <w:r>
        <w:t xml:space="preserve">Bản </w:t>
      </w:r>
      <w:r>
        <w:rPr>
          <w:i/>
        </w:rPr>
        <w:t xml:space="preserve">án </w:t>
      </w:r>
      <w:r>
        <w:rPr>
          <w:i/>
        </w:rPr>
        <w:t xml:space="preserve">tử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(d)). </w:t>
      </w:r>
      <w:r>
        <w:t xml:space="preserve">Hơi </w:t>
      </w:r>
      <w:r>
        <w:t xml:space="preserve">lạnh </w:t>
      </w:r>
      <w:r>
        <w:t xml:space="preserve">lẽo </w:t>
      </w:r>
      <w:r>
        <w:t xml:space="preserve">từ </w:t>
      </w:r>
      <w:r>
        <w:t xml:space="preserve">thi </w:t>
      </w:r>
      <w:r>
        <w:t xml:space="preserve">thể </w:t>
      </w:r>
      <w:r>
        <w:t xml:space="preserve">người </w:t>
      </w:r>
      <w:r>
        <w:t xml:space="preserve">chết </w:t>
      </w:r>
      <w:r>
        <w:t xml:space="preserve">toát </w:t>
      </w:r>
      <w:r>
        <w:t xml:space="preserve">ra. </w:t>
      </w:r>
      <w:r>
        <w:t xml:space="preserve">Bãi </w:t>
      </w:r>
      <w:r>
        <w:rPr>
          <w:i/>
        </w:rPr>
        <w:t xml:space="preserve">tha </w:t>
      </w:r>
      <w:r>
        <w:rPr>
          <w:i/>
        </w:rPr>
        <w:t xml:space="preserve">ma </w:t>
      </w:r>
      <w:r>
        <w:rPr>
          <w:i/>
        </w:rPr>
        <w:t xml:space="preserve">đây </w:t>
      </w:r>
      <w:r>
        <w:rPr>
          <w:i/>
        </w:rPr>
        <w:t xml:space="preserve">tử </w:t>
      </w:r>
      <w:r>
        <w:t xml:space="preserve">khí.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nạn </w:t>
      </w:r>
      <w:r>
        <w:rPr>
          <w:i/>
        </w:rPr>
        <w:t xml:space="preserve">động từ </w:t>
      </w:r>
      <w:r>
        <w:t xml:space="preserve">(cũ; </w:t>
      </w:r>
      <w:r>
        <w:t xml:space="preserve">id). </w:t>
      </w:r>
      <w:r>
        <w:rPr>
          <w:b/>
        </w:rPr>
        <w:t xml:space="preserve">1 </w:t>
      </w:r>
      <w:r>
        <w:t xml:space="preserve">(cũ) </w:t>
      </w:r>
      <w:r>
        <w:t xml:space="preserve">Chết </w:t>
      </w:r>
      <w:r>
        <w:t xml:space="preserve">do </w:t>
      </w:r>
      <w:r>
        <w:t xml:space="preserve">chiến </w:t>
      </w:r>
      <w:r>
        <w:t xml:space="preserve">tranh. </w:t>
      </w:r>
      <w:r>
        <w:rPr>
          <w:i/>
        </w:rPr>
        <w:t xml:space="preserve">Nhiều </w:t>
      </w:r>
      <w:r>
        <w:rPr>
          <w:i/>
        </w:rPr>
        <w:t xml:space="preserve">người </w:t>
      </w:r>
      <w:r>
        <w:rPr>
          <w:i/>
        </w:rPr>
        <w:t xml:space="preserve">tử </w:t>
      </w:r>
      <w:r>
        <w:rPr>
          <w:i/>
        </w:rPr>
        <w:t xml:space="preserve">nạn </w:t>
      </w:r>
      <w:r>
        <w:rPr>
          <w:i/>
        </w:rPr>
        <w:t xml:space="preserve">khi </w:t>
      </w:r>
      <w:r>
        <w:t xml:space="preserve">Kinh </w:t>
      </w:r>
      <w:r>
        <w:rPr>
          <w:i/>
        </w:rPr>
        <w:t xml:space="preserve">thành </w:t>
      </w:r>
      <w:r>
        <w:rPr>
          <w:i/>
        </w:rPr>
        <w:t xml:space="preserve">thất </w:t>
      </w:r>
      <w:r>
        <w:t xml:space="preserve">thủ. </w:t>
      </w:r>
      <w:r>
        <w:rPr>
          <w:b/>
        </w:rPr>
        <w:t xml:space="preserve">2 </w:t>
      </w:r>
      <w:r>
        <w:t xml:space="preserve">Chết </w:t>
      </w:r>
      <w:r>
        <w:t xml:space="preserve">do </w:t>
      </w:r>
      <w:r>
        <w:t xml:space="preserve">tai </w:t>
      </w:r>
      <w:r>
        <w:t xml:space="preserve">nạn. </w:t>
      </w:r>
      <w:r>
        <w:t xml:space="preserve">Xác </w:t>
      </w:r>
      <w:r>
        <w:t xml:space="preserve">những </w:t>
      </w:r>
      <w:r>
        <w:t xml:space="preserve">người </w:t>
      </w:r>
      <w:r>
        <w:rPr>
          <w:i/>
        </w:rPr>
        <w:t xml:space="preserve">tử </w:t>
      </w:r>
      <w:r>
        <w:rPr>
          <w:i/>
        </w:rPr>
        <w:t xml:space="preserve">nạn </w:t>
      </w:r>
      <w:r>
        <w:t xml:space="preserve">trong </w:t>
      </w:r>
      <w:r>
        <w:t xml:space="preserve">vụ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t xml:space="preserve">rơi.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ngoại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quang </w:t>
      </w:r>
      <w:r>
        <w:t xml:space="preserve">phổ </w:t>
      </w:r>
      <w:r>
        <w:t xml:space="preserve">tiếp </w:t>
      </w:r>
      <w:r>
        <w:t xml:space="preserve">cận </w:t>
      </w:r>
      <w:r>
        <w:t xml:space="preserve">với </w:t>
      </w:r>
      <w:r>
        <w:t xml:space="preserve">miền </w:t>
      </w:r>
      <w:r>
        <w:t xml:space="preserve">phổ </w:t>
      </w:r>
      <w:r>
        <w:t xml:space="preserve">mắt </w:t>
      </w:r>
      <w:r>
        <w:t xml:space="preserve">thường </w:t>
      </w:r>
      <w:r>
        <w:t xml:space="preserve">nhìn </w:t>
      </w:r>
      <w:r>
        <w:t xml:space="preserve">thấy </w:t>
      </w:r>
      <w:r>
        <w:t xml:space="preserve">được, </w:t>
      </w:r>
      <w:r>
        <w:t xml:space="preserve">về </w:t>
      </w:r>
      <w:r>
        <w:t xml:space="preserve">phía </w:t>
      </w:r>
      <w:r>
        <w:t xml:space="preserve">màu </w:t>
      </w:r>
      <w:r>
        <w:t xml:space="preserve">tím. </w:t>
      </w:r>
      <w:r>
        <w:t xml:space="preserve">7ia </w:t>
      </w:r>
      <w:r>
        <w:rPr>
          <w:i/>
        </w:rPr>
        <w:t xml:space="preserve">tử </w:t>
      </w:r>
      <w:r>
        <w:rPr>
          <w:i/>
        </w:rPr>
        <w:t xml:space="preserve">ngoại. </w:t>
      </w:r>
      <w:r>
        <w:t xml:space="preserve">II </w:t>
      </w:r>
      <w:r>
        <w:t xml:space="preserve">danh từ </w:t>
      </w:r>
      <w:r>
        <w:t xml:space="preserve">(danh từ). </w:t>
      </w:r>
      <w:r>
        <w:t xml:space="preserve">Tia </w:t>
      </w:r>
      <w:r>
        <w:t xml:space="preserve">tử </w:t>
      </w:r>
      <w:r>
        <w:t xml:space="preserve">ngoại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xưa, </w:t>
      </w:r>
      <w:r>
        <w:t xml:space="preserve">ngày </w:t>
      </w:r>
      <w:r>
        <w:t xml:space="preserve">nay </w:t>
      </w:r>
      <w:r>
        <w:t xml:space="preserve">không </w:t>
      </w:r>
      <w:r>
        <w:t xml:space="preserve">ai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nữa;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sinh; </w:t>
      </w:r>
      <w:r>
        <w:rPr>
          <w:i/>
        </w:rPr>
        <w:t xml:space="preserve">ngữ. </w:t>
      </w:r>
      <w:r>
        <w:rPr>
          <w:i/>
        </w:rPr>
        <w:t xml:space="preserve">Tiếng </w:t>
      </w:r>
      <w:r>
        <w:rPr>
          <w:i/>
        </w:rPr>
        <w:t xml:space="preserve">Latin, </w:t>
      </w:r>
      <w:r>
        <w:rPr>
          <w:i/>
        </w:rPr>
        <w:t xml:space="preserve">tiếng </w:t>
      </w:r>
      <w:r>
        <w:rPr>
          <w:i/>
        </w:rPr>
        <w:t xml:space="preserve">Sanscrit </w:t>
      </w:r>
      <w:r>
        <w:rPr>
          <w:i/>
        </w:rPr>
        <w:t xml:space="preserve">là </w:t>
      </w:r>
      <w:r>
        <w:t xml:space="preserve">những </w:t>
      </w:r>
      <w:r>
        <w:t xml:space="preserve">tử </w:t>
      </w:r>
      <w:r>
        <w:t xml:space="preserve">ngữ.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Người </w:t>
      </w:r>
      <w:r>
        <w:t xml:space="preserve">chết </w:t>
      </w:r>
      <w:r>
        <w:t xml:space="preserve">trận. </w:t>
      </w:r>
      <w:r>
        <w:rPr>
          <w:b/>
        </w:rPr>
        <w:t xml:space="preserve">2 </w:t>
      </w:r>
      <w:r>
        <w:t xml:space="preserve">Quân </w:t>
      </w:r>
      <w:r>
        <w:t xml:space="preserve">nhân </w:t>
      </w:r>
      <w:r>
        <w:t xml:space="preserve">chết </w:t>
      </w:r>
      <w:r>
        <w:t xml:space="preserve">khi </w:t>
      </w:r>
      <w:r>
        <w:t xml:space="preserve">đang </w:t>
      </w:r>
      <w:r>
        <w:t xml:space="preserve">tại </w:t>
      </w:r>
      <w:r>
        <w:t xml:space="preserve">ngũ.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sinh </w:t>
      </w:r>
      <w:r>
        <w:rPr>
          <w:i/>
        </w:rPr>
        <w:t xml:space="preserve">tử.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viết </w:t>
      </w:r>
      <w:r>
        <w:t xml:space="preserve">trên </w:t>
      </w:r>
      <w:r>
        <w:t xml:space="preserve">vạch </w:t>
      </w:r>
      <w:r>
        <w:t xml:space="preserve">ngang </w:t>
      </w:r>
      <w:r>
        <w:t xml:space="preserve">của </w:t>
      </w:r>
      <w:r>
        <w:t xml:space="preserve">phân </w:t>
      </w:r>
      <w:r>
        <w:t xml:space="preserve">số, </w:t>
      </w:r>
      <w:r>
        <w:t xml:space="preserve">chỉ </w:t>
      </w:r>
      <w:r>
        <w:t xml:space="preserve">rõ </w:t>
      </w:r>
      <w:r>
        <w:t xml:space="preserve">phân </w:t>
      </w:r>
      <w:r>
        <w:t xml:space="preserve">số </w:t>
      </w:r>
      <w:r>
        <w:t xml:space="preserve">chứa </w:t>
      </w:r>
      <w:r>
        <w:t xml:space="preserve">bao </w:t>
      </w:r>
      <w:r>
        <w:t xml:space="preserve">nhiêu </w:t>
      </w:r>
      <w:r>
        <w:t xml:space="preserve">phần </w:t>
      </w:r>
      <w:r>
        <w:t xml:space="preserve">bằng </w:t>
      </w:r>
      <w:r>
        <w:t xml:space="preserve">nhau </w:t>
      </w:r>
      <w:r>
        <w:t xml:space="preserve">của </w:t>
      </w:r>
      <w:r>
        <w:t xml:space="preserve">đơn </w:t>
      </w:r>
      <w:r>
        <w:t xml:space="preserve">vị,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mẫu </w:t>
      </w:r>
      <w:r>
        <w:t xml:space="preserve">số. </w:t>
      </w:r>
      <w:r>
        <w:rPr>
          <w:i/>
        </w:rPr>
        <w:t xml:space="preserve">Trong </w:t>
      </w:r>
      <w:r>
        <w:rPr>
          <w:i/>
        </w:rPr>
        <w:t xml:space="preserve">phân </w:t>
      </w:r>
      <w:r>
        <w:t xml:space="preserve">số </w:t>
      </w:r>
      <w:r>
        <w:t xml:space="preserve">—, </w:t>
      </w:r>
      <w:r>
        <w:rPr>
          <w:b/>
        </w:rPr>
        <w:t xml:space="preserve">3 </w:t>
      </w:r>
      <w:r>
        <w:rPr>
          <w:i/>
        </w:rPr>
        <w:t xml:space="preserve">là </w:t>
      </w:r>
      <w:r>
        <w:rPr>
          <w:i/>
        </w:rPr>
        <w:t xml:space="preserve">tử </w:t>
      </w:r>
      <w:r>
        <w:rPr>
          <w:i/>
        </w:rPr>
        <w:t xml:space="preserve">số, </w:t>
      </w:r>
      <w:r>
        <w:rPr>
          <w:b/>
        </w:rPr>
        <w:t xml:space="preserve">5 </w:t>
      </w:r>
      <w:r>
        <w:t xml:space="preserve">là </w:t>
      </w:r>
      <w:r>
        <w:rPr>
          <w:i/>
        </w:rPr>
        <w:t xml:space="preserve">mâu </w:t>
      </w:r>
      <w:r>
        <w:t xml:space="preserve">số. </w:t>
      </w:r>
      <w:r>
        <w:br w:type="page"/>
      </w:r>
      <w:r>
        <w:rPr>
          <w:b/>
        </w:rPr>
        <w:t xml:space="preserve">tử </w:t>
      </w:r>
      <w:r>
        <w:rPr>
          <w:b/>
        </w:rPr>
        <w:t xml:space="preserve">tế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được </w:t>
      </w:r>
      <w:r>
        <w:t xml:space="preserve">tương </w:t>
      </w:r>
      <w:r>
        <w:t xml:space="preserve">đối </w:t>
      </w:r>
      <w:r>
        <w:t xml:space="preserve">đầy </w:t>
      </w:r>
      <w:r>
        <w:t xml:space="preserve">đủ </w:t>
      </w:r>
      <w:r>
        <w:t xml:space="preserve">những </w:t>
      </w:r>
      <w:r>
        <w:t xml:space="preserve">gì </w:t>
      </w:r>
      <w:r>
        <w:t xml:space="preserve">thường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có </w:t>
      </w:r>
      <w:r>
        <w:t xml:space="preserve">để </w:t>
      </w:r>
      <w:r>
        <w:t xml:space="preserve">được </w:t>
      </w:r>
      <w:r>
        <w:t xml:space="preserve">coi </w:t>
      </w:r>
      <w:r>
        <w:t xml:space="preserve">trọng, </w:t>
      </w:r>
      <w:r>
        <w:t xml:space="preserve">không </w:t>
      </w:r>
      <w:r>
        <w:t xml:space="preserve">phải </w:t>
      </w:r>
      <w:r>
        <w:t xml:space="preserve">sơ </w:t>
      </w:r>
      <w:r>
        <w:t xml:space="preserve">sài, </w:t>
      </w:r>
      <w:r>
        <w:t xml:space="preserve">lôi </w:t>
      </w:r>
      <w:r>
        <w:t xml:space="preserve">thôi </w:t>
      </w:r>
      <w:r>
        <w:t xml:space="preserve">hoặc </w:t>
      </w:r>
      <w:r>
        <w:t xml:space="preserve">thiếu </w:t>
      </w:r>
      <w:r>
        <w:t xml:space="preserve">đứng </w:t>
      </w:r>
      <w:r>
        <w:t xml:space="preserve">đắn. </w:t>
      </w:r>
      <w:r>
        <w:t xml:space="preserve">Đi </w:t>
      </w:r>
      <w:r>
        <w:t xml:space="preserve">ra </w:t>
      </w:r>
      <w:r>
        <w:t xml:space="preserve">đường </w:t>
      </w:r>
      <w:r>
        <w:t xml:space="preserve">phải </w:t>
      </w:r>
      <w:r>
        <w:t xml:space="preserve">ăn </w:t>
      </w:r>
      <w:r>
        <w:t xml:space="preserve">mặc </w:t>
      </w:r>
      <w:r>
        <w:rPr>
          <w:i/>
        </w:rPr>
        <w:t xml:space="preserve">tử </w:t>
      </w:r>
      <w:r>
        <w:t xml:space="preserve">tế. </w:t>
      </w:r>
      <w:r>
        <w:t xml:space="preserve">Lấy </w:t>
      </w:r>
      <w:r>
        <w:t xml:space="preserve">nhau </w:t>
      </w:r>
      <w:r>
        <w:t xml:space="preserve">có </w:t>
      </w:r>
      <w:r>
        <w:rPr>
          <w:i/>
        </w:rPr>
        <w:t xml:space="preserve">cưới </w:t>
      </w:r>
      <w:r>
        <w:t xml:space="preserve">xin </w:t>
      </w:r>
      <w:r>
        <w:t xml:space="preserve">tử </w:t>
      </w:r>
      <w:r>
        <w:rPr>
          <w:i/>
        </w:rPr>
        <w:t xml:space="preserve">tế </w:t>
      </w:r>
      <w:r>
        <w:t xml:space="preserve">Con </w:t>
      </w:r>
      <w:r>
        <w:rPr>
          <w:i/>
        </w:rPr>
        <w:t xml:space="preserve">nhà </w:t>
      </w:r>
      <w:r>
        <w:t xml:space="preserve">tử </w:t>
      </w:r>
      <w:r>
        <w:rPr>
          <w:i/>
        </w:rPr>
        <w:t xml:space="preserve">tế.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có </w:t>
      </w:r>
      <w:r>
        <w:t xml:space="preserve">lòng </w:t>
      </w:r>
      <w:r>
        <w:t xml:space="preserve">tốt </w:t>
      </w:r>
      <w:r>
        <w:t xml:space="preserve">trong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nhau. </w:t>
      </w:r>
      <w:r>
        <w:t xml:space="preserve">Ăn </w:t>
      </w:r>
      <w:r>
        <w:rPr>
          <w:i/>
        </w:rPr>
        <w:t xml:space="preserve">ở </w:t>
      </w:r>
      <w:r>
        <w:t xml:space="preserve">tử </w:t>
      </w:r>
      <w:r>
        <w:rPr>
          <w:i/>
        </w:rPr>
        <w:t xml:space="preserve">tế </w:t>
      </w:r>
      <w:r>
        <w:rPr>
          <w:i/>
        </w:rPr>
        <w:t xml:space="preserve">với </w:t>
      </w:r>
      <w:r>
        <w:t xml:space="preserve">nhau. </w:t>
      </w:r>
      <w:r>
        <w:t xml:space="preserve">Được </w:t>
      </w:r>
      <w:r>
        <w:t xml:space="preserve">đối </w:t>
      </w:r>
      <w:r>
        <w:t xml:space="preserve">xử </w:t>
      </w:r>
      <w:r>
        <w:t xml:space="preserve">tử </w:t>
      </w:r>
      <w:r>
        <w:t xml:space="preserve">tế.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Thần </w:t>
      </w:r>
      <w:r>
        <w:t xml:space="preserve">chết, </w:t>
      </w:r>
      <w:r>
        <w:t xml:space="preserve">theo </w:t>
      </w:r>
      <w:r>
        <w:t xml:space="preserve">thần </w:t>
      </w:r>
      <w:r>
        <w:t xml:space="preserve">thoại.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thi </w:t>
      </w:r>
      <w:r>
        <w:rPr>
          <w:i/>
        </w:rPr>
        <w:t xml:space="preserve">danh từ </w:t>
      </w:r>
      <w:r>
        <w:t xml:space="preserve">Thân </w:t>
      </w:r>
      <w:r>
        <w:t xml:space="preserve">thể </w:t>
      </w:r>
      <w:r>
        <w:t xml:space="preserve">người </w:t>
      </w:r>
      <w:r>
        <w:t xml:space="preserve">đã </w:t>
      </w:r>
      <w:r>
        <w:t xml:space="preserve">chết. </w:t>
      </w:r>
      <w:r>
        <w:t xml:space="preserve">Khám </w:t>
      </w:r>
      <w:r>
        <w:t xml:space="preserve">nghiệm </w:t>
      </w:r>
      <w:r>
        <w:t xml:space="preserve">tử </w:t>
      </w:r>
      <w:r>
        <w:t xml:space="preserve">thi.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thù </w:t>
      </w:r>
      <w:r>
        <w:rPr>
          <w:i/>
        </w:rPr>
        <w:t xml:space="preserve">danh từ </w:t>
      </w:r>
      <w:r>
        <w:t xml:space="preserve">Thù </w:t>
      </w:r>
      <w:r>
        <w:t xml:space="preserve">một </w:t>
      </w:r>
      <w:r>
        <w:t xml:space="preserve">mất </w:t>
      </w:r>
      <w:r>
        <w:t xml:space="preserve">một </w:t>
      </w:r>
      <w:r>
        <w:t xml:space="preserve">còn. </w:t>
      </w:r>
      <w:r>
        <w:rPr>
          <w:i/>
        </w:rPr>
        <w:t xml:space="preserve">Mối </w:t>
      </w:r>
      <w:r>
        <w:t xml:space="preserve">tử </w:t>
      </w:r>
      <w:r>
        <w:t xml:space="preserve">thù. </w:t>
      </w:r>
      <w:r>
        <w:t xml:space="preserve">Kẻ </w:t>
      </w:r>
      <w:r>
        <w:rPr>
          <w:i/>
        </w:rPr>
        <w:t xml:space="preserve">tử </w:t>
      </w:r>
      <w:r>
        <w:t xml:space="preserve">thù.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thủ </w:t>
      </w:r>
      <w:r>
        <w:rPr>
          <w:i/>
        </w:rPr>
        <w:t xml:space="preserve">động từ </w:t>
      </w:r>
      <w:r>
        <w:t xml:space="preserve">(ít dùng). </w:t>
      </w:r>
      <w:r>
        <w:t xml:space="preserve">Liều </w:t>
      </w:r>
      <w:r>
        <w:t xml:space="preserve">chết </w:t>
      </w:r>
      <w:r>
        <w:t xml:space="preserve">cố </w:t>
      </w:r>
      <w:r>
        <w:t xml:space="preserve">giữ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chiếm </w:t>
      </w:r>
      <w:r>
        <w:t xml:space="preserve">tử </w:t>
      </w:r>
      <w:r>
        <w:t xml:space="preserve">thương </w:t>
      </w:r>
      <w:r>
        <w:t xml:space="preserve">động từ </w:t>
      </w:r>
      <w:r>
        <w:t xml:space="preserve">Chết </w:t>
      </w:r>
      <w:r>
        <w:t xml:space="preserve">hoặc </w:t>
      </w:r>
      <w:r>
        <w:t xml:space="preserve">bị </w:t>
      </w:r>
      <w:r>
        <w:t xml:space="preserve">thương </w:t>
      </w:r>
      <w:r>
        <w:t xml:space="preserve">nặng </w:t>
      </w:r>
      <w:r>
        <w:t xml:space="preserve">trong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tiết </w:t>
      </w:r>
      <w:r>
        <w:rPr>
          <w:i/>
        </w:rPr>
        <w:t xml:space="preserve">động từ </w:t>
      </w:r>
      <w:r>
        <w:t xml:space="preserve">Chết </w:t>
      </w:r>
      <w:r>
        <w:t xml:space="preserve">để </w:t>
      </w:r>
      <w:r>
        <w:t xml:space="preserve">giữ </w:t>
      </w:r>
      <w:r>
        <w:t xml:space="preserve">tròn </w:t>
      </w:r>
      <w:r>
        <w:t xml:space="preserve">tiết </w:t>
      </w:r>
      <w:r>
        <w:t xml:space="preserve">nghĩa. </w:t>
      </w:r>
      <w:r>
        <w:t xml:space="preserve">Người </w:t>
      </w:r>
      <w:r>
        <w:t xml:space="preserve">anh </w:t>
      </w:r>
      <w:r>
        <w:t xml:space="preserve">hùng </w:t>
      </w:r>
      <w:r>
        <w:t xml:space="preserve">tử </w:t>
      </w:r>
      <w:r>
        <w:t xml:space="preserve">tiết </w:t>
      </w:r>
      <w:r>
        <w:rPr>
          <w:i/>
        </w:rPr>
        <w:t xml:space="preserve">uì </w:t>
      </w:r>
      <w:r>
        <w:t xml:space="preserve">nghĩa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tô </w:t>
      </w:r>
      <w:r>
        <w:rPr>
          <w:b/>
        </w:rPr>
        <w:t xml:space="preserve">(¡d.). </w:t>
      </w:r>
      <w:r>
        <w:rPr>
          <w:i/>
        </w:rPr>
        <w:t xml:space="preserve">xem </w:t>
      </w:r>
      <w:r>
        <w:rPr>
          <w:i/>
        </w:rPr>
        <w:t xml:space="preserve">fía </w:t>
      </w:r>
      <w:r>
        <w:rPr>
          <w:i/>
        </w:rPr>
        <w:t xml:space="preserve">tô.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tội </w:t>
      </w:r>
      <w:r>
        <w:rPr>
          <w:i/>
        </w:rPr>
        <w:t xml:space="preserve">danh từ </w:t>
      </w:r>
      <w:r>
        <w:t xml:space="preserve">Người </w:t>
      </w:r>
      <w:r>
        <w:t xml:space="preserve">mang </w:t>
      </w:r>
      <w:r>
        <w:t xml:space="preserve">án </w:t>
      </w:r>
      <w:r>
        <w:t xml:space="preserve">tử </w:t>
      </w:r>
      <w:r>
        <w:t xml:space="preserve">hình. </w:t>
      </w:r>
      <w:r>
        <w:t xml:space="preserve">Kẻ </w:t>
      </w:r>
      <w:r>
        <w:t xml:space="preserve">tử </w:t>
      </w:r>
      <w:r>
        <w:rPr>
          <w:i/>
        </w:rPr>
        <w:t xml:space="preserve">tội. </w:t>
      </w:r>
      <w:r>
        <w:rPr>
          <w:i/>
        </w:rPr>
        <w:t xml:space="preserve">Đơn </w:t>
      </w:r>
      <w:r>
        <w:t xml:space="preserve">xin </w:t>
      </w:r>
      <w:r>
        <w:t xml:space="preserve">ân </w:t>
      </w:r>
      <w:r>
        <w:t xml:space="preserve">xá </w:t>
      </w:r>
      <w:r>
        <w:t xml:space="preserve">của </w:t>
      </w:r>
      <w:r>
        <w:t xml:space="preserve">các </w:t>
      </w:r>
      <w:r>
        <w:t xml:space="preserve">tử </w:t>
      </w:r>
      <w:r>
        <w:rPr>
          <w:i/>
        </w:rPr>
        <w:t xml:space="preserve">tội.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trận </w:t>
      </w:r>
      <w:r>
        <w:rPr>
          <w:i/>
        </w:rPr>
        <w:t xml:space="preserve">động từ </w:t>
      </w:r>
      <w:r>
        <w:t xml:space="preserve">Chết </w:t>
      </w:r>
      <w:r>
        <w:t xml:space="preserve">trong </w:t>
      </w:r>
      <w:r>
        <w:t xml:space="preserve">lúc </w:t>
      </w:r>
      <w:r>
        <w:t xml:space="preserve">đánh </w:t>
      </w:r>
      <w:r>
        <w:t xml:space="preserve">nhau </w:t>
      </w:r>
      <w:r>
        <w:t xml:space="preserve">ngoài </w:t>
      </w:r>
      <w:r>
        <w:t xml:space="preserve">mặt </w:t>
      </w:r>
      <w:r>
        <w:t xml:space="preserve">trận; </w:t>
      </w:r>
      <w:r>
        <w:t xml:space="preserve">chết </w:t>
      </w:r>
      <w:r>
        <w:t xml:space="preserve">trận.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tù </w:t>
      </w:r>
      <w:r>
        <w:rPr>
          <w:i/>
        </w:rPr>
        <w:t xml:space="preserve">danh từ </w:t>
      </w:r>
      <w:r>
        <w:t xml:space="preserve">Người </w:t>
      </w:r>
      <w:r>
        <w:t xml:space="preserve">tù </w:t>
      </w:r>
      <w:r>
        <w:t xml:space="preserve">bị </w:t>
      </w:r>
      <w:r>
        <w:t xml:space="preserve">án </w:t>
      </w:r>
      <w:r>
        <w:t xml:space="preserve">tử </w:t>
      </w:r>
      <w:r>
        <w:t xml:space="preserve">hình.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tức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Con </w:t>
      </w:r>
      <w:r>
        <w:t xml:space="preserve">cái </w:t>
      </w:r>
      <w:r>
        <w:t xml:space="preserve">sinh </w:t>
      </w:r>
      <w:r>
        <w:t xml:space="preserve">ra. </w:t>
      </w:r>
      <w:r>
        <w:rPr>
          <w:i/>
        </w:rPr>
        <w:t xml:space="preserve">Đường </w:t>
      </w:r>
      <w:r>
        <w:t xml:space="preserve">tử </w:t>
      </w:r>
      <w:r>
        <w:t xml:space="preserve">tức </w:t>
      </w:r>
      <w:r>
        <w:t xml:space="preserve">muộn </w:t>
      </w:r>
      <w:r>
        <w:rPr>
          <w:i/>
        </w:rPr>
        <w:t xml:space="preserve">mặn.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tước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tước </w:t>
      </w:r>
      <w:r>
        <w:t xml:space="preserve">tử </w:t>
      </w:r>
      <w:r>
        <w:t xml:space="preserve">(Ở </w:t>
      </w:r>
      <w:r>
        <w:t xml:space="preserve">Các </w:t>
      </w:r>
      <w:r>
        <w:t xml:space="preserve">nước </w:t>
      </w:r>
      <w:r>
        <w:t xml:space="preserve">phương </w:t>
      </w:r>
      <w:r>
        <w:t xml:space="preserve">Tây).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vận </w:t>
      </w:r>
      <w:r>
        <w:rPr>
          <w:i/>
        </w:rPr>
        <w:t xml:space="preserve">danh từ </w:t>
      </w:r>
      <w:r>
        <w:t xml:space="preserve">Vần </w:t>
      </w:r>
      <w:r>
        <w:t xml:space="preserve">chỉ </w:t>
      </w:r>
      <w:r>
        <w:t xml:space="preserve">có </w:t>
      </w:r>
      <w:r>
        <w:t xml:space="preserve">ở </w:t>
      </w:r>
      <w:r>
        <w:t xml:space="preserve">một </w:t>
      </w:r>
      <w:r>
        <w:t xml:space="preserve">hoặc </w:t>
      </w:r>
      <w:r>
        <w:t xml:space="preserve">vài </w:t>
      </w:r>
      <w:r>
        <w:t xml:space="preserve">từ </w:t>
      </w:r>
      <w:r>
        <w:t xml:space="preserve">duy </w:t>
      </w:r>
      <w:r>
        <w:t xml:space="preserve">nhất </w:t>
      </w:r>
      <w:r>
        <w:t xml:space="preserve">(nói </w:t>
      </w:r>
      <w:r>
        <w:t xml:space="preserve">về </w:t>
      </w:r>
      <w:r>
        <w:t xml:space="preserve">mặt </w:t>
      </w:r>
      <w:r>
        <w:t xml:space="preserve">làm </w:t>
      </w:r>
      <w:r>
        <w:t xml:space="preserve">thơ).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vì,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cành </w:t>
      </w:r>
      <w:r>
        <w:t xml:space="preserve">có </w:t>
      </w:r>
      <w:r>
        <w:t xml:space="preserve">bốn </w:t>
      </w:r>
      <w:r>
        <w:t xml:space="preserve">cạnh, </w:t>
      </w:r>
      <w:r>
        <w:t xml:space="preserve">lá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dài, </w:t>
      </w:r>
      <w:r>
        <w:t xml:space="preserve">hoa </w:t>
      </w:r>
      <w:r>
        <w:t xml:space="preserve">màu </w:t>
      </w:r>
      <w:r>
        <w:t xml:space="preserve">đỏ </w:t>
      </w:r>
      <w:r>
        <w:t xml:space="preserve">hay </w:t>
      </w:r>
      <w:r>
        <w:t xml:space="preserve">màu </w:t>
      </w:r>
      <w:r>
        <w:t xml:space="preserve">hồng, </w:t>
      </w:r>
      <w:r>
        <w:t xml:space="preserve">mọc </w:t>
      </w:r>
      <w:r>
        <w:t xml:space="preserve">thành </w:t>
      </w:r>
      <w:r>
        <w:t xml:space="preserve">cụm </w:t>
      </w:r>
      <w:r>
        <w:t xml:space="preserve">ở </w:t>
      </w:r>
      <w:r>
        <w:t xml:space="preserve">ngọn </w:t>
      </w:r>
      <w:r>
        <w:t xml:space="preserve">cành, </w:t>
      </w:r>
      <w:r>
        <w:t xml:space="preserve">thường </w:t>
      </w:r>
      <w:r>
        <w:t xml:space="preserve">trông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vi, </w:t>
      </w:r>
      <w:r>
        <w:rPr>
          <w:i/>
        </w:rPr>
        <w:t xml:space="preserve">danh từ </w:t>
      </w:r>
      <w:r>
        <w:t xml:space="preserve">Thuật </w:t>
      </w:r>
      <w:r>
        <w:t xml:space="preserve">đoán </w:t>
      </w:r>
      <w:r>
        <w:t xml:space="preserve">số, </w:t>
      </w:r>
      <w:r>
        <w:t xml:space="preserve">dựa </w:t>
      </w:r>
      <w:r>
        <w:t xml:space="preserve">vào </w:t>
      </w:r>
      <w:r>
        <w:t xml:space="preserve">ngày </w:t>
      </w:r>
      <w:r>
        <w:t xml:space="preserve">giờ, </w:t>
      </w:r>
      <w:r>
        <w:t xml:space="preserve">năm </w:t>
      </w:r>
      <w:r>
        <w:t xml:space="preserve">sinh </w:t>
      </w:r>
      <w:r>
        <w:t xml:space="preserve">và </w:t>
      </w:r>
      <w:r>
        <w:t xml:space="preserve">vào </w:t>
      </w:r>
      <w:r>
        <w:t xml:space="preserve">các </w:t>
      </w:r>
      <w:r>
        <w:t xml:space="preserve">ngôi </w:t>
      </w:r>
      <w:r>
        <w:t xml:space="preserve">sao. </w:t>
      </w:r>
      <w:r>
        <w:t xml:space="preserve">Xem </w:t>
      </w:r>
      <w:r>
        <w:t xml:space="preserve">tử </w:t>
      </w:r>
      <w:r>
        <w:t xml:space="preserve">uỉ. </w:t>
      </w:r>
      <w:r>
        <w:t xml:space="preserve">Lấy </w:t>
      </w:r>
      <w:r>
        <w:t xml:space="preserve">số </w:t>
      </w:r>
      <w:r>
        <w:t xml:space="preserve">tư </w:t>
      </w:r>
      <w:r>
        <w:t xml:space="preserve">ui.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vì </w:t>
      </w:r>
      <w:r>
        <w:rPr>
          <w:b/>
        </w:rPr>
        <w:t xml:space="preserve">đạo </w:t>
      </w:r>
      <w:r>
        <w:rPr>
          <w:i/>
        </w:rPr>
        <w:t xml:space="preserve">động từ </w:t>
      </w:r>
      <w:r>
        <w:t xml:space="preserve">(Người </w:t>
      </w:r>
      <w:r>
        <w:t xml:space="preserve">sùng </w:t>
      </w:r>
      <w:r>
        <w:t xml:space="preserve">đạo) </w:t>
      </w:r>
      <w:r>
        <w:t xml:space="preserve">chịu </w:t>
      </w:r>
      <w:r>
        <w:t xml:space="preserve">chết </w:t>
      </w:r>
      <w:r>
        <w:t xml:space="preserve">vì </w:t>
      </w:r>
      <w:r>
        <w:t xml:space="preserve">đạo. </w:t>
      </w:r>
      <w:r>
        <w:br/>
      </w:r>
      <w:r>
        <w:rPr>
          <w:b/>
        </w:rPr>
        <w:t xml:space="preserve">tử </w:t>
      </w:r>
      <w:r>
        <w:rPr>
          <w:b/>
        </w:rPr>
        <w:t xml:space="preserve">vong </w:t>
      </w:r>
      <w:r>
        <w:rPr>
          <w:i/>
        </w:rPr>
        <w:t xml:space="preserve">động từ </w:t>
      </w:r>
      <w:r>
        <w:t xml:space="preserve">Chết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bệnh </w:t>
      </w:r>
      <w:r>
        <w:t xml:space="preserve">nhân). </w:t>
      </w:r>
      <w:r>
        <w:t xml:space="preserve">Tỉ </w:t>
      </w:r>
      <w:r>
        <w:t xml:space="preserve">lệ </w:t>
      </w:r>
      <w:r>
        <w:rPr>
          <w:i/>
        </w:rPr>
        <w:t xml:space="preserve">tử </w:t>
      </w:r>
      <w:r>
        <w:t xml:space="preserve">uong </w:t>
      </w:r>
      <w:r>
        <w:t xml:space="preserve">thấp. </w:t>
      </w:r>
      <w:r>
        <w:t xml:space="preserve">Trường </w:t>
      </w:r>
      <w:r>
        <w:t xml:space="preserve">hợp </w:t>
      </w:r>
      <w:r>
        <w:t xml:space="preserve">mổ </w:t>
      </w:r>
      <w:r>
        <w:rPr>
          <w:i/>
        </w:rPr>
        <w:t xml:space="preserve">bị </w:t>
      </w:r>
      <w:r>
        <w:rPr>
          <w:i/>
        </w:rPr>
        <w:t xml:space="preserve">tử </w:t>
      </w:r>
      <w:r>
        <w:t xml:space="preserve">uong. </w:t>
      </w:r>
      <w:r>
        <w:br/>
      </w:r>
      <w:r>
        <w:rPr>
          <w:b/>
        </w:rPr>
        <w:t xml:space="preserve">tứ, </w:t>
      </w:r>
      <w:r>
        <w:rPr>
          <w:i/>
        </w:rPr>
        <w:t xml:space="preserve">danh từ </w:t>
      </w:r>
      <w:r>
        <w:t xml:space="preserve">Ý </w:t>
      </w:r>
      <w:r>
        <w:t xml:space="preserve">của </w:t>
      </w:r>
      <w:r>
        <w:t xml:space="preserve">bài </w:t>
      </w:r>
      <w:r>
        <w:t xml:space="preserve">thơ </w:t>
      </w:r>
      <w:r>
        <w:t xml:space="preserve">nảy </w:t>
      </w:r>
      <w:r>
        <w:t xml:space="preserve">ra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nhận </w:t>
      </w:r>
      <w:r>
        <w:t xml:space="preserve">thức, </w:t>
      </w:r>
      <w:r>
        <w:t xml:space="preserve">cảm </w:t>
      </w:r>
      <w:r>
        <w:t xml:space="preserve">thụ </w:t>
      </w:r>
      <w:r>
        <w:t xml:space="preserve">và </w:t>
      </w:r>
      <w:r>
        <w:t xml:space="preserve">phản </w:t>
      </w:r>
      <w:r>
        <w:t xml:space="preserve">ánh </w:t>
      </w:r>
      <w:r>
        <w:t xml:space="preserve">hiện </w:t>
      </w:r>
      <w:r>
        <w:t xml:space="preserve">thực. </w:t>
      </w:r>
      <w:r>
        <w:rPr>
          <w:i/>
        </w:rPr>
        <w:t xml:space="preserve">Bài </w:t>
      </w:r>
      <w:r>
        <w:t xml:space="preserve">thơ </w:t>
      </w:r>
      <w:r>
        <w:t xml:space="preserve">có </w:t>
      </w:r>
      <w:r>
        <w:t xml:space="preserve">những </w:t>
      </w:r>
      <w:r>
        <w:t xml:space="preserve">tứ </w:t>
      </w:r>
      <w:r>
        <w:t xml:space="preserve">mới. </w:t>
      </w:r>
      <w:r>
        <w:rPr>
          <w:i/>
        </w:rPr>
        <w:t xml:space="preserve">Tứ </w:t>
      </w:r>
      <w:r>
        <w:t xml:space="preserve">thơ </w:t>
      </w:r>
      <w:r>
        <w:t xml:space="preserve">nghèo </w:t>
      </w:r>
      <w:r>
        <w:t xml:space="preserve">nàn. </w:t>
      </w:r>
      <w:r>
        <w:br/>
      </w:r>
      <w:r>
        <w:rPr>
          <w:b/>
        </w:rPr>
        <w:t xml:space="preserve">tứ, </w:t>
      </w:r>
      <w:r>
        <w:rPr>
          <w:i/>
        </w:rPr>
        <w:t xml:space="preserve">danh từ </w:t>
      </w:r>
      <w:r>
        <w:t xml:space="preserve">(dùng </w:t>
      </w:r>
      <w:r>
        <w:t xml:space="preserve">trước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rất </w:t>
      </w:r>
      <w:r>
        <w:t xml:space="preserve">hạn </w:t>
      </w:r>
      <w:r>
        <w:t xml:space="preserve">chế). </w:t>
      </w:r>
      <w:r>
        <w:t xml:space="preserve">Bốn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đếm). </w:t>
      </w:r>
      <w:r>
        <w:rPr>
          <w:i/>
        </w:rPr>
        <w:t xml:space="preserve">Tứ </w:t>
      </w:r>
      <w:r>
        <w:t xml:space="preserve">mùa.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bề </w:t>
      </w:r>
      <w:r>
        <w:rPr>
          <w:i/>
        </w:rPr>
        <w:t xml:space="preserve">danh từ </w:t>
      </w:r>
      <w:r>
        <w:t xml:space="preserve">(văn chương). </w:t>
      </w:r>
      <w:r>
        <w:t xml:space="preserve">Bốn </w:t>
      </w:r>
      <w:r>
        <w:t xml:space="preserve">bề, </w:t>
      </w:r>
      <w:r>
        <w:t xml:space="preserve">xung </w:t>
      </w:r>
      <w:r>
        <w:t xml:space="preserve">quanh. </w:t>
      </w:r>
      <w:r>
        <w:rPr>
          <w:i/>
        </w:rPr>
        <w:t xml:space="preserve">Tứ </w:t>
      </w:r>
      <w:r>
        <w:rPr>
          <w:i/>
        </w:rPr>
        <w:t xml:space="preserve">bê </w:t>
      </w:r>
      <w:r>
        <w:t xml:space="preserve">núi </w:t>
      </w:r>
      <w:r>
        <w:t xml:space="preserve">non.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bình </w:t>
      </w:r>
      <w:r>
        <w:rPr>
          <w:i/>
        </w:rPr>
        <w:t xml:space="preserve">xem </w:t>
      </w:r>
      <w:r>
        <w:t xml:space="preserve">tranh </w:t>
      </w:r>
      <w:r>
        <w:rPr>
          <w:i/>
        </w:rPr>
        <w:t xml:space="preserve">tứ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Hai </w:t>
      </w:r>
      <w:r>
        <w:t xml:space="preserve">tay </w:t>
      </w:r>
      <w:r>
        <w:t xml:space="preserve">và </w:t>
      </w:r>
      <w:r>
        <w:t xml:space="preserve">hai </w:t>
      </w:r>
      <w:r>
        <w:t xml:space="preserve">chân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người, </w:t>
      </w:r>
      <w:r>
        <w:t xml:space="preserve">hoặc </w:t>
      </w:r>
      <w:r>
        <w:t xml:space="preserve">bốn </w:t>
      </w:r>
      <w:r>
        <w:t xml:space="preserve">chân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Liệt </w:t>
      </w:r>
      <w:r>
        <w:rPr>
          <w:i/>
        </w:rPr>
        <w:t xml:space="preserve">tứ </w:t>
      </w:r>
      <w:r>
        <w:t xml:space="preserve">chỉ.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chiếng </w:t>
      </w:r>
      <w:r>
        <w:rPr>
          <w:i/>
        </w:rPr>
        <w:t xml:space="preserve">danh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(Người) </w:t>
      </w:r>
      <w:r>
        <w:t xml:space="preserve">khắp </w:t>
      </w:r>
      <w:r>
        <w:t xml:space="preserve">bốn </w:t>
      </w:r>
      <w:r>
        <w:t xml:space="preserve">phương, </w:t>
      </w:r>
      <w:r>
        <w:t xml:space="preserve">khắp </w:t>
      </w:r>
      <w:r>
        <w:t xml:space="preserve">mọi </w:t>
      </w:r>
      <w:r>
        <w:t xml:space="preserve">nơi, </w:t>
      </w:r>
      <w:r>
        <w:t xml:space="preserve">không </w:t>
      </w:r>
      <w:r>
        <w:t xml:space="preserve">thuần </w:t>
      </w:r>
      <w:r>
        <w:t xml:space="preserve">nhất </w:t>
      </w:r>
      <w:r>
        <w:t xml:space="preserve">về </w:t>
      </w:r>
      <w:r>
        <w:t xml:space="preserve">mặt </w:t>
      </w:r>
      <w:r>
        <w:t xml:space="preserve">thành </w:t>
      </w:r>
      <w:r>
        <w:t xml:space="preserve">phần, </w:t>
      </w:r>
      <w:r>
        <w:t xml:space="preserve">khác </w:t>
      </w:r>
      <w:r>
        <w:t xml:space="preserve">với </w:t>
      </w:r>
      <w:r>
        <w:t xml:space="preserve">cư </w:t>
      </w:r>
      <w:r>
        <w:t xml:space="preserve">dân </w:t>
      </w:r>
      <w:r>
        <w:t xml:space="preserve">nơi </w:t>
      </w:r>
      <w:r>
        <w:t xml:space="preserve">sở </w:t>
      </w:r>
      <w:r>
        <w:t xml:space="preserve">tại. </w:t>
      </w:r>
      <w:r>
        <w:rPr>
          <w:i/>
        </w:rPr>
        <w:t xml:space="preserve">Dân </w:t>
      </w:r>
      <w:r>
        <w:t xml:space="preserve">tứ </w:t>
      </w:r>
      <w:r>
        <w:rPr>
          <w:i/>
        </w:rPr>
        <w:t xml:space="preserve">chiếng </w:t>
      </w:r>
      <w:r>
        <w:t xml:space="preserve">đến </w:t>
      </w:r>
      <w:r>
        <w:t xml:space="preserve">ngụ </w:t>
      </w:r>
      <w:r>
        <w:t xml:space="preserve">cư. </w:t>
      </w:r>
      <w:r>
        <w:t xml:space="preserve">Gái </w:t>
      </w:r>
      <w:r>
        <w:t xml:space="preserve">giang </w:t>
      </w:r>
      <w:r>
        <w:rPr>
          <w:i/>
        </w:rPr>
        <w:t xml:space="preserve">hồ, </w:t>
      </w:r>
      <w:r>
        <w:rPr>
          <w:i/>
        </w:rPr>
        <w:t xml:space="preserve">trai </w:t>
      </w:r>
      <w:r>
        <w:t xml:space="preserve">tứ </w:t>
      </w:r>
      <w:r>
        <w:t xml:space="preserve">chiếng.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cố </w:t>
      </w:r>
      <w:r>
        <w:rPr>
          <w:b/>
        </w:rPr>
        <w:t xml:space="preserve">vô </w:t>
      </w:r>
      <w:r>
        <w:rPr>
          <w:b/>
        </w:rPr>
        <w:t xml:space="preserve">thân </w:t>
      </w:r>
      <w:r>
        <w:rPr>
          <w:i/>
        </w:rPr>
        <w:t xml:space="preserve">tính từ </w:t>
      </w:r>
      <w:r>
        <w:t xml:space="preserve">(Cảnh </w:t>
      </w:r>
      <w:r>
        <w:t xml:space="preserve">sống) </w:t>
      </w:r>
      <w:r>
        <w:t xml:space="preserve">đơn </w:t>
      </w:r>
      <w:r>
        <w:t xml:space="preserve">độc, </w:t>
      </w:r>
      <w:r>
        <w:t xml:space="preserve">không </w:t>
      </w:r>
      <w:r>
        <w:t xml:space="preserve">họ </w:t>
      </w:r>
      <w:r>
        <w:t xml:space="preserve">hàng </w:t>
      </w:r>
      <w:r>
        <w:t xml:space="preserve">thân </w:t>
      </w:r>
      <w:r>
        <w:t xml:space="preserve">thích, </w:t>
      </w:r>
      <w:r>
        <w:t xml:space="preserve">không </w:t>
      </w:r>
      <w:r>
        <w:t xml:space="preserve">nơi </w:t>
      </w:r>
      <w:r>
        <w:t xml:space="preserve">nương </w:t>
      </w:r>
      <w:r>
        <w:t xml:space="preserve">tựa.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Đa </w:t>
      </w:r>
      <w:r>
        <w:t xml:space="preserve">diện </w:t>
      </w:r>
      <w:r>
        <w:t xml:space="preserve">có </w:t>
      </w:r>
      <w:r>
        <w:t xml:space="preserve">bốn </w:t>
      </w:r>
      <w:r>
        <w:t xml:space="preserve">mặt. </w:t>
      </w:r>
      <w:r>
        <w:t xml:space="preserve">Khối </w:t>
      </w:r>
      <w:r>
        <w:t xml:space="preserve">tứ </w:t>
      </w:r>
      <w:r>
        <w:t xml:space="preserve">diện.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đại </w:t>
      </w:r>
      <w:r>
        <w:rPr>
          <w:b/>
        </w:rPr>
        <w:t xml:space="preserve">đồng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Bốn </w:t>
      </w:r>
      <w:r>
        <w:t xml:space="preserve">đời: </w:t>
      </w:r>
      <w:r>
        <w:t xml:space="preserve">cha, </w:t>
      </w:r>
      <w:r>
        <w:t xml:space="preserve">con, </w:t>
      </w:r>
      <w:r>
        <w:t xml:space="preserve">cháu, </w:t>
      </w:r>
      <w:r>
        <w:t xml:space="preserve">chắt </w:t>
      </w:r>
      <w:r>
        <w:t xml:space="preserve">cùng </w:t>
      </w:r>
      <w:r>
        <w:t xml:space="preserve">đang </w:t>
      </w:r>
      <w:r>
        <w:t xml:space="preserve">sống </w:t>
      </w:r>
      <w:r>
        <w:t xml:space="preserve">trong </w:t>
      </w:r>
      <w:r>
        <w:t xml:space="preserve">một </w:t>
      </w:r>
      <w:r>
        <w:t xml:space="preserve">nhà </w:t>
      </w:r>
      <w:r>
        <w:t xml:space="preserve">(được </w:t>
      </w:r>
      <w:r>
        <w:t xml:space="preserve">coi </w:t>
      </w:r>
      <w:r>
        <w:t xml:space="preserve">là </w:t>
      </w:r>
      <w:r>
        <w:t xml:space="preserve">phúc </w:t>
      </w:r>
      <w:r>
        <w:t xml:space="preserve">rất </w:t>
      </w:r>
      <w:r>
        <w:t xml:space="preserve">lớn </w:t>
      </w:r>
      <w:r>
        <w:t xml:space="preserve">thời </w:t>
      </w:r>
      <w:r>
        <w:t xml:space="preserve">trước).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đổ </w:t>
      </w:r>
      <w:r>
        <w:rPr>
          <w:b/>
        </w:rPr>
        <w:t xml:space="preserve">tường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Bốn </w:t>
      </w:r>
      <w:r>
        <w:t xml:space="preserve">điều </w:t>
      </w:r>
      <w:r>
        <w:t xml:space="preserve">ham </w:t>
      </w:r>
      <w:r>
        <w:t xml:space="preserve">mê </w:t>
      </w:r>
      <w:r>
        <w:t xml:space="preserve">tệ </w:t>
      </w:r>
      <w:r>
        <w:t xml:space="preserve">hại </w:t>
      </w:r>
      <w:r>
        <w:t xml:space="preserve">"giữa </w:t>
      </w:r>
      <w:r>
        <w:t xml:space="preserve">bốn </w:t>
      </w:r>
      <w:r>
        <w:t xml:space="preserve">bức </w:t>
      </w:r>
      <w:r>
        <w:t xml:space="preserve">tường" </w:t>
      </w:r>
      <w:r>
        <w:t xml:space="preserve">(uống </w:t>
      </w:r>
      <w:r>
        <w:t xml:space="preserve">rượu, </w:t>
      </w:r>
      <w:r>
        <w:t xml:space="preserve">chơi </w:t>
      </w:r>
      <w:r>
        <w:t xml:space="preserve">gái, </w:t>
      </w:r>
      <w:r>
        <w:t xml:space="preserve">đánh </w:t>
      </w:r>
      <w:r>
        <w:t xml:space="preserve">bạc, </w:t>
      </w:r>
      <w:r>
        <w:t xml:space="preserve">hút </w:t>
      </w:r>
      <w:r>
        <w:t xml:space="preserve">thuốc </w:t>
      </w:r>
      <w:r>
        <w:t xml:space="preserve">phiện), </w:t>
      </w:r>
      <w:r>
        <w:t xml:space="preserve">làm </w:t>
      </w:r>
      <w:r>
        <w:t xml:space="preserve">hư </w:t>
      </w:r>
      <w:r>
        <w:t xml:space="preserve">hỏng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đức </w:t>
      </w:r>
      <w:r>
        <w:rPr>
          <w:i/>
        </w:rPr>
        <w:t xml:space="preserve">danh từ </w:t>
      </w:r>
      <w:r>
        <w:t xml:space="preserve">Bốn </w:t>
      </w:r>
      <w:r>
        <w:t xml:space="preserve">đức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đức </w:t>
      </w:r>
      <w:r>
        <w:t xml:space="preserve">phong </w:t>
      </w:r>
      <w:r>
        <w:t xml:space="preserve">kiến: </w:t>
      </w:r>
      <w:r>
        <w:t xml:space="preserve">hiếu, </w:t>
      </w:r>
      <w:r>
        <w:t xml:space="preserve">đễ, </w:t>
      </w:r>
      <w:r>
        <w:t xml:space="preserve">trung, </w:t>
      </w:r>
      <w:r>
        <w:t xml:space="preserve">tín </w:t>
      </w:r>
      <w:r>
        <w:t xml:space="preserve">đối </w:t>
      </w:r>
      <w:r>
        <w:t xml:space="preserve">với </w:t>
      </w:r>
      <w:r>
        <w:t xml:space="preserve">đàn </w:t>
      </w:r>
      <w:r>
        <w:t xml:space="preserve">ông, </w:t>
      </w:r>
      <w:r>
        <w:t xml:space="preserve">và </w:t>
      </w:r>
      <w:r>
        <w:t xml:space="preserve">công </w:t>
      </w:r>
      <w:r>
        <w:t xml:space="preserve">(nữ </w:t>
      </w:r>
      <w:r>
        <w:t xml:space="preserve">công), </w:t>
      </w:r>
      <w:r>
        <w:t xml:space="preserve">dung </w:t>
      </w:r>
      <w:r>
        <w:t xml:space="preserve">(nét </w:t>
      </w:r>
      <w:r>
        <w:t xml:space="preserve">mặt), </w:t>
      </w:r>
      <w:r>
        <w:t xml:space="preserve">ngôn </w:t>
      </w:r>
      <w:r>
        <w:t xml:space="preserve">(nói </w:t>
      </w:r>
      <w:r>
        <w:t xml:space="preserve">năng), </w:t>
      </w:r>
      <w:r>
        <w:t xml:space="preserve">hạnh </w:t>
      </w:r>
      <w:r>
        <w:t xml:space="preserve">(tính </w:t>
      </w:r>
      <w:r>
        <w:t xml:space="preserve">nết) </w:t>
      </w:r>
      <w:r>
        <w:t xml:space="preserve">đối </w:t>
      </w:r>
      <w:r>
        <w:t xml:space="preserve">với </w:t>
      </w:r>
      <w:r>
        <w:t xml:space="preserve">phụ </w:t>
      </w:r>
      <w:r>
        <w:t xml:space="preserve">nữ </w:t>
      </w:r>
      <w:r>
        <w:t xml:space="preserve">(nói </w:t>
      </w:r>
      <w:r>
        <w:t xml:space="preserve">tống </w:t>
      </w:r>
      <w:r>
        <w:t xml:space="preserve">quát).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Đa </w:t>
      </w:r>
      <w:r>
        <w:t xml:space="preserve">giác </w:t>
      </w:r>
      <w:r>
        <w:t xml:space="preserve">có </w:t>
      </w:r>
      <w:r>
        <w:t xml:space="preserve">bốn </w:t>
      </w:r>
      <w:r>
        <w:t xml:space="preserve">cạnh. </w:t>
      </w:r>
      <w:r>
        <w:t xml:space="preserve">Hình </w:t>
      </w:r>
      <w:r>
        <w:rPr>
          <w:i/>
        </w:rPr>
        <w:t xml:space="preserve">tứ </w:t>
      </w:r>
      <w:r>
        <w:rPr>
          <w:i/>
        </w:rPr>
        <w:t xml:space="preserve">giác.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kết </w:t>
      </w:r>
      <w:r>
        <w:rPr>
          <w:i/>
        </w:rPr>
        <w:t xml:space="preserve">danh từ </w:t>
      </w:r>
      <w:r>
        <w:t xml:space="preserve">Lần </w:t>
      </w:r>
      <w:r>
        <w:t xml:space="preserve">đấu </w:t>
      </w:r>
      <w:r>
        <w:t xml:space="preserve">để </w:t>
      </w:r>
      <w:r>
        <w:t xml:space="preserve">chọn </w:t>
      </w:r>
      <w:r>
        <w:t xml:space="preserve">bốn </w:t>
      </w:r>
      <w:r>
        <w:t xml:space="preserve">đội </w:t>
      </w:r>
      <w:r>
        <w:t xml:space="preserve">hoặc </w:t>
      </w:r>
      <w:r>
        <w:t xml:space="preserve">bốn </w:t>
      </w:r>
      <w:r>
        <w:t xml:space="preserve">vận </w:t>
      </w:r>
      <w:r>
        <w:t xml:space="preserve">động </w:t>
      </w:r>
      <w:r>
        <w:t xml:space="preserve">viên </w:t>
      </w:r>
      <w:r>
        <w:t xml:space="preserve">vào </w:t>
      </w:r>
      <w:r>
        <w:t xml:space="preserve">bán </w:t>
      </w:r>
      <w:r>
        <w:t xml:space="preserve">kết. </w:t>
      </w:r>
      <w:r>
        <w:t xml:space="preserve">Đội </w:t>
      </w:r>
      <w:r>
        <w:t xml:space="preserve">bóng </w:t>
      </w:r>
      <w:r>
        <w:t xml:space="preserve">được </w:t>
      </w:r>
      <w:r>
        <w:t xml:space="preserve">uào </w:t>
      </w:r>
      <w:r>
        <w:t xml:space="preserve">tứ </w:t>
      </w:r>
      <w:r>
        <w:t xml:space="preserve">kết.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linh </w:t>
      </w:r>
      <w:r>
        <w:rPr>
          <w:i/>
        </w:rPr>
        <w:t xml:space="preserve">danh từ </w:t>
      </w:r>
      <w:r>
        <w:t xml:space="preserve">Bốn </w:t>
      </w:r>
      <w:r>
        <w:t xml:space="preserve">con </w:t>
      </w:r>
      <w:r>
        <w:t xml:space="preserve">vật: </w:t>
      </w:r>
      <w:r>
        <w:t xml:space="preserve">rồng, </w:t>
      </w:r>
      <w:r>
        <w:t xml:space="preserve">kì </w:t>
      </w:r>
      <w:r>
        <w:t xml:space="preserve">lân, </w:t>
      </w:r>
      <w:r>
        <w:t xml:space="preserve">rùa </w:t>
      </w:r>
      <w:r>
        <w:t xml:space="preserve">và </w:t>
      </w:r>
      <w:r>
        <w:t xml:space="preserve">phượng,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linh </w:t>
      </w:r>
      <w:r>
        <w:t xml:space="preserve">thiêng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Bức </w:t>
      </w:r>
      <w:r>
        <w:t xml:space="preserve">chạm </w:t>
      </w:r>
      <w:r>
        <w:t xml:space="preserve">tứ </w:t>
      </w:r>
      <w:r>
        <w:t xml:space="preserve">linh.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lục </w:t>
      </w:r>
      <w:r>
        <w:rPr>
          <w:i/>
        </w:rPr>
        <w:t xml:space="preserve">danh từ </w:t>
      </w:r>
      <w:r>
        <w:t xml:space="preserve">Thể </w:t>
      </w:r>
      <w:r>
        <w:t xml:space="preserve">văn </w:t>
      </w:r>
      <w:r>
        <w:t xml:space="preserve">chữ </w:t>
      </w:r>
      <w:r>
        <w:t xml:space="preserve">Hán, </w:t>
      </w:r>
      <w:r>
        <w:t xml:space="preserve">câu </w:t>
      </w:r>
      <w:r>
        <w:t xml:space="preserve">bốn </w:t>
      </w:r>
      <w:r>
        <w:t xml:space="preserve">chữ </w:t>
      </w:r>
      <w:r>
        <w:t xml:space="preserve">và </w:t>
      </w:r>
      <w:r>
        <w:t xml:space="preserve">câu </w:t>
      </w:r>
      <w:r>
        <w:t xml:space="preserve">sáu </w:t>
      </w:r>
      <w:r>
        <w:t xml:space="preserve">chữ </w:t>
      </w:r>
      <w:r>
        <w:t xml:space="preserve">xen </w:t>
      </w:r>
      <w:r>
        <w:t xml:space="preserve">nhau, </w:t>
      </w:r>
      <w:r>
        <w:t xml:space="preserve">có </w:t>
      </w:r>
      <w:r>
        <w:t xml:space="preserve">đối </w:t>
      </w:r>
      <w:r>
        <w:t xml:space="preserve">mà </w:t>
      </w:r>
      <w:r>
        <w:t xml:space="preserve">không </w:t>
      </w:r>
      <w:r>
        <w:t xml:space="preserve">có </w:t>
      </w:r>
      <w:r>
        <w:t xml:space="preserve">vần, </w:t>
      </w:r>
      <w:r>
        <w:t xml:space="preserve">thời </w:t>
      </w:r>
      <w:r>
        <w:t xml:space="preserve">trước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các </w:t>
      </w:r>
      <w:r>
        <w:t xml:space="preserve">bài </w:t>
      </w:r>
      <w:r>
        <w:t xml:space="preserve">chiếu, </w:t>
      </w:r>
      <w:r>
        <w:t xml:space="preserve">biếu, </w:t>
      </w:r>
      <w:r>
        <w:t xml:space="preserve">tấu, </w:t>
      </w:r>
      <w:r>
        <w:t xml:space="preserve">sớ.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