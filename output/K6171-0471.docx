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nhóm </w:t>
      </w:r>
      <w:r>
        <w:rPr>
          <w:i/>
        </w:rPr>
        <w:t xml:space="preserve">xem </w:t>
      </w:r>
      <w:r>
        <w:rPr>
          <w:i/>
        </w:rPr>
        <w:t xml:space="preserve">nhôm. </w:t>
      </w:r>
      <w:r>
        <w:br/>
      </w:r>
      <w:r>
        <w:rPr>
          <w:b/>
        </w:rPr>
        <w:t xml:space="preserve">nhóm,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người </w:t>
      </w:r>
      <w:r>
        <w:t xml:space="preserve">hoặc </w:t>
      </w:r>
      <w:r>
        <w:t xml:space="preserve">sự </w:t>
      </w:r>
      <w:r>
        <w:t xml:space="preserve">vật </w:t>
      </w:r>
      <w:r>
        <w:t xml:space="preserve">được </w:t>
      </w:r>
      <w:r>
        <w:t xml:space="preserve">hình </w:t>
      </w:r>
      <w:r>
        <w:t xml:space="preserve">thành </w:t>
      </w:r>
      <w:r>
        <w:t xml:space="preserve">theo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Chia </w:t>
      </w:r>
      <w:r>
        <w:rPr>
          <w:i/>
        </w:rPr>
        <w:t xml:space="preserve">mỗi </w:t>
      </w:r>
      <w:r>
        <w:rPr>
          <w:i/>
        </w:rPr>
        <w:t xml:space="preserve">nhóm </w:t>
      </w:r>
      <w:r>
        <w:rPr>
          <w:i/>
        </w:rPr>
        <w:t xml:space="preserve">năm </w:t>
      </w:r>
      <w:r>
        <w:rPr>
          <w:i/>
        </w:rPr>
        <w:t xml:space="preserve">người. </w:t>
      </w:r>
      <w:r>
        <w:t xml:space="preserve">Nhóm </w:t>
      </w:r>
      <w:r>
        <w:rPr>
          <w:i/>
        </w:rPr>
        <w:t xml:space="preserve">hiện </w:t>
      </w:r>
      <w:r>
        <w:t xml:space="preserve">uật </w:t>
      </w:r>
      <w:r>
        <w:t xml:space="preserve">khảo </w:t>
      </w:r>
      <w:r>
        <w:rPr>
          <w:i/>
        </w:rPr>
        <w:t xml:space="preserve">cổ. </w:t>
      </w:r>
      <w:r>
        <w:t xml:space="preserve">Nhóm </w:t>
      </w:r>
      <w:r>
        <w:t xml:space="preserve">máu </w:t>
      </w:r>
      <w:r>
        <w:rPr>
          <w:i/>
        </w:rPr>
        <w:t xml:space="preserve">A.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Tụ </w:t>
      </w:r>
      <w:r>
        <w:t xml:space="preserve">tập </w:t>
      </w:r>
      <w:r>
        <w:t xml:space="preserve">nhau </w:t>
      </w:r>
      <w:r>
        <w:t xml:space="preserve">lại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việc </w:t>
      </w:r>
      <w:r>
        <w:rPr>
          <w:i/>
        </w:rPr>
        <w:t xml:space="preserve">gì. </w:t>
      </w:r>
      <w:r>
        <w:t xml:space="preserve">Chợ </w:t>
      </w:r>
      <w:r>
        <w:t xml:space="preserve">nhóm </w:t>
      </w:r>
      <w:r>
        <w:rPr>
          <w:i/>
        </w:rPr>
        <w:t xml:space="preserve">suốt </w:t>
      </w:r>
      <w:r>
        <w:t xml:space="preserve">ngày. </w:t>
      </w:r>
      <w:r>
        <w:br/>
      </w:r>
      <w:r>
        <w:rPr>
          <w:b/>
        </w:rPr>
        <w:t xml:space="preserve">nhóm,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lửa </w:t>
      </w:r>
      <w:r>
        <w:t xml:space="preserve">bắt </w:t>
      </w:r>
      <w:r>
        <w:t xml:space="preserve">vào, </w:t>
      </w:r>
      <w:r>
        <w:t xml:space="preserve">bén </w:t>
      </w:r>
      <w:r>
        <w:t xml:space="preserve">vào </w:t>
      </w:r>
      <w:r>
        <w:t xml:space="preserve">chất </w:t>
      </w:r>
      <w:r>
        <w:t xml:space="preserve">đốt </w:t>
      </w:r>
      <w:r>
        <w:t xml:space="preserve">để </w:t>
      </w:r>
      <w:r>
        <w:t xml:space="preserve">cháy </w:t>
      </w:r>
      <w:r>
        <w:t xml:space="preserve">lên. </w:t>
      </w:r>
      <w:r>
        <w:rPr>
          <w:i/>
        </w:rPr>
        <w:t xml:space="preserve">Nhóm </w:t>
      </w:r>
      <w:r>
        <w:t xml:space="preserve">lứa. </w:t>
      </w:r>
      <w:r>
        <w:rPr>
          <w:i/>
        </w:rPr>
        <w:t xml:space="preserve">Nhóm </w:t>
      </w:r>
      <w:r>
        <w:rPr>
          <w:i/>
        </w:rPr>
        <w:t xml:space="preserve">lò. </w:t>
      </w:r>
      <w:r>
        <w:t xml:space="preserve">Nhóm </w:t>
      </w:r>
      <w:r>
        <w:rPr>
          <w:i/>
        </w:rPr>
        <w:t xml:space="preserve">bếp </w:t>
      </w:r>
      <w:r>
        <w:rPr>
          <w:i/>
        </w:rPr>
        <w:t xml:space="preserve">nấu </w:t>
      </w:r>
      <w:r>
        <w:rPr>
          <w:i/>
        </w:rPr>
        <w:t xml:space="preserve">cơm.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được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từ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triển </w:t>
      </w:r>
      <w:r>
        <w:t xml:space="preserve">lên.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mới </w:t>
      </w:r>
      <w:r>
        <w:rPr>
          <w:i/>
        </w:rPr>
        <w:t xml:space="preserve">nhóm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nhóm </w:t>
      </w:r>
      <w:r>
        <w:rPr>
          <w:b/>
        </w:rPr>
        <w:t xml:space="preserve">họp </w:t>
      </w:r>
      <w:r>
        <w:rPr>
          <w:i/>
        </w:rPr>
        <w:t xml:space="preserve">động từ </w:t>
      </w:r>
      <w:r>
        <w:t xml:space="preserve">Họp </w:t>
      </w:r>
      <w:r>
        <w:t xml:space="preserve">nhau </w:t>
      </w:r>
      <w:r>
        <w:t xml:space="preserve">lại </w:t>
      </w:r>
      <w:r>
        <w:t xml:space="preserve">để </w:t>
      </w:r>
      <w:r>
        <w:t xml:space="preserve">bàn </w:t>
      </w:r>
      <w:r>
        <w:t xml:space="preserve">công </w:t>
      </w:r>
      <w:r>
        <w:t xml:space="preserve">việc </w:t>
      </w:r>
      <w:r>
        <w:t xml:space="preserve">chung. </w:t>
      </w:r>
      <w:r>
        <w:br/>
      </w:r>
      <w:r>
        <w:rPr>
          <w:b/>
        </w:rPr>
        <w:t xml:space="preserve">nhon </w:t>
      </w:r>
      <w:r>
        <w:rPr>
          <w:b/>
        </w:rPr>
        <w:t xml:space="preserve">nhón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rPr>
          <w:i/>
        </w:rPr>
        <w:t xml:space="preserve">tả </w:t>
      </w:r>
      <w:r>
        <w:t xml:space="preserve">vẻ </w:t>
      </w:r>
      <w:r>
        <w:t xml:space="preserve">chạy </w:t>
      </w:r>
      <w:r>
        <w:t xml:space="preserve">hoặc </w:t>
      </w:r>
      <w:r>
        <w:t xml:space="preserve">đi </w:t>
      </w:r>
      <w:r>
        <w:t xml:space="preserve">từng </w:t>
      </w:r>
      <w:r>
        <w:t xml:space="preserve">bước </w:t>
      </w:r>
      <w:r>
        <w:t xml:space="preserve">ngắn, </w:t>
      </w:r>
      <w:r>
        <w:t xml:space="preserve">nhanh </w:t>
      </w:r>
      <w:r>
        <w:t xml:space="preserve">và </w:t>
      </w:r>
      <w:r>
        <w:t xml:space="preserve">nhẹ. </w:t>
      </w:r>
      <w:r>
        <w:t xml:space="preserve">Bước </w:t>
      </w:r>
      <w:r>
        <w:t xml:space="preserve">chân </w:t>
      </w:r>
      <w:r>
        <w:rPr>
          <w:i/>
        </w:rPr>
        <w:t xml:space="preserve">nhon </w:t>
      </w:r>
      <w:r>
        <w:rPr>
          <w:i/>
        </w:rPr>
        <w:t xml:space="preserve">nhón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đường. </w:t>
      </w:r>
      <w:r>
        <w:rPr>
          <w:i/>
        </w:rPr>
        <w:t xml:space="preserve">Chạy </w:t>
      </w:r>
      <w:r>
        <w:rPr>
          <w:i/>
        </w:rPr>
        <w:t xml:space="preserve">nhon </w:t>
      </w:r>
      <w:r>
        <w:rPr>
          <w:i/>
        </w:rPr>
        <w:t xml:space="preserve">nhón. </w:t>
      </w:r>
      <w:r>
        <w:br/>
      </w:r>
      <w:r>
        <w:rPr>
          <w:b/>
        </w:rPr>
        <w:t xml:space="preserve">nhón,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vật </w:t>
      </w:r>
      <w:r>
        <w:t xml:space="preserve">rời, </w:t>
      </w:r>
      <w:r>
        <w:t xml:space="preserve">vụn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 </w:t>
      </w:r>
      <w:r>
        <w:t xml:space="preserve">bằng </w:t>
      </w:r>
      <w:r>
        <w:t xml:space="preserve">mấy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chụm </w:t>
      </w:r>
      <w:r>
        <w:t xml:space="preserve">lại. </w:t>
      </w:r>
      <w:r>
        <w:rPr>
          <w:i/>
        </w:rPr>
        <w:t xml:space="preserve">Nhón </w:t>
      </w:r>
      <w:r>
        <w:rPr>
          <w:i/>
        </w:rPr>
        <w:t xml:space="preserve">mấy </w:t>
      </w:r>
      <w:r>
        <w:rPr>
          <w:i/>
        </w:rPr>
        <w:t xml:space="preserve">hạt </w:t>
      </w:r>
      <w:r>
        <w:rPr>
          <w:i/>
        </w:rPr>
        <w:t xml:space="preserve">lạc </w:t>
      </w:r>
      <w:r>
        <w:rPr>
          <w:i/>
        </w:rPr>
        <w:t xml:space="preserve">cho </w:t>
      </w:r>
      <w:r>
        <w:rPr>
          <w:i/>
        </w:rPr>
        <w:t xml:space="preserve">uào </w:t>
      </w:r>
      <w:r>
        <w:rPr>
          <w:i/>
        </w:rPr>
        <w:t xml:space="preserve">miệng. </w:t>
      </w:r>
      <w:r>
        <w:rPr>
          <w:b/>
        </w:rPr>
        <w:t xml:space="preserve">2 </w:t>
      </w:r>
      <w:r>
        <w:t xml:space="preserve">(khẩu ngữ). </w:t>
      </w:r>
      <w:r>
        <w:t xml:space="preserve">Lấy </w:t>
      </w:r>
      <w:r>
        <w:t xml:space="preserve">cắp </w:t>
      </w:r>
      <w:r>
        <w:t xml:space="preserve">món </w:t>
      </w:r>
      <w:r>
        <w:t xml:space="preserve">tiền </w:t>
      </w:r>
      <w:r>
        <w:t xml:space="preserve">hay </w:t>
      </w:r>
      <w:r>
        <w:t xml:space="preserve">vật </w:t>
      </w:r>
      <w:r>
        <w:t xml:space="preserve">nhỏ. </w:t>
      </w:r>
      <w:r>
        <w:rPr>
          <w:i/>
        </w:rPr>
        <w:t xml:space="preserve">Kẻ </w:t>
      </w:r>
      <w:r>
        <w:rPr>
          <w:i/>
        </w:rPr>
        <w:t xml:space="preserve">gian </w:t>
      </w:r>
      <w:r>
        <w:rPr>
          <w:i/>
        </w:rPr>
        <w:t xml:space="preserve">nhón </w:t>
      </w:r>
      <w:r>
        <w:rPr>
          <w:i/>
        </w:rPr>
        <w:t xml:space="preserve">mất </w:t>
      </w:r>
      <w:r>
        <w:rPr>
          <w:i/>
        </w:rPr>
        <w:t xml:space="preserve">chiếc </w:t>
      </w:r>
      <w:r>
        <w:rPr>
          <w:i/>
        </w:rPr>
        <w:t xml:space="preserve">uí. </w:t>
      </w:r>
      <w:r>
        <w:br/>
      </w:r>
      <w:r>
        <w:rPr>
          <w:b/>
        </w:rPr>
        <w:t xml:space="preserve">nhón,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Nhấc </w:t>
      </w:r>
      <w:r>
        <w:t xml:space="preserve">cao </w:t>
      </w:r>
      <w:r>
        <w:t xml:space="preserve">hẳn </w:t>
      </w:r>
      <w:r>
        <w:t xml:space="preserve">gót </w:t>
      </w:r>
      <w:r>
        <w:t xml:space="preserve">chân </w:t>
      </w:r>
      <w:r>
        <w:t xml:space="preserve">lên, </w:t>
      </w:r>
      <w:r>
        <w:t xml:space="preserve">chỉ </w:t>
      </w:r>
      <w:r>
        <w:t xml:space="preserve">để </w:t>
      </w:r>
      <w:r>
        <w:t xml:space="preserve">các </w:t>
      </w:r>
      <w:r>
        <w:t xml:space="preserve">đầu </w:t>
      </w:r>
      <w:r>
        <w:t xml:space="preserve">ngón </w:t>
      </w:r>
      <w:r>
        <w:t xml:space="preserve">chân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mặt </w:t>
      </w:r>
      <w:r>
        <w:t xml:space="preserve">nền. </w:t>
      </w:r>
      <w:r>
        <w:rPr>
          <w:i/>
        </w:rPr>
        <w:t xml:space="preserve">Nhón </w:t>
      </w:r>
      <w:r>
        <w:rPr>
          <w:i/>
        </w:rPr>
        <w:t xml:space="preserve">người </w:t>
      </w:r>
      <w:r>
        <w:rPr>
          <w:i/>
        </w:rPr>
        <w:t xml:space="preserve">lên </w:t>
      </w:r>
      <w:r>
        <w:rPr>
          <w:i/>
        </w:rPr>
        <w:t xml:space="preserve">để </w:t>
      </w:r>
      <w:r>
        <w:rPr>
          <w:i/>
        </w:rPr>
        <w:t xml:space="preserve">trông </w:t>
      </w:r>
      <w:r>
        <w:rPr>
          <w:i/>
        </w:rPr>
        <w:t xml:space="preserve">cho </w:t>
      </w:r>
      <w:r>
        <w:t xml:space="preserve">rõ. </w:t>
      </w:r>
      <w:r>
        <w:t xml:space="preserve">Nhón </w:t>
      </w:r>
      <w:r>
        <w:t xml:space="preserve">chân </w:t>
      </w:r>
      <w:r>
        <w:rPr>
          <w:i/>
        </w:rPr>
        <w:t xml:space="preserve">đi </w:t>
      </w:r>
      <w:r>
        <w:rPr>
          <w:i/>
        </w:rPr>
        <w:t xml:space="preserve">rón </w:t>
      </w:r>
      <w:r>
        <w:rPr>
          <w:i/>
        </w:rPr>
        <w:t xml:space="preserve">rén. </w:t>
      </w:r>
      <w:r>
        <w:rPr>
          <w:i/>
        </w:rPr>
        <w:t xml:space="preserve">Nhón </w:t>
      </w:r>
      <w:r>
        <w:t xml:space="preserve">gót </w:t>
      </w:r>
      <w:r>
        <w:rPr>
          <w:i/>
        </w:rPr>
        <w:t xml:space="preserve">uới </w:t>
      </w:r>
      <w:r>
        <w:rPr>
          <w:i/>
        </w:rPr>
        <w:t xml:space="preserve">lấy </w:t>
      </w:r>
      <w:r>
        <w:rPr>
          <w:i/>
        </w:rPr>
        <w:t xml:space="preserve">quyển </w:t>
      </w:r>
      <w:r>
        <w:rPr>
          <w:i/>
        </w:rPr>
        <w:t xml:space="preserve">sách </w:t>
      </w:r>
      <w:r>
        <w:t xml:space="preserve">trên </w:t>
      </w:r>
      <w:r>
        <w:t xml:space="preserve">giá. </w:t>
      </w:r>
      <w:r>
        <w:br/>
      </w:r>
      <w:r>
        <w:rPr>
          <w:b/>
        </w:rPr>
        <w:t xml:space="preserve">nhón </w:t>
      </w:r>
      <w:r>
        <w:rPr>
          <w:b/>
        </w:rPr>
        <w:t xml:space="preserve">nhén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Bón </w:t>
      </w:r>
      <w:r>
        <w:t xml:space="preserve">rén. </w:t>
      </w:r>
      <w:r>
        <w:br/>
      </w:r>
      <w:r>
        <w:rPr>
          <w:b/>
        </w:rPr>
        <w:t xml:space="preserve">nhọn,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phần </w:t>
      </w:r>
      <w:r>
        <w:t xml:space="preserve">đầu </w:t>
      </w:r>
      <w:r>
        <w:t xml:space="preserve">nhỏ </w:t>
      </w:r>
      <w:r>
        <w:t xml:space="preserve">dần </w:t>
      </w:r>
      <w:r>
        <w:t xml:space="preserve">lại </w:t>
      </w:r>
      <w:r>
        <w:t xml:space="preserve">như </w:t>
      </w:r>
      <w:r>
        <w:t xml:space="preserve">hình </w:t>
      </w:r>
      <w:r>
        <w:t xml:space="preserve">mũi </w:t>
      </w:r>
      <w:r>
        <w:t xml:space="preserve">kim, </w:t>
      </w:r>
      <w:r>
        <w:t xml:space="preserve">dễ </w:t>
      </w:r>
      <w:r>
        <w:t xml:space="preserve">đâm </w:t>
      </w:r>
      <w:r>
        <w:t xml:space="preserve">thủng </w:t>
      </w:r>
      <w:r>
        <w:t xml:space="preserve">vật </w:t>
      </w:r>
      <w:r>
        <w:t xml:space="preserve">khác. </w:t>
      </w:r>
      <w:r>
        <w:rPr>
          <w:i/>
        </w:rPr>
        <w:t xml:space="preserve">Gai </w:t>
      </w:r>
      <w:r>
        <w:rPr>
          <w:i/>
        </w:rPr>
        <w:t xml:space="preserve">nhọn. </w:t>
      </w:r>
      <w:r>
        <w:rPr>
          <w:i/>
        </w:rPr>
        <w:t xml:space="preserve">Dao </w:t>
      </w:r>
      <w:r>
        <w:rPr>
          <w:i/>
        </w:rPr>
        <w:t xml:space="preserve">nhọn. </w:t>
      </w:r>
      <w:r>
        <w:t xml:space="preserve">Vót </w:t>
      </w:r>
      <w:r>
        <w:rPr>
          <w:i/>
        </w:rPr>
        <w:t xml:space="preserve">chông </w:t>
      </w:r>
      <w:r>
        <w:t xml:space="preserve">cho </w:t>
      </w:r>
      <w:r>
        <w:rPr>
          <w:i/>
        </w:rPr>
        <w:t xml:space="preserve">nhọn. </w:t>
      </w:r>
      <w:r>
        <w:rPr>
          <w:i/>
        </w:rPr>
        <w:t xml:space="preserve">ánh </w:t>
      </w:r>
      <w:r>
        <w:rPr>
          <w:i/>
        </w:rPr>
        <w:t xml:space="preserve">mắt </w:t>
      </w:r>
      <w:r>
        <w:rPr>
          <w:i/>
        </w:rPr>
        <w:t xml:space="preserve">nhọn </w:t>
      </w:r>
      <w:r>
        <w:t xml:space="preserve">(bóng (nghĩa bóng)). </w:t>
      </w:r>
      <w:r>
        <w:rPr>
          <w:b/>
        </w:rPr>
        <w:t xml:space="preserve">2 </w:t>
      </w:r>
      <w:r>
        <w:t xml:space="preserve">(Góc </w:t>
      </w:r>
      <w:r>
        <w:t xml:space="preserve">hình </w:t>
      </w:r>
      <w:r>
        <w:t xml:space="preserve">học) </w:t>
      </w:r>
      <w:r>
        <w:t xml:space="preserve">nhỏ </w:t>
      </w:r>
      <w:r>
        <w:t xml:space="preserve">hơn </w:t>
      </w:r>
      <w:r>
        <w:t xml:space="preserve">một </w:t>
      </w:r>
      <w:r>
        <w:t xml:space="preserve">góc </w:t>
      </w:r>
      <w:r>
        <w:t xml:space="preserve">vuông. </w:t>
      </w:r>
      <w:r>
        <w:rPr>
          <w:b/>
        </w:rPr>
        <w:t xml:space="preserve">3 </w:t>
      </w:r>
      <w:r>
        <w:t xml:space="preserve">(kng.; </w:t>
      </w:r>
      <w:r>
        <w:t xml:space="preserve">ít dùng). </w:t>
      </w:r>
      <w:r>
        <w:rPr>
          <w:i/>
        </w:rPr>
        <w:t xml:space="preserve">Nhanh </w:t>
      </w:r>
      <w:r>
        <w:t xml:space="preserve">nhẹn </w:t>
      </w:r>
      <w:r>
        <w:t xml:space="preserve">trong </w:t>
      </w:r>
      <w:r>
        <w:t xml:space="preserve">công </w:t>
      </w:r>
      <w:r>
        <w:t xml:space="preserve">việc. </w:t>
      </w:r>
      <w:r>
        <w:t xml:space="preserve">Còn </w:t>
      </w:r>
      <w:r>
        <w:rPr>
          <w:i/>
        </w:rPr>
        <w:t xml:space="preserve">bé </w:t>
      </w:r>
      <w:r>
        <w:rPr>
          <w:i/>
        </w:rPr>
        <w:t xml:space="preserve">mà </w:t>
      </w:r>
      <w:r>
        <w:rPr>
          <w:i/>
        </w:rPr>
        <w:t xml:space="preserve">nhọn </w:t>
      </w:r>
      <w:r>
        <w:rPr>
          <w:i/>
        </w:rPr>
        <w:t xml:space="preserve">uiệc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nhọn,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Dọn, </w:t>
      </w:r>
      <w:r>
        <w:br/>
      </w:r>
      <w:r>
        <w:rPr>
          <w:b/>
        </w:rPr>
        <w:t xml:space="preserve">nhọn </w:t>
      </w:r>
      <w:r>
        <w:rPr>
          <w:b/>
        </w:rPr>
        <w:t xml:space="preserve">hoắt </w:t>
      </w:r>
      <w:r>
        <w:rPr>
          <w:i/>
        </w:rPr>
        <w:t xml:space="preserve">tính từ </w:t>
      </w:r>
      <w:r>
        <w:t xml:space="preserve">Nhọn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sợ. </w:t>
      </w:r>
      <w:r>
        <w:t xml:space="preserve">Mũi </w:t>
      </w:r>
      <w:r>
        <w:t xml:space="preserve">chông </w:t>
      </w:r>
      <w:r>
        <w:rPr>
          <w:i/>
        </w:rPr>
        <w:t xml:space="preserve">nhọn </w:t>
      </w:r>
      <w:r>
        <w:rPr>
          <w:i/>
        </w:rPr>
        <w:t xml:space="preserve">hoắt. </w:t>
      </w:r>
      <w:r>
        <w:br/>
      </w:r>
      <w:r>
        <w:rPr>
          <w:b/>
        </w:rPr>
        <w:t xml:space="preserve">nhong </w:t>
      </w:r>
      <w:r>
        <w:rPr>
          <w:b/>
        </w:rPr>
        <w:t xml:space="preserve">nhong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nhạc </w:t>
      </w:r>
      <w:r>
        <w:t xml:space="preserve">ngựa </w:t>
      </w:r>
      <w:r>
        <w:t xml:space="preserve">khi </w:t>
      </w:r>
      <w:r>
        <w:t xml:space="preserve">ngựa </w:t>
      </w:r>
      <w:r>
        <w:t xml:space="preserve">chạy </w:t>
      </w:r>
      <w:r>
        <w:t xml:space="preserve">chậm. </w:t>
      </w:r>
      <w:r>
        <w:rPr>
          <w:i/>
        </w:rPr>
        <w:t xml:space="preserve">Nhong </w:t>
      </w:r>
      <w:r>
        <w:rPr>
          <w:i/>
        </w:rPr>
        <w:t xml:space="preserve">nhong </w:t>
      </w:r>
      <w:r>
        <w:rPr>
          <w:i/>
        </w:rPr>
        <w:t xml:space="preserve">ngựa </w:t>
      </w:r>
      <w:r>
        <w:t xml:space="preserve">ông </w:t>
      </w:r>
      <w:r>
        <w:rPr>
          <w:i/>
        </w:rPr>
        <w:t xml:space="preserve">đã </w:t>
      </w:r>
      <w:r>
        <w:t xml:space="preserve">về... </w:t>
      </w:r>
      <w:r>
        <w:t xml:space="preserve">(ca dao). </w:t>
      </w:r>
      <w:r>
        <w:t xml:space="preserve">II </w:t>
      </w:r>
      <w:r>
        <w:t xml:space="preserve">động từ </w:t>
      </w:r>
      <w:r>
        <w:t xml:space="preserve">(hoặc </w:t>
      </w:r>
      <w:r>
        <w:t xml:space="preserve">t). </w:t>
      </w:r>
      <w:r>
        <w:t xml:space="preserve">Kng.). </w:t>
      </w:r>
      <w:r>
        <w:t xml:space="preserve">Đi, </w:t>
      </w:r>
      <w:r>
        <w:t xml:space="preserve">chạy </w:t>
      </w:r>
      <w:r>
        <w:t xml:space="preserve">như </w:t>
      </w:r>
      <w:r>
        <w:t xml:space="preserve">kiểu </w:t>
      </w:r>
      <w:r>
        <w:t xml:space="preserve">ngựa </w:t>
      </w:r>
      <w:r>
        <w:t xml:space="preserve">chạy </w:t>
      </w:r>
      <w:r>
        <w:t xml:space="preserve">chậm. </w:t>
      </w:r>
      <w:r>
        <w:t xml:space="preserve">Chó </w:t>
      </w:r>
      <w:r>
        <w:rPr>
          <w:i/>
        </w:rPr>
        <w:t xml:space="preserve">chạy </w:t>
      </w:r>
      <w:r>
        <w:rPr>
          <w:i/>
        </w:rPr>
        <w:t xml:space="preserve">nhong </w:t>
      </w:r>
      <w:r>
        <w:t xml:space="preserve">nhong. </w:t>
      </w:r>
      <w:r>
        <w:rPr>
          <w:i/>
        </w:rPr>
        <w:t xml:space="preserve">Suốt </w:t>
      </w:r>
      <w:r>
        <w:rPr>
          <w:i/>
        </w:rPr>
        <w:t xml:space="preserve">ngày </w:t>
      </w:r>
      <w:r>
        <w:t xml:space="preserve">nhong </w:t>
      </w:r>
      <w:r>
        <w:rPr>
          <w:i/>
        </w:rPr>
        <w:t xml:space="preserve">nhong </w:t>
      </w:r>
      <w:r>
        <w:rPr>
          <w:i/>
        </w:rPr>
        <w:t xml:space="preserve">ngoài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nhong </w:t>
      </w:r>
      <w:r>
        <w:rPr>
          <w:b/>
        </w:rPr>
        <w:t xml:space="preserve">nhóng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nhàn </w:t>
      </w:r>
      <w:r>
        <w:t xml:space="preserve">rỗi </w:t>
      </w:r>
      <w:r>
        <w:t xml:space="preserve">chỉ </w:t>
      </w:r>
      <w:r>
        <w:t xml:space="preserve">ngồi </w:t>
      </w:r>
      <w:r>
        <w:t xml:space="preserve">chờ </w:t>
      </w:r>
      <w:r>
        <w:t xml:space="preserve">ăn </w:t>
      </w:r>
      <w:r>
        <w:t xml:space="preserve">hoặc </w:t>
      </w:r>
      <w:r>
        <w:t xml:space="preserve">đi </w:t>
      </w:r>
      <w:r>
        <w:t xml:space="preserve">lông </w:t>
      </w:r>
      <w:r>
        <w:t xml:space="preserve">bông,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Suốt </w:t>
      </w:r>
      <w:r>
        <w:t xml:space="preserve">ngày </w:t>
      </w:r>
      <w:r>
        <w:t xml:space="preserve">nhong </w:t>
      </w:r>
      <w:r>
        <w:t xml:space="preserve">nhóng </w:t>
      </w:r>
      <w:r>
        <w:t xml:space="preserve">rong </w:t>
      </w:r>
      <w:r>
        <w:t xml:space="preserve">chơi. </w:t>
      </w:r>
      <w:r>
        <w:rPr>
          <w:i/>
        </w:rPr>
        <w:t xml:space="preserve">Đã </w:t>
      </w:r>
      <w:r>
        <w:t xml:space="preserve">lớn </w:t>
      </w:r>
      <w:r>
        <w:t xml:space="preserve">mà </w:t>
      </w:r>
      <w:r>
        <w:t xml:space="preserve">uẫn </w:t>
      </w:r>
      <w:r>
        <w:rPr>
          <w:i/>
        </w:rPr>
        <w:t xml:space="preserve">nhong </w:t>
      </w:r>
      <w:r>
        <w:t xml:space="preserve">nhóng </w:t>
      </w:r>
      <w:r>
        <w:rPr>
          <w:i/>
        </w:rPr>
        <w:t xml:space="preserve">ăn </w:t>
      </w:r>
      <w:r>
        <w:rPr>
          <w:i/>
        </w:rPr>
        <w:t xml:space="preserve">bám </w:t>
      </w:r>
      <w:r>
        <w:rPr>
          <w:i/>
        </w:rPr>
        <w:t xml:space="preserve">uào </w:t>
      </w:r>
      <w:r>
        <w:t xml:space="preserve">bố </w:t>
      </w:r>
      <w:r>
        <w:t xml:space="preserve">mẹ.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chờ </w:t>
      </w:r>
      <w:r>
        <w:t xml:space="preserve">đợi, </w:t>
      </w:r>
      <w:r>
        <w:t xml:space="preserve">mong </w:t>
      </w:r>
      <w:r>
        <w:t xml:space="preserve">ngóng </w:t>
      </w:r>
      <w:r>
        <w:t xml:space="preserve">kéo </w:t>
      </w:r>
      <w:r>
        <w:t xml:space="preserve">dài. </w:t>
      </w:r>
      <w:r>
        <w:rPr>
          <w:i/>
        </w:rPr>
        <w:t xml:space="preserve">Nhong </w:t>
      </w:r>
      <w:r>
        <w:rPr>
          <w:i/>
        </w:rPr>
        <w:t xml:space="preserve">nhóng </w:t>
      </w:r>
      <w:r>
        <w:t xml:space="preserve">ngôi </w:t>
      </w:r>
      <w:r>
        <w:rPr>
          <w:i/>
        </w:rPr>
        <w:t xml:space="preserve">chờ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nhỏng </w:t>
      </w:r>
      <w:r>
        <w:rPr>
          <w:b/>
        </w:rPr>
        <w:t xml:space="preserve">nha </w:t>
      </w:r>
      <w:r>
        <w:rPr>
          <w:b/>
        </w:rPr>
        <w:t xml:space="preserve">nhỏng </w:t>
      </w:r>
      <w:r>
        <w:rPr>
          <w:b/>
        </w:rPr>
        <w:t xml:space="preserve">nhảnh </w:t>
      </w:r>
      <w:r>
        <w:rPr>
          <w:i/>
        </w:rPr>
        <w:t xml:space="preserve">tính từ </w:t>
      </w:r>
      <w:r>
        <w:t xml:space="preserve">x </w:t>
      </w:r>
      <w:r>
        <w:t xml:space="preserve">nhỏng </w:t>
      </w:r>
      <w:r>
        <w:rPr>
          <w:i/>
        </w:rPr>
        <w:t xml:space="preserve">nhảnh </w:t>
      </w:r>
      <w:r>
        <w:t xml:space="preserve">(láy). </w:t>
      </w:r>
      <w:r>
        <w:br/>
      </w:r>
      <w:r>
        <w:rPr>
          <w:b/>
        </w:rPr>
        <w:t xml:space="preserve">nhỏng </w:t>
      </w:r>
      <w:r>
        <w:rPr>
          <w:b/>
        </w:rPr>
        <w:t xml:space="preserve">nhảnh </w:t>
      </w:r>
      <w:r>
        <w:rPr>
          <w:i/>
        </w:rPr>
        <w:t xml:space="preserve">tính từ </w:t>
      </w:r>
      <w:r>
        <w:t xml:space="preserve">(ph.; </w:t>
      </w:r>
      <w:r>
        <w:t xml:space="preserve">ít dùng). </w:t>
      </w:r>
      <w:r>
        <w:t xml:space="preserve">Đóng </w:t>
      </w:r>
      <w:r>
        <w:t xml:space="preserve">đảnh. </w:t>
      </w:r>
      <w:r>
        <w:t xml:space="preserve">Trá </w:t>
      </w:r>
      <w:r>
        <w:rPr>
          <w:i/>
        </w:rPr>
        <w:t xml:space="preserve">lời </w:t>
      </w:r>
      <w:r>
        <w:rPr>
          <w:i/>
        </w:rPr>
        <w:t xml:space="preserve">nhóng </w:t>
      </w:r>
      <w:r>
        <w:rPr>
          <w:i/>
        </w:rPr>
        <w:t xml:space="preserve">nhánh.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nhóng </w:t>
      </w:r>
      <w:r>
        <w:rPr>
          <w:i/>
        </w:rPr>
        <w:t xml:space="preserve">nha </w:t>
      </w:r>
      <w:r>
        <w:t xml:space="preserve">nhóng </w:t>
      </w:r>
      <w:r>
        <w:rPr>
          <w:i/>
        </w:rPr>
        <w:t xml:space="preserve">nhảnh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nhõng </w:t>
      </w:r>
      <w:r>
        <w:rPr>
          <w:b/>
        </w:rPr>
        <w:t xml:space="preserve">nha </w:t>
      </w:r>
      <w:r>
        <w:rPr>
          <w:b/>
        </w:rPr>
        <w:t xml:space="preserve">nhõng </w:t>
      </w:r>
      <w:r>
        <w:rPr>
          <w:b/>
        </w:rPr>
        <w:t xml:space="preserve">nhẽo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xem </w:t>
      </w:r>
      <w:r>
        <w:t xml:space="preserve">nhõng </w:t>
      </w:r>
      <w:r>
        <w:rPr>
          <w:i/>
        </w:rPr>
        <w:t xml:space="preserve">nhẽo </w:t>
      </w:r>
      <w:r>
        <w:t xml:space="preserve">(láy). </w:t>
      </w:r>
      <w:r>
        <w:br/>
      </w:r>
      <w:r>
        <w:rPr>
          <w:b/>
        </w:rPr>
        <w:t xml:space="preserve">nhõng </w:t>
      </w:r>
      <w:r>
        <w:rPr>
          <w:b/>
        </w:rPr>
        <w:t xml:space="preserve">nhẽo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để </w:t>
      </w:r>
      <w:r>
        <w:t xml:space="preserve">đòi </w:t>
      </w:r>
      <w:r>
        <w:t xml:space="preserve">hỏi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chiều </w:t>
      </w:r>
      <w:r>
        <w:t xml:space="preserve">theo </w:t>
      </w:r>
      <w:r>
        <w:t xml:space="preserve">ý </w:t>
      </w:r>
      <w:r>
        <w:t xml:space="preserve">mình. </w:t>
      </w:r>
      <w:r>
        <w:t xml:space="preserve">Tính </w:t>
      </w:r>
      <w:r>
        <w:t xml:space="preserve">nhõng </w:t>
      </w:r>
      <w:r>
        <w:rPr>
          <w:i/>
        </w:rPr>
        <w:t xml:space="preserve">nhẽo </w:t>
      </w:r>
      <w:r>
        <w:t xml:space="preserve">như </w:t>
      </w:r>
      <w:r>
        <w:rPr>
          <w:i/>
        </w:rPr>
        <w:t xml:space="preserve">trẻ </w:t>
      </w:r>
      <w:r>
        <w:t xml:space="preserve">con. </w:t>
      </w:r>
      <w:r>
        <w:t xml:space="preserve">Cô </w:t>
      </w:r>
      <w:r>
        <w:t xml:space="preserve">uợ </w:t>
      </w:r>
      <w:r>
        <w:t xml:space="preserve">trẻ </w:t>
      </w:r>
      <w:r>
        <w:rPr>
          <w:i/>
        </w:rPr>
        <w:t xml:space="preserve">hay </w:t>
      </w:r>
      <w:r>
        <w:rPr>
          <w:i/>
        </w:rPr>
        <w:t xml:space="preserve">nhõng </w:t>
      </w:r>
      <w:r>
        <w:rPr>
          <w:i/>
        </w:rPr>
        <w:t xml:space="preserve">nhẽo </w:t>
      </w:r>
      <w:r>
        <w:t xml:space="preserve">với </w:t>
      </w:r>
      <w:r>
        <w:t xml:space="preserve">chồng. </w:t>
      </w:r>
      <w:r>
        <w:t xml:space="preserve">/! </w:t>
      </w:r>
      <w:r>
        <w:t xml:space="preserve">Láy: </w:t>
      </w:r>
      <w:r>
        <w:t xml:space="preserve">nhõng </w:t>
      </w:r>
      <w:r>
        <w:rPr>
          <w:i/>
        </w:rPr>
        <w:t xml:space="preserve">nha </w:t>
      </w:r>
      <w:r>
        <w:t xml:space="preserve">nhõng </w:t>
      </w:r>
      <w:r>
        <w:t xml:space="preserve">nhẽo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nhóng,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Vươn </w:t>
      </w:r>
      <w:r>
        <w:t xml:space="preserve">cao, </w:t>
      </w:r>
      <w:r>
        <w:t xml:space="preserve">nâng </w:t>
      </w:r>
      <w:r>
        <w:t xml:space="preserve">cao </w:t>
      </w:r>
      <w:r>
        <w:rPr>
          <w:i/>
        </w:rPr>
        <w:t xml:space="preserve">lên. </w:t>
      </w:r>
      <w:r>
        <w:t xml:space="preserve">Nhóng </w:t>
      </w:r>
      <w:r>
        <w:rPr>
          <w:i/>
        </w:rPr>
        <w:t xml:space="preserve">cổ. </w:t>
      </w:r>
      <w:r>
        <w:rPr>
          <w:i/>
        </w:rPr>
        <w:t xml:space="preserve">Nhóng </w:t>
      </w:r>
      <w:r>
        <w:t xml:space="preserve">người </w:t>
      </w:r>
      <w:r>
        <w:t xml:space="preserve">lên. </w:t>
      </w:r>
      <w:r>
        <w:t xml:space="preserve">Nhóng </w:t>
      </w:r>
      <w:r>
        <w:rPr>
          <w:i/>
        </w:rPr>
        <w:t xml:space="preserve">tai </w:t>
      </w:r>
      <w:r>
        <w:rPr>
          <w:i/>
        </w:rPr>
        <w:t xml:space="preserve">lên </w:t>
      </w:r>
      <w:r>
        <w:rPr>
          <w:i/>
        </w:rPr>
        <w:t xml:space="preserve">để </w:t>
      </w:r>
      <w:r>
        <w:rPr>
          <w:i/>
        </w:rPr>
        <w:t xml:space="preserve">nghe </w:t>
      </w:r>
      <w:r>
        <w:rPr>
          <w:i/>
        </w:rPr>
        <w:t xml:space="preserve">cho </w:t>
      </w:r>
      <w:r>
        <w:t xml:space="preserve">rõ. </w:t>
      </w:r>
      <w:r>
        <w:br/>
      </w:r>
      <w:r>
        <w:rPr>
          <w:b/>
        </w:rPr>
        <w:t xml:space="preserve">nhóng,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Ngóng. </w:t>
      </w:r>
      <w:r>
        <w:t xml:space="preserve">Mắt </w:t>
      </w:r>
      <w:r>
        <w:t xml:space="preserve">nhóng </w:t>
      </w:r>
      <w:r>
        <w:rPr>
          <w:i/>
        </w:rPr>
        <w:t xml:space="preserve">ra </w:t>
      </w:r>
      <w:r>
        <w:t xml:space="preserve">cổng. </w:t>
      </w:r>
      <w:r>
        <w:t xml:space="preserve">Nhóng </w:t>
      </w:r>
      <w:r>
        <w:t xml:space="preserve">tin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nhóng </w:t>
      </w:r>
      <w:r>
        <w:rPr>
          <w:b/>
        </w:rPr>
        <w:t xml:space="preserve">nhánh </w:t>
      </w:r>
      <w:r>
        <w:t xml:space="preserve">(ph.; </w:t>
      </w:r>
      <w:r>
        <w:t xml:space="preserve">ít dùng). </w:t>
      </w:r>
      <w:r>
        <w:t xml:space="preserve">x </w:t>
      </w:r>
      <w:r>
        <w:t xml:space="preserve">lóng </w:t>
      </w:r>
      <w:r>
        <w:rPr>
          <w:i/>
        </w:rPr>
        <w:t xml:space="preserve">lánh. </w:t>
      </w:r>
      <w:r>
        <w:br/>
      </w:r>
      <w:r>
        <w:rPr>
          <w:b/>
        </w:rPr>
        <w:t xml:space="preserve">nhóp </w:t>
      </w:r>
      <w:r>
        <w:rPr>
          <w:b/>
        </w:rPr>
        <w:t xml:space="preserve">nhép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nhai </w:t>
      </w:r>
      <w:r>
        <w:t xml:space="preserve">chậm </w:t>
      </w:r>
      <w:r>
        <w:t xml:space="preserve">rãi </w:t>
      </w:r>
      <w:r>
        <w:t xml:space="preserve">vật </w:t>
      </w:r>
      <w:r>
        <w:t xml:space="preserve">mềm, </w:t>
      </w:r>
      <w:r>
        <w:t xml:space="preserve">nát. </w:t>
      </w:r>
      <w:r>
        <w:t xml:space="preserve">Trâu </w:t>
      </w:r>
      <w:r>
        <w:rPr>
          <w:i/>
        </w:rPr>
        <w:t xml:space="preserve">nhai </w:t>
      </w:r>
      <w:r>
        <w:t xml:space="preserve">cỏ </w:t>
      </w:r>
      <w:r>
        <w:t xml:space="preserve">nhóp </w:t>
      </w:r>
      <w:r>
        <w:rPr>
          <w:i/>
        </w:rPr>
        <w:t xml:space="preserve">nhép. </w:t>
      </w:r>
      <w:r>
        <w:rPr>
          <w:i/>
        </w:rPr>
        <w:t xml:space="preserve">Tiếng </w:t>
      </w:r>
      <w:r>
        <w:rPr>
          <w:i/>
        </w:rPr>
        <w:t xml:space="preserve">lội </w:t>
      </w:r>
      <w:r>
        <w:rPr>
          <w:i/>
        </w:rPr>
        <w:t xml:space="preserve">bùn </w:t>
      </w:r>
      <w:r>
        <w:t xml:space="preserve">nhóp </w:t>
      </w:r>
      <w:r>
        <w:rPr>
          <w:i/>
        </w:rPr>
        <w:t xml:space="preserve">nhép. </w:t>
      </w:r>
      <w:r>
        <w:br/>
      </w:r>
      <w:r>
        <w:rPr>
          <w:b/>
        </w:rPr>
        <w:t xml:space="preserve">nhót,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cành </w:t>
      </w:r>
      <w:r>
        <w:t xml:space="preserve">dài </w:t>
      </w:r>
      <w:r>
        <w:t xml:space="preserve">và </w:t>
      </w:r>
      <w:r>
        <w:t xml:space="preserve">mềm, </w:t>
      </w:r>
      <w:r>
        <w:t xml:space="preserve">lá </w:t>
      </w:r>
      <w:r>
        <w:t xml:space="preserve">màu </w:t>
      </w:r>
      <w:r>
        <w:t xml:space="preserve">lục </w:t>
      </w:r>
      <w:r>
        <w:t xml:space="preserve">bóng </w:t>
      </w:r>
      <w:r>
        <w:t xml:space="preserve">ở </w:t>
      </w:r>
      <w:r>
        <w:t xml:space="preserve">mặt </w:t>
      </w:r>
      <w:r>
        <w:t xml:space="preserve">trên, </w:t>
      </w:r>
      <w:r>
        <w:t xml:space="preserve">mặt </w:t>
      </w:r>
      <w:r>
        <w:t xml:space="preserve">dưới </w:t>
      </w:r>
      <w:r>
        <w:t xml:space="preserve">trắng </w:t>
      </w:r>
      <w:r>
        <w:t xml:space="preserve">bạc, </w:t>
      </w:r>
      <w:r>
        <w:t xml:space="preserve">quả </w:t>
      </w:r>
      <w:r>
        <w:t xml:space="preserve">hình </w:t>
      </w:r>
      <w:r>
        <w:t xml:space="preserve">trứng, </w:t>
      </w:r>
      <w:r>
        <w:t xml:space="preserve">vị </w:t>
      </w:r>
      <w:r>
        <w:t xml:space="preserve">chua,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nhót,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Bỏ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lặng </w:t>
      </w:r>
      <w:r>
        <w:t xml:space="preserve">lẽ, </w:t>
      </w:r>
      <w:r>
        <w:t xml:space="preserve">nhanh </w:t>
      </w:r>
      <w:r>
        <w:t xml:space="preserve">chóng </w:t>
      </w:r>
      <w:r>
        <w:t xml:space="preserve">trong </w:t>
      </w:r>
      <w:r>
        <w:t xml:space="preserve">lúc </w:t>
      </w:r>
      <w:r>
        <w:t xml:space="preserve">mọi </w:t>
      </w:r>
      <w:r>
        <w:t xml:space="preserve">người </w:t>
      </w:r>
      <w:r>
        <w:t xml:space="preserve">không </w:t>
      </w:r>
      <w:r>
        <w:t xml:space="preserve">chú </w:t>
      </w:r>
      <w:r>
        <w:t xml:space="preserve">ý </w:t>
      </w:r>
      <w:r>
        <w:rPr>
          <w:i/>
        </w:rPr>
        <w:t xml:space="preserve">đến. </w:t>
      </w:r>
      <w:r>
        <w:rPr>
          <w:i/>
        </w:rPr>
        <w:t xml:space="preserve">Jũ </w:t>
      </w:r>
      <w:r>
        <w:t xml:space="preserve">trẻ </w:t>
      </w:r>
      <w:r>
        <w:t xml:space="preserve">lại </w:t>
      </w:r>
      <w:r>
        <w:t xml:space="preserve">nhót </w:t>
      </w:r>
      <w:r>
        <w:t xml:space="preserve">đi </w:t>
      </w:r>
      <w:r>
        <w:t xml:space="preserve">chơi </w:t>
      </w:r>
      <w:r>
        <w:t xml:space="preserve">rồi. </w:t>
      </w:r>
      <w:r>
        <w:br/>
      </w:r>
      <w:r>
        <w:rPr>
          <w:b/>
        </w:rPr>
        <w:t xml:space="preserve">nhót, </w:t>
      </w:r>
      <w:r>
        <w:rPr>
          <w:i/>
        </w:rPr>
        <w:t xml:space="preserve">động từ </w:t>
      </w:r>
      <w:r>
        <w:t xml:space="preserve">(Kng.). </w:t>
      </w:r>
      <w:r>
        <w:t xml:space="preserve">Lấy </w:t>
      </w:r>
      <w:r>
        <w:t xml:space="preserve">cắp, </w:t>
      </w:r>
      <w:r>
        <w:t xml:space="preserve">lấy </w:t>
      </w:r>
      <w:r>
        <w:t xml:space="preserve">trộm </w:t>
      </w:r>
      <w:r>
        <w:t xml:space="preserve">vật </w:t>
      </w:r>
      <w:r>
        <w:t xml:space="preserve">nhỏ; </w:t>
      </w:r>
      <w:r>
        <w:t xml:space="preserve">nhón. </w:t>
      </w:r>
      <w:r>
        <w:t xml:space="preserve">Nó </w:t>
      </w:r>
      <w:r>
        <w:t xml:space="preserve">nhót </w:t>
      </w:r>
      <w:r>
        <w:rPr>
          <w:i/>
        </w:rPr>
        <w:t xml:space="preserve">mất </w:t>
      </w:r>
      <w:r>
        <w:rPr>
          <w:i/>
        </w:rPr>
        <w:t xml:space="preserve">cái </w:t>
      </w:r>
      <w:r>
        <w:rPr>
          <w:i/>
        </w:rPr>
        <w:t xml:space="preserve">bút. </w:t>
      </w:r>
      <w:r>
        <w:br/>
      </w:r>
      <w:r>
        <w:rPr>
          <w:b/>
        </w:rPr>
        <w:t xml:space="preserve">nhọt </w:t>
      </w:r>
      <w:r>
        <w:rPr>
          <w:i/>
        </w:rPr>
        <w:t xml:space="preserve">danh từ </w:t>
      </w:r>
      <w:r>
        <w:t xml:space="preserve">Nốt </w:t>
      </w:r>
      <w:r>
        <w:t xml:space="preserve">viêm </w:t>
      </w:r>
      <w:r>
        <w:t xml:space="preserve">sinh </w:t>
      </w:r>
      <w:r>
        <w:t xml:space="preserve">mủ </w:t>
      </w:r>
      <w:r>
        <w:t xml:space="preserve">nổi </w:t>
      </w:r>
      <w:r>
        <w:t xml:space="preserve">trên </w:t>
      </w:r>
      <w:r>
        <w:t xml:space="preserve">cơ </w:t>
      </w:r>
      <w:r>
        <w:t xml:space="preserve">thể, </w:t>
      </w:r>
      <w:r>
        <w:t xml:space="preserve">tương </w:t>
      </w:r>
      <w:r>
        <w:t xml:space="preserve">đối </w:t>
      </w:r>
      <w:r>
        <w:t xml:space="preserve">to, </w:t>
      </w:r>
      <w:r>
        <w:t xml:space="preserve">khi </w:t>
      </w:r>
      <w:r>
        <w:t xml:space="preserve">chín </w:t>
      </w:r>
      <w:r>
        <w:t xml:space="preserve">thường </w:t>
      </w:r>
      <w:r>
        <w:t xml:space="preserve">có </w:t>
      </w:r>
      <w:r>
        <w:t xml:space="preserve">ngòi, </w:t>
      </w:r>
      <w:r>
        <w:t xml:space="preserve">gây </w:t>
      </w:r>
      <w:r>
        <w:t xml:space="preserve">đau. </w:t>
      </w:r>
      <w:r>
        <w:t xml:space="preserve">Nổi </w:t>
      </w:r>
      <w:r>
        <w:t xml:space="preserve">nhọt. </w:t>
      </w:r>
      <w:r>
        <w:br/>
      </w:r>
      <w:r>
        <w:rPr>
          <w:b/>
        </w:rPr>
        <w:t xml:space="preserve">nhọt </w:t>
      </w:r>
      <w:r>
        <w:rPr>
          <w:b/>
        </w:rPr>
        <w:t xml:space="preserve">bọc </w:t>
      </w:r>
      <w:r>
        <w:rPr>
          <w:i/>
        </w:rPr>
        <w:t xml:space="preserve">danh từ </w:t>
      </w:r>
      <w:r>
        <w:t xml:space="preserve">Nhọt </w:t>
      </w:r>
      <w:r>
        <w:t xml:space="preserve">khó </w:t>
      </w:r>
      <w:r>
        <w:t xml:space="preserve">vỡ </w:t>
      </w:r>
      <w:r>
        <w:t xml:space="preserve">ra </w:t>
      </w:r>
      <w:r>
        <w:t xml:space="preserve">ngoài. </w:t>
      </w:r>
      <w:r>
        <w:br/>
      </w:r>
      <w:r>
        <w:rPr>
          <w:b/>
        </w:rPr>
        <w:t xml:space="preserve">nhô </w:t>
      </w:r>
      <w:r>
        <w:rPr>
          <w:i/>
        </w:rPr>
        <w:t xml:space="preserve">động từ </w:t>
      </w:r>
      <w:r>
        <w:t xml:space="preserve">Đưa </w:t>
      </w:r>
      <w:r>
        <w:t xml:space="preserve">phần </w:t>
      </w:r>
      <w:r>
        <w:t xml:space="preserve">đầu </w:t>
      </w:r>
      <w:r>
        <w:t xml:space="preserve">cho </w:t>
      </w:r>
      <w:r>
        <w:t xml:space="preserve">vượt </w:t>
      </w:r>
      <w:r>
        <w:t xml:space="preserve">hẳn </w:t>
      </w:r>
      <w:r>
        <w:t xml:space="preserve">lên </w:t>
      </w:r>
      <w:r>
        <w:t xml:space="preserve">phía </w:t>
      </w:r>
      <w:r>
        <w:t xml:space="preserve">trên </w:t>
      </w:r>
      <w:r>
        <w:t xml:space="preserve">hoặc </w:t>
      </w:r>
      <w:r>
        <w:t xml:space="preserve">ra </w:t>
      </w:r>
      <w:r>
        <w:t xml:space="preserve">phía </w:t>
      </w:r>
      <w:r>
        <w:t xml:space="preserve">trước,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xung </w:t>
      </w:r>
      <w:r>
        <w:t xml:space="preserve">quanh. </w:t>
      </w:r>
      <w:r>
        <w:t xml:space="preserve">Nhô </w:t>
      </w:r>
      <w:r>
        <w:rPr>
          <w:i/>
        </w:rPr>
        <w:t xml:space="preserve">đầu </w:t>
      </w:r>
      <w:r>
        <w:t xml:space="preserve">lên </w:t>
      </w:r>
      <w:r>
        <w:t xml:space="preserve">quan </w:t>
      </w:r>
      <w:r>
        <w:t xml:space="preserve">sát. </w:t>
      </w:r>
      <w:r>
        <w:t xml:space="preserve">Mặt </w:t>
      </w:r>
      <w:r>
        <w:rPr>
          <w:i/>
        </w:rPr>
        <w:t xml:space="preserve">trăng </w:t>
      </w:r>
      <w:r>
        <w:t xml:space="preserve">nhô </w:t>
      </w:r>
      <w:r>
        <w:t xml:space="preserve">lên </w:t>
      </w:r>
      <w:r>
        <w:rPr>
          <w:i/>
        </w:rPr>
        <w:t xml:space="preserve">khỏi </w:t>
      </w:r>
      <w:r>
        <w:t xml:space="preserve">ngọn </w:t>
      </w:r>
      <w:r>
        <w:t xml:space="preserve">tre. </w:t>
      </w:r>
      <w:r>
        <w:t xml:space="preserve">Núi </w:t>
      </w:r>
      <w:r>
        <w:rPr>
          <w:i/>
        </w:rPr>
        <w:t xml:space="preserve">đá </w:t>
      </w:r>
      <w:r>
        <w:t xml:space="preserve">nhô </w:t>
      </w:r>
      <w:r>
        <w:rPr>
          <w:i/>
        </w:rPr>
        <w:t xml:space="preserve">ra </w:t>
      </w:r>
      <w:r>
        <w:t xml:space="preserve">biên. </w:t>
      </w:r>
      <w:r>
        <w:br w:type="page"/>
      </w:r>
      <w:r>
        <w:rPr>
          <w:b/>
        </w:rPr>
        <w:t xml:space="preserve">nhổ,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đang </w:t>
      </w:r>
      <w:r>
        <w:t xml:space="preserve">ngậm </w:t>
      </w:r>
      <w:r>
        <w:t xml:space="preserve">trong </w:t>
      </w:r>
      <w:r>
        <w:t xml:space="preserve">miệng </w:t>
      </w:r>
      <w:r>
        <w:t xml:space="preserve">vọt </w:t>
      </w:r>
      <w:r>
        <w:t xml:space="preserve">ra </w:t>
      </w:r>
      <w:r>
        <w:t xml:space="preserve">ngoài. </w:t>
      </w:r>
      <w:r>
        <w:t xml:space="preserve">Nhố </w:t>
      </w:r>
      <w:r>
        <w:t xml:space="preserve">nước </w:t>
      </w:r>
      <w:r>
        <w:t xml:space="preserve">bọt. </w:t>
      </w:r>
      <w:r>
        <w:t xml:space="preserve">Nhổ </w:t>
      </w:r>
      <w:r>
        <w:rPr>
          <w:i/>
        </w:rPr>
        <w:t xml:space="preserve">bã </w:t>
      </w:r>
      <w:r>
        <w:rPr>
          <w:i/>
        </w:rPr>
        <w:t xml:space="preserve">trầu. </w:t>
      </w:r>
      <w:r>
        <w:t xml:space="preserve">Nhổ </w:t>
      </w:r>
      <w:r>
        <w:t xml:space="preserve">toạt </w:t>
      </w:r>
      <w:r>
        <w:t xml:space="preserve">xuống </w:t>
      </w:r>
      <w:r>
        <w:t xml:space="preserve">nền </w:t>
      </w:r>
      <w:r>
        <w:rPr>
          <w:i/>
        </w:rPr>
        <w:t xml:space="preserve">nhà. </w:t>
      </w:r>
      <w:r>
        <w:t xml:space="preserve">Nhổ </w:t>
      </w:r>
      <w:r>
        <w:rPr>
          <w:i/>
        </w:rPr>
        <w:t xml:space="preserve">uào </w:t>
      </w:r>
      <w:r>
        <w:t xml:space="preserve">mặt </w:t>
      </w:r>
      <w:r>
        <w:t xml:space="preserve">(b.;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hết </w:t>
      </w:r>
      <w:r>
        <w:t xml:space="preserve">sức </w:t>
      </w:r>
      <w:r>
        <w:t xml:space="preserve">khinh </w:t>
      </w:r>
      <w:r>
        <w:t xml:space="preserve">bỉ). </w:t>
      </w:r>
      <w:r>
        <w:br/>
      </w:r>
      <w:r>
        <w:rPr>
          <w:b/>
        </w:rPr>
        <w:t xml:space="preserve">nhổ,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rời </w:t>
      </w:r>
      <w:r>
        <w:t xml:space="preserve">ra </w:t>
      </w:r>
      <w:r>
        <w:t xml:space="preserve">và </w:t>
      </w:r>
      <w:r>
        <w:t xml:space="preserve">lìa </w:t>
      </w:r>
      <w:r>
        <w:t xml:space="preserve">khỏi </w:t>
      </w:r>
      <w:r>
        <w:t xml:space="preserve">chỗ </w:t>
      </w:r>
      <w:r>
        <w:t xml:space="preserve">nó </w:t>
      </w:r>
      <w:r>
        <w:t xml:space="preserve">được </w:t>
      </w:r>
      <w:r>
        <w:t xml:space="preserve">cắm </w:t>
      </w:r>
      <w:r>
        <w:t xml:space="preserve">vào </w:t>
      </w:r>
      <w:r>
        <w:t xml:space="preserve">bằng </w:t>
      </w:r>
      <w:r>
        <w:t xml:space="preserve">cách </w:t>
      </w:r>
      <w:r>
        <w:t xml:space="preserve">lay, </w:t>
      </w:r>
      <w:r>
        <w:t xml:space="preserve">kéo, </w:t>
      </w:r>
      <w:r>
        <w:t xml:space="preserve">giật </w:t>
      </w:r>
      <w:r>
        <w:t xml:space="preserve">mạnh. </w:t>
      </w:r>
      <w:r>
        <w:t xml:space="preserve">Nhổ </w:t>
      </w:r>
      <w:r>
        <w:rPr>
          <w:i/>
        </w:rPr>
        <w:t xml:space="preserve">mạ. </w:t>
      </w:r>
      <w:r>
        <w:t xml:space="preserve">Nhổ </w:t>
      </w:r>
      <w:r>
        <w:t xml:space="preserve">răng. </w:t>
      </w:r>
      <w:r>
        <w:t xml:space="preserve">Thuyền </w:t>
      </w:r>
      <w:r>
        <w:rPr>
          <w:i/>
        </w:rPr>
        <w:t xml:space="preserve">nhổ </w:t>
      </w:r>
      <w:r>
        <w:rPr>
          <w:i/>
        </w:rPr>
        <w:t xml:space="preserve">sào </w:t>
      </w:r>
      <w:r>
        <w:t xml:space="preserve">trời </w:t>
      </w:r>
      <w:r>
        <w:t xml:space="preserve">bến </w:t>
      </w:r>
      <w:r>
        <w:t xml:space="preserve">đi </w:t>
      </w:r>
      <w:r>
        <w:t xml:space="preserve">nơi </w:t>
      </w:r>
      <w:r>
        <w:t xml:space="preserve">khác). </w:t>
      </w:r>
      <w:r>
        <w:br/>
      </w:r>
      <w:r>
        <w:rPr>
          <w:b/>
        </w:rPr>
        <w:t xml:space="preserve">nhổ </w:t>
      </w:r>
      <w:r>
        <w:rPr>
          <w:b/>
        </w:rPr>
        <w:t xml:space="preserve">cỏ </w:t>
      </w:r>
      <w:r>
        <w:rPr>
          <w:b/>
        </w:rPr>
        <w:t xml:space="preserve">nhổ </w:t>
      </w:r>
      <w:r>
        <w:rPr>
          <w:b/>
        </w:rPr>
        <w:t xml:space="preserve">cả </w:t>
      </w:r>
      <w:r>
        <w:rPr>
          <w:b/>
        </w:rPr>
        <w:t xml:space="preserve">rễ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muốn </w:t>
      </w:r>
      <w:r>
        <w:t xml:space="preserve">không </w:t>
      </w:r>
      <w:r>
        <w:t xml:space="preserve">còn </w:t>
      </w:r>
      <w:r>
        <w:t xml:space="preserve">hậu </w:t>
      </w:r>
      <w:r>
        <w:t xml:space="preserve">hoạ </w:t>
      </w:r>
      <w:r>
        <w:t xml:space="preserve">thì </w:t>
      </w:r>
      <w:r>
        <w:t xml:space="preserve">phải </w:t>
      </w:r>
      <w:r>
        <w:t xml:space="preserve">diệt </w:t>
      </w:r>
      <w:r>
        <w:t xml:space="preserve">tận </w:t>
      </w:r>
      <w:r>
        <w:t xml:space="preserve">gốc. </w:t>
      </w:r>
      <w:r>
        <w:br/>
      </w:r>
      <w:r>
        <w:rPr>
          <w:b/>
        </w:rPr>
        <w:t xml:space="preserve">nhổ </w:t>
      </w:r>
      <w:r>
        <w:rPr>
          <w:b/>
        </w:rPr>
        <w:t xml:space="preserve">neo </w:t>
      </w:r>
      <w:r>
        <w:rPr>
          <w:i/>
        </w:rPr>
        <w:t xml:space="preserve">động từ </w:t>
      </w:r>
      <w:r>
        <w:t xml:space="preserve">(Tàu </w:t>
      </w:r>
      <w:r>
        <w:t xml:space="preserve">thuyền) </w:t>
      </w:r>
      <w:r>
        <w:t xml:space="preserve">kéo </w:t>
      </w:r>
      <w:r>
        <w:t xml:space="preserve">neo </w:t>
      </w:r>
      <w:r>
        <w:t xml:space="preserve">lên </w:t>
      </w:r>
      <w:r>
        <w:t xml:space="preserve">để </w:t>
      </w:r>
      <w:r>
        <w:t xml:space="preserve">rời </w:t>
      </w:r>
      <w:r>
        <w:t xml:space="preserve">bến </w:t>
      </w:r>
      <w:r>
        <w:t xml:space="preserve">đi </w:t>
      </w:r>
      <w:r>
        <w:t xml:space="preserve">nơi </w:t>
      </w:r>
      <w:r>
        <w:t xml:space="preserve">khác. </w:t>
      </w:r>
      <w:r>
        <w:br/>
      </w:r>
      <w:r>
        <w:rPr>
          <w:b/>
        </w:rPr>
        <w:t xml:space="preserve">nhố </w:t>
      </w:r>
      <w:r>
        <w:rPr>
          <w:b/>
        </w:rPr>
        <w:t xml:space="preserve">nhăng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lố </w:t>
      </w:r>
      <w:r>
        <w:t xml:space="preserve">Jăng. </w:t>
      </w:r>
      <w:r>
        <w:br/>
      </w:r>
      <w:r>
        <w:rPr>
          <w:b/>
        </w:rPr>
        <w:t xml:space="preserve">nhốc </w:t>
      </w:r>
      <w:r>
        <w:rPr>
          <w:b/>
        </w:rPr>
        <w:t xml:space="preserve">d.x. </w:t>
      </w:r>
      <w:r>
        <w:rPr>
          <w:b/>
        </w:rPr>
        <w:t xml:space="preserve">cuông. </w:t>
      </w:r>
      <w:r>
        <w:br/>
      </w:r>
      <w:r>
        <w:rPr>
          <w:b/>
        </w:rPr>
        <w:t xml:space="preserve">nhổi, </w:t>
      </w:r>
      <w:r>
        <w:rPr>
          <w:i/>
        </w:rPr>
        <w:t xml:space="preserve">động từ </w:t>
      </w:r>
      <w:r>
        <w:t xml:space="preserve">Đưa </w:t>
      </w:r>
      <w:r>
        <w:t xml:space="preserve">vào </w:t>
      </w:r>
      <w:r>
        <w:t xml:space="preserve">trong </w:t>
      </w:r>
      <w:r>
        <w:t xml:space="preserve">và </w:t>
      </w:r>
      <w:r>
        <w:t xml:space="preserve">ấn </w:t>
      </w:r>
      <w:r>
        <w:t xml:space="preserve">cho </w:t>
      </w:r>
      <w:r>
        <w:t xml:space="preserve">đầy, </w:t>
      </w:r>
      <w:r>
        <w:t xml:space="preserve">cho </w:t>
      </w:r>
      <w:r>
        <w:t xml:space="preserve">căng. </w:t>
      </w:r>
      <w:r>
        <w:t xml:space="preserve">Nhồi </w:t>
      </w:r>
      <w:r>
        <w:rPr>
          <w:i/>
        </w:rPr>
        <w:t xml:space="preserve">bông </w:t>
      </w:r>
      <w:r>
        <w:t xml:space="preserve">uào </w:t>
      </w:r>
      <w:r>
        <w:t xml:space="preserve">gối. </w:t>
      </w:r>
      <w:r>
        <w:t xml:space="preserve">Nhồi </w:t>
      </w:r>
      <w:r>
        <w:rPr>
          <w:i/>
        </w:rPr>
        <w:t xml:space="preserve">thuốc </w:t>
      </w:r>
      <w:r>
        <w:rPr>
          <w:i/>
        </w:rPr>
        <w:t xml:space="preserve">uàò </w:t>
      </w:r>
      <w:r>
        <w:rPr>
          <w:i/>
        </w:rPr>
        <w:t xml:space="preserve">tấu. </w:t>
      </w:r>
      <w:r>
        <w:rPr>
          <w:i/>
        </w:rPr>
        <w:t xml:space="preserve">Bị </w:t>
      </w:r>
      <w:r>
        <w:rPr>
          <w:i/>
        </w:rPr>
        <w:t xml:space="preserve">nhồi </w:t>
      </w:r>
      <w:r>
        <w:t xml:space="preserve">đủ </w:t>
      </w:r>
      <w:r>
        <w:t xml:space="preserve">thứ </w:t>
      </w:r>
      <w:r>
        <w:rPr>
          <w:i/>
        </w:rPr>
        <w:t xml:space="preserve">kiến </w:t>
      </w:r>
      <w:r>
        <w:t xml:space="preserve">thức </w:t>
      </w:r>
      <w:r>
        <w:t xml:space="preserve">(bóng (nghĩa bóng)). </w:t>
      </w:r>
      <w:r>
        <w:br/>
      </w:r>
      <w:r>
        <w:rPr>
          <w:b/>
        </w:rPr>
        <w:t xml:space="preserve">nhổi,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Nhào. </w:t>
      </w:r>
      <w:r>
        <w:t xml:space="preserve">Nhôi </w:t>
      </w:r>
      <w:r>
        <w:t xml:space="preserve">bột </w:t>
      </w:r>
      <w:r>
        <w:rPr>
          <w:i/>
        </w:rPr>
        <w:t xml:space="preserve">làm </w:t>
      </w:r>
      <w:r>
        <w:rPr>
          <w:i/>
        </w:rPr>
        <w:t xml:space="preserve">bánh. </w:t>
      </w:r>
      <w:r>
        <w:t xml:space="preserve">nhồi. </w:t>
      </w:r>
      <w:r>
        <w:t xml:space="preserve">(phương ngữ). </w:t>
      </w:r>
      <w:r>
        <w:t xml:space="preserve">xem </w:t>
      </w:r>
      <w:r>
        <w:t xml:space="preserve">dôi,. </w:t>
      </w:r>
      <w:r>
        <w:br/>
      </w:r>
      <w:r>
        <w:rPr>
          <w:b/>
        </w:rPr>
        <w:t xml:space="preserve">nhổi,đg. </w:t>
      </w:r>
      <w:r>
        <w:t xml:space="preserve">(phương ngữ). </w:t>
      </w:r>
      <w:r>
        <w:t xml:space="preserve">Bồi. </w:t>
      </w:r>
      <w:r>
        <w:t xml:space="preserve">Nhồi </w:t>
      </w:r>
      <w:r>
        <w:rPr>
          <w:i/>
        </w:rPr>
        <w:t xml:space="preserve">thêm </w:t>
      </w:r>
      <w:r>
        <w:t xml:space="preserve">mấy </w:t>
      </w:r>
      <w:r>
        <w:t xml:space="preserve">quả </w:t>
      </w:r>
      <w:r>
        <w:rPr>
          <w:i/>
        </w:rPr>
        <w:t xml:space="preserve">đấm. </w:t>
      </w:r>
      <w:r>
        <w:t xml:space="preserve">nhồi </w:t>
      </w:r>
      <w:r>
        <w:t xml:space="preserve">nhét </w:t>
      </w:r>
      <w: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Dỗn </w:t>
      </w:r>
      <w:r>
        <w:t xml:space="preserve">chứa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quá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vật </w:t>
      </w:r>
      <w:r>
        <w:rPr>
          <w:i/>
        </w:rPr>
        <w:t xml:space="preserve">chứa. </w:t>
      </w:r>
      <w:r>
        <w:t xml:space="preserve">Nhồi </w:t>
      </w:r>
      <w:r>
        <w:t xml:space="preserve">nhét </w:t>
      </w:r>
      <w:r>
        <w:t xml:space="preserve">hàng </w:t>
      </w:r>
      <w:r>
        <w:rPr>
          <w:i/>
        </w:rPr>
        <w:t xml:space="preserve">chục </w:t>
      </w:r>
      <w:r>
        <w:rPr>
          <w:i/>
        </w:rPr>
        <w:t xml:space="preserve">người </w:t>
      </w:r>
      <w:r>
        <w:rPr>
          <w:i/>
        </w:rPr>
        <w:t xml:space="preserve">trong </w:t>
      </w:r>
      <w:r>
        <w:t xml:space="preserve">căn </w:t>
      </w:r>
      <w:r>
        <w:rPr>
          <w:i/>
        </w:rPr>
        <w:t xml:space="preserve">hộ </w:t>
      </w:r>
      <w:r>
        <w:rPr>
          <w:i/>
        </w:rPr>
        <w:t xml:space="preserve">chật </w:t>
      </w:r>
      <w:r>
        <w:t xml:space="preserve">hẹp. </w:t>
      </w:r>
      <w:r>
        <w:t xml:space="preserve">Cố </w:t>
      </w:r>
      <w:r>
        <w:t xml:space="preserve">nhồi </w:t>
      </w:r>
      <w:r>
        <w:rPr>
          <w:i/>
        </w:rPr>
        <w:t xml:space="preserve">nhét </w:t>
      </w:r>
      <w:r>
        <w:rPr>
          <w:i/>
        </w:rPr>
        <w:t xml:space="preserve">cho </w:t>
      </w:r>
      <w:r>
        <w:rPr>
          <w:i/>
        </w:rPr>
        <w:t xml:space="preserve">đây </w:t>
      </w:r>
      <w:r>
        <w:rPr>
          <w:i/>
        </w:rPr>
        <w:t xml:space="preserve">dạ </w:t>
      </w:r>
      <w:r>
        <w:rPr>
          <w:i/>
        </w:rPr>
        <w:t xml:space="preserve">dày.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óc </w:t>
      </w:r>
      <w:r>
        <w:t xml:space="preserve">phải </w:t>
      </w:r>
      <w:r>
        <w:t xml:space="preserve">tiếp </w:t>
      </w:r>
      <w:r>
        <w:t xml:space="preserve">nhận </w:t>
      </w:r>
      <w:r>
        <w:t xml:space="preserve">thật </w:t>
      </w:r>
      <w:r>
        <w:t xml:space="preserve">nhiều </w:t>
      </w:r>
      <w:r>
        <w:t xml:space="preserve">kiến </w:t>
      </w:r>
      <w:r>
        <w:t xml:space="preserve">thức, </w:t>
      </w:r>
      <w:r>
        <w:t xml:space="preserve">tư </w:t>
      </w:r>
      <w:r>
        <w:t xml:space="preserve">tưởng, </w:t>
      </w:r>
      <w:r>
        <w:t xml:space="preserve">bất </w:t>
      </w:r>
      <w:r>
        <w:t xml:space="preserve">kể </w:t>
      </w:r>
      <w:r>
        <w:t xml:space="preserve">hiểu </w:t>
      </w:r>
      <w:r>
        <w:t xml:space="preserve">hay </w:t>
      </w:r>
      <w:r>
        <w:t xml:space="preserve">không </w:t>
      </w:r>
      <w:r>
        <w:t xml:space="preserve">hiểu. </w:t>
      </w:r>
      <w:r>
        <w:t xml:space="preserve">Bị </w:t>
      </w:r>
      <w:r>
        <w:t xml:space="preserve">nhồi </w:t>
      </w:r>
      <w:r>
        <w:rPr>
          <w:i/>
        </w:rPr>
        <w:t xml:space="preserve">nhét </w:t>
      </w:r>
      <w:r>
        <w:t xml:space="preserve">đủ </w:t>
      </w:r>
      <w:r>
        <w:rPr>
          <w:i/>
        </w:rPr>
        <w:t xml:space="preserve">thứ </w:t>
      </w:r>
      <w:r>
        <w:rPr>
          <w:i/>
        </w:rPr>
        <w:t xml:space="preserve">triết </w:t>
      </w:r>
      <w:r>
        <w:rPr>
          <w:i/>
        </w:rPr>
        <w:t xml:space="preserve">lí </w:t>
      </w:r>
      <w:r>
        <w:t xml:space="preserve">lỗi </w:t>
      </w:r>
      <w:r>
        <w:t xml:space="preserve">thời. </w:t>
      </w:r>
      <w:r>
        <w:br/>
      </w:r>
      <w:r>
        <w:rPr>
          <w:b/>
        </w:rPr>
        <w:t xml:space="preserve">nhồi </w:t>
      </w:r>
      <w:r>
        <w:rPr>
          <w:b/>
        </w:rPr>
        <w:t xml:space="preserve">sọ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Nhỏi </w:t>
      </w:r>
      <w:r>
        <w:t xml:space="preserve">nhét </w:t>
      </w:r>
      <w:r>
        <w:t xml:space="preserve">kiến </w:t>
      </w:r>
      <w:r>
        <w:t xml:space="preserve">thức </w:t>
      </w:r>
      <w:r>
        <w:t xml:space="preserve">cốt </w:t>
      </w:r>
      <w:r>
        <w:t xml:space="preserve">cho </w:t>
      </w:r>
      <w:r>
        <w:t xml:space="preserve">nhiều, </w:t>
      </w:r>
      <w:r>
        <w:t xml:space="preserve">bất </w:t>
      </w:r>
      <w:r>
        <w:t xml:space="preserve">kể </w:t>
      </w:r>
      <w:r>
        <w:t xml:space="preserve">hiểu </w:t>
      </w:r>
      <w:r>
        <w:t xml:space="preserve">hay </w:t>
      </w:r>
      <w:r>
        <w:t xml:space="preserve">không </w:t>
      </w:r>
      <w:r>
        <w:t xml:space="preserve">hiểu, </w:t>
      </w:r>
      <w:r>
        <w:t xml:space="preserve">cần </w:t>
      </w:r>
      <w:r>
        <w:t xml:space="preserve">thiết </w:t>
      </w:r>
      <w:r>
        <w:t xml:space="preserve">hay </w:t>
      </w:r>
      <w:r>
        <w:t xml:space="preserve">không </w:t>
      </w:r>
      <w:r>
        <w:t xml:space="preserve">cần </w:t>
      </w:r>
      <w:r>
        <w:t xml:space="preserve">thiết. </w:t>
      </w:r>
      <w:r>
        <w:t xml:space="preserve">Lối </w:t>
      </w:r>
      <w:r>
        <w:rPr>
          <w:i/>
        </w:rPr>
        <w:t xml:space="preserve">dạy </w:t>
      </w:r>
      <w:r>
        <w:t xml:space="preserve">nhồi </w:t>
      </w:r>
      <w:r>
        <w:t xml:space="preserve">sọ.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thấm </w:t>
      </w:r>
      <w:r>
        <w:t xml:space="preserve">dẫn </w:t>
      </w:r>
      <w:r>
        <w:t xml:space="preserve">và </w:t>
      </w:r>
      <w:r>
        <w:t xml:space="preserve">ăn </w:t>
      </w:r>
      <w:r>
        <w:t xml:space="preserve">sâu </w:t>
      </w:r>
      <w:r>
        <w:t xml:space="preserve">vào </w:t>
      </w:r>
      <w:r>
        <w:t xml:space="preserve">đầu </w:t>
      </w:r>
      <w:r>
        <w:t xml:space="preserve">óc </w:t>
      </w:r>
      <w:r>
        <w:t xml:space="preserve">để </w:t>
      </w:r>
      <w:r>
        <w:t xml:space="preserve">rồi </w:t>
      </w:r>
      <w:r>
        <w:t xml:space="preserve">mù </w:t>
      </w:r>
      <w:r>
        <w:t xml:space="preserve">quáng </w:t>
      </w:r>
      <w:r>
        <w:t xml:space="preserve">tin </w:t>
      </w:r>
      <w:r>
        <w:t xml:space="preserve">theo. </w:t>
      </w:r>
      <w:r>
        <w:rPr>
          <w:i/>
        </w:rPr>
        <w:t xml:space="preserve">Bj </w:t>
      </w:r>
      <w:r>
        <w:rPr>
          <w:i/>
        </w:rPr>
        <w:t xml:space="preserve">nhồi </w:t>
      </w:r>
      <w:r>
        <w:t xml:space="preserve">sọ </w:t>
      </w:r>
      <w:r>
        <w:t xml:space="preserve">tư </w:t>
      </w:r>
      <w:r>
        <w:t xml:space="preserve">tưởng </w:t>
      </w:r>
      <w:r>
        <w:t xml:space="preserve">sÔuUanh. </w:t>
      </w:r>
      <w:r>
        <w:br/>
      </w:r>
      <w:r>
        <w:rPr>
          <w:b/>
        </w:rPr>
        <w:t xml:space="preserve">nhôi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 </w:t>
      </w:r>
      <w:r>
        <w:t xml:space="preserve">có </w:t>
      </w:r>
      <w:r>
        <w:t xml:space="preserve">ba </w:t>
      </w:r>
      <w:r>
        <w:t xml:space="preserve">lá </w:t>
      </w:r>
      <w:r>
        <w:t xml:space="preserve">chét,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xanh </w:t>
      </w:r>
      <w:r>
        <w:t xml:space="preserve">nhạt, </w:t>
      </w:r>
      <w:r>
        <w:t xml:space="preserve">thường </w:t>
      </w:r>
      <w:r>
        <w:t xml:space="preserve">trồng </w:t>
      </w:r>
      <w:r>
        <w:t xml:space="preserve">để </w:t>
      </w:r>
      <w:r>
        <w:t xml:space="preserve">lấy </w:t>
      </w:r>
      <w:r>
        <w:t xml:space="preserve">bóng </w:t>
      </w:r>
      <w:r>
        <w:t xml:space="preserve">mát </w:t>
      </w:r>
      <w:r>
        <w:t xml:space="preserve">và </w:t>
      </w:r>
      <w:r>
        <w:t xml:space="preserve">lấy </w:t>
      </w:r>
      <w:r>
        <w:t xml:space="preserve">gỗ. </w:t>
      </w:r>
      <w:r>
        <w:br/>
      </w:r>
      <w:r>
        <w:rPr>
          <w:b/>
        </w:rPr>
        <w:t xml:space="preserve">nhôm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rPr>
          <w:i/>
        </w:rPr>
        <w:t xml:space="preserve">nhẹ, </w:t>
      </w:r>
      <w:r>
        <w:t xml:space="preserve">màu </w:t>
      </w:r>
      <w:r>
        <w:t xml:space="preserve">trắng, </w:t>
      </w:r>
      <w:r>
        <w:t xml:space="preserve">khó </w:t>
      </w:r>
      <w:r>
        <w:t xml:space="preserve">gỉ, </w:t>
      </w:r>
      <w:r>
        <w:t xml:space="preserve">dễ </w:t>
      </w:r>
      <w:r>
        <w:t xml:space="preserve">dát </w:t>
      </w:r>
      <w:r>
        <w:t xml:space="preserve">mỏng, </w:t>
      </w:r>
      <w:r>
        <w:t xml:space="preserve">dẫn </w:t>
      </w:r>
      <w:r>
        <w:t xml:space="preserve">nhiệt </w:t>
      </w:r>
      <w:r>
        <w:t xml:space="preserve">và </w:t>
      </w:r>
      <w:r>
        <w:t xml:space="preserve">dẫn </w:t>
      </w:r>
      <w:r>
        <w:t xml:space="preserve">điện </w:t>
      </w:r>
      <w:r>
        <w:t xml:space="preserve">tốt,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hợp </w:t>
      </w:r>
      <w:r>
        <w:t xml:space="preserve">kim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hoặc </w:t>
      </w:r>
      <w:r>
        <w:t xml:space="preserve">làm </w:t>
      </w:r>
      <w:r>
        <w:t xml:space="preserve">đồ </w:t>
      </w:r>
      <w:r>
        <w:t xml:space="preserve">dùng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nhôm </w:t>
      </w:r>
      <w:r>
        <w:rPr>
          <w:b/>
        </w:rPr>
        <w:t xml:space="preserve">nham </w:t>
      </w:r>
      <w:r>
        <w:rPr>
          <w:i/>
        </w:rPr>
        <w:t xml:space="preserve">tính từ </w:t>
      </w:r>
      <w:r>
        <w:t xml:space="preserve">(ít dùng). </w:t>
      </w:r>
      <w:r>
        <w:t xml:space="preserve">Nham </w:t>
      </w:r>
      <w:r>
        <w:t xml:space="preserve">nhở, </w:t>
      </w:r>
      <w:r>
        <w:t xml:space="preserve">bẩn </w:t>
      </w:r>
      <w:r>
        <w:t xml:space="preserve">thiu. </w:t>
      </w:r>
      <w:r>
        <w:rPr>
          <w:i/>
        </w:rPr>
        <w:t xml:space="preserve">Mặt </w:t>
      </w:r>
      <w:r>
        <w:t xml:space="preserve">mũi </w:t>
      </w:r>
      <w:r>
        <w:rPr>
          <w:i/>
        </w:rPr>
        <w:t xml:space="preserve">nhôm </w:t>
      </w:r>
      <w:r>
        <w:rPr>
          <w:i/>
        </w:rPr>
        <w:t xml:space="preserve">nham. </w:t>
      </w:r>
      <w:r>
        <w:br/>
      </w:r>
      <w:r>
        <w:rPr>
          <w:b/>
        </w:rPr>
        <w:t xml:space="preserve">nhồm </w:t>
      </w:r>
      <w:r>
        <w:rPr>
          <w:b/>
        </w:rPr>
        <w:t xml:space="preserve">nhoằm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ăn </w:t>
      </w:r>
      <w:r>
        <w:t xml:space="preserve">uống </w:t>
      </w:r>
      <w:r>
        <w:t xml:space="preserve">thô </w:t>
      </w:r>
      <w:r>
        <w:t xml:space="preserve">tục, </w:t>
      </w:r>
      <w:r>
        <w:t xml:space="preserve">thức </w:t>
      </w:r>
      <w:r>
        <w:t xml:space="preserve">ăn </w:t>
      </w:r>
      <w:r>
        <w:t xml:space="preserve">đầy </w:t>
      </w:r>
      <w:r>
        <w:t xml:space="preserve">mồm. </w:t>
      </w:r>
      <w:r>
        <w:t xml:space="preserve">Ăn </w:t>
      </w:r>
      <w:r>
        <w:t xml:space="preserve">uống </w:t>
      </w:r>
      <w:r>
        <w:t xml:space="preserve">nhồm </w:t>
      </w:r>
      <w:r>
        <w:t xml:space="preserve">nhoàm. </w:t>
      </w:r>
      <w:r>
        <w:rPr>
          <w:i/>
        </w:rPr>
        <w:t xml:space="preserve">Nhai </w:t>
      </w:r>
      <w:r>
        <w:rPr>
          <w:i/>
        </w:rPr>
        <w:t xml:space="preserve">nhằm </w:t>
      </w:r>
      <w:r>
        <w:rPr>
          <w:i/>
        </w:rPr>
        <w:t xml:space="preserve">nhoàm. </w:t>
      </w:r>
      <w:r>
        <w:br/>
      </w:r>
      <w:r>
        <w:rPr>
          <w:b/>
        </w:rPr>
        <w:t xml:space="preserve">nhổm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nhóm.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để </w:t>
      </w:r>
      <w:r>
        <w:br/>
      </w:r>
      <w:r>
        <w:rPr>
          <w:b/>
        </w:rPr>
        <w:t xml:space="preserve">ngồi </w:t>
      </w:r>
      <w:r>
        <w:rPr>
          <w:b/>
        </w:rPr>
        <w:t xml:space="preserve">dậy </w:t>
      </w:r>
      <w:r>
        <w:rPr>
          <w:b/>
        </w:rPr>
        <w:t xml:space="preserve">hoặc </w:t>
      </w:r>
      <w:r>
        <w:rPr>
          <w:b/>
        </w:rPr>
        <w:t xml:space="preserve">đứng </w:t>
      </w:r>
      <w:r>
        <w:rPr>
          <w:b/>
        </w:rPr>
        <w:t xml:space="preserve">lên. </w:t>
      </w:r>
      <w:r>
        <w:t xml:space="preserve">Ngồi </w:t>
      </w:r>
      <w:r>
        <w:t xml:space="preserve">nhổm </w:t>
      </w:r>
      <w:r>
        <w:rPr>
          <w:i/>
        </w:rPr>
        <w:t xml:space="preserve">dậy. </w:t>
      </w:r>
      <w:r>
        <w:rPr>
          <w:i/>
        </w:rPr>
        <w:t xml:space="preserve">Đang </w:t>
      </w:r>
      <w:r>
        <w:rPr>
          <w:i/>
        </w:rPr>
        <w:t xml:space="preserve">bò </w:t>
      </w:r>
      <w:r>
        <w:rPr>
          <w:i/>
        </w:rPr>
        <w:t xml:space="preserve">bỗng </w:t>
      </w:r>
      <w:r>
        <w:rPr>
          <w:i/>
        </w:rPr>
        <w:t xml:space="preserve">nhồm </w:t>
      </w:r>
      <w:r>
        <w:rPr>
          <w:i/>
        </w:rPr>
        <w:t xml:space="preserve">lên </w:t>
      </w:r>
      <w:r>
        <w:rPr>
          <w:i/>
        </w:rPr>
        <w:t xml:space="preserve">chạy. </w:t>
      </w:r>
      <w:r>
        <w:t xml:space="preserve">Nhồm </w:t>
      </w:r>
      <w:r>
        <w:rPr>
          <w:i/>
        </w:rPr>
        <w:t xml:space="preserve">người </w:t>
      </w:r>
      <w:r>
        <w:rPr>
          <w:i/>
        </w:rPr>
        <w:t xml:space="preserve">cao </w:t>
      </w:r>
      <w:r>
        <w:rPr>
          <w:i/>
        </w:rPr>
        <w:t xml:space="preserve">hơn </w:t>
      </w:r>
      <w:r>
        <w:rPr>
          <w:i/>
        </w:rPr>
        <w:t xml:space="preserve">để </w:t>
      </w:r>
      <w:r>
        <w:rPr>
          <w:i/>
        </w:rPr>
        <w:t xml:space="preserve">nhìn </w:t>
      </w:r>
      <w:r>
        <w:rPr>
          <w:i/>
        </w:rPr>
        <w:t xml:space="preserve">cho </w:t>
      </w:r>
      <w:r>
        <w:t xml:space="preserve">rõ. </w:t>
      </w:r>
      <w:r>
        <w:br/>
      </w:r>
      <w:r>
        <w:rPr>
          <w:b/>
        </w:rPr>
        <w:t xml:space="preserve">nhôn </w:t>
      </w:r>
      <w:r>
        <w:rPr>
          <w:b/>
        </w:rPr>
        <w:t xml:space="preserve">nhao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phần </w:t>
      </w:r>
      <w:r>
        <w:t xml:space="preserve">xao </w:t>
      </w:r>
      <w:r>
        <w:t xml:space="preserve">động, </w:t>
      </w:r>
      <w:r>
        <w:t xml:space="preserve">nhốn </w:t>
      </w:r>
      <w:r>
        <w:t xml:space="preserve">nháo. </w:t>
      </w:r>
      <w:r>
        <w:t xml:space="preserve">Mọi </w:t>
      </w:r>
      <w:r>
        <w:t xml:space="preserve">người </w:t>
      </w:r>
      <w:r>
        <w:t xml:space="preserve">nhôn </w:t>
      </w:r>
      <w:r>
        <w:t xml:space="preserve">nhao </w:t>
      </w:r>
      <w:r>
        <w:t xml:space="preserve">lên </w:t>
      </w:r>
      <w:r>
        <w:t xml:space="preserve">tiếng. </w:t>
      </w:r>
      <w:r>
        <w:t xml:space="preserve">Bàn </w:t>
      </w:r>
      <w:r>
        <w:rPr>
          <w:i/>
        </w:rPr>
        <w:t xml:space="preserve">tán </w:t>
      </w:r>
      <w:r>
        <w:rPr>
          <w:i/>
        </w:rPr>
        <w:t xml:space="preserve">nhôn </w:t>
      </w:r>
      <w:r>
        <w:rPr>
          <w:i/>
        </w:rPr>
        <w:t xml:space="preserve">nhao. </w:t>
      </w:r>
      <w:r>
        <w:br/>
      </w:r>
      <w:r>
        <w:rPr>
          <w:b/>
        </w:rPr>
        <w:t xml:space="preserve">nhôn </w:t>
      </w:r>
      <w:r>
        <w:rPr>
          <w:b/>
        </w:rPr>
        <w:t xml:space="preserve">nhết,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vừa </w:t>
      </w:r>
      <w:r>
        <w:t xml:space="preserve">ngứa, </w:t>
      </w:r>
      <w:r>
        <w:t xml:space="preserve">vừa </w:t>
      </w:r>
      <w:r>
        <w:t xml:space="preserve">xót </w:t>
      </w:r>
      <w:r>
        <w:t xml:space="preserve">như </w:t>
      </w:r>
      <w:r>
        <w:t xml:space="preserve">có </w:t>
      </w:r>
      <w:r>
        <w:t xml:space="preserve">nhiều </w:t>
      </w:r>
      <w:r>
        <w:t xml:space="preserve">kim </w:t>
      </w:r>
      <w:r>
        <w:t xml:space="preserve">châm </w:t>
      </w:r>
      <w:r>
        <w:t xml:space="preserve">nhẹ </w:t>
      </w:r>
      <w:r>
        <w:t xml:space="preserve">lên </w:t>
      </w:r>
      <w:r>
        <w:t xml:space="preserve">da. </w:t>
      </w:r>
      <w:r>
        <w:rPr>
          <w:i/>
        </w:rPr>
        <w:t xml:space="preserve">Khắp </w:t>
      </w:r>
      <w:r>
        <w:rPr>
          <w:i/>
        </w:rPr>
        <w:t xml:space="preserve">người </w:t>
      </w:r>
      <w:r>
        <w:rPr>
          <w:i/>
        </w:rPr>
        <w:t xml:space="preserve">nhôn </w:t>
      </w:r>
      <w:r>
        <w:rPr>
          <w:i/>
        </w:rPr>
        <w:t xml:space="preserve">nhốt </w:t>
      </w:r>
      <w:r>
        <w:rPr>
          <w:i/>
        </w:rPr>
        <w:t xml:space="preserve">như </w:t>
      </w:r>
      <w:r>
        <w:rPr>
          <w:i/>
        </w:rPr>
        <w:t xml:space="preserve">rôm </w:t>
      </w:r>
      <w:r>
        <w:rPr>
          <w:i/>
        </w:rPr>
        <w:t xml:space="preserve">cắn. </w:t>
      </w:r>
      <w:r>
        <w:br/>
      </w:r>
      <w:r>
        <w:rPr>
          <w:b/>
        </w:rPr>
        <w:t xml:space="preserve">nhôn </w:t>
      </w:r>
      <w:r>
        <w:rPr>
          <w:b/>
        </w:rPr>
        <w:t xml:space="preserve">nhếốt., </w:t>
      </w:r>
      <w:r>
        <w:rPr>
          <w:i/>
        </w:rPr>
        <w:t xml:space="preserve">tính từ </w:t>
      </w:r>
      <w:r>
        <w:t xml:space="preserve">(phương ngữ). </w:t>
      </w:r>
      <w:r>
        <w:t xml:space="preserve">Giôn </w:t>
      </w:r>
      <w:r>
        <w:t xml:space="preserve">giốt. </w:t>
      </w:r>
      <w:r>
        <w:rPr>
          <w:i/>
        </w:rPr>
        <w:t xml:space="preserve">Bưởi </w:t>
      </w:r>
      <w:r>
        <w:t xml:space="preserve">chua </w:t>
      </w:r>
      <w:r>
        <w:rPr>
          <w:i/>
        </w:rPr>
        <w:t xml:space="preserve">nhôn </w:t>
      </w:r>
      <w:r>
        <w:rPr>
          <w:i/>
        </w:rPr>
        <w:t xml:space="preserve">nhốt. </w:t>
      </w:r>
      <w:r>
        <w:br/>
      </w:r>
      <w:r>
        <w:rPr>
          <w:b/>
        </w:rPr>
        <w:t xml:space="preserve">nhồn </w:t>
      </w:r>
      <w:r>
        <w:rPr>
          <w:b/>
        </w:rPr>
        <w:t xml:space="preserve">nhột </w:t>
      </w:r>
      <w:r>
        <w:rPr>
          <w:i/>
        </w:rPr>
        <w:t xml:space="preserve">tính từ </w:t>
      </w:r>
      <w:r>
        <w:t xml:space="preserve">xem </w:t>
      </w:r>
      <w:r>
        <w:t xml:space="preserve">nhột </w:t>
      </w:r>
      <w:r>
        <w:t xml:space="preserve">(láy). </w:t>
      </w:r>
      <w:r>
        <w:br/>
      </w:r>
      <w:r>
        <w:rPr>
          <w:b/>
        </w:rPr>
        <w:t xml:space="preserve">nhốn </w:t>
      </w:r>
      <w:r>
        <w:rPr>
          <w:b/>
        </w:rPr>
        <w:t xml:space="preserve">nháo </w:t>
      </w:r>
      <w:r>
        <w:rPr>
          <w:i/>
        </w:rPr>
        <w:t xml:space="preserve">động từ </w:t>
      </w:r>
      <w:r>
        <w:t xml:space="preserve">Diễn </w:t>
      </w:r>
      <w:r>
        <w:t xml:space="preserve">ra </w:t>
      </w:r>
      <w:r>
        <w:t xml:space="preserve">cảnh </w:t>
      </w:r>
      <w:r>
        <w:t xml:space="preserve">hỗn </w:t>
      </w:r>
      <w:r>
        <w:t xml:space="preserve">loạn </w:t>
      </w:r>
      <w:r>
        <w:t xml:space="preserve">khác </w:t>
      </w:r>
      <w:r>
        <w:t xml:space="preserve">thường </w:t>
      </w:r>
      <w:r>
        <w:t xml:space="preserve">do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đông </w:t>
      </w:r>
      <w:r>
        <w:t xml:space="preserve">bị </w:t>
      </w:r>
      <w:r>
        <w:t xml:space="preserve">hoảng </w:t>
      </w:r>
      <w:r>
        <w:t xml:space="preserve">sợ. </w:t>
      </w:r>
      <w:r>
        <w:t xml:space="preserve">Nhốn </w:t>
      </w:r>
      <w:r>
        <w:rPr>
          <w:i/>
        </w:rPr>
        <w:t xml:space="preserve">nháo </w:t>
      </w:r>
      <w:r>
        <w:rPr>
          <w:i/>
        </w:rPr>
        <w:t xml:space="preserve">như </w:t>
      </w:r>
      <w:r>
        <w:rPr>
          <w:i/>
        </w:rPr>
        <w:t xml:space="preserve">uỡ </w:t>
      </w:r>
      <w:r>
        <w:rPr>
          <w:i/>
        </w:rPr>
        <w:t xml:space="preserve">chợ. </w:t>
      </w:r>
      <w:r>
        <w:rPr>
          <w:i/>
        </w:rPr>
        <w:t xml:space="preserve">Đám </w:t>
      </w:r>
      <w:r>
        <w:rPr>
          <w:i/>
        </w:rPr>
        <w:t xml:space="preserve">đông </w:t>
      </w:r>
      <w:r>
        <w:rPr>
          <w:i/>
        </w:rPr>
        <w:t xml:space="preserve">nhốn </w:t>
      </w:r>
      <w:r>
        <w:rPr>
          <w:i/>
        </w:rPr>
        <w:t xml:space="preserve">nháo </w:t>
      </w:r>
      <w:r>
        <w:rPr>
          <w:i/>
        </w:rPr>
        <w:t xml:space="preserve">tản </w:t>
      </w:r>
      <w:r>
        <w:rPr>
          <w:i/>
        </w:rPr>
        <w:t xml:space="preserve">ra. </w:t>
      </w:r>
      <w:r>
        <w:t xml:space="preserve">Cả </w:t>
      </w:r>
      <w:r>
        <w:t xml:space="preserve">làng </w:t>
      </w:r>
      <w:r>
        <w:rPr>
          <w:i/>
        </w:rPr>
        <w:t xml:space="preserve">nhốn </w:t>
      </w:r>
      <w:r>
        <w:rPr>
          <w:i/>
        </w:rPr>
        <w:t xml:space="preserve">nháo </w:t>
      </w:r>
      <w:r>
        <w:rPr>
          <w:i/>
        </w:rPr>
        <w:t xml:space="preserve">lên </w:t>
      </w:r>
      <w:r>
        <w:t xml:space="preserve">uề </w:t>
      </w:r>
      <w:r>
        <w:rPr>
          <w:i/>
        </w:rPr>
        <w:t xml:space="preserve">cái </w:t>
      </w:r>
      <w:r>
        <w:rPr>
          <w:i/>
        </w:rPr>
        <w:t xml:space="preserve">tin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nhộn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Có </w:t>
      </w:r>
      <w:r>
        <w:t xml:space="preserve">phần </w:t>
      </w:r>
      <w:r>
        <w:t xml:space="preserve">không </w:t>
      </w:r>
      <w:r>
        <w:t xml:space="preserve">được </w:t>
      </w:r>
      <w:r>
        <w:t xml:space="preserve">yên </w:t>
      </w:r>
      <w:r>
        <w:t xml:space="preserve">ổn, </w:t>
      </w:r>
      <w:r>
        <w:t xml:space="preserve">thiếu </w:t>
      </w:r>
      <w:r>
        <w:t xml:space="preserve">an </w:t>
      </w:r>
      <w:r>
        <w:t xml:space="preserve">ninh. </w:t>
      </w:r>
      <w:r>
        <w:t xml:space="preserve">Vùng </w:t>
      </w:r>
      <w:r>
        <w:rPr>
          <w:i/>
        </w:rPr>
        <w:t xml:space="preserve">ấy </w:t>
      </w:r>
      <w:r>
        <w:rPr>
          <w:i/>
        </w:rPr>
        <w:t xml:space="preserve">đang </w:t>
      </w:r>
      <w:r>
        <w:rPr>
          <w:i/>
        </w:rPr>
        <w:t xml:space="preserve">nhộn. </w:t>
      </w:r>
      <w:r>
        <w:rPr>
          <w:b/>
        </w:rPr>
        <w:t xml:space="preserve">2 </w:t>
      </w:r>
      <w:r>
        <w:t xml:space="preserve">Có </w:t>
      </w:r>
      <w:r>
        <w:t xml:space="preserve">cái </w:t>
      </w:r>
      <w:r>
        <w:t xml:space="preserve">vui </w:t>
      </w:r>
      <w:r>
        <w:t xml:space="preserve">hơi </w:t>
      </w:r>
      <w:r>
        <w:t xml:space="preserve">ồn </w:t>
      </w:r>
      <w:r>
        <w:t xml:space="preserve">ào </w:t>
      </w:r>
      <w:r>
        <w:t xml:space="preserve">do </w:t>
      </w:r>
      <w:r>
        <w:t xml:space="preserve">đông </w:t>
      </w:r>
      <w:r>
        <w:t xml:space="preserve">người </w:t>
      </w:r>
      <w:r>
        <w:t xml:space="preserve">tạo </w:t>
      </w:r>
      <w:r>
        <w:t xml:space="preserve">ra.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nhộn </w:t>
      </w:r>
      <w:r>
        <w:rPr>
          <w:i/>
        </w:rPr>
        <w:t xml:space="preserve">cả </w:t>
      </w:r>
      <w:r>
        <w:rPr>
          <w:i/>
        </w:rPr>
        <w:t xml:space="preserve">lên. </w:t>
      </w:r>
      <w:r>
        <w:rPr>
          <w:b/>
        </w:rPr>
        <w:t xml:space="preserve">3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tạo </w:t>
      </w:r>
      <w:r>
        <w:t xml:space="preserve">không </w:t>
      </w:r>
      <w:r>
        <w:t xml:space="preserve">khí </w:t>
      </w:r>
      <w:r>
        <w:t xml:space="preserve">vui </w:t>
      </w:r>
      <w:r>
        <w:t xml:space="preserve">hơi </w:t>
      </w:r>
      <w:r>
        <w:t xml:space="preserve">ồn </w:t>
      </w:r>
      <w:r>
        <w:t xml:space="preserve">ào. </w:t>
      </w:r>
      <w:r>
        <w:t xml:space="preserve">Biết </w:t>
      </w:r>
      <w:r>
        <w:rPr>
          <w:i/>
        </w:rPr>
        <w:t xml:space="preserve">pha </w:t>
      </w:r>
      <w:r>
        <w:t xml:space="preserve">trò </w:t>
      </w:r>
      <w:r>
        <w:rPr>
          <w:i/>
        </w:rPr>
        <w:t xml:space="preserve">rất </w:t>
      </w:r>
      <w:r>
        <w:rPr>
          <w:i/>
        </w:rPr>
        <w:t xml:space="preserve">nhộn. </w:t>
      </w:r>
      <w:r>
        <w:t xml:space="preserve">Tính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rất </w:t>
      </w:r>
      <w:r>
        <w:rPr>
          <w:i/>
        </w:rPr>
        <w:t xml:space="preserve">nhộn. </w:t>
      </w:r>
      <w:r>
        <w:br/>
      </w:r>
      <w:r>
        <w:rPr>
          <w:b/>
        </w:rPr>
        <w:t xml:space="preserve">nhộn </w:t>
      </w:r>
      <w:r>
        <w:rPr>
          <w:b/>
        </w:rPr>
        <w:t xml:space="preserve">nhàng </w:t>
      </w:r>
      <w:r>
        <w:rPr>
          <w:i/>
        </w:rPr>
        <w:t xml:space="preserve">tính từ </w:t>
      </w:r>
      <w:r>
        <w:t xml:space="preserve">(¡d.) </w:t>
      </w:r>
      <w:r>
        <w:t xml:space="preserve">Rộn </w:t>
      </w:r>
      <w:r>
        <w:t xml:space="preserve">ràng, </w:t>
      </w:r>
      <w:r>
        <w:t xml:space="preserve">nhộn </w:t>
      </w:r>
      <w:r>
        <w:t xml:space="preserve">nhịp. </w:t>
      </w:r>
      <w:r>
        <w:rPr>
          <w:i/>
        </w:rPr>
        <w:t xml:space="preserve">Đường </w:t>
      </w:r>
      <w:r>
        <w:rPr>
          <w:i/>
        </w:rPr>
        <w:t xml:space="preserve">phố </w:t>
      </w:r>
      <w:r>
        <w:rPr>
          <w:i/>
        </w:rPr>
        <w:t xml:space="preserve">nhộn </w:t>
      </w:r>
      <w:r>
        <w:rPr>
          <w:i/>
        </w:rPr>
        <w:t xml:space="preserve">nhàng. </w:t>
      </w:r>
      <w:r>
        <w:rPr>
          <w:i/>
        </w:rPr>
        <w:t xml:space="preserve">Cảnh </w:t>
      </w:r>
      <w:r>
        <w:rPr>
          <w:i/>
        </w:rPr>
        <w:t xml:space="preserve">mua </w:t>
      </w:r>
      <w:r>
        <w:rPr>
          <w:i/>
        </w:rPr>
        <w:t xml:space="preserve">bán </w:t>
      </w:r>
      <w:r>
        <w:rPr>
          <w:i/>
        </w:rPr>
        <w:t xml:space="preserve">nhộn </w:t>
      </w:r>
      <w:r>
        <w:rPr>
          <w:i/>
        </w:rPr>
        <w:t xml:space="preserve">nhàng, </w:t>
      </w:r>
      <w:r>
        <w:rPr>
          <w:i/>
        </w:rPr>
        <w:t xml:space="preserve">tấp </w:t>
      </w:r>
      <w:r>
        <w:rPr>
          <w:i/>
        </w:rPr>
        <w:t xml:space="preserve">nập. </w:t>
      </w:r>
      <w:r>
        <w:br/>
      </w:r>
      <w:r>
        <w:rPr>
          <w:b/>
        </w:rPr>
        <w:t xml:space="preserve">nhộn </w:t>
      </w:r>
      <w:r>
        <w:rPr>
          <w:b/>
        </w:rPr>
        <w:t xml:space="preserve">nhạo </w:t>
      </w:r>
      <w:r>
        <w:rPr>
          <w:b/>
        </w:rPr>
        <w:t xml:space="preserve">đpg.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lộn </w:t>
      </w:r>
      <w:r>
        <w:t xml:space="preserve">xộn, </w:t>
      </w:r>
      <w:r>
        <w:t xml:space="preserve">ồn </w:t>
      </w:r>
      <w:r>
        <w:t xml:space="preserve">ào, </w:t>
      </w:r>
      <w:r>
        <w:t xml:space="preserve">không </w:t>
      </w:r>
      <w:r>
        <w:t xml:space="preserve">ốn </w:t>
      </w:r>
      <w:r>
        <w:t xml:space="preserve">định, </w:t>
      </w:r>
      <w:r>
        <w:t xml:space="preserve">không </w:t>
      </w:r>
      <w:r>
        <w:t xml:space="preserve">vên. </w:t>
      </w:r>
      <w:r>
        <w:rPr>
          <w:i/>
        </w:rPr>
        <w:t xml:space="preserve">Đám </w:t>
      </w:r>
      <w:r>
        <w:rPr>
          <w:i/>
        </w:rPr>
        <w:t xml:space="preserve">đông </w:t>
      </w:r>
      <w:r>
        <w:rPr>
          <w:i/>
        </w:rPr>
        <w:t xml:space="preserve">nhộn </w:t>
      </w:r>
      <w:r>
        <w:rPr>
          <w:i/>
        </w:rPr>
        <w:t xml:space="preserve">nhạo. </w:t>
      </w:r>
      <w:r>
        <w:rPr>
          <w:i/>
        </w:rPr>
        <w:t xml:space="preserve">Khi </w:t>
      </w:r>
      <w:r>
        <w:rPr>
          <w:i/>
        </w:rPr>
        <w:t xml:space="preserve">tàu </w:t>
      </w:r>
      <w:r>
        <w:rPr>
          <w:i/>
        </w:rPr>
        <w:t xml:space="preserve">đến </w:t>
      </w:r>
      <w:r>
        <w:rPr>
          <w:i/>
        </w:rPr>
        <w:t xml:space="preserve">cả </w:t>
      </w:r>
      <w:r>
        <w:rPr>
          <w:i/>
        </w:rPr>
        <w:t xml:space="preserve">sân </w:t>
      </w:r>
      <w:r>
        <w:t xml:space="preserve">ga </w:t>
      </w:r>
      <w:r>
        <w:rPr>
          <w:i/>
        </w:rPr>
        <w:t xml:space="preserve">nhộn </w:t>
      </w:r>
      <w:r>
        <w:rPr>
          <w:i/>
        </w:rPr>
        <w:t xml:space="preserve">nhạo </w:t>
      </w:r>
      <w:r>
        <w:rPr>
          <w:i/>
        </w:rPr>
        <w:t xml:space="preserve">hẳn </w:t>
      </w:r>
      <w:r>
        <w:rPr>
          <w:i/>
        </w:rPr>
        <w:t xml:space="preserve">lên.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nhộn </w:t>
      </w:r>
      <w:r>
        <w:rPr>
          <w:i/>
        </w:rPr>
        <w:t xml:space="preserve">nhạo.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rộn </w:t>
      </w:r>
      <w:r>
        <w:rPr>
          <w:i/>
        </w:rPr>
        <w:t xml:space="preserve">rạo. </w:t>
      </w:r>
      <w:r>
        <w:br/>
      </w:r>
      <w:r>
        <w:rPr>
          <w:b/>
        </w:rPr>
        <w:t xml:space="preserve">nhộn </w:t>
      </w:r>
      <w:r>
        <w:rPr>
          <w:b/>
        </w:rPr>
        <w:t xml:space="preserve">nhịp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không </w:t>
      </w:r>
      <w:r>
        <w:t xml:space="preserve">khí </w:t>
      </w:r>
      <w:r>
        <w:t xml:space="preserve">đông </w:t>
      </w:r>
      <w:r>
        <w:t xml:space="preserve">vui, </w:t>
      </w:r>
      <w:r>
        <w:t xml:space="preserve">tấp </w:t>
      </w:r>
      <w:r>
        <w:t xml:space="preserve">nập, </w:t>
      </w:r>
      <w:r>
        <w:t xml:space="preserve">do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qua </w:t>
      </w:r>
      <w:r>
        <w:t xml:space="preserve">lại </w:t>
      </w:r>
      <w:r>
        <w:t xml:space="preserve">hoặc </w:t>
      </w:r>
      <w:r>
        <w:t xml:space="preserve">cùng </w:t>
      </w:r>
      <w:r>
        <w:t xml:space="preserve">tham </w:t>
      </w:r>
      <w:r>
        <w:t xml:space="preserve">gia </w:t>
      </w:r>
      <w:r>
        <w:t xml:space="preserve">hoạt </w:t>
      </w:r>
      <w:r>
        <w:t xml:space="preserve">động. </w:t>
      </w:r>
      <w:r>
        <w:t xml:space="preserve">Ngày </w:t>
      </w:r>
      <w:r>
        <w:rPr>
          <w:i/>
        </w:rPr>
        <w:t xml:space="preserve">mùa, </w:t>
      </w:r>
      <w:r>
        <w:rPr>
          <w:i/>
        </w:rPr>
        <w:t xml:space="preserve">thôn </w:t>
      </w:r>
      <w:r>
        <w:rPr>
          <w:i/>
        </w:rPr>
        <w:t xml:space="preserve">xóm </w:t>
      </w:r>
      <w:r>
        <w:rPr>
          <w:i/>
        </w:rPr>
        <w:t xml:space="preserve">nhộn </w:t>
      </w:r>
      <w:r>
        <w:rPr>
          <w:i/>
        </w:rPr>
        <w:t xml:space="preserve">nhịp. </w:t>
      </w:r>
      <w:r>
        <w:rPr>
          <w:i/>
        </w:rPr>
        <w:t xml:space="preserve">Tàu </w:t>
      </w:r>
      <w:r>
        <w:t xml:space="preserve">xe </w:t>
      </w:r>
      <w:r>
        <w:rPr>
          <w:i/>
        </w:rPr>
        <w:t xml:space="preserve">qua </w:t>
      </w:r>
      <w:r>
        <w:rPr>
          <w:i/>
        </w:rPr>
        <w:t xml:space="preserve">lại </w:t>
      </w:r>
      <w:r>
        <w:rPr>
          <w:i/>
        </w:rPr>
        <w:t xml:space="preserve">nhộn </w:t>
      </w:r>
      <w:r>
        <w:rPr>
          <w:i/>
        </w:rPr>
        <w:t xml:space="preserve">nhịp. </w:t>
      </w:r>
      <w:r>
        <w:br/>
      </w:r>
      <w:r>
        <w:rPr>
          <w:b/>
        </w:rPr>
        <w:t xml:space="preserve">nhông, </w:t>
      </w:r>
      <w:r>
        <w:rPr>
          <w:i/>
        </w:rPr>
        <w:t xml:space="preserve">danh từ </w:t>
      </w:r>
      <w:r>
        <w:t xml:space="preserve">Bò </w:t>
      </w:r>
      <w:r>
        <w:t xml:space="preserve">sát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thần </w:t>
      </w:r>
      <w:r>
        <w:t xml:space="preserve">lằn, </w:t>
      </w:r>
      <w:r>
        <w:t xml:space="preserve">đầu </w:t>
      </w:r>
      <w:r>
        <w:t xml:space="preserve">vuông, </w:t>
      </w:r>
      <w:r>
        <w:t xml:space="preserve">thân </w:t>
      </w:r>
      <w:r>
        <w:t xml:space="preserve">gầy, </w:t>
      </w:r>
      <w:r>
        <w:t xml:space="preserve">đuôi </w:t>
      </w:r>
      <w:r>
        <w:t xml:space="preserve">mảnh, </w:t>
      </w:r>
      <w:r>
        <w:t xml:space="preserve">sống </w:t>
      </w:r>
      <w:r>
        <w:t xml:space="preserve">trong </w:t>
      </w:r>
      <w:r>
        <w:t xml:space="preserve">hang, </w:t>
      </w:r>
      <w:r>
        <w:t xml:space="preserve">trong </w:t>
      </w:r>
      <w:r>
        <w:t xml:space="preserve">hốc </w:t>
      </w:r>
      <w:r>
        <w:t xml:space="preserve">cây.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