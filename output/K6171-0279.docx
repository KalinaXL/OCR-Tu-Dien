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hàng </w:t>
      </w:r>
      <w:r>
        <w:rPr>
          <w:b/>
        </w:rPr>
        <w:t xml:space="preserve">hoá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do </w:t>
      </w:r>
      <w:r>
        <w:t xml:space="preserve">lao </w:t>
      </w:r>
      <w:r>
        <w:t xml:space="preserve">động </w:t>
      </w:r>
      <w:r>
        <w:t xml:space="preserve">làm </w:t>
      </w:r>
      <w:r>
        <w:t xml:space="preserve">ra, </w:t>
      </w:r>
      <w:r>
        <w:t xml:space="preserve">dùng </w:t>
      </w:r>
      <w:r>
        <w:t xml:space="preserve">để </w:t>
      </w:r>
      <w:r>
        <w:t xml:space="preserve">buôn </w:t>
      </w:r>
      <w:r>
        <w:t xml:space="preserve">bán </w:t>
      </w:r>
      <w:r>
        <w:t xml:space="preserve">trên </w:t>
      </w:r>
      <w:r>
        <w:t xml:space="preserve">thị </w:t>
      </w:r>
      <w:r>
        <w:t xml:space="preserve">trường. </w:t>
      </w:r>
      <w:r>
        <w:rPr>
          <w:i/>
        </w:rPr>
        <w:t xml:space="preserve">Giá </w:t>
      </w:r>
      <w:r>
        <w:rPr>
          <w:i/>
        </w:rPr>
        <w:t xml:space="preserve">cả </w:t>
      </w:r>
      <w:r>
        <w:t xml:space="preserve">hàng </w:t>
      </w:r>
      <w:r>
        <w:t xml:space="preserve">hoá. </w:t>
      </w:r>
      <w:r>
        <w:rPr>
          <w:i/>
        </w:rPr>
        <w:t xml:space="preserve">Lưu </w:t>
      </w:r>
      <w:r>
        <w:t xml:space="preserve">thông </w:t>
      </w:r>
      <w:r>
        <w:rPr>
          <w:i/>
        </w:rPr>
        <w:t xml:space="preserve">hàng </w:t>
      </w:r>
      <w:r>
        <w:t xml:space="preserve">hoá.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khô </w:t>
      </w:r>
      <w:r>
        <w:rPr>
          <w:i/>
        </w:rPr>
        <w:t xml:space="preserve">danh từ </w:t>
      </w:r>
      <w:r>
        <w:t xml:space="preserve">Các </w:t>
      </w:r>
      <w:r>
        <w:t xml:space="preserve">thứ </w:t>
      </w:r>
      <w:r>
        <w:t xml:space="preserve">hàng </w:t>
      </w:r>
      <w:r>
        <w:t xml:space="preserve">thực </w:t>
      </w:r>
      <w:r>
        <w:t xml:space="preserve">phẩm </w:t>
      </w:r>
      <w:r>
        <w:t xml:space="preserve">khô </w:t>
      </w:r>
      <w:r>
        <w:t xml:space="preserve">(như </w:t>
      </w:r>
      <w:r>
        <w:t xml:space="preserve">lạc, </w:t>
      </w:r>
      <w:r>
        <w:t xml:space="preserve">vừng, </w:t>
      </w:r>
      <w:r>
        <w:t xml:space="preserve">miến, </w:t>
      </w:r>
      <w:r>
        <w:t xml:space="preserve">hạt </w:t>
      </w:r>
      <w:r>
        <w:t xml:space="preserve">tiêu, </w:t>
      </w:r>
      <w:r>
        <w:t xml:space="preserve">v.v.) </w:t>
      </w:r>
      <w:r>
        <w:t xml:space="preserve">nói </w:t>
      </w:r>
      <w:r>
        <w:t xml:space="preserve">chung. </w:t>
      </w:r>
      <w:r>
        <w:rPr>
          <w:i/>
        </w:rPr>
        <w:t xml:space="preserve">Bán </w:t>
      </w:r>
      <w:r>
        <w:rPr>
          <w:i/>
        </w:rPr>
        <w:t xml:space="preserve">hàng </w:t>
      </w:r>
      <w:r>
        <w:rPr>
          <w:i/>
        </w:rPr>
        <w:t xml:space="preserve">khô </w:t>
      </w:r>
      <w:r>
        <w:rPr>
          <w:i/>
        </w:rPr>
        <w:t xml:space="preserve">ở </w:t>
      </w:r>
      <w:r>
        <w:t xml:space="preserve">chợ. </w:t>
      </w:r>
      <w:r>
        <w:t xml:space="preserve">Quây </w:t>
      </w:r>
      <w:r>
        <w:t xml:space="preserve">hàng </w:t>
      </w:r>
      <w:r>
        <w:rPr>
          <w:i/>
        </w:rPr>
        <w:t xml:space="preserve">khô.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không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Kĩ </w:t>
      </w:r>
      <w:r>
        <w:t xml:space="preserve">thuật </w:t>
      </w:r>
      <w:r>
        <w:t xml:space="preserve">điều </w:t>
      </w:r>
      <w:r>
        <w:t xml:space="preserve">khiển </w:t>
      </w:r>
      <w:r>
        <w:t xml:space="preserve">máy </w:t>
      </w:r>
      <w:r>
        <w:t xml:space="preserve">bay. </w:t>
      </w:r>
      <w:r>
        <w:rPr>
          <w:b/>
        </w:rPr>
        <w:t xml:space="preserve">2 </w:t>
      </w:r>
      <w:r>
        <w:t xml:space="preserve">Vận </w:t>
      </w:r>
      <w:r>
        <w:t xml:space="preserve">tải </w:t>
      </w:r>
      <w:r>
        <w:t xml:space="preserve">đường </w:t>
      </w:r>
      <w:r>
        <w:t xml:space="preserve">không. </w:t>
      </w:r>
      <w:r>
        <w:t xml:space="preserve">Ngành </w:t>
      </w:r>
      <w:r>
        <w:rPr>
          <w:i/>
        </w:rPr>
        <w:t xml:space="preserve">hàng </w:t>
      </w:r>
      <w:r>
        <w:rPr>
          <w:i/>
        </w:rPr>
        <w:t xml:space="preserve">không </w:t>
      </w:r>
      <w:r>
        <w:t xml:space="preserve">dân </w:t>
      </w:r>
      <w:r>
        <w:t xml:space="preserve">dụng. </w:t>
      </w:r>
      <w:r>
        <w:t xml:space="preserve">Câu </w:t>
      </w:r>
      <w:r>
        <w:t xml:space="preserve">hàng </w:t>
      </w:r>
      <w:r>
        <w:rPr>
          <w:i/>
        </w:rPr>
        <w:t xml:space="preserve">không*.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không </w:t>
      </w:r>
      <w:r>
        <w:rPr>
          <w:b/>
        </w:rPr>
        <w:t xml:space="preserve">mẫu </w:t>
      </w:r>
      <w:r>
        <w:rPr>
          <w:b/>
        </w:rPr>
        <w:t xml:space="preserve">hạm </w:t>
      </w:r>
      <w:r>
        <w:rPr>
          <w:i/>
        </w:rPr>
        <w:t xml:space="preserve">danh từ </w:t>
      </w:r>
      <w:r>
        <w:t xml:space="preserve">Tàu </w:t>
      </w:r>
      <w:r>
        <w:t xml:space="preserve">sân </w:t>
      </w:r>
      <w:r>
        <w:t xml:space="preserve">bay.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không </w:t>
      </w:r>
      <w:r>
        <w:rPr>
          <w:b/>
        </w:rPr>
        <w:t xml:space="preserve">vũ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và </w:t>
      </w:r>
      <w:r>
        <w:t xml:space="preserve">kĩ </w:t>
      </w:r>
      <w:r>
        <w:t xml:space="preserve">thuật </w:t>
      </w:r>
      <w:r>
        <w:t xml:space="preserve">về </w:t>
      </w:r>
      <w:r>
        <w:t xml:space="preserve">việc </w:t>
      </w:r>
      <w:r>
        <w:t xml:space="preserve">bay </w:t>
      </w:r>
      <w:r>
        <w:t xml:space="preserve">trong </w:t>
      </w:r>
      <w:r>
        <w:t xml:space="preserve">vũ </w:t>
      </w:r>
      <w:r>
        <w:t xml:space="preserve">trụ.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loạt </w:t>
      </w:r>
      <w:r>
        <w:rPr>
          <w:i/>
        </w:rPr>
        <w:t xml:space="preserve">danh từ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lớn </w:t>
      </w:r>
      <w:r>
        <w:t xml:space="preserve">có </w:t>
      </w:r>
      <w:r>
        <w:t xml:space="preserve">trong </w:t>
      </w:r>
      <w:r>
        <w:t xml:space="preserve">cùng </w:t>
      </w:r>
      <w:r>
        <w:t xml:space="preserve">một </w:t>
      </w:r>
      <w:r>
        <w:t xml:space="preserve">lúc. </w:t>
      </w:r>
      <w:r>
        <w:t xml:space="preserve">Sản </w:t>
      </w:r>
      <w:r>
        <w:t xml:space="preserve">xuất </w:t>
      </w:r>
      <w:r>
        <w:t xml:space="preserve">hàng </w:t>
      </w:r>
      <w:r>
        <w:t xml:space="preserve">loạt. </w:t>
      </w:r>
      <w:r>
        <w:t xml:space="preserve">Vũ </w:t>
      </w:r>
      <w:r>
        <w:rPr>
          <w:i/>
        </w:rPr>
        <w:t xml:space="preserve">khí </w:t>
      </w:r>
      <w:r>
        <w:t xml:space="preserve">giết </w:t>
      </w:r>
      <w:r>
        <w:t xml:space="preserve">người </w:t>
      </w:r>
      <w:r>
        <w:t xml:space="preserve">hàng </w:t>
      </w:r>
      <w:r>
        <w:rPr>
          <w:i/>
        </w:rPr>
        <w:t xml:space="preserve">loạt. </w:t>
      </w:r>
      <w:r>
        <w:t xml:space="preserve">Hàng </w:t>
      </w:r>
      <w:r>
        <w:rPr>
          <w:i/>
        </w:rPr>
        <w:t xml:space="preserve">loạt </w:t>
      </w:r>
      <w:r>
        <w:t xml:space="preserve">nhà </w:t>
      </w:r>
      <w:r>
        <w:t xml:space="preserve">máy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t xml:space="preserve">xây </w:t>
      </w:r>
      <w:r>
        <w:t xml:space="preserve">dựng.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lối </w:t>
      </w:r>
      <w:r>
        <w:rPr>
          <w:i/>
        </w:rPr>
        <w:t xml:space="preserve">danh từ </w:t>
      </w:r>
      <w:r>
        <w:t xml:space="preserve">Hàng </w:t>
      </w:r>
      <w:r>
        <w:t xml:space="preserve">do </w:t>
      </w:r>
      <w:r>
        <w:t xml:space="preserve">được </w:t>
      </w:r>
      <w:r>
        <w:t xml:space="preserve">sắp </w:t>
      </w:r>
      <w:r>
        <w:t xml:space="preserve">xếp, </w:t>
      </w:r>
      <w:r>
        <w:t xml:space="preserve">tố </w:t>
      </w:r>
      <w:r>
        <w:t xml:space="preserve">chức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Cây </w:t>
      </w:r>
      <w:r>
        <w:t xml:space="preserve">trông </w:t>
      </w:r>
      <w:r>
        <w:t xml:space="preserve">có </w:t>
      </w:r>
      <w:r>
        <w:rPr>
          <w:i/>
        </w:rPr>
        <w:t xml:space="preserve">hàng </w:t>
      </w:r>
      <w:r>
        <w:t xml:space="preserve">lối. </w:t>
      </w:r>
      <w:r>
        <w:t xml:space="preserve">Không </w:t>
      </w:r>
      <w:r>
        <w:t xml:space="preserve">ra </w:t>
      </w:r>
      <w:r>
        <w:t xml:space="preserve">hàng </w:t>
      </w:r>
      <w:r>
        <w:rPr>
          <w:i/>
        </w:rPr>
        <w:t xml:space="preserve">lối </w:t>
      </w:r>
      <w:r>
        <w:rPr>
          <w:i/>
        </w:rPr>
        <w:t xml:space="preserve">gì </w:t>
      </w:r>
      <w:r>
        <w:rPr>
          <w:i/>
        </w:rPr>
        <w:t xml:space="preserve">cá.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ngũ </w:t>
      </w:r>
      <w:r>
        <w:rPr>
          <w:i/>
        </w:rPr>
        <w:t xml:space="preserve">danh từ </w:t>
      </w:r>
      <w:r>
        <w:t xml:space="preserve">Tập </w:t>
      </w:r>
      <w:r>
        <w:t xml:space="preserve">thể </w:t>
      </w:r>
      <w:r>
        <w:t xml:space="preserve">người </w:t>
      </w:r>
      <w:r>
        <w:t xml:space="preserve">được </w:t>
      </w:r>
      <w:r>
        <w:t xml:space="preserve">sắp </w:t>
      </w:r>
      <w:r>
        <w:t xml:space="preserve">xếp </w:t>
      </w:r>
      <w:r>
        <w:t xml:space="preserve">theo </w:t>
      </w:r>
      <w:r>
        <w:t xml:space="preserve">đội </w:t>
      </w:r>
      <w:r>
        <w:t xml:space="preserve">hình </w:t>
      </w:r>
      <w:r>
        <w:t xml:space="preserve">nhất </w:t>
      </w:r>
      <w:r>
        <w:t xml:space="preserve">định </w:t>
      </w:r>
      <w:r>
        <w:t xml:space="preserve">hoặc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chặt </w:t>
      </w:r>
      <w:r>
        <w:t xml:space="preserve">chẽ. </w:t>
      </w:r>
      <w:r>
        <w:rPr>
          <w:i/>
        </w:rPr>
        <w:t xml:space="preserve">Hàng </w:t>
      </w:r>
      <w:r>
        <w:t xml:space="preserve">ngũ </w:t>
      </w:r>
      <w:r>
        <w:rPr>
          <w:i/>
        </w:rPr>
        <w:t xml:space="preserve">chỉnh </w:t>
      </w:r>
      <w:r>
        <w:rPr>
          <w:i/>
        </w:rPr>
        <w:t xml:space="preserve">tê. </w:t>
      </w:r>
      <w:r>
        <w:rPr>
          <w:i/>
        </w:rPr>
        <w:t xml:space="preserve">Hàng </w:t>
      </w:r>
      <w:r>
        <w:t xml:space="preserve">ngũ </w:t>
      </w:r>
      <w:r>
        <w:t xml:space="preserve">cách </w:t>
      </w:r>
      <w:r>
        <w:t xml:space="preserve">mạng. </w:t>
      </w:r>
      <w:r>
        <w:t xml:space="preserve">Rời </w:t>
      </w:r>
      <w:r>
        <w:rPr>
          <w:i/>
        </w:rPr>
        <w:t xml:space="preserve">bỏ </w:t>
      </w:r>
      <w:r>
        <w:t xml:space="preserve">hàng </w:t>
      </w:r>
      <w:r>
        <w:t xml:space="preserve">ngũ.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phố </w:t>
      </w:r>
      <w:r>
        <w:rPr>
          <w:i/>
        </w:rPr>
        <w:t xml:space="preserve">danh từ </w:t>
      </w:r>
      <w:r>
        <w:t xml:space="preserve">Người </w:t>
      </w:r>
      <w:r>
        <w:t xml:space="preserve">ở </w:t>
      </w:r>
      <w:r>
        <w:t xml:space="preserve">cùng </w:t>
      </w:r>
      <w:r>
        <w:t xml:space="preserve">một </w:t>
      </w:r>
      <w:r>
        <w:t xml:space="preserve">dãy </w:t>
      </w:r>
      <w:r>
        <w:t xml:space="preserve">phố,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rPr>
          <w:i/>
        </w:rPr>
        <w:t xml:space="preserve">Người </w:t>
      </w:r>
      <w:r>
        <w:t xml:space="preserve">hàng </w:t>
      </w:r>
      <w:r>
        <w:t xml:space="preserve">phố. </w:t>
      </w:r>
      <w:r>
        <w:rPr>
          <w:i/>
        </w:rPr>
        <w:t xml:space="preserve">La </w:t>
      </w:r>
      <w:r>
        <w:t xml:space="preserve">hét </w:t>
      </w:r>
      <w:r>
        <w:t xml:space="preserve">ằm </w:t>
      </w:r>
      <w:r>
        <w:t xml:space="preserve">ï, </w:t>
      </w:r>
      <w:r>
        <w:t xml:space="preserve">đánh </w:t>
      </w:r>
      <w:r>
        <w:t xml:space="preserve">thức </w:t>
      </w:r>
      <w:r>
        <w:rPr>
          <w:i/>
        </w:rPr>
        <w:t xml:space="preserve">hàng </w:t>
      </w:r>
      <w:r>
        <w:rPr>
          <w:i/>
        </w:rPr>
        <w:t xml:space="preserve">phố </w:t>
      </w:r>
      <w:r>
        <w:rPr>
          <w:i/>
        </w:rPr>
        <w:t xml:space="preserve">dậy.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Chịu </w:t>
      </w:r>
      <w:r>
        <w:t xml:space="preserve">thua </w:t>
      </w:r>
      <w:r>
        <w:t xml:space="preserve">và </w:t>
      </w:r>
      <w:r>
        <w:t xml:space="preserve">chịu </w:t>
      </w:r>
      <w:r>
        <w:t xml:space="preserve">theo </w:t>
      </w:r>
      <w:r>
        <w:t xml:space="preserve">về </w:t>
      </w:r>
      <w:r>
        <w:t xml:space="preserve">phía </w:t>
      </w:r>
      <w:r>
        <w:t xml:space="preserve">đối </w:t>
      </w:r>
      <w:r>
        <w:t xml:space="preserve">phương. </w:t>
      </w:r>
      <w:r>
        <w:rPr>
          <w:i/>
        </w:rPr>
        <w:t xml:space="preserve">Quân </w:t>
      </w:r>
      <w:r>
        <w:t xml:space="preserve">phiến </w:t>
      </w:r>
      <w:r>
        <w:t xml:space="preserve">loạn </w:t>
      </w:r>
      <w:r>
        <w:rPr>
          <w:i/>
        </w:rPr>
        <w:t xml:space="preserve">đã </w:t>
      </w:r>
      <w:r>
        <w:t xml:space="preserve">hàng </w:t>
      </w:r>
      <w:r>
        <w:t xml:space="preserve">phục.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quán </w:t>
      </w:r>
      <w:r>
        <w:rPr>
          <w:i/>
        </w:rPr>
        <w:t xml:space="preserve">danh từ </w:t>
      </w:r>
      <w:r>
        <w:t xml:space="preserve">Quán </w:t>
      </w:r>
      <w:r>
        <w:t xml:space="preserve">nhỏ </w:t>
      </w:r>
      <w:r>
        <w:t xml:space="preserve">dọc </w:t>
      </w:r>
      <w:r>
        <w:t xml:space="preserve">đường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rào </w:t>
      </w:r>
      <w:r>
        <w:rPr>
          <w:i/>
        </w:rPr>
        <w:t xml:space="preserve">danh từ </w:t>
      </w:r>
      <w:r>
        <w:t xml:space="preserve">Dãy </w:t>
      </w:r>
      <w:r>
        <w:t xml:space="preserve">tre, </w:t>
      </w:r>
      <w:r>
        <w:t xml:space="preserve">nứa, </w:t>
      </w:r>
      <w:r>
        <w:t xml:space="preserve">hoặc </w:t>
      </w:r>
      <w:r>
        <w:t xml:space="preserve">cây </w:t>
      </w:r>
      <w:r>
        <w:t xml:space="preserve">trồng, </w:t>
      </w:r>
      <w:r>
        <w:t xml:space="preserve">v.v. </w:t>
      </w:r>
      <w:r>
        <w:t xml:space="preserve">bao </w:t>
      </w:r>
      <w:r>
        <w:t xml:space="preserve">quanh </w:t>
      </w:r>
      <w:r>
        <w:t xml:space="preserve">một </w:t>
      </w:r>
      <w:r>
        <w:t xml:space="preserve">khu </w:t>
      </w:r>
      <w:r>
        <w:t xml:space="preserve">vực </w:t>
      </w:r>
      <w:r>
        <w:t xml:space="preserve">để </w:t>
      </w:r>
      <w:r>
        <w:t xml:space="preserve">che </w:t>
      </w:r>
      <w:r>
        <w:t xml:space="preserve">chở, </w:t>
      </w:r>
      <w:r>
        <w:t xml:space="preserve">bảo </w:t>
      </w:r>
      <w:r>
        <w:t xml:space="preserve">vệ. </w:t>
      </w:r>
      <w:r>
        <w:rPr>
          <w:i/>
        </w:rPr>
        <w:t xml:space="preserve">Hàng </w:t>
      </w:r>
      <w:r>
        <w:rPr>
          <w:i/>
        </w:rPr>
        <w:t xml:space="preserve">rào </w:t>
      </w:r>
      <w:r>
        <w:rPr>
          <w:i/>
        </w:rPr>
        <w:t xml:space="preserve">râm </w:t>
      </w:r>
      <w:r>
        <w:t xml:space="preserve">bụt </w:t>
      </w:r>
      <w:r>
        <w:rPr>
          <w:i/>
        </w:rPr>
        <w:t xml:space="preserve">quanh </w:t>
      </w:r>
      <w:r>
        <w:t xml:space="preserve">nhà. </w:t>
      </w:r>
      <w:r>
        <w:t xml:space="preserve">Hàng </w:t>
      </w:r>
      <w:r>
        <w:rPr>
          <w:i/>
        </w:rPr>
        <w:t xml:space="preserve">rào </w:t>
      </w:r>
      <w:r>
        <w:t xml:space="preserve">dây </w:t>
      </w:r>
      <w:r>
        <w:rPr>
          <w:i/>
        </w:rPr>
        <w:t xml:space="preserve">thép </w:t>
      </w:r>
      <w:r>
        <w:t xml:space="preserve">gai. </w:t>
      </w:r>
      <w:r>
        <w:rPr>
          <w:i/>
        </w:rPr>
        <w:t xml:space="preserve">Hàng </w:t>
      </w:r>
      <w:r>
        <w:rPr>
          <w:i/>
        </w:rPr>
        <w:t xml:space="preserve">rào </w:t>
      </w:r>
      <w:r>
        <w:rPr>
          <w:i/>
        </w:rPr>
        <w:t xml:space="preserve">lông </w:t>
      </w:r>
      <w:r>
        <w:t xml:space="preserve">nhím </w:t>
      </w:r>
      <w:r>
        <w:t xml:space="preserve">(bằng </w:t>
      </w:r>
      <w:r>
        <w:t xml:space="preserve">tre </w:t>
      </w:r>
      <w:r>
        <w:t xml:space="preserve">nứa </w:t>
      </w:r>
      <w:r>
        <w:t xml:space="preserve">vót </w:t>
      </w:r>
      <w:r>
        <w:t xml:space="preserve">nhọn, </w:t>
      </w:r>
      <w:r>
        <w:t xml:space="preserve">cắm </w:t>
      </w:r>
      <w:r>
        <w:t xml:space="preserve">xiên </w:t>
      </w:r>
      <w:r>
        <w:t xml:space="preserve">ra </w:t>
      </w:r>
      <w:r>
        <w:t xml:space="preserve">ngoài).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rào </w:t>
      </w:r>
      <w:r>
        <w:rPr>
          <w:b/>
        </w:rPr>
        <w:t xml:space="preserve">danh </w:t>
      </w:r>
      <w:r>
        <w:rPr>
          <w:b/>
        </w:rPr>
        <w:t xml:space="preserve">dự </w:t>
      </w:r>
      <w:r>
        <w:rPr>
          <w:i/>
        </w:rPr>
        <w:t xml:space="preserve">danh từ </w:t>
      </w:r>
      <w:r>
        <w:t xml:space="preserve">Hàng </w:t>
      </w:r>
      <w:r>
        <w:t xml:space="preserve">người </w:t>
      </w:r>
      <w:r>
        <w:t xml:space="preserve">đứng </w:t>
      </w:r>
      <w:r>
        <w:t xml:space="preserve">hai </w:t>
      </w:r>
      <w:r>
        <w:t xml:space="preserve">bên </w:t>
      </w:r>
      <w:r>
        <w:t xml:space="preserve">đường </w:t>
      </w:r>
      <w:r>
        <w:t xml:space="preserve">để </w:t>
      </w:r>
      <w:r>
        <w:t xml:space="preserve">đón </w:t>
      </w:r>
      <w:r>
        <w:t xml:space="preserve">tiếp </w:t>
      </w:r>
      <w:r>
        <w:t xml:space="preserve">theo </w:t>
      </w:r>
      <w:r>
        <w:t xml:space="preserve">nghi </w:t>
      </w:r>
      <w:r>
        <w:t xml:space="preserve">thức </w:t>
      </w:r>
      <w:r>
        <w:t xml:space="preserve">long </w:t>
      </w:r>
      <w:r>
        <w:t xml:space="preserve">trọng.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rào </w:t>
      </w:r>
      <w:r>
        <w:rPr>
          <w:b/>
        </w:rPr>
        <w:t xml:space="preserve">thuế </w:t>
      </w:r>
      <w:r>
        <w:rPr>
          <w:b/>
        </w:rPr>
        <w:t xml:space="preserve">quan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thuế </w:t>
      </w:r>
      <w:r>
        <w:t xml:space="preserve">đánh </w:t>
      </w:r>
      <w:r>
        <w:t xml:space="preserve">nặng </w:t>
      </w:r>
      <w:r>
        <w:t xml:space="preserve">vào </w:t>
      </w:r>
      <w:r>
        <w:t xml:space="preserve">hàng </w:t>
      </w:r>
      <w:r>
        <w:t xml:space="preserve">nhập </w:t>
      </w:r>
      <w:r>
        <w:t xml:space="preserve">khẩu, </w:t>
      </w:r>
      <w:r>
        <w:t xml:space="preserve">thường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sản </w:t>
      </w:r>
      <w:r>
        <w:t xml:space="preserve">xuất </w:t>
      </w:r>
      <w:r>
        <w:t xml:space="preserve">trong </w:t>
      </w:r>
      <w:r>
        <w:t xml:space="preserve">nước.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tấm </w:t>
      </w:r>
      <w:r>
        <w:rPr>
          <w:i/>
        </w:rPr>
        <w:t xml:space="preserve">danh từ </w:t>
      </w:r>
      <w:r>
        <w:t xml:space="preserve">Vải </w:t>
      </w:r>
      <w:r>
        <w:t xml:space="preserve">đã </w:t>
      </w:r>
      <w:r>
        <w:t xml:space="preserve">gấp </w:t>
      </w:r>
      <w:r>
        <w:t xml:space="preserve">hoặc </w:t>
      </w:r>
      <w:r>
        <w:t xml:space="preserve">cuộn </w:t>
      </w:r>
      <w:r>
        <w:t xml:space="preserve">thành </w:t>
      </w:r>
      <w:r>
        <w:t xml:space="preserve">súc, </w:t>
      </w:r>
      <w:r>
        <w:t xml:space="preserve">đem </w:t>
      </w:r>
      <w:r>
        <w:t xml:space="preserve">bán </w:t>
      </w:r>
      <w:r>
        <w:t xml:space="preserve">ở </w:t>
      </w:r>
      <w:r>
        <w:t xml:space="preserve">thị </w:t>
      </w:r>
      <w:r>
        <w:t xml:space="preserve">trường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Bán </w:t>
      </w:r>
      <w:r>
        <w:t xml:space="preserve">hàng </w:t>
      </w:r>
      <w:r>
        <w:t xml:space="preserve">tấm. </w:t>
      </w:r>
      <w:r>
        <w:t xml:space="preserve">?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Kẻ </w:t>
      </w:r>
      <w:r>
        <w:t xml:space="preserve">đã </w:t>
      </w:r>
      <w:r>
        <w:t xml:space="preserve">hàng </w:t>
      </w:r>
      <w:r>
        <w:t xml:space="preserve">phục </w:t>
      </w:r>
      <w:r>
        <w:t xml:space="preserve">chịu </w:t>
      </w:r>
      <w:r>
        <w:t xml:space="preserve">làm </w:t>
      </w:r>
      <w:r>
        <w:t xml:space="preserve">tôi </w:t>
      </w:r>
      <w:r>
        <w:t xml:space="preserve">một </w:t>
      </w:r>
      <w:r>
        <w:t xml:space="preserve">vua. </w:t>
      </w:r>
      <w:r>
        <w:t xml:space="preserve">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thùng </w:t>
      </w:r>
      <w:r>
        <w:rPr>
          <w:i/>
        </w:rPr>
        <w:t xml:space="preserve">danh từ </w:t>
      </w:r>
      <w:r>
        <w:t xml:space="preserve">(khẩu ngữ). </w:t>
      </w:r>
      <w:r>
        <w:t xml:space="preserve">Đồ </w:t>
      </w:r>
      <w:r>
        <w:t xml:space="preserve">dùng </w:t>
      </w:r>
      <w:r>
        <w:t xml:space="preserve">(thường </w:t>
      </w:r>
      <w:r>
        <w:t xml:space="preserve">là </w:t>
      </w:r>
      <w:r>
        <w:t xml:space="preserve">hàng </w:t>
      </w:r>
      <w:r>
        <w:t xml:space="preserve">may </w:t>
      </w:r>
      <w:r>
        <w:t xml:space="preserve">mặc) </w:t>
      </w:r>
      <w:r>
        <w:t xml:space="preserve">cũ, </w:t>
      </w:r>
      <w:r>
        <w:t xml:space="preserve">nhập </w:t>
      </w:r>
      <w:r>
        <w:t xml:space="preserve">từ </w:t>
      </w:r>
      <w:r>
        <w:t xml:space="preserve">nước </w:t>
      </w:r>
      <w:r>
        <w:t xml:space="preserve">ngoài </w:t>
      </w:r>
      <w:r>
        <w:t xml:space="preserve">theo </w:t>
      </w:r>
      <w:r>
        <w:t xml:space="preserve">từng </w:t>
      </w:r>
      <w:r>
        <w:t xml:space="preserve">kiện. </w:t>
      </w:r>
      <w:r>
        <w:t xml:space="preserve">Chiếc </w:t>
      </w:r>
      <w:r>
        <w:rPr>
          <w:i/>
        </w:rPr>
        <w:t xml:space="preserve">áo </w:t>
      </w:r>
      <w:r>
        <w:t xml:space="preserve">hàng </w:t>
      </w:r>
      <w:r>
        <w:t xml:space="preserve">thùng </w:t>
      </w:r>
      <w:r>
        <w:t xml:space="preserve">nhưng </w:t>
      </w:r>
      <w:r>
        <w:rPr>
          <w:i/>
        </w:rPr>
        <w:t xml:space="preserve">còn </w:t>
      </w:r>
      <w:r>
        <w:t xml:space="preserve">mới.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tiêu </w:t>
      </w:r>
      <w:r>
        <w:rPr>
          <w:b/>
        </w:rPr>
        <w:t xml:space="preserve">dùng </w:t>
      </w:r>
      <w:r>
        <w:rPr>
          <w:i/>
        </w:rPr>
        <w:t xml:space="preserve">danh từ </w:t>
      </w:r>
      <w:r>
        <w:t xml:space="preserve">Hàng </w:t>
      </w:r>
      <w:r>
        <w:t xml:space="preserve">dùng </w:t>
      </w:r>
      <w:r>
        <w:t xml:space="preserve">cho </w:t>
      </w:r>
      <w:r>
        <w:t xml:space="preserve">sinh </w:t>
      </w:r>
      <w:r>
        <w:t xml:space="preserve">hoạt.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tôm </w:t>
      </w:r>
      <w:r>
        <w:rPr>
          <w:b/>
        </w:rPr>
        <w:t xml:space="preserve">hàng </w:t>
      </w:r>
      <w:r>
        <w:rPr>
          <w:b/>
        </w:rPr>
        <w:t xml:space="preserve">cá </w:t>
      </w:r>
      <w:r>
        <w:t xml:space="preserve">(thgt). </w:t>
      </w:r>
      <w:r>
        <w:t xml:space="preserve">Tả </w:t>
      </w:r>
      <w:r>
        <w:t xml:space="preserve">lối </w:t>
      </w:r>
      <w:r>
        <w:t xml:space="preserve">nói </w:t>
      </w:r>
      <w:r>
        <w:t xml:space="preserve">năng, </w:t>
      </w:r>
      <w:r>
        <w:t xml:space="preserve">chửi </w:t>
      </w:r>
      <w:r>
        <w:t xml:space="preserve">bới </w:t>
      </w:r>
      <w:r>
        <w:t xml:space="preserve">một </w:t>
      </w:r>
      <w:r>
        <w:t xml:space="preserve">cách </w:t>
      </w:r>
      <w:r>
        <w:t xml:space="preserve">thô </w:t>
      </w:r>
      <w:r>
        <w:t xml:space="preserve">bỉ, </w:t>
      </w:r>
      <w:r>
        <w:t xml:space="preserve">thiếu </w:t>
      </w:r>
      <w:r>
        <w:t xml:space="preserve">văn </w:t>
      </w:r>
      <w:r>
        <w:t xml:space="preserve">hoá.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xách </w:t>
      </w:r>
      <w:r>
        <w:rPr>
          <w:i/>
        </w:rPr>
        <w:t xml:space="preserve">danh từ </w:t>
      </w:r>
      <w:r>
        <w:t xml:space="preserve">Nghề </w:t>
      </w:r>
      <w:r>
        <w:t xml:space="preserve">buôn </w:t>
      </w:r>
      <w:r>
        <w:t xml:space="preserve">bằng </w:t>
      </w:r>
      <w:r>
        <w:t xml:space="preserve">cách </w:t>
      </w:r>
      <w:r>
        <w:t xml:space="preserve">đứng </w:t>
      </w:r>
      <w:r>
        <w:t xml:space="preserve">giữa </w:t>
      </w:r>
      <w:r>
        <w:t xml:space="preserve">trao </w:t>
      </w:r>
      <w:r>
        <w:t xml:space="preserve">hàng </w:t>
      </w:r>
      <w:r>
        <w:t xml:space="preserve">để </w:t>
      </w:r>
      <w:r>
        <w:t xml:space="preserve">kiếm </w:t>
      </w:r>
      <w:r>
        <w:t xml:space="preserve">lãi, </w:t>
      </w:r>
      <w:r>
        <w:t xml:space="preserve">không </w:t>
      </w:r>
      <w:r>
        <w:t xml:space="preserve">phải </w:t>
      </w:r>
      <w:r>
        <w:t xml:space="preserve">bỏ </w:t>
      </w:r>
      <w:r>
        <w:t xml:space="preserve">vốn </w:t>
      </w:r>
      <w:r>
        <w:t xml:space="preserve">ra. </w:t>
      </w:r>
      <w:r>
        <w:t xml:space="preserve">Chạy </w:t>
      </w:r>
      <w:r>
        <w:rPr>
          <w:i/>
        </w:rPr>
        <w:t xml:space="preserve">hàng </w:t>
      </w:r>
      <w:r>
        <w:rPr>
          <w:i/>
        </w:rPr>
        <w:t xml:space="preserve">xách. </w:t>
      </w:r>
      <w:r>
        <w:t xml:space="preserve">Buôn </w:t>
      </w:r>
      <w:r>
        <w:t xml:space="preserve">hàng </w:t>
      </w:r>
      <w:r>
        <w:t xml:space="preserve">xách.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xáo </w:t>
      </w:r>
      <w:r>
        <w:rPr>
          <w:i/>
        </w:rPr>
        <w:t xml:space="preserve">danh từ </w:t>
      </w:r>
      <w:r>
        <w:t xml:space="preserve">Nghề </w:t>
      </w:r>
      <w:r>
        <w:t xml:space="preserve">đong </w:t>
      </w:r>
      <w:r>
        <w:t xml:space="preserve">thóc </w:t>
      </w:r>
      <w:r>
        <w:t xml:space="preserve">về </w:t>
      </w:r>
      <w:r>
        <w:t xml:space="preserve">xay </w:t>
      </w:r>
      <w:r>
        <w:t xml:space="preserve">giã, </w:t>
      </w:r>
      <w:r>
        <w:t xml:space="preserve">kiếm </w:t>
      </w:r>
      <w:r>
        <w:t xml:space="preserve">lãi </w:t>
      </w:r>
      <w:r>
        <w:t xml:space="preserve">bằng </w:t>
      </w:r>
      <w:r>
        <w:t xml:space="preserve">cách </w:t>
      </w:r>
      <w:r>
        <w:t xml:space="preserve">bán </w:t>
      </w:r>
      <w:r>
        <w:t xml:space="preserve">gạo </w:t>
      </w:r>
      <w:r>
        <w:t xml:space="preserve">và </w:t>
      </w:r>
      <w:r>
        <w:t xml:space="preserve">thu </w:t>
      </w:r>
      <w:r>
        <w:t xml:space="preserve">các </w:t>
      </w:r>
      <w:r>
        <w:t xml:space="preserve">sản </w:t>
      </w:r>
      <w:r>
        <w:t xml:space="preserve">phẩm </w:t>
      </w:r>
      <w:r>
        <w:t xml:space="preserve">phụ </w:t>
      </w:r>
      <w:r>
        <w:t xml:space="preserve">như </w:t>
      </w:r>
      <w:r>
        <w:t xml:space="preserve">tấm, </w:t>
      </w:r>
      <w:r>
        <w:t xml:space="preserve">cám. </w:t>
      </w:r>
      <w:r>
        <w:t xml:space="preserve">Làm </w:t>
      </w:r>
      <w:r>
        <w:t xml:space="preserve">hàng </w:t>
      </w:r>
      <w:r>
        <w:t xml:space="preserve">xáo.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xén </w:t>
      </w:r>
      <w:r>
        <w:rPr>
          <w:i/>
        </w:rPr>
        <w:t xml:space="preserve">danh từ </w:t>
      </w:r>
      <w:r>
        <w:t xml:space="preserve">Hàng </w:t>
      </w:r>
      <w:r>
        <w:t xml:space="preserve">tạp </w:t>
      </w:r>
      <w:r>
        <w:t xml:space="preserve">hoá </w:t>
      </w:r>
      <w:r>
        <w:t xml:space="preserve">bán </w:t>
      </w:r>
      <w:r>
        <w:t xml:space="preserve">ở </w:t>
      </w:r>
      <w:r>
        <w:t xml:space="preserve">vỉa </w:t>
      </w:r>
      <w:r>
        <w:t xml:space="preserve">hè, </w:t>
      </w:r>
      <w:r>
        <w:t xml:space="preserve">ở </w:t>
      </w:r>
      <w:r>
        <w:t xml:space="preserve">chợ. </w:t>
      </w:r>
      <w:r>
        <w:t xml:space="preserve">Gánh </w:t>
      </w:r>
      <w:r>
        <w:rPr>
          <w:i/>
        </w:rPr>
        <w:t xml:space="preserve">hàng </w:t>
      </w:r>
      <w:r>
        <w:rPr>
          <w:i/>
        </w:rPr>
        <w:t xml:space="preserve">xén.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xóm </w:t>
      </w:r>
      <w:r>
        <w:rPr>
          <w:i/>
        </w:rPr>
        <w:t xml:space="preserve">danh từ </w:t>
      </w:r>
      <w:r>
        <w:t xml:space="preserve">Người </w:t>
      </w:r>
      <w:r>
        <w:t xml:space="preserve">ở </w:t>
      </w:r>
      <w:r>
        <w:t xml:space="preserve">cùng </w:t>
      </w:r>
      <w:r>
        <w:t xml:space="preserve">một </w:t>
      </w:r>
      <w:r>
        <w:t xml:space="preserve">xóm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người </w:t>
      </w:r>
      <w:r>
        <w:t xml:space="preserve">láng </w:t>
      </w:r>
      <w:r>
        <w:t xml:space="preserve">giềng,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t xml:space="preserve">Người </w:t>
      </w:r>
      <w:r>
        <w:t xml:space="preserve">hàng </w:t>
      </w:r>
      <w:r>
        <w:t xml:space="preserve">xóm. </w:t>
      </w:r>
      <w:r>
        <w:t xml:space="preserve">Hàng </w:t>
      </w:r>
      <w:r>
        <w:t xml:space="preserve">xóm </w:t>
      </w:r>
      <w:r>
        <w:t xml:space="preserve">tối </w:t>
      </w:r>
      <w:r>
        <w:rPr>
          <w:i/>
        </w:rPr>
        <w:t xml:space="preserve">lửa </w:t>
      </w:r>
      <w:r>
        <w:t xml:space="preserve">tắt </w:t>
      </w:r>
      <w:r>
        <w:rPr>
          <w:i/>
        </w:rPr>
        <w:t xml:space="preserve">đèn </w:t>
      </w:r>
      <w:r>
        <w:t xml:space="preserve">có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hàng </w:t>
      </w:r>
      <w:r>
        <w:rPr>
          <w:b/>
        </w:rPr>
        <w:t xml:space="preserve">xứ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Người </w:t>
      </w:r>
      <w:r>
        <w:t xml:space="preserve">ở </w:t>
      </w:r>
      <w:r>
        <w:t xml:space="preserve">cùng </w:t>
      </w:r>
      <w:r>
        <w:t xml:space="preserve">một </w:t>
      </w:r>
      <w:r>
        <w:t xml:space="preserve">xứ,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nhau. </w:t>
      </w:r>
      <w:r>
        <w:t xml:space="preserve">Lấy </w:t>
      </w:r>
      <w:r>
        <w:t xml:space="preserve">chồng </w:t>
      </w:r>
      <w:r>
        <w:t xml:space="preserve">hàng </w:t>
      </w:r>
      <w:r>
        <w:t xml:space="preserve">xú. </w:t>
      </w:r>
      <w:r>
        <w:rPr>
          <w:b/>
        </w:rPr>
        <w:t xml:space="preserve">2 </w:t>
      </w:r>
      <w:r>
        <w:t xml:space="preserve">Người </w:t>
      </w:r>
      <w:r>
        <w:t xml:space="preserve">ở </w:t>
      </w:r>
      <w:r>
        <w:t xml:space="preserve">đâu </w:t>
      </w:r>
      <w:r>
        <w:t xml:space="preserve">đến, </w:t>
      </w:r>
      <w:r>
        <w:t xml:space="preserve">xa </w:t>
      </w:r>
      <w:r>
        <w:t xml:space="preserve">lạ, </w:t>
      </w:r>
      <w:r>
        <w:t xml:space="preserve">không </w:t>
      </w:r>
      <w:r>
        <w:t xml:space="preserve">quen </w:t>
      </w:r>
      <w:r>
        <w:t xml:space="preserve">biết. </w:t>
      </w:r>
      <w:r>
        <w:t xml:space="preserve">Ngơ </w:t>
      </w:r>
      <w:r>
        <w:t xml:space="preserve">ngác </w:t>
      </w:r>
      <w:r>
        <w:t xml:space="preserve">như </w:t>
      </w:r>
      <w:r>
        <w:rPr>
          <w:i/>
        </w:rPr>
        <w:t xml:space="preserve">người </w:t>
      </w:r>
      <w:r>
        <w:t xml:space="preserve">hàng </w:t>
      </w:r>
      <w:r>
        <w:t xml:space="preserve">xứ. </w:t>
      </w:r>
      <w:r>
        <w:br/>
      </w:r>
      <w:r>
        <w:rPr>
          <w:b/>
        </w:rPr>
        <w:t xml:space="preserve">hãng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sản </w:t>
      </w:r>
      <w:r>
        <w:t xml:space="preserve">xuất </w:t>
      </w:r>
      <w:r>
        <w:t xml:space="preserve">hàng </w:t>
      </w:r>
      <w:r>
        <w:t xml:space="preserve">hoá, </w:t>
      </w:r>
      <w:r>
        <w:t xml:space="preserve">kinh </w:t>
      </w:r>
      <w:r>
        <w:t xml:space="preserve">doanh </w:t>
      </w:r>
      <w:r>
        <w:t xml:space="preserve">lớn. </w:t>
      </w:r>
      <w:r>
        <w:t xml:space="preserve">Hãng </w:t>
      </w:r>
      <w:r>
        <w:rPr>
          <w:i/>
        </w:rPr>
        <w:t xml:space="preserve">buôn. </w:t>
      </w:r>
      <w:r>
        <w:t xml:space="preserve">Hãng </w:t>
      </w:r>
      <w:r>
        <w:t xml:space="preserve">làm </w:t>
      </w:r>
      <w:r>
        <w:t xml:space="preserve">phim. </w:t>
      </w:r>
      <w:r>
        <w:br/>
      </w:r>
      <w:r>
        <w:rPr>
          <w:b/>
        </w:rPr>
        <w:t xml:space="preserve">háng </w:t>
      </w:r>
      <w:r>
        <w:rPr>
          <w:i/>
        </w:rPr>
        <w:t xml:space="preserve">danh từ </w:t>
      </w:r>
      <w:r>
        <w:t xml:space="preserve">Phần </w:t>
      </w:r>
      <w:r>
        <w:t xml:space="preserve">cơ </w:t>
      </w:r>
      <w:r>
        <w:t xml:space="preserve">thể </w:t>
      </w:r>
      <w:r>
        <w:t xml:space="preserve">ở </w:t>
      </w:r>
      <w:r>
        <w:t xml:space="preserve">chỗ </w:t>
      </w:r>
      <w:r>
        <w:t xml:space="preserve">tiếp </w:t>
      </w:r>
      <w:r>
        <w:t xml:space="preserve">giáp </w:t>
      </w:r>
      <w:r>
        <w:t xml:space="preserve">của </w:t>
      </w:r>
      <w:r>
        <w:t xml:space="preserve">mặt </w:t>
      </w:r>
      <w:r>
        <w:t xml:space="preserve">trong </w:t>
      </w:r>
      <w:r>
        <w:t xml:space="preserve">đùi </w:t>
      </w:r>
      <w:r>
        <w:t xml:space="preserve">với </w:t>
      </w:r>
      <w:r>
        <w:t xml:space="preserve">bụng </w:t>
      </w:r>
      <w:r>
        <w:t xml:space="preserve">dưới. </w:t>
      </w:r>
      <w:r>
        <w:t xml:space="preserve">Đứng </w:t>
      </w:r>
      <w:r>
        <w:t xml:space="preserve">giang </w:t>
      </w:r>
      <w:r>
        <w:t xml:space="preserve">háng. </w:t>
      </w:r>
      <w:r>
        <w:br/>
      </w:r>
      <w:r>
        <w:rPr>
          <w:b/>
        </w:rPr>
        <w:t xml:space="preserve">hạng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hoặc </w:t>
      </w:r>
      <w:r>
        <w:t xml:space="preserve">vật </w:t>
      </w:r>
      <w:r>
        <w:t xml:space="preserve">cùng </w:t>
      </w:r>
      <w:r>
        <w:t xml:space="preserve">loại, </w:t>
      </w:r>
      <w:r>
        <w:t xml:space="preserve">được </w:t>
      </w:r>
      <w:r>
        <w:t xml:space="preserve">đánh </w:t>
      </w:r>
      <w:r>
        <w:t xml:space="preserve">giá </w:t>
      </w:r>
      <w:r>
        <w:t xml:space="preserve">và </w:t>
      </w:r>
      <w:r>
        <w:t xml:space="preserve">xếp </w:t>
      </w:r>
      <w:r>
        <w:t xml:space="preserve">theo </w:t>
      </w:r>
      <w:r>
        <w:t xml:space="preserve">cao </w:t>
      </w:r>
      <w:r>
        <w:t xml:space="preserve">thấp, </w:t>
      </w:r>
      <w:r>
        <w:t xml:space="preserve">lớn </w:t>
      </w:r>
      <w:r>
        <w:t xml:space="preserve">nhỏ, </w:t>
      </w:r>
      <w:r>
        <w:t xml:space="preserve">tốt </w:t>
      </w:r>
      <w:r>
        <w:t xml:space="preserve">xấu </w:t>
      </w:r>
      <w:r>
        <w:t xml:space="preserve">khác </w:t>
      </w:r>
      <w:r>
        <w:t xml:space="preserve">nhau. </w:t>
      </w:r>
      <w:r>
        <w:t xml:space="preserve">Hạng </w:t>
      </w:r>
      <w:r>
        <w:t xml:space="preserve">người </w:t>
      </w:r>
      <w:r>
        <w:t xml:space="preserve">xấu. </w:t>
      </w:r>
      <w:r>
        <w:t xml:space="preserve">Vé </w:t>
      </w:r>
      <w:r>
        <w:t xml:space="preserve">hạng </w:t>
      </w:r>
      <w:r>
        <w:t xml:space="preserve">nhất. </w:t>
      </w:r>
      <w:r>
        <w:t xml:space="preserve">Xếp </w:t>
      </w:r>
      <w:r>
        <w:t xml:space="preserve">hạng. </w:t>
      </w:r>
      <w:r>
        <w:br/>
      </w:r>
      <w:r>
        <w:rPr>
          <w:b/>
        </w:rPr>
        <w:t xml:space="preserve">hạng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(thường </w:t>
      </w:r>
      <w:r>
        <w:t xml:space="preserve">nói </w:t>
      </w:r>
      <w:r>
        <w:t xml:space="preserve">hạng </w:t>
      </w:r>
      <w:r>
        <w:t xml:space="preserve">mục </w:t>
      </w:r>
      <w:r>
        <w:t xml:space="preserve">công </w:t>
      </w:r>
      <w:r>
        <w:t xml:space="preserve">trình). </w:t>
      </w:r>
      <w:r>
        <w:t xml:space="preserve">Công </w:t>
      </w:r>
      <w:r>
        <w:t xml:space="preserve">trình </w:t>
      </w:r>
      <w:r>
        <w:rPr>
          <w:i/>
        </w:rPr>
        <w:t xml:space="preserve">kiến </w:t>
      </w:r>
      <w:r>
        <w:t xml:space="preserve">trúc </w:t>
      </w:r>
      <w:r>
        <w:t xml:space="preserve">nhỏ, </w:t>
      </w:r>
      <w:r>
        <w:t xml:space="preserve">riêng </w:t>
      </w:r>
      <w:r>
        <w:rPr>
          <w:i/>
        </w:rPr>
        <w:t xml:space="preserve">lẻ, </w:t>
      </w:r>
      <w:r>
        <w:rPr>
          <w:i/>
        </w:rPr>
        <w:t xml:space="preserve">nằm </w:t>
      </w:r>
      <w:r>
        <w:t xml:space="preserve">trong </w:t>
      </w:r>
      <w:r>
        <w:t xml:space="preserve">một </w:t>
      </w:r>
      <w:r>
        <w:t xml:space="preserve">tổ </w:t>
      </w:r>
      <w:r>
        <w:t xml:space="preserve">hợp </w:t>
      </w:r>
      <w:r>
        <w:t xml:space="preserve">công </w:t>
      </w:r>
      <w:r>
        <w:t xml:space="preserve">trình </w:t>
      </w:r>
      <w:r>
        <w:t xml:space="preserve">lớn. </w:t>
      </w:r>
      <w:r>
        <w:t xml:space="preserve">Một </w:t>
      </w:r>
      <w:r>
        <w:rPr>
          <w:i/>
        </w:rPr>
        <w:t xml:space="preserve">công </w:t>
      </w:r>
      <w:r>
        <w:rPr>
          <w:i/>
        </w:rPr>
        <w:t xml:space="preserve">trình </w:t>
      </w:r>
      <w:r>
        <w:t xml:space="preserve">lớn </w:t>
      </w:r>
      <w:r>
        <w:t xml:space="preserve">với </w:t>
      </w:r>
      <w:r>
        <w:t xml:space="preserve">gần </w:t>
      </w:r>
      <w:r>
        <w:t xml:space="preserve">răm </w:t>
      </w:r>
      <w:r>
        <w:t xml:space="preserve">mươi </w:t>
      </w:r>
      <w:r>
        <w:t xml:space="preserve">hạng </w:t>
      </w:r>
      <w:r>
        <w:t xml:space="preserve">mục. </w:t>
      </w:r>
      <w:r>
        <w:br/>
      </w:r>
      <w:r>
        <w:rPr>
          <w:b/>
        </w:rPr>
        <w:t xml:space="preserve">hạng </w:t>
      </w:r>
      <w:r>
        <w:rPr>
          <w:b/>
        </w:rPr>
        <w:t xml:space="preserve">ngạch </w:t>
      </w:r>
      <w:r>
        <w:rPr>
          <w:i/>
        </w:rPr>
        <w:t xml:space="preserve">danh từ </w:t>
      </w:r>
      <w:r>
        <w:t xml:space="preserve">Mức </w:t>
      </w:r>
      <w:r>
        <w:t xml:space="preserve">vốn </w:t>
      </w:r>
      <w:r>
        <w:t xml:space="preserve">đầu </w:t>
      </w:r>
      <w:r>
        <w:t xml:space="preserve">tư </w:t>
      </w:r>
      <w:r>
        <w:t xml:space="preserve">quy </w:t>
      </w:r>
      <w:r>
        <w:t xml:space="preserve">định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tằm </w:t>
      </w:r>
      <w:r>
        <w:t xml:space="preserve">cỡ </w:t>
      </w:r>
      <w:r>
        <w:t xml:space="preserve">của </w:t>
      </w:r>
      <w:r>
        <w:t xml:space="preserve">một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dựng. </w:t>
      </w:r>
      <w:r>
        <w:t xml:space="preserve">Công </w:t>
      </w:r>
      <w:r>
        <w:t xml:space="preserve">trình </w:t>
      </w:r>
      <w:r>
        <w:rPr>
          <w:i/>
        </w:rPr>
        <w:t xml:space="preserve">trên </w:t>
      </w:r>
      <w:r>
        <w:t xml:space="preserve">hạng </w:t>
      </w:r>
      <w:r>
        <w:t xml:space="preserve">ngạch. </w:t>
      </w:r>
      <w:r>
        <w:br w:type="page"/>
      </w:r>
      <w:r>
        <w:rPr>
          <w:b/>
        </w:rPr>
        <w:t xml:space="preserve">hanh </w:t>
      </w:r>
      <w:r>
        <w:rPr>
          <w:i/>
        </w:rPr>
        <w:t xml:space="preserve">tính từ </w:t>
      </w:r>
      <w:r>
        <w:t xml:space="preserve">(Thời </w:t>
      </w:r>
      <w:r>
        <w:t xml:space="preserve">tiết) </w:t>
      </w:r>
      <w:r>
        <w:t xml:space="preserve">khô </w:t>
      </w:r>
      <w:r>
        <w:t xml:space="preserve">và </w:t>
      </w:r>
      <w:r>
        <w:t xml:space="preserve">hơi </w:t>
      </w:r>
      <w:r>
        <w:t xml:space="preserve">lạnh,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nứt </w:t>
      </w:r>
      <w:r>
        <w:t xml:space="preserve">nẻ </w:t>
      </w:r>
      <w:r>
        <w:t xml:space="preserve">da </w:t>
      </w:r>
      <w:r>
        <w:t xml:space="preserve">thịt. </w:t>
      </w:r>
      <w:r>
        <w:t xml:space="preserve">Trời </w:t>
      </w:r>
      <w:r>
        <w:rPr>
          <w:i/>
        </w:rPr>
        <w:t xml:space="preserve">hanh. </w:t>
      </w:r>
      <w:r>
        <w:rPr>
          <w:i/>
        </w:rPr>
        <w:t xml:space="preserve">Nắng </w:t>
      </w:r>
      <w:r>
        <w:rPr>
          <w:i/>
        </w:rPr>
        <w:t xml:space="preserve">hanh. </w:t>
      </w:r>
      <w:r>
        <w:t xml:space="preserve">hanh </w:t>
      </w:r>
      <w:r>
        <w:t xml:space="preserve">hao </w:t>
      </w:r>
      <w:r>
        <w:t xml:space="preserve">tính từ </w:t>
      </w:r>
      <w:r>
        <w:t xml:space="preserve">Hanh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Tiết </w:t>
      </w:r>
      <w:r>
        <w:rPr>
          <w:i/>
        </w:rPr>
        <w:t xml:space="preserve">trời </w:t>
      </w:r>
      <w:r>
        <w:rPr>
          <w:i/>
        </w:rPr>
        <w:t xml:space="preserve">hanh </w:t>
      </w:r>
      <w:r>
        <w:rPr>
          <w:i/>
        </w:rPr>
        <w:t xml:space="preserve">hao. </w:t>
      </w:r>
      <w:r>
        <w:br/>
      </w:r>
      <w:r>
        <w:rPr>
          <w:b/>
        </w:rPr>
        <w:t xml:space="preserve">hanh </w:t>
      </w:r>
      <w:r>
        <w:rPr>
          <w:b/>
        </w:rPr>
        <w:t xml:space="preserve">thông </w:t>
      </w:r>
      <w:r>
        <w:rPr>
          <w:i/>
        </w:rPr>
        <w:t xml:space="preserve">tính từ </w:t>
      </w:r>
      <w:r>
        <w:t xml:space="preserve">(cũ). </w:t>
      </w:r>
      <w:r>
        <w:t xml:space="preserve">Có </w:t>
      </w:r>
      <w:r>
        <w:t xml:space="preserve">nhiều </w:t>
      </w:r>
      <w:r>
        <w:t xml:space="preserve">may </w:t>
      </w:r>
      <w:r>
        <w:t xml:space="preserve">mắn,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cũng </w:t>
      </w:r>
      <w:r>
        <w:t xml:space="preserve">dễ </w:t>
      </w:r>
      <w:r>
        <w:t xml:space="preserve">dàng. </w:t>
      </w:r>
      <w:r>
        <w:t xml:space="preserve">Vận </w:t>
      </w:r>
      <w:r>
        <w:t xml:space="preserve">hanh </w:t>
      </w:r>
      <w:r>
        <w:t xml:space="preserve">thông. </w:t>
      </w:r>
      <w:r>
        <w:br/>
      </w:r>
      <w:r>
        <w:rPr>
          <w:b/>
        </w:rPr>
        <w:t xml:space="preserve">hành, </w:t>
      </w:r>
      <w:r>
        <w:rPr>
          <w:i/>
        </w:rPr>
        <w:t xml:space="preserve">danh từ </w:t>
      </w:r>
      <w:r>
        <w:t xml:space="preserve">cũng nói </w:t>
      </w:r>
      <w:r>
        <w:t xml:space="preserve">hành </w:t>
      </w:r>
      <w:r>
        <w:t xml:space="preserve">ta. </w:t>
      </w:r>
      <w:r>
        <w:t xml:space="preserve">Cây </w:t>
      </w:r>
      <w:r>
        <w:t xml:space="preserve">thân </w:t>
      </w:r>
      <w:r>
        <w:t xml:space="preserve">ngầm, </w:t>
      </w:r>
      <w:r>
        <w:t xml:space="preserve">hình </w:t>
      </w:r>
      <w:r>
        <w:t xml:space="preserve">dẹp, </w:t>
      </w:r>
      <w:r>
        <w:t xml:space="preserve">mang </w:t>
      </w:r>
      <w:r>
        <w:t xml:space="preserve">nhiều </w:t>
      </w:r>
      <w:r>
        <w:t xml:space="preserve">lá </w:t>
      </w:r>
      <w:r>
        <w:t xml:space="preserve">mọng </w:t>
      </w:r>
      <w:r>
        <w:t xml:space="preserve">nước </w:t>
      </w:r>
      <w:r>
        <w:t xml:space="preserve">xếp </w:t>
      </w:r>
      <w:r>
        <w:t xml:space="preserve">úp </w:t>
      </w:r>
      <w:r>
        <w:t xml:space="preserve">vào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khối </w:t>
      </w:r>
      <w:r>
        <w:t xml:space="preserve">hình </w:t>
      </w:r>
      <w:r>
        <w:t xml:space="preserve">củ,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hành.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khổ </w:t>
      </w:r>
      <w:r>
        <w:t xml:space="preserve">sở. </w:t>
      </w:r>
      <w:r>
        <w:rPr>
          <w:i/>
        </w:rPr>
        <w:t xml:space="preserve">Bị </w:t>
      </w:r>
      <w:r>
        <w:rPr>
          <w:i/>
        </w:rPr>
        <w:t xml:space="preserve">cơn </w:t>
      </w:r>
      <w:r>
        <w:t xml:space="preserve">sốt </w:t>
      </w:r>
      <w:r>
        <w:t xml:space="preserve">hành </w:t>
      </w:r>
      <w:r>
        <w:rPr>
          <w:i/>
        </w:rPr>
        <w:t xml:space="preserve">suốt </w:t>
      </w:r>
      <w:r>
        <w:t xml:space="preserve">đêm. </w:t>
      </w:r>
      <w:r>
        <w:br/>
      </w:r>
      <w:r>
        <w:rPr>
          <w:b/>
        </w:rPr>
        <w:t xml:space="preserve">hành,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học). </w:t>
      </w:r>
      <w:r>
        <w:t xml:space="preserve">Thực </w:t>
      </w:r>
      <w:r>
        <w:t xml:space="preserve">hành </w:t>
      </w:r>
      <w:r>
        <w:t xml:space="preserve">(nói </w:t>
      </w:r>
      <w:r>
        <w:t xml:space="preserve">tắt). </w:t>
      </w:r>
      <w:r>
        <w:t xml:space="preserve">Học </w:t>
      </w:r>
      <w:r>
        <w:t xml:space="preserve">đi </w:t>
      </w:r>
      <w:r>
        <w:t xml:space="preserve">đôi </w:t>
      </w:r>
      <w:r>
        <w:t xml:space="preserve">uới </w:t>
      </w:r>
      <w:r>
        <w:t xml:space="preserve">hành.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binh </w:t>
      </w:r>
      <w:r>
        <w:rPr>
          <w:i/>
        </w:rPr>
        <w:t xml:space="preserve">động từ </w:t>
      </w:r>
      <w:r>
        <w:t xml:space="preserve">(cũ). </w:t>
      </w:r>
      <w:r>
        <w:t xml:space="preserve">Hành </w:t>
      </w:r>
      <w:r>
        <w:t xml:space="preserve">quân.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chính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41 </w:t>
      </w:r>
      <w:r>
        <w:t xml:space="preserve">Thuộc </w:t>
      </w:r>
      <w:r>
        <w:t xml:space="preserve">phạm </w:t>
      </w:r>
      <w:r>
        <w:t xml:space="preserve">vi </w:t>
      </w:r>
      <w:r>
        <w:t xml:space="preserve">chỉ </w:t>
      </w:r>
      <w:r>
        <w:t xml:space="preserve">đạo, </w:t>
      </w:r>
      <w:r>
        <w:t xml:space="preserve">quản </w:t>
      </w:r>
      <w:r>
        <w:t xml:space="preserve">lí </w:t>
      </w:r>
      <w:r>
        <w:t xml:space="preserve">việc </w:t>
      </w:r>
      <w:r>
        <w:t xml:space="preserve">chấp </w:t>
      </w:r>
      <w:r>
        <w:t xml:space="preserve">hành </w:t>
      </w:r>
      <w:r>
        <w:t xml:space="preserve">luật </w:t>
      </w:r>
      <w:r>
        <w:t xml:space="preserve">pháp, </w:t>
      </w:r>
      <w:r>
        <w:t xml:space="preserve">chính </w:t>
      </w:r>
      <w:r>
        <w:t xml:space="preserve">sách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Cơ </w:t>
      </w:r>
      <w:r>
        <w:rPr>
          <w:i/>
        </w:rPr>
        <w:t xml:space="preserve">quan </w:t>
      </w:r>
      <w:r>
        <w:t xml:space="preserve">hành </w:t>
      </w:r>
      <w:r>
        <w:t xml:space="preserve">chính </w:t>
      </w:r>
      <w:r>
        <w:t xml:space="preserve">các </w:t>
      </w:r>
      <w:r>
        <w:t xml:space="preserve">cấp. </w:t>
      </w:r>
      <w:r>
        <w:rPr>
          <w:b/>
        </w:rPr>
        <w:t xml:space="preserve">2 </w:t>
      </w:r>
      <w:r>
        <w:t xml:space="preserve">Thuộc </w:t>
      </w:r>
      <w:r>
        <w:t xml:space="preserve">về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sự </w:t>
      </w:r>
      <w:r>
        <w:t xml:space="preserve">vụ, </w:t>
      </w:r>
      <w:r>
        <w:t xml:space="preserve">như </w:t>
      </w:r>
      <w:r>
        <w:t xml:space="preserve">văn </w:t>
      </w:r>
      <w:r>
        <w:t xml:space="preserve">thư, </w:t>
      </w:r>
      <w:r>
        <w:t xml:space="preserve">tổ </w:t>
      </w:r>
      <w:r>
        <w:t xml:space="preserve">chức, </w:t>
      </w:r>
      <w:r>
        <w:t xml:space="preserve">kế </w:t>
      </w:r>
      <w:r>
        <w:t xml:space="preserve">toán, </w:t>
      </w:r>
      <w:r>
        <w:t xml:space="preserve">v.v., </w:t>
      </w:r>
      <w:r>
        <w:t xml:space="preserve">trong </w:t>
      </w:r>
      <w:r>
        <w:t xml:space="preserve">cơ </w:t>
      </w:r>
      <w:r>
        <w:t xml:space="preserve">quan </w:t>
      </w:r>
      <w:r>
        <w:t xml:space="preserve">nhà </w:t>
      </w:r>
      <w:r>
        <w:t xml:space="preserve">nước. </w:t>
      </w:r>
      <w:r>
        <w:t xml:space="preserve">Công </w:t>
      </w:r>
      <w:r>
        <w:t xml:space="preserve">tác </w:t>
      </w:r>
      <w:r>
        <w:t xml:space="preserve">hành </w:t>
      </w:r>
      <w:r>
        <w:t xml:space="preserve">chính. </w:t>
      </w:r>
      <w:r>
        <w:t xml:space="preserve">Cán </w:t>
      </w:r>
      <w:r>
        <w:t xml:space="preserve">bộ </w:t>
      </w:r>
      <w:r>
        <w:t xml:space="preserve">hành </w:t>
      </w:r>
      <w:r>
        <w:t xml:space="preserve">chính. </w:t>
      </w:r>
      <w:r>
        <w:rPr>
          <w:b/>
        </w:rPr>
        <w:t xml:space="preserve">3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giấy </w:t>
      </w:r>
      <w:r>
        <w:t xml:space="preserve">tờ, </w:t>
      </w:r>
      <w:r>
        <w:t xml:space="preserve">mệnh </w:t>
      </w:r>
      <w:r>
        <w:t xml:space="preserve">lệnh, </w:t>
      </w:r>
      <w:r>
        <w:t xml:space="preserve">khác </w:t>
      </w:r>
      <w:r>
        <w:t xml:space="preserve">với </w:t>
      </w:r>
      <w:r>
        <w:t xml:space="preserve">giáo </w:t>
      </w:r>
      <w:r>
        <w:t xml:space="preserve">dục, </w:t>
      </w:r>
      <w:r>
        <w:t xml:space="preserve">thuyết </w:t>
      </w:r>
      <w:r>
        <w:t xml:space="preserve">phục. </w:t>
      </w:r>
      <w:r>
        <w:rPr>
          <w:i/>
        </w:rPr>
        <w:t xml:space="preserve">Biện </w:t>
      </w:r>
      <w:r>
        <w:t xml:space="preserve">pháp </w:t>
      </w:r>
      <w:r>
        <w:t xml:space="preserve">hành </w:t>
      </w:r>
      <w:r>
        <w:t xml:space="preserve">chính.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cung </w:t>
      </w:r>
      <w:r>
        <w:rPr>
          <w:i/>
        </w:rPr>
        <w:t xml:space="preserve">danh từ </w:t>
      </w:r>
      <w:r>
        <w:t xml:space="preserve">Cung </w:t>
      </w:r>
      <w:r>
        <w:t xml:space="preserve">để </w:t>
      </w:r>
      <w:r>
        <w:t xml:space="preserve">vua </w:t>
      </w:r>
      <w:r>
        <w:t xml:space="preserve">nghỉ </w:t>
      </w:r>
      <w:r>
        <w:t xml:space="preserve">khi </w:t>
      </w:r>
      <w:r>
        <w:t xml:space="preserve">đi </w:t>
      </w:r>
      <w:r>
        <w:t xml:space="preserve">các </w:t>
      </w:r>
      <w:r>
        <w:t xml:space="preserve">nơi </w:t>
      </w:r>
      <w:r>
        <w:t xml:space="preserve">xa </w:t>
      </w:r>
      <w:r>
        <w:t xml:space="preserve">kinh </w:t>
      </w:r>
      <w:r>
        <w:t xml:space="preserve">đô.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dịch </w:t>
      </w:r>
      <w:r>
        <w:rPr>
          <w:i/>
        </w:rPr>
        <w:t xml:space="preserve">động từ </w:t>
      </w:r>
      <w:r>
        <w:t xml:space="preserve">Đi </w:t>
      </w:r>
      <w:r>
        <w:t xml:space="preserve">làm </w:t>
      </w:r>
      <w:r>
        <w:t xml:space="preserve">những </w:t>
      </w:r>
      <w:r>
        <w:t xml:space="preserve">công </w:t>
      </w:r>
      <w:r>
        <w:t xml:space="preserve">việc </w:t>
      </w:r>
      <w:r>
        <w:t xml:space="preserve">nghĩa </w:t>
      </w:r>
      <w:r>
        <w:t xml:space="preserve">vụ </w:t>
      </w:r>
      <w:r>
        <w:t xml:space="preserve">nặng </w:t>
      </w:r>
      <w:r>
        <w:t xml:space="preserve">nhọc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như </w:t>
      </w:r>
      <w:r>
        <w:t xml:space="preserve">đi </w:t>
      </w:r>
      <w:r>
        <w:t xml:space="preserve">phu, </w:t>
      </w:r>
      <w:r>
        <w:t xml:space="preserve">đi </w:t>
      </w:r>
      <w:r>
        <w:t xml:space="preserve">lính, </w:t>
      </w:r>
      <w:r>
        <w:t xml:space="preserve">v.v.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dinh </w:t>
      </w:r>
      <w:r>
        <w:rPr>
          <w:i/>
        </w:rPr>
        <w:t xml:space="preserve">cũng nói </w:t>
      </w:r>
      <w:r>
        <w:t xml:space="preserve">hành </w:t>
      </w:r>
      <w:r>
        <w:t xml:space="preserve">doanh </w:t>
      </w:r>
      <w:r>
        <w:t xml:space="preserve">danh từ </w:t>
      </w:r>
      <w:r>
        <w:t xml:space="preserve">Chỗ </w:t>
      </w:r>
      <w:r>
        <w:t xml:space="preserve">tướng </w:t>
      </w:r>
      <w:r>
        <w:t xml:space="preserve">chỉ </w:t>
      </w:r>
      <w:r>
        <w:t xml:space="preserve">huy </w:t>
      </w:r>
      <w:r>
        <w:t xml:space="preserve">đóng </w:t>
      </w:r>
      <w:r>
        <w:t xml:space="preserve">khi </w:t>
      </w:r>
      <w:r>
        <w:t xml:space="preserve">đưa </w:t>
      </w:r>
      <w:r>
        <w:t xml:space="preserve">quân </w:t>
      </w:r>
      <w:r>
        <w:t xml:space="preserve">đi </w:t>
      </w:r>
      <w:r>
        <w:t xml:space="preserve">đánh </w:t>
      </w:r>
      <w:r>
        <w:t xml:space="preserve">trận.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đạo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(cũ). </w:t>
      </w:r>
      <w:r>
        <w:t xml:space="preserve">Thực </w:t>
      </w:r>
      <w:r>
        <w:t xml:space="preserve">hiện </w:t>
      </w:r>
      <w:r>
        <w:t xml:space="preserve">đạo </w:t>
      </w:r>
      <w:r>
        <w:t xml:space="preserve">lí, </w:t>
      </w:r>
      <w:r>
        <w:t xml:space="preserve">thi </w:t>
      </w:r>
      <w:r>
        <w:t xml:space="preserve">hành </w:t>
      </w:r>
      <w:r>
        <w:t xml:space="preserve">đường </w:t>
      </w:r>
      <w:r>
        <w:t xml:space="preserve">lối. </w:t>
      </w:r>
      <w:r>
        <w:rPr>
          <w:b/>
        </w:rPr>
        <w:t xml:space="preserve">2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thuộc </w:t>
      </w:r>
      <w:r>
        <w:t xml:space="preserve">về </w:t>
      </w:r>
      <w:r>
        <w:t xml:space="preserve">tôn </w:t>
      </w:r>
      <w:r>
        <w:t xml:space="preserve">giáo </w:t>
      </w:r>
      <w:r>
        <w:t xml:space="preserve">của </w:t>
      </w:r>
      <w:r>
        <w:t xml:space="preserve">người </w:t>
      </w:r>
      <w:r>
        <w:t xml:space="preserve">tu </w:t>
      </w:r>
      <w:r>
        <w:t xml:space="preserve">hành. </w:t>
      </w:r>
      <w:r>
        <w:t xml:space="preserve">Tự </w:t>
      </w:r>
      <w:r>
        <w:rPr>
          <w:i/>
        </w:rPr>
        <w:t xml:space="preserve">do </w:t>
      </w:r>
      <w:r>
        <w:t xml:space="preserve">hành </w:t>
      </w:r>
      <w:r>
        <w:t xml:space="preserve">đạo. </w:t>
      </w:r>
      <w:r>
        <w:t xml:space="preserve">Nhà </w:t>
      </w:r>
      <w:r>
        <w:t xml:space="preserve">sư </w:t>
      </w:r>
      <w:r>
        <w:t xml:space="preserve">đang </w:t>
      </w:r>
      <w:r>
        <w:t xml:space="preserve">hành </w:t>
      </w:r>
      <w:r>
        <w:rPr>
          <w:i/>
        </w:rPr>
        <w:t xml:space="preserve">đạo.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động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Việc </w:t>
      </w:r>
      <w:r>
        <w:t xml:space="preserve">làm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nhằm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nhất </w:t>
      </w:r>
      <w:r>
        <w:t xml:space="preserve">định.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dũng </w:t>
      </w:r>
      <w:r>
        <w:t xml:space="preserve">cảm. </w:t>
      </w:r>
      <w:r>
        <w:rPr>
          <w:i/>
        </w:rPr>
        <w:t xml:space="preserve">Thống </w:t>
      </w:r>
      <w:r>
        <w:t xml:space="preserve">nhất </w:t>
      </w:r>
      <w:r>
        <w:t xml:space="preserve">ý </w:t>
      </w:r>
      <w:r>
        <w:rPr>
          <w:i/>
        </w:rPr>
        <w:t xml:space="preserve">chí </w:t>
      </w:r>
      <w:r>
        <w:rPr>
          <w:i/>
        </w:rPr>
        <w:t xml:space="preserve">uà </w:t>
      </w:r>
      <w:r>
        <w:t xml:space="preserve">hành </w:t>
      </w:r>
      <w:r>
        <w:t xml:space="preserve">động. </w:t>
      </w:r>
      <w:r>
        <w:t xml:space="preserve">II </w:t>
      </w:r>
      <w:r>
        <w:t xml:space="preserve">động từ </w:t>
      </w:r>
      <w:r>
        <w:t xml:space="preserve">Làm </w:t>
      </w:r>
      <w:r>
        <w:t xml:space="preserve">việc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đó, </w:t>
      </w:r>
      <w:r>
        <w:t xml:space="preserve">ít </w:t>
      </w:r>
      <w:r>
        <w:t xml:space="preserve">nhiều </w:t>
      </w:r>
      <w:r>
        <w:t xml:space="preserve">quan </w:t>
      </w:r>
      <w:r>
        <w:t xml:space="preserve">trọng, </w:t>
      </w:r>
      <w:r>
        <w:t xml:space="preserve">một </w:t>
      </w:r>
      <w:r>
        <w:t xml:space="preserve">cách </w:t>
      </w:r>
      <w:r>
        <w:t xml:space="preserve">có </w:t>
      </w:r>
      <w:r>
        <w:t xml:space="preserve">ý </w:t>
      </w:r>
      <w:r>
        <w:t xml:space="preserve">thức, </w:t>
      </w:r>
      <w:r>
        <w:t xml:space="preserve">có </w:t>
      </w:r>
      <w:r>
        <w:t xml:space="preserve">mục </w:t>
      </w:r>
      <w:r>
        <w:t xml:space="preserve">đích. </w:t>
      </w:r>
      <w:r>
        <w:rPr>
          <w:i/>
        </w:rPr>
        <w:t xml:space="preserve">Bắt </w:t>
      </w:r>
      <w:r>
        <w:rPr>
          <w:i/>
        </w:rPr>
        <w:t xml:space="preserve">đầu </w:t>
      </w:r>
      <w:r>
        <w:rPr>
          <w:i/>
        </w:rPr>
        <w:t xml:space="preserve">hành </w:t>
      </w:r>
      <w:r>
        <w:rPr>
          <w:i/>
        </w:rPr>
        <w:t xml:space="preserve">động. </w:t>
      </w:r>
      <w:r>
        <w:t xml:space="preserve">Giờ </w:t>
      </w:r>
      <w:r>
        <w:t xml:space="preserve">hành </w:t>
      </w:r>
      <w:r>
        <w:t xml:space="preserve">động </w:t>
      </w:r>
      <w:r>
        <w:t xml:space="preserve">đã </w:t>
      </w:r>
      <w:r>
        <w:rPr>
          <w:i/>
        </w:rPr>
        <w:t xml:space="preserve">đến.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động </w:t>
      </w:r>
      <w:r>
        <w:rPr>
          <w:b/>
        </w:rPr>
        <w:t xml:space="preserve">sân </w:t>
      </w:r>
      <w:r>
        <w:rPr>
          <w:b/>
        </w:rPr>
        <w:t xml:space="preserve">khấu </w:t>
      </w:r>
      <w:r>
        <w:rPr>
          <w:i/>
        </w:rPr>
        <w:t xml:space="preserve">danh từ </w:t>
      </w:r>
      <w:r>
        <w:t xml:space="preserve">Sự </w:t>
      </w:r>
      <w:r>
        <w:t xml:space="preserve">hoạt </w:t>
      </w:r>
      <w:r>
        <w:t xml:space="preserve">động </w:t>
      </w:r>
      <w:r>
        <w:t xml:space="preserve">có </w:t>
      </w:r>
      <w:r>
        <w:t xml:space="preserve">mục </w:t>
      </w:r>
      <w:r>
        <w:t xml:space="preserve">đích </w:t>
      </w:r>
      <w:r>
        <w:t xml:space="preserve">của </w:t>
      </w:r>
      <w:r>
        <w:t xml:space="preserve">nhân </w:t>
      </w:r>
      <w:r>
        <w:t xml:space="preserve">vật </w:t>
      </w:r>
      <w:r>
        <w:t xml:space="preserve">kịch </w:t>
      </w:r>
      <w:r>
        <w:t xml:space="preserve">mà </w:t>
      </w:r>
      <w:r>
        <w:t xml:space="preserve">diễn </w:t>
      </w:r>
      <w:r>
        <w:t xml:space="preserve">viên </w:t>
      </w:r>
      <w:r>
        <w:t xml:space="preserve">phải </w:t>
      </w:r>
      <w:r>
        <w:t xml:space="preserve">đóng </w:t>
      </w:r>
      <w:r>
        <w:t xml:space="preserve">khi </w:t>
      </w:r>
      <w:r>
        <w:t xml:space="preserve">diễn </w:t>
      </w:r>
      <w:r>
        <w:t xml:space="preserve">trên </w:t>
      </w:r>
      <w:r>
        <w:t xml:space="preserve">sân </w:t>
      </w:r>
      <w:r>
        <w:t xml:space="preserve">khấu.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giả </w:t>
      </w:r>
      <w:r>
        <w:rPr>
          <w:i/>
        </w:rPr>
        <w:t xml:space="preserve">danh từ </w:t>
      </w:r>
      <w:r>
        <w:t xml:space="preserve">Nhà </w:t>
      </w:r>
      <w:r>
        <w:t xml:space="preserve">sư </w:t>
      </w:r>
      <w:r>
        <w:t xml:space="preserve">đi </w:t>
      </w:r>
      <w:r>
        <w:t xml:space="preserve">khuyên </w:t>
      </w:r>
      <w:r>
        <w:t xml:space="preserve">giáo.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hạ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đau </w:t>
      </w:r>
      <w:r>
        <w:t xml:space="preserve">đớn, </w:t>
      </w:r>
      <w:r>
        <w:t xml:space="preserve">khổ </w:t>
      </w:r>
      <w:r>
        <w:t xml:space="preserve">sở. </w:t>
      </w:r>
      <w:r>
        <w:rPr>
          <w:i/>
        </w:rPr>
        <w:t xml:space="preserve">Bị </w:t>
      </w:r>
      <w:r>
        <w:rPr>
          <w:i/>
        </w:rPr>
        <w:t xml:space="preserve">cơn </w:t>
      </w:r>
      <w:r>
        <w:rPr>
          <w:i/>
        </w:rPr>
        <w:t xml:space="preserve">đau </w:t>
      </w:r>
      <w:r>
        <w:rPr>
          <w:i/>
        </w:rPr>
        <w:t xml:space="preserve">hành </w:t>
      </w:r>
      <w:r>
        <w:rPr>
          <w:i/>
        </w:rPr>
        <w:t xml:space="preserve">hạ. </w:t>
      </w:r>
      <w:r>
        <w:rPr>
          <w:i/>
        </w:rPr>
        <w:t xml:space="preserve">Đi </w:t>
      </w:r>
      <w:r>
        <w:rPr>
          <w:i/>
        </w:rPr>
        <w:t xml:space="preserve">ở, </w:t>
      </w:r>
      <w:r>
        <w:rPr>
          <w:i/>
        </w:rPr>
        <w:t xml:space="preserve">bị </w:t>
      </w:r>
      <w:r>
        <w:t xml:space="preserve">chủ </w:t>
      </w:r>
      <w:r>
        <w:rPr>
          <w:i/>
        </w:rPr>
        <w:t xml:space="preserve">hành </w:t>
      </w:r>
      <w:r>
        <w:t xml:space="preserve">hạ.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hạt </w:t>
      </w:r>
      <w:r>
        <w:rPr>
          <w:i/>
        </w:rPr>
        <w:t xml:space="preserve">động từ </w:t>
      </w:r>
      <w:r>
        <w:t xml:space="preserve">(Quan </w:t>
      </w:r>
      <w:r>
        <w:t xml:space="preserve">lại) </w:t>
      </w:r>
      <w:r>
        <w:t xml:space="preserve">đi </w:t>
      </w:r>
      <w:r>
        <w:t xml:space="preserve">thanh </w:t>
      </w:r>
      <w:r>
        <w:t xml:space="preserve">tra </w:t>
      </w:r>
      <w:r>
        <w:t xml:space="preserve">trong </w:t>
      </w:r>
      <w:r>
        <w:t xml:space="preserve">khu </w:t>
      </w:r>
      <w:r>
        <w:t xml:space="preserve">vực </w:t>
      </w:r>
      <w:r>
        <w:t xml:space="preserve">mình </w:t>
      </w:r>
      <w:r>
        <w:t xml:space="preserve">cai </w:t>
      </w:r>
      <w:r>
        <w:t xml:space="preserve">trị. </w:t>
      </w:r>
      <w:r>
        <w:rPr>
          <w:i/>
        </w:rPr>
        <w:t xml:space="preserve">Tri </w:t>
      </w:r>
      <w:r>
        <w:t xml:space="preserve">phú </w:t>
      </w:r>
      <w:r>
        <w:rPr>
          <w:i/>
        </w:rPr>
        <w:t xml:space="preserve">đi </w:t>
      </w:r>
      <w:r>
        <w:t xml:space="preserve">hành </w:t>
      </w:r>
      <w:r>
        <w:t xml:space="preserve">hạt. </w:t>
      </w:r>
      <w:r>
        <w:t xml:space="preserve">hành </w:t>
      </w:r>
      <w:r>
        <w:t xml:space="preserve">hình </w:t>
      </w:r>
      <w:r>
        <w:t xml:space="preserve">động từ </w:t>
      </w:r>
      <w:r>
        <w:t xml:space="preserve">Giết </w:t>
      </w:r>
      <w:r>
        <w:t xml:space="preserve">để </w:t>
      </w:r>
      <w:r>
        <w:t xml:space="preserve">thị </w:t>
      </w:r>
      <w:r>
        <w:t xml:space="preserve">hành </w:t>
      </w:r>
      <w:r>
        <w:t xml:space="preserve">án </w:t>
      </w:r>
      <w:r>
        <w:t xml:space="preserve">tử </w:t>
      </w:r>
      <w:r>
        <w:t xml:space="preserve">hình. </w:t>
      </w:r>
      <w:r>
        <w:t xml:space="preserve">Tử </w:t>
      </w:r>
      <w:r>
        <w:t xml:space="preserve">tù </w:t>
      </w:r>
      <w:r>
        <w:rPr>
          <w:i/>
        </w:rPr>
        <w:t xml:space="preserve">bị </w:t>
      </w:r>
      <w:r>
        <w:rPr>
          <w:i/>
        </w:rPr>
        <w:t xml:space="preserve">đem </w:t>
      </w:r>
      <w:r>
        <w:rPr>
          <w:i/>
        </w:rPr>
        <w:t xml:space="preserve">hành </w:t>
      </w:r>
      <w:r>
        <w:rPr>
          <w:i/>
        </w:rPr>
        <w:t xml:space="preserve">hình.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hoa </w:t>
      </w:r>
      <w:r>
        <w:rPr>
          <w:i/>
        </w:rPr>
        <w:t xml:space="preserve">danh từ </w:t>
      </w:r>
      <w:r>
        <w:t xml:space="preserve">Hành </w:t>
      </w:r>
      <w:r>
        <w:t xml:space="preserve">củ </w:t>
      </w:r>
      <w:r>
        <w:t xml:space="preserve">nhỏ,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 </w:t>
      </w:r>
      <w:r>
        <w:t xml:space="preserve">và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hung </w:t>
      </w:r>
      <w:r>
        <w:rPr>
          <w:i/>
        </w:rPr>
        <w:t xml:space="preserve">động từ </w:t>
      </w:r>
      <w:r>
        <w:t xml:space="preserve">Làm </w:t>
      </w:r>
      <w:r>
        <w:t xml:space="preserve">những </w:t>
      </w:r>
      <w:r>
        <w:t xml:space="preserve">điều </w:t>
      </w:r>
      <w:r>
        <w:t xml:space="preserve">hung </w:t>
      </w:r>
      <w:r>
        <w:t xml:space="preserve">dữ </w:t>
      </w:r>
      <w:r>
        <w:t xml:space="preserve">trái </w:t>
      </w:r>
      <w:r>
        <w:t xml:space="preserve">phép, </w:t>
      </w:r>
      <w:r>
        <w:t xml:space="preserve">xâm </w:t>
      </w:r>
      <w:r>
        <w:t xml:space="preserve">phạm </w:t>
      </w:r>
      <w:r>
        <w:t xml:space="preserve">đến </w:t>
      </w:r>
      <w:r>
        <w:t xml:space="preserve">người </w:t>
      </w:r>
      <w:r>
        <w:t xml:space="preserve">khác, </w:t>
      </w:r>
      <w:r>
        <w:t xml:space="preserve">như </w:t>
      </w:r>
      <w:r>
        <w:t xml:space="preserve">đánh </w:t>
      </w:r>
      <w:r>
        <w:t xml:space="preserve">đập, </w:t>
      </w:r>
      <w:r>
        <w:t xml:space="preserve">phá </w:t>
      </w:r>
      <w:r>
        <w:t xml:space="preserve">phách, </w:t>
      </w:r>
      <w:r>
        <w:t xml:space="preserve">v.v. </w:t>
      </w:r>
      <w:r>
        <w:t xml:space="preserve">Hành </w:t>
      </w:r>
      <w:r>
        <w:t xml:space="preserve">hung </w:t>
      </w:r>
      <w:r>
        <w:t xml:space="preserve">để </w:t>
      </w:r>
      <w:r>
        <w:t xml:space="preserve">tẩu </w:t>
      </w:r>
      <w:r>
        <w:rPr>
          <w:i/>
        </w:rPr>
        <w:t xml:space="preserve">thoát. </w:t>
      </w:r>
      <w:r>
        <w:rPr>
          <w:i/>
        </w:rPr>
        <w:t xml:space="preserve">Giớ </w:t>
      </w:r>
      <w:r>
        <w:t xml:space="preserve">thói </w:t>
      </w:r>
      <w:r>
        <w:t xml:space="preserve">hành </w:t>
      </w:r>
      <w:r>
        <w:t xml:space="preserve">hung.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hương </w:t>
      </w:r>
      <w:r>
        <w:rPr>
          <w:i/>
        </w:rPr>
        <w:t xml:space="preserve">động từ </w:t>
      </w:r>
      <w:r>
        <w:t xml:space="preserve">(Người </w:t>
      </w:r>
      <w:r>
        <w:t xml:space="preserve">sùng </w:t>
      </w:r>
      <w:r>
        <w:t xml:space="preserve">đạo) </w:t>
      </w:r>
      <w:r>
        <w:t xml:space="preserve">đi </w:t>
      </w:r>
      <w:r>
        <w:t xml:space="preserve">đến </w:t>
      </w:r>
      <w:r>
        <w:t xml:space="preserve">những </w:t>
      </w:r>
      <w:r>
        <w:t xml:space="preserve">nơi </w:t>
      </w:r>
      <w:r>
        <w:t xml:space="preserve">xa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linh </w:t>
      </w:r>
      <w:r>
        <w:t xml:space="preserve">thiêng, </w:t>
      </w:r>
      <w:r>
        <w:t xml:space="preserve">như </w:t>
      </w:r>
      <w:r>
        <w:t xml:space="preserve">đền, </w:t>
      </w:r>
      <w:r>
        <w:t xml:space="preserve">chùa, </w:t>
      </w:r>
      <w:r>
        <w:t xml:space="preserve">để </w:t>
      </w:r>
      <w:r>
        <w:t xml:space="preserve">cúng </w:t>
      </w:r>
      <w:r>
        <w:t xml:space="preserve">bái </w:t>
      </w:r>
      <w:r>
        <w:t xml:space="preserve">cho </w:t>
      </w:r>
      <w:r>
        <w:t xml:space="preserve">thoả </w:t>
      </w:r>
      <w:r>
        <w:t xml:space="preserve">sự </w:t>
      </w:r>
      <w:r>
        <w:t xml:space="preserve">ngưỡng </w:t>
      </w:r>
      <w:r>
        <w:t xml:space="preserve">vọng. </w:t>
      </w:r>
      <w:r>
        <w:rPr>
          <w:i/>
        </w:rPr>
        <w:t xml:space="preserve">Các </w:t>
      </w:r>
      <w:r>
        <w:rPr>
          <w:i/>
        </w:rPr>
        <w:t xml:space="preserve">tín </w:t>
      </w:r>
      <w:r>
        <w:rPr>
          <w:i/>
        </w:rPr>
        <w:t xml:space="preserve">đồ </w:t>
      </w:r>
      <w:r>
        <w:rPr>
          <w:i/>
        </w:rPr>
        <w:t xml:space="preserve">đi </w:t>
      </w:r>
      <w:r>
        <w:rPr>
          <w:i/>
        </w:rPr>
        <w:t xml:space="preserve">hành </w:t>
      </w:r>
      <w:r>
        <w:rPr>
          <w:i/>
        </w:rPr>
        <w:t xml:space="preserve">hương.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Khách </w:t>
      </w:r>
      <w:r>
        <w:t xml:space="preserve">đi </w:t>
      </w:r>
      <w:r>
        <w:t xml:space="preserve">xe, </w:t>
      </w:r>
      <w:r>
        <w:t xml:space="preserve">đi </w:t>
      </w:r>
      <w:r>
        <w:t xml:space="preserve">tàu. </w:t>
      </w:r>
      <w:r>
        <w:t xml:space="preserve">Hành </w:t>
      </w:r>
      <w:r>
        <w:rPr>
          <w:i/>
        </w:rPr>
        <w:t xml:space="preserve">khách </w:t>
      </w:r>
      <w:r>
        <w:rPr>
          <w:i/>
        </w:rPr>
        <w:t xml:space="preserve">đi </w:t>
      </w:r>
      <w:r>
        <w:rPr>
          <w:i/>
        </w:rPr>
        <w:t xml:space="preserve">xe </w:t>
      </w:r>
      <w:r>
        <w:t xml:space="preserve">lứa.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khất </w:t>
      </w:r>
      <w:r>
        <w:rPr>
          <w:i/>
        </w:rPr>
        <w:t xml:space="preserve">động từ </w:t>
      </w:r>
      <w:r>
        <w:t xml:space="preserve">(kiểu cách). </w:t>
      </w:r>
      <w:r>
        <w:t xml:space="preserve">Đi </w:t>
      </w:r>
      <w:r>
        <w:t xml:space="preserve">ăn </w:t>
      </w:r>
      <w:r>
        <w:t xml:space="preserve">xin. </w:t>
      </w:r>
      <w:r>
        <w:t xml:space="preserve">Người </w:t>
      </w:r>
      <w:r>
        <w:t xml:space="preserve">hành </w:t>
      </w:r>
      <w:r>
        <w:rPr>
          <w:i/>
        </w:rPr>
        <w:t xml:space="preserve">khất.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khiển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to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Bản </w:t>
      </w:r>
      <w:r>
        <w:t xml:space="preserve">nhạc, </w:t>
      </w:r>
      <w:r>
        <w:t xml:space="preserve">bài </w:t>
      </w:r>
      <w:r>
        <w:t xml:space="preserve">hát </w:t>
      </w:r>
      <w:r>
        <w:t xml:space="preserve">theo </w:t>
      </w:r>
      <w:r>
        <w:t xml:space="preserve">nhịp </w:t>
      </w:r>
      <w:r>
        <w:t xml:space="preserve">đi </w:t>
      </w:r>
      <w:r>
        <w:t xml:space="preserve">đều </w:t>
      </w:r>
      <w:r>
        <w:t xml:space="preserve">bước </w:t>
      </w:r>
      <w:r>
        <w:t xml:space="preserve">của </w:t>
      </w:r>
      <w:r>
        <w:t xml:space="preserve">đoàn </w:t>
      </w:r>
      <w:r>
        <w:t xml:space="preserve">người </w:t>
      </w:r>
      <w:r>
        <w:t xml:space="preserve">tổ </w:t>
      </w:r>
      <w:r>
        <w:t xml:space="preserve">chức </w:t>
      </w:r>
      <w:r>
        <w:t xml:space="preserve">thành </w:t>
      </w:r>
      <w:r>
        <w:t xml:space="preserve">hàng </w:t>
      </w:r>
      <w:r>
        <w:t xml:space="preserve">ngũ.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kinh </w:t>
      </w:r>
      <w:r>
        <w:rPr>
          <w:i/>
        </w:rPr>
        <w:t xml:space="preserve">động từ </w:t>
      </w:r>
      <w:r>
        <w:t xml:space="preserve">Đang </w:t>
      </w:r>
      <w:r>
        <w:t xml:space="preserve">có </w:t>
      </w:r>
      <w:r>
        <w:t xml:space="preserve">kinh </w:t>
      </w:r>
      <w:r>
        <w:t xml:space="preserve">nguyệt. </w:t>
      </w:r>
      <w:r>
        <w:t xml:space="preserve">Thời </w:t>
      </w:r>
      <w:r>
        <w:rPr>
          <w:i/>
        </w:rPr>
        <w:t xml:space="preserve">kì </w:t>
      </w:r>
      <w:r>
        <w:rPr>
          <w:i/>
        </w:rPr>
        <w:t xml:space="preserve">hành </w:t>
      </w:r>
      <w:r>
        <w:rPr>
          <w:i/>
        </w:rPr>
        <w:t xml:space="preserve">kinh. </w:t>
      </w:r>
      <w:r>
        <w:br/>
      </w:r>
      <w:r>
        <w:rPr>
          <w:b/>
        </w:rPr>
        <w:t xml:space="preserve">hành </w:t>
      </w:r>
      <w:r>
        <w:rPr>
          <w:b/>
        </w:rPr>
        <w:t xml:space="preserve">lạc </w:t>
      </w:r>
      <w:r>
        <w:rPr>
          <w:i/>
        </w:rPr>
        <w:t xml:space="preserve">động từ </w:t>
      </w:r>
      <w:r>
        <w:t xml:space="preserve">Vui </w:t>
      </w:r>
      <w:r>
        <w:t xml:space="preserve">chơi, </w:t>
      </w:r>
      <w:r>
        <w:t xml:space="preserve">tiêu </w:t>
      </w:r>
      <w:r>
        <w:t xml:space="preserve">khiển </w:t>
      </w:r>
      <w:r>
        <w:t xml:space="preserve">bằng </w:t>
      </w:r>
      <w:r>
        <w:t xml:space="preserve">những </w:t>
      </w:r>
      <w:r>
        <w:t xml:space="preserve">thú </w:t>
      </w:r>
      <w:r>
        <w:t xml:space="preserve">vui </w:t>
      </w:r>
      <w:r>
        <w:t xml:space="preserve">vật </w:t>
      </w:r>
      <w:r>
        <w:t xml:space="preserve">chất </w:t>
      </w:r>
      <w:r>
        <w:t xml:space="preserve">tẩm </w:t>
      </w:r>
      <w:r>
        <w:t xml:space="preserve">thường, </w:t>
      </w:r>
      <w:r>
        <w:t xml:space="preserve">không </w:t>
      </w:r>
      <w:r>
        <w:t xml:space="preserve">lành </w:t>
      </w:r>
      <w:r>
        <w:t xml:space="preserve">mạnh. </w:t>
      </w:r>
      <w:r>
        <w:rPr>
          <w:i/>
        </w:rPr>
        <w:t xml:space="preserve">Lao </w:t>
      </w:r>
      <w:r>
        <w:t xml:space="preserve">vào </w:t>
      </w:r>
      <w:r>
        <w:t xml:space="preserve">cuộc </w:t>
      </w:r>
      <w:r>
        <w:t xml:space="preserve">hành </w:t>
      </w:r>
      <w:r>
        <w:rPr>
          <w:i/>
        </w:rPr>
        <w:t xml:space="preserve">lạc. </w:t>
      </w:r>
      <w:r>
        <w:t xml:space="preserve">hành </w:t>
      </w:r>
      <w:r>
        <w:t xml:space="preserve">lang </w:t>
      </w:r>
      <w:r>
        <w:t xml:space="preserve">danh từ </w:t>
      </w:r>
      <w:r>
        <w:rPr>
          <w:b/>
        </w:rPr>
        <w:t xml:space="preserve">1 </w:t>
      </w:r>
      <w:r>
        <w:t xml:space="preserve">Lối </w:t>
      </w:r>
      <w:r>
        <w:t xml:space="preserve">đi </w:t>
      </w:r>
      <w:r>
        <w:t xml:space="preserve">chạy </w:t>
      </w:r>
      <w:r>
        <w:t xml:space="preserve">dài </w:t>
      </w:r>
      <w:r>
        <w:t xml:space="preserve">trong </w:t>
      </w:r>
      <w:r>
        <w:t xml:space="preserve">nhà, </w:t>
      </w:r>
      <w:r>
        <w:t xml:space="preserve">trước </w:t>
      </w:r>
      <w:r>
        <w:t xml:space="preserve">các </w:t>
      </w:r>
      <w:r>
        <w:t xml:space="preserve">dãy </w:t>
      </w:r>
      <w:r>
        <w:t xml:space="preserve">phòng. </w:t>
      </w:r>
      <w:r>
        <w:t xml:space="preserve">Câu </w:t>
      </w:r>
      <w:r>
        <w:rPr>
          <w:i/>
        </w:rPr>
        <w:t xml:space="preserve">chuyện </w:t>
      </w:r>
      <w:r>
        <w:t xml:space="preserve">ngoài </w:t>
      </w:r>
      <w:r>
        <w:t xml:space="preserve">hành </w:t>
      </w:r>
      <w:r>
        <w:t xml:space="preserve">lang </w:t>
      </w:r>
      <w:r>
        <w:t xml:space="preserve">(trao </w:t>
      </w:r>
      <w:r>
        <w:t xml:space="preserve">đối </w:t>
      </w:r>
      <w:r>
        <w:t xml:space="preserve">bên </w:t>
      </w:r>
      <w:r>
        <w:t xml:space="preserve">ngoài, </w:t>
      </w:r>
      <w:r>
        <w:t xml:space="preserve">không </w:t>
      </w:r>
      <w:r>
        <w:t xml:space="preserve">chính </w:t>
      </w:r>
      <w:r>
        <w:t xml:space="preserve">thức). </w:t>
      </w:r>
      <w:r>
        <w:rPr>
          <w:b/>
        </w:rPr>
        <w:t xml:space="preserve">2 </w:t>
      </w:r>
      <w:r>
        <w:t xml:space="preserve">Lối </w:t>
      </w:r>
      <w:r>
        <w:t xml:space="preserve">đi </w:t>
      </w:r>
      <w:r>
        <w:t xml:space="preserve">có </w:t>
      </w:r>
      <w:r>
        <w:t xml:space="preserve">mái </w:t>
      </w:r>
      <w:r>
        <w:t xml:space="preserve">che </w:t>
      </w:r>
      <w:r>
        <w:t xml:space="preserve">để </w:t>
      </w:r>
      <w:r>
        <w:t xml:space="preserve">nối </w:t>
      </w:r>
      <w:r>
        <w:t xml:space="preserve">hai </w:t>
      </w:r>
      <w:r>
        <w:t xml:space="preserve">ngôi </w:t>
      </w:r>
      <w:r>
        <w:t xml:space="preserve">nhà </w:t>
      </w:r>
      <w:r>
        <w:t xml:space="preserve">lớn; </w:t>
      </w:r>
      <w:r>
        <w:t xml:space="preserve">nhà </w:t>
      </w:r>
      <w:r>
        <w:t xml:space="preserve">cầu. </w:t>
      </w:r>
      <w:r>
        <w:rPr>
          <w:b/>
        </w:rPr>
        <w:t xml:space="preserve">3 </w:t>
      </w:r>
      <w:r>
        <w:t xml:space="preserve">Nhà </w:t>
      </w:r>
      <w:r>
        <w:t xml:space="preserve">dài </w:t>
      </w:r>
      <w:r>
        <w:t xml:space="preserve">cất </w:t>
      </w:r>
      <w:r>
        <w:rPr>
          <w:i/>
        </w:rPr>
        <w:t xml:space="preserve">ở </w:t>
      </w:r>
      <w:r>
        <w:rPr>
          <w:i/>
        </w:rPr>
        <w:t xml:space="preserve">hai </w:t>
      </w:r>
      <w:r>
        <w:t xml:space="preserve">bên </w:t>
      </w:r>
      <w:r>
        <w:t xml:space="preserve">ngôi </w:t>
      </w:r>
      <w:r>
        <w:rPr>
          <w:i/>
        </w:rPr>
        <w:t xml:space="preserve">nhà </w:t>
      </w:r>
      <w:r>
        <w:t xml:space="preserve">chính </w:t>
      </w:r>
      <w:r>
        <w:rPr>
          <w:i/>
        </w:rPr>
        <w:t xml:space="preserve">của </w:t>
      </w:r>
      <w:r>
        <w:t xml:space="preserve">chùa. </w:t>
      </w:r>
      <w:r>
        <w:rPr>
          <w:b/>
        </w:rPr>
        <w:t xml:space="preserve">4 </w:t>
      </w:r>
      <w:r>
        <w:t xml:space="preserve">Dài </w:t>
      </w:r>
      <w:r>
        <w:t xml:space="preserve">giao </w:t>
      </w:r>
      <w:r>
        <w:t xml:space="preserve">thông </w:t>
      </w:r>
      <w:r>
        <w:t xml:space="preserve">tương </w:t>
      </w:r>
      <w:r>
        <w:t xml:space="preserve">đối </w:t>
      </w:r>
      <w:r>
        <w:t xml:space="preserve">an </w:t>
      </w:r>
      <w:r>
        <w:t xml:space="preserve">toàn </w:t>
      </w:r>
      <w:r>
        <w:t xml:space="preserve">nối </w:t>
      </w:r>
      <w:r>
        <w:t xml:space="preserve">liền </w:t>
      </w:r>
      <w:r>
        <w:t xml:space="preserve">các </w:t>
      </w:r>
      <w:r>
        <w:t xml:space="preserve">khu </w:t>
      </w:r>
      <w:r>
        <w:t xml:space="preserve">vực </w:t>
      </w:r>
      <w:r>
        <w:t xml:space="preserve">trên </w:t>
      </w:r>
      <w:r>
        <w:t xml:space="preserve">mặt </w:t>
      </w:r>
      <w:r>
        <w:t xml:space="preserve">đất </w:t>
      </w:r>
      <w:r>
        <w:t xml:space="preserve">hoặc </w:t>
      </w:r>
      <w:r>
        <w:t xml:space="preserve">trên </w:t>
      </w:r>
      <w:r>
        <w:t xml:space="preserve">không, </w:t>
      </w:r>
      <w:r>
        <w:t xml:space="preserve">trên </w:t>
      </w:r>
      <w:r>
        <w:t xml:space="preserve">biển, </w:t>
      </w:r>
      <w:r>
        <w:t xml:space="preserve">có </w:t>
      </w:r>
      <w:r>
        <w:t xml:space="preserve">giới </w:t>
      </w:r>
      <w:r>
        <w:t xml:space="preserve">hạn </w:t>
      </w:r>
      <w:r>
        <w:t xml:space="preserve">được </w:t>
      </w:r>
      <w:r>
        <w:t xml:space="preserve">quy </w:t>
      </w:r>
      <w:r>
        <w:t xml:space="preserve">định </w:t>
      </w:r>
      <w:r>
        <w:t xml:space="preserve">về </w:t>
      </w:r>
      <w:r>
        <w:t xml:space="preserve">chiều </w:t>
      </w:r>
      <w:r>
        <w:t xml:space="preserve">rộng.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