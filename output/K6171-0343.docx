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thường </w:t>
      </w:r>
      <w:r>
        <w:rPr>
          <w:b/>
        </w:rPr>
        <w:t xml:space="preserve">trước </w:t>
      </w:r>
      <w:r>
        <w:rPr>
          <w:b/>
        </w:rPr>
        <w:t xml:space="preserve">một </w:t>
      </w:r>
      <w:r>
        <w:rPr>
          <w:i/>
        </w:rPr>
        <w:t xml:space="preserve">trợ từ </w:t>
      </w:r>
      <w:r>
        <w:t xml:space="preserve">khác).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hơi </w:t>
      </w:r>
      <w:r>
        <w:t xml:space="preserve">ngạc </w:t>
      </w:r>
      <w:r>
        <w:t xml:space="preserve">nhiên </w:t>
      </w:r>
      <w:r>
        <w:t xml:space="preserve">về </w:t>
      </w:r>
      <w:r>
        <w:t xml:space="preserve">điều </w:t>
      </w:r>
      <w:r>
        <w:t xml:space="preserve">nêu </w:t>
      </w:r>
      <w:r>
        <w:t xml:space="preserve">ra </w:t>
      </w:r>
      <w:r>
        <w:t xml:space="preserve">như </w:t>
      </w:r>
      <w:r>
        <w:t xml:space="preserve">để </w:t>
      </w:r>
      <w:r>
        <w:t xml:space="preserve">hỏi </w:t>
      </w:r>
      <w:r>
        <w:t xml:space="preserve">vặn </w:t>
      </w:r>
      <w:r>
        <w:t xml:space="preserve">lại </w:t>
      </w:r>
      <w:r>
        <w:t xml:space="preserve">cho </w:t>
      </w:r>
      <w:r>
        <w:t xml:space="preserve">rõ </w:t>
      </w:r>
      <w:r>
        <w:t xml:space="preserve">ràng. </w:t>
      </w:r>
      <w:r>
        <w:rPr>
          <w:i/>
        </w:rPr>
        <w:t xml:space="preserve">Ai </w:t>
      </w:r>
      <w:r>
        <w:rPr>
          <w:i/>
        </w:rPr>
        <w:t xml:space="preserve">kia </w:t>
      </w:r>
      <w:r>
        <w:rPr>
          <w:i/>
        </w:rPr>
        <w:t xml:space="preserve">ạ? </w:t>
      </w:r>
      <w:r>
        <w:rPr>
          <w:i/>
        </w:rPr>
        <w:t xml:space="preserve">(Anh </w:t>
      </w:r>
      <w:r>
        <w:rPr>
          <w:i/>
        </w:rPr>
        <w:t xml:space="preserve">bảo </w:t>
      </w:r>
      <w:r>
        <w:rPr>
          <w:i/>
        </w:rPr>
        <w:t xml:space="preserve">tôi </w:t>
      </w:r>
      <w:r>
        <w:rPr>
          <w:i/>
        </w:rPr>
        <w:t xml:space="preserve">đến) </w:t>
      </w:r>
      <w:r>
        <w:rPr>
          <w:i/>
        </w:rPr>
        <w:t xml:space="preserve">kia </w:t>
      </w:r>
      <w:r>
        <w:t xml:space="preserve">mà*? </w:t>
      </w:r>
      <w:r>
        <w:br/>
      </w:r>
      <w:r>
        <w:rPr>
          <w:b/>
        </w:rPr>
        <w:t xml:space="preserve">kia </w:t>
      </w:r>
      <w:r>
        <w:rPr>
          <w:b/>
        </w:rPr>
        <w:t xml:space="preserve">mà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nhấn </w:t>
      </w:r>
      <w:r>
        <w:t xml:space="preserve">mạnh </w:t>
      </w:r>
      <w:r>
        <w:t xml:space="preserve">ý </w:t>
      </w:r>
      <w:r>
        <w:t xml:space="preserve">ngạc </w:t>
      </w:r>
      <w:r>
        <w:t xml:space="preserve">nhiên </w:t>
      </w:r>
      <w:r>
        <w:t xml:space="preserve">về </w:t>
      </w:r>
      <w:r>
        <w:t xml:space="preserve">một </w:t>
      </w:r>
      <w:r>
        <w:t xml:space="preserve">ý </w:t>
      </w:r>
      <w:r>
        <w:t xml:space="preserve">kiến </w:t>
      </w:r>
      <w:r>
        <w:t xml:space="preserve">hoặc </w:t>
      </w:r>
      <w:r>
        <w:t xml:space="preserve">hành </w:t>
      </w:r>
      <w:r>
        <w:t xml:space="preserve">động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đúng, </w:t>
      </w:r>
      <w:r>
        <w:t xml:space="preserve">trái </w:t>
      </w:r>
      <w:r>
        <w:t xml:space="preserve">lẽ, </w:t>
      </w:r>
      <w:r>
        <w:t xml:space="preserve">không </w:t>
      </w:r>
      <w:r>
        <w:t xml:space="preserve">chấp </w:t>
      </w:r>
      <w:r>
        <w:t xml:space="preserve">nhận </w:t>
      </w:r>
      <w:r>
        <w:t xml:space="preserve">được </w:t>
      </w:r>
      <w:r>
        <w:t xml:space="preserve">của </w:t>
      </w:r>
      <w:r>
        <w:t xml:space="preserve">người </w:t>
      </w:r>
      <w:r>
        <w:t xml:space="preserve">đối </w:t>
      </w:r>
      <w:r>
        <w:t xml:space="preserve">thoại, </w:t>
      </w:r>
      <w:r>
        <w:t xml:space="preserve">nêu </w:t>
      </w:r>
      <w:r>
        <w:t xml:space="preserve">ra </w:t>
      </w:r>
      <w:r>
        <w:t xml:space="preserve">như </w:t>
      </w:r>
      <w:r>
        <w:t xml:space="preserve">để </w:t>
      </w:r>
      <w:r>
        <w:t xml:space="preserve">hỏi </w:t>
      </w:r>
      <w:r>
        <w:t xml:space="preserve">vặn </w:t>
      </w:r>
      <w:r>
        <w:t xml:space="preserve">lại </w:t>
      </w:r>
      <w:r>
        <w:t xml:space="preserve">nhằm </w:t>
      </w:r>
      <w:r>
        <w:t xml:space="preserve">phản </w:t>
      </w:r>
      <w:r>
        <w:t xml:space="preserve">bác. </w:t>
      </w:r>
      <w:r>
        <w:t xml:space="preserve">Còn </w:t>
      </w:r>
      <w:r>
        <w:rPr>
          <w:i/>
        </w:rPr>
        <w:t xml:space="preserve">kịp </w:t>
      </w:r>
      <w:r>
        <w:rPr>
          <w:i/>
        </w:rPr>
        <w:t xml:space="preserve">kia </w:t>
      </w:r>
      <w:r>
        <w:rPr>
          <w:i/>
        </w:rPr>
        <w:t xml:space="preserve">mà, </w:t>
      </w:r>
      <w:r>
        <w:t xml:space="preserve">vội </w:t>
      </w:r>
      <w:r>
        <w:t xml:space="preserve">gì </w:t>
      </w:r>
      <w:r>
        <w:t xml:space="preserve">Anh </w:t>
      </w:r>
      <w:r>
        <w:rPr>
          <w:i/>
        </w:rPr>
        <w:t xml:space="preserve">bảo </w:t>
      </w:r>
      <w:r>
        <w:rPr>
          <w:i/>
        </w:rPr>
        <w:t xml:space="preserve">tôi </w:t>
      </w:r>
      <w:r>
        <w:t xml:space="preserve">đến </w:t>
      </w:r>
      <w:r>
        <w:rPr>
          <w:i/>
        </w:rPr>
        <w:t xml:space="preserve">kia </w:t>
      </w:r>
      <w:r>
        <w:rPr>
          <w:i/>
        </w:rPr>
        <w:t xml:space="preserve">mà? </w:t>
      </w:r>
      <w:r>
        <w:rPr>
          <w:i/>
        </w:rPr>
        <w:t xml:space="preserve">Tao </w:t>
      </w:r>
      <w:r>
        <w:rPr>
          <w:i/>
        </w:rPr>
        <w:t xml:space="preserve">bảo </w:t>
      </w:r>
      <w:r>
        <w:rPr>
          <w:i/>
        </w:rPr>
        <w:t xml:space="preserve">mày </w:t>
      </w:r>
      <w:r>
        <w:rPr>
          <w:i/>
        </w:rPr>
        <w:t xml:space="preserve">hát </w:t>
      </w:r>
      <w:r>
        <w:rPr>
          <w:i/>
        </w:rPr>
        <w:t xml:space="preserve">kia </w:t>
      </w:r>
      <w:r>
        <w:t xml:space="preserve">mà? </w:t>
      </w:r>
      <w:r>
        <w:br/>
      </w:r>
      <w:r>
        <w:rPr>
          <w:b/>
        </w:rPr>
        <w:t xml:space="preserve">kìa </w:t>
      </w:r>
      <w:r>
        <w:rPr>
          <w:i/>
        </w:rPr>
        <w:t xml:space="preserve">đại từ </w:t>
      </w:r>
      <w:r>
        <w:t xml:space="preserve">(kng.; </w:t>
      </w:r>
      <w:r>
        <w:t xml:space="preserve">thường </w:t>
      </w:r>
      <w:r>
        <w:t xml:space="preserve">dùng </w:t>
      </w:r>
      <w:r>
        <w:rPr>
          <w:i/>
        </w:rP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nơi </w:t>
      </w:r>
      <w:r>
        <w:t xml:space="preserve">ở </w:t>
      </w:r>
      <w:r>
        <w:t xml:space="preserve">xa </w:t>
      </w:r>
      <w:r>
        <w:t xml:space="preserve">vị </w:t>
      </w:r>
      <w:r>
        <w:t xml:space="preserve">trí </w:t>
      </w:r>
      <w:r>
        <w:t xml:space="preserve">người </w:t>
      </w:r>
      <w:r>
        <w:t xml:space="preserve">nói, </w:t>
      </w:r>
      <w:r>
        <w:t xml:space="preserve">nhưng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cụ </w:t>
      </w:r>
      <w:r>
        <w:t xml:space="preserve">thể, </w:t>
      </w:r>
      <w:r>
        <w:t xml:space="preserve">rõ </w:t>
      </w:r>
      <w:r>
        <w:rPr>
          <w:i/>
        </w:rPr>
        <w:t xml:space="preserve">ràng, </w:t>
      </w:r>
      <w:r>
        <w:t xml:space="preserve">nêu </w:t>
      </w:r>
      <w:r>
        <w:t xml:space="preserve">lên </w:t>
      </w:r>
      <w:r>
        <w:t xml:space="preserve">để </w:t>
      </w:r>
      <w:r>
        <w:t xml:space="preserve">gợi </w:t>
      </w:r>
      <w:r>
        <w:t xml:space="preserve">sự </w:t>
      </w:r>
      <w:r>
        <w:t xml:space="preserve">chú </w:t>
      </w:r>
      <w:r>
        <w:t xml:space="preserve">ý </w:t>
      </w:r>
      <w:r>
        <w:t xml:space="preserve">của </w:t>
      </w:r>
      <w:r>
        <w:t xml:space="preserve">người </w:t>
      </w:r>
      <w:r>
        <w:t xml:space="preserve">đối </w:t>
      </w:r>
      <w:r>
        <w:t xml:space="preserve">thoại. </w:t>
      </w:r>
      <w:r>
        <w:t xml:space="preserve">K1a </w:t>
      </w:r>
      <w:r>
        <w:t xml:space="preserve">họ </w:t>
      </w:r>
      <w:r>
        <w:rPr>
          <w:i/>
        </w:rPr>
        <w:t xml:space="preserve">đã </w:t>
      </w:r>
      <w:r>
        <w:t xml:space="preserve">về. </w:t>
      </w:r>
      <w:r>
        <w:t xml:space="preserve">Xem </w:t>
      </w:r>
      <w:r>
        <w:rPr>
          <w:i/>
        </w:rPr>
        <w:t xml:space="preserve">kìa, </w:t>
      </w:r>
      <w:r>
        <w:rPr>
          <w:i/>
        </w:rPr>
        <w:t xml:space="preserve">có </w:t>
      </w:r>
      <w:r>
        <w:t xml:space="preserve">ngôi </w:t>
      </w:r>
      <w:r>
        <w:rPr>
          <w:i/>
        </w:rPr>
        <w:t xml:space="preserve">sao </w:t>
      </w:r>
      <w:r>
        <w:rPr>
          <w:i/>
        </w:rPr>
        <w:t xml:space="preserve">băng. </w:t>
      </w:r>
      <w:r>
        <w:rPr>
          <w:i/>
        </w:rPr>
        <w:t xml:space="preserve">Có </w:t>
      </w:r>
      <w:r>
        <w:rPr>
          <w:i/>
        </w:rPr>
        <w:t xml:space="preserve">ai </w:t>
      </w:r>
      <w:r>
        <w:t xml:space="preserve">gọi </w:t>
      </w:r>
      <w:r>
        <w:rPr>
          <w:i/>
        </w:rPr>
        <w:t xml:space="preserve">kìa. </w:t>
      </w:r>
      <w:r>
        <w:rPr>
          <w:i/>
        </w:rPr>
        <w:t xml:space="preserve">ởđằng </w:t>
      </w:r>
      <w:r>
        <w:rPr>
          <w:i/>
        </w:rPr>
        <w:t xml:space="preserve">kia </w:t>
      </w:r>
      <w:r>
        <w:rPr>
          <w:i/>
        </w:rPr>
        <w:t xml:space="preserve">kìa. </w:t>
      </w:r>
      <w:r>
        <w:br/>
      </w:r>
      <w:r>
        <w:rPr>
          <w:b/>
        </w:rPr>
        <w:t xml:space="preserve">kích,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Chỗ </w:t>
      </w:r>
      <w:r>
        <w:t xml:space="preserve">nối </w:t>
      </w:r>
      <w:r>
        <w:t xml:space="preserve">liền </w:t>
      </w:r>
      <w:r>
        <w:t xml:space="preserve">thân </w:t>
      </w:r>
      <w:r>
        <w:t xml:space="preserve">áo </w:t>
      </w:r>
      <w:r>
        <w:t xml:space="preserve">trước </w:t>
      </w:r>
      <w:r>
        <w:t xml:space="preserve">với </w:t>
      </w:r>
      <w:r>
        <w:t xml:space="preserve">thân </w:t>
      </w:r>
      <w:r>
        <w:t xml:space="preserve">áo </w:t>
      </w:r>
      <w:r>
        <w:t xml:space="preserve">sau </w:t>
      </w:r>
      <w:r>
        <w:t xml:space="preserve">ở </w:t>
      </w:r>
      <w:r>
        <w:t xml:space="preserve">dưới </w:t>
      </w:r>
      <w:r>
        <w:t xml:space="preserve">nách. </w:t>
      </w:r>
      <w:r>
        <w:rPr>
          <w:i/>
        </w:rPr>
        <w:t xml:space="preserve">Áo </w:t>
      </w:r>
      <w:r>
        <w:rPr>
          <w:i/>
        </w:rPr>
        <w:t xml:space="preserve">xé </w:t>
      </w:r>
      <w:r>
        <w:rPr>
          <w:i/>
        </w:rPr>
        <w:t xml:space="preserve">kích. </w:t>
      </w:r>
      <w:r>
        <w:rPr>
          <w:i/>
        </w:rPr>
        <w:t xml:space="preserve">II </w:t>
      </w:r>
      <w:r>
        <w:t xml:space="preserve">tính từ </w:t>
      </w:r>
      <w:r>
        <w:t xml:space="preserve">(áo) </w:t>
      </w:r>
      <w:r>
        <w:t xml:space="preserve">chật </w:t>
      </w:r>
      <w:r>
        <w:t xml:space="preserve">ngực, </w:t>
      </w:r>
      <w:r>
        <w:t xml:space="preserve">chật </w:t>
      </w:r>
      <w:r>
        <w:t xml:space="preserve">nách. </w:t>
      </w:r>
      <w:r>
        <w:rPr>
          <w:i/>
        </w:rPr>
        <w:t xml:space="preserve">4o </w:t>
      </w:r>
      <w:r>
        <w:t xml:space="preserve">này </w:t>
      </w:r>
      <w:r>
        <w:t xml:space="preserve">hơi </w:t>
      </w:r>
      <w:r>
        <w:t xml:space="preserve">bị </w:t>
      </w:r>
      <w:r>
        <w:t xml:space="preserve">kích. </w:t>
      </w:r>
      <w:r>
        <w:rPr>
          <w:i/>
        </w:rPr>
        <w:t xml:space="preserve">Áo </w:t>
      </w:r>
      <w:r>
        <w:t xml:space="preserve">mặc </w:t>
      </w:r>
      <w:r>
        <w:rPr>
          <w:i/>
        </w:rPr>
        <w:t xml:space="preserve">kích </w:t>
      </w:r>
      <w:r>
        <w:rPr>
          <w:i/>
        </w:rPr>
        <w:t xml:space="preserve">quá, </w:t>
      </w:r>
      <w:r>
        <w:rPr>
          <w:i/>
        </w:rPr>
        <w:t xml:space="preserve">rất </w:t>
      </w:r>
      <w:r>
        <w:rPr>
          <w:i/>
        </w:rPr>
        <w:t xml:space="preserve">khó </w:t>
      </w:r>
      <w:r>
        <w:rPr>
          <w:i/>
        </w:rPr>
        <w:t xml:space="preserve">chịu. </w:t>
      </w:r>
      <w:r>
        <w:br/>
      </w:r>
      <w:r>
        <w:rPr>
          <w:b/>
        </w:rPr>
        <w:t xml:space="preserve">kích, </w:t>
      </w:r>
      <w:r>
        <w:rPr>
          <w:i/>
        </w:rPr>
        <w:t xml:space="preserve">danh từ </w:t>
      </w:r>
      <w:r>
        <w:t xml:space="preserve">Binh </w:t>
      </w:r>
      <w:r>
        <w:t xml:space="preserve">khí </w:t>
      </w:r>
      <w:r>
        <w:t xml:space="preserve">thời </w:t>
      </w:r>
      <w:r>
        <w:t xml:space="preserve">cố, </w:t>
      </w:r>
      <w:r>
        <w:t xml:space="preserve">cán </w:t>
      </w:r>
      <w:r>
        <w:t xml:space="preserve">dài, </w:t>
      </w:r>
      <w:r>
        <w:t xml:space="preserve">mũi </w:t>
      </w:r>
      <w:r>
        <w:t xml:space="preserve">nhọn, </w:t>
      </w:r>
      <w:r>
        <w:t xml:space="preserve">một </w:t>
      </w:r>
      <w:r>
        <w:t xml:space="preserve">bên </w:t>
      </w:r>
      <w:r>
        <w:t xml:space="preserve">có </w:t>
      </w:r>
      <w:r>
        <w:t xml:space="preserve">ngạnh, </w:t>
      </w:r>
      <w:r>
        <w:t xml:space="preserve">dùng </w:t>
      </w:r>
      <w:r>
        <w:t xml:space="preserve">để </w:t>
      </w:r>
      <w:r>
        <w:t xml:space="preserve">đâm. </w:t>
      </w:r>
      <w:r>
        <w:br/>
      </w:r>
      <w:r>
        <w:rPr>
          <w:b/>
        </w:rPr>
        <w:t xml:space="preserve">kích,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Nâng </w:t>
      </w:r>
      <w:r>
        <w:t xml:space="preserve">vật </w:t>
      </w:r>
      <w:r>
        <w:t xml:space="preserve">nặng </w:t>
      </w:r>
      <w:r>
        <w:t xml:space="preserve">lên </w:t>
      </w:r>
      <w:r>
        <w:t xml:space="preserve">cao </w:t>
      </w:r>
      <w:r>
        <w:t xml:space="preserve">từng </w:t>
      </w:r>
      <w:r>
        <w:t xml:space="preserve">ít </w:t>
      </w:r>
      <w:r>
        <w:t xml:space="preserve">một, </w:t>
      </w:r>
      <w:r>
        <w:t xml:space="preserve">bằng </w:t>
      </w:r>
      <w:r>
        <w:t xml:space="preserve">dụng </w:t>
      </w:r>
      <w:r>
        <w:t xml:space="preserve">cụ. </w:t>
      </w:r>
      <w:r>
        <w:t xml:space="preserve">Kích </w:t>
      </w:r>
      <w:r>
        <w:rPr>
          <w:i/>
        </w:rPr>
        <w:t xml:space="preserve">ôtô. </w:t>
      </w:r>
      <w:r>
        <w:t xml:space="preserve">II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kích. </w:t>
      </w:r>
      <w:r>
        <w:br/>
      </w:r>
      <w:r>
        <w:rPr>
          <w:b/>
        </w:rPr>
        <w:t xml:space="preserve">kích,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Đánh </w:t>
      </w:r>
      <w:r>
        <w:t xml:space="preserve">bằng </w:t>
      </w:r>
      <w:r>
        <w:t xml:space="preserve">hoả </w:t>
      </w:r>
      <w:r>
        <w:t xml:space="preserve">lực </w:t>
      </w:r>
      <w:r>
        <w:t xml:space="preserve">pháo. </w:t>
      </w:r>
      <w:r>
        <w:t xml:space="preserve">Đang </w:t>
      </w:r>
      <w:r>
        <w:rPr>
          <w:i/>
        </w:rPr>
        <w:t xml:space="preserve">đi </w:t>
      </w:r>
      <w:r>
        <w:t xml:space="preserve">trinh </w:t>
      </w:r>
      <w:r>
        <w:rPr>
          <w:i/>
        </w:rPr>
        <w:t xml:space="preserve">sát, </w:t>
      </w:r>
      <w:r>
        <w:rPr>
          <w:i/>
        </w:rPr>
        <w:t xml:space="preserve">bị </w:t>
      </w:r>
      <w:r>
        <w:rPr>
          <w:i/>
        </w:rPr>
        <w:t xml:space="preserve">địch </w:t>
      </w:r>
      <w:r>
        <w:rPr>
          <w:i/>
        </w:rPr>
        <w:t xml:space="preserve">kích. </w:t>
      </w:r>
      <w:r>
        <w:rPr>
          <w:i/>
        </w:rPr>
        <w:t xml:space="preserve">Pháo </w:t>
      </w:r>
      <w:r>
        <w:t xml:space="preserve">địch </w:t>
      </w:r>
      <w:r>
        <w:t xml:space="preserve">đang </w:t>
      </w:r>
      <w:r>
        <w:rPr>
          <w:i/>
        </w:rPr>
        <w:t xml:space="preserve">kích </w:t>
      </w:r>
      <w:r>
        <w:rPr>
          <w:i/>
        </w:rPr>
        <w:t xml:space="preserve">tới </w:t>
      </w:r>
      <w:r>
        <w:rPr>
          <w:i/>
        </w:rPr>
        <w:t xml:space="preserve">tấp. </w:t>
      </w:r>
      <w:r>
        <w:br/>
      </w:r>
      <w:r>
        <w:rPr>
          <w:b/>
        </w:rPr>
        <w:t xml:space="preserve">kích,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chạm </w:t>
      </w:r>
      <w:r>
        <w:t xml:space="preserve">đến </w:t>
      </w:r>
      <w:r>
        <w:t xml:space="preserve">lòng </w:t>
      </w:r>
      <w:r>
        <w:t xml:space="preserve">tự </w:t>
      </w:r>
      <w:r>
        <w:t xml:space="preserve">ái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bực </w:t>
      </w:r>
      <w:r>
        <w:t xml:space="preserve">tức </w:t>
      </w:r>
      <w:r>
        <w:t xml:space="preserve">mà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theo </w:t>
      </w:r>
      <w:r>
        <w:t xml:space="preserve">ý </w:t>
      </w:r>
      <w:r>
        <w:t xml:space="preserve">mình. </w:t>
      </w:r>
      <w:r>
        <w:t xml:space="preserve">Nói </w:t>
      </w:r>
      <w:r>
        <w:t xml:space="preserve">kích. </w:t>
      </w:r>
      <w:r>
        <w:t xml:space="preserve">Bị </w:t>
      </w:r>
      <w:r>
        <w:rPr>
          <w:i/>
        </w:rPr>
        <w:t xml:space="preserve">kẻ </w:t>
      </w:r>
      <w:r>
        <w:rPr>
          <w:i/>
        </w:rPr>
        <w:t xml:space="preserve">xấu </w:t>
      </w:r>
      <w:r>
        <w:rPr>
          <w:i/>
        </w:rPr>
        <w:t xml:space="preserve">kích, </w:t>
      </w:r>
      <w:r>
        <w:t xml:space="preserve">nên </w:t>
      </w:r>
      <w:r>
        <w:rPr>
          <w:i/>
        </w:rPr>
        <w:t xml:space="preserve">làm </w:t>
      </w:r>
      <w:r>
        <w:rPr>
          <w:i/>
        </w:rPr>
        <w:t xml:space="preserve">bậy. </w:t>
      </w:r>
      <w:r>
        <w:br/>
      </w:r>
      <w:r>
        <w:rPr>
          <w:b/>
        </w:rPr>
        <w:t xml:space="preserve">kích </w:t>
      </w:r>
      <w:r>
        <w:rPr>
          <w:b/>
        </w:rPr>
        <w:t xml:space="preserve">cỡ </w:t>
      </w:r>
      <w:r>
        <w:rPr>
          <w:i/>
        </w:rPr>
        <w:t xml:space="preserve">danh từ </w:t>
      </w:r>
      <w:r>
        <w:t xml:space="preserve">Kích </w:t>
      </w:r>
      <w:r>
        <w:t xml:space="preserve">thước </w:t>
      </w:r>
      <w:r>
        <w:t xml:space="preserve">và </w:t>
      </w:r>
      <w:r>
        <w:t xml:space="preserve">số </w:t>
      </w:r>
      <w:r>
        <w:t xml:space="preserve">đo </w:t>
      </w:r>
      <w:r>
        <w:t xml:space="preserve">các </w:t>
      </w:r>
      <w:r>
        <w:t xml:space="preserve">loại, </w:t>
      </w:r>
      <w:r>
        <w:t xml:space="preserve">phân </w:t>
      </w:r>
      <w:r>
        <w:t xml:space="preserve">theo </w:t>
      </w:r>
      <w:r>
        <w:t xml:space="preserve">lớn </w:t>
      </w:r>
      <w:r>
        <w:t xml:space="preserve">nhỏ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Quần </w:t>
      </w:r>
      <w:r>
        <w:rPr>
          <w:i/>
        </w:rPr>
        <w:t xml:space="preserve">áo, </w:t>
      </w:r>
      <w:r>
        <w:rPr>
          <w:i/>
        </w:rPr>
        <w:t xml:space="preserve">giày </w:t>
      </w:r>
      <w:r>
        <w:rPr>
          <w:i/>
        </w:rPr>
        <w:t xml:space="preserve">dép </w:t>
      </w:r>
      <w:r>
        <w:rPr>
          <w:i/>
        </w:rPr>
        <w:t xml:space="preserve">đủ </w:t>
      </w:r>
      <w:r>
        <w:rPr>
          <w:i/>
        </w:rPr>
        <w:t xml:space="preserve">các </w:t>
      </w:r>
      <w:r>
        <w:rPr>
          <w:i/>
        </w:rPr>
        <w:t xml:space="preserve">kích </w:t>
      </w:r>
      <w:r>
        <w:rPr>
          <w:i/>
        </w:rPr>
        <w:t xml:space="preserve">cỡ. </w:t>
      </w:r>
      <w:r>
        <w:br/>
      </w:r>
      <w:r>
        <w:rPr>
          <w:b/>
        </w:rPr>
        <w:t xml:space="preserve">kích </w:t>
      </w:r>
      <w:r>
        <w:rPr>
          <w:b/>
        </w:rPr>
        <w:t xml:space="preserve">dục </w:t>
      </w:r>
      <w:r>
        <w:rPr>
          <w:i/>
        </w:rPr>
        <w:t xml:space="preserve">động từ </w:t>
      </w:r>
      <w:r>
        <w:t xml:space="preserve">Kích </w:t>
      </w:r>
      <w:r>
        <w:t xml:space="preserve">thích </w:t>
      </w:r>
      <w:r>
        <w:t xml:space="preserve">tình </w:t>
      </w:r>
      <w:r>
        <w:t xml:space="preserve">dục. </w:t>
      </w:r>
      <w:r>
        <w:rPr>
          <w:i/>
        </w:rPr>
        <w:t xml:space="preserve">Thuốc </w:t>
      </w:r>
      <w:r>
        <w:rPr>
          <w:i/>
        </w:rPr>
        <w:t xml:space="preserve">kích </w:t>
      </w:r>
      <w:r>
        <w:rPr>
          <w:i/>
        </w:rPr>
        <w:t xml:space="preserve">dục. </w:t>
      </w:r>
      <w:r>
        <w:br/>
      </w:r>
      <w:r>
        <w:rPr>
          <w:b/>
        </w:rPr>
        <w:t xml:space="preserve">kích </w:t>
      </w:r>
      <w:r>
        <w:rPr>
          <w:b/>
        </w:rPr>
        <w:t xml:space="preserve">hoạt </w:t>
      </w:r>
      <w:r>
        <w:rPr>
          <w:i/>
        </w:rPr>
        <w:t xml:space="preserve">động từ </w:t>
      </w:r>
      <w:r>
        <w:t xml:space="preserve">Đưa </w:t>
      </w:r>
      <w:r>
        <w:t xml:space="preserve">một </w:t>
      </w:r>
      <w:r>
        <w:t xml:space="preserve">đối </w:t>
      </w:r>
      <w:r>
        <w:t xml:space="preserve">tượng, </w:t>
      </w:r>
      <w:r>
        <w:t xml:space="preserve">sự </w:t>
      </w:r>
      <w:r>
        <w:t xml:space="preserve">vật </w:t>
      </w:r>
      <w:r>
        <w:t xml:space="preserve">hay </w:t>
      </w:r>
      <w:r>
        <w:t xml:space="preserve">chương </w:t>
      </w:r>
      <w:r>
        <w:t xml:space="preserve">trình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kích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tinh </w:t>
      </w:r>
      <w:r>
        <w:t xml:space="preserve">thần </w:t>
      </w:r>
      <w:r>
        <w:t xml:space="preserve">gây </w:t>
      </w:r>
      <w:r>
        <w:t xml:space="preserve">ra </w:t>
      </w:r>
      <w:r>
        <w:t xml:space="preserve">một </w:t>
      </w:r>
      <w:r>
        <w:t xml:space="preserve">xúc </w:t>
      </w:r>
      <w:r>
        <w:t xml:space="preserve">động </w:t>
      </w:r>
      <w:r>
        <w:t xml:space="preserve">mãnh </w:t>
      </w:r>
      <w:r>
        <w:t xml:space="preserve">liệt. </w:t>
      </w:r>
      <w:r>
        <w:t xml:space="preserve">Kích </w:t>
      </w:r>
      <w:r>
        <w:t xml:space="preserve">động </w:t>
      </w:r>
      <w:r>
        <w:rPr>
          <w:i/>
        </w:rPr>
        <w:t xml:space="preserve">lòng </w:t>
      </w:r>
      <w:r>
        <w:t xml:space="preserve">căm </w:t>
      </w:r>
      <w:r>
        <w:t xml:space="preserve">thù. </w:t>
      </w:r>
      <w:r>
        <w:t xml:space="preserve">Tiếng </w:t>
      </w:r>
      <w:r>
        <w:rPr>
          <w:i/>
        </w:rPr>
        <w:t xml:space="preserve">hát </w:t>
      </w:r>
      <w:r>
        <w:rPr>
          <w:i/>
        </w:rPr>
        <w:t xml:space="preserve">kích </w:t>
      </w:r>
      <w:r>
        <w:rPr>
          <w:i/>
        </w:rPr>
        <w:t xml:space="preserve">động </w:t>
      </w:r>
      <w:r>
        <w:rPr>
          <w:i/>
        </w:rPr>
        <w:t xml:space="preserve">lòng </w:t>
      </w:r>
      <w:r>
        <w:t xml:space="preserve">người. </w:t>
      </w:r>
      <w:r>
        <w:rPr>
          <w:i/>
        </w:rPr>
        <w:t xml:space="preserve">Nhạc </w:t>
      </w:r>
      <w:r>
        <w:t xml:space="preserve">kích </w:t>
      </w:r>
      <w:r>
        <w:rPr>
          <w:i/>
        </w:rPr>
        <w:t xml:space="preserve">động. </w:t>
      </w:r>
      <w:r>
        <w:t xml:space="preserve">Những </w:t>
      </w:r>
      <w:r>
        <w:rPr>
          <w:i/>
        </w:rPr>
        <w:t xml:space="preserve">kích </w:t>
      </w:r>
      <w:r>
        <w:rPr>
          <w:i/>
        </w:rPr>
        <w:t xml:space="preserve">động </w:t>
      </w:r>
      <w:r>
        <w:t xml:space="preserve">của </w:t>
      </w:r>
      <w:r>
        <w:rPr>
          <w:i/>
        </w:rPr>
        <w:t xml:space="preserve">loại </w:t>
      </w:r>
      <w:r>
        <w:rPr>
          <w:i/>
        </w:rPr>
        <w:t xml:space="preserve">phim </w:t>
      </w:r>
      <w:r>
        <w:rPr>
          <w:i/>
        </w:rPr>
        <w:t xml:space="preserve">chướng. </w:t>
      </w:r>
      <w:r>
        <w:br/>
      </w:r>
      <w:r>
        <w:rPr>
          <w:b/>
        </w:rPr>
        <w:t xml:space="preserve">kích </w:t>
      </w:r>
      <w:r>
        <w:rPr>
          <w:b/>
        </w:rPr>
        <w:t xml:space="preserve">tấc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kích </w:t>
      </w:r>
      <w:r>
        <w:t xml:space="preserve">thước </w:t>
      </w:r>
      <w:r>
        <w:t xml:space="preserve">(thường </w:t>
      </w:r>
      <w:r>
        <w:t xml:space="preserve">dùng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nhỏ). </w:t>
      </w:r>
      <w:r>
        <w:br/>
      </w:r>
      <w:r>
        <w:rPr>
          <w:b/>
        </w:rPr>
        <w:t xml:space="preserve">kích </w:t>
      </w:r>
      <w:r>
        <w:rPr>
          <w:b/>
        </w:rPr>
        <w:t xml:space="preserve">thích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Tác </w:t>
      </w:r>
      <w:r>
        <w:t xml:space="preserve">động </w:t>
      </w:r>
      <w:r>
        <w:t xml:space="preserve">vào </w:t>
      </w:r>
      <w:r>
        <w:t xml:space="preserve">giác </w:t>
      </w:r>
      <w:r>
        <w:t xml:space="preserve">quan </w:t>
      </w:r>
      <w:r>
        <w:t xml:space="preserve">hoặc </w:t>
      </w:r>
      <w:r>
        <w:t xml:space="preserve">hệ </w:t>
      </w:r>
      <w:r>
        <w:t xml:space="preserve">thần </w:t>
      </w:r>
      <w:r>
        <w:t xml:space="preserve">kinh. </w:t>
      </w:r>
      <w:r>
        <w:rPr>
          <w:i/>
        </w:rPr>
        <w:t xml:space="preserve">Da </w:t>
      </w:r>
      <w:r>
        <w:t xml:space="preserve">thịt </w:t>
      </w:r>
      <w:r>
        <w:rPr>
          <w:i/>
        </w:rPr>
        <w:t xml:space="preserve">bị </w:t>
      </w:r>
      <w:r>
        <w:rPr>
          <w:i/>
        </w:rPr>
        <w:t xml:space="preserve">kích </w:t>
      </w:r>
      <w:r>
        <w:t xml:space="preserve">thích. </w:t>
      </w:r>
      <w:r>
        <w:t xml:space="preserve">Kích </w:t>
      </w:r>
      <w:r>
        <w:t xml:space="preserve">thích </w:t>
      </w:r>
      <w:r>
        <w:t xml:space="preserve">thần </w:t>
      </w:r>
      <w:r>
        <w:rPr>
          <w:i/>
        </w:rPr>
        <w:t xml:space="preserve">kinh.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thúc </w:t>
      </w:r>
      <w:r>
        <w:t xml:space="preserve">đẩy </w:t>
      </w:r>
      <w:r>
        <w:t xml:space="preserve">làm </w:t>
      </w:r>
      <w:r>
        <w:t xml:space="preserve">cho </w:t>
      </w:r>
      <w:r>
        <w:t xml:space="preserve">hoạt </w:t>
      </w:r>
      <w:r>
        <w:t xml:space="preserve">động </w:t>
      </w:r>
      <w:r>
        <w:t xml:space="preserve">mạnh </w:t>
      </w:r>
      <w:r>
        <w:t xml:space="preserve">hơn. </w:t>
      </w:r>
      <w:r>
        <w:t xml:space="preserve">Kích </w:t>
      </w:r>
      <w:r>
        <w:t xml:space="preserve">thích </w:t>
      </w:r>
      <w:r>
        <w:t xml:space="preserve">sự </w:t>
      </w:r>
      <w:r>
        <w:t xml:space="preserve">sinh </w:t>
      </w:r>
      <w:r>
        <w:t xml:space="preserve">trưởng </w:t>
      </w:r>
      <w:r>
        <w:rPr>
          <w:i/>
        </w:rPr>
        <w:t xml:space="preserve">của </w:t>
      </w:r>
      <w:r>
        <w:t xml:space="preserve">cây. </w:t>
      </w:r>
      <w:r>
        <w:t xml:space="preserve">Kích </w:t>
      </w:r>
      <w:r>
        <w:t xml:space="preserve">thích </w:t>
      </w:r>
      <w:r>
        <w:rPr>
          <w:i/>
        </w:rPr>
        <w:t xml:space="preserve">bằng </w:t>
      </w:r>
      <w:r>
        <w:rPr>
          <w:i/>
        </w:rPr>
        <w:t xml:space="preserve">uật </w:t>
      </w:r>
      <w:r>
        <w:t xml:space="preserve">chất. </w:t>
      </w:r>
      <w:r>
        <w:br/>
      </w:r>
      <w:r>
        <w:rPr>
          <w:b/>
        </w:rPr>
        <w:t xml:space="preserve">kích </w:t>
      </w:r>
      <w:r>
        <w:rPr>
          <w:b/>
        </w:rPr>
        <w:t xml:space="preserve">thích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(ít dùng). </w:t>
      </w:r>
      <w:r>
        <w:t xml:space="preserve">xem </w:t>
      </w:r>
      <w:r>
        <w:rPr>
          <w:i/>
        </w:rPr>
        <w:t xml:space="preserve">hormon. </w:t>
      </w:r>
      <w:r>
        <w:br/>
      </w:r>
      <w:r>
        <w:rPr>
          <w:b/>
        </w:rPr>
        <w:t xml:space="preserve">kích </w:t>
      </w:r>
      <w:r>
        <w:rPr>
          <w:b/>
        </w:rPr>
        <w:t xml:space="preserve">thước </w:t>
      </w:r>
      <w:r>
        <w:rPr>
          <w:i/>
        </w:rPr>
        <w:t xml:space="preserve">danh từ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đại </w:t>
      </w:r>
      <w:r>
        <w:t xml:space="preserve">lượng </w:t>
      </w:r>
      <w:r>
        <w:t xml:space="preserve">(như </w:t>
      </w:r>
      <w:r>
        <w:t xml:space="preserve">chiều </w:t>
      </w:r>
      <w:r>
        <w:t xml:space="preserve">dài, </w:t>
      </w:r>
      <w:r>
        <w:t xml:space="preserve">chiều </w:t>
      </w:r>
      <w:r>
        <w:t xml:space="preserve">rộng, </w:t>
      </w:r>
      <w:r>
        <w:t xml:space="preserve">chiều </w:t>
      </w:r>
      <w:r>
        <w:t xml:space="preserve">cao...) </w:t>
      </w:r>
      <w:r>
        <w:t xml:space="preserve">xác </w:t>
      </w:r>
      <w:r>
        <w:t xml:space="preserve">định </w:t>
      </w:r>
      <w:r>
        <w:t xml:space="preserve">độ </w:t>
      </w:r>
      <w:r>
        <w:t xml:space="preserve">lớn </w:t>
      </w:r>
      <w:r>
        <w:t xml:space="preserve">của </w:t>
      </w:r>
      <w:r>
        <w:t xml:space="preserve">một </w:t>
      </w:r>
      <w:r>
        <w:t xml:space="preserve">vật. </w:t>
      </w:r>
      <w:r>
        <w:t xml:space="preserve">Những </w:t>
      </w:r>
      <w:r>
        <w:rPr>
          <w:i/>
        </w:rPr>
        <w:t xml:space="preserve">cỗ </w:t>
      </w:r>
      <w:r>
        <w:rPr>
          <w:i/>
        </w:rPr>
        <w:t xml:space="preserve">máy </w:t>
      </w:r>
      <w:r>
        <w:t xml:space="preserve">cùng </w:t>
      </w:r>
      <w:r>
        <w:t xml:space="preserve">loại </w:t>
      </w:r>
      <w:r>
        <w:t xml:space="preserve">nhưng </w:t>
      </w:r>
      <w:r>
        <w:rPr>
          <w:i/>
        </w:rPr>
        <w:t xml:space="preserve">khác </w:t>
      </w:r>
      <w:r>
        <w:rPr>
          <w:i/>
        </w:rPr>
        <w:t xml:space="preserve">nhau </w:t>
      </w:r>
      <w:r>
        <w:t xml:space="preserve">về </w:t>
      </w:r>
      <w:r>
        <w:rPr>
          <w:i/>
        </w:rPr>
        <w:t xml:space="preserve">kích </w:t>
      </w:r>
      <w:r>
        <w:rPr>
          <w:i/>
        </w:rPr>
        <w:t xml:space="preserve">thước. </w:t>
      </w:r>
      <w:r>
        <w:t xml:space="preserve">Theo </w:t>
      </w:r>
      <w:r>
        <w:rPr>
          <w:i/>
        </w:rPr>
        <w:t xml:space="preserve">đúng </w:t>
      </w:r>
      <w:r>
        <w:rPr>
          <w:i/>
        </w:rPr>
        <w:t xml:space="preserve">kích </w:t>
      </w:r>
      <w:r>
        <w:rPr>
          <w:i/>
        </w:rPr>
        <w:t xml:space="preserve">thước </w:t>
      </w:r>
      <w:r>
        <w:rPr>
          <w:i/>
        </w:rPr>
        <w:t xml:space="preserve">đã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kịch </w:t>
      </w:r>
      <w:r>
        <w:rPr>
          <w:i/>
        </w:rPr>
        <w:t xml:space="preserve">danh từ </w:t>
      </w:r>
      <w:r>
        <w:t xml:space="preserve">Nghệ </w:t>
      </w:r>
      <w:r>
        <w:t xml:space="preserve">thuật </w:t>
      </w:r>
      <w:r>
        <w:t xml:space="preserve">dùng </w:t>
      </w:r>
      <w:r>
        <w:t xml:space="preserve">sân </w:t>
      </w:r>
      <w:r>
        <w:t xml:space="preserve">khấu </w:t>
      </w:r>
      <w:r>
        <w:t xml:space="preserve">trình </w:t>
      </w:r>
      <w:r>
        <w:t xml:space="preserve">bày </w:t>
      </w:r>
      <w:r>
        <w:t xml:space="preserve">hành </w:t>
      </w:r>
      <w:r>
        <w:t xml:space="preserve">động </w:t>
      </w:r>
      <w:r>
        <w:t xml:space="preserve">và </w:t>
      </w:r>
      <w:r>
        <w:t xml:space="preserve">đối </w:t>
      </w:r>
      <w:r>
        <w:t xml:space="preserve">thoại </w:t>
      </w:r>
      <w:r>
        <w:t xml:space="preserve">của </w:t>
      </w:r>
      <w:r>
        <w:t xml:space="preserve">các </w:t>
      </w:r>
      <w:r>
        <w:t xml:space="preserve">nhân </w:t>
      </w:r>
      <w:r>
        <w:t xml:space="preserve">vật, </w:t>
      </w:r>
      <w:r>
        <w:t xml:space="preserve">để </w:t>
      </w:r>
      <w:r>
        <w:t xml:space="preserve">phản </w:t>
      </w:r>
      <w:r>
        <w:t xml:space="preserve">ánh </w:t>
      </w:r>
      <w:r>
        <w:t xml:space="preserve">những </w:t>
      </w:r>
      <w:r>
        <w:t xml:space="preserve">xung </w:t>
      </w:r>
      <w:r>
        <w:t xml:space="preserve">đột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hội. </w:t>
      </w:r>
      <w:r>
        <w:rPr>
          <w:i/>
        </w:rPr>
        <w:t xml:space="preserve">Kịch </w:t>
      </w:r>
      <w:r>
        <w:rPr>
          <w:i/>
        </w:rPr>
        <w:t xml:space="preserve">nói*. </w:t>
      </w:r>
      <w:r>
        <w:rPr>
          <w:i/>
        </w:rPr>
        <w:t xml:space="preserve">Diễn </w:t>
      </w:r>
      <w:r>
        <w:t xml:space="preserve">kịch. </w:t>
      </w:r>
      <w:r>
        <w:t xml:space="preserve">Đóng </w:t>
      </w:r>
      <w:r>
        <w:t xml:space="preserve">kịch".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Vở </w:t>
      </w:r>
      <w:r>
        <w:t xml:space="preserve">kịch </w:t>
      </w:r>
      <w:r>
        <w:t xml:space="preserve">ở </w:t>
      </w:r>
      <w:r>
        <w:t xml:space="preserve">dạng </w:t>
      </w:r>
      <w:r>
        <w:t xml:space="preserve">văn </w:t>
      </w:r>
      <w:r>
        <w:t xml:space="preserve">bản.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bản </w:t>
      </w:r>
      <w:r>
        <w:rPr>
          <w:b/>
        </w:rPr>
        <w:t xml:space="preserve">phim </w:t>
      </w:r>
      <w:r>
        <w:rPr>
          <w:i/>
        </w:rPr>
        <w:t xml:space="preserve">danh từ </w:t>
      </w:r>
      <w:r>
        <w:t xml:space="preserve">Thể </w:t>
      </w:r>
      <w:r>
        <w:t xml:space="preserve">loại </w:t>
      </w:r>
      <w:r>
        <w:t xml:space="preserve">văn </w:t>
      </w:r>
      <w:r>
        <w:t xml:space="preserve">học </w:t>
      </w:r>
      <w:r>
        <w:t xml:space="preserve">được </w:t>
      </w:r>
      <w:r>
        <w:t xml:space="preserve">dùng </w:t>
      </w:r>
      <w:r>
        <w:t xml:space="preserve">làm </w:t>
      </w:r>
      <w:r>
        <w:t xml:space="preserve">tài </w:t>
      </w:r>
      <w:r>
        <w:t xml:space="preserve">liệu </w:t>
      </w:r>
      <w:r>
        <w:t xml:space="preserve">để </w:t>
      </w:r>
      <w:r>
        <w:t xml:space="preserve">dựng </w:t>
      </w:r>
      <w:r>
        <w:t xml:space="preserve">thành </w:t>
      </w:r>
      <w:r>
        <w:t xml:space="preserve">phim.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câm </w:t>
      </w:r>
      <w:r>
        <w:rPr>
          <w:i/>
        </w:rPr>
        <w:t xml:space="preserve">danh từ </w:t>
      </w:r>
      <w:r>
        <w:t xml:space="preserve">Kịch </w:t>
      </w:r>
      <w:r>
        <w:t xml:space="preserve">chỉ </w:t>
      </w:r>
      <w:r>
        <w:t xml:space="preserve">dùng </w:t>
      </w:r>
      <w:r>
        <w:t xml:space="preserve">điệu </w:t>
      </w:r>
      <w:r>
        <w:t xml:space="preserve">bộ, </w:t>
      </w:r>
      <w:r>
        <w:t xml:space="preserve">không </w:t>
      </w:r>
      <w:r>
        <w:t xml:space="preserve">dùng </w:t>
      </w:r>
      <w:r>
        <w:t xml:space="preserve">lời </w:t>
      </w:r>
      <w:r>
        <w:t xml:space="preserve">nói. </w:t>
      </w:r>
      <w:r>
        <w:br/>
      </w:r>
      <w:r>
        <w:rPr>
          <w:b/>
        </w:rPr>
        <w:t xml:space="preserve">kích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Chiến </w:t>
      </w:r>
      <w:r>
        <w:t xml:space="preserve">đấu </w:t>
      </w:r>
      <w:r>
        <w:t xml:space="preserve">dữ </w:t>
      </w:r>
      <w:r>
        <w:t xml:space="preserve">dội. </w:t>
      </w:r>
      <w:r>
        <w:rPr>
          <w:i/>
        </w:rPr>
        <w:t xml:space="preserve">Trận </w:t>
      </w:r>
      <w:r>
        <w:rPr>
          <w:i/>
        </w:rPr>
        <w:t xml:space="preserve">kịch </w:t>
      </w:r>
      <w:r>
        <w:t xml:space="preserve">chiến.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chủng </w:t>
      </w:r>
      <w:r>
        <w:rPr>
          <w:i/>
        </w:rPr>
        <w:t xml:space="preserve">danh từ </w:t>
      </w:r>
      <w:r>
        <w:t xml:space="preserve">Loại </w:t>
      </w:r>
      <w:r>
        <w:t xml:space="preserve">kịch. </w:t>
      </w:r>
      <w:r>
        <w:t xml:space="preserve">Kịch </w:t>
      </w:r>
      <w:r>
        <w:t xml:space="preserve">nói </w:t>
      </w:r>
      <w:r>
        <w:t xml:space="preserve">là </w:t>
      </w:r>
      <w:r>
        <w:t xml:space="preserve">một </w:t>
      </w:r>
      <w:r>
        <w:t xml:space="preserve">kịch </w:t>
      </w:r>
      <w:r>
        <w:t xml:space="preserve">chủng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ưa </w:t>
      </w:r>
      <w:r>
        <w:t xml:space="preserve">thích.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cọt </w:t>
      </w:r>
      <w:r>
        <w:rPr>
          <w:i/>
        </w:rPr>
        <w:t xml:space="preserve">danh từ </w:t>
      </w:r>
      <w:r>
        <w:t xml:space="preserve">(thông tục). </w:t>
      </w:r>
      <w:r>
        <w:t xml:space="preserve">Kịch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mỉa </w:t>
      </w:r>
      <w:r>
        <w:t xml:space="preserve">mai, </w:t>
      </w:r>
      <w:r>
        <w:t xml:space="preserve">coi </w:t>
      </w:r>
      <w:r>
        <w:t xml:space="preserve">thường). </w:t>
      </w:r>
      <w:r>
        <w:rPr>
          <w:i/>
        </w:rPr>
        <w:t xml:space="preserve">Kịch </w:t>
      </w:r>
      <w:r>
        <w:rPr>
          <w:i/>
        </w:rPr>
        <w:t xml:space="preserve">cọt </w:t>
      </w:r>
      <w:r>
        <w:t xml:space="preserve">chẳng </w:t>
      </w:r>
      <w:r>
        <w:rPr>
          <w:i/>
        </w:rPr>
        <w:t xml:space="preserve">ra </w:t>
      </w:r>
      <w:r>
        <w:t xml:space="preserve">gì. </w:t>
      </w:r>
      <w:r>
        <w:t xml:space="preserve">Kịch </w:t>
      </w:r>
      <w:r>
        <w:t xml:space="preserve">với </w:t>
      </w:r>
      <w:r>
        <w:t xml:space="preserve">cọt!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cợm </w:t>
      </w:r>
      <w:r>
        <w:rPr>
          <w:i/>
        </w:rPr>
        <w:t xml:space="preserve">tính từ </w:t>
      </w:r>
      <w:r>
        <w:t xml:space="preserve">(ph.; </w:t>
      </w:r>
      <w:r>
        <w:t xml:space="preserve">ít dùng). </w:t>
      </w:r>
      <w:r>
        <w:t xml:space="preserve">Kệch </w:t>
      </w:r>
      <w:r>
        <w:t xml:space="preserve">cỡm.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cương </w:t>
      </w:r>
      <w:r>
        <w:rPr>
          <w:i/>
        </w:rPr>
        <w:t xml:space="preserve">danh từ </w:t>
      </w:r>
      <w:r>
        <w:t xml:space="preserve">Kịch </w:t>
      </w:r>
      <w:r>
        <w:t xml:space="preserve">không </w:t>
      </w:r>
      <w:r>
        <w:t xml:space="preserve">có </w:t>
      </w:r>
      <w:r>
        <w:t xml:space="preserve">kịch </w:t>
      </w:r>
      <w:r>
        <w:t xml:space="preserve">bản </w:t>
      </w:r>
      <w:r>
        <w:t xml:space="preserve">viết </w:t>
      </w:r>
      <w:r>
        <w:t xml:space="preserve">sẵn, </w:t>
      </w:r>
      <w:r>
        <w:t xml:space="preserve">diễn </w:t>
      </w:r>
      <w:r>
        <w:t xml:space="preserve">viên </w:t>
      </w:r>
      <w:r>
        <w:t xml:space="preserve">dựa </w:t>
      </w:r>
      <w:r>
        <w:t xml:space="preserve">vào </w:t>
      </w:r>
      <w:r>
        <w:t xml:space="preserve">nội </w:t>
      </w:r>
      <w:r>
        <w:t xml:space="preserve">dung </w:t>
      </w:r>
      <w:r>
        <w:t xml:space="preserve">đã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trước </w:t>
      </w:r>
      <w:r>
        <w:t xml:space="preserve">mà </w:t>
      </w:r>
      <w:r>
        <w:t xml:space="preserve">tự </w:t>
      </w:r>
      <w:r>
        <w:t xml:space="preserve">đặt </w:t>
      </w:r>
      <w:r>
        <w:t xml:space="preserve">lấy </w:t>
      </w:r>
      <w:r>
        <w:t xml:space="preserve">lời </w:t>
      </w:r>
      <w:r>
        <w:t xml:space="preserve">khi </w:t>
      </w:r>
      <w:r>
        <w:t xml:space="preserve">biểu </w:t>
      </w:r>
      <w:r>
        <w:t xml:space="preserve">diễn. </w:t>
      </w:r>
      <w:r>
        <w:br w:type="page"/>
      </w:r>
      <w:r>
        <w:rPr>
          <w:b/>
        </w:rPr>
        <w:t xml:space="preserve">kịch </w:t>
      </w:r>
      <w:r>
        <w:rPr>
          <w:b/>
        </w:rPr>
        <w:t xml:space="preserve">hát </w:t>
      </w:r>
      <w:r>
        <w:rPr>
          <w:i/>
        </w:rPr>
        <w:t xml:space="preserve">danh từ </w:t>
      </w:r>
      <w:r>
        <w:t xml:space="preserve">Loại </w:t>
      </w:r>
      <w:r>
        <w:t xml:space="preserve">hình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 </w:t>
      </w:r>
      <w:r>
        <w:t xml:space="preserve">biểu </w:t>
      </w:r>
      <w:r>
        <w:t xml:space="preserve">diễn </w:t>
      </w:r>
      <w:r>
        <w:t xml:space="preserve">ca </w:t>
      </w:r>
      <w:r>
        <w:t xml:space="preserve">hát </w:t>
      </w:r>
      <w:r>
        <w:t xml:space="preserve">theo </w:t>
      </w:r>
      <w:r>
        <w:t xml:space="preserve">các </w:t>
      </w:r>
      <w:r>
        <w:t xml:space="preserve">bài </w:t>
      </w:r>
      <w:r>
        <w:t xml:space="preserve">bản </w:t>
      </w:r>
      <w:r>
        <w:t xml:space="preserve">và </w:t>
      </w:r>
      <w:r>
        <w:t xml:space="preserve">làn </w:t>
      </w:r>
      <w:r>
        <w:t xml:space="preserve">điệu </w:t>
      </w:r>
      <w:r>
        <w:t xml:space="preserve">có </w:t>
      </w:r>
      <w:r>
        <w:t xml:space="preserve">sẵn.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liệt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quyết </w:t>
      </w:r>
      <w:r>
        <w:t xml:space="preserve">liệt. </w:t>
      </w:r>
      <w:r>
        <w:t xml:space="preserve">Kịch </w:t>
      </w:r>
      <w:r>
        <w:t xml:space="preserve">liệt </w:t>
      </w:r>
      <w:r>
        <w:rPr>
          <w:i/>
        </w:rPr>
        <w:t xml:space="preserve">phản </w:t>
      </w:r>
      <w:r>
        <w:rPr>
          <w:i/>
        </w:rPr>
        <w:t xml:space="preserve">đối. </w:t>
      </w:r>
      <w:r>
        <w:t xml:space="preserve">Cãi </w:t>
      </w:r>
      <w:r>
        <w:rPr>
          <w:i/>
        </w:rPr>
        <w:t xml:space="preserve">nhau </w:t>
      </w:r>
      <w:r>
        <w:t xml:space="preserve">kịch </w:t>
      </w:r>
      <w:r>
        <w:t xml:space="preserve">liệt.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Danh </w:t>
      </w:r>
      <w:r>
        <w:t xml:space="preserve">sách </w:t>
      </w:r>
      <w:r>
        <w:t xml:space="preserve">các </w:t>
      </w:r>
      <w:r>
        <w:t xml:space="preserve">tiết </w:t>
      </w:r>
      <w:r>
        <w:t xml:space="preserve">mục </w:t>
      </w:r>
      <w:r>
        <w:t xml:space="preserve">của </w:t>
      </w:r>
      <w:r>
        <w:t xml:space="preserve">một </w:t>
      </w:r>
      <w:r>
        <w:t xml:space="preserve">đoàn </w:t>
      </w:r>
      <w:r>
        <w:t xml:space="preserve">nghệ </w:t>
      </w:r>
      <w:r>
        <w:t xml:space="preserve">thuật, </w:t>
      </w:r>
      <w:r>
        <w:t xml:space="preserve">nhà </w:t>
      </w:r>
      <w:r>
        <w:t xml:space="preserve">hát, </w:t>
      </w:r>
      <w:r>
        <w:t xml:space="preserve">sân </w:t>
      </w:r>
      <w:r>
        <w:t xml:space="preserve">khấu. </w:t>
      </w:r>
      <w:r>
        <w:t xml:space="preserve">Kịch </w:t>
      </w:r>
      <w:r>
        <w:rPr>
          <w:i/>
        </w:rPr>
        <w:t xml:space="preserve">mục </w:t>
      </w:r>
      <w:r>
        <w:rPr>
          <w:i/>
        </w:rPr>
        <w:t xml:space="preserve">của </w:t>
      </w:r>
      <w:r>
        <w:rPr>
          <w:i/>
        </w:rPr>
        <w:t xml:space="preserve">đoàn </w:t>
      </w:r>
      <w:r>
        <w:rPr>
          <w:i/>
        </w:rPr>
        <w:t xml:space="preserve">cải </w:t>
      </w:r>
      <w:r>
        <w:rPr>
          <w:i/>
        </w:rPr>
        <w:t xml:space="preserve">lương.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ngắn </w:t>
      </w:r>
      <w:r>
        <w:rPr>
          <w:i/>
        </w:rPr>
        <w:t xml:space="preserve">danh từ </w:t>
      </w:r>
      <w:r>
        <w:t xml:space="preserve">Kịch </w:t>
      </w:r>
      <w:r>
        <w:t xml:space="preserve">trình </w:t>
      </w:r>
      <w:r>
        <w:t xml:space="preserve">bày </w:t>
      </w:r>
      <w:r>
        <w:t xml:space="preserve">và </w:t>
      </w:r>
      <w:r>
        <w:rPr>
          <w:i/>
        </w:rPr>
        <w:t xml:space="preserve">giải </w:t>
      </w:r>
      <w:r>
        <w:t xml:space="preserve">quyết </w:t>
      </w:r>
      <w:r>
        <w:t xml:space="preserve">gọn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liên </w:t>
      </w:r>
      <w:r>
        <w:t xml:space="preserve">tục, </w:t>
      </w:r>
      <w:r>
        <w:t xml:space="preserve">tại </w:t>
      </w:r>
      <w:r>
        <w:t xml:space="preserve">một </w:t>
      </w:r>
      <w:r>
        <w:t xml:space="preserve">địa </w:t>
      </w:r>
      <w:r>
        <w:t xml:space="preserve">điểm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(ít dùng). </w:t>
      </w:r>
      <w:r>
        <w:t xml:space="preserve">Opera.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nói </w:t>
      </w:r>
      <w:r>
        <w:rPr>
          <w:i/>
        </w:rPr>
        <w:t xml:space="preserve">danh từ </w:t>
      </w:r>
      <w:r>
        <w:t xml:space="preserve">Kịch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đối </w:t>
      </w:r>
      <w:r>
        <w:t xml:space="preserve">thoại </w:t>
      </w:r>
      <w:r>
        <w:t xml:space="preserve">giữa </w:t>
      </w:r>
      <w:r>
        <w:t xml:space="preserve">các </w:t>
      </w:r>
      <w:r>
        <w:t xml:space="preserve">nhân </w:t>
      </w:r>
      <w:r>
        <w:t xml:space="preserve">vật.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(ít dùng). </w:t>
      </w:r>
      <w:r>
        <w:t xml:space="preserve">Phát </w:t>
      </w:r>
      <w:r>
        <w:t xml:space="preserve">sinh </w:t>
      </w:r>
      <w:r>
        <w:t xml:space="preserve">ra </w:t>
      </w:r>
      <w:r>
        <w:t xml:space="preserve">thình </w:t>
      </w:r>
      <w:r>
        <w:t xml:space="preserve">lình </w:t>
      </w:r>
      <w:r>
        <w:t xml:space="preserve">và </w:t>
      </w:r>
      <w:r>
        <w:t xml:space="preserve">mạnh </w:t>
      </w:r>
      <w:r>
        <w:t xml:space="preserve">mẽ; </w:t>
      </w:r>
      <w:r>
        <w:t xml:space="preserve">bột </w:t>
      </w:r>
      <w:r>
        <w:t xml:space="preserve">phát. </w:t>
      </w:r>
      <w:r>
        <w:rPr>
          <w:i/>
        </w:rPr>
        <w:t xml:space="preserve">Cơn </w:t>
      </w:r>
      <w:r>
        <w:rPr>
          <w:i/>
        </w:rPr>
        <w:t xml:space="preserve">đau </w:t>
      </w:r>
      <w:r>
        <w:rPr>
          <w:i/>
        </w:rPr>
        <w:t xml:space="preserve">kịch </w:t>
      </w:r>
      <w:r>
        <w:rPr>
          <w:i/>
        </w:rPr>
        <w:t xml:space="preserve">phát.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(danh từ). </w:t>
      </w:r>
      <w:r>
        <w:t xml:space="preserve">Nghệ </w:t>
      </w:r>
      <w:r>
        <w:t xml:space="preserve">sĩ </w:t>
      </w:r>
      <w:r>
        <w:t xml:space="preserve">chuyên </w:t>
      </w:r>
      <w:r>
        <w:t xml:space="preserve">viết </w:t>
      </w:r>
      <w:r>
        <w:t xml:space="preserve">kịch </w:t>
      </w:r>
      <w:r>
        <w:t xml:space="preserve">hoặc </w:t>
      </w:r>
      <w:r>
        <w:t xml:space="preserve">diễn </w:t>
      </w:r>
      <w:r>
        <w:t xml:space="preserve">kịch.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tác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Người </w:t>
      </w:r>
      <w:r>
        <w:t xml:space="preserve">sáng </w:t>
      </w:r>
      <w:r>
        <w:t xml:space="preserve">tác </w:t>
      </w:r>
      <w:r>
        <w:t xml:space="preserve">kịch </w:t>
      </w:r>
      <w:r>
        <w:t xml:space="preserve">bản; </w:t>
      </w:r>
      <w:r>
        <w:t xml:space="preserve">nhà </w:t>
      </w:r>
      <w:r>
        <w:t xml:space="preserve">viết </w:t>
      </w:r>
      <w:r>
        <w:t xml:space="preserve">kịch.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thơ </w:t>
      </w:r>
      <w:r>
        <w:rPr>
          <w:i/>
        </w:rPr>
        <w:t xml:space="preserve">danh từ </w:t>
      </w:r>
      <w:r>
        <w:t xml:space="preserve">Kịch </w:t>
      </w:r>
      <w:r>
        <w:t xml:space="preserve">có </w:t>
      </w:r>
      <w:r>
        <w:t xml:space="preserve">lời </w:t>
      </w:r>
      <w:r>
        <w:t xml:space="preserve">nhân </w:t>
      </w:r>
      <w:r>
        <w:t xml:space="preserve">vật </w:t>
      </w:r>
      <w:r>
        <w:t xml:space="preserve">viết </w:t>
      </w:r>
      <w:r>
        <w:t xml:space="preserve">theo </w:t>
      </w:r>
      <w:r>
        <w:t xml:space="preserve">thể </w:t>
      </w:r>
      <w:r>
        <w:t xml:space="preserve">thơ.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kịch, </w:t>
      </w:r>
      <w:r>
        <w:t xml:space="preserve">phản </w:t>
      </w:r>
      <w:r>
        <w:t xml:space="preserve">ánh </w:t>
      </w:r>
      <w:r>
        <w:t xml:space="preserve">một </w:t>
      </w:r>
      <w:r>
        <w:t xml:space="preserve">cách </w:t>
      </w:r>
      <w:r>
        <w:t xml:space="preserve">tập </w:t>
      </w:r>
      <w:r>
        <w:t xml:space="preserve">trung </w:t>
      </w:r>
      <w:r>
        <w:t xml:space="preserve">nhất </w:t>
      </w:r>
      <w:r>
        <w:t xml:space="preserve">những </w:t>
      </w:r>
      <w:r>
        <w:t xml:space="preserve">mâu </w:t>
      </w:r>
      <w:r>
        <w:t xml:space="preserve">thuẫn, </w:t>
      </w:r>
      <w:r>
        <w:t xml:space="preserve">xung </w:t>
      </w:r>
      <w:r>
        <w:t xml:space="preserve">đột </w:t>
      </w:r>
      <w:r>
        <w:t xml:space="preserve">đang </w:t>
      </w:r>
      <w:r>
        <w:t xml:space="preserve">vận </w:t>
      </w:r>
      <w:r>
        <w:t xml:space="preserve">động </w:t>
      </w:r>
      <w:r>
        <w:t xml:space="preserve">của </w:t>
      </w:r>
      <w:r>
        <w:t xml:space="preserve">đời </w:t>
      </w:r>
      <w:r>
        <w:t xml:space="preserve">sống. </w:t>
      </w:r>
      <w:r>
        <w:rPr>
          <w:i/>
        </w:rPr>
        <w:t xml:space="preserve">Vở </w:t>
      </w:r>
      <w:r>
        <w:rPr>
          <w:i/>
        </w:rPr>
        <w:t xml:space="preserve">kịch </w:t>
      </w:r>
      <w:r>
        <w:rPr>
          <w:i/>
        </w:rPr>
        <w:t xml:space="preserve">thiếu </w:t>
      </w:r>
      <w:r>
        <w:rPr>
          <w:i/>
        </w:rPr>
        <w:t xml:space="preserve">kịch </w:t>
      </w:r>
      <w:r>
        <w:rPr>
          <w:i/>
        </w:rPr>
        <w:t xml:space="preserve">tính. </w:t>
      </w:r>
      <w:r>
        <w:rPr>
          <w:i/>
        </w:rPr>
        <w:t xml:space="preserve">Những </w:t>
      </w:r>
      <w:r>
        <w:rPr>
          <w:i/>
        </w:rPr>
        <w:t xml:space="preserve">xung </w:t>
      </w:r>
      <w:r>
        <w:rPr>
          <w:i/>
        </w:rPr>
        <w:t xml:space="preserve">đột </w:t>
      </w:r>
      <w:r>
        <w:rPr>
          <w:i/>
        </w:rPr>
        <w:t xml:space="preserve">đây </w:t>
      </w:r>
      <w:r>
        <w:rPr>
          <w:i/>
        </w:rPr>
        <w:t xml:space="preserve">kịch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kịch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(ít dùng). </w:t>
      </w:r>
      <w:r>
        <w:rPr>
          <w:b/>
        </w:rPr>
        <w:t xml:space="preserve">1 </w:t>
      </w:r>
      <w:r>
        <w:t xml:space="preserve">Nơi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diễn </w:t>
      </w:r>
      <w:r>
        <w:t xml:space="preserve">kịch. </w:t>
      </w:r>
      <w:r>
        <w:rPr>
          <w:b/>
        </w:rPr>
        <w:t xml:space="preserve">2 </w:t>
      </w:r>
      <w:r>
        <w:t xml:space="preserve">Lĩnh </w:t>
      </w:r>
      <w:r>
        <w:t xml:space="preserve">vực </w:t>
      </w:r>
      <w:r>
        <w:t xml:space="preserve">kịch. </w:t>
      </w:r>
      <w:r>
        <w:br/>
      </w:r>
      <w:r>
        <w:rPr>
          <w:b/>
        </w:rPr>
        <w:t xml:space="preserve">kiêm </w:t>
      </w:r>
      <w:r>
        <w:rPr>
          <w:i/>
        </w:rPr>
        <w:t xml:space="preserve">động từ </w:t>
      </w:r>
      <w:r>
        <w:t xml:space="preserve">Gánh </w:t>
      </w:r>
      <w:r>
        <w:t xml:space="preserve">thêm </w:t>
      </w:r>
      <w:r>
        <w:t xml:space="preserve">việc, </w:t>
      </w:r>
      <w:r>
        <w:t xml:space="preserve">giữ </w:t>
      </w:r>
      <w:r>
        <w:t xml:space="preserve">thêm </w:t>
      </w:r>
      <w:r>
        <w:t xml:space="preserve">chức </w:t>
      </w:r>
      <w:r>
        <w:t xml:space="preserve">vụ </w:t>
      </w:r>
      <w:r>
        <w:t xml:space="preserve">ngoài </w:t>
      </w:r>
      <w:r>
        <w:t xml:space="preserve">việc </w:t>
      </w:r>
      <w:r>
        <w:t xml:space="preserve">và </w:t>
      </w:r>
      <w:r>
        <w:t xml:space="preserve">chức </w:t>
      </w:r>
      <w:r>
        <w:t xml:space="preserve">vụ </w:t>
      </w:r>
      <w:r>
        <w:t xml:space="preserve">đã </w:t>
      </w:r>
      <w:r>
        <w:t xml:space="preserve">có. </w:t>
      </w:r>
      <w:r>
        <w:t xml:space="preserve">Kiêm </w:t>
      </w:r>
      <w:r>
        <w:rPr>
          <w:i/>
        </w:rPr>
        <w:t xml:space="preserve">nhiều </w:t>
      </w:r>
      <w:r>
        <w:rPr>
          <w:i/>
        </w:rPr>
        <w:t xml:space="preserve">uiệc </w:t>
      </w:r>
      <w:r>
        <w:rPr>
          <w:i/>
        </w:rPr>
        <w:t xml:space="preserve">uì </w:t>
      </w:r>
      <w:r>
        <w:rPr>
          <w:i/>
        </w:rPr>
        <w:t xml:space="preserve">thiếu </w:t>
      </w:r>
      <w:r>
        <w:rPr>
          <w:i/>
        </w:rPr>
        <w:t xml:space="preserve">người. </w:t>
      </w:r>
      <w:r>
        <w:rPr>
          <w:i/>
        </w:rPr>
        <w:t xml:space="preserve">Đạo </w:t>
      </w:r>
      <w:r>
        <w:rPr>
          <w:i/>
        </w:rPr>
        <w:t xml:space="preserve">diễn </w:t>
      </w:r>
      <w:r>
        <w:rPr>
          <w:i/>
        </w:rPr>
        <w:t xml:space="preserve">kiêm </w:t>
      </w:r>
      <w:r>
        <w:rPr>
          <w:i/>
        </w:rPr>
        <w:t xml:space="preserve">diễn </w:t>
      </w:r>
      <w:r>
        <w:rPr>
          <w:i/>
        </w:rPr>
        <w:t xml:space="preserve">viên. </w:t>
      </w:r>
      <w:r>
        <w:rPr>
          <w:i/>
        </w:rPr>
        <w:t xml:space="preserve">Tài </w:t>
      </w:r>
      <w:r>
        <w:rPr>
          <w:i/>
        </w:rPr>
        <w:t xml:space="preserve">kiêm </w:t>
      </w:r>
      <w:r>
        <w:rPr>
          <w:i/>
        </w:rPr>
        <w:t xml:space="preserve">uăn </w:t>
      </w:r>
      <w:r>
        <w:rPr>
          <w:i/>
        </w:rPr>
        <w:t xml:space="preserve">uõ </w:t>
      </w:r>
      <w:r>
        <w:t xml:space="preserve">(cũ; </w:t>
      </w:r>
      <w:r>
        <w:t xml:space="preserve">văn </w:t>
      </w:r>
      <w:r>
        <w:t xml:space="preserve">và </w:t>
      </w:r>
      <w:r>
        <w:t xml:space="preserve">võ </w:t>
      </w:r>
      <w:r>
        <w:t xml:space="preserve">đều </w:t>
      </w:r>
      <w:r>
        <w:t xml:space="preserve">giỏi </w:t>
      </w:r>
      <w:r>
        <w:t xml:space="preserve">cả). </w:t>
      </w:r>
      <w:r>
        <w:br/>
      </w:r>
      <w:r>
        <w:rPr>
          <w:b/>
        </w:rPr>
        <w:t xml:space="preserve">kiêm </w:t>
      </w:r>
      <w:r>
        <w:rPr>
          <w:b/>
        </w:rPr>
        <w:t xml:space="preserve">ái </w:t>
      </w:r>
      <w:r>
        <w:rPr>
          <w:i/>
        </w:rPr>
        <w:t xml:space="preserve">động từ </w:t>
      </w:r>
      <w:r>
        <w:t xml:space="preserve">((d.). </w:t>
      </w:r>
      <w:r>
        <w:t xml:space="preserve">Yêu </w:t>
      </w:r>
      <w:r>
        <w:t xml:space="preserve">mọi </w:t>
      </w:r>
      <w:r>
        <w:t xml:space="preserve">con </w:t>
      </w:r>
      <w:r>
        <w:t xml:space="preserve">người </w:t>
      </w:r>
      <w:r>
        <w:t xml:space="preserve">ngang </w:t>
      </w:r>
      <w:r>
        <w:t xml:space="preserve">nhau,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người </w:t>
      </w:r>
      <w:r>
        <w:t xml:space="preserve">và </w:t>
      </w:r>
      <w:r>
        <w:t xml:space="preserve">mình, </w:t>
      </w:r>
      <w:r>
        <w:t xml:space="preserve">thân </w:t>
      </w:r>
      <w:r>
        <w:t xml:space="preserve">và </w:t>
      </w:r>
      <w:r>
        <w:t xml:space="preserve">SƠ </w:t>
      </w:r>
      <w:r>
        <w:t xml:space="preserve">(theo </w:t>
      </w:r>
      <w:r>
        <w:t xml:space="preserve">học </w:t>
      </w:r>
      <w:r>
        <w:t xml:space="preserve">thuyết </w:t>
      </w:r>
      <w:r>
        <w:t xml:space="preserve">của </w:t>
      </w:r>
      <w:r>
        <w:t xml:space="preserve">Mặc </w:t>
      </w:r>
      <w:r>
        <w:t xml:space="preserve">Địch </w:t>
      </w:r>
      <w:r>
        <w:t xml:space="preserve">ở </w:t>
      </w:r>
      <w:r>
        <w:t xml:space="preserve">Trung </w:t>
      </w:r>
      <w:r>
        <w:t xml:space="preserve">Quốc </w:t>
      </w:r>
      <w:r>
        <w:t xml:space="preserve">cổ </w:t>
      </w:r>
      <w:r>
        <w:t xml:space="preserve">đại). </w:t>
      </w:r>
      <w:r>
        <w:t xml:space="preserve">Thuyết </w:t>
      </w:r>
      <w:r>
        <w:rPr>
          <w:i/>
        </w:rPr>
        <w:t xml:space="preserve">kiêm </w:t>
      </w:r>
      <w:r>
        <w:rPr>
          <w:i/>
        </w:rPr>
        <w:t xml:space="preserve">ái. </w:t>
      </w:r>
      <w:r>
        <w:br/>
      </w:r>
      <w:r>
        <w:rPr>
          <w:b/>
        </w:rPr>
        <w:t xml:space="preserve">kiêm </w:t>
      </w:r>
      <w:r>
        <w:rPr>
          <w:b/>
        </w:rPr>
        <w:t xml:space="preserve">nhiệm </w:t>
      </w:r>
      <w:r>
        <w:rPr>
          <w:b/>
        </w:rPr>
        <w:t xml:space="preserve">bđg. </w:t>
      </w:r>
      <w:r>
        <w:t xml:space="preserve">Kiêm </w:t>
      </w:r>
      <w:r>
        <w:t xml:space="preserve">thêm </w:t>
      </w:r>
      <w:r>
        <w:t xml:space="preserve">việc, </w:t>
      </w:r>
      <w:r>
        <w:t xml:space="preserve">kiêm </w:t>
      </w:r>
      <w:r>
        <w:t xml:space="preserve">thêm </w:t>
      </w:r>
      <w:r>
        <w:t xml:space="preserve">chức </w:t>
      </w:r>
      <w:r>
        <w:t xml:space="preserve">vụ. </w:t>
      </w:r>
      <w:r>
        <w:t xml:space="preserve">Phải </w:t>
      </w:r>
      <w:r>
        <w:rPr>
          <w:i/>
        </w:rPr>
        <w:t xml:space="preserve">kiêm </w:t>
      </w:r>
      <w:r>
        <w:rPr>
          <w:i/>
        </w:rPr>
        <w:t xml:space="preserve">nhiệm </w:t>
      </w:r>
      <w:r>
        <w:rPr>
          <w:i/>
        </w:rPr>
        <w:t xml:space="preserve">nhiều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t xml:space="preserve">Chế </w:t>
      </w:r>
      <w:r>
        <w:t xml:space="preserve">độ </w:t>
      </w:r>
      <w:r>
        <w:rPr>
          <w:i/>
        </w:rPr>
        <w:t xml:space="preserve">kiêm </w:t>
      </w:r>
      <w:r>
        <w:rPr>
          <w:i/>
        </w:rPr>
        <w:t xml:space="preserve">nhiệm. </w:t>
      </w:r>
      <w:r>
        <w:br/>
      </w:r>
      <w:r>
        <w:rPr>
          <w:b/>
        </w:rPr>
        <w:t xml:space="preserve">kiêm </w:t>
      </w:r>
      <w:r>
        <w:rPr>
          <w:b/>
        </w:rPr>
        <w:t xml:space="preserve">tính </w:t>
      </w:r>
      <w:r>
        <w:rPr>
          <w:i/>
        </w:rPr>
        <w:t xml:space="preserve">động từ </w:t>
      </w:r>
      <w:r>
        <w:t xml:space="preserve">(cũ). </w:t>
      </w:r>
      <w:r>
        <w:t xml:space="preserve">Thôn </w:t>
      </w:r>
      <w:r>
        <w:t xml:space="preserve">tính. </w:t>
      </w:r>
      <w:r>
        <w:t xml:space="preserve">. </w:t>
      </w:r>
      <w:r>
        <w:br/>
      </w:r>
      <w:r>
        <w:rPr>
          <w:b/>
        </w:rPr>
        <w:t xml:space="preserve">kiêm </w:t>
      </w:r>
      <w:r>
        <w:rPr>
          <w:b/>
        </w:rPr>
        <w:t xml:space="preserve">toàn </w:t>
      </w:r>
      <w:r>
        <w:rPr>
          <w:i/>
        </w:rPr>
        <w:t xml:space="preserve">tính từ </w:t>
      </w:r>
      <w:r>
        <w:t xml:space="preserve">(cũ;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rPr>
          <w:i/>
        </w:rPr>
        <w:t xml:space="preserve">Đều </w:t>
      </w:r>
      <w:r>
        <w:rPr>
          <w:i/>
        </w:rPr>
        <w:t xml:space="preserve">đây </w:t>
      </w:r>
      <w:r>
        <w:rPr>
          <w:i/>
        </w:rPr>
        <w:t xml:space="preserve">đủ </w:t>
      </w:r>
      <w:r>
        <w:rPr>
          <w:i/>
        </w:rPr>
        <w:t xml:space="preserve">và </w:t>
      </w:r>
      <w:r>
        <w:rPr>
          <w:i/>
        </w:rPr>
        <w:t xml:space="preserve">hoàn </w:t>
      </w:r>
      <w:r>
        <w:rPr>
          <w:i/>
        </w:rPr>
        <w:t xml:space="preserve">hảo </w:t>
      </w:r>
      <w:r>
        <w:rPr>
          <w:i/>
        </w:rPr>
        <w:t xml:space="preserve">cả. </w:t>
      </w:r>
      <w:r>
        <w:t xml:space="preserve">Trí </w:t>
      </w:r>
      <w:r>
        <w:t xml:space="preserve">dũng </w:t>
      </w:r>
      <w:r>
        <w:rPr>
          <w:i/>
        </w:rPr>
        <w:t xml:space="preserve">kiêm </w:t>
      </w:r>
      <w:r>
        <w:rPr>
          <w:i/>
        </w:rPr>
        <w:t xml:space="preserve">toàn. </w:t>
      </w:r>
      <w:r>
        <w:t xml:space="preserve">Văn </w:t>
      </w:r>
      <w:r>
        <w:t xml:space="preserve">uõ </w:t>
      </w:r>
      <w:r>
        <w:rPr>
          <w:i/>
        </w:rPr>
        <w:t xml:space="preserve">kiêm </w:t>
      </w:r>
      <w:r>
        <w:rPr>
          <w:i/>
        </w:rPr>
        <w:t xml:space="preserve">toàn.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Base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có </w:t>
      </w:r>
      <w:r>
        <w:t xml:space="preserve">tính </w:t>
      </w:r>
      <w:r>
        <w:t xml:space="preserve">chấthoá </w:t>
      </w:r>
      <w:r>
        <w:t xml:space="preserve">họcnhưxút. </w:t>
      </w:r>
      <w:r>
        <w:t xml:space="preserve">ll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một </w:t>
      </w:r>
      <w:r>
        <w:t xml:space="preserve">base.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rPr>
          <w:i/>
        </w:rPr>
        <w:t xml:space="preserve">Giữ </w:t>
      </w:r>
      <w:r>
        <w:t xml:space="preserve">ở </w:t>
      </w:r>
      <w:r>
        <w:t xml:space="preserve">một </w:t>
      </w:r>
      <w:r>
        <w:t xml:space="preserve">chừng </w:t>
      </w:r>
      <w:r>
        <w:t xml:space="preserve">mực </w:t>
      </w:r>
      <w:r>
        <w:t xml:space="preserve">nhất </w:t>
      </w:r>
      <w:r>
        <w:t xml:space="preserve">định </w:t>
      </w:r>
      <w:r>
        <w:t xml:space="preserve">không </w:t>
      </w:r>
      <w:r>
        <w:t xml:space="preserve">cho </w:t>
      </w:r>
      <w:r>
        <w:t xml:space="preserve">tự </w:t>
      </w:r>
      <w:r>
        <w:t xml:space="preserve">do </w:t>
      </w:r>
      <w:r>
        <w:t xml:space="preserve">hoạt </w:t>
      </w:r>
      <w:r>
        <w:t xml:space="preserve">động, </w:t>
      </w:r>
      <w:r>
        <w:t xml:space="preserve">tự </w:t>
      </w:r>
      <w:r>
        <w:t xml:space="preserve">do </w:t>
      </w:r>
      <w:r>
        <w:t xml:space="preserve">phát </w:t>
      </w:r>
      <w:r>
        <w:t xml:space="preserve">triển. </w:t>
      </w:r>
      <w:r>
        <w:t xml:space="preserve">Kiềm </w:t>
      </w:r>
      <w:r>
        <w:rPr>
          <w:i/>
        </w:rPr>
        <w:t xml:space="preserve">chế </w:t>
      </w:r>
      <w:r>
        <w:rPr>
          <w:i/>
        </w:rPr>
        <w:t xml:space="preserve">tình </w:t>
      </w:r>
      <w:r>
        <w:rPr>
          <w:i/>
        </w:rPr>
        <w:t xml:space="preserve">cảm. </w:t>
      </w:r>
      <w:r>
        <w:t xml:space="preserve">Không </w:t>
      </w:r>
      <w:r>
        <w:rPr>
          <w:i/>
        </w:rPr>
        <w:t xml:space="preserve">tự </w:t>
      </w:r>
      <w:r>
        <w:rPr>
          <w:i/>
        </w:rPr>
        <w:t xml:space="preserve">kiềm </w:t>
      </w:r>
      <w:r>
        <w:rPr>
          <w:i/>
        </w:rPr>
        <w:t xml:space="preserve">chế </w:t>
      </w:r>
      <w:r>
        <w:rPr>
          <w:i/>
        </w:rPr>
        <w:t xml:space="preserve">được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thúc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Kiểm </w:t>
      </w:r>
      <w:r>
        <w:t xml:space="preserve">chế </w:t>
      </w:r>
      <w:r>
        <w:t xml:space="preserve">sự </w:t>
      </w:r>
      <w:r>
        <w:t xml:space="preserve">hoạt </w:t>
      </w:r>
      <w:r>
        <w:t xml:space="preserve">động.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base.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toả </w:t>
      </w:r>
      <w:r>
        <w:rPr>
          <w:i/>
        </w:rPr>
        <w:t xml:space="preserve">động từ </w:t>
      </w:r>
      <w:r>
        <w:rPr>
          <w:i/>
        </w:rPr>
        <w:t xml:space="preserve">Giam </w:t>
      </w:r>
      <w:r>
        <w:rPr>
          <w:i/>
        </w:rPr>
        <w:t xml:space="preserve">hãm, </w:t>
      </w:r>
      <w:r>
        <w:t xml:space="preserve">kìm </w:t>
      </w:r>
      <w:r>
        <w:t xml:space="preserve">giữ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hoạt </w:t>
      </w:r>
      <w:r>
        <w:t xml:space="preserve">động </w:t>
      </w:r>
      <w:r>
        <w:t xml:space="preserve">chật </w:t>
      </w:r>
      <w:r>
        <w:t xml:space="preserve">hẹp, </w:t>
      </w:r>
      <w:r>
        <w:t xml:space="preserve">làm </w:t>
      </w:r>
      <w:r>
        <w:t xml:space="preserve">mất </w:t>
      </w:r>
      <w:r>
        <w:t xml:space="preserve">tự </w:t>
      </w:r>
      <w:r>
        <w:rPr>
          <w:i/>
        </w:rPr>
        <w:t xml:space="preserve">do. </w:t>
      </w:r>
      <w:r>
        <w:rPr>
          <w:i/>
        </w:rPr>
        <w:t xml:space="preserve">7hoát </w:t>
      </w:r>
      <w:r>
        <w:t xml:space="preserve">khỏi </w:t>
      </w:r>
      <w:r>
        <w:t xml:space="preserve">uòng </w:t>
      </w:r>
      <w:r>
        <w:t xml:space="preserve">kiềm </w:t>
      </w:r>
      <w:r>
        <w:t xml:space="preserve">toá. </w:t>
      </w:r>
      <w:r>
        <w:br/>
      </w:r>
      <w:r>
        <w:rPr>
          <w:b/>
        </w:rPr>
        <w:t xml:space="preserve">kiểm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Đếm </w:t>
      </w:r>
      <w:r>
        <w:t xml:space="preserve">để </w:t>
      </w:r>
      <w:r>
        <w:t xml:space="preserve">xem </w:t>
      </w:r>
      <w:r>
        <w:t xml:space="preserve">xét, </w:t>
      </w:r>
      <w:r>
        <w:t xml:space="preserve">đánh </w:t>
      </w:r>
      <w:r>
        <w:t xml:space="preserve">giá </w:t>
      </w:r>
      <w:r>
        <w:t xml:space="preserve">về </w:t>
      </w:r>
      <w:r>
        <w:t xml:space="preserve">mặt </w:t>
      </w:r>
      <w:r>
        <w:t xml:space="preserve">số </w:t>
      </w:r>
      <w:r>
        <w:t xml:space="preserve">lượng. </w:t>
      </w:r>
      <w:r>
        <w:t xml:space="preserve">Kiếm </w:t>
      </w:r>
      <w:r>
        <w:t xml:space="preserve">tiền. </w:t>
      </w:r>
      <w:r>
        <w:t xml:space="preserve">Kiểm </w:t>
      </w:r>
      <w:r>
        <w:t xml:space="preserve">quân </w:t>
      </w:r>
      <w:r>
        <w:rPr>
          <w:i/>
        </w:rPr>
        <w:t xml:space="preserve">số. </w:t>
      </w:r>
      <w:r>
        <w:t xml:space="preserve">Ban </w:t>
      </w:r>
      <w:r>
        <w:rPr>
          <w:i/>
        </w:rPr>
        <w:t xml:space="preserve">kiểm </w:t>
      </w:r>
      <w:r>
        <w:rPr>
          <w:i/>
        </w:rPr>
        <w:t xml:space="preserve">phiếu </w:t>
      </w:r>
      <w:r>
        <w:t xml:space="preserve">trong </w:t>
      </w:r>
      <w:r>
        <w:t xml:space="preserve">cuộc </w:t>
      </w:r>
      <w:r>
        <w:rPr>
          <w:i/>
        </w:rPr>
        <w:t xml:space="preserve">bầu </w:t>
      </w:r>
      <w:r>
        <w:t xml:space="preserve">cứ. </w:t>
      </w:r>
      <w:r>
        <w:rPr>
          <w:b/>
        </w:rPr>
        <w:t xml:space="preserve">2 </w:t>
      </w:r>
      <w:r>
        <w:t xml:space="preserve">Soát </w:t>
      </w:r>
      <w:r>
        <w:t xml:space="preserve">lại, </w:t>
      </w:r>
      <w:r>
        <w:t xml:space="preserve">xem </w:t>
      </w:r>
      <w:r>
        <w:t xml:space="preserve">xét </w:t>
      </w:r>
      <w:r>
        <w:t xml:space="preserve">lần </w:t>
      </w:r>
      <w:r>
        <w:t xml:space="preserve">lượt </w:t>
      </w:r>
      <w:r>
        <w:t xml:space="preserve">từng </w:t>
      </w:r>
      <w:r>
        <w:t xml:space="preserve">cái, </w:t>
      </w:r>
      <w:r>
        <w:t xml:space="preserve">từng </w:t>
      </w:r>
      <w:r>
        <w:t xml:space="preserve">yếu </w:t>
      </w:r>
      <w:r>
        <w:t xml:space="preserve">tố </w:t>
      </w:r>
      <w:r>
        <w:t xml:space="preserve">để </w:t>
      </w:r>
      <w:r>
        <w:t xml:space="preserve">biết, </w:t>
      </w:r>
      <w:r>
        <w:t xml:space="preserve">để </w:t>
      </w:r>
      <w:r>
        <w:t xml:space="preserve">đánh </w:t>
      </w:r>
      <w:r>
        <w:t xml:space="preserve">giá. </w:t>
      </w:r>
      <w:r>
        <w:t xml:space="preserve">Kiểm </w:t>
      </w:r>
      <w:r>
        <w:t xml:space="preserve">từng </w:t>
      </w:r>
      <w:r>
        <w:rPr>
          <w:i/>
        </w:rPr>
        <w:t xml:space="preserve">mặt </w:t>
      </w:r>
      <w:r>
        <w:rPr>
          <w:i/>
        </w:rPr>
        <w:t xml:space="preserve">hàng. </w:t>
      </w:r>
      <w:r>
        <w:t xml:space="preserve">Kiểm </w:t>
      </w:r>
      <w:r>
        <w:rPr>
          <w:i/>
        </w:rPr>
        <w:t xml:space="preserve">lại </w:t>
      </w:r>
      <w:r>
        <w:t xml:space="preserve">công </w:t>
      </w:r>
      <w:r>
        <w:t xml:space="preserve">uiệc </w:t>
      </w:r>
      <w:r>
        <w:rPr>
          <w:i/>
        </w:rPr>
        <w:t xml:space="preserve">đã </w:t>
      </w:r>
      <w:r>
        <w:rPr>
          <w:i/>
        </w:rPr>
        <w:t xml:space="preserve">làm </w:t>
      </w:r>
      <w:r>
        <w:rPr>
          <w:i/>
        </w:rPr>
        <w:t xml:space="preserve">trong </w:t>
      </w:r>
      <w:r>
        <w:t xml:space="preserve">ngày. </w:t>
      </w:r>
      <w:r>
        <w:rPr>
          <w:b/>
        </w:rPr>
        <w:t xml:space="preserve">3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Kiểm </w:t>
      </w:r>
      <w:r>
        <w:t xml:space="preserve">tra </w:t>
      </w:r>
      <w:r>
        <w:t xml:space="preserve">(nói </w:t>
      </w:r>
      <w:r>
        <w:t xml:space="preserve">tắt). </w:t>
      </w:r>
      <w:r>
        <w:rPr>
          <w:i/>
        </w:rPr>
        <w:t xml:space="preserve">Đi </w:t>
      </w:r>
      <w:r>
        <w:rPr>
          <w:i/>
        </w:rPr>
        <w:t xml:space="preserve">kiểm </w:t>
      </w:r>
      <w:r>
        <w:t xml:space="preserve">gác. </w:t>
      </w:r>
      <w:r>
        <w:rPr>
          <w:i/>
        </w:rPr>
        <w:t xml:space="preserve">Hàng </w:t>
      </w:r>
      <w:r>
        <w:rPr>
          <w:i/>
        </w:rPr>
        <w:t xml:space="preserve">mới </w:t>
      </w:r>
      <w:r>
        <w:t xml:space="preserve">chưa </w:t>
      </w:r>
      <w:r>
        <w:t xml:space="preserve">được </w:t>
      </w:r>
      <w:r>
        <w:rPr>
          <w:i/>
        </w:rPr>
        <w:t xml:space="preserve">kiểm.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chứng </w:t>
      </w:r>
      <w:r>
        <w:rPr>
          <w:i/>
        </w:rPr>
        <w:t xml:space="preserve">động từ </w:t>
      </w:r>
      <w:r>
        <w:t xml:space="preserve">(ít dùng). </w:t>
      </w:r>
      <w:r>
        <w:t xml:space="preserve">Kiểm </w:t>
      </w:r>
      <w:r>
        <w:t xml:space="preserve">nghiệm </w:t>
      </w:r>
      <w:r>
        <w:t xml:space="preserve">và </w:t>
      </w:r>
      <w:r>
        <w:t xml:space="preserve">chứng </w:t>
      </w:r>
      <w:r>
        <w:t xml:space="preserve">minh. </w:t>
      </w:r>
      <w:r>
        <w:t xml:space="preserve">Kiểm </w:t>
      </w:r>
      <w:r>
        <w:rPr>
          <w:i/>
        </w:rPr>
        <w:t xml:space="preserve">chứng </w:t>
      </w:r>
      <w:r>
        <w:rPr>
          <w:i/>
        </w:rPr>
        <w:t xml:space="preserve">bằng </w:t>
      </w:r>
      <w:r>
        <w:rPr>
          <w:i/>
        </w:rPr>
        <w:t xml:space="preserve">thí </w:t>
      </w:r>
      <w:r>
        <w:t xml:space="preserve">nghiệm.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để </w:t>
      </w:r>
      <w:r>
        <w:t xml:space="preserve">phát </w:t>
      </w:r>
      <w:r>
        <w:t xml:space="preserve">hiện </w:t>
      </w:r>
      <w:r>
        <w:t xml:space="preserve">và </w:t>
      </w:r>
      <w:r>
        <w:t xml:space="preserve">ngăn </w:t>
      </w:r>
      <w:r>
        <w:t xml:space="preserve">chặn </w:t>
      </w:r>
      <w:r>
        <w:t xml:space="preserve">bệnh </w:t>
      </w:r>
      <w:r>
        <w:t xml:space="preserve">dịch. </w:t>
      </w:r>
      <w:r>
        <w:t xml:space="preserve">Kiểm </w:t>
      </w:r>
      <w:r>
        <w:rPr>
          <w:i/>
        </w:rPr>
        <w:t xml:space="preserve">dịch </w:t>
      </w:r>
      <w:r>
        <w:t xml:space="preserve">thực </w:t>
      </w:r>
      <w:r>
        <w:t xml:space="preserve">uật </w:t>
      </w:r>
      <w:r>
        <w:t xml:space="preserve">(để </w:t>
      </w:r>
      <w:r>
        <w:t xml:space="preserve">phát </w:t>
      </w:r>
      <w:r>
        <w:t xml:space="preserve">hiện </w:t>
      </w:r>
      <w:r>
        <w:t xml:space="preserve">và </w:t>
      </w:r>
      <w:r>
        <w:t xml:space="preserve">ngăn </w:t>
      </w:r>
      <w:r>
        <w:t xml:space="preserve">ngừa </w:t>
      </w:r>
      <w:r>
        <w:t xml:space="preserve">các </w:t>
      </w:r>
      <w:r>
        <w:t xml:space="preserve">nguồn </w:t>
      </w:r>
      <w:r>
        <w:t xml:space="preserve">sâu </w:t>
      </w:r>
      <w:r>
        <w:t xml:space="preserve">bệnh </w:t>
      </w:r>
      <w:r>
        <w:t xml:space="preserve">của </w:t>
      </w:r>
      <w:r>
        <w:t xml:space="preserve">cây </w:t>
      </w:r>
      <w:r>
        <w:t xml:space="preserve">trồng).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duyệt </w:t>
      </w:r>
      <w:r>
        <w:rPr>
          <w:i/>
        </w:rPr>
        <w:t xml:space="preserve">động từ </w:t>
      </w:r>
      <w:r>
        <w:t xml:space="preserve">Kiểm </w:t>
      </w:r>
      <w:r>
        <w:t xml:space="preserve">soát </w:t>
      </w:r>
      <w:r>
        <w:t xml:space="preserve">sách </w:t>
      </w:r>
      <w:r>
        <w:t xml:space="preserve">báo, </w:t>
      </w:r>
      <w:r>
        <w:t xml:space="preserve">tranh </w:t>
      </w:r>
      <w:r>
        <w:t xml:space="preserve">ảnh, </w:t>
      </w:r>
      <w:r>
        <w:t xml:space="preserve">tài </w:t>
      </w:r>
      <w:r>
        <w:t xml:space="preserve">liệu, </w:t>
      </w:r>
      <w:r>
        <w:t xml:space="preserve">thư </w:t>
      </w:r>
      <w:r>
        <w:t xml:space="preserve">từ </w:t>
      </w:r>
      <w:r>
        <w:t xml:space="preserve">trước </w:t>
      </w:r>
      <w:r>
        <w:t xml:space="preserve">khi </w:t>
      </w:r>
      <w:r>
        <w:t xml:space="preserve">cho </w:t>
      </w:r>
      <w:r>
        <w:t xml:space="preserve">phép </w:t>
      </w:r>
      <w:r>
        <w:t xml:space="preserve">in </w:t>
      </w:r>
      <w:r>
        <w:t xml:space="preserve">hoặc </w:t>
      </w:r>
      <w:r>
        <w:t xml:space="preserve">cho </w:t>
      </w:r>
      <w:r>
        <w:t xml:space="preserve">phép </w:t>
      </w:r>
      <w:r>
        <w:t xml:space="preserve">phát </w:t>
      </w:r>
      <w:r>
        <w:t xml:space="preserve">đi. </w:t>
      </w:r>
      <w:r>
        <w:t xml:space="preserve">Chế </w:t>
      </w:r>
      <w:r>
        <w:t xml:space="preserve">độ </w:t>
      </w:r>
      <w:r>
        <w:rPr>
          <w:i/>
        </w:rPr>
        <w:t xml:space="preserve">kiểm </w:t>
      </w:r>
      <w:r>
        <w:t xml:space="preserve">duyệt </w:t>
      </w:r>
      <w:r>
        <w:rPr>
          <w:i/>
        </w:rPr>
        <w:t xml:space="preserve">báo </w:t>
      </w:r>
      <w:r>
        <w:t xml:space="preserve">chí.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điểm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Xem </w:t>
      </w:r>
      <w:r>
        <w:t xml:space="preserve">xét </w:t>
      </w:r>
      <w:r>
        <w:t xml:space="preserve">đánh </w:t>
      </w:r>
      <w:r>
        <w:t xml:space="preserve">giá </w:t>
      </w:r>
      <w:r>
        <w:t xml:space="preserve">lại </w:t>
      </w:r>
      <w:r>
        <w:t xml:space="preserve">từng </w:t>
      </w:r>
      <w:r>
        <w:t xml:space="preserve">cái </w:t>
      </w:r>
      <w:r>
        <w:t xml:space="preserve">hoặc </w:t>
      </w:r>
      <w:r>
        <w:t xml:space="preserve">từng </w:t>
      </w:r>
      <w:r>
        <w:t xml:space="preserve">việc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nhận </w:t>
      </w:r>
      <w:r>
        <w:t xml:space="preserve">định </w:t>
      </w:r>
      <w:r>
        <w:t xml:space="preserve">chung. </w:t>
      </w:r>
      <w:r>
        <w:t xml:space="preserve">Kiểm </w:t>
      </w:r>
      <w:r>
        <w:rPr>
          <w:i/>
        </w:rPr>
        <w:t xml:space="preserve">điểm </w:t>
      </w:r>
      <w:r>
        <w:t xml:space="preserve">uiệc </w:t>
      </w:r>
      <w:r>
        <w:t xml:space="preserve">thực </w:t>
      </w:r>
      <w:r>
        <w:t xml:space="preserve">hiện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rPr>
          <w:b/>
        </w:rPr>
        <w:t xml:space="preserve">2 </w:t>
      </w:r>
      <w:r>
        <w:t xml:space="preserve">Kiểm </w:t>
      </w:r>
      <w:r>
        <w:t xml:space="preserve">điểm </w:t>
      </w:r>
      <w:r>
        <w:t xml:space="preserve">sai </w:t>
      </w:r>
      <w:r>
        <w:t xml:space="preserve">lầm, </w:t>
      </w:r>
      <w:r>
        <w:t xml:space="preserve">khuyết </w:t>
      </w:r>
      <w:r>
        <w:t xml:space="preserve">điểm. </w:t>
      </w:r>
      <w:r>
        <w:rPr>
          <w:i/>
        </w:rPr>
        <w:t xml:space="preserve">Tự </w:t>
      </w:r>
      <w:r>
        <w:rPr>
          <w:i/>
        </w:rPr>
        <w:t xml:space="preserve">kiểm </w:t>
      </w:r>
      <w:r>
        <w:rPr>
          <w:i/>
        </w:rPr>
        <w:t xml:space="preserve">điểm </w:t>
      </w:r>
      <w:r>
        <w:rPr>
          <w:i/>
        </w:rPr>
        <w:t xml:space="preserve">trước </w:t>
      </w:r>
      <w:r>
        <w:rPr>
          <w:i/>
        </w:rPr>
        <w:t xml:space="preserve">hội </w:t>
      </w:r>
      <w:r>
        <w:t xml:space="preserve">nghị.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Kiểm </w:t>
      </w:r>
      <w:r>
        <w:t xml:space="preserve">tra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giá </w:t>
      </w:r>
      <w:r>
        <w:t xml:space="preserve">trị </w:t>
      </w:r>
      <w:r>
        <w:t xml:space="preserve">và </w:t>
      </w:r>
      <w:r>
        <w:t xml:space="preserve">đánh </w:t>
      </w:r>
      <w:r>
        <w:t xml:space="preserve">giá </w:t>
      </w:r>
      <w:r>
        <w:t xml:space="preserve">chất </w:t>
      </w:r>
      <w:r>
        <w:t xml:space="preserve">lượng. </w:t>
      </w:r>
      <w:r>
        <w:t xml:space="preserve">Kiểm </w:t>
      </w:r>
      <w:r>
        <w:rPr>
          <w:i/>
        </w:rPr>
        <w:t xml:space="preserve">định </w:t>
      </w:r>
      <w:r>
        <w:rPr>
          <w:i/>
        </w:rPr>
        <w:t xml:space="preserve">kĩ </w:t>
      </w:r>
      <w:r>
        <w:t xml:space="preserve">thuật </w:t>
      </w:r>
      <w:r>
        <w:rPr>
          <w:i/>
        </w:rPr>
        <w:t xml:space="preserve">xe </w:t>
      </w:r>
      <w:r>
        <w:t xml:space="preserve">cơ </w:t>
      </w:r>
      <w:r>
        <w:t xml:space="preserve">giới. </w:t>
      </w:r>
      <w:r>
        <w:t xml:space="preserve">Kiểm </w:t>
      </w:r>
      <w:r>
        <w:rPr>
          <w:i/>
        </w:rPr>
        <w:t xml:space="preserve">định </w:t>
      </w:r>
      <w:r>
        <w:rPr>
          <w:i/>
        </w:rPr>
        <w:t xml:space="preserve">đá </w:t>
      </w:r>
      <w:r>
        <w:t xml:space="preserve">quý. </w:t>
      </w:r>
      <w:r>
        <w:br/>
      </w:r>
      <w:r>
        <w:rPr>
          <w:b/>
        </w:rPr>
        <w:t xml:space="preserve">kiểm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Kiểm </w:t>
      </w:r>
      <w:r>
        <w:t xml:space="preserve">tra </w:t>
      </w:r>
      <w:r>
        <w:t xml:space="preserve">(nàng </w:t>
      </w:r>
      <w:r>
        <w:t xml:space="preserve">hoá </w:t>
      </w:r>
      <w:r>
        <w:t xml:space="preserve">xuất </w:t>
      </w:r>
      <w:r>
        <w:t xml:space="preserve">nhập </w:t>
      </w:r>
      <w:r>
        <w:t xml:space="preserve">khẩu)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chất </w:t>
      </w:r>
      <w:r>
        <w:t xml:space="preserve">lượng, </w:t>
      </w:r>
      <w:r>
        <w:t xml:space="preserve">chủng </w:t>
      </w:r>
      <w:r>
        <w:t xml:space="preserve">loại. </w:t>
      </w:r>
      <w:r>
        <w:rPr>
          <w:i/>
        </w:rPr>
        <w:t xml:space="preserve">Thú </w:t>
      </w:r>
      <w:r>
        <w:t xml:space="preserve">tục </w:t>
      </w:r>
      <w:r>
        <w:rPr>
          <w:i/>
        </w:rPr>
        <w:t xml:space="preserve">kiểm </w:t>
      </w:r>
      <w:r>
        <w:rPr>
          <w:i/>
        </w:rPr>
        <w:t xml:space="preserve">hoá </w:t>
      </w:r>
      <w:r>
        <w:rPr>
          <w:i/>
        </w:rPr>
        <w:t xml:space="preserve">ở </w:t>
      </w:r>
      <w:r>
        <w:rPr>
          <w:i/>
        </w:rPr>
        <w:t xml:space="preserve">cửa </w:t>
      </w:r>
      <w:r>
        <w:rPr>
          <w:i/>
        </w:rPr>
        <w:t xml:space="preserve">khẩu. </w:t>
      </w:r>
      <w:r>
        <w:t xml:space="preserve">Hàng </w:t>
      </w:r>
      <w:r>
        <w:rPr>
          <w:i/>
        </w:rPr>
        <w:t xml:space="preserve">đã </w:t>
      </w:r>
      <w:r>
        <w:rPr>
          <w:i/>
        </w:rPr>
        <w:t xml:space="preserve">kiểm </w:t>
      </w:r>
      <w:r>
        <w:rPr>
          <w:i/>
        </w:rPr>
        <w:t xml:space="preserve">hoá </w:t>
      </w:r>
      <w:r>
        <w:t xml:space="preserve">uà </w:t>
      </w:r>
      <w:r>
        <w:t xml:space="preserve">tính </w:t>
      </w:r>
      <w:r>
        <w:t xml:space="preserve">thuế.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