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nghếch </w:t>
      </w:r>
      <w:r>
        <w:rPr>
          <w:i/>
        </w:rPr>
        <w:t xml:space="preserve">động từ </w:t>
      </w:r>
      <w:r>
        <w:t xml:space="preserve">Đưa </w:t>
      </w:r>
      <w:r>
        <w:t xml:space="preserve">hơi </w:t>
      </w:r>
      <w:r>
        <w:t xml:space="preserve">chếch </w:t>
      </w:r>
      <w:r>
        <w:t xml:space="preserve">lên </w:t>
      </w:r>
      <w:r>
        <w:t xml:space="preserve">cao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đầu </w:t>
      </w:r>
      <w:r>
        <w:t xml:space="preserve">hay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đầu). </w:t>
      </w:r>
      <w:r>
        <w:t xml:space="preserve">Nghếch </w:t>
      </w:r>
      <w:r>
        <w:rPr>
          <w:i/>
        </w:rPr>
        <w:t xml:space="preserve">mắt </w:t>
      </w:r>
      <w:r>
        <w:t xml:space="preserve">nhìn. </w:t>
      </w:r>
      <w:r>
        <w:t xml:space="preserve">Nghếch </w:t>
      </w:r>
      <w:r>
        <w:rPr>
          <w:i/>
        </w:rPr>
        <w:t xml:space="preserve">tai </w:t>
      </w:r>
      <w:r>
        <w:t xml:space="preserve">lắng </w:t>
      </w:r>
      <w:r>
        <w:t xml:space="preserve">nghe. </w:t>
      </w:r>
      <w:r>
        <w:t xml:space="preserve">Nghếch </w:t>
      </w:r>
      <w:r>
        <w:rPr>
          <w:i/>
        </w:rPr>
        <w:t xml:space="preserve">mũi </w:t>
      </w:r>
      <w:r>
        <w:rPr>
          <w:i/>
        </w:rPr>
        <w:t xml:space="preserve">lên </w:t>
      </w:r>
      <w:r>
        <w:rPr>
          <w:i/>
        </w:rPr>
        <w:t xml:space="preserve">đánh </w:t>
      </w:r>
      <w:r>
        <w:t xml:space="preserve">hơi. </w:t>
      </w:r>
      <w:r>
        <w:t xml:space="preserve">Nòng </w:t>
      </w:r>
      <w:r>
        <w:rPr>
          <w:i/>
        </w:rPr>
        <w:t xml:space="preserve">pháo </w:t>
      </w:r>
      <w:r>
        <w:t xml:space="preserve">nghếch </w:t>
      </w:r>
      <w:r>
        <w:rPr>
          <w:i/>
        </w:rPr>
        <w:t xml:space="preserve">cao </w:t>
      </w:r>
      <w:r>
        <w:t xml:space="preserve">lên. </w:t>
      </w:r>
      <w:r>
        <w:br/>
      </w:r>
      <w:r>
        <w:rPr>
          <w:b/>
        </w:rPr>
        <w:t xml:space="preserve">nghệch </w:t>
      </w:r>
      <w:r>
        <w:rPr>
          <w:i/>
        </w:rPr>
        <w:t xml:space="preserve">tính từ </w:t>
      </w:r>
      <w:r>
        <w:t xml:space="preserve">cũng nói </w:t>
      </w:r>
      <w:r>
        <w:t xml:space="preserve">nghệt </w:t>
      </w:r>
      <w:r>
        <w:t xml:space="preserve">(khẩu ngữ). </w:t>
      </w:r>
      <w:r>
        <w:t xml:space="preserve">Đờ </w:t>
      </w:r>
      <w:r>
        <w:rPr>
          <w:i/>
        </w:rPr>
        <w:t xml:space="preserve">ra. </w:t>
      </w:r>
      <w:r>
        <w:t xml:space="preserve">Mặt </w:t>
      </w:r>
      <w:r>
        <w:t xml:space="preserve">nghệch </w:t>
      </w:r>
      <w:r>
        <w:rPr>
          <w:i/>
        </w:rPr>
        <w:t xml:space="preserve">ra, </w:t>
      </w:r>
      <w:r>
        <w:rPr>
          <w:i/>
        </w:rPr>
        <w:t xml:space="preserve">chẳng </w:t>
      </w:r>
      <w:r>
        <w:t xml:space="preserve">hiểu </w:t>
      </w:r>
      <w:r>
        <w:t xml:space="preserve">gì, </w:t>
      </w:r>
      <w:r>
        <w:rPr>
          <w:i/>
        </w:rPr>
        <w:t xml:space="preserve">Mắt </w:t>
      </w:r>
      <w:r>
        <w:rPr>
          <w:i/>
        </w:rPr>
        <w:t xml:space="preserve">dại </w:t>
      </w:r>
      <w:r>
        <w:t xml:space="preserve">nghệch. </w:t>
      </w:r>
      <w:r>
        <w:t xml:space="preserve">nghển </w:t>
      </w:r>
      <w:r>
        <w:t xml:space="preserve">động từ </w:t>
      </w:r>
      <w:r>
        <w:t xml:space="preserve">Vươn </w:t>
      </w:r>
      <w:r>
        <w:t xml:space="preserve">cao </w:t>
      </w:r>
      <w:r>
        <w:t xml:space="preserve">cổ </w:t>
      </w:r>
      <w:r>
        <w:t xml:space="preserve">lên. </w:t>
      </w:r>
      <w:r>
        <w:t xml:space="preserve">Cố </w:t>
      </w:r>
      <w:r>
        <w:rPr>
          <w:i/>
        </w:rPr>
        <w:t xml:space="preserve">nghển </w:t>
      </w:r>
      <w:r>
        <w:t xml:space="preserve">lên </w:t>
      </w:r>
      <w:r>
        <w:rPr>
          <w:i/>
        </w:rPr>
        <w:t xml:space="preserve">để </w:t>
      </w:r>
      <w:r>
        <w:rPr>
          <w:i/>
        </w:rPr>
        <w:t xml:space="preserve">nhìn. </w:t>
      </w:r>
      <w:r>
        <w:t xml:space="preserve">Nghển </w:t>
      </w:r>
      <w:r>
        <w:rPr>
          <w:i/>
        </w:rPr>
        <w:t xml:space="preserve">cổ. </w:t>
      </w:r>
      <w:r>
        <w:t xml:space="preserve">Nghến </w:t>
      </w:r>
      <w:r>
        <w:t xml:space="preserve">đầu. </w:t>
      </w:r>
      <w:r>
        <w:br/>
      </w:r>
      <w:r>
        <w:rPr>
          <w:b/>
        </w:rPr>
        <w:t xml:space="preserve">nghênh </w:t>
      </w:r>
      <w:r>
        <w:rPr>
          <w:i/>
        </w:rPr>
        <w:t xml:space="preserve">động từ </w:t>
      </w:r>
      <w:r>
        <w:t xml:space="preserve">Đưa </w:t>
      </w:r>
      <w:r>
        <w:t xml:space="preserve">cao </w:t>
      </w:r>
      <w:r>
        <w:t xml:space="preserve">lên </w:t>
      </w:r>
      <w:r>
        <w:t xml:space="preserve">(đầu </w:t>
      </w:r>
      <w:r>
        <w:t xml:space="preserve">hay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đầu) </w:t>
      </w:r>
      <w:r>
        <w:t xml:space="preserve">và </w:t>
      </w:r>
      <w:r>
        <w:t xml:space="preserve">hướng </w:t>
      </w:r>
      <w:r>
        <w:t xml:space="preserve">về </w:t>
      </w:r>
      <w:r>
        <w:t xml:space="preserve">phía </w:t>
      </w:r>
      <w:r>
        <w:t xml:space="preserve">cần </w:t>
      </w:r>
      <w:r>
        <w:t xml:space="preserve">chú </w:t>
      </w:r>
      <w:r>
        <w:t xml:space="preserve">ý. </w:t>
      </w:r>
      <w:r>
        <w:rPr>
          <w:i/>
        </w:rPr>
        <w:t xml:space="preserve">Nghênh </w:t>
      </w:r>
      <w:r>
        <w:rPr>
          <w:i/>
        </w:rPr>
        <w:t xml:space="preserve">mặt </w:t>
      </w:r>
      <w:r>
        <w:rPr>
          <w:i/>
        </w:rPr>
        <w:t xml:space="preserve">nhìn </w:t>
      </w:r>
      <w:r>
        <w:t xml:space="preserve">trời. </w:t>
      </w:r>
      <w:r>
        <w:t xml:space="preserve">Nghênh </w:t>
      </w:r>
      <w:r>
        <w:rPr>
          <w:i/>
        </w:rPr>
        <w:t xml:space="preserve">tai </w:t>
      </w:r>
      <w:r>
        <w:rPr>
          <w:i/>
        </w:rPr>
        <w:t xml:space="preserve">lên </w:t>
      </w:r>
      <w:r>
        <w:rPr>
          <w:i/>
        </w:rPr>
        <w:t xml:space="preserve">nghe </w:t>
      </w:r>
      <w:r>
        <w:rPr>
          <w:i/>
        </w:rPr>
        <w:t xml:space="preserve">ngóng. </w:t>
      </w:r>
      <w:r>
        <w:br/>
      </w:r>
      <w:r>
        <w:rPr>
          <w:b/>
        </w:rPr>
        <w:t xml:space="preserve">nghênh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Đón </w:t>
      </w:r>
      <w:r>
        <w:t xml:space="preserve">đánh </w:t>
      </w:r>
      <w:r>
        <w:t xml:space="preserve">mặt </w:t>
      </w:r>
      <w:r>
        <w:t xml:space="preserve">đối </w:t>
      </w:r>
      <w:r>
        <w:t xml:space="preserve">mặt. </w:t>
      </w:r>
      <w:r>
        <w:t xml:space="preserve">Dàn </w:t>
      </w:r>
      <w:r>
        <w:t xml:space="preserve">đội </w:t>
      </w:r>
      <w:r>
        <w:t xml:space="preserve">hình </w:t>
      </w:r>
      <w:r>
        <w:rPr>
          <w:i/>
        </w:rPr>
        <w:t xml:space="preserve">nghênh </w:t>
      </w:r>
      <w:r>
        <w:t xml:space="preserve">chiến </w:t>
      </w:r>
      <w:r>
        <w:rPr>
          <w:i/>
        </w:rPr>
        <w:t xml:space="preserve">với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nghênh </w:t>
      </w:r>
      <w:r>
        <w:rPr>
          <w:b/>
        </w:rPr>
        <w:t xml:space="preserve">hôn </w:t>
      </w:r>
      <w:r>
        <w:rPr>
          <w:b/>
        </w:rPr>
        <w:t xml:space="preserve">đpg. </w:t>
      </w:r>
      <w:r>
        <w:t xml:space="preserve">(cũ). </w:t>
      </w:r>
      <w:r>
        <w:t xml:space="preserve">Đón </w:t>
      </w:r>
      <w:r>
        <w:t xml:space="preserve">dâu. </w:t>
      </w:r>
      <w:r>
        <w:br/>
      </w:r>
      <w:r>
        <w:rPr>
          <w:b/>
        </w:rPr>
        <w:t xml:space="preserve">nghênh </w:t>
      </w:r>
      <w:r>
        <w:rPr>
          <w:b/>
        </w:rPr>
        <w:t xml:space="preserve">ngang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(Để </w:t>
      </w:r>
      <w:r>
        <w:t xml:space="preserve">đồ </w:t>
      </w:r>
      <w:r>
        <w:t xml:space="preserve">đạc </w:t>
      </w:r>
      <w:r>
        <w:t xml:space="preserve">hay </w:t>
      </w:r>
      <w:r>
        <w:t xml:space="preserve">làm </w:t>
      </w:r>
      <w:r>
        <w:t xml:space="preserve">việc </w:t>
      </w:r>
      <w:r>
        <w:t xml:space="preserve">gì) </w:t>
      </w:r>
      <w:r>
        <w:t xml:space="preserve">choán </w:t>
      </w:r>
      <w:r>
        <w:t xml:space="preserve">chỗ, </w:t>
      </w:r>
      <w:r>
        <w:t xml:space="preserve">bất </w:t>
      </w:r>
      <w:r>
        <w:t xml:space="preserve">chấp </w:t>
      </w:r>
      <w:r>
        <w:t xml:space="preserve">trật </w:t>
      </w:r>
      <w:r>
        <w:t xml:space="preserve">tự, </w:t>
      </w:r>
      <w:r>
        <w:t xml:space="preserve">bất </w:t>
      </w:r>
      <w:r>
        <w:t xml:space="preserve">chấp </w:t>
      </w:r>
      <w:r>
        <w:t xml:space="preserve">quy </w:t>
      </w:r>
      <w:r>
        <w:t xml:space="preserve">định, </w:t>
      </w:r>
      <w:r>
        <w:t xml:space="preserve">gây </w:t>
      </w:r>
      <w:r>
        <w:t xml:space="preserve">trở </w:t>
      </w:r>
      <w:r>
        <w:t xml:space="preserve">ngại </w:t>
      </w:r>
      <w:r>
        <w:t xml:space="preserve">cho </w:t>
      </w:r>
      <w:r>
        <w:t xml:space="preserve">việc </w:t>
      </w:r>
      <w:r>
        <w:t xml:space="preserve">đi </w:t>
      </w:r>
      <w:r>
        <w:t xml:space="preserve">lại. </w:t>
      </w:r>
      <w:r>
        <w:t xml:space="preserve">Đồ </w:t>
      </w:r>
      <w:r>
        <w:t xml:space="preserve">đạc </w:t>
      </w:r>
      <w:r>
        <w:t xml:space="preserve">để </w:t>
      </w:r>
      <w:r>
        <w:t xml:space="preserve">nghênh </w:t>
      </w:r>
      <w:r>
        <w:t xml:space="preserve">ngang </w:t>
      </w:r>
      <w:r>
        <w:t xml:space="preserve">giữa </w:t>
      </w:r>
      <w:r>
        <w:t xml:space="preserve">lối </w:t>
      </w:r>
      <w:r>
        <w:t xml:space="preserve">đi. </w:t>
      </w:r>
      <w:r>
        <w:t xml:space="preserve">Đi </w:t>
      </w:r>
      <w:r>
        <w:t xml:space="preserve">xe </w:t>
      </w:r>
      <w:r>
        <w:t xml:space="preserve">đạp </w:t>
      </w:r>
      <w:r>
        <w:t xml:space="preserve">hàng </w:t>
      </w:r>
      <w:r>
        <w:t xml:space="preserve">ba </w:t>
      </w:r>
      <w:r>
        <w:t xml:space="preserve">nghênh </w:t>
      </w:r>
      <w:r>
        <w:t xml:space="preserve">ngang </w:t>
      </w:r>
      <w:r>
        <w:t xml:space="preserve">giữa </w:t>
      </w:r>
      <w:r>
        <w:t xml:space="preserve">đường. </w:t>
      </w:r>
      <w:r>
        <w:t xml:space="preserve">Nghênh </w:t>
      </w:r>
      <w:r>
        <w:t xml:space="preserve">ngang </w:t>
      </w:r>
      <w:r>
        <w:t xml:space="preserve">như </w:t>
      </w:r>
      <w:r>
        <w:t xml:space="preserve">đám </w:t>
      </w:r>
      <w:r>
        <w:t xml:space="preserve">rước. </w:t>
      </w:r>
      <w:r>
        <w:rPr>
          <w:b/>
        </w:rPr>
        <w:t xml:space="preserve">2 </w:t>
      </w:r>
      <w:r>
        <w:t xml:space="preserve">Tô </w:t>
      </w:r>
      <w:r>
        <w:t xml:space="preserve">ra </w:t>
      </w:r>
      <w:r>
        <w:t xml:space="preserve">không </w:t>
      </w:r>
      <w:r>
        <w:t xml:space="preserve">kiêng </w:t>
      </w:r>
      <w:r>
        <w:t xml:space="preserve">sợ </w:t>
      </w:r>
      <w:r>
        <w:t xml:space="preserve">gì </w:t>
      </w:r>
      <w:r>
        <w:t xml:space="preserve">ai, </w:t>
      </w:r>
      <w:r>
        <w:t xml:space="preserve">ngang </w:t>
      </w:r>
      <w:r>
        <w:t xml:space="preserve">nhiên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biết </w:t>
      </w:r>
      <w:r>
        <w:t xml:space="preserve">rằng </w:t>
      </w:r>
      <w:r>
        <w:t xml:space="preserve">mọi </w:t>
      </w:r>
      <w:r>
        <w:t xml:space="preserve">người </w:t>
      </w:r>
      <w:r>
        <w:t xml:space="preserve">có </w:t>
      </w:r>
      <w:r>
        <w:t xml:space="preserve">thể </w:t>
      </w:r>
      <w:r>
        <w:t xml:space="preserve">phản </w:t>
      </w:r>
      <w:r>
        <w:t xml:space="preserve">đối. </w:t>
      </w:r>
      <w:r>
        <w:rPr>
          <w:i/>
        </w:rPr>
        <w:t xml:space="preserve">Tính </w:t>
      </w:r>
      <w:r>
        <w:t xml:space="preserve">khí </w:t>
      </w:r>
      <w:r>
        <w:t xml:space="preserve">nghênh </w:t>
      </w:r>
      <w:r>
        <w:rPr>
          <w:i/>
        </w:rPr>
        <w:t xml:space="preserve">ngang </w:t>
      </w:r>
      <w:r>
        <w:rPr>
          <w:i/>
        </w:rPr>
        <w:t xml:space="preserve">chẳng </w:t>
      </w:r>
      <w:r>
        <w:t xml:space="preserve">coi </w:t>
      </w:r>
      <w:r>
        <w:rPr>
          <w:i/>
        </w:rPr>
        <w:t xml:space="preserve">ai </w:t>
      </w:r>
      <w:r>
        <w:rPr>
          <w:i/>
        </w:rPr>
        <w:t xml:space="preserve">ra </w:t>
      </w:r>
      <w:r>
        <w:t xml:space="preserve">gì, </w:t>
      </w:r>
      <w:r>
        <w:t xml:space="preserve">Nghênh </w:t>
      </w:r>
      <w:r>
        <w:t xml:space="preserve">ngang </w:t>
      </w:r>
      <w:r>
        <w:t xml:space="preserve">như </w:t>
      </w:r>
      <w:r>
        <w:rPr>
          <w:i/>
        </w:rPr>
        <w:t xml:space="preserve">ởchỗ </w:t>
      </w:r>
      <w:r>
        <w:rPr>
          <w:i/>
        </w:rPr>
        <w:t xml:space="preserve">không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nghênh </w:t>
      </w:r>
      <w:r>
        <w:rPr>
          <w:b/>
        </w:rPr>
        <w:t xml:space="preserve">ngáo </w:t>
      </w:r>
      <w:r>
        <w:rPr>
          <w:i/>
        </w:rPr>
        <w:t xml:space="preserve">tính từ </w:t>
      </w:r>
      <w:r>
        <w:t xml:space="preserve">Vênh </w:t>
      </w:r>
      <w:r>
        <w:t xml:space="preserve">váo, </w:t>
      </w:r>
      <w:r>
        <w:t xml:space="preserve">kiêu </w:t>
      </w:r>
      <w:r>
        <w:t xml:space="preserve">ngạo. </w:t>
      </w:r>
      <w:r>
        <w:t xml:space="preserve">Bộ </w:t>
      </w:r>
      <w:r>
        <w:rPr>
          <w:i/>
        </w:rPr>
        <w:t xml:space="preserve">mặt </w:t>
      </w:r>
      <w:r>
        <w:t xml:space="preserve">nghênh </w:t>
      </w:r>
      <w:r>
        <w:t xml:space="preserve">ngáo. </w:t>
      </w:r>
      <w:r>
        <w:br/>
      </w:r>
      <w:r>
        <w:rPr>
          <w:b/>
        </w:rPr>
        <w:t xml:space="preserve">nghênh </w:t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t xml:space="preserve">Đón </w:t>
      </w:r>
      <w:r>
        <w:t xml:space="preserve">tiếp </w:t>
      </w:r>
      <w:r>
        <w:t xml:space="preserve">một </w:t>
      </w:r>
      <w:r>
        <w:t xml:space="preserve">cách </w:t>
      </w:r>
      <w:r>
        <w:t xml:space="preserve">trọng </w:t>
      </w:r>
      <w:r>
        <w:t xml:space="preserve">thể. </w:t>
      </w:r>
      <w:r>
        <w:t xml:space="preserve">Nghênh </w:t>
      </w:r>
      <w:r>
        <w:rPr>
          <w:i/>
        </w:rPr>
        <w:t xml:space="preserve">tiếp </w:t>
      </w:r>
      <w:r>
        <w:rPr>
          <w:i/>
        </w:rPr>
        <w:t xml:space="preserve">uị </w:t>
      </w:r>
      <w:r>
        <w:t xml:space="preserve">nguyên </w:t>
      </w:r>
      <w:r>
        <w:t xml:space="preserve">thủ </w:t>
      </w:r>
      <w:r>
        <w:rPr>
          <w:i/>
        </w:rPr>
        <w:t xml:space="preserve">quốc </w:t>
      </w:r>
      <w:r>
        <w:t xml:space="preserve">gia. </w:t>
      </w:r>
      <w:r>
        <w:rPr>
          <w:i/>
        </w:rPr>
        <w:t xml:space="preserve">Lễ </w:t>
      </w:r>
      <w:r>
        <w:rPr>
          <w:i/>
        </w:rPr>
        <w:t xml:space="preserve">nghênh </w:t>
      </w:r>
      <w:r>
        <w:rPr>
          <w:i/>
        </w:rPr>
        <w:t xml:space="preserve">tiếp. </w:t>
      </w:r>
      <w:r>
        <w:br/>
      </w:r>
      <w:r>
        <w:rPr>
          <w:b/>
        </w:rPr>
        <w:t xml:space="preserve">nghênh </w:t>
      </w:r>
      <w:r>
        <w:rPr>
          <w:b/>
        </w:rPr>
        <w:t xml:space="preserve">xuân </w:t>
      </w:r>
      <w:r>
        <w:rPr>
          <w:i/>
        </w:rPr>
        <w:t xml:space="preserve">động từ </w:t>
      </w:r>
      <w:r>
        <w:t xml:space="preserve">(cũ). </w:t>
      </w:r>
      <w:r>
        <w:t xml:space="preserve">Đón </w:t>
      </w:r>
      <w:r>
        <w:t xml:space="preserve">xuân. </w:t>
      </w:r>
      <w:r>
        <w:br/>
      </w:r>
      <w:r>
        <w:rPr>
          <w:b/>
        </w:rPr>
        <w:t xml:space="preserve">nghểnh </w:t>
      </w:r>
      <w:r>
        <w:rPr>
          <w:i/>
        </w:rPr>
        <w:t xml:space="preserve">động từ </w:t>
      </w:r>
      <w:r>
        <w:t xml:space="preserve">(ít dùng). </w:t>
      </w:r>
      <w:r>
        <w:t xml:space="preserve">Nghền. </w:t>
      </w:r>
      <w:r>
        <w:br/>
      </w:r>
      <w:r>
        <w:rPr>
          <w:b/>
        </w:rPr>
        <w:t xml:space="preserve">nghễnh </w:t>
      </w:r>
      <w:r>
        <w:rPr>
          <w:b/>
        </w:rPr>
        <w:t xml:space="preserve">ngãng </w:t>
      </w:r>
      <w:r>
        <w:rPr>
          <w:i/>
        </w:rPr>
        <w:t xml:space="preserve">tính từ </w:t>
      </w:r>
      <w:r>
        <w:t xml:space="preserve">Bị </w:t>
      </w:r>
      <w:r>
        <w:t xml:space="preserve">điếc </w:t>
      </w:r>
      <w:r>
        <w:t xml:space="preserve">nhẹ, </w:t>
      </w:r>
      <w:r>
        <w:t xml:space="preserve">tai </w:t>
      </w:r>
      <w:r>
        <w:t xml:space="preserve">nghe </w:t>
      </w:r>
      <w:r>
        <w:t xml:space="preserve">không </w:t>
      </w:r>
      <w:r>
        <w:t xml:space="preserve">được </w:t>
      </w:r>
      <w:r>
        <w:t xml:space="preserve">TÕ, </w:t>
      </w:r>
      <w:r>
        <w:t xml:space="preserve">thường </w:t>
      </w:r>
      <w:r>
        <w:t xml:space="preserve">nghe </w:t>
      </w:r>
      <w:r>
        <w:t xml:space="preserve">chỗ </w:t>
      </w:r>
      <w:r>
        <w:t xml:space="preserve">rõ </w:t>
      </w:r>
      <w:r>
        <w:t xml:space="preserve">chỗ </w:t>
      </w:r>
      <w:r>
        <w:t xml:space="preserve">không. </w:t>
      </w:r>
      <w:r>
        <w:t xml:space="preserve">Cự </w:t>
      </w:r>
      <w:r>
        <w:rPr>
          <w:i/>
        </w:rPr>
        <w:t xml:space="preserve">già </w:t>
      </w:r>
      <w:r>
        <w:t xml:space="preserve">nghỗnh </w:t>
      </w:r>
      <w:r>
        <w:rPr>
          <w:i/>
        </w:rPr>
        <w:t xml:space="preserve">ngãng. </w:t>
      </w:r>
      <w:r>
        <w:t xml:space="preserve">Tai </w:t>
      </w:r>
      <w:r>
        <w:rPr>
          <w:i/>
        </w:rPr>
        <w:t xml:space="preserve">nghỗnh </w:t>
      </w:r>
      <w:r>
        <w:t xml:space="preserve">ngãng. </w:t>
      </w:r>
      <w:r>
        <w:br/>
      </w:r>
      <w:r>
        <w:rPr>
          <w:b/>
        </w:rPr>
        <w:t xml:space="preserve">nghêu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ngao,. </w:t>
      </w:r>
      <w:r>
        <w:br/>
      </w:r>
      <w:r>
        <w:rPr>
          <w:b/>
        </w:rPr>
        <w:t xml:space="preserve">nghêu </w:t>
      </w:r>
      <w:r>
        <w:rPr>
          <w:b/>
        </w:rPr>
        <w:t xml:space="preserve">ngao </w:t>
      </w:r>
      <w:r>
        <w:rPr>
          <w:i/>
        </w:rPr>
        <w:t xml:space="preserve">động từ </w:t>
      </w:r>
      <w:r>
        <w:t xml:space="preserve">Hát </w:t>
      </w:r>
      <w:r>
        <w:t xml:space="preserve">hoặc </w:t>
      </w:r>
      <w:r>
        <w:t xml:space="preserve">đọc </w:t>
      </w:r>
      <w:r>
        <w:t xml:space="preserve">to </w:t>
      </w:r>
      <w:r>
        <w:t xml:space="preserve">một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như </w:t>
      </w:r>
      <w:r>
        <w:t xml:space="preserve">để </w:t>
      </w:r>
      <w:r>
        <w:t xml:space="preserve">mà </w:t>
      </w:r>
      <w:r>
        <w:t xml:space="preserve">hát, </w:t>
      </w:r>
      <w:r>
        <w:t xml:space="preserve">mà </w:t>
      </w:r>
      <w:r>
        <w:t xml:space="preserve">đọc,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gì </w:t>
      </w:r>
      <w:r>
        <w:t xml:space="preserve">đến </w:t>
      </w:r>
      <w:r>
        <w:t xml:space="preserve">nội </w:t>
      </w:r>
      <w:r>
        <w:t xml:space="preserve">dung. </w:t>
      </w:r>
      <w:r>
        <w:rPr>
          <w:i/>
        </w:rPr>
        <w:t xml:space="preserve">Học </w:t>
      </w:r>
      <w:r>
        <w:t xml:space="preserve">chữ </w:t>
      </w:r>
      <w:r>
        <w:t xml:space="preserve">nho, </w:t>
      </w:r>
      <w:r>
        <w:t xml:space="preserve">nghêu </w:t>
      </w:r>
      <w:r>
        <w:t xml:space="preserve">ngao </w:t>
      </w:r>
      <w:r>
        <w:t xml:space="preserve">suốt </w:t>
      </w:r>
      <w:r>
        <w:t xml:space="preserve">ngày. </w:t>
      </w:r>
      <w:r>
        <w:rPr>
          <w:i/>
        </w:rPr>
        <w:t xml:space="preserve">Hát </w:t>
      </w:r>
      <w:r>
        <w:rPr>
          <w:i/>
        </w:rPr>
        <w:t xml:space="preserve">nghêu </w:t>
      </w:r>
      <w:r>
        <w:t xml:space="preserve">ngao </w:t>
      </w:r>
      <w:r>
        <w:rPr>
          <w:i/>
        </w:rPr>
        <w:t xml:space="preserve">uài </w:t>
      </w:r>
      <w:r>
        <w:rPr>
          <w:i/>
        </w:rPr>
        <w:t xml:space="preserve">câu </w:t>
      </w:r>
      <w:r>
        <w:t xml:space="preserve">cho </w:t>
      </w:r>
      <w:r>
        <w:rPr>
          <w:i/>
        </w:rPr>
        <w:t xml:space="preserve">đỡ </w:t>
      </w:r>
      <w:r>
        <w:rPr>
          <w:i/>
        </w:rPr>
        <w:t xml:space="preserve">buồn. </w:t>
      </w:r>
      <w:r>
        <w:br/>
      </w:r>
      <w:r>
        <w:rPr>
          <w:b/>
        </w:rPr>
        <w:t xml:space="preserve">nghễu </w:t>
      </w:r>
      <w:r>
        <w:rPr>
          <w:b/>
        </w:rPr>
        <w:t xml:space="preserve">nghện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hoặc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cao, </w:t>
      </w:r>
      <w:r>
        <w:t xml:space="preserve">trông </w:t>
      </w:r>
      <w:r>
        <w:t xml:space="preserve">như </w:t>
      </w:r>
      <w:r>
        <w:t xml:space="preserve">vượt </w:t>
      </w:r>
      <w:r>
        <w:t xml:space="preserve">lên </w:t>
      </w:r>
      <w:r>
        <w:t xml:space="preserve">trên </w:t>
      </w:r>
      <w:r>
        <w:t xml:space="preserve">những </w:t>
      </w:r>
      <w:r>
        <w:t xml:space="preserve">gì </w:t>
      </w:r>
      <w:r>
        <w:t xml:space="preserve">ở </w:t>
      </w:r>
      <w:r>
        <w:t xml:space="preserve">xung </w:t>
      </w:r>
      <w:r>
        <w:t xml:space="preserve">quanh. </w:t>
      </w:r>
      <w:r>
        <w:t xml:space="preserve">Chiếc </w:t>
      </w:r>
      <w:r>
        <w:t xml:space="preserve">cần </w:t>
      </w:r>
      <w:r>
        <w:t xml:space="preserve">cẩu </w:t>
      </w:r>
      <w:r>
        <w:rPr>
          <w:i/>
        </w:rPr>
        <w:t xml:space="preserve">cao </w:t>
      </w:r>
      <w:r>
        <w:t xml:space="preserve">nghẫu </w:t>
      </w:r>
      <w:r>
        <w:rPr>
          <w:i/>
        </w:rPr>
        <w:t xml:space="preserve">nghện. </w:t>
      </w:r>
      <w:r>
        <w:t xml:space="preserve">Nghẫễu </w:t>
      </w:r>
      <w:r>
        <w:t xml:space="preserve">nghện </w:t>
      </w:r>
      <w:r>
        <w:rPr>
          <w:i/>
        </w:rPr>
        <w:t xml:space="preserve">trên </w:t>
      </w:r>
      <w:r>
        <w:rPr>
          <w:i/>
        </w:rPr>
        <w:t xml:space="preserve">lưng </w:t>
      </w:r>
      <w:r>
        <w:rPr>
          <w:i/>
        </w:rPr>
        <w:t xml:space="preserve">ngựa. </w:t>
      </w:r>
      <w:r>
        <w:br/>
      </w:r>
      <w:r>
        <w:rPr>
          <w:b/>
        </w:rPr>
        <w:t xml:space="preserve">nghỉ </w:t>
      </w:r>
      <w:r>
        <w:rPr>
          <w:i/>
        </w:rPr>
        <w:t xml:space="preserve">động từ </w:t>
      </w:r>
      <w:r>
        <w:t xml:space="preserve">Nghĩ </w:t>
      </w:r>
      <w:r>
        <w:t xml:space="preserve">có </w:t>
      </w:r>
      <w:r>
        <w:t xml:space="preserve">thể </w:t>
      </w:r>
      <w:r>
        <w:t xml:space="preserve">là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là </w:t>
      </w:r>
      <w:r>
        <w:t xml:space="preserve">đã </w:t>
      </w:r>
      <w:r>
        <w:t xml:space="preserve">xảy </w:t>
      </w:r>
      <w:r>
        <w:t xml:space="preserve">ra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tốt,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đủ </w:t>
      </w:r>
      <w:r>
        <w:t xml:space="preserve">cơ </w:t>
      </w:r>
      <w:r>
        <w:t xml:space="preserve">sở </w:t>
      </w:r>
      <w:r>
        <w:t xml:space="preserve">để </w:t>
      </w:r>
      <w:r>
        <w:t xml:space="preserve">khẳng </w:t>
      </w:r>
      <w:r>
        <w:t xml:space="preserve">định. </w:t>
      </w:r>
      <w:r>
        <w:t xml:space="preserve">Nghị </w:t>
      </w:r>
      <w:r>
        <w:t xml:space="preserve">có </w:t>
      </w:r>
      <w:r>
        <w:rPr>
          <w:i/>
        </w:rPr>
        <w:t xml:space="preserve">kẻ </w:t>
      </w:r>
      <w:r>
        <w:rPr>
          <w:i/>
        </w:rPr>
        <w:t xml:space="preserve">đã </w:t>
      </w:r>
      <w:r>
        <w:rPr>
          <w:i/>
        </w:rPr>
        <w:t xml:space="preserve">lấy </w:t>
      </w:r>
      <w:r>
        <w:rPr>
          <w:i/>
        </w:rPr>
        <w:t xml:space="preserve">cắp. </w:t>
      </w:r>
      <w:r>
        <w:rPr>
          <w:i/>
        </w:rPr>
        <w:t xml:space="preserve">Hết </w:t>
      </w:r>
      <w:r>
        <w:t xml:space="preserve">nghỉ </w:t>
      </w:r>
      <w:r>
        <w:t xml:space="preserve">người </w:t>
      </w:r>
      <w:r>
        <w:rPr>
          <w:i/>
        </w:rPr>
        <w:t xml:space="preserve">này, </w:t>
      </w:r>
      <w:r>
        <w:rPr>
          <w:i/>
        </w:rPr>
        <w:t xml:space="preserve">đến </w:t>
      </w:r>
      <w:r>
        <w:t xml:space="preserve">nghỉ </w:t>
      </w:r>
      <w:r>
        <w:t xml:space="preserve">người </w:t>
      </w:r>
      <w:r>
        <w:rPr>
          <w:i/>
        </w:rPr>
        <w:t xml:space="preserve">khác. </w:t>
      </w:r>
      <w:r>
        <w:t xml:space="preserve">Nghi </w:t>
      </w:r>
      <w:r>
        <w:t xml:space="preserve">oan. </w:t>
      </w:r>
      <w:r>
        <w:rPr>
          <w:i/>
        </w:rPr>
        <w:t xml:space="preserve">Tôi </w:t>
      </w:r>
      <w:r>
        <w:t xml:space="preserve">nghỉ </w:t>
      </w:r>
      <w:r>
        <w:rPr>
          <w:i/>
        </w:rPr>
        <w:t xml:space="preserve">là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đã </w:t>
      </w:r>
      <w:r>
        <w:rPr>
          <w:i/>
        </w:rPr>
        <w:t xml:space="preserve">biết </w:t>
      </w:r>
      <w:r>
        <w:t xml:space="preserve">rồi.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(ít dùng). </w:t>
      </w:r>
      <w:r>
        <w:rPr>
          <w:b/>
        </w:rPr>
        <w:t xml:space="preserve">1 </w:t>
      </w:r>
      <w:r>
        <w:t xml:space="preserve">Vụ </w:t>
      </w:r>
      <w:r>
        <w:t xml:space="preserve">án </w:t>
      </w:r>
      <w:r>
        <w:t xml:space="preserve">chưa </w:t>
      </w:r>
      <w:r>
        <w:t xml:space="preserve">biết </w:t>
      </w:r>
      <w:r>
        <w:t xml:space="preserve">thủ </w:t>
      </w:r>
      <w:r>
        <w:t xml:space="preserve">phạm, </w:t>
      </w:r>
      <w:r>
        <w:t xml:space="preserve">chưa </w:t>
      </w:r>
      <w:r>
        <w:t xml:space="preserve">rõ </w:t>
      </w:r>
      <w:r>
        <w:t xml:space="preserve">manh </w:t>
      </w:r>
      <w:r>
        <w:t xml:space="preserve">mối. </w:t>
      </w:r>
      <w:r>
        <w:rPr>
          <w:b/>
        </w:rPr>
        <w:t xml:space="preserve">2 </w:t>
      </w:r>
      <w:r>
        <w:t xml:space="preserve">(cũ). </w:t>
      </w:r>
      <w:r>
        <w:t xml:space="preserve">Vấn </w:t>
      </w:r>
      <w:r>
        <w:t xml:space="preserve">đề </w:t>
      </w:r>
      <w:r>
        <w:t xml:space="preserve">nghiên </w:t>
      </w:r>
      <w:r>
        <w:t xml:space="preserve">cứu </w:t>
      </w:r>
      <w:r>
        <w:t xml:space="preserve">chưa </w:t>
      </w:r>
      <w:r>
        <w:t xml:space="preserve">kết </w:t>
      </w:r>
      <w:r>
        <w:t xml:space="preserve">luận </w:t>
      </w:r>
      <w:r>
        <w:t xml:space="preserve">được, </w:t>
      </w:r>
      <w:r>
        <w:t xml:space="preserve">vì </w:t>
      </w:r>
      <w:r>
        <w:t xml:space="preserve">chưa </w:t>
      </w:r>
      <w:r>
        <w:t xml:space="preserve">đủ </w:t>
      </w:r>
      <w:r>
        <w:t xml:space="preserve">chứng </w:t>
      </w:r>
      <w:r>
        <w:t xml:space="preserve">cớ.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Hành </w:t>
      </w:r>
      <w:r>
        <w:t xml:space="preserve">động </w:t>
      </w:r>
      <w:r>
        <w:t xml:space="preserve">để </w:t>
      </w:r>
      <w:r>
        <w:t xml:space="preserve">đánh </w:t>
      </w:r>
      <w:r>
        <w:t xml:space="preserve">lừa </w:t>
      </w:r>
      <w:r>
        <w:t xml:space="preserve">đối </w:t>
      </w:r>
      <w:r>
        <w:t xml:space="preserve">phương </w:t>
      </w:r>
      <w:r>
        <w:t xml:space="preserve">trong </w:t>
      </w:r>
      <w:r>
        <w:t xml:space="preserve">chiến </w:t>
      </w:r>
      <w:r>
        <w:t xml:space="preserve">đấu. </w:t>
      </w:r>
      <w:r>
        <w:t xml:space="preserve">Một </w:t>
      </w:r>
      <w:r>
        <w:t xml:space="preserve">nhóm </w:t>
      </w:r>
      <w:r>
        <w:t xml:space="preserve">chiến </w:t>
      </w:r>
      <w:r>
        <w:t xml:space="preserve">sĩ </w:t>
      </w:r>
      <w:r>
        <w:rPr>
          <w:i/>
        </w:rPr>
        <w:t xml:space="preserve">làm </w:t>
      </w:r>
      <w:r>
        <w:rPr>
          <w:i/>
        </w:rPr>
        <w:t xml:space="preserve">nhiệm </w:t>
      </w:r>
      <w:r>
        <w:t xml:space="preserve">uụ </w:t>
      </w:r>
      <w:r>
        <w:t xml:space="preserve">nghỉ </w:t>
      </w:r>
      <w:r>
        <w:t xml:space="preserve">binh </w:t>
      </w:r>
      <w:r>
        <w:t xml:space="preserve">nhứ </w:t>
      </w:r>
      <w:r>
        <w:rPr>
          <w:i/>
        </w:rPr>
        <w:t xml:space="preserve">địch. </w:t>
      </w:r>
      <w:r>
        <w:rPr>
          <w:i/>
        </w:rPr>
        <w:t xml:space="preserve">Bắn </w:t>
      </w:r>
      <w:r>
        <w:t xml:space="preserve">nghị </w:t>
      </w:r>
      <w:r>
        <w:t xml:space="preserve">binh. </w:t>
      </w:r>
      <w:r>
        <w:t xml:space="preserve">Đốt </w:t>
      </w:r>
      <w:r>
        <w:rPr>
          <w:i/>
        </w:rPr>
        <w:t xml:space="preserve">khói </w:t>
      </w:r>
      <w:r>
        <w:rPr>
          <w:i/>
        </w:rPr>
        <w:t xml:space="preserve">làm </w:t>
      </w:r>
      <w:r>
        <w:rPr>
          <w:i/>
        </w:rPr>
        <w:t xml:space="preserve">kế </w:t>
      </w:r>
      <w:r>
        <w:rPr>
          <w:i/>
        </w:rPr>
        <w:t xml:space="preserve">nghỉ </w:t>
      </w:r>
      <w:r>
        <w:t xml:space="preserve">binh.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hoặc </w:t>
      </w:r>
      <w:r>
        <w:rPr>
          <w:i/>
        </w:rPr>
        <w:t xml:space="preserve">động từ </w:t>
      </w:r>
      <w:r>
        <w:t xml:space="preserve">Có </w:t>
      </w:r>
      <w:r>
        <w:t xml:space="preserve">điều </w:t>
      </w:r>
      <w:r>
        <w:t xml:space="preserve">nghi </w:t>
      </w:r>
      <w:r>
        <w:t xml:space="preserve">ngờ </w:t>
      </w:r>
      <w:r>
        <w:t xml:space="preserve">vì </w:t>
      </w:r>
      <w:r>
        <w:t xml:space="preserve">không </w:t>
      </w:r>
      <w:r>
        <w:t xml:space="preserve">rõ, </w:t>
      </w:r>
      <w:r>
        <w:t xml:space="preserve">không </w:t>
      </w:r>
      <w:r>
        <w:t xml:space="preserve">hiểu </w:t>
      </w:r>
      <w:r>
        <w:t xml:space="preserve">sự </w:t>
      </w:r>
      <w:r>
        <w:t xml:space="preserve">thật </w:t>
      </w:r>
      <w:r>
        <w:t xml:space="preserve">ra </w:t>
      </w:r>
      <w:r>
        <w:t xml:space="preserve">sao. </w:t>
      </w:r>
      <w:r>
        <w:t xml:space="preserve">Thấy </w:t>
      </w:r>
      <w:r>
        <w:rPr>
          <w:i/>
        </w:rPr>
        <w:t xml:space="preserve">khói, </w:t>
      </w:r>
      <w:r>
        <w:rPr>
          <w:i/>
        </w:rPr>
        <w:t xml:space="preserve">nghị </w:t>
      </w:r>
      <w:r>
        <w:rPr>
          <w:i/>
        </w:rPr>
        <w:t xml:space="preserve">hoặc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t xml:space="preserve">tiến </w:t>
      </w:r>
      <w:r>
        <w:rPr>
          <w:i/>
        </w:rPr>
        <w:t xml:space="preserve">quân. </w:t>
      </w:r>
      <w:r>
        <w:rPr>
          <w:i/>
        </w:rPr>
        <w:t xml:space="preserve">Nhìn </w:t>
      </w:r>
      <w:r>
        <w:rPr>
          <w:i/>
        </w:rPr>
        <w:t xml:space="preserve">soi </w:t>
      </w:r>
      <w:r>
        <w:t xml:space="preserve">mói, </w:t>
      </w:r>
      <w:r>
        <w:t xml:space="preserve">vẻ </w:t>
      </w:r>
      <w:r>
        <w:rPr>
          <w:i/>
        </w:rPr>
        <w:t xml:space="preserve">nghỉ </w:t>
      </w:r>
      <w:r>
        <w:rPr>
          <w:i/>
        </w:rPr>
        <w:t xml:space="preserve">hoặc. </w:t>
      </w:r>
      <w:r>
        <w:rPr>
          <w:i/>
        </w:rPr>
        <w:t xml:space="preserve">Còn </w:t>
      </w:r>
      <w:r>
        <w:t xml:space="preserve">nghỉ </w:t>
      </w:r>
      <w:r>
        <w:rPr>
          <w:i/>
        </w:rPr>
        <w:t xml:space="preserve">nghỉ </w:t>
      </w:r>
      <w:r>
        <w:rPr>
          <w:i/>
        </w:rPr>
        <w:t xml:space="preserve">hoặc </w:t>
      </w:r>
      <w:r>
        <w:rPr>
          <w:i/>
        </w:rPr>
        <w:t xml:space="preserve">hoặc.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kị </w:t>
      </w:r>
      <w:r>
        <w:rPr>
          <w:i/>
        </w:rPr>
        <w:t xml:space="preserve">cũng viết </w:t>
      </w:r>
      <w:r>
        <w:t xml:space="preserve">nghỉ </w:t>
      </w:r>
      <w:r>
        <w:t xml:space="preserve">ky. </w:t>
      </w:r>
      <w:r>
        <w:t xml:space="preserve">động từ </w:t>
      </w:r>
      <w:r>
        <w:t xml:space="preserve">Nghi </w:t>
      </w:r>
      <w:r>
        <w:t xml:space="preserve">ngờ </w:t>
      </w:r>
      <w:r>
        <w:t xml:space="preserve">và </w:t>
      </w:r>
      <w:r>
        <w:t xml:space="preserve">ghen </w:t>
      </w:r>
      <w:r>
        <w:t xml:space="preserve">ghét </w:t>
      </w:r>
      <w:r>
        <w:t xml:space="preserve">Nghi </w:t>
      </w:r>
      <w:r>
        <w:rPr>
          <w:i/>
        </w:rPr>
        <w:t xml:space="preserve">kị </w:t>
      </w:r>
      <w:r>
        <w:rPr>
          <w:i/>
        </w:rPr>
        <w:t xml:space="preserve">lẫn </w:t>
      </w:r>
      <w:r>
        <w:rPr>
          <w:i/>
        </w:rPr>
        <w:t xml:space="preserve">nhau. </w:t>
      </w:r>
      <w:r>
        <w:t xml:space="preserve">Gây </w:t>
      </w:r>
      <w:r>
        <w:t xml:space="preserve">nghỉ </w:t>
      </w:r>
      <w:r>
        <w:rPr>
          <w:i/>
        </w:rPr>
        <w:t xml:space="preserve">kị </w:t>
      </w:r>
      <w:r>
        <w:t xml:space="preserve">uà </w:t>
      </w:r>
      <w:r>
        <w:rPr>
          <w:i/>
        </w:rPr>
        <w:t xml:space="preserve">chia </w:t>
      </w:r>
      <w:r>
        <w:t xml:space="preserve">rễ.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lỗ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lễ </w:t>
      </w:r>
      <w:r>
        <w:t xml:space="preserve">nghỉ. </w:t>
      </w:r>
      <w:r>
        <w:rPr>
          <w:i/>
        </w:rPr>
        <w:t xml:space="preserve">Mai </w:t>
      </w:r>
      <w:r>
        <w:t xml:space="preserve">táng </w:t>
      </w:r>
      <w:r>
        <w:t xml:space="preserve">theo </w:t>
      </w:r>
      <w:r>
        <w:t xml:space="preserve">nghi </w:t>
      </w:r>
      <w:r>
        <w:t xml:space="preserve">lễ.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Diễm </w:t>
      </w:r>
      <w:r>
        <w:t xml:space="preserve">thêu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treo </w:t>
      </w:r>
      <w:r>
        <w:t xml:space="preserve">ở </w:t>
      </w:r>
      <w:r>
        <w:rPr>
          <w:i/>
        </w:rPr>
        <w:t xml:space="preserve">cửa </w:t>
      </w:r>
      <w:r>
        <w:t xml:space="preserve">chính </w:t>
      </w:r>
      <w:r>
        <w:t xml:space="preserve">hoặc </w:t>
      </w:r>
      <w:r>
        <w:t xml:space="preserve">trước </w:t>
      </w:r>
      <w:r>
        <w:t xml:space="preserve">bàn </w:t>
      </w:r>
      <w:r>
        <w:t xml:space="preserve">thờ.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ngại </w:t>
      </w:r>
      <w:r>
        <w:rPr>
          <w:i/>
        </w:rPr>
        <w:t xml:space="preserve">động từ </w:t>
      </w:r>
      <w:r>
        <w:t xml:space="preserve">Nghi </w:t>
      </w:r>
      <w:r>
        <w:t xml:space="preserve">ngờ, </w:t>
      </w:r>
      <w:r>
        <w:t xml:space="preserve">e </w:t>
      </w:r>
      <w:r>
        <w:t xml:space="preserve">ngại, </w:t>
      </w:r>
      <w:r>
        <w:t xml:space="preserve">chưa </w:t>
      </w:r>
      <w:r>
        <w:t xml:space="preserve">dám </w:t>
      </w:r>
      <w:r>
        <w:t xml:space="preserve">có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động </w:t>
      </w:r>
      <w:r>
        <w:t xml:space="preserve">rõ </w:t>
      </w:r>
      <w:r>
        <w:t xml:space="preserve">ràng. </w:t>
      </w:r>
      <w:r>
        <w:t xml:space="preserve">Chưa </w:t>
      </w:r>
      <w:r>
        <w:rPr>
          <w:i/>
        </w:rPr>
        <w:t xml:space="preserve">biết </w:t>
      </w:r>
      <w:r>
        <w:rPr>
          <w:i/>
        </w:rPr>
        <w:t xml:space="preserve">rõ, </w:t>
      </w:r>
      <w:r>
        <w:t xml:space="preserve">nên </w:t>
      </w:r>
      <w:r>
        <w:t xml:space="preserve">còn </w:t>
      </w:r>
      <w:r>
        <w:t xml:space="preserve">nghỉ </w:t>
      </w:r>
      <w:r>
        <w:t xml:space="preserve">ngại.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ngờ </w:t>
      </w:r>
      <w:r>
        <w:rPr>
          <w:i/>
        </w:rPr>
        <w:t xml:space="preserve">động từ </w:t>
      </w:r>
      <w:r>
        <w:t xml:space="preserve">Nghi, </w:t>
      </w:r>
      <w:r>
        <w:t xml:space="preserve">không </w:t>
      </w:r>
      <w:r>
        <w:t xml:space="preserve">tin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Kiểm </w:t>
      </w:r>
      <w:r>
        <w:rPr>
          <w:i/>
        </w:rPr>
        <w:t xml:space="preserve">tra </w:t>
      </w:r>
      <w:r>
        <w:rPr>
          <w:i/>
        </w:rPr>
        <w:t xml:space="preserve">lại </w:t>
      </w:r>
      <w:r>
        <w:t xml:space="preserve">những </w:t>
      </w:r>
      <w:r>
        <w:t xml:space="preserve">chỗ </w:t>
      </w:r>
      <w:r>
        <w:t xml:space="preserve">còn </w:t>
      </w:r>
      <w:r>
        <w:t xml:space="preserve">nghỉ </w:t>
      </w:r>
      <w:r>
        <w:rPr>
          <w:i/>
        </w:rPr>
        <w:t xml:space="preserve">ngờ.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ngút </w:t>
      </w:r>
      <w:r>
        <w:rPr>
          <w:i/>
        </w:rPr>
        <w:t xml:space="preserve">tính từ </w:t>
      </w:r>
      <w:r>
        <w:t xml:space="preserve">(Khói, </w:t>
      </w:r>
      <w:r>
        <w:t xml:space="preserve">hơi) </w:t>
      </w:r>
      <w:r>
        <w:t xml:space="preserve">nhiều </w:t>
      </w:r>
      <w:r>
        <w:t xml:space="preserve">và </w:t>
      </w:r>
      <w:r>
        <w:t xml:space="preserve">toả </w:t>
      </w:r>
      <w:r>
        <w:t xml:space="preserve">ra </w:t>
      </w:r>
      <w:r>
        <w:t xml:space="preserve">không </w:t>
      </w:r>
      <w:r>
        <w:t xml:space="preserve">ngớt. </w:t>
      </w:r>
      <w:r>
        <w:t xml:space="preserve">Khói </w:t>
      </w:r>
      <w:r>
        <w:t xml:space="preserve">hương </w:t>
      </w:r>
      <w:r>
        <w:t xml:space="preserve">nghỉ </w:t>
      </w:r>
      <w:r>
        <w:t xml:space="preserve">ngút. </w:t>
      </w:r>
      <w:r>
        <w:t xml:space="preserve">Nồi </w:t>
      </w:r>
      <w:r>
        <w:t xml:space="preserve">cơm </w:t>
      </w:r>
      <w:r>
        <w:t xml:space="preserve">bốc </w:t>
      </w:r>
      <w:r>
        <w:t xml:space="preserve">hơi </w:t>
      </w:r>
      <w:r>
        <w:rPr>
          <w:i/>
        </w:rPr>
        <w:t xml:space="preserve">nghỉ </w:t>
      </w:r>
      <w:r>
        <w:rPr>
          <w:i/>
        </w:rPr>
        <w:t xml:space="preserve">ngút.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định, </w:t>
      </w:r>
      <w:r>
        <w:t xml:space="preserve">theo </w:t>
      </w:r>
      <w:r>
        <w:t xml:space="preserve">quy </w:t>
      </w:r>
      <w:r>
        <w:t xml:space="preserve">ước </w:t>
      </w:r>
      <w:r>
        <w:t xml:space="preserve">xã </w:t>
      </w:r>
      <w:r>
        <w:t xml:space="preserve">hội </w:t>
      </w:r>
      <w:r>
        <w:t xml:space="preserve">hoặc </w:t>
      </w:r>
      <w:r>
        <w:t xml:space="preserve">thói </w:t>
      </w:r>
      <w:r>
        <w:t xml:space="preserve">quen, </w:t>
      </w:r>
      <w:r>
        <w:t xml:space="preserve">cần </w:t>
      </w:r>
      <w:r>
        <w:t xml:space="preserve">phải </w:t>
      </w:r>
      <w:r>
        <w:t xml:space="preserve">làm </w:t>
      </w:r>
      <w:r>
        <w:t xml:space="preserve">đúng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tính </w:t>
      </w:r>
      <w:r>
        <w:t xml:space="preserve">nghiêm </w:t>
      </w:r>
      <w:r>
        <w:t xml:space="preserve">túc </w:t>
      </w:r>
      <w:r>
        <w:t xml:space="preserve">của </w:t>
      </w:r>
      <w:r>
        <w:t xml:space="preserve">sự </w:t>
      </w:r>
      <w:r>
        <w:t xml:space="preserve">giao </w:t>
      </w:r>
      <w:r>
        <w:t xml:space="preserve">tiếp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buổi </w:t>
      </w:r>
      <w:r>
        <w:t xml:space="preserve">lễ. </w:t>
      </w:r>
      <w:r>
        <w:t xml:space="preserve">Đón </w:t>
      </w:r>
      <w:r>
        <w:rPr>
          <w:i/>
        </w:rPr>
        <w:t xml:space="preserve">khách </w:t>
      </w:r>
      <w:r>
        <w:t xml:space="preserve">nước </w:t>
      </w:r>
      <w:r>
        <w:t xml:space="preserve">ngoài </w:t>
      </w:r>
      <w:r>
        <w:rPr>
          <w:i/>
        </w:rPr>
        <w:t xml:space="preserve">theo </w:t>
      </w:r>
      <w:r>
        <w:rPr>
          <w:i/>
        </w:rPr>
        <w:t xml:space="preserve">đúng </w:t>
      </w:r>
      <w:r>
        <w:rPr>
          <w:i/>
        </w:rPr>
        <w:t xml:space="preserve">nghỉ </w:t>
      </w:r>
      <w:r>
        <w:rPr>
          <w:i/>
        </w:rPr>
        <w:t xml:space="preserve">thức </w:t>
      </w:r>
      <w:r>
        <w:t xml:space="preserve">ngoại </w:t>
      </w:r>
      <w:r>
        <w:t xml:space="preserve">giao. </w:t>
      </w:r>
      <w:r>
        <w:t xml:space="preserve">Nghi </w:t>
      </w:r>
      <w:r>
        <w:rPr>
          <w:i/>
        </w:rPr>
        <w:t xml:space="preserve">thức </w:t>
      </w:r>
      <w:r>
        <w:t xml:space="preserve">của </w:t>
      </w:r>
      <w:r>
        <w:t xml:space="preserve">lời </w:t>
      </w:r>
      <w:r>
        <w:t xml:space="preserve">nói.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nghỉ </w:t>
      </w:r>
      <w:r>
        <w:t xml:space="preserve">thức. </w:t>
      </w:r>
      <w:r>
        <w:t xml:space="preserve">Nghỉ </w:t>
      </w:r>
      <w:r>
        <w:t xml:space="preserve">tiết </w:t>
      </w:r>
      <w:r>
        <w:rPr>
          <w:i/>
        </w:rPr>
        <w:t xml:space="preserve">tế </w:t>
      </w:r>
      <w:r>
        <w:rPr>
          <w:i/>
        </w:rPr>
        <w:t xml:space="preserve">thân. </w:t>
      </w:r>
      <w:r>
        <w:br w:type="page"/>
      </w:r>
      <w:r>
        <w:rPr>
          <w:b/>
        </w:rPr>
        <w:t xml:space="preserve">nghỉ </w:t>
      </w:r>
      <w:r>
        <w:rPr>
          <w:b/>
        </w:rPr>
        <w:t xml:space="preserve">trang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Như </w:t>
      </w:r>
      <w:r>
        <w:t xml:space="preserve">nguy </w:t>
      </w:r>
      <w:r>
        <w:rPr>
          <w:i/>
        </w:rPr>
        <w:t xml:space="preserve">trang. </w:t>
      </w:r>
      <w:r>
        <w:t xml:space="preserve">Cắm </w:t>
      </w:r>
      <w:r>
        <w:rPr>
          <w:i/>
        </w:rPr>
        <w:t xml:space="preserve">lá </w:t>
      </w:r>
      <w:r>
        <w:rPr>
          <w:i/>
        </w:rPr>
        <w:t xml:space="preserve">nghỉ </w:t>
      </w:r>
      <w:r>
        <w:rPr>
          <w:i/>
        </w:rPr>
        <w:t xml:space="preserve">trang </w:t>
      </w:r>
      <w:r>
        <w:rPr>
          <w:i/>
        </w:rPr>
        <w:t xml:space="preserve">trên </w:t>
      </w:r>
      <w:r>
        <w:rPr>
          <w:i/>
        </w:rPr>
        <w:t xml:space="preserve">trận </w:t>
      </w:r>
      <w:r>
        <w:rPr>
          <w:i/>
        </w:rPr>
        <w:t xml:space="preserve">địa </w:t>
      </w:r>
      <w:r>
        <w:rPr>
          <w:i/>
        </w:rPr>
        <w:t xml:space="preserve">pháo.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trượng </w:t>
      </w:r>
      <w:r>
        <w:rPr>
          <w:i/>
        </w:rPr>
        <w:t xml:space="preserve">danh từ </w:t>
      </w:r>
      <w:r>
        <w:t xml:space="preserve">Vật </w:t>
      </w:r>
      <w:r>
        <w:t xml:space="preserve">trang </w:t>
      </w:r>
      <w:r>
        <w:t xml:space="preserve">hoàng </w:t>
      </w:r>
      <w:r>
        <w:t xml:space="preserve">bày </w:t>
      </w:r>
      <w:r>
        <w:t xml:space="preserve">nơi </w:t>
      </w:r>
      <w:r>
        <w:t xml:space="preserve">cung </w:t>
      </w:r>
      <w:r>
        <w:t xml:space="preserve">thất, </w:t>
      </w:r>
      <w:r>
        <w:t xml:space="preserve">dinh </w:t>
      </w:r>
      <w:r>
        <w:t xml:space="preserve">thự </w:t>
      </w:r>
      <w:r>
        <w:t xml:space="preserve">hay </w:t>
      </w:r>
      <w:r>
        <w:t xml:space="preserve">dùng </w:t>
      </w:r>
      <w:r>
        <w:t xml:space="preserve">khi </w:t>
      </w:r>
      <w:r>
        <w:t xml:space="preserve">vua </w:t>
      </w:r>
      <w:r>
        <w:t xml:space="preserve">quan </w:t>
      </w:r>
      <w:r>
        <w:t xml:space="preserve">đi </w:t>
      </w:r>
      <w:r>
        <w:t xml:space="preserve">đường, </w:t>
      </w:r>
      <w:r>
        <w:t xml:space="preserve">như </w:t>
      </w:r>
      <w:r>
        <w:t xml:space="preserve">tàn, </w:t>
      </w:r>
      <w:r>
        <w:t xml:space="preserve">cờ, </w:t>
      </w:r>
      <w:r>
        <w:t xml:space="preserve">quạt, </w:t>
      </w:r>
      <w:r>
        <w:t xml:space="preserve">binh </w:t>
      </w:r>
      <w:r>
        <w:t xml:space="preserve">khí,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vấn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Nghi </w:t>
      </w:r>
      <w:r>
        <w:t xml:space="preserve">ngờ </w:t>
      </w:r>
      <w:r>
        <w:t xml:space="preserve">và </w:t>
      </w:r>
      <w:r>
        <w:t xml:space="preserve">thấy </w:t>
      </w:r>
      <w:r>
        <w:t xml:space="preserve">cần </w:t>
      </w:r>
      <w:r>
        <w:t xml:space="preserve">được </w:t>
      </w:r>
      <w:r>
        <w:t xml:space="preserve">xem </w:t>
      </w:r>
      <w:r>
        <w:t xml:space="preserve">xét, </w:t>
      </w:r>
      <w:r>
        <w:t xml:space="preserve">giải </w:t>
      </w:r>
      <w:r>
        <w:t xml:space="preserve">đáp. </w:t>
      </w:r>
      <w: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đáng </w:t>
      </w:r>
      <w:r>
        <w:rPr>
          <w:i/>
        </w:rPr>
        <w:t xml:space="preserve">nghỉ </w:t>
      </w:r>
      <w:r>
        <w:rPr>
          <w:i/>
        </w:rPr>
        <w:t xml:space="preserve">uấn. </w:t>
      </w:r>
      <w:r>
        <w:t xml:space="preserve">Nêu </w:t>
      </w:r>
      <w:r>
        <w:rPr>
          <w:i/>
        </w:rPr>
        <w:t xml:space="preserve">ra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t xml:space="preserve">nghỉ </w:t>
      </w:r>
      <w:r>
        <w:rPr>
          <w:i/>
        </w:rPr>
        <w:t xml:space="preserve">uấn. </w:t>
      </w:r>
      <w:r>
        <w:rPr>
          <w:b/>
        </w:rPr>
        <w:t xml:space="preserve">2 </w:t>
      </w:r>
      <w:r>
        <w:t xml:space="preserve">(Hình </w:t>
      </w:r>
      <w:r>
        <w:t xml:space="preserve">thức </w:t>
      </w:r>
      <w:r>
        <w:t xml:space="preserve">câu) </w:t>
      </w:r>
      <w:r>
        <w:t xml:space="preserve">đặt </w:t>
      </w:r>
      <w:r>
        <w:t xml:space="preserve">ra </w:t>
      </w:r>
      <w:r>
        <w:t xml:space="preserve">câu </w:t>
      </w:r>
      <w:r>
        <w:t xml:space="preserve">hỏi </w:t>
      </w:r>
      <w:r>
        <w:t xml:space="preserve">để, </w:t>
      </w:r>
      <w:r>
        <w:t xml:space="preserve">nói </w:t>
      </w:r>
      <w:r>
        <w:t xml:space="preserve">chung, </w:t>
      </w:r>
      <w:r>
        <w:t xml:space="preserve">yêu </w:t>
      </w:r>
      <w:r>
        <w:t xml:space="preserve">cầu </w:t>
      </w:r>
      <w:r>
        <w:t xml:space="preserve">trả </w:t>
      </w:r>
      <w:r>
        <w:t xml:space="preserve">lời. </w:t>
      </w:r>
      <w:r>
        <w:t xml:space="preserve">Câu </w:t>
      </w:r>
      <w:r>
        <w:rPr>
          <w:i/>
        </w:rPr>
        <w:t xml:space="preserve">nghỉ </w:t>
      </w:r>
      <w:r>
        <w:rPr>
          <w:i/>
        </w:rPr>
        <w:t xml:space="preserve">bấn.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vệ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Như </w:t>
      </w:r>
      <w:r>
        <w:t xml:space="preserve">nghỉ </w:t>
      </w:r>
      <w:r>
        <w:t xml:space="preserve">trượng. </w:t>
      </w:r>
      <w:r>
        <w:t xml:space="preserve">II </w:t>
      </w:r>
      <w:r>
        <w:t xml:space="preserve">tính từ </w:t>
      </w:r>
      <w:r>
        <w:t xml:space="preserve">(danh từ). </w:t>
      </w:r>
      <w:r>
        <w:t xml:space="preserve">Oai </w:t>
      </w:r>
      <w:r>
        <w:t xml:space="preserve">nghiêm </w:t>
      </w:r>
      <w:r>
        <w:t xml:space="preserve">và </w:t>
      </w:r>
      <w:r>
        <w:t xml:space="preserve">đúng </w:t>
      </w:r>
      <w:r>
        <w:t xml:space="preserve">nghi </w:t>
      </w:r>
      <w:r>
        <w:t xml:space="preserve">thức. </w:t>
      </w:r>
      <w:r>
        <w:br/>
      </w:r>
      <w:r>
        <w:rPr>
          <w:b/>
        </w:rPr>
        <w:t xml:space="preserve">nghỉ </w:t>
      </w:r>
      <w:r>
        <w:rPr>
          <w:i/>
        </w:rPr>
        <w:t xml:space="preserve">danh từ </w:t>
      </w:r>
      <w:r>
        <w:t xml:space="preserve">(cũ). </w:t>
      </w:r>
      <w:r>
        <w:t xml:space="preserve">Nghĩa, </w:t>
      </w:r>
      <w:r>
        <w:t xml:space="preserve">tình </w:t>
      </w:r>
      <w:r>
        <w:t xml:space="preserve">nghĩa. </w:t>
      </w:r>
      <w:r>
        <w:t xml:space="preserve">Ăn </w:t>
      </w:r>
      <w:r>
        <w:t xml:space="preserve">ở </w:t>
      </w:r>
      <w:r>
        <w:t xml:space="preserve">có </w:t>
      </w:r>
      <w:r>
        <w:t xml:space="preserve">nghì. </w:t>
      </w:r>
      <w:r>
        <w:br/>
      </w:r>
      <w:r>
        <w:rPr>
          <w:b/>
        </w:rPr>
        <w:t xml:space="preserve">nghỉ, </w:t>
      </w:r>
      <w:r>
        <w:rPr>
          <w:i/>
        </w:rPr>
        <w:t xml:space="preserve">danh từ </w:t>
      </w:r>
      <w:r>
        <w:t xml:space="preserve">(phương ngữ) </w:t>
      </w:r>
      <w:r>
        <w:t xml:space="preserve">Nó, </w:t>
      </w:r>
      <w:r>
        <w:t xml:space="preserve">hắn. </w:t>
      </w:r>
      <w:r>
        <w:br/>
      </w:r>
      <w:r>
        <w:rPr>
          <w:b/>
        </w:rPr>
        <w:t xml:space="preserve">nghỉ,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Tạm </w:t>
      </w:r>
      <w:r>
        <w:t xml:space="preserve">ngừng </w:t>
      </w:r>
      <w:r>
        <w:t xml:space="preserve">công </w:t>
      </w:r>
      <w:r>
        <w:t xml:space="preserve">việc </w:t>
      </w:r>
      <w:r>
        <w:t xml:space="preserve">hoặc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Nghỉ </w:t>
      </w:r>
      <w:r>
        <w:rPr>
          <w:i/>
        </w:rPr>
        <w:t xml:space="preserve">một </w:t>
      </w:r>
      <w:r>
        <w:t xml:space="preserve">tí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t xml:space="preserve">mệt. </w:t>
      </w:r>
      <w:r>
        <w:rPr>
          <w:i/>
        </w:rPr>
        <w:t xml:space="preserve">Làm </w:t>
      </w:r>
      <w:r>
        <w:rPr>
          <w:i/>
        </w:rPr>
        <w:t xml:space="preserve">việc </w:t>
      </w:r>
      <w:r>
        <w:t xml:space="preserve">ngày </w:t>
      </w:r>
      <w:r>
        <w:rPr>
          <w:i/>
        </w:rPr>
        <w:t xml:space="preserve">đêm </w:t>
      </w:r>
      <w:r>
        <w:t xml:space="preserve">không </w:t>
      </w:r>
      <w:r>
        <w:t xml:space="preserve">nghỉ. </w:t>
      </w:r>
      <w:r>
        <w:t xml:space="preserve">Nghỉ </w:t>
      </w:r>
      <w:r>
        <w:rPr>
          <w:i/>
        </w:rPr>
        <w:t xml:space="preserve">tay". </w:t>
      </w:r>
      <w:r>
        <w:t xml:space="preserve">Nghỉ </w:t>
      </w:r>
      <w:r>
        <w:t xml:space="preserve">đề </w:t>
      </w:r>
      <w:r>
        <w:t xml:space="preserve">(nghỉ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sinh </w:t>
      </w:r>
      <w:r>
        <w:t xml:space="preserve">đẻ,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ăn </w:t>
      </w:r>
      <w:r>
        <w:t xml:space="preserve">lương). </w:t>
      </w:r>
      <w:r>
        <w:t xml:space="preserve">Máy </w:t>
      </w:r>
      <w:r>
        <w:rPr>
          <w:i/>
        </w:rPr>
        <w:t xml:space="preserve">chạy </w:t>
      </w:r>
      <w:r>
        <w:rPr>
          <w:i/>
        </w:rPr>
        <w:t xml:space="preserve">lâu </w:t>
      </w:r>
      <w:r>
        <w:t xml:space="preserve">cần </w:t>
      </w:r>
      <w:r>
        <w:rPr>
          <w:i/>
        </w:rPr>
        <w:t xml:space="preserve">cho </w:t>
      </w:r>
      <w:r>
        <w:t xml:space="preserve">nghỉ. </w:t>
      </w:r>
      <w:r>
        <w:rPr>
          <w:b/>
        </w:rPr>
        <w:t xml:space="preserve">2 </w:t>
      </w:r>
      <w:r>
        <w:t xml:space="preserve">Thôi,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công </w:t>
      </w:r>
      <w:r>
        <w:t xml:space="preserve">việc </w:t>
      </w:r>
      <w:r>
        <w:t xml:space="preserve">nghề </w:t>
      </w:r>
      <w:r>
        <w:t xml:space="preserve">nghiệp, </w:t>
      </w:r>
      <w:r>
        <w:t xml:space="preserve">chức </w:t>
      </w:r>
      <w:r>
        <w:t xml:space="preserve">vụ </w:t>
      </w:r>
      <w:r>
        <w:t xml:space="preserve">đang </w:t>
      </w:r>
      <w:r>
        <w:t xml:space="preserve">làm. </w:t>
      </w:r>
      <w:r>
        <w:t xml:space="preserve">Nghỉ </w:t>
      </w:r>
      <w:r>
        <w:t xml:space="preserve">việc*. </w:t>
      </w:r>
      <w:r>
        <w:t xml:space="preserve">Nghỉ </w:t>
      </w:r>
      <w:r>
        <w:t xml:space="preserve">hưu </w:t>
      </w:r>
      <w:r>
        <w:t xml:space="preserve">(về </w:t>
      </w:r>
      <w:r>
        <w:t xml:space="preserve">hưu). </w:t>
      </w:r>
      <w:r>
        <w:t xml:space="preserve">Nghỉ </w:t>
      </w:r>
      <w:r>
        <w:t xml:space="preserve">chức </w:t>
      </w:r>
      <w:r>
        <w:rPr>
          <w:i/>
        </w:rPr>
        <w:t xml:space="preserve">trưởng </w:t>
      </w:r>
      <w:r>
        <w:t xml:space="preserve">phòng </w:t>
      </w:r>
      <w:r>
        <w:t xml:space="preserve">(khẩu ngữ). </w:t>
      </w:r>
      <w:r>
        <w:rPr>
          <w:b/>
        </w:rPr>
        <w:t xml:space="preserve">3 </w:t>
      </w:r>
      <w:r>
        <w:t xml:space="preserve">(kiểu cách). </w:t>
      </w:r>
      <w:r>
        <w:t xml:space="preserve">Ngủ. </w:t>
      </w:r>
      <w:r>
        <w:rPr>
          <w:i/>
        </w:rPr>
        <w:t xml:space="preserve">Khuya </w:t>
      </w:r>
      <w:r>
        <w:rPr>
          <w:i/>
        </w:rPr>
        <w:t xml:space="preserve">rồi </w:t>
      </w:r>
      <w:r>
        <w:t xml:space="preserve">mời </w:t>
      </w:r>
      <w:r>
        <w:t xml:space="preserve">cụ </w:t>
      </w:r>
      <w:r>
        <w:t xml:space="preserve">đi </w:t>
      </w:r>
      <w:r>
        <w:t xml:space="preserve">nghỉ.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hè </w:t>
      </w:r>
      <w:r>
        <w:rPr>
          <w:i/>
        </w:rPr>
        <w:t xml:space="preserve">động từ </w:t>
      </w:r>
      <w:r>
        <w:t xml:space="preserve">Nghỉ </w:t>
      </w:r>
      <w:r>
        <w:t xml:space="preserve">vào </w:t>
      </w:r>
      <w:r>
        <w:t xml:space="preserve">mùa </w:t>
      </w:r>
      <w:r>
        <w:t xml:space="preserve">hè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định, </w:t>
      </w:r>
      <w:r>
        <w:t xml:space="preserve">sau </w:t>
      </w:r>
      <w:r>
        <w:t xml:space="preserve">khi </w:t>
      </w:r>
      <w:r>
        <w:t xml:space="preserve">kết </w:t>
      </w:r>
      <w:r>
        <w:t xml:space="preserve">thức </w:t>
      </w:r>
      <w:r>
        <w:t xml:space="preserve">một </w:t>
      </w:r>
      <w:r>
        <w:t xml:space="preserve">năm </w:t>
      </w:r>
      <w:r>
        <w:t xml:space="preserve">học.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mát </w:t>
      </w:r>
      <w:r>
        <w:rPr>
          <w:i/>
        </w:rPr>
        <w:t xml:space="preserve">động từ </w:t>
      </w:r>
      <w:r>
        <w:t xml:space="preserve">Nghỉ </w:t>
      </w:r>
      <w:r>
        <w:t xml:space="preserve">để </w:t>
      </w:r>
      <w:r>
        <w:t xml:space="preserve">dưỡng </w:t>
      </w:r>
      <w:r>
        <w:t xml:space="preserve">sức </w:t>
      </w:r>
      <w:r>
        <w:t xml:space="preserve">ở </w:t>
      </w:r>
      <w:r>
        <w:t xml:space="preserve">nơi </w:t>
      </w:r>
      <w:r>
        <w:t xml:space="preserve">có </w:t>
      </w:r>
      <w:r>
        <w:t xml:space="preserve">khí </w:t>
      </w:r>
      <w:r>
        <w:t xml:space="preserve">hậu </w:t>
      </w:r>
      <w:r>
        <w:t xml:space="preserve">mát </w:t>
      </w:r>
      <w:r>
        <w:t xml:space="preserve">mẻ. </w:t>
      </w:r>
      <w:r>
        <w:rPr>
          <w:i/>
        </w:rPr>
        <w:t xml:space="preserve">Đi </w:t>
      </w:r>
      <w:r>
        <w:t xml:space="preserve">nghỉ </w:t>
      </w:r>
      <w:r>
        <w:t xml:space="preserve">mát </w:t>
      </w:r>
      <w:r>
        <w:rPr>
          <w:i/>
        </w:rPr>
        <w:t xml:space="preserve">ở </w:t>
      </w:r>
      <w:r>
        <w:t xml:space="preserve">bãi </w:t>
      </w:r>
      <w:r>
        <w:rPr>
          <w:i/>
        </w:rPr>
        <w:t xml:space="preserve">biển. </w:t>
      </w:r>
      <w:r>
        <w:t xml:space="preserve">Nhà </w:t>
      </w:r>
      <w:r>
        <w:t xml:space="preserve">nghỉ </w:t>
      </w:r>
      <w:r>
        <w:rPr>
          <w:i/>
        </w:rPr>
        <w:t xml:space="preserve">mát.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ngơi </w:t>
      </w:r>
      <w:r>
        <w:rPr>
          <w:i/>
        </w:rPr>
        <w:t xml:space="preserve">động từ </w:t>
      </w:r>
      <w:r>
        <w:t xml:space="preserve">Nghỉ </w:t>
      </w:r>
      <w:r>
        <w:t xml:space="preserve">để </w:t>
      </w:r>
      <w:r>
        <w:t xml:space="preserve">hồi </w:t>
      </w:r>
      <w:r>
        <w:t xml:space="preserve">phục </w:t>
      </w:r>
      <w:r>
        <w:t xml:space="preserve">sức </w:t>
      </w:r>
      <w:r>
        <w:t xml:space="preserve">khoẻ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Nghí </w:t>
      </w:r>
      <w:r>
        <w:rPr>
          <w:i/>
        </w:rPr>
        <w:t xml:space="preserve">ngơi </w:t>
      </w:r>
      <w:r>
        <w:t xml:space="preserve">hợp </w:t>
      </w:r>
      <w:r>
        <w:rPr>
          <w:i/>
        </w:rPr>
        <w:t xml:space="preserve">lí. </w:t>
      </w:r>
      <w:r>
        <w:t xml:space="preserve">Chế </w:t>
      </w:r>
      <w:r>
        <w:rPr>
          <w:i/>
        </w:rPr>
        <w:t xml:space="preserve">độ </w:t>
      </w:r>
      <w:r>
        <w:t xml:space="preserve">nghỉ </w:t>
      </w:r>
      <w:r>
        <w:rPr>
          <w:i/>
        </w:rPr>
        <w:t xml:space="preserve">ngơi. </w:t>
      </w:r>
      <w:r>
        <w:rPr>
          <w:i/>
        </w:rPr>
        <w:t xml:space="preserve">Tư </w:t>
      </w:r>
      <w:r>
        <w:t xml:space="preserve">tưởng </w:t>
      </w:r>
      <w:r>
        <w:t xml:space="preserve">nghỉ </w:t>
      </w:r>
      <w:r>
        <w:t xml:space="preserve">ngơi </w:t>
      </w:r>
      <w:r>
        <w:t xml:space="preserve">(tình </w:t>
      </w:r>
      <w:r>
        <w:t xml:space="preserve">thần </w:t>
      </w:r>
      <w:r>
        <w:t xml:space="preserve">mệt </w:t>
      </w:r>
      <w:r>
        <w:t xml:space="preserve">mỏi, </w:t>
      </w:r>
      <w:r>
        <w:t xml:space="preserve">muốn </w:t>
      </w:r>
      <w:r>
        <w:t xml:space="preserve">được </w:t>
      </w:r>
      <w:r>
        <w:t xml:space="preserve">an </w:t>
      </w:r>
      <w:r>
        <w:t xml:space="preserve">nhàn).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phép </w:t>
      </w:r>
      <w:r>
        <w:rPr>
          <w:i/>
        </w:rPr>
        <w:t xml:space="preserve">động từ </w:t>
      </w:r>
      <w:r>
        <w:t xml:space="preserve">Nghỉ </w:t>
      </w:r>
      <w:r>
        <w:t xml:space="preserve">hằng </w:t>
      </w:r>
      <w:r>
        <w:t xml:space="preserve">năm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định,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chung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đối </w:t>
      </w:r>
      <w:r>
        <w:t xml:space="preserve">với </w:t>
      </w:r>
      <w:r>
        <w:t xml:space="preserve">cán </w:t>
      </w:r>
      <w:r>
        <w:t xml:space="preserve">bộ, </w:t>
      </w:r>
      <w:r>
        <w:t xml:space="preserve">công </w:t>
      </w:r>
      <w:r>
        <w:t xml:space="preserve">nhân, </w:t>
      </w:r>
      <w:r>
        <w:t xml:space="preserve">viên </w:t>
      </w:r>
      <w:r>
        <w:t xml:space="preserve">chức.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Tạm </w:t>
      </w:r>
      <w:r>
        <w:t xml:space="preserve">ngừng </w:t>
      </w:r>
      <w:r>
        <w:t xml:space="preserve">công </w:t>
      </w:r>
      <w:r>
        <w:t xml:space="preserve">việc </w:t>
      </w:r>
      <w:r>
        <w:t xml:space="preserve">chân </w:t>
      </w:r>
      <w:r>
        <w:t xml:space="preserve">tay </w:t>
      </w:r>
      <w:r>
        <w:t xml:space="preserve">để </w:t>
      </w:r>
      <w:r>
        <w:t xml:space="preserve">nghỉ </w:t>
      </w:r>
      <w:r>
        <w:t xml:space="preserve">cho </w:t>
      </w:r>
      <w:r>
        <w:t xml:space="preserve">khỏi </w:t>
      </w:r>
      <w:r>
        <w:t xml:space="preserve">mệt. </w:t>
      </w:r>
      <w:r>
        <w:t xml:space="preserve">Một </w:t>
      </w:r>
      <w:r>
        <w:rPr>
          <w:i/>
        </w:rPr>
        <w:t xml:space="preserve">rồi, </w:t>
      </w:r>
      <w:r>
        <w:rPr>
          <w:i/>
        </w:rPr>
        <w:t xml:space="preserve">nghỉ </w:t>
      </w:r>
      <w:r>
        <w:t xml:space="preserve">tay </w:t>
      </w:r>
      <w:r>
        <w:rPr>
          <w:i/>
        </w:rPr>
        <w:t xml:space="preserve">một </w:t>
      </w:r>
      <w:r>
        <w:t xml:space="preserve">lúc.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việc </w:t>
      </w:r>
      <w:r>
        <w:rPr>
          <w:i/>
        </w:rPr>
        <w:t xml:space="preserve">động từ </w:t>
      </w:r>
      <w:r>
        <w:t xml:space="preserve">Nghỉ </w:t>
      </w:r>
      <w:r>
        <w:t xml:space="preserve">hẳn </w:t>
      </w:r>
      <w:r>
        <w:t xml:space="preserve">hoặc </w:t>
      </w:r>
      <w:r>
        <w:t xml:space="preserve">nghỉ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dài,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công </w:t>
      </w:r>
      <w:r>
        <w:t xml:space="preserve">việc </w:t>
      </w:r>
      <w:r>
        <w:t xml:space="preserve">nghề </w:t>
      </w:r>
      <w:r>
        <w:t xml:space="preserve">nghiệp </w:t>
      </w:r>
      <w:r>
        <w:t xml:space="preserve">đang </w:t>
      </w:r>
      <w:r>
        <w:t xml:space="preserve">làm. </w:t>
      </w:r>
      <w:r>
        <w:t xml:space="preserve">Xí: </w:t>
      </w:r>
      <w:r>
        <w:t xml:space="preserve">nghỉ </w:t>
      </w:r>
      <w:r>
        <w:t xml:space="preserve">uiệc </w:t>
      </w:r>
      <w:r>
        <w:rPr>
          <w:i/>
        </w:rPr>
        <w:t xml:space="preserve">uì </w:t>
      </w:r>
      <w:r>
        <w:t xml:space="preserve">lí </w:t>
      </w:r>
      <w:r>
        <w:rPr>
          <w:i/>
        </w:rPr>
        <w:t xml:space="preserve">do </w:t>
      </w:r>
      <w:r>
        <w:t xml:space="preserve">sức </w:t>
      </w:r>
      <w:r>
        <w:rPr>
          <w:i/>
        </w:rPr>
        <w:t xml:space="preserve">khoẻ. </w:t>
      </w:r>
      <w:r>
        <w:rPr>
          <w:i/>
        </w:rPr>
        <w:t xml:space="preserve">Buộc </w:t>
      </w:r>
      <w:r>
        <w:t xml:space="preserve">nghỉ </w:t>
      </w:r>
      <w:r>
        <w:t xml:space="preserve">uiệc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kỉ </w:t>
      </w:r>
      <w:r>
        <w:t xml:space="preserve">luật). </w:t>
      </w:r>
      <w:r>
        <w:br/>
      </w:r>
      <w:r>
        <w:rPr>
          <w:b/>
        </w:rPr>
        <w:t xml:space="preserve">nghĩ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Vận </w:t>
      </w:r>
      <w:r>
        <w:t xml:space="preserve">dụng </w:t>
      </w:r>
      <w:r>
        <w:t xml:space="preserve">trí </w:t>
      </w:r>
      <w:r>
        <w:t xml:space="preserve">tuệ </w:t>
      </w:r>
      <w:r>
        <w:t xml:space="preserve">vào </w:t>
      </w:r>
      <w:r>
        <w:t xml:space="preserve">những </w:t>
      </w:r>
      <w:r>
        <w:t xml:space="preserve">gì </w:t>
      </w:r>
      <w:r>
        <w:t xml:space="preserve">đã </w:t>
      </w:r>
      <w:r>
        <w:t xml:space="preserve">nhận </w:t>
      </w:r>
      <w:r>
        <w:t xml:space="preserve">biết </w:t>
      </w:r>
      <w:r>
        <w:t xml:space="preserve">được, </w:t>
      </w:r>
      <w:r>
        <w:t xml:space="preserve">rút </w:t>
      </w:r>
      <w:r>
        <w:t xml:space="preserve">ra </w:t>
      </w:r>
      <w:r>
        <w:t xml:space="preserve">nhận </w:t>
      </w:r>
      <w:r>
        <w:t xml:space="preserve">thức </w:t>
      </w:r>
      <w:r>
        <w:t xml:space="preserve">mới </w:t>
      </w:r>
      <w:r>
        <w:t xml:space="preserve">để </w:t>
      </w:r>
      <w:r>
        <w:t xml:space="preserve">có </w:t>
      </w:r>
      <w:r>
        <w:t xml:space="preserve">ý </w:t>
      </w:r>
      <w:r>
        <w:t xml:space="preserve">kiến, </w:t>
      </w:r>
      <w:r>
        <w:t xml:space="preserve">sự </w:t>
      </w:r>
      <w:r>
        <w:t xml:space="preserve">phán </w:t>
      </w:r>
      <w:r>
        <w:t xml:space="preserve">đoán, </w:t>
      </w:r>
      <w:r>
        <w:t xml:space="preserve">thái </w:t>
      </w:r>
      <w:r>
        <w:t xml:space="preserve">độ. </w:t>
      </w:r>
      <w:r>
        <w:t xml:space="preserve">Nghĩ </w:t>
      </w:r>
      <w:r>
        <w:rPr>
          <w:i/>
        </w:rPr>
        <w:t xml:space="preserve">mưu </w:t>
      </w:r>
      <w:r>
        <w:rPr>
          <w:i/>
        </w:rPr>
        <w:t xml:space="preserve">kế. </w:t>
      </w:r>
      <w:r>
        <w:rPr>
          <w:i/>
        </w:rPr>
        <w:t xml:space="preserve">Dám </w:t>
      </w:r>
      <w:r>
        <w:t xml:space="preserve">nghĩ </w:t>
      </w:r>
      <w:r>
        <w:t xml:space="preserve">dám </w:t>
      </w:r>
      <w:r>
        <w:rPr>
          <w:i/>
        </w:rPr>
        <w:t xml:space="preserve">làm. </w:t>
      </w:r>
      <w:r>
        <w:t xml:space="preserve">Anh </w:t>
      </w:r>
      <w:r>
        <w:rPr>
          <w:i/>
        </w:rPr>
        <w:t xml:space="preserve">em </w:t>
      </w:r>
      <w:r>
        <w:rPr>
          <w:i/>
        </w:rPr>
        <w:t xml:space="preserve">có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t xml:space="preserve">như </w:t>
      </w:r>
      <w:r>
        <w:rPr>
          <w:i/>
        </w:rPr>
        <w:t xml:space="preserve">uậy, </w:t>
      </w:r>
      <w:r>
        <w:rPr>
          <w:i/>
        </w:rPr>
        <w:t xml:space="preserve">anh </w:t>
      </w:r>
      <w:r>
        <w:rPr>
          <w:i/>
        </w:rPr>
        <w:t xml:space="preserve">nghĩ </w:t>
      </w:r>
      <w:r>
        <w:t xml:space="preserve">thế </w:t>
      </w:r>
      <w:r>
        <w:t xml:space="preserve">nào? </w:t>
      </w:r>
      <w:r>
        <w:t xml:space="preserve">Cảm </w:t>
      </w:r>
      <w:r>
        <w:rPr>
          <w:i/>
        </w:rPr>
        <w:t xml:space="preserve">thấy </w:t>
      </w:r>
      <w:r>
        <w:rPr>
          <w:i/>
        </w:rPr>
        <w:t xml:space="preserve">khó </w:t>
      </w:r>
      <w:r>
        <w:t xml:space="preserve">nghĩ. </w:t>
      </w:r>
      <w:r>
        <w:t xml:space="preserve">(Anh </w:t>
      </w:r>
      <w:r>
        <w:rPr>
          <w:i/>
        </w:rPr>
        <w:t xml:space="preserve">nên) </w:t>
      </w:r>
      <w:r>
        <w:rPr>
          <w:i/>
        </w:rPr>
        <w:t xml:space="preserve">nghĩ </w:t>
      </w:r>
      <w:r>
        <w:rPr>
          <w:i/>
        </w:rPr>
        <w:t xml:space="preserve">lại*.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đến, </w:t>
      </w:r>
      <w:r>
        <w:t xml:space="preserve">tới, </w:t>
      </w:r>
      <w:r>
        <w:t xml:space="preserve">về). </w:t>
      </w:r>
      <w:r>
        <w:rPr>
          <w:i/>
        </w:rPr>
        <w:t xml:space="preserve">Có </w:t>
      </w:r>
      <w:r>
        <w:rPr>
          <w:i/>
        </w:rPr>
        <w:t xml:space="preserve">ở </w:t>
      </w:r>
      <w:r>
        <w:t xml:space="preserve">trong </w:t>
      </w:r>
      <w:r>
        <w:rPr>
          <w:i/>
        </w:rPr>
        <w:t xml:space="preserve">tâm </w:t>
      </w:r>
      <w:r>
        <w:rPr>
          <w:i/>
        </w:rPr>
        <w:t xml:space="preserve">trí, </w:t>
      </w:r>
      <w:r>
        <w:t xml:space="preserve">nhớ </w:t>
      </w:r>
      <w:r>
        <w:t xml:space="preserve">đến, </w:t>
      </w:r>
      <w:r>
        <w:t xml:space="preserve">tưởng </w:t>
      </w:r>
      <w:r>
        <w:t xml:space="preserve">đến. </w:t>
      </w:r>
      <w:r>
        <w:t xml:space="preserve">Đi </w:t>
      </w:r>
      <w:r>
        <w:t xml:space="preserve">xa, </w:t>
      </w:r>
      <w:r>
        <w:t xml:space="preserve">lúc </w:t>
      </w:r>
      <w:r>
        <w:rPr>
          <w:i/>
        </w:rPr>
        <w:t xml:space="preserve">nào </w:t>
      </w:r>
      <w:r>
        <w:t xml:space="preserve">cũng </w:t>
      </w:r>
      <w:r>
        <w:t xml:space="preserve">nghĩ </w:t>
      </w:r>
      <w:r>
        <w:t xml:space="preserve">uề </w:t>
      </w:r>
      <w:r>
        <w:rPr>
          <w:i/>
        </w:rPr>
        <w:t xml:space="preserve">quê </w:t>
      </w:r>
      <w:r>
        <w:t xml:space="preserve">hương, </w:t>
      </w:r>
      <w:r>
        <w:rPr>
          <w:i/>
        </w:rPr>
        <w:t xml:space="preserve">đất </w:t>
      </w:r>
      <w:r>
        <w:t xml:space="preserve">nước. </w:t>
      </w:r>
      <w:r>
        <w:t xml:space="preserve">Nghĩ </w:t>
      </w:r>
      <w:r>
        <w:t xml:space="preserve">đến </w:t>
      </w:r>
      <w:r>
        <w:t xml:space="preserve">công </w:t>
      </w:r>
      <w:r>
        <w:rPr>
          <w:i/>
        </w:rPr>
        <w:t xml:space="preserve">ơn </w:t>
      </w:r>
      <w:r>
        <w:rPr>
          <w:i/>
        </w:rPr>
        <w:t xml:space="preserve">cha </w:t>
      </w:r>
      <w:r>
        <w:t xml:space="preserve">mẹ.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là, </w:t>
      </w:r>
      <w:r>
        <w:t xml:space="preserve">rằng). </w:t>
      </w:r>
      <w:r>
        <w:t xml:space="preserve">Cho </w:t>
      </w:r>
      <w:r>
        <w:t xml:space="preserve">là, </w:t>
      </w:r>
      <w:r>
        <w:t xml:space="preserve">cho </w:t>
      </w:r>
      <w:r>
        <w:t xml:space="preserve">rằng </w:t>
      </w:r>
      <w:r>
        <w:t xml:space="preserve">(sau </w:t>
      </w:r>
      <w:r>
        <w:t xml:space="preserve">khi </w:t>
      </w:r>
      <w:r>
        <w:t xml:space="preserve">đã </w:t>
      </w:r>
      <w:r>
        <w:t xml:space="preserve">nghĩ). </w:t>
      </w:r>
      <w:r>
        <w:t xml:space="preserve">Nghĩ </w:t>
      </w:r>
      <w:r>
        <w:rPr>
          <w:i/>
        </w:rPr>
        <w:t xml:space="preserve">là </w:t>
      </w:r>
      <w:r>
        <w:rPr>
          <w:i/>
        </w:rPr>
        <w:t xml:space="preserve">thật, </w:t>
      </w:r>
      <w:r>
        <w:rPr>
          <w:i/>
        </w:rPr>
        <w:t xml:space="preserve">hoá </w:t>
      </w:r>
      <w:r>
        <w:rPr>
          <w:i/>
        </w:rPr>
        <w:t xml:space="preserve">ra </w:t>
      </w:r>
      <w:r>
        <w:rPr>
          <w:i/>
        </w:rPr>
        <w:t xml:space="preserve">không </w:t>
      </w:r>
      <w:r>
        <w:t xml:space="preserve">phải. </w:t>
      </w:r>
      <w:r>
        <w:rPr>
          <w:i/>
        </w:rPr>
        <w:t xml:space="preserve">Tôi </w:t>
      </w:r>
      <w:r>
        <w:t xml:space="preserve">nghĩ </w:t>
      </w:r>
      <w:r>
        <w:t xml:space="preserve">thế </w:t>
      </w:r>
      <w:r>
        <w:t xml:space="preserve">nào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cũng </w:t>
      </w:r>
      <w:r>
        <w:rPr>
          <w:i/>
        </w:rPr>
        <w:t xml:space="preserve">đến. </w:t>
      </w:r>
      <w:r>
        <w:br/>
      </w:r>
      <w:r>
        <w:rPr>
          <w:b/>
        </w:rPr>
        <w:t xml:space="preserve">nghĩ </w:t>
      </w:r>
      <w:r>
        <w:rPr>
          <w:b/>
        </w:rPr>
        <w:t xml:space="preserve">bụng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Suy </w:t>
      </w:r>
      <w:r>
        <w:t xml:space="preserve">nghĩ </w:t>
      </w:r>
      <w:r>
        <w:t xml:space="preserve">và </w:t>
      </w:r>
      <w:r>
        <w:t xml:space="preserve">có </w:t>
      </w:r>
      <w:r>
        <w:t xml:space="preserve">nhận </w:t>
      </w:r>
      <w:r>
        <w:t xml:space="preserve">định, </w:t>
      </w:r>
      <w:r>
        <w:t xml:space="preserve">đánh </w:t>
      </w:r>
      <w:r>
        <w:t xml:space="preserve">giá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gì </w:t>
      </w:r>
      <w:r>
        <w:t xml:space="preserve">đó, </w:t>
      </w:r>
      <w:r>
        <w:t xml:space="preserve">nhưng </w:t>
      </w:r>
      <w:r>
        <w:t xml:space="preserve">không </w:t>
      </w:r>
      <w:r>
        <w:t xml:space="preserve">nói </w:t>
      </w:r>
      <w:r>
        <w:t xml:space="preserve">ra. </w:t>
      </w:r>
      <w:r>
        <w:br/>
      </w:r>
      <w:r>
        <w:rPr>
          <w:b/>
        </w:rPr>
        <w:t xml:space="preserve">nghĩ </w:t>
      </w:r>
      <w:r>
        <w:rPr>
          <w:b/>
        </w:rPr>
        <w:t xml:space="preserve">lại </w:t>
      </w:r>
      <w:r>
        <w:rPr>
          <w:i/>
        </w:rPr>
        <w:t xml:space="preserve">động từ </w:t>
      </w:r>
      <w:r>
        <w:t xml:space="preserve">(khẩu ngữ). </w:t>
      </w:r>
      <w:r>
        <w:t xml:space="preserve">Suy </w:t>
      </w:r>
      <w:r>
        <w:t xml:space="preserve">nghĩ, </w:t>
      </w:r>
      <w:r>
        <w:t xml:space="preserve">xem </w:t>
      </w:r>
      <w:r>
        <w:t xml:space="preserve">xét </w:t>
      </w:r>
      <w:r>
        <w:t xml:space="preserve">lại </w:t>
      </w:r>
      <w:r>
        <w:t xml:space="preserve">điều </w:t>
      </w:r>
      <w:r>
        <w:t xml:space="preserve">đã </w:t>
      </w:r>
      <w:r>
        <w:t xml:space="preserve">nghĩ, </w:t>
      </w:r>
      <w:r>
        <w:t xml:space="preserve">đã </w:t>
      </w:r>
      <w:r>
        <w:t xml:space="preserve">làm, </w:t>
      </w:r>
      <w:r>
        <w:t xml:space="preserve">để </w:t>
      </w:r>
      <w:r>
        <w:t xml:space="preserve">có </w:t>
      </w:r>
      <w:r>
        <w:t xml:space="preserve">sự </w:t>
      </w:r>
      <w:r>
        <w:t xml:space="preserve">thay </w:t>
      </w:r>
      <w:r>
        <w:t xml:space="preserve">đổi </w:t>
      </w:r>
      <w:r>
        <w:t xml:space="preserve">ý </w:t>
      </w:r>
      <w:r>
        <w:t xml:space="preserve">kiến, </w:t>
      </w:r>
      <w:r>
        <w:t xml:space="preserve">thái </w:t>
      </w:r>
      <w:r>
        <w:t xml:space="preserve">độ. </w:t>
      </w:r>
      <w:r>
        <w:t xml:space="preserve">Nghĩ </w:t>
      </w:r>
      <w:r>
        <w:t xml:space="preserve">lại </w:t>
      </w:r>
      <w:r>
        <w:rPr>
          <w:i/>
        </w:rPr>
        <w:t xml:space="preserve">mới </w:t>
      </w:r>
      <w:r>
        <w:rPr>
          <w:i/>
        </w:rPr>
        <w:t xml:space="preserve">thấy </w:t>
      </w:r>
      <w:r>
        <w:rPr>
          <w:i/>
        </w:rPr>
        <w:t xml:space="preserve">đúng. </w:t>
      </w:r>
      <w:r>
        <w:rPr>
          <w:i/>
        </w:rPr>
        <w:t xml:space="preserve">Mong </w:t>
      </w:r>
      <w:r>
        <w:rPr>
          <w:i/>
        </w:rPr>
        <w:t xml:space="preserve">ông </w:t>
      </w:r>
      <w:r>
        <w:rPr>
          <w:i/>
        </w:rPr>
        <w:t xml:space="preserve">nghĩ </w:t>
      </w:r>
      <w:r>
        <w:t xml:space="preserve">lại </w:t>
      </w:r>
      <w:r>
        <w:rPr>
          <w:i/>
        </w:rPr>
        <w:t xml:space="preserve">cho. </w:t>
      </w:r>
      <w:r>
        <w:br/>
      </w:r>
      <w:r>
        <w:rPr>
          <w:b/>
        </w:rPr>
        <w:t xml:space="preserve">nghĩ </w:t>
      </w:r>
      <w:r>
        <w:rPr>
          <w:b/>
        </w:rPr>
        <w:t xml:space="preserve">ngợi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Nghĩ </w:t>
      </w:r>
      <w:r>
        <w:t xml:space="preserve">kĩ </w:t>
      </w:r>
      <w:r>
        <w:t xml:space="preserve">và </w:t>
      </w:r>
      <w:r>
        <w:t xml:space="preserve">lâu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Mặt </w:t>
      </w:r>
      <w:r>
        <w:rPr>
          <w:i/>
        </w:rPr>
        <w:t xml:space="preserve">thần </w:t>
      </w:r>
      <w:r>
        <w:rPr>
          <w:i/>
        </w:rPr>
        <w:t xml:space="preserve">ra, </w:t>
      </w:r>
      <w:r>
        <w:t xml:space="preserve">nghĩ </w:t>
      </w:r>
      <w:r>
        <w:t xml:space="preserve">ngợi. </w:t>
      </w:r>
      <w:r>
        <w:t xml:space="preserve">Tính </w:t>
      </w:r>
      <w:r>
        <w:rPr>
          <w:i/>
        </w:rPr>
        <w:t xml:space="preserve">hay </w:t>
      </w:r>
      <w:r>
        <w:rPr>
          <w:i/>
        </w:rPr>
        <w:t xml:space="preserve">nghĩ </w:t>
      </w:r>
      <w:r>
        <w:rPr>
          <w:i/>
        </w:rPr>
        <w:t xml:space="preserve">ngợi. </w:t>
      </w:r>
      <w:r>
        <w:br/>
      </w:r>
      <w:r>
        <w:rPr>
          <w:b/>
        </w:rPr>
        <w:t xml:space="preserve">nghĩ </w:t>
      </w:r>
      <w:r>
        <w:rPr>
          <w:b/>
        </w:rPr>
        <w:t xml:space="preserve">suy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t xml:space="preserve">suy </w:t>
      </w:r>
      <w:r>
        <w:t xml:space="preserve">nghĩ. </w:t>
      </w:r>
      <w:r>
        <w:br/>
      </w:r>
      <w:r>
        <w:rPr>
          <w:b/>
        </w:rPr>
        <w:t xml:space="preserve">nghí </w:t>
      </w:r>
      <w:r>
        <w:rPr>
          <w:b/>
        </w:rPr>
        <w:t xml:space="preserve">ngoáy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hí </w:t>
      </w:r>
      <w:r>
        <w:t xml:space="preserve">hoáy. </w:t>
      </w:r>
      <w:r>
        <w:t xml:space="preserve">Viết </w:t>
      </w:r>
      <w:r>
        <w:t xml:space="preserve">nghí </w:t>
      </w:r>
      <w:r>
        <w:rPr>
          <w:i/>
        </w:rPr>
        <w:t xml:space="preserve">ngoáy. </w:t>
      </w:r>
      <w:r>
        <w:br/>
      </w:r>
      <w:r>
        <w:rPr>
          <w:b/>
        </w:rPr>
        <w:t xml:space="preserve">nghị </w:t>
      </w:r>
      <w:r>
        <w:rPr>
          <w:i/>
        </w:rPr>
        <w:t xml:space="preserve">danh từ </w:t>
      </w:r>
      <w:r>
        <w:t xml:space="preserve">(cũ). </w:t>
      </w:r>
      <w:r>
        <w:t xml:space="preserve">Nghị </w:t>
      </w:r>
      <w:r>
        <w:t xml:space="preserve">viên, </w:t>
      </w:r>
      <w:r>
        <w:t xml:space="preserve">nghị </w:t>
      </w:r>
      <w:r>
        <w:t xml:space="preserve">sĩ </w:t>
      </w:r>
      <w:r>
        <w:t xml:space="preserve">(gọi </w:t>
      </w:r>
      <w:r>
        <w:t xml:space="preserve">tắt). </w:t>
      </w:r>
      <w:r>
        <w:t xml:space="preserve">Ông </w:t>
      </w:r>
      <w:r>
        <w:t xml:space="preserve">nghị. </w:t>
      </w:r>
      <w:r>
        <w:br/>
      </w:r>
      <w:r>
        <w:rPr>
          <w:b/>
        </w:rPr>
        <w:t xml:space="preserve">nghị </w:t>
      </w:r>
      <w:r>
        <w:rPr>
          <w:b/>
        </w:rPr>
        <w:t xml:space="preserve">án </w:t>
      </w:r>
      <w:r>
        <w:rPr>
          <w:i/>
        </w:rPr>
        <w:t xml:space="preserve">động từ </w:t>
      </w:r>
      <w:r>
        <w:t xml:space="preserve">(Toà </w:t>
      </w:r>
      <w:r>
        <w:t xml:space="preserve">án) </w:t>
      </w:r>
      <w:r>
        <w:t xml:space="preserve">thảo </w:t>
      </w:r>
      <w:r>
        <w:t xml:space="preserve">luận </w:t>
      </w:r>
      <w:r>
        <w:t xml:space="preserve">riêng </w:t>
      </w:r>
      <w:r>
        <w:t xml:space="preserve">để </w:t>
      </w:r>
      <w:r>
        <w:t xml:space="preserve">quyết </w:t>
      </w:r>
      <w:r>
        <w:t xml:space="preserve">định </w:t>
      </w:r>
      <w:r>
        <w:t xml:space="preserve">hình </w:t>
      </w:r>
      <w:r>
        <w:t xml:space="preserve">thức </w:t>
      </w:r>
      <w:r>
        <w:t xml:space="preserve">xử </w:t>
      </w:r>
      <w:r>
        <w:t xml:space="preserve">lí </w:t>
      </w:r>
      <w:r>
        <w:t xml:space="preserve">về </w:t>
      </w:r>
      <w:r>
        <w:t xml:space="preserve">một </w:t>
      </w:r>
      <w:r>
        <w:t xml:space="preserve">vụ </w:t>
      </w:r>
      <w:r>
        <w:t xml:space="preserve">án. </w:t>
      </w:r>
      <w:r>
        <w:br/>
      </w:r>
      <w:r>
        <w:rPr>
          <w:b/>
        </w:rPr>
        <w:t xml:space="preserve">nghỉ </w:t>
      </w:r>
      <w:r>
        <w:rPr>
          <w:b/>
        </w:rPr>
        <w:t xml:space="preserve">định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chính </w:t>
      </w:r>
      <w:r>
        <w:t xml:space="preserve">cấp </w:t>
      </w:r>
      <w:r>
        <w:t xml:space="preserve">cao </w:t>
      </w:r>
      <w:r>
        <w:t xml:space="preserve">dùng </w:t>
      </w:r>
      <w:r>
        <w:t xml:space="preserve">để </w:t>
      </w:r>
      <w:r>
        <w:t xml:space="preserve">quy </w:t>
      </w:r>
      <w:r>
        <w:t xml:space="preserve">định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gì. </w:t>
      </w:r>
      <w:r>
        <w:t xml:space="preserve">Nghị </w:t>
      </w:r>
      <w:r>
        <w:rPr>
          <w:i/>
        </w:rPr>
        <w:t xml:space="preserve">định </w:t>
      </w:r>
      <w:r>
        <w:t xml:space="preserve">của </w:t>
      </w:r>
      <w:r>
        <w:t xml:space="preserve">chính </w:t>
      </w:r>
      <w:r>
        <w:t xml:space="preserve">phủ. </w:t>
      </w:r>
      <w:r>
        <w:br/>
      </w:r>
      <w:r>
        <w:rPr>
          <w:b/>
        </w:rPr>
        <w:t xml:space="preserve">nghị </w:t>
      </w:r>
      <w:r>
        <w:rPr>
          <w:b/>
        </w:rPr>
        <w:t xml:space="preserve">định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Điều </w:t>
      </w:r>
      <w:r>
        <w:t xml:space="preserve">ước </w:t>
      </w:r>
      <w:r>
        <w:t xml:space="preserve">do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nước </w:t>
      </w:r>
      <w:r>
        <w:t xml:space="preserve">kí </w:t>
      </w:r>
      <w:r>
        <w:t xml:space="preserve">kết, </w:t>
      </w:r>
      <w:r>
        <w:t xml:space="preserve">thường </w:t>
      </w:r>
      <w:r>
        <w:t xml:space="preserve">là </w:t>
      </w:r>
      <w:r>
        <w:t xml:space="preserve">để </w:t>
      </w:r>
      <w:r>
        <w:t xml:space="preserve">cụ </w:t>
      </w:r>
      <w:r>
        <w:t xml:space="preserve">thể </w:t>
      </w:r>
      <w:r>
        <w:t xml:space="preserve">hoá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đã </w:t>
      </w:r>
      <w:r>
        <w:t xml:space="preserve">được </w:t>
      </w:r>
      <w:r>
        <w:t xml:space="preserve">quy </w:t>
      </w:r>
      <w:r>
        <w:t xml:space="preserve">định </w:t>
      </w:r>
      <w:r>
        <w:t xml:space="preserve">trong </w:t>
      </w:r>
      <w:r>
        <w:t xml:space="preserve">các </w:t>
      </w:r>
      <w:r>
        <w:t xml:space="preserve">hiệp </w:t>
      </w:r>
      <w:r>
        <w:t xml:space="preserve">ước, </w:t>
      </w:r>
      <w:r>
        <w:t xml:space="preserve">hiệp </w:t>
      </w:r>
      <w:r>
        <w:t xml:space="preserve">nghị. </w:t>
      </w:r>
      <w:r>
        <w:br/>
      </w:r>
      <w:r>
        <w:rPr>
          <w:b/>
        </w:rPr>
        <w:t xml:space="preserve">nghị </w:t>
      </w:r>
      <w:r>
        <w:rPr>
          <w:b/>
        </w:rPr>
        <w:t xml:space="preserve">gật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Đại </w:t>
      </w:r>
      <w:r>
        <w:t xml:space="preserve">biếu </w:t>
      </w:r>
      <w:r>
        <w:t xml:space="preserve">dân </w:t>
      </w:r>
      <w:r>
        <w:t xml:space="preserve">cử </w:t>
      </w:r>
      <w:r>
        <w:t xml:space="preserve">bầu </w:t>
      </w:r>
      <w:r>
        <w:t xml:space="preserve">ra </w:t>
      </w:r>
      <w:r>
        <w:t xml:space="preserve">chỉ </w:t>
      </w:r>
      <w:r>
        <w:t xml:space="preserve">để </w:t>
      </w:r>
      <w:r>
        <w:t xml:space="preserve">làm </w:t>
      </w:r>
      <w:r>
        <w:t xml:space="preserve">vì,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gì </w:t>
      </w:r>
      <w:r>
        <w:t xml:space="preserve">(gọi </w:t>
      </w:r>
      <w:r>
        <w:t xml:space="preserve">một </w:t>
      </w:r>
      <w:r>
        <w:t xml:space="preserve">cách </w:t>
      </w:r>
      <w:r>
        <w:t xml:space="preserve">châm </w:t>
      </w:r>
      <w:r>
        <w:t xml:space="preserve">biếm).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