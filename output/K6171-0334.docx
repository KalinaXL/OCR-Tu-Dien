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khóm.d. </w:t>
      </w:r>
      <w:r>
        <w:t xml:space="preserve">(phương ngữ). </w:t>
      </w:r>
      <w:r>
        <w:t xml:space="preserve">Dứa. </w:t>
      </w:r>
      <w:r>
        <w:t xml:space="preserve">. </w:t>
      </w:r>
      <w:r>
        <w:br/>
      </w:r>
      <w:r>
        <w:rPr>
          <w:b/>
        </w:rPr>
        <w:t xml:space="preserve">khọom </w:t>
      </w:r>
      <w:r>
        <w:rPr>
          <w:i/>
        </w:rPr>
        <w:t xml:space="preserve">tính từ </w:t>
      </w:r>
      <w:r>
        <w:t xml:space="preserve">Có </w:t>
      </w:r>
      <w:r>
        <w:t xml:space="preserve">lưng </w:t>
      </w:r>
      <w:r>
        <w:t xml:space="preserve">khòm </w:t>
      </w:r>
      <w:r>
        <w:t xml:space="preserve">do </w:t>
      </w:r>
      <w:r>
        <w:t xml:space="preserve">tuổi </w:t>
      </w:r>
      <w:r>
        <w:t xml:space="preserve">già. </w:t>
      </w:r>
      <w:r>
        <w:t xml:space="preserve">Già </w:t>
      </w:r>
      <w:r>
        <w:t xml:space="preserve">khọm. </w:t>
      </w:r>
      <w:r>
        <w:rPr>
          <w:i/>
        </w:rPr>
        <w:t xml:space="preserve">Lưng </w:t>
      </w:r>
      <w:r>
        <w:rPr>
          <w:i/>
        </w:rPr>
        <w:t xml:space="preserve">cụ </w:t>
      </w:r>
      <w:r>
        <w:rPr>
          <w:i/>
        </w:rPr>
        <w:t xml:space="preserve">đã </w:t>
      </w:r>
      <w:r>
        <w:rPr>
          <w:i/>
        </w:rPr>
        <w:t xml:space="preserve">khọm </w:t>
      </w:r>
      <w:r>
        <w:rPr>
          <w:i/>
        </w:rPr>
        <w:t xml:space="preserve">xuống.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có </w:t>
      </w:r>
      <w:r>
        <w:t xml:space="preserve">chứa </w:t>
      </w:r>
      <w:r>
        <w:t xml:space="preserve">nước </w:t>
      </w:r>
      <w:r>
        <w:t xml:space="preserve">hay </w:t>
      </w:r>
      <w:r>
        <w:t xml:space="preserve">là </w:t>
      </w:r>
      <w:r>
        <w:t xml:space="preserve">ẩm </w:t>
      </w:r>
      <w:r>
        <w:t xml:space="preserve">ướt)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hết </w:t>
      </w:r>
      <w:r>
        <w:t xml:space="preserve">hay </w:t>
      </w:r>
      <w:r>
        <w:t xml:space="preserve">gần </w:t>
      </w:r>
      <w:r>
        <w:t xml:space="preserve">hết </w:t>
      </w:r>
      <w:r>
        <w:t xml:space="preserve">nước. </w:t>
      </w:r>
      <w:r>
        <w:rPr>
          <w:i/>
        </w:rPr>
        <w:t xml:space="preserve">Ruộng </w:t>
      </w:r>
      <w:r>
        <w:t xml:space="preserve">khô </w:t>
      </w:r>
      <w:r>
        <w:rPr>
          <w:i/>
        </w:rPr>
        <w:t xml:space="preserve">uì </w:t>
      </w:r>
      <w:r>
        <w:rPr>
          <w:i/>
        </w:rPr>
        <w:t xml:space="preserve">hạn. </w:t>
      </w:r>
      <w:r>
        <w:rPr>
          <w:i/>
        </w:rPr>
        <w:t xml:space="preserve">ưo </w:t>
      </w:r>
      <w:r>
        <w:rPr>
          <w:i/>
        </w:rPr>
        <w:t xml:space="preserve">phơi </w:t>
      </w:r>
      <w:r>
        <w:t xml:space="preserve">chưa </w:t>
      </w:r>
      <w:r>
        <w:rPr>
          <w:i/>
        </w:rPr>
        <w:t xml:space="preserve">khô. </w:t>
      </w:r>
      <w:r>
        <w:t xml:space="preserve">Cúi </w:t>
      </w:r>
      <w:r>
        <w:rPr>
          <w:i/>
        </w:rPr>
        <w:t xml:space="preserve">khô. </w:t>
      </w:r>
      <w:r>
        <w:rPr>
          <w:i/>
        </w:rPr>
        <w:t xml:space="preserve">Lá </w:t>
      </w:r>
      <w:r>
        <w:rPr>
          <w:i/>
        </w:rPr>
        <w:t xml:space="preserve">khô. </w:t>
      </w:r>
      <w:r>
        <w:t xml:space="preserve">Mùa </w:t>
      </w:r>
      <w:r>
        <w:rPr>
          <w:i/>
        </w:rPr>
        <w:t xml:space="preserve">khô </w:t>
      </w:r>
      <w:r>
        <w:t xml:space="preserve">(không </w:t>
      </w:r>
      <w:r>
        <w:rPr>
          <w:i/>
        </w:rPr>
        <w:t xml:space="preserve">mưa).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chứa </w:t>
      </w:r>
      <w:r>
        <w:t xml:space="preserve">nước </w:t>
      </w:r>
      <w:r>
        <w:t xml:space="preserve">hay </w:t>
      </w:r>
      <w:r>
        <w:t xml:space="preserve">có </w:t>
      </w:r>
      <w:r>
        <w:t xml:space="preserve">độ </w:t>
      </w:r>
      <w:r>
        <w:t xml:space="preserve">ẩm </w:t>
      </w:r>
      <w:r>
        <w:t xml:space="preserve">dưới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Cam </w:t>
      </w:r>
      <w:r>
        <w:rPr>
          <w:i/>
        </w:rPr>
        <w:t xml:space="preserve">to </w:t>
      </w:r>
      <w:r>
        <w:rPr>
          <w:i/>
        </w:rPr>
        <w:t xml:space="preserve">quả </w:t>
      </w:r>
      <w:r>
        <w:rPr>
          <w:i/>
        </w:rPr>
        <w:t xml:space="preserve">nhưng </w:t>
      </w:r>
      <w:r>
        <w:t xml:space="preserve">khô. </w:t>
      </w:r>
      <w:r>
        <w:t xml:space="preserve">Trời </w:t>
      </w:r>
      <w:r>
        <w:rPr>
          <w:i/>
        </w:rPr>
        <w:t xml:space="preserve">khô, </w:t>
      </w:r>
      <w:r>
        <w:rPr>
          <w:i/>
        </w:rPr>
        <w:t xml:space="preserve">khó </w:t>
      </w:r>
      <w:r>
        <w:t xml:space="preserve">chịu. </w:t>
      </w:r>
      <w:r>
        <w:rPr>
          <w:i/>
        </w:rPr>
        <w:t xml:space="preserve">Da </w:t>
      </w:r>
      <w:r>
        <w:rPr>
          <w:i/>
        </w:rPr>
        <w:t xml:space="preserve">khô. </w:t>
      </w:r>
      <w:r>
        <w:rPr>
          <w:b/>
        </w:rPr>
        <w:t xml:space="preserve">3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nước, </w:t>
      </w:r>
      <w:r>
        <w:t xml:space="preserve">khác </w:t>
      </w:r>
      <w:r>
        <w:t xml:space="preserve">với </w:t>
      </w:r>
      <w:r>
        <w:t xml:space="preserve">tình </w:t>
      </w:r>
      <w:r>
        <w:t xml:space="preserve">trạng </w:t>
      </w:r>
      <w:r>
        <w:t xml:space="preserve">bình </w:t>
      </w:r>
      <w:r>
        <w:t xml:space="preserve">thường </w:t>
      </w:r>
      <w:r>
        <w:t xml:space="preserve">có </w:t>
      </w:r>
      <w:r>
        <w:t xml:space="preserve">nước.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khô. </w:t>
      </w:r>
      <w:r>
        <w:rPr>
          <w:i/>
        </w:rPr>
        <w:t xml:space="preserve">Cày </w:t>
      </w:r>
      <w:r>
        <w:rPr>
          <w:i/>
        </w:rPr>
        <w:t xml:space="preserve">khô. </w:t>
      </w:r>
      <w:r>
        <w:rPr>
          <w:i/>
        </w:rPr>
        <w:t xml:space="preserve">Á </w:t>
      </w:r>
      <w:r>
        <w:t xml:space="preserve">(Âm </w:t>
      </w:r>
      <w:r>
        <w:t xml:space="preserve">thanh) </w:t>
      </w:r>
      <w:r>
        <w:t xml:space="preserve">gọn </w:t>
      </w:r>
      <w:r>
        <w:t xml:space="preserve">và </w:t>
      </w:r>
      <w:r>
        <w:t xml:space="preserve">đanh, </w:t>
      </w:r>
      <w:r>
        <w:t xml:space="preserve">không </w:t>
      </w:r>
      <w:r>
        <w:t xml:space="preserve">ngân </w:t>
      </w:r>
      <w:r>
        <w:t xml:space="preserve">dài. </w:t>
      </w:r>
      <w:r>
        <w:t xml:space="preserve">Tiếng </w:t>
      </w:r>
      <w:r>
        <w:rPr>
          <w:i/>
        </w:rPr>
        <w:t xml:space="preserve">sắt </w:t>
      </w:r>
      <w:r>
        <w:rPr>
          <w:i/>
        </w:rPr>
        <w:t xml:space="preserve">chạm </w:t>
      </w:r>
      <w:r>
        <w:rPr>
          <w:i/>
        </w:rPr>
        <w:t xml:space="preserve">uào </w:t>
      </w:r>
      <w:r>
        <w:rPr>
          <w:i/>
        </w:rPr>
        <w:t xml:space="preserve">đá </w:t>
      </w:r>
      <w:r>
        <w:t xml:space="preserve">nghe </w:t>
      </w:r>
      <w:r>
        <w:rPr>
          <w:i/>
        </w:rPr>
        <w:t xml:space="preserve">khô. </w:t>
      </w:r>
      <w:r>
        <w:rPr>
          <w:b/>
        </w:rPr>
        <w:t xml:space="preserve">5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nên </w:t>
      </w:r>
      <w:r>
        <w:t xml:space="preserve">không </w:t>
      </w:r>
      <w:r>
        <w:t xml:space="preserve">hấp </w:t>
      </w:r>
      <w:r>
        <w:t xml:space="preserve">dẫn, </w:t>
      </w:r>
      <w:r>
        <w:t xml:space="preserve">không </w:t>
      </w:r>
      <w:r>
        <w:t xml:space="preserve">gây </w:t>
      </w:r>
      <w:r>
        <w:t xml:space="preserve">được </w:t>
      </w:r>
      <w:r>
        <w:t xml:space="preserve">hứng </w:t>
      </w:r>
      <w:r>
        <w:t xml:space="preserve">thú. </w:t>
      </w:r>
      <w:r>
        <w:t xml:space="preserve">Văn </w:t>
      </w:r>
      <w:r>
        <w:t xml:space="preserve">uiết </w:t>
      </w:r>
      <w:r>
        <w:rPr>
          <w:i/>
        </w:rPr>
        <w:t xml:space="preserve">rất </w:t>
      </w:r>
      <w:r>
        <w:t xml:space="preserve">khô. </w:t>
      </w:r>
      <w: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khô </w:t>
      </w:r>
      <w:r>
        <w:rPr>
          <w:i/>
        </w:rPr>
        <w:t xml:space="preserve">như </w:t>
      </w:r>
      <w:r>
        <w:rPr>
          <w:i/>
        </w:rPr>
        <w:t xml:space="preserve">ngói </w:t>
      </w:r>
      <w:r>
        <w:t xml:space="preserve">(kng,). </w:t>
      </w:r>
      <w:r>
        <w:rPr>
          <w:i/>
        </w:rP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Thịt, </w:t>
      </w:r>
      <w:r>
        <w:t xml:space="preserve">cá </w:t>
      </w:r>
      <w:r>
        <w:t xml:space="preserve">phơi </w:t>
      </w:r>
      <w:r>
        <w:t xml:space="preserve">hoặc </w:t>
      </w:r>
      <w:r>
        <w:t xml:space="preserve">sấy </w:t>
      </w:r>
      <w:r>
        <w:t xml:space="preserve">khô </w:t>
      </w:r>
      <w:r>
        <w:t xml:space="preserve">để </w:t>
      </w:r>
      <w:r>
        <w:t xml:space="preserve">cất </w:t>
      </w:r>
      <w:r>
        <w:t xml:space="preserve">giữ </w:t>
      </w:r>
      <w:r>
        <w:t xml:space="preserve">lâu. </w:t>
      </w:r>
      <w:r>
        <w:t xml:space="preserve">Khô </w:t>
      </w:r>
      <w:r>
        <w:rPr>
          <w:i/>
        </w:rPr>
        <w:t xml:space="preserve">cá </w:t>
      </w:r>
      <w:r>
        <w:t xml:space="preserve">mồi. </w:t>
      </w:r>
      <w:r>
        <w:rPr>
          <w:i/>
        </w:rPr>
        <w:t xml:space="preserve">Khô </w:t>
      </w:r>
      <w:r>
        <w:rPr>
          <w:i/>
        </w:rPr>
        <w:t xml:space="preserve">nai. </w:t>
      </w:r>
      <w:r>
        <w:rPr>
          <w:i/>
        </w:rPr>
        <w:t xml:space="preserve">Nướng </w:t>
      </w:r>
      <w:r>
        <w:rPr>
          <w:i/>
        </w:rPr>
        <w:t xml:space="preserve">khô </w:t>
      </w:r>
      <w:r>
        <w:t xml:space="preserve">mực. </w:t>
      </w:r>
      <w:r>
        <w:rPr>
          <w:b/>
        </w:rPr>
        <w:t xml:space="preserve">2 </w:t>
      </w:r>
      <w:r>
        <w:rPr>
          <w:i/>
        </w:rPr>
        <w:t xml:space="preserve">Bã </w:t>
      </w:r>
      <w:r>
        <w:t xml:space="preserve">của </w:t>
      </w:r>
      <w:r>
        <w:t xml:space="preserve">nguyên </w:t>
      </w:r>
      <w:r>
        <w:t xml:space="preserve">liệu </w:t>
      </w:r>
      <w:r>
        <w:t xml:space="preserve">sau </w:t>
      </w:r>
      <w:r>
        <w:t xml:space="preserve">khi </w:t>
      </w:r>
      <w:r>
        <w:t xml:space="preserve">đã </w:t>
      </w:r>
      <w:r>
        <w:t xml:space="preserve">ép </w:t>
      </w:r>
      <w:r>
        <w:t xml:space="preserve">lấy </w:t>
      </w:r>
      <w:r>
        <w:t xml:space="preserve">dầu. </w:t>
      </w:r>
      <w:r>
        <w:rPr>
          <w:i/>
        </w:rPr>
        <w:t xml:space="preserve">Khô </w:t>
      </w:r>
      <w:r>
        <w:t xml:space="preserve">đậu </w:t>
      </w:r>
      <w:r>
        <w:rPr>
          <w:i/>
        </w:rPr>
        <w:t xml:space="preserve">tương. </w:t>
      </w:r>
      <w:r>
        <w:rPr>
          <w:i/>
        </w:rPr>
        <w:t xml:space="preserve">Nuôi </w:t>
      </w:r>
      <w:r>
        <w:t xml:space="preserve">lợn </w:t>
      </w:r>
      <w:r>
        <w:rPr>
          <w:i/>
        </w:rPr>
        <w:t xml:space="preserve">bằng </w:t>
      </w:r>
      <w:r>
        <w:t xml:space="preserve">khô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cằn </w:t>
      </w:r>
      <w:r>
        <w:rPr>
          <w:b/>
        </w:rPr>
        <w:t xml:space="preserve">t </w:t>
      </w:r>
      <w:r>
        <w:t xml:space="preserve">(Đất </w:t>
      </w:r>
      <w:r>
        <w:t xml:space="preserve">trồng) </w:t>
      </w:r>
      <w:r>
        <w:t xml:space="preserve">cần </w:t>
      </w:r>
      <w:r>
        <w:t xml:space="preserve">cỗi </w:t>
      </w:r>
      <w:r>
        <w:t xml:space="preserve">vì </w:t>
      </w:r>
      <w:r>
        <w:t xml:space="preserve">thiếu </w:t>
      </w:r>
      <w:r>
        <w:t xml:space="preserve">nước, </w:t>
      </w:r>
      <w:r>
        <w:t xml:space="preserve">ít </w:t>
      </w:r>
      <w:r>
        <w:t xml:space="preserve">màu, </w:t>
      </w:r>
      <w:r>
        <w:t xml:space="preserve">không </w:t>
      </w:r>
      <w:r>
        <w:t xml:space="preserve">được </w:t>
      </w:r>
      <w:r>
        <w:t xml:space="preserve">bón </w:t>
      </w:r>
      <w:r>
        <w:t xml:space="preserve">tưới. </w:t>
      </w:r>
      <w:r>
        <w:rPr>
          <w:i/>
        </w:rPr>
        <w:t xml:space="preserve">Một </w:t>
      </w:r>
      <w:r>
        <w:rPr>
          <w:i/>
        </w:rPr>
        <w:t xml:space="preserve">vùng </w:t>
      </w:r>
      <w:r>
        <w:rPr>
          <w:i/>
        </w:rPr>
        <w:t xml:space="preserve">đồi </w:t>
      </w:r>
      <w:r>
        <w:rPr>
          <w:i/>
        </w:rPr>
        <w:t xml:space="preserve">núi </w:t>
      </w:r>
      <w:r>
        <w:rPr>
          <w:i/>
        </w:rPr>
        <w:t xml:space="preserve">khô </w:t>
      </w:r>
      <w:r>
        <w:rPr>
          <w:i/>
        </w:rPr>
        <w:t xml:space="preserve">cần.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cứng </w:t>
      </w:r>
      <w:r>
        <w:rPr>
          <w:i/>
        </w:rPr>
        <w:t xml:space="preserve">tính từ </w:t>
      </w:r>
      <w:r>
        <w:t xml:space="preserve">Khô </w:t>
      </w:r>
      <w:r>
        <w:t xml:space="preserve">khan,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cảm. </w:t>
      </w:r>
      <w: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khô </w:t>
      </w:r>
      <w:r>
        <w:t xml:space="preserve">cứng.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Bã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ép </w:t>
      </w:r>
      <w:r>
        <w:t xml:space="preserve">lấy </w:t>
      </w:r>
      <w:r>
        <w:t xml:space="preserve">dầu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dầu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Bệnh </w:t>
      </w:r>
      <w:r>
        <w:t xml:space="preserve">làm </w:t>
      </w:r>
      <w:r>
        <w:t xml:space="preserve">chót </w:t>
      </w:r>
      <w:r>
        <w:t xml:space="preserve">lá </w:t>
      </w:r>
      <w:r>
        <w:t xml:space="preserve">bị </w:t>
      </w:r>
      <w:r>
        <w:t xml:space="preserve">khô </w:t>
      </w:r>
      <w:r>
        <w:t xml:space="preserve">và </w:t>
      </w:r>
      <w:r>
        <w:t xml:space="preserve">bạc </w:t>
      </w:r>
      <w:r>
        <w:t xml:space="preserve">trắng, </w:t>
      </w:r>
      <w:r>
        <w:t xml:space="preserve">thường </w:t>
      </w:r>
      <w:r>
        <w:t xml:space="preserve">xảy </w:t>
      </w:r>
      <w:r>
        <w:t xml:space="preserve">ra </w:t>
      </w:r>
      <w:r>
        <w:rPr>
          <w:i/>
        </w:rPr>
        <w:t xml:space="preserve">khi </w:t>
      </w:r>
      <w:r>
        <w:t xml:space="preserve">thời </w:t>
      </w:r>
      <w:r>
        <w:t xml:space="preserve">tiết </w:t>
      </w:r>
      <w:r>
        <w:t xml:space="preserve">quá </w:t>
      </w:r>
      <w:r>
        <w:t xml:space="preserve">nóng </w:t>
      </w:r>
      <w:r>
        <w:t xml:space="preserve">hay </w:t>
      </w:r>
      <w:r>
        <w:t xml:space="preserve">quá </w:t>
      </w:r>
      <w:r>
        <w:t xml:space="preserve">lạnh.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đét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teo </w:t>
      </w:r>
      <w:r>
        <w:t xml:space="preserve">cứng </w:t>
      </w:r>
      <w:r>
        <w:t xml:space="preserve">hẳn </w:t>
      </w:r>
      <w:r>
        <w:t xml:space="preserve">lại. </w:t>
      </w:r>
      <w:r>
        <w:rPr>
          <w:i/>
        </w:rPr>
        <w:t xml:space="preserve">Cá </w:t>
      </w:r>
      <w:r>
        <w:rPr>
          <w:i/>
        </w:rPr>
        <w:t xml:space="preserve">phơi </w:t>
      </w:r>
      <w:r>
        <w:rPr>
          <w:i/>
        </w:rPr>
        <w:t xml:space="preserve">khô </w:t>
      </w:r>
      <w:r>
        <w:rPr>
          <w:i/>
        </w:rPr>
        <w:t xml:space="preserve">đét. </w:t>
      </w:r>
      <w:r>
        <w:rPr>
          <w:b/>
        </w:rPr>
        <w:t xml:space="preserve">2 </w:t>
      </w:r>
      <w:r>
        <w:t xml:space="preserve">Gầy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quắt </w:t>
      </w:r>
      <w:r>
        <w:t xml:space="preserve">lại, </w:t>
      </w:r>
      <w:r>
        <w:t xml:space="preserve">chỉ </w:t>
      </w:r>
      <w:r>
        <w:t xml:space="preserve">còn </w:t>
      </w:r>
      <w:r>
        <w:t xml:space="preserve">da </w:t>
      </w:r>
      <w:r>
        <w:t xml:space="preserve">bọc </w:t>
      </w:r>
      <w:r>
        <w:t xml:space="preserve">xương. </w:t>
      </w:r>
      <w:r>
        <w:t xml:space="preserve">Người </w:t>
      </w:r>
      <w:r>
        <w:rPr>
          <w:i/>
        </w:rPr>
        <w:t xml:space="preserve">khô </w:t>
      </w:r>
      <w:r>
        <w:rPr>
          <w:i/>
        </w:rPr>
        <w:t xml:space="preserve">đét.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khô </w:t>
      </w:r>
      <w:r>
        <w:rPr>
          <w:i/>
        </w:rPr>
        <w:t xml:space="preserve">đét.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héo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(Cây </w:t>
      </w:r>
      <w:r>
        <w:t xml:space="preserve">cối) </w:t>
      </w:r>
      <w:r>
        <w:t xml:space="preserve">khô </w:t>
      </w:r>
      <w:r>
        <w:t xml:space="preserve">cạn </w:t>
      </w:r>
      <w:r>
        <w:t xml:space="preserve">nhựa </w:t>
      </w:r>
      <w:r>
        <w:t xml:space="preserve">sống </w:t>
      </w:r>
      <w:r>
        <w:t xml:space="preserve">và </w:t>
      </w:r>
      <w:r>
        <w:t xml:space="preserve">héo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tươi </w:t>
      </w:r>
      <w:r>
        <w:t xml:space="preserve">xanh. </w:t>
      </w:r>
      <w:r>
        <w:t xml:space="preserve">C4y </w:t>
      </w:r>
      <w:r>
        <w:t xml:space="preserve">cỏ </w:t>
      </w:r>
      <w:r>
        <w:t xml:space="preserve">khô </w:t>
      </w:r>
      <w:r>
        <w:rPr>
          <w:i/>
        </w:rPr>
        <w:t xml:space="preserve">héo </w:t>
      </w:r>
      <w:r>
        <w:t xml:space="preserve">uì </w:t>
      </w:r>
      <w:r>
        <w:rPr>
          <w:i/>
        </w:rPr>
        <w:t xml:space="preserve">nắng </w:t>
      </w:r>
      <w:r>
        <w:t xml:space="preserve">hạn. </w:t>
      </w:r>
      <w:r>
        <w:t xml:space="preserve">Chất </w:t>
      </w:r>
      <w:r>
        <w:rPr>
          <w:i/>
        </w:rPr>
        <w:t xml:space="preserve">độc </w:t>
      </w:r>
      <w:r>
        <w:rPr>
          <w:i/>
        </w:rPr>
        <w:t xml:space="preserve">hoá </w:t>
      </w:r>
      <w:r>
        <w:rPr>
          <w:i/>
        </w:rPr>
        <w:t xml:space="preserve">học </w:t>
      </w:r>
      <w:r>
        <w:rPr>
          <w:i/>
        </w:rPr>
        <w:t xml:space="preserve">làm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rPr>
          <w:i/>
        </w:rPr>
        <w:t xml:space="preserve">khô </w:t>
      </w:r>
      <w:r>
        <w:rPr>
          <w:i/>
        </w:rPr>
        <w:t xml:space="preserve">héo. </w:t>
      </w:r>
      <w:r>
        <w:rPr>
          <w:b/>
        </w:rPr>
        <w:t xml:space="preserve">2 </w:t>
      </w:r>
      <w:r>
        <w:t xml:space="preserve">Héo </w:t>
      </w:r>
      <w:r>
        <w:t xml:space="preserve">hon,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sống, </w:t>
      </w:r>
      <w:r>
        <w:t xml:space="preserve">hết </w:t>
      </w:r>
      <w:r>
        <w:t xml:space="preserve">vẻ </w:t>
      </w:r>
      <w:r>
        <w:t xml:space="preserve">tốt </w:t>
      </w:r>
      <w:r>
        <w:t xml:space="preserve">tươi. </w:t>
      </w:r>
      <w:r>
        <w:rPr>
          <w:i/>
        </w:rPr>
        <w:t xml:space="preserve">Vụ </w:t>
      </w:r>
      <w:r>
        <w:rPr>
          <w:i/>
        </w:rPr>
        <w:t xml:space="preserve">cười </w:t>
      </w:r>
      <w:r>
        <w:rPr>
          <w:i/>
        </w:rPr>
        <w:t xml:space="preserve">nở </w:t>
      </w:r>
      <w:r>
        <w:t xml:space="preserve">trên </w:t>
      </w:r>
      <w:r>
        <w:rPr>
          <w:i/>
        </w:rPr>
        <w:t xml:space="preserve">cặp </w:t>
      </w:r>
      <w:r>
        <w:rPr>
          <w:i/>
        </w:rPr>
        <w:t xml:space="preserve">môi </w:t>
      </w:r>
      <w:r>
        <w:rPr>
          <w:i/>
        </w:rPr>
        <w:t xml:space="preserve">khô </w:t>
      </w:r>
      <w:r>
        <w:rPr>
          <w:i/>
        </w:rPr>
        <w:t xml:space="preserve">héo. </w:t>
      </w:r>
      <w:r>
        <w:t xml:space="preserve">Khô </w:t>
      </w:r>
      <w:r>
        <w:t xml:space="preserve">héo </w:t>
      </w:r>
      <w:r>
        <w:rPr>
          <w:i/>
        </w:rPr>
        <w:t xml:space="preserve">cả </w:t>
      </w:r>
      <w:r>
        <w:t xml:space="preserve">ruột </w:t>
      </w:r>
      <w:r>
        <w:t xml:space="preserve">gan.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khan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Khô, </w:t>
      </w:r>
      <w:r>
        <w:t xml:space="preserve">không </w:t>
      </w:r>
      <w:r>
        <w:t xml:space="preserve">có </w:t>
      </w:r>
      <w:r>
        <w:t xml:space="preserve">nước </w:t>
      </w:r>
      <w:r>
        <w:t xml:space="preserve">hoặc </w:t>
      </w:r>
      <w:r>
        <w:t xml:space="preserve">chất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Bữa </w:t>
      </w:r>
      <w:r>
        <w:rPr>
          <w:i/>
        </w:rPr>
        <w:t xml:space="preserve">ăn </w:t>
      </w:r>
      <w:r>
        <w:rPr>
          <w:i/>
        </w:rPr>
        <w:t xml:space="preserve">khô </w:t>
      </w:r>
      <w:r>
        <w:t xml:space="preserve">khan. </w:t>
      </w:r>
      <w:r>
        <w:rPr>
          <w:b/>
        </w:rPr>
        <w:t xml:space="preserve">2 </w:t>
      </w:r>
      <w:r>
        <w:t xml:space="preserve">Khô,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không </w:t>
      </w:r>
      <w:r>
        <w:t xml:space="preserve">hấp </w:t>
      </w:r>
      <w:r>
        <w:t xml:space="preserve">dẫn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t xml:space="preserve">thức </w:t>
      </w:r>
      <w:r>
        <w:t xml:space="preserve">toán </w:t>
      </w:r>
      <w:r>
        <w:t xml:space="preserve">học </w:t>
      </w:r>
      <w:r>
        <w:t xml:space="preserve">khô </w:t>
      </w:r>
      <w:r>
        <w:t xml:space="preserve">khan.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khô </w:t>
      </w:r>
      <w:r>
        <w:t xml:space="preserve">khan.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khô </w:t>
      </w:r>
      <w:r>
        <w:t xml:space="preserve">khan.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khẳng </w:t>
      </w:r>
      <w:r>
        <w:rPr>
          <w:i/>
        </w:rPr>
        <w:t xml:space="preserve">tính từ </w:t>
      </w:r>
      <w:r>
        <w:t xml:space="preserve">Khô </w:t>
      </w:r>
      <w:r>
        <w:t xml:space="preserve">gầy, </w:t>
      </w:r>
      <w:r>
        <w:t xml:space="preserve">khẳng </w:t>
      </w:r>
      <w:r>
        <w:t xml:space="preserve">khiu </w:t>
      </w:r>
      <w:r>
        <w:t xml:space="preserve">trông </w:t>
      </w:r>
      <w:r>
        <w:t xml:space="preserve">như </w:t>
      </w:r>
      <w:r>
        <w:t xml:space="preserve">chỉ </w:t>
      </w:r>
      <w:r>
        <w:t xml:space="preserve">còn </w:t>
      </w:r>
      <w:r>
        <w:t xml:space="preserve">trơ </w:t>
      </w:r>
      <w:r>
        <w:t xml:space="preserve">có </w:t>
      </w:r>
      <w:r>
        <w:t xml:space="preserve">xương.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khô </w:t>
      </w:r>
      <w:r>
        <w:rPr>
          <w:i/>
        </w:rPr>
        <w:t xml:space="preserve">khẳng. </w:t>
      </w:r>
      <w:r>
        <w:rPr>
          <w:i/>
        </w:rPr>
        <w:t xml:space="preserve">Cành </w:t>
      </w:r>
      <w:r>
        <w:rPr>
          <w:i/>
        </w:rPr>
        <w:t xml:space="preserve">xoan </w:t>
      </w:r>
      <w:r>
        <w:rPr>
          <w:i/>
        </w:rPr>
        <w:t xml:space="preserve">khô </w:t>
      </w:r>
      <w:r>
        <w:rPr>
          <w:i/>
        </w:rPr>
        <w:t xml:space="preserve">khẳng, </w:t>
      </w:r>
      <w:r>
        <w:t xml:space="preserve">trụi </w:t>
      </w:r>
      <w:r>
        <w:rPr>
          <w:i/>
        </w:rPr>
        <w:t xml:space="preserve">lá.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khốc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Khô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trơ </w:t>
      </w:r>
      <w:r>
        <w:t xml:space="preserve">cứng </w:t>
      </w:r>
      <w:r>
        <w:t xml:space="preserve">lại. </w:t>
      </w:r>
      <w:r>
        <w:rPr>
          <w:i/>
        </w:rPr>
        <w:t xml:space="preserve">Đất </w:t>
      </w:r>
      <w:r>
        <w:rPr>
          <w:i/>
        </w:rPr>
        <w:t xml:space="preserve">ruộng </w:t>
      </w:r>
      <w:r>
        <w:t xml:space="preserve">khô </w:t>
      </w:r>
      <w:r>
        <w:t xml:space="preserve">khốc.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nghe </w:t>
      </w:r>
      <w:r>
        <w:t xml:space="preserve">khô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cả. </w:t>
      </w:r>
      <w:r>
        <w:t xml:space="preserve">Tiếng </w:t>
      </w:r>
      <w:r>
        <w:rPr>
          <w:i/>
        </w:rPr>
        <w:t xml:space="preserve">mõ </w:t>
      </w:r>
      <w:r>
        <w:rPr>
          <w:i/>
        </w:rPr>
        <w:t xml:space="preserve">khô </w:t>
      </w:r>
      <w:r>
        <w:t xml:space="preserve">khốc.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khô </w:t>
      </w:r>
      <w:r>
        <w:rPr>
          <w:i/>
        </w:rPr>
        <w:t xml:space="preserve">khốc </w:t>
      </w:r>
      <w:r>
        <w:rPr>
          <w:i/>
        </w:rPr>
        <w:t xml:space="preserve">lạnh </w:t>
      </w:r>
      <w:r>
        <w:rPr>
          <w:i/>
        </w:rPr>
        <w:t xml:space="preserve">lùng.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khô </w:t>
      </w:r>
      <w:r>
        <w:rPr>
          <w:i/>
        </w:rPr>
        <w:t xml:space="preserve">không </w:t>
      </w:r>
      <w:r>
        <w:rPr>
          <w:i/>
        </w:rPr>
        <w:t xml:space="preserve">khốc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không </w:t>
      </w:r>
      <w:r>
        <w:rPr>
          <w:b/>
        </w:rPr>
        <w:t xml:space="preserve">khốc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khô </w:t>
      </w:r>
      <w:r>
        <w:rPr>
          <w:i/>
        </w:rPr>
        <w:t xml:space="preserve">khốc </w:t>
      </w:r>
      <w:r>
        <w:t xml:space="preserve">(láy).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phong </w:t>
      </w:r>
      <w:r>
        <w:t xml:space="preserve">lan </w:t>
      </w:r>
      <w:r>
        <w:t xml:space="preserve">mọc </w:t>
      </w:r>
      <w:r>
        <w:t xml:space="preserve">bám </w:t>
      </w:r>
      <w:r>
        <w:t xml:space="preserve">trên </w:t>
      </w:r>
      <w:r>
        <w:t xml:space="preserve">các </w:t>
      </w:r>
      <w:r>
        <w:t xml:space="preserve">cành </w:t>
      </w:r>
      <w:r>
        <w:t xml:space="preserve">cây </w:t>
      </w:r>
      <w:r>
        <w:t xml:space="preserve">to, </w:t>
      </w:r>
      <w:r>
        <w:t xml:space="preserve">thường </w:t>
      </w:r>
      <w:r>
        <w:t xml:space="preserve">có </w:t>
      </w:r>
      <w:r>
        <w:t xml:space="preserve">hoa </w:t>
      </w:r>
      <w:r>
        <w:t xml:space="preserve">đẹp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ráo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ướt </w:t>
      </w:r>
      <w:r>
        <w:t xml:space="preserve">hoặc </w:t>
      </w:r>
      <w:r>
        <w:t xml:space="preserve">không </w:t>
      </w:r>
      <w:r>
        <w:t xml:space="preserve">ẩm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rPr>
          <w:i/>
        </w:rPr>
        <w:t xml:space="preserve">khô </w:t>
      </w:r>
      <w:r>
        <w:rPr>
          <w:i/>
        </w:rPr>
        <w:t xml:space="preserve">ráo </w:t>
      </w:r>
      <w:r>
        <w:rPr>
          <w:i/>
        </w:rPr>
        <w:t xml:space="preserve">dễ </w:t>
      </w:r>
      <w:r>
        <w:rPr>
          <w:i/>
        </w:rPr>
        <w:t xml:space="preserve">đi. </w:t>
      </w:r>
      <w:r>
        <w:t xml:space="preserve">Mùa </w:t>
      </w:r>
      <w:r>
        <w:rPr>
          <w:i/>
        </w:rPr>
        <w:t xml:space="preserve">khô </w:t>
      </w:r>
      <w:r>
        <w:rPr>
          <w:i/>
        </w:rPr>
        <w:t xml:space="preserve">ráo </w:t>
      </w:r>
      <w:r>
        <w:t xml:space="preserve">trong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khô </w:t>
      </w:r>
      <w:r>
        <w:rPr>
          <w:b/>
        </w:rPr>
        <w:t xml:space="preserve">vằn </w:t>
      </w:r>
      <w:r>
        <w:rPr>
          <w:i/>
        </w:rPr>
        <w:t xml:space="preserve">danh từ </w:t>
      </w:r>
      <w:r>
        <w:t xml:space="preserve">Bệnh </w:t>
      </w:r>
      <w:r>
        <w:t xml:space="preserve">hại </w:t>
      </w:r>
      <w:r>
        <w:t xml:space="preserve">lúa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nấm </w:t>
      </w:r>
      <w:r>
        <w:t xml:space="preserve">gây </w:t>
      </w:r>
      <w:r>
        <w:t xml:space="preserve">ra, </w:t>
      </w:r>
      <w:r>
        <w:t xml:space="preserve">làm </w:t>
      </w:r>
      <w:r>
        <w:t xml:space="preserve">lá </w:t>
      </w:r>
      <w:r>
        <w:t xml:space="preserve">bẹ </w:t>
      </w:r>
      <w:r>
        <w:t xml:space="preserve">có </w:t>
      </w:r>
      <w:r>
        <w:t xml:space="preserve">màu </w:t>
      </w:r>
      <w:r>
        <w:t xml:space="preserve">nâu </w:t>
      </w:r>
      <w:r>
        <w:t xml:space="preserve">bạc </w:t>
      </w:r>
      <w:r>
        <w:t xml:space="preserve">rồi </w:t>
      </w:r>
      <w:r>
        <w:t xml:space="preserve">thối, </w:t>
      </w:r>
      <w:r>
        <w:t xml:space="preserve">rụng. </w:t>
      </w:r>
      <w:r>
        <w:br/>
      </w:r>
      <w:r>
        <w:rPr>
          <w:b/>
        </w:rPr>
        <w:t xml:space="preserve">khổ,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khung </w:t>
      </w:r>
      <w:r>
        <w:t xml:space="preserve">cửi </w:t>
      </w:r>
      <w:r>
        <w:t xml:space="preserve">hoặc </w:t>
      </w:r>
      <w:r>
        <w:t xml:space="preserve">của </w:t>
      </w:r>
      <w:r>
        <w:t xml:space="preserve">máy </w:t>
      </w:r>
      <w:r>
        <w:t xml:space="preserve">dệt, </w:t>
      </w:r>
      <w:r>
        <w:t xml:space="preserve">có </w:t>
      </w:r>
      <w:r>
        <w:t xml:space="preserve">nhiều </w:t>
      </w:r>
      <w:r>
        <w:t xml:space="preserve">khe </w:t>
      </w:r>
      <w:r>
        <w:t xml:space="preserve">răng </w:t>
      </w:r>
      <w:r>
        <w:t xml:space="preserve">cách </w:t>
      </w:r>
      <w:r>
        <w:t xml:space="preserve">đều </w:t>
      </w:r>
      <w:r>
        <w:t xml:space="preserve">nhau, </w:t>
      </w:r>
      <w:r>
        <w:t xml:space="preserve">dùng </w:t>
      </w:r>
      <w:r>
        <w:t xml:space="preserve">để </w:t>
      </w:r>
      <w:r>
        <w:t xml:space="preserve">dàn </w:t>
      </w:r>
      <w:r>
        <w:t xml:space="preserve">sợi </w:t>
      </w:r>
      <w:r>
        <w:t xml:space="preserve">dọc </w:t>
      </w:r>
      <w:r>
        <w:t xml:space="preserve">theo </w:t>
      </w:r>
      <w:r>
        <w:t xml:space="preserve">chiều </w:t>
      </w:r>
      <w:r>
        <w:t xml:space="preserve">rộng </w:t>
      </w:r>
      <w:r>
        <w:t xml:space="preserve">và </w:t>
      </w:r>
      <w:r>
        <w:t xml:space="preserve">dập </w:t>
      </w:r>
      <w:r>
        <w:t xml:space="preserve">sợi </w:t>
      </w:r>
      <w:r>
        <w:t xml:space="preserve">ngang </w:t>
      </w:r>
      <w:r>
        <w:t xml:space="preserve">vào. </w:t>
      </w:r>
      <w:r>
        <w:rPr>
          <w:b/>
        </w:rPr>
        <w:t xml:space="preserve">2 </w:t>
      </w:r>
      <w:r>
        <w:t xml:space="preserve">Bề </w:t>
      </w:r>
      <w:r>
        <w:t xml:space="preserve">rộng </w:t>
      </w:r>
      <w:r>
        <w:t xml:space="preserve">của </w:t>
      </w:r>
      <w:r>
        <w:t xml:space="preserve">hàng </w:t>
      </w:r>
      <w:r>
        <w:t xml:space="preserve">dệt </w:t>
      </w:r>
      <w:r>
        <w:t xml:space="preserve">hoặc </w:t>
      </w:r>
      <w:r>
        <w:t xml:space="preserve">của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loạt. </w:t>
      </w:r>
      <w:r>
        <w:rPr>
          <w:i/>
        </w:rPr>
        <w:t xml:space="preserve">Khổ </w:t>
      </w:r>
      <w:r>
        <w:t xml:space="preserve">vải </w:t>
      </w:r>
      <w:r>
        <w:rPr>
          <w:i/>
        </w:rPr>
        <w:t xml:space="preserve">rộng. </w:t>
      </w:r>
      <w:r>
        <w:rPr>
          <w:i/>
        </w:rPr>
        <w:t xml:space="preserve">Tờ </w:t>
      </w:r>
      <w:r>
        <w:rPr>
          <w:i/>
        </w:rPr>
        <w:t xml:space="preserve">giấy </w:t>
      </w:r>
      <w:r>
        <w:rPr>
          <w:i/>
        </w:rPr>
        <w:t xml:space="preserve">khổ </w:t>
      </w:r>
      <w:r>
        <w:rPr>
          <w:i/>
        </w:rPr>
        <w:t xml:space="preserve">rộng. </w:t>
      </w:r>
      <w:r>
        <w:rPr>
          <w:b/>
        </w:rPr>
        <w:t xml:space="preserve">3 </w:t>
      </w:r>
      <w:r>
        <w:t xml:space="preserve">Bề </w:t>
      </w:r>
      <w:r>
        <w:t xml:space="preserve">ngang </w:t>
      </w:r>
      <w:r>
        <w:t xml:space="preserve">của </w:t>
      </w:r>
      <w:r>
        <w:t xml:space="preserve">thân </w:t>
      </w:r>
      <w:r>
        <w:t xml:space="preserve">người, </w:t>
      </w:r>
      <w:r>
        <w:t xml:space="preserve">của </w:t>
      </w:r>
      <w:r>
        <w:t xml:space="preserve">khuôn </w:t>
      </w:r>
      <w:r>
        <w:t xml:space="preserve">mặt, </w:t>
      </w:r>
      <w:r>
        <w:t xml:space="preserve">tầm </w:t>
      </w:r>
      <w:r>
        <w:t xml:space="preserve">vóc. </w:t>
      </w:r>
      <w:r>
        <w:t xml:space="preserve">Khổ </w:t>
      </w:r>
      <w:r>
        <w:t xml:space="preserve">người </w:t>
      </w:r>
      <w:r>
        <w:rPr>
          <w:i/>
        </w:rPr>
        <w:t xml:space="preserve">to.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uừa </w:t>
      </w:r>
      <w:r>
        <w:t xml:space="preserve">khổ </w:t>
      </w:r>
      <w:r>
        <w:t xml:space="preserve">người. </w:t>
      </w:r>
      <w:r>
        <w:br/>
      </w:r>
      <w:r>
        <w:rPr>
          <w:b/>
        </w:rPr>
        <w:t xml:space="preserve">khổ,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Nét </w:t>
      </w:r>
      <w:r>
        <w:t xml:space="preserve">nhịp </w:t>
      </w:r>
      <w:r>
        <w:t xml:space="preserve">điệu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riêng </w:t>
      </w:r>
      <w:r>
        <w:t xml:space="preserve">để </w:t>
      </w:r>
      <w:r>
        <w:t xml:space="preserve">đệm </w:t>
      </w:r>
      <w:r>
        <w:t xml:space="preserve">cho </w:t>
      </w:r>
      <w:r>
        <w:t xml:space="preserve">một </w:t>
      </w:r>
      <w:r>
        <w:t xml:space="preserve">điệu </w:t>
      </w:r>
      <w:r>
        <w:t xml:space="preserve">hát. </w:t>
      </w:r>
      <w:r>
        <w:t xml:space="preserve">Khổ </w:t>
      </w:r>
      <w:r>
        <w:t xml:space="preserve">trống. </w:t>
      </w:r>
      <w:r>
        <w:rPr>
          <w:i/>
        </w:rPr>
        <w:t xml:space="preserve">Khổ </w:t>
      </w:r>
      <w:r>
        <w:rPr>
          <w:i/>
        </w:rPr>
        <w:t xml:space="preserve">phách. </w:t>
      </w:r>
      <w:r>
        <w:rPr>
          <w:b/>
        </w:rPr>
        <w:t xml:space="preserve">2 </w:t>
      </w:r>
      <w:r>
        <w:t xml:space="preserve">Đoạn </w:t>
      </w:r>
      <w:r>
        <w:t xml:space="preserve">ngắn </w:t>
      </w:r>
      <w:r>
        <w:t xml:space="preserve">được </w:t>
      </w:r>
      <w:r>
        <w:t xml:space="preserve">ngắt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bài </w:t>
      </w:r>
      <w:r>
        <w:t xml:space="preserve">văn </w:t>
      </w:r>
      <w:r>
        <w:t xml:space="preserve">vần </w:t>
      </w:r>
      <w:r>
        <w:t xml:space="preserve">(thường </w:t>
      </w:r>
      <w:r>
        <w:t xml:space="preserve">để </w:t>
      </w:r>
      <w:r>
        <w:t xml:space="preserve">hát </w:t>
      </w:r>
      <w:r>
        <w:t xml:space="preserve">hoặc </w:t>
      </w:r>
      <w:r>
        <w:t xml:space="preserve">phổ </w:t>
      </w:r>
      <w:r>
        <w:t xml:space="preserve">nhạc). </w:t>
      </w:r>
      <w:r>
        <w:rPr>
          <w:i/>
        </w:rPr>
        <w:t xml:space="preserve">Bài </w:t>
      </w:r>
      <w:r>
        <w:rPr>
          <w:i/>
        </w:rPr>
        <w:t xml:space="preserve">ca </w:t>
      </w:r>
      <w:r>
        <w:t xml:space="preserve">trù </w:t>
      </w:r>
      <w:r>
        <w:rPr>
          <w:i/>
        </w:rPr>
        <w:t xml:space="preserve">thường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rPr>
          <w:i/>
        </w:rPr>
        <w:t xml:space="preserve">khổ. </w:t>
      </w:r>
      <w:r>
        <w:rPr>
          <w:i/>
        </w:rPr>
        <w:t xml:space="preserve">Một </w:t>
      </w:r>
      <w:r>
        <w:rPr>
          <w:i/>
        </w:rPr>
        <w:t xml:space="preserve">khổ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khổ.!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Quá </w:t>
      </w:r>
      <w:r>
        <w:t xml:space="preserve">khó </w:t>
      </w:r>
      <w:r>
        <w:t xml:space="preserve">khăn, </w:t>
      </w:r>
      <w:r>
        <w:t xml:space="preserve">thiếu </w:t>
      </w:r>
      <w:r>
        <w:t xml:space="preserve">thốn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hoặc </w:t>
      </w:r>
      <w:r>
        <w:t xml:space="preserve">bị </w:t>
      </w:r>
      <w:r>
        <w:t xml:space="preserve">giày </w:t>
      </w:r>
      <w:r>
        <w:t xml:space="preserve">vò, </w:t>
      </w:r>
      <w:r>
        <w:t xml:space="preserve">đau </w:t>
      </w:r>
      <w:r>
        <w:t xml:space="preserve">đớn </w:t>
      </w:r>
      <w:r>
        <w:t xml:space="preserve">về </w:t>
      </w:r>
      <w:r>
        <w:t xml:space="preserve">tỉnh </w:t>
      </w:r>
      <w:r>
        <w:t xml:space="preserve">thần; </w:t>
      </w:r>
      <w:r>
        <w:t xml:space="preserve">trái </w:t>
      </w:r>
      <w:r>
        <w:t xml:space="preserve">với </w:t>
      </w:r>
      <w:r>
        <w:t xml:space="preserve">sướng. </w:t>
      </w:r>
      <w:r>
        <w:rPr>
          <w:i/>
        </w:rPr>
        <w:t xml:space="preserve">Sống </w:t>
      </w:r>
      <w:r>
        <w:t xml:space="preserve">khổ. </w:t>
      </w:r>
      <w:r>
        <w:t xml:space="preserve">Khổ </w:t>
      </w:r>
      <w:r>
        <w:rPr>
          <w:i/>
        </w:rPr>
        <w:t xml:space="preserve">trước, </w:t>
      </w:r>
      <w:r>
        <w:rPr>
          <w:i/>
        </w:rPr>
        <w:t xml:space="preserve">sướng </w:t>
      </w:r>
      <w:r>
        <w:rPr>
          <w:i/>
        </w:rPr>
        <w:t xml:space="preserve">sau. </w:t>
      </w:r>
      <w:r>
        <w:t xml:space="preserve">Con </w:t>
      </w:r>
      <w:r>
        <w:rPr>
          <w:i/>
        </w:rPr>
        <w:t xml:space="preserve">hư </w:t>
      </w:r>
      <w:r>
        <w:rPr>
          <w:i/>
        </w:rPr>
        <w:t xml:space="preserve">làm </w:t>
      </w:r>
      <w:r>
        <w:rPr>
          <w:i/>
        </w:rPr>
        <w:t xml:space="preserve">khổ </w:t>
      </w:r>
      <w:r>
        <w:t xml:space="preserve">bố </w:t>
      </w:r>
      <w:r>
        <w:rPr>
          <w:i/>
        </w:rPr>
        <w:t xml:space="preserve">mẹ. </w:t>
      </w:r>
      <w:r>
        <w:rPr>
          <w:i/>
        </w:rPr>
        <w:t xml:space="preserve">Nỗi </w:t>
      </w:r>
      <w:r>
        <w:rPr>
          <w:i/>
        </w:rPr>
        <w:t xml:space="preserve">khổ. </w:t>
      </w:r>
      <w:r>
        <w:rPr>
          <w:b/>
        </w:rPr>
        <w:t xml:space="preserve">2 </w:t>
      </w:r>
      <w:r>
        <w:t xml:space="preserve">(khẩu ngữ). </w:t>
      </w:r>
      <w:r>
        <w:t xml:space="preserve">TỒi </w:t>
      </w:r>
      <w:r>
        <w:t xml:space="preserve">tàn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thảm </w:t>
      </w:r>
      <w:r>
        <w:t xml:space="preserve">hại.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t xml:space="preserve">khổ.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như </w:t>
      </w:r>
      <w:r>
        <w:t xml:space="preserve">một </w:t>
      </w:r>
      <w:r>
        <w:t xml:space="preserve">cảm </w:t>
      </w:r>
      <w:r>
        <w:t xml:space="preserve">từ,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than </w:t>
      </w:r>
      <w:r>
        <w:t xml:space="preserve">thở, </w:t>
      </w:r>
      <w:r>
        <w:t xml:space="preserve">thương </w:t>
      </w:r>
      <w:r>
        <w:t xml:space="preserve">hại </w:t>
      </w:r>
      <w:r>
        <w:t xml:space="preserve">hoặc </w:t>
      </w:r>
      <w:r>
        <w:t xml:space="preserve">bực </w:t>
      </w:r>
      <w:r>
        <w:t xml:space="preserve">tức. </w:t>
      </w:r>
      <w:r>
        <w:t xml:space="preserve">Khố, </w:t>
      </w:r>
      <w:r>
        <w:rPr>
          <w:i/>
        </w:rPr>
        <w:t xml:space="preserve">lại </w:t>
      </w:r>
      <w:r>
        <w:rPr>
          <w:i/>
        </w:rPr>
        <w:t xml:space="preserve">mưa </w:t>
      </w:r>
      <w:r>
        <w:t xml:space="preserve">rồi. </w:t>
      </w:r>
      <w:r>
        <w:t xml:space="preserve">Rõ </w:t>
      </w:r>
      <w:r>
        <w:t xml:space="preserve">khổ, </w:t>
      </w:r>
      <w:r>
        <w:t xml:space="preserve">mới </w:t>
      </w:r>
      <w:r>
        <w:rPr>
          <w:i/>
        </w:rPr>
        <w:t xml:space="preserve">ốm </w:t>
      </w:r>
      <w:r>
        <w:rPr>
          <w:i/>
        </w:rPr>
        <w:t xml:space="preserve">dậy </w:t>
      </w:r>
      <w:r>
        <w:rPr>
          <w:i/>
        </w:rPr>
        <w:t xml:space="preserve">đã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làm.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Nỗi </w:t>
      </w:r>
      <w:r>
        <w:t xml:space="preserve">khổ. </w:t>
      </w:r>
      <w:r>
        <w:t xml:space="preserve">Kể </w:t>
      </w:r>
      <w:r>
        <w:rPr>
          <w:i/>
        </w:rPr>
        <w:t xml:space="preserve">khổ </w:t>
      </w:r>
      <w:r>
        <w:t xml:space="preserve">cho </w:t>
      </w:r>
      <w:r>
        <w:t xml:space="preserve">nhau </w:t>
      </w:r>
      <w:r>
        <w:t xml:space="preserve">nghe. </w:t>
      </w:r>
      <w:r>
        <w:rPr>
          <w:i/>
        </w:rPr>
        <w:t xml:space="preserve">Thăm </w:t>
      </w:r>
      <w:r>
        <w:t xml:space="preserve">nghèo </w:t>
      </w:r>
      <w:r>
        <w:t xml:space="preserve">hỏi </w:t>
      </w:r>
      <w:r>
        <w:rPr>
          <w:i/>
        </w:rPr>
        <w:t xml:space="preserve">khổ. </w:t>
      </w:r>
      <w:r>
        <w:br w:type="page"/>
      </w:r>
      <w:r>
        <w:rPr>
          <w:b/>
        </w:rPr>
        <w:t xml:space="preserve">khổ </w:t>
      </w:r>
      <w:r>
        <w:rPr>
          <w:b/>
        </w:rPr>
        <w:t xml:space="preserve">ải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Khổ </w:t>
      </w:r>
      <w:r>
        <w:t xml:space="preserve">nhiều </w:t>
      </w:r>
      <w:r>
        <w:t xml:space="preserve">bề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Cuộc </w:t>
      </w:r>
      <w:r>
        <w:t xml:space="preserve">sống </w:t>
      </w:r>
      <w:r>
        <w:t xml:space="preserve">khổ </w:t>
      </w:r>
      <w:r>
        <w:t xml:space="preserve">ải. </w:t>
      </w:r>
      <w:r>
        <w:t xml:space="preserve">Chịu </w:t>
      </w:r>
      <w:r>
        <w:t xml:space="preserve">nhiều </w:t>
      </w:r>
      <w:r>
        <w:rPr>
          <w:i/>
        </w:rPr>
        <w:t xml:space="preserve">khổ </w:t>
      </w:r>
      <w:r>
        <w:rPr>
          <w:i/>
        </w:rPr>
        <w:t xml:space="preserve">ái.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(cũ). </w:t>
      </w:r>
      <w:r>
        <w:t xml:space="preserve">Chiến </w:t>
      </w:r>
      <w:r>
        <w:t xml:space="preserve">đấu </w:t>
      </w:r>
      <w:r>
        <w:t xml:space="preserve">gian </w:t>
      </w:r>
      <w:r>
        <w:t xml:space="preserve">khổ.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bị </w:t>
      </w:r>
      <w:r>
        <w:t xml:space="preserve">nạn, </w:t>
      </w:r>
      <w:r>
        <w:t xml:space="preserve">người </w:t>
      </w:r>
      <w:r>
        <w:t xml:space="preserve">phải </w:t>
      </w:r>
      <w:r>
        <w:t xml:space="preserve">chịu </w:t>
      </w:r>
      <w:r>
        <w:t xml:space="preserve">nỗi </w:t>
      </w:r>
      <w:r>
        <w:t xml:space="preserve">khổ </w:t>
      </w:r>
      <w:r>
        <w:t xml:space="preserve">đang </w:t>
      </w:r>
      <w:r>
        <w:t xml:space="preserve">nói </w:t>
      </w:r>
      <w:r>
        <w:t xml:space="preserve">đến. </w:t>
      </w:r>
      <w:r>
        <w:t xml:space="preserve">Lời </w:t>
      </w:r>
      <w:r>
        <w:rPr>
          <w:i/>
        </w:rPr>
        <w:t xml:space="preserve">khai </w:t>
      </w:r>
      <w:r>
        <w:rPr>
          <w:i/>
        </w:rPr>
        <w:t xml:space="preserve">của </w:t>
      </w:r>
      <w:r>
        <w:rPr>
          <w:i/>
        </w:rPr>
        <w:t xml:space="preserve">khổ </w:t>
      </w:r>
      <w:r>
        <w:t xml:space="preserve">chủ. </w:t>
      </w:r>
      <w:r>
        <w:t xml:space="preserve">Bồi </w:t>
      </w:r>
      <w:r>
        <w:t xml:space="preserve">thường </w:t>
      </w:r>
      <w:r>
        <w:t xml:space="preserve">cho </w:t>
      </w:r>
      <w:r>
        <w:rPr>
          <w:i/>
        </w:rPr>
        <w:t xml:space="preserve">khổ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công </w:t>
      </w:r>
      <w:r>
        <w:rPr>
          <w:i/>
        </w:rPr>
        <w:t xml:space="preserve">tính từ </w:t>
      </w:r>
      <w:r>
        <w:t xml:space="preserve">Bỏ </w:t>
      </w:r>
      <w:r>
        <w:t xml:space="preserve">rất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Khổ </w:t>
      </w:r>
      <w:r>
        <w:t xml:space="preserve">công </w:t>
      </w:r>
      <w:r>
        <w:rPr>
          <w:i/>
        </w:rPr>
        <w:t xml:space="preserve">rèn </w:t>
      </w:r>
      <w:r>
        <w:t xml:space="preserve">luyện. </w:t>
      </w:r>
      <w:r>
        <w:t xml:space="preserve">Khổ </w:t>
      </w:r>
      <w:r>
        <w:t xml:space="preserve">công </w:t>
      </w:r>
      <w:r>
        <w:rPr>
          <w:i/>
        </w:rPr>
        <w:t xml:space="preserve">tìm </w:t>
      </w:r>
      <w:r>
        <w:t xml:space="preserve">tÒI.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t xml:space="preserve">Như </w:t>
      </w:r>
      <w:r>
        <w:t xml:space="preserve">cực </w:t>
      </w:r>
      <w:r>
        <w:rPr>
          <w:i/>
        </w:rPr>
        <w:t xml:space="preserve">khố.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khổ </w:t>
      </w:r>
      <w:r>
        <w:rPr>
          <w:i/>
        </w:rPr>
        <w:t xml:space="preserve">sai.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(Thơ </w:t>
      </w:r>
      <w:r>
        <w:t xml:space="preserve">văn) </w:t>
      </w:r>
      <w:r>
        <w:t xml:space="preserve">trúc </w:t>
      </w:r>
      <w:r>
        <w:t xml:space="preserve">trắc </w:t>
      </w:r>
      <w:r>
        <w:t xml:space="preserve">khó </w:t>
      </w:r>
      <w:r>
        <w:t xml:space="preserve">đọc.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t xml:space="preserve">Khắc </w:t>
      </w:r>
      <w:r>
        <w:t xml:space="preserve">khổ, </w:t>
      </w:r>
      <w:r>
        <w:t xml:space="preserve">theo </w:t>
      </w:r>
      <w:r>
        <w:t xml:space="preserve">phép </w:t>
      </w:r>
      <w:r>
        <w:t xml:space="preserve">tu </w:t>
      </w:r>
      <w:r>
        <w:t xml:space="preserve">hành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giáo, </w:t>
      </w:r>
      <w:r>
        <w:t xml:space="preserve">hoặc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quan </w:t>
      </w:r>
      <w:r>
        <w:t xml:space="preserve">niệm </w:t>
      </w:r>
      <w:r>
        <w:t xml:space="preserve">đạo </w:t>
      </w:r>
      <w:r>
        <w:t xml:space="preserve">đức. </w:t>
      </w:r>
      <w:r>
        <w:t xml:space="preserve">Thây </w:t>
      </w:r>
      <w:r>
        <w:t xml:space="preserve">tu </w:t>
      </w:r>
      <w:r>
        <w:rPr>
          <w:i/>
        </w:rPr>
        <w:t xml:space="preserve">khổ </w:t>
      </w:r>
      <w:r>
        <w:rPr>
          <w:i/>
        </w:rPr>
        <w:t xml:space="preserve">hạnh. </w:t>
      </w:r>
      <w:r>
        <w:rPr>
          <w:i/>
        </w:rPr>
        <w:t xml:space="preserve">Sống </w:t>
      </w:r>
      <w:r>
        <w:rPr>
          <w:i/>
        </w:rPr>
        <w:t xml:space="preserve">khổ </w:t>
      </w:r>
      <w:r>
        <w:t xml:space="preserve">hạnh.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(cũ). </w:t>
      </w:r>
      <w:r>
        <w:t xml:space="preserve">Hình </w:t>
      </w:r>
      <w:r>
        <w:t xml:space="preserve">phạt </w:t>
      </w:r>
      <w:r>
        <w:t xml:space="preserve">rất </w:t>
      </w:r>
      <w:r>
        <w:t xml:space="preserve">nặng. </w:t>
      </w:r>
      <w:r>
        <w:t xml:space="preserve">Những </w:t>
      </w:r>
      <w:r>
        <w:rPr>
          <w:i/>
        </w:rPr>
        <w:t xml:space="preserve">khổ </w:t>
      </w:r>
      <w:r>
        <w:rPr>
          <w:i/>
        </w:rPr>
        <w:t xml:space="preserve">hình </w:t>
      </w:r>
      <w:r>
        <w:t xml:space="preserve">thời </w:t>
      </w:r>
      <w:r>
        <w:rPr>
          <w:i/>
        </w:rPr>
        <w:t xml:space="preserve">Trung </w:t>
      </w:r>
      <w:r>
        <w:t xml:space="preserve">Cố.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để </w:t>
      </w:r>
      <w:r>
        <w:t xml:space="preserve">học </w:t>
      </w:r>
      <w:r>
        <w:t xml:space="preserve">tập </w:t>
      </w:r>
      <w:r>
        <w:t xml:space="preserve">một </w:t>
      </w:r>
      <w:r>
        <w:t xml:space="preserve">cách </w:t>
      </w:r>
      <w:r>
        <w:t xml:space="preserve">gian </w:t>
      </w:r>
      <w:r>
        <w:t xml:space="preserve">khổ, </w:t>
      </w:r>
      <w:r>
        <w:t xml:space="preserve">vất </w:t>
      </w:r>
      <w:r>
        <w:t xml:space="preserve">vả.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Dày </w:t>
      </w:r>
      <w:r>
        <w:t xml:space="preserve">công </w:t>
      </w:r>
      <w:r>
        <w:t xml:space="preserve">luyện </w:t>
      </w:r>
      <w:r>
        <w:t xml:space="preserve">tập </w:t>
      </w:r>
      <w:r>
        <w:t xml:space="preserve">một </w:t>
      </w:r>
      <w:r>
        <w:t xml:space="preserve">cách </w:t>
      </w:r>
      <w:r>
        <w:t xml:space="preserve">gian </w:t>
      </w:r>
      <w:r>
        <w:t xml:space="preserve">khổ, </w:t>
      </w:r>
      <w:r>
        <w:t xml:space="preserve">vất </w:t>
      </w:r>
      <w:r>
        <w:t xml:space="preserve">vả. </w:t>
      </w:r>
      <w:r>
        <w:t xml:space="preserve">Phải </w:t>
      </w:r>
      <w:r>
        <w:rPr>
          <w:i/>
        </w:rPr>
        <w:t xml:space="preserve">khổ </w:t>
      </w:r>
      <w:r>
        <w:t xml:space="preserve">luyện </w:t>
      </w:r>
      <w:r>
        <w:t xml:space="preserve">mới </w:t>
      </w:r>
      <w:r>
        <w:rPr>
          <w:i/>
        </w:rPr>
        <w:t xml:space="preserve">thành </w:t>
      </w:r>
      <w:r>
        <w:t xml:space="preserve">tài. </w:t>
      </w:r>
      <w:r>
        <w:t xml:space="preserve">Công </w:t>
      </w:r>
      <w:r>
        <w:rPr>
          <w:i/>
        </w:rPr>
        <w:t xml:space="preserve">phu </w:t>
      </w:r>
      <w:r>
        <w:rPr>
          <w:i/>
        </w:rPr>
        <w:t xml:space="preserve">khổ </w:t>
      </w:r>
      <w:r>
        <w:t xml:space="preserve">luyện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diễn </w:t>
      </w:r>
      <w:r>
        <w:t xml:space="preserve">uiên </w:t>
      </w:r>
      <w:r>
        <w:rPr>
          <w:i/>
        </w:rPr>
        <w:t xml:space="preserve">xiếc. </w:t>
      </w:r>
      <w:r>
        <w:br/>
      </w:r>
      <w:r>
        <w:rPr>
          <w:b/>
        </w:rPr>
        <w:t xml:space="preserve">khổ </w:t>
      </w:r>
      <w:r>
        <w:t xml:space="preserve">(một) </w:t>
      </w:r>
      <w:r>
        <w:t xml:space="preserve">nỗi </w:t>
      </w:r>
      <w:r>
        <w:t xml:space="preserve">(khẩu ngữ). </w:t>
      </w:r>
      <w:r>
        <w:t xml:space="preserve">Như </w:t>
      </w:r>
      <w:r>
        <w:rPr>
          <w:i/>
        </w:rPr>
        <w:t xml:space="preserve">khốn </w:t>
      </w:r>
      <w:r>
        <w:rPr>
          <w:i/>
        </w:rPr>
        <w:t xml:space="preserve">(một) </w:t>
      </w:r>
      <w:r>
        <w:t xml:space="preserve">nỗi. </w:t>
      </w:r>
      <w:r>
        <w:t xml:space="preserve">khổ </w:t>
      </w:r>
      <w:r>
        <w:t xml:space="preserve">não </w:t>
      </w:r>
      <w:r>
        <w:t xml:space="preserve">tính từ </w:t>
      </w:r>
      <w:r>
        <w:t xml:space="preserve">Đau </w:t>
      </w:r>
      <w:r>
        <w:t xml:space="preserve">khổ </w:t>
      </w:r>
      <w:r>
        <w:t xml:space="preserve">và </w:t>
      </w:r>
      <w:r>
        <w:t xml:space="preserve">sầu </w:t>
      </w:r>
      <w:r>
        <w:t xml:space="preserve">não. </w:t>
      </w:r>
      <w:r>
        <w:t xml:space="preserve">Tâm </w:t>
      </w:r>
      <w:r>
        <w:br/>
      </w:r>
      <w:r>
        <w:rPr>
          <w:b/>
        </w:rPr>
        <w:t xml:space="preserve">trạng </w:t>
      </w:r>
      <w:r>
        <w:rPr>
          <w:b/>
        </w:rPr>
        <w:t xml:space="preserve">khổ </w:t>
      </w:r>
      <w:r>
        <w:rPr>
          <w:b/>
        </w:rPr>
        <w:t xml:space="preserve">não.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khổ </w:t>
      </w:r>
      <w:r>
        <w:rPr>
          <w:i/>
        </w:rPr>
        <w:t xml:space="preserve">não.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nhục </w:t>
      </w:r>
      <w:r>
        <w:rPr>
          <w:i/>
        </w:rPr>
        <w:t xml:space="preserve">tính từ </w:t>
      </w:r>
      <w:r>
        <w:t xml:space="preserve">Khổ </w:t>
      </w:r>
      <w:r>
        <w:t xml:space="preserve">và </w:t>
      </w:r>
      <w:r>
        <w:t xml:space="preserve">nhục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Kiếp </w:t>
      </w:r>
      <w:r>
        <w:t xml:space="preserve">sống </w:t>
      </w:r>
      <w:r>
        <w:rPr>
          <w:i/>
        </w:rPr>
        <w:t xml:space="preserve">khổ </w:t>
      </w:r>
      <w:r>
        <w:rPr>
          <w:i/>
        </w:rPr>
        <w:t xml:space="preserve">nhục.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Mướp </w:t>
      </w:r>
      <w:r>
        <w:t xml:space="preserve">đắng.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sai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bắt </w:t>
      </w:r>
      <w:r>
        <w:t xml:space="preserve">buộc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hết </w:t>
      </w:r>
      <w:r>
        <w:t xml:space="preserve">sức </w:t>
      </w:r>
      <w:r>
        <w:t xml:space="preserve">nặng </w:t>
      </w:r>
      <w:r>
        <w:t xml:space="preserve">nhọc </w:t>
      </w:r>
      <w:r>
        <w:t xml:space="preserve">(một </w:t>
      </w:r>
      <w:r>
        <w:t xml:space="preserve">hình </w:t>
      </w:r>
      <w:r>
        <w:t xml:space="preserve">phạt). </w:t>
      </w:r>
      <w:r>
        <w:t xml:space="preserve">Án </w:t>
      </w:r>
      <w:r>
        <w:t xml:space="preserve">khổ </w:t>
      </w:r>
      <w:r>
        <w:t xml:space="preserve">sai. </w:t>
      </w:r>
      <w:r>
        <w:t xml:space="preserve">Khổ </w:t>
      </w:r>
      <w:r>
        <w:rPr>
          <w:i/>
        </w:rPr>
        <w:t xml:space="preserve">sai </w:t>
      </w:r>
      <w:r>
        <w:rPr>
          <w:i/>
        </w:rPr>
        <w:t xml:space="preserve">chung </w:t>
      </w:r>
      <w:r>
        <w:rPr>
          <w:i/>
        </w:rPr>
        <w:t xml:space="preserve">thân </w:t>
      </w:r>
      <w:r>
        <w:t xml:space="preserve">(khổ </w:t>
      </w:r>
      <w:r>
        <w:t xml:space="preserve">sai </w:t>
      </w:r>
      <w:r>
        <w:t xml:space="preserve">suốt </w:t>
      </w:r>
      <w:r>
        <w:t xml:space="preserve">đời).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sâm </w:t>
      </w:r>
      <w:r>
        <w:rPr>
          <w:b/>
        </w:rPr>
        <w:t xml:space="preserve">nam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thầu </w:t>
      </w:r>
      <w:r>
        <w:t xml:space="preserve">dầu, </w:t>
      </w:r>
      <w:r>
        <w:rPr>
          <w:i/>
        </w:rPr>
        <w:t xml:space="preserve">lá </w:t>
      </w:r>
      <w:r>
        <w:t xml:space="preserve">hình </w:t>
      </w:r>
      <w:r>
        <w:t xml:space="preserve">mũi </w:t>
      </w:r>
      <w:r>
        <w:t xml:space="preserve">mác, </w:t>
      </w:r>
      <w:r>
        <w:t xml:space="preserve">hai </w:t>
      </w:r>
      <w:r>
        <w:t xml:space="preserve">mặt </w:t>
      </w:r>
      <w:r>
        <w:t xml:space="preserve">đều </w:t>
      </w:r>
      <w:r>
        <w:t xml:space="preserve">có </w:t>
      </w:r>
      <w:r>
        <w:rPr>
          <w:i/>
        </w:rPr>
        <w:t xml:space="preserve">ánh </w:t>
      </w:r>
      <w:r>
        <w:t xml:space="preserve">bạc </w:t>
      </w:r>
      <w:r>
        <w:t xml:space="preserve">vì </w:t>
      </w:r>
      <w:r>
        <w:t xml:space="preserve">nhiều </w:t>
      </w:r>
      <w:r>
        <w:t xml:space="preserve">lông,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sở </w:t>
      </w:r>
      <w:r>
        <w:rPr>
          <w:i/>
        </w:rPr>
        <w:t xml:space="preserve">tính từ </w:t>
      </w:r>
      <w:r>
        <w:t xml:space="preserve">Cực </w:t>
      </w:r>
      <w:r>
        <w:t xml:space="preserve">khổ </w:t>
      </w:r>
      <w:r>
        <w:t xml:space="preserve">và </w:t>
      </w:r>
      <w:r>
        <w:t xml:space="preserve">đau </w:t>
      </w:r>
      <w:r>
        <w:t xml:space="preserve">đớn. </w:t>
      </w:r>
      <w:r>
        <w:rPr>
          <w:i/>
        </w:rPr>
        <w:t xml:space="preserve">Sống </w:t>
      </w:r>
      <w:r>
        <w:rPr>
          <w:i/>
        </w:rPr>
        <w:t xml:space="preserve">khổ </w:t>
      </w:r>
      <w:r>
        <w:rPr>
          <w:i/>
        </w:rPr>
        <w:t xml:space="preserve">sở.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Đau </w:t>
      </w:r>
      <w:r>
        <w:t xml:space="preserve">lòng. </w:t>
      </w:r>
      <w:r>
        <w:t xml:space="preserve">Nỗi </w:t>
      </w:r>
      <w:r>
        <w:t xml:space="preserve">khổ </w:t>
      </w:r>
      <w:r>
        <w:t xml:space="preserve">tâm. </w:t>
      </w:r>
      <w:r>
        <w:t xml:space="preserve">Khổ </w:t>
      </w:r>
      <w:r>
        <w:t xml:space="preserve">tâm </w:t>
      </w:r>
      <w:r>
        <w:t xml:space="preserve">uì </w:t>
      </w:r>
      <w:r>
        <w:rPr>
          <w:i/>
        </w:rPr>
        <w:t xml:space="preserve">con </w:t>
      </w:r>
      <w:r>
        <w:t xml:space="preserve">cái.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tân </w:t>
      </w:r>
      <w:r>
        <w:rPr>
          <w:b/>
        </w:rPr>
        <w:t xml:space="preserve">cam </w:t>
      </w:r>
      <w:r>
        <w:rPr>
          <w:b/>
        </w:rPr>
        <w:t xml:space="preserve">lai </w:t>
      </w:r>
      <w:r>
        <w:t xml:space="preserve">(cũ). </w:t>
      </w:r>
      <w:r>
        <w:t xml:space="preserve">Hết </w:t>
      </w:r>
      <w:r>
        <w:t xml:space="preserve">khổ </w:t>
      </w:r>
      <w:r>
        <w:t xml:space="preserve">thì </w:t>
      </w:r>
      <w:r>
        <w:t xml:space="preserve">đến </w:t>
      </w:r>
      <w:r>
        <w:t xml:space="preserve">sướng. </w:t>
      </w:r>
      <w:r>
        <w:br/>
      </w:r>
      <w:r>
        <w:rPr>
          <w:b/>
        </w:rPr>
        <w:t xml:space="preserve">khổ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(khẩu ngữ). </w:t>
      </w:r>
      <w:r>
        <w:t xml:space="preserve">Khổ </w:t>
      </w:r>
      <w:r>
        <w:t xml:space="preserve">cho </w:t>
      </w:r>
      <w:r>
        <w:t xml:space="preserve">cái </w:t>
      </w:r>
      <w:r>
        <w:t xml:space="preserve">thân; </w:t>
      </w:r>
      <w:r>
        <w:t xml:space="preserve">tội </w:t>
      </w:r>
      <w:r>
        <w:t xml:space="preserve">nghiệp. </w:t>
      </w:r>
      <w:r>
        <w:t xml:space="preserve">Nghĩ </w:t>
      </w:r>
      <w:r>
        <w:t xml:space="preserve">ngợi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cho </w:t>
      </w:r>
      <w:r>
        <w:rPr>
          <w:i/>
        </w:rPr>
        <w:t xml:space="preserve">khổ </w:t>
      </w:r>
      <w:r>
        <w:t xml:space="preserve">thân. </w:t>
      </w:r>
      <w:r>
        <w:t xml:space="preserve">Khổ </w:t>
      </w:r>
      <w:r>
        <w:rPr>
          <w:i/>
        </w:rPr>
        <w:t xml:space="preserve">thân </w:t>
      </w:r>
      <w:r>
        <w:rPr>
          <w:i/>
        </w:rPr>
        <w:t xml:space="preserve">cháu </w:t>
      </w:r>
      <w:r>
        <w:t xml:space="preserve">bé, </w:t>
      </w:r>
      <w:r>
        <w:rPr>
          <w:i/>
        </w:rPr>
        <w:t xml:space="preserve">lại </w:t>
      </w:r>
      <w:r>
        <w:t xml:space="preserve">ngã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khố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Mảnh </w:t>
      </w:r>
      <w:r>
        <w:t xml:space="preserve">vải </w:t>
      </w:r>
      <w:r>
        <w:t xml:space="preserve">dài </w:t>
      </w:r>
      <w:r>
        <w:t xml:space="preserve">và </w:t>
      </w:r>
      <w:r>
        <w:t xml:space="preserve">hẹp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giữ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dục. </w:t>
      </w:r>
      <w:r>
        <w:rPr>
          <w:i/>
        </w:rPr>
        <w:t xml:space="preserve">Đóng </w:t>
      </w:r>
      <w:r>
        <w:t xml:space="preserve">khố. </w:t>
      </w:r>
      <w:r>
        <w:rPr>
          <w:b/>
        </w:rPr>
        <w:t xml:space="preserve">2 </w:t>
      </w:r>
      <w:r>
        <w:t xml:space="preserve">(cũ). </w:t>
      </w:r>
      <w:r>
        <w:t xml:space="preserve">Dải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t xml:space="preserve">Khố </w:t>
      </w:r>
      <w:r>
        <w:t xml:space="preserve">và </w:t>
      </w:r>
      <w:r>
        <w:t xml:space="preserve">dây </w:t>
      </w:r>
      <w:r>
        <w:t xml:space="preserve">để </w:t>
      </w:r>
      <w:r>
        <w:t xml:space="preserve">buộc;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hạng </w:t>
      </w:r>
      <w:r>
        <w:t xml:space="preserve">người </w:t>
      </w:r>
      <w:r>
        <w:t xml:space="preserve">cùng </w:t>
      </w:r>
      <w:r>
        <w:t xml:space="preserve">cực.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Pháp </w:t>
      </w:r>
      <w:r>
        <w:t xml:space="preserve">ở </w:t>
      </w:r>
      <w:r>
        <w:t xml:space="preserve">thuộc </w:t>
      </w:r>
      <w:r>
        <w:t xml:space="preserve">địa, </w:t>
      </w:r>
      <w:r>
        <w:t xml:space="preserve">thời </w:t>
      </w:r>
      <w:r>
        <w:t xml:space="preserve">thực </w:t>
      </w:r>
      <w:r>
        <w:t xml:space="preserve">dân </w:t>
      </w:r>
      <w:r>
        <w:rPr>
          <w:i/>
        </w:rPr>
        <w:t xml:space="preserve">Pháp </w:t>
      </w:r>
      <w:r>
        <w:t xml:space="preserve">(quấn </w:t>
      </w:r>
      <w:r>
        <w:t xml:space="preserve">xà </w:t>
      </w:r>
      <w:r>
        <w:t xml:space="preserve">cạp </w:t>
      </w:r>
      <w:r>
        <w:t xml:space="preserve">màu </w:t>
      </w:r>
      <w:r>
        <w:t xml:space="preserve">đỏ). </w:t>
      </w:r>
      <w:r>
        <w:rPr>
          <w:i/>
        </w:rPr>
        <w:t xml:space="preserve">Lính </w:t>
      </w:r>
      <w:r>
        <w:rPr>
          <w:i/>
        </w:rPr>
        <w:t xml:space="preserve">khố </w:t>
      </w:r>
      <w:r>
        <w:rPr>
          <w:i/>
        </w:rPr>
        <w:t xml:space="preserve">đỏ.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 </w:t>
      </w:r>
      <w:r>
        <w:t xml:space="preserve">ở </w:t>
      </w:r>
      <w:r>
        <w:t xml:space="preserve">phủ </w:t>
      </w:r>
      <w:r>
        <w:t xml:space="preserve">huyện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(quấn </w:t>
      </w:r>
      <w:r>
        <w:t xml:space="preserve">xà </w:t>
      </w:r>
      <w:r>
        <w:t xml:space="preserve">cạp </w:t>
      </w:r>
      <w:r>
        <w:t xml:space="preserve">màu </w:t>
      </w:r>
      <w:r>
        <w:t xml:space="preserve">lục). </w:t>
      </w:r>
      <w:r>
        <w:rPr>
          <w:i/>
        </w:rPr>
        <w:t xml:space="preserve">Lính </w:t>
      </w:r>
      <w:r>
        <w:t xml:space="preserve">khố </w:t>
      </w:r>
      <w:r>
        <w:t xml:space="preserve">lục.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rách </w:t>
      </w:r>
      <w:r>
        <w:rPr>
          <w:b/>
        </w:rPr>
        <w:t xml:space="preserve">áo </w:t>
      </w:r>
      <w:r>
        <w:rPr>
          <w:b/>
        </w:rPr>
        <w:t xml:space="preserve">ôm </w:t>
      </w:r>
      <w:r>
        <w:rPr>
          <w:i/>
        </w:rPr>
        <w:t xml:space="preserve">danh từ </w:t>
      </w:r>
      <w:r>
        <w:t xml:space="preserve">Chỉ </w:t>
      </w:r>
      <w:r>
        <w:t xml:space="preserve">hạng </w:t>
      </w:r>
      <w:r>
        <w:t xml:space="preserve">người </w:t>
      </w:r>
      <w:r>
        <w:t xml:space="preserve">cùng </w:t>
      </w:r>
      <w:r>
        <w:t xml:space="preserve">khổ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các </w:t>
      </w:r>
      <w:r>
        <w:t xml:space="preserve">tằng </w:t>
      </w:r>
      <w:r>
        <w:t xml:space="preserve">lớp </w:t>
      </w:r>
      <w:r>
        <w:t xml:space="preserve">trên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t xml:space="preserve">(khẩu ngữ). </w:t>
      </w:r>
      <w:r>
        <w:t xml:space="preserve">Bao </w:t>
      </w:r>
      <w:r>
        <w:t xml:space="preserve">tải.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 </w:t>
      </w:r>
      <w:r>
        <w:t xml:space="preserve">cung </w:t>
      </w:r>
      <w:r>
        <w:t xml:space="preserve">điện </w:t>
      </w:r>
      <w:r>
        <w:t xml:space="preserve">nhà </w:t>
      </w:r>
      <w:r>
        <w:t xml:space="preserve">vua </w:t>
      </w:r>
      <w:r>
        <w:t xml:space="preserve">ở </w:t>
      </w:r>
      <w:r>
        <w:t xml:space="preserve">Huế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(quấn </w:t>
      </w:r>
      <w:r>
        <w:t xml:space="preserve">xà </w:t>
      </w:r>
      <w:r>
        <w:t xml:space="preserve">cạp </w:t>
      </w:r>
      <w:r>
        <w:t xml:space="preserve">màu </w:t>
      </w:r>
      <w:r>
        <w:t xml:space="preserve">vàng). </w:t>
      </w:r>
      <w:r>
        <w:t xml:space="preserve">Cai </w:t>
      </w:r>
      <w:r>
        <w:rPr>
          <w:i/>
        </w:rPr>
        <w:t xml:space="preserve">khố </w:t>
      </w:r>
      <w:r>
        <w:rPr>
          <w:i/>
        </w:rPr>
        <w:t xml:space="preserve">uàng. </w:t>
      </w:r>
      <w:r>
        <w:br/>
      </w:r>
      <w:r>
        <w:rPr>
          <w:b/>
        </w:rPr>
        <w:t xml:space="preserve">khố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 </w:t>
      </w:r>
      <w:r>
        <w:t xml:space="preserve">ở </w:t>
      </w:r>
      <w:r>
        <w:t xml:space="preserve">các </w:t>
      </w:r>
      <w:r>
        <w:t xml:space="preserve">tỉnh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(quấn </w:t>
      </w:r>
      <w:r>
        <w:t xml:space="preserve">xà </w:t>
      </w:r>
      <w:r>
        <w:t xml:space="preserve">cạp </w:t>
      </w:r>
      <w:r>
        <w:t xml:space="preserve">màu </w:t>
      </w:r>
      <w:r>
        <w:t xml:space="preserve">xanh). </w:t>
      </w:r>
      <w:r>
        <w:t xml:space="preserve">Đội </w:t>
      </w:r>
      <w:r>
        <w:rPr>
          <w:i/>
        </w:rPr>
        <w:t xml:space="preserve">khố </w:t>
      </w:r>
      <w:r>
        <w:rPr>
          <w:i/>
        </w:rPr>
        <w:t xml:space="preserve">xanh. </w:t>
      </w:r>
      <w:r>
        <w:br/>
      </w:r>
      <w:r>
        <w:rPr>
          <w:b/>
        </w:rPr>
        <w:t xml:space="preserve">khốc </w:t>
      </w:r>
      <w:r>
        <w:rPr>
          <w:b/>
        </w:rPr>
        <w:t xml:space="preserve">hai </w:t>
      </w:r>
      <w:r>
        <w:rPr>
          <w:i/>
        </w:rPr>
        <w:t xml:space="preserve">tính từ </w:t>
      </w:r>
      <w:r>
        <w:t xml:space="preserve">Tai </w:t>
      </w:r>
      <w:r>
        <w:t xml:space="preserve">hại </w:t>
      </w:r>
      <w:r>
        <w:t xml:space="preserve">đáng </w:t>
      </w:r>
      <w:r>
        <w:t xml:space="preserve">sợ. </w:t>
      </w:r>
      <w:r>
        <w:t xml:space="preserve">Hậu </w:t>
      </w:r>
      <w:r>
        <w:rPr>
          <w:i/>
        </w:rPr>
        <w:t xml:space="preserve">quả </w:t>
      </w:r>
      <w:r>
        <w:rPr>
          <w:i/>
        </w:rPr>
        <w:t xml:space="preserve">khốc </w:t>
      </w:r>
      <w:r>
        <w:rPr>
          <w:i/>
        </w:rPr>
        <w:t xml:space="preserve">hại </w:t>
      </w:r>
      <w:r>
        <w:rPr>
          <w:i/>
        </w:rPr>
        <w:t xml:space="preserve">của </w:t>
      </w:r>
      <w:r>
        <w:t xml:space="preserve">bom </w:t>
      </w:r>
      <w:r>
        <w:rPr>
          <w:i/>
        </w:rPr>
        <w:t xml:space="preserve">hạt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khốc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hại </w:t>
      </w:r>
      <w:r>
        <w:t xml:space="preserve">lớn </w:t>
      </w:r>
      <w:r>
        <w:t xml:space="preserve">và </w:t>
      </w:r>
      <w:r>
        <w:t xml:space="preserve">dữ </w:t>
      </w:r>
      <w:r>
        <w:t xml:space="preserve">dội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sợ. </w:t>
      </w:r>
      <w:r>
        <w:rPr>
          <w:i/>
        </w:rPr>
        <w:t xml:space="preserve">Tính </w:t>
      </w:r>
      <w:r>
        <w:rPr>
          <w:i/>
        </w:rPr>
        <w:t xml:space="preserve">chất </w:t>
      </w:r>
      <w:r>
        <w:rPr>
          <w:i/>
        </w:rPr>
        <w:t xml:space="preserve">khốc </w:t>
      </w:r>
      <w:r>
        <w:t xml:space="preserve">liệt </w:t>
      </w:r>
      <w:r>
        <w:rPr>
          <w:i/>
        </w:rPr>
        <w:t xml:space="preserve">của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khôi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sú, </w:t>
      </w:r>
      <w:r>
        <w:t xml:space="preserve">mặt </w:t>
      </w:r>
      <w:r>
        <w:t xml:space="preserve">dưới </w:t>
      </w:r>
      <w:r>
        <w:t xml:space="preserve">lá </w:t>
      </w:r>
      <w:r>
        <w:t xml:space="preserve">màu </w:t>
      </w:r>
      <w:r>
        <w:t xml:space="preserve">tím, </w:t>
      </w:r>
      <w:r>
        <w:t xml:space="preserve">có </w:t>
      </w:r>
      <w:r>
        <w:t xml:space="preserve">những </w:t>
      </w:r>
      <w:r>
        <w:t xml:space="preserve">chấm </w:t>
      </w:r>
      <w:r>
        <w:t xml:space="preserve">nhỏ,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