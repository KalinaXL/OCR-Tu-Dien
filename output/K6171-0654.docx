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tổng, </w:t>
      </w:r>
      <w:r>
        <w:rPr>
          <w:i/>
        </w:rPr>
        <w:t xml:space="preserve">danh từ </w:t>
      </w:r>
      <w:r>
        <w:t xml:space="preserve">Kết </w:t>
      </w:r>
      <w:r>
        <w:t xml:space="preserve">quả </w:t>
      </w:r>
      <w:r>
        <w:t xml:space="preserve">của </w:t>
      </w:r>
      <w:r>
        <w:t xml:space="preserve">phép </w:t>
      </w:r>
      <w:r>
        <w:t xml:space="preserve">cộng. </w:t>
      </w:r>
      <w:r>
        <w:t xml:space="preserve">II </w:t>
      </w:r>
      <w:r>
        <w:t xml:space="preserve">Yếu </w:t>
      </w:r>
      <w:r>
        <w:t xml:space="preserve">tố </w:t>
      </w:r>
      <w:r>
        <w:t xml:space="preserve">ghép </w:t>
      </w:r>
      <w:r>
        <w:t xml:space="preserve">trước </w:t>
      </w:r>
      <w:r>
        <w:t xml:space="preserve">để </w:t>
      </w:r>
      <w:r>
        <w:t xml:space="preserve">cấu </w:t>
      </w:r>
      <w:r>
        <w:t xml:space="preserve">tạo </w:t>
      </w:r>
      <w:r>
        <w:t xml:space="preserve">danh </w:t>
      </w:r>
      <w:r>
        <w:t xml:space="preserve">từ, </w:t>
      </w:r>
      <w:r>
        <w:t xml:space="preserve">động </w:t>
      </w:r>
      <w:r>
        <w:t xml:space="preserve">từ, </w:t>
      </w:r>
      <w:r>
        <w:t xml:space="preserve">có </w:t>
      </w:r>
      <w:r>
        <w:t xml:space="preserve">nghĩa </w:t>
      </w:r>
      <w:r>
        <w:t xml:space="preserve">"tất </w:t>
      </w:r>
      <w:r>
        <w:t xml:space="preserve">cả", </w:t>
      </w:r>
      <w:r>
        <w:t xml:space="preserve">"gồm </w:t>
      </w:r>
      <w:r>
        <w:t xml:space="preserve">tất </w:t>
      </w:r>
      <w:r>
        <w:t xml:space="preserve">cả". </w:t>
      </w:r>
      <w:r>
        <w:rPr>
          <w:i/>
        </w:rPr>
        <w:t xml:space="preserve">Tổng </w:t>
      </w:r>
      <w:r>
        <w:rPr>
          <w:i/>
        </w:rPr>
        <w:t xml:space="preserve">sốt. </w:t>
      </w:r>
      <w:r>
        <w:rPr>
          <w:i/>
        </w:rPr>
        <w:t xml:space="preserve">Tổng </w:t>
      </w:r>
      <w:r>
        <w:t xml:space="preserve">chi*. </w:t>
      </w:r>
      <w:r>
        <w:t xml:space="preserve">Tổng </w:t>
      </w:r>
      <w:r>
        <w:rPr>
          <w:i/>
        </w:rPr>
        <w:t xml:space="preserve">kiểm </w:t>
      </w:r>
      <w:r>
        <w:rPr>
          <w:i/>
        </w:rPr>
        <w:t xml:space="preserve">kê.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bãi </w:t>
      </w:r>
      <w:r>
        <w:rPr>
          <w:b/>
        </w:rPr>
        <w:t xml:space="preserve">công </w:t>
      </w:r>
      <w:r>
        <w:rPr>
          <w:i/>
        </w:rPr>
        <w:t xml:space="preserve">động từ </w:t>
      </w:r>
      <w:r>
        <w:t xml:space="preserve">Bãi </w:t>
      </w:r>
      <w:r>
        <w:t xml:space="preserve">công </w:t>
      </w:r>
      <w:r>
        <w:t xml:space="preserve">nhất </w:t>
      </w:r>
      <w:r>
        <w:t xml:space="preserve">loạt </w:t>
      </w:r>
      <w:r>
        <w:t xml:space="preserve">trong </w:t>
      </w:r>
      <w:r>
        <w:t xml:space="preserve">một </w:t>
      </w:r>
      <w:r>
        <w:t xml:space="preserve">hoặc </w:t>
      </w:r>
      <w:r>
        <w:t xml:space="preserve">nhiều </w:t>
      </w:r>
      <w:r>
        <w:t xml:space="preserve">ngành. </w:t>
      </w:r>
      <w:r>
        <w:t xml:space="preserve">Công </w:t>
      </w:r>
      <w:r>
        <w:rPr>
          <w:i/>
        </w:rPr>
        <w:t xml:space="preserve">nhân </w:t>
      </w:r>
      <w:r>
        <w:rPr>
          <w:i/>
        </w:rPr>
        <w:t xml:space="preserve">mỏ </w:t>
      </w:r>
      <w:r>
        <w:t xml:space="preserve">tổng </w:t>
      </w:r>
      <w:r>
        <w:rPr>
          <w:i/>
        </w:rPr>
        <w:t xml:space="preserve">bãi </w:t>
      </w:r>
      <w:r>
        <w:t xml:space="preserve">công. </w:t>
      </w:r>
      <w:r>
        <w:t xml:space="preserve">Cuộc </w:t>
      </w:r>
      <w:r>
        <w:t xml:space="preserve">tổng </w:t>
      </w:r>
      <w:r>
        <w:t xml:space="preserve">bãi </w:t>
      </w:r>
      <w:r>
        <w:rPr>
          <w:i/>
        </w:rPr>
        <w:t xml:space="preserve">công </w:t>
      </w:r>
      <w:r>
        <w:rPr>
          <w:i/>
        </w:rPr>
        <w:t xml:space="preserve">hai </w:t>
      </w:r>
      <w:r>
        <w:t xml:space="preserve">mươi </w:t>
      </w:r>
      <w:r>
        <w:rPr>
          <w:i/>
        </w:rPr>
        <w:t xml:space="preserve">bốn </w:t>
      </w:r>
      <w:r>
        <w:rPr>
          <w:i/>
        </w:rPr>
        <w:t xml:space="preserve">tiếng </w:t>
      </w:r>
      <w:r>
        <w:rPr>
          <w:i/>
        </w:rPr>
        <w:t xml:space="preserve">đồng </w:t>
      </w:r>
      <w:r>
        <w:t xml:space="preserve">hồ.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bí </w:t>
      </w:r>
      <w:r>
        <w:rPr>
          <w:b/>
        </w:rPr>
        <w:t xml:space="preserve">thư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ban </w:t>
      </w:r>
      <w:r>
        <w:t xml:space="preserve">bí </w:t>
      </w:r>
      <w:r>
        <w:t xml:space="preserve">thư </w:t>
      </w:r>
      <w:r>
        <w:t xml:space="preserve">trung </w:t>
      </w:r>
      <w:r>
        <w:t xml:space="preserve">ương, </w:t>
      </w:r>
      <w:r>
        <w:t xml:space="preserve">hoặc </w:t>
      </w:r>
      <w:r>
        <w:t xml:space="preserve">đứng </w:t>
      </w:r>
      <w:r>
        <w:t xml:space="preserve">đầu </w:t>
      </w:r>
      <w:r>
        <w:t xml:space="preserve">uỷ </w:t>
      </w:r>
      <w:r>
        <w:t xml:space="preserve">ban </w:t>
      </w:r>
      <w:r>
        <w:t xml:space="preserve">trung </w:t>
      </w:r>
      <w:r>
        <w:t xml:space="preserve">ương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chính </w:t>
      </w:r>
      <w:r>
        <w:t xml:space="preserve">đảng.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biên </w:t>
      </w:r>
      <w:r>
        <w:rPr>
          <w:b/>
        </w:rPr>
        <w:t xml:space="preserve">tập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ban </w:t>
      </w:r>
      <w:r>
        <w:t xml:space="preserve">biên </w:t>
      </w:r>
      <w:r>
        <w:t xml:space="preserve">tập </w:t>
      </w:r>
      <w:r>
        <w:t xml:space="preserve">một </w:t>
      </w:r>
      <w:r>
        <w:t xml:space="preserve">tờ </w:t>
      </w:r>
      <w:r>
        <w:t xml:space="preserve">báo, </w:t>
      </w:r>
      <w:r>
        <w:t xml:space="preserve">tạp </w:t>
      </w:r>
      <w:r>
        <w:t xml:space="preserve">chí, </w:t>
      </w:r>
      <w:r>
        <w:t xml:space="preserve">đài </w:t>
      </w:r>
      <w:r>
        <w:t xml:space="preserve">phát </w:t>
      </w:r>
      <w:r>
        <w:t xml:space="preserve">thanh </w:t>
      </w:r>
      <w:r>
        <w:t xml:space="preserve">hoặc </w:t>
      </w:r>
      <w:r>
        <w:t xml:space="preserve">cơ </w:t>
      </w:r>
      <w:r>
        <w:t xml:space="preserve">quan </w:t>
      </w:r>
      <w:r>
        <w:t xml:space="preserve">thông </w:t>
      </w:r>
      <w:r>
        <w:t xml:space="preserve">tấn.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binh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võ </w:t>
      </w:r>
      <w:r>
        <w:t xml:space="preserve">cằm </w:t>
      </w:r>
      <w:r>
        <w:t xml:space="preserve">đầu </w:t>
      </w:r>
      <w:r>
        <w:t xml:space="preserve">một </w:t>
      </w:r>
      <w:r>
        <w:t xml:space="preserve">đạo </w:t>
      </w:r>
      <w:r>
        <w:t xml:space="preserve">quân </w:t>
      </w:r>
      <w:r>
        <w:t xml:space="preserve">hoặc </w:t>
      </w:r>
      <w:r>
        <w:t xml:space="preserve">chỉ </w:t>
      </w:r>
      <w:r>
        <w:t xml:space="preserve">huy </w:t>
      </w:r>
      <w:r>
        <w:t xml:space="preserve">quân </w:t>
      </w:r>
      <w:r>
        <w:t xml:space="preserve">đội </w:t>
      </w:r>
      <w:r>
        <w:t xml:space="preserve">trong </w:t>
      </w:r>
      <w:r>
        <w:t xml:space="preserve">một </w:t>
      </w:r>
      <w:r>
        <w:t xml:space="preserve">tỉnh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bộ </w:t>
      </w:r>
      <w:r>
        <w:rPr>
          <w:i/>
        </w:rPr>
        <w:t xml:space="preserve">danh từ </w:t>
      </w:r>
      <w:r>
        <w:t xml:space="preserve">Cơ </w:t>
      </w:r>
      <w:r>
        <w:t xml:space="preserve">quan </w:t>
      </w:r>
      <w:r>
        <w:t xml:space="preserve">chỉ </w:t>
      </w:r>
      <w:r>
        <w:t xml:space="preserve">huy </w:t>
      </w:r>
      <w:r>
        <w:t xml:space="preserve">trung </w:t>
      </w:r>
      <w:r>
        <w:t xml:space="preserve">ương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đoàn </w:t>
      </w:r>
      <w:r>
        <w:t xml:space="preserve">thể </w:t>
      </w:r>
      <w:r>
        <w:t xml:space="preserve">chính </w:t>
      </w:r>
      <w:r>
        <w:t xml:space="preserve">trị. </w:t>
      </w:r>
      <w:r>
        <w:t xml:space="preserve">Tổng </w:t>
      </w:r>
      <w:r>
        <w:rPr>
          <w:i/>
        </w:rPr>
        <w:t xml:space="preserve">bộ </w:t>
      </w:r>
      <w:r>
        <w:t xml:space="preserve">Việt </w:t>
      </w:r>
      <w:r>
        <w:t xml:space="preserve">Minh.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chỉ </w:t>
      </w:r>
      <w:r>
        <w:rPr>
          <w:i/>
        </w:rPr>
        <w:t xml:space="preserve">danh từ </w:t>
      </w:r>
      <w:r>
        <w:t xml:space="preserve">Tổng </w:t>
      </w:r>
      <w:r>
        <w:t xml:space="preserve">số </w:t>
      </w:r>
      <w:r>
        <w:t xml:space="preserve">chi.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chỉ </w:t>
      </w:r>
      <w:r>
        <w:rPr>
          <w:b/>
        </w:rPr>
        <w:t xml:space="preserve">huy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ban </w:t>
      </w:r>
      <w:r>
        <w:t xml:space="preserve">chỉ </w:t>
      </w:r>
      <w:r>
        <w:t xml:space="preserve">huyởcấp </w:t>
      </w:r>
      <w:r>
        <w:t xml:space="preserve">cao </w:t>
      </w:r>
      <w:r>
        <w:t xml:space="preserve">nhất. </w:t>
      </w:r>
      <w:r>
        <w:rPr>
          <w:i/>
        </w:rPr>
        <w:t xml:space="preserve">Tổng </w:t>
      </w:r>
      <w:r>
        <w:rPr>
          <w:i/>
        </w:rPr>
        <w:t xml:space="preserve">chỉ </w:t>
      </w:r>
      <w:r>
        <w:rPr>
          <w:i/>
        </w:rPr>
        <w:t xml:space="preserve">huy </w:t>
      </w:r>
      <w:r>
        <w:t xml:space="preserve">quân </w:t>
      </w:r>
      <w:r>
        <w:t xml:space="preserve">đội.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cộng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ống </w:t>
      </w:r>
      <w:r>
        <w:t xml:space="preserve">cộng.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công </w:t>
      </w:r>
      <w:r>
        <w:rPr>
          <w:b/>
        </w:rPr>
        <w:t xml:space="preserve">đoàn </w:t>
      </w:r>
      <w:r>
        <w:rPr>
          <w:i/>
        </w:rPr>
        <w:t xml:space="preserve">danh từ </w:t>
      </w:r>
      <w:r>
        <w:t xml:space="preserve">(cũ). </w:t>
      </w:r>
      <w:r>
        <w:t xml:space="preserve">Tổng </w:t>
      </w:r>
      <w:r>
        <w:t xml:space="preserve">liên </w:t>
      </w:r>
      <w:r>
        <w:t xml:space="preserve">đoàn </w:t>
      </w:r>
      <w:r>
        <w:t xml:space="preserve">lao </w:t>
      </w:r>
      <w:r>
        <w:t xml:space="preserve">động.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công </w:t>
      </w:r>
      <w:r>
        <w:rPr>
          <w:b/>
        </w:rPr>
        <w:t xml:space="preserve">hội </w:t>
      </w:r>
      <w:r>
        <w:rPr>
          <w:i/>
        </w:rPr>
        <w:t xml:space="preserve">danh từ </w:t>
      </w:r>
      <w:r>
        <w:t xml:space="preserve">(cũ). </w:t>
      </w:r>
      <w:r>
        <w:t xml:space="preserve">Tổng </w:t>
      </w:r>
      <w:r>
        <w:t xml:space="preserve">liên </w:t>
      </w:r>
      <w:r>
        <w:t xml:space="preserve">đoàn </w:t>
      </w:r>
      <w:r>
        <w:t xml:space="preserve">lao </w:t>
      </w:r>
      <w:r>
        <w:t xml:space="preserve">động.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công </w:t>
      </w:r>
      <w:r>
        <w:rPr>
          <w:b/>
        </w:rPr>
        <w:t xml:space="preserve">kích </w:t>
      </w:r>
      <w:r>
        <w:rPr>
          <w:i/>
        </w:rPr>
        <w:t xml:space="preserve">động từ </w:t>
      </w:r>
      <w:r>
        <w:t xml:space="preserve">(cũ). </w:t>
      </w:r>
      <w:r>
        <w:t xml:space="preserve">Tiến </w:t>
      </w:r>
      <w:r>
        <w:t xml:space="preserve">công </w:t>
      </w:r>
      <w:r>
        <w:rPr>
          <w:i/>
        </w:rPr>
        <w:t xml:space="preserve">ở </w:t>
      </w:r>
      <w:r>
        <w:t xml:space="preserve">khắp </w:t>
      </w:r>
      <w:r>
        <w:t xml:space="preserve">các </w:t>
      </w:r>
      <w:r>
        <w:t xml:space="preserve">mặt </w:t>
      </w:r>
      <w:r>
        <w:t xml:space="preserve">trận.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công </w:t>
      </w:r>
      <w:r>
        <w:rPr>
          <w:b/>
        </w:rPr>
        <w:t xml:space="preserve">tỉ </w:t>
      </w:r>
      <w:r>
        <w:rPr>
          <w:i/>
        </w:rPr>
        <w:t xml:space="preserve">cũng viết </w:t>
      </w:r>
      <w:r>
        <w:rPr>
          <w:i/>
        </w:rPr>
        <w:t xml:space="preserve">tổng </w:t>
      </w:r>
      <w:r>
        <w:t xml:space="preserve">công </w:t>
      </w:r>
      <w:r>
        <w:t xml:space="preserve">ty. </w:t>
      </w:r>
      <w:r>
        <w:t xml:space="preserve">danh từ </w:t>
      </w:r>
      <w:r>
        <w:t xml:space="preserve">Tổ </w:t>
      </w:r>
      <w:r>
        <w:t xml:space="preserve">chức </w:t>
      </w:r>
      <w:r>
        <w:t xml:space="preserve">kinh </w:t>
      </w:r>
      <w:r>
        <w:t xml:space="preserve">doanh </w:t>
      </w:r>
      <w:r>
        <w:t xml:space="preserve">gồm </w:t>
      </w:r>
      <w:r>
        <w:t xml:space="preserve">nhiều </w:t>
      </w:r>
      <w:r>
        <w:t xml:space="preserve">công </w:t>
      </w:r>
      <w:r>
        <w:t xml:space="preserve">ti </w:t>
      </w:r>
      <w:r>
        <w:t xml:space="preserve">trong </w:t>
      </w:r>
      <w:r>
        <w:t xml:space="preserve">cùng </w:t>
      </w:r>
      <w:r>
        <w:t xml:space="preserve">một </w:t>
      </w:r>
      <w:r>
        <w:t xml:space="preserve">ngành </w:t>
      </w:r>
      <w:r>
        <w:t xml:space="preserve">kinh </w:t>
      </w:r>
      <w:r>
        <w:t xml:space="preserve">tế. </w:t>
      </w:r>
      <w:r>
        <w:t xml:space="preserve">Tổng </w:t>
      </w:r>
      <w:r>
        <w:rPr>
          <w:i/>
        </w:rPr>
        <w:t xml:space="preserve">công </w:t>
      </w:r>
      <w:r>
        <w:t xml:space="preserve">tỉ </w:t>
      </w:r>
      <w:r>
        <w:rPr>
          <w:i/>
        </w:rPr>
        <w:t xml:space="preserve">bách </w:t>
      </w:r>
      <w:r>
        <w:rPr>
          <w:i/>
        </w:rPr>
        <w:t xml:space="preserve">hoá. </w:t>
      </w:r>
      <w:r>
        <w:t xml:space="preserve">tổng </w:t>
      </w:r>
      <w:r>
        <w:t xml:space="preserve">công </w:t>
      </w:r>
      <w:r>
        <w:t xml:space="preserve">trình </w:t>
      </w:r>
      <w:r>
        <w:t xml:space="preserve">sư </w:t>
      </w:r>
      <w:r>
        <w:t xml:space="preserve">danh từ </w:t>
      </w:r>
      <w:r>
        <w:t xml:space="preserve">Công </w:t>
      </w:r>
      <w:r>
        <w:t xml:space="preserve">trình </w:t>
      </w:r>
      <w:r>
        <w:t xml:space="preserve">sư </w:t>
      </w:r>
      <w:r>
        <w:t xml:space="preserve">lãnh </w:t>
      </w:r>
      <w:r>
        <w:t xml:space="preserve">đạo </w:t>
      </w:r>
      <w:r>
        <w:t xml:space="preserve">việc </w:t>
      </w:r>
      <w:r>
        <w:t xml:space="preserve">thiết </w:t>
      </w:r>
      <w:r>
        <w:t xml:space="preserve">kế </w:t>
      </w:r>
      <w:r>
        <w:t xml:space="preserve">và/hoặc </w:t>
      </w:r>
      <w:r>
        <w:t xml:space="preserve">thi </w:t>
      </w:r>
      <w:r>
        <w:t xml:space="preserve">công </w:t>
      </w:r>
      <w:r>
        <w:t xml:space="preserve">một </w:t>
      </w:r>
      <w:r>
        <w:t xml:space="preserve">công </w:t>
      </w:r>
      <w:r>
        <w:t xml:space="preserve">trình </w:t>
      </w:r>
      <w:r>
        <w:t xml:space="preserve">lớn.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công </w:t>
      </w:r>
      <w:r>
        <w:rPr>
          <w:b/>
        </w:rPr>
        <w:t xml:space="preserve">ty </w:t>
      </w:r>
      <w:r>
        <w:rPr>
          <w:i/>
        </w:rPr>
        <w:t xml:space="preserve">xem </w:t>
      </w:r>
      <w:r>
        <w:t xml:space="preserve">tổng </w:t>
      </w:r>
      <w:r>
        <w:t xml:space="preserve">công </w:t>
      </w:r>
      <w:r>
        <w:t xml:space="preserve">tỉ.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cộng </w:t>
      </w:r>
      <w:r>
        <w:rPr>
          <w:i/>
        </w:rPr>
        <w:t xml:space="preserve">động từ </w:t>
      </w:r>
      <w:r>
        <w:t xml:space="preserve">Cộng </w:t>
      </w:r>
      <w:r>
        <w:t xml:space="preserve">tất </w:t>
      </w:r>
      <w:r>
        <w:t xml:space="preserve">cả </w:t>
      </w:r>
      <w:r>
        <w:t xml:space="preserve">lại. </w:t>
      </w:r>
      <w:r>
        <w:rPr>
          <w:i/>
        </w:rPr>
        <w:t xml:space="preserve">Tổng </w:t>
      </w:r>
      <w:r>
        <w:t xml:space="preserve">cộng </w:t>
      </w:r>
      <w:r>
        <w:rPr>
          <w:i/>
        </w:rPr>
        <w:t xml:space="preserve">các </w:t>
      </w:r>
      <w:r>
        <w:rPr>
          <w:i/>
        </w:rPr>
        <w:t xml:space="preserve">khoản. </w:t>
      </w:r>
      <w:r>
        <w:t xml:space="preserve">Con </w:t>
      </w:r>
      <w:r>
        <w:t xml:space="preserve">số </w:t>
      </w:r>
      <w:r>
        <w:t xml:space="preserve">tổng </w:t>
      </w:r>
      <w:r>
        <w:t xml:space="preserve">cộng.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cục </w:t>
      </w:r>
      <w:r>
        <w:rPr>
          <w:i/>
        </w:rPr>
        <w:t xml:space="preserve">danh từ </w:t>
      </w:r>
      <w:r>
        <w:t xml:space="preserve">Cơ </w:t>
      </w:r>
      <w:r>
        <w:t xml:space="preserve">quan </w:t>
      </w:r>
      <w:r>
        <w:t xml:space="preserve">trung </w:t>
      </w:r>
      <w:r>
        <w:t xml:space="preserve">ương </w:t>
      </w:r>
      <w:r>
        <w:t xml:space="preserve">quản </w:t>
      </w:r>
      <w:r>
        <w:t xml:space="preserve">lí </w:t>
      </w:r>
      <w:r>
        <w:t xml:space="preserve">một </w:t>
      </w:r>
      <w:r>
        <w:t xml:space="preserve">ngành </w:t>
      </w:r>
      <w:r>
        <w:t xml:space="preserve">chuyên </w:t>
      </w:r>
      <w:r>
        <w:t xml:space="preserve">môn </w:t>
      </w:r>
      <w:r>
        <w:t xml:space="preserve">thuộc </w:t>
      </w:r>
      <w:r>
        <w:t xml:space="preserve">một </w:t>
      </w:r>
      <w:r>
        <w:t xml:space="preserve">bộ </w:t>
      </w:r>
      <w:r>
        <w:t xml:space="preserve">hay </w:t>
      </w:r>
      <w:r>
        <w:t xml:space="preserve">trực </w:t>
      </w:r>
      <w:r>
        <w:t xml:space="preserve">thuộc </w:t>
      </w:r>
      <w:r>
        <w:t xml:space="preserve">hội </w:t>
      </w:r>
      <w:r>
        <w:t xml:space="preserve">đồng </w:t>
      </w:r>
      <w:r>
        <w:t xml:space="preserve">bộ </w:t>
      </w:r>
      <w:r>
        <w:t xml:space="preserve">trưởng. </w:t>
      </w:r>
      <w:r>
        <w:rPr>
          <w:i/>
        </w:rPr>
        <w:t xml:space="preserve">Tổng </w:t>
      </w:r>
      <w:r>
        <w:t xml:space="preserve">cục </w:t>
      </w:r>
      <w:r>
        <w:t xml:space="preserve">đường </w:t>
      </w:r>
      <w:r>
        <w:t xml:space="preserve">sắt. </w:t>
      </w:r>
      <w:r>
        <w:rPr>
          <w:i/>
        </w:rPr>
        <w:t xml:space="preserve">Tổng </w:t>
      </w:r>
      <w:r>
        <w:t xml:space="preserve">cục </w:t>
      </w:r>
      <w:r>
        <w:t xml:space="preserve">thống </w:t>
      </w:r>
      <w:r>
        <w:rPr>
          <w:i/>
        </w:rPr>
        <w:t xml:space="preserve">kê.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cục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lãnh </w:t>
      </w:r>
      <w:r>
        <w:t xml:space="preserve">đạo </w:t>
      </w:r>
      <w:r>
        <w:t xml:space="preserve">một </w:t>
      </w:r>
      <w:r>
        <w:t xml:space="preserve">tổng </w:t>
      </w:r>
      <w:r>
        <w:t xml:space="preserve">cục. </w:t>
      </w:r>
      <w:r>
        <w:t xml:space="preserve">c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diễn </w:t>
      </w:r>
      <w:r>
        <w:rPr>
          <w:b/>
        </w:rPr>
        <w:t xml:space="preserve">tập </w:t>
      </w:r>
      <w:r>
        <w:rPr>
          <w:i/>
        </w:rPr>
        <w:t xml:space="preserve">động từ </w:t>
      </w:r>
      <w:r>
        <w:t xml:space="preserve">Diễn </w:t>
      </w:r>
      <w:r>
        <w:t xml:space="preserve">tập </w:t>
      </w:r>
      <w:r>
        <w:t xml:space="preserve">với </w:t>
      </w:r>
      <w:r>
        <w:t xml:space="preserve">quy </w:t>
      </w:r>
      <w:r>
        <w:t xml:space="preserve">mô </w:t>
      </w:r>
      <w:r>
        <w:t xml:space="preserve">lớn </w:t>
      </w:r>
      <w:r>
        <w:t xml:space="preserve">cótínhchấttoàndiện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dũng </w:t>
      </w:r>
      <w:r>
        <w:rPr>
          <w:i/>
        </w:rPr>
        <w:t xml:space="preserve">danh từ </w:t>
      </w:r>
      <w:r>
        <w:t xml:space="preserve">Lính </w:t>
      </w:r>
      <w:r>
        <w:t xml:space="preserve">dõng </w:t>
      </w:r>
      <w:r>
        <w:rPr>
          <w:i/>
        </w:rPr>
        <w:t xml:space="preserve">ở </w:t>
      </w:r>
      <w:r>
        <w:t xml:space="preserve">tổng. </w:t>
      </w:r>
      <w:r>
        <w:rPr>
          <w:i/>
        </w:rPr>
        <w:t xml:space="preserve">Tháp </w:t>
      </w:r>
      <w:r>
        <w:t xml:space="preserve">canh </w:t>
      </w:r>
      <w:r>
        <w:t xml:space="preserve">tổng </w:t>
      </w:r>
      <w:r>
        <w:t xml:space="preserve">dũng.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duyệt </w:t>
      </w:r>
      <w:r>
        <w:rPr>
          <w:i/>
        </w:rPr>
        <w:t xml:space="preserve">động từ </w:t>
      </w:r>
      <w:r>
        <w:t xml:space="preserve">Trình </w:t>
      </w:r>
      <w:r>
        <w:t xml:space="preserve">diễn </w:t>
      </w:r>
      <w:r>
        <w:t xml:space="preserve">để </w:t>
      </w:r>
      <w:r>
        <w:t xml:space="preserve">duyệt </w:t>
      </w:r>
      <w:r>
        <w:t xml:space="preserve">toàn </w:t>
      </w:r>
      <w:r>
        <w:t xml:space="preserve">bộ </w:t>
      </w:r>
      <w:r>
        <w:t xml:space="preserve">lân </w:t>
      </w:r>
      <w:r>
        <w:t xml:space="preserve">cuối </w:t>
      </w:r>
      <w:r>
        <w:t xml:space="preserve">cùng </w:t>
      </w:r>
      <w:r>
        <w:t xml:space="preserve">trước </w:t>
      </w:r>
      <w:r>
        <w:t xml:space="preserve">khi </w:t>
      </w:r>
      <w:r>
        <w:t xml:space="preserve">công </w:t>
      </w:r>
      <w:r>
        <w:t xml:space="preserve">diễn.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dự </w:t>
      </w:r>
      <w:r>
        <w:rPr>
          <w:b/>
        </w:rPr>
        <w:t xml:space="preserve">toán </w:t>
      </w:r>
      <w:r>
        <w:rPr>
          <w:i/>
        </w:rPr>
        <w:t xml:space="preserve">danh từ </w:t>
      </w:r>
      <w:r>
        <w:t xml:space="preserve">Bản </w:t>
      </w:r>
      <w:r>
        <w:t xml:space="preserve">dự </w:t>
      </w:r>
      <w:r>
        <w:t xml:space="preserve">toán </w:t>
      </w:r>
      <w:r>
        <w:t xml:space="preserve">chung </w:t>
      </w:r>
      <w:r>
        <w:t xml:space="preserve">của </w:t>
      </w:r>
      <w:r>
        <w:t xml:space="preserve">ngân </w:t>
      </w:r>
      <w:r>
        <w:t xml:space="preserve">sách </w:t>
      </w:r>
      <w:r>
        <w:t xml:space="preserve">trong </w:t>
      </w:r>
      <w:r>
        <w:t xml:space="preserve">một </w:t>
      </w:r>
      <w:r>
        <w:rPr>
          <w:i/>
        </w:rPr>
        <w:t xml:space="preserve">thời </w:t>
      </w:r>
      <w:r>
        <w:t xml:space="preserve">kì, </w:t>
      </w:r>
      <w:r>
        <w:t xml:space="preserve">thường </w:t>
      </w:r>
      <w:r>
        <w:t xml:space="preserve">một </w:t>
      </w:r>
      <w:r>
        <w:t xml:space="preserve">năm </w:t>
      </w:r>
      <w:r>
        <w:t xml:space="preserve">(tổng </w:t>
      </w:r>
      <w:r>
        <w:t xml:space="preserve">dự </w:t>
      </w:r>
      <w:r>
        <w:t xml:space="preserve">toán </w:t>
      </w:r>
      <w:r>
        <w:t xml:space="preserve">ngân </w:t>
      </w:r>
      <w:r>
        <w:t xml:space="preserve">sách), </w:t>
      </w:r>
      <w:r>
        <w:t xml:space="preserve">hoặc </w:t>
      </w:r>
      <w:r>
        <w:t xml:space="preserve">bản </w:t>
      </w:r>
      <w:r>
        <w:t xml:space="preserve">dự </w:t>
      </w:r>
      <w:r>
        <w:t xml:space="preserve">án </w:t>
      </w:r>
      <w:r>
        <w:t xml:space="preserve">chung </w:t>
      </w:r>
      <w:r>
        <w:t xml:space="preserve">các </w:t>
      </w:r>
      <w:r>
        <w:t xml:space="preserve">khoản </w:t>
      </w:r>
      <w:r>
        <w:t xml:space="preserve">chỉ </w:t>
      </w:r>
      <w:r>
        <w:t xml:space="preserve">cho </w:t>
      </w:r>
      <w:r>
        <w:t xml:space="preserve">toàn </w:t>
      </w:r>
      <w:r>
        <w:t xml:space="preserve">bộ </w:t>
      </w:r>
      <w:r>
        <w:t xml:space="preserve">các </w:t>
      </w:r>
      <w:r>
        <w:t xml:space="preserve">hạng </w:t>
      </w:r>
      <w:r>
        <w:t xml:space="preserve">mục </w:t>
      </w:r>
      <w:r>
        <w:t xml:space="preserve">công </w:t>
      </w:r>
      <w:r>
        <w:t xml:space="preserve">trình </w:t>
      </w:r>
      <w:r>
        <w:t xml:space="preserve">(thí </w:t>
      </w:r>
      <w:r>
        <w:t xml:space="preserve">dụ: </w:t>
      </w:r>
      <w:r>
        <w:t xml:space="preserve">tổng </w:t>
      </w:r>
      <w:r>
        <w:t xml:space="preserve">dự </w:t>
      </w:r>
      <w:r>
        <w:t xml:space="preserve">toán </w:t>
      </w:r>
      <w:r>
        <w:t xml:space="preserve">côngtrìnhxâydựụngcơbản). </w:t>
      </w:r>
      <w:r>
        <w:t xml:space="preserve">tổng </w:t>
      </w:r>
      <w:r>
        <w:t xml:space="preserve">đài </w:t>
      </w:r>
      <w:r>
        <w:t xml:space="preserve">danh từ </w:t>
      </w:r>
      <w:r>
        <w:t xml:space="preserve">Máy </w:t>
      </w:r>
      <w:r>
        <w:t xml:space="preserve">nối </w:t>
      </w:r>
      <w:r>
        <w:t xml:space="preserve">nhiều </w:t>
      </w:r>
      <w:r>
        <w:t xml:space="preserve">máy </w:t>
      </w:r>
      <w:r>
        <w:t xml:space="preserve">điện </w:t>
      </w:r>
      <w:r>
        <w:t xml:space="preserve">thoại </w:t>
      </w:r>
      <w:r>
        <w:t xml:space="preserve">để </w:t>
      </w:r>
      <w:r>
        <w:t xml:space="preserve">dùng </w:t>
      </w:r>
      <w:r>
        <w:t xml:space="preserve">chung </w:t>
      </w:r>
      <w:r>
        <w:t xml:space="preserve">một </w:t>
      </w:r>
      <w:r>
        <w:t xml:space="preserve">đường </w:t>
      </w:r>
      <w:r>
        <w:t xml:space="preserve">dây. </w:t>
      </w:r>
      <w:r>
        <w:t xml:space="preserve">Gọi </w:t>
      </w:r>
      <w:r>
        <w:t xml:space="preserve">điện </w:t>
      </w:r>
      <w:r>
        <w:rPr>
          <w:i/>
        </w:rPr>
        <w:t xml:space="preserve">thoại </w:t>
      </w:r>
      <w:r>
        <w:rPr>
          <w:i/>
        </w:rPr>
        <w:t xml:space="preserve">qua </w:t>
      </w:r>
      <w:r>
        <w:t xml:space="preserve">tổng </w:t>
      </w:r>
      <w:r>
        <w:t xml:space="preserve">đài.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đại </w:t>
      </w:r>
      <w:r>
        <w:rPr>
          <w:b/>
        </w:rPr>
        <w:t xml:space="preserve">diện </w:t>
      </w:r>
      <w:r>
        <w:rPr>
          <w:b/>
        </w:rPr>
        <w:t xml:space="preserve">chính </w:t>
      </w:r>
      <w:r>
        <w:rPr>
          <w:b/>
        </w:rPr>
        <w:t xml:space="preserve">phủ </w:t>
      </w:r>
      <w:r>
        <w:rPr>
          <w:i/>
        </w:rPr>
        <w:t xml:space="preserve">danh từ </w:t>
      </w:r>
      <w:r>
        <w:t xml:space="preserve">Chức </w:t>
      </w:r>
      <w:r>
        <w:t xml:space="preserve">vụ </w:t>
      </w:r>
      <w:r>
        <w:t xml:space="preserve">thấp </w:t>
      </w:r>
      <w:r>
        <w:t xml:space="preserve">hơn </w:t>
      </w:r>
      <w:r>
        <w:t xml:space="preserve">chức </w:t>
      </w:r>
      <w:r>
        <w:t xml:space="preserve">đại </w:t>
      </w:r>
      <w:r>
        <w:t xml:space="preserve">sứ </w:t>
      </w:r>
      <w:r>
        <w:t xml:space="preserve">và </w:t>
      </w:r>
      <w:r>
        <w:t xml:space="preserve">công </w:t>
      </w:r>
      <w:r>
        <w:t xml:space="preserve">sứ </w:t>
      </w:r>
      <w:r>
        <w:t xml:space="preserve">đặc </w:t>
      </w:r>
      <w:r>
        <w:t xml:space="preserve">mệnh </w:t>
      </w:r>
      <w:r>
        <w:t xml:space="preserve">toàn </w:t>
      </w:r>
      <w:r>
        <w:t xml:space="preserve">quyền, </w:t>
      </w:r>
      <w:r>
        <w:t xml:space="preserve">thay </w:t>
      </w:r>
      <w:r>
        <w:t xml:space="preserve">mặt </w:t>
      </w:r>
      <w:r>
        <w:t xml:space="preserve">chính </w:t>
      </w:r>
      <w:r>
        <w:t xml:space="preserve">phủ </w:t>
      </w:r>
      <w:r>
        <w:t xml:space="preserve">nước </w:t>
      </w:r>
      <w:r>
        <w:t xml:space="preserve">mình </w:t>
      </w:r>
      <w:r>
        <w:t xml:space="preserve">bên </w:t>
      </w:r>
      <w:r>
        <w:t xml:space="preserve">cạnh </w:t>
      </w:r>
      <w:r>
        <w:t xml:space="preserve">chính </w:t>
      </w:r>
      <w:r>
        <w:t xml:space="preserve">phủ </w:t>
      </w:r>
      <w:r>
        <w:t xml:space="preserve">nước </w:t>
      </w:r>
      <w:r>
        <w:t xml:space="preserve">khác.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đình </w:t>
      </w:r>
      <w:r>
        <w:rPr>
          <w:b/>
        </w:rPr>
        <w:t xml:space="preserve">công </w:t>
      </w:r>
      <w:r>
        <w:rPr>
          <w:i/>
        </w:rPr>
        <w:t xml:space="preserve">danh từ </w:t>
      </w:r>
      <w:r>
        <w:t xml:space="preserve">(cũ). </w:t>
      </w:r>
      <w:r>
        <w:t xml:space="preserve">Tổng </w:t>
      </w:r>
      <w:r>
        <w:t xml:space="preserve">bãi </w:t>
      </w:r>
      <w:r>
        <w:t xml:space="preserve">công.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đoàn </w:t>
      </w:r>
      <w:r>
        <w:rPr>
          <w:i/>
        </w:rPr>
        <w:t xml:space="preserve">danh từ </w:t>
      </w:r>
      <w:r>
        <w:t xml:space="preserve">Người </w:t>
      </w:r>
      <w:r>
        <w:t xml:space="preserve">chỉ </w:t>
      </w:r>
      <w:r>
        <w:t xml:space="preserve">huy </w:t>
      </w:r>
      <w:r>
        <w:t xml:space="preserve">tuần </w:t>
      </w:r>
      <w:r>
        <w:t xml:space="preserve">tráng </w:t>
      </w:r>
      <w:r>
        <w:t xml:space="preserve">trong </w:t>
      </w:r>
      <w:r>
        <w:t xml:space="preserve">một </w:t>
      </w:r>
      <w:r>
        <w:t xml:space="preserve">tổng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t xml:space="preserve">c </w:t>
      </w:r>
      <w:r>
        <w:t xml:space="preserve">tổng </w:t>
      </w:r>
      <w:r>
        <w:t xml:space="preserve">đốc </w:t>
      </w:r>
      <w:r>
        <w:t xml:space="preserve">danh từ </w:t>
      </w:r>
      <w:r>
        <w:t xml:space="preserve">Chức </w:t>
      </w:r>
      <w:r>
        <w:t xml:space="preserve">quan </w:t>
      </w:r>
      <w:r>
        <w:t xml:space="preserve">đứng </w:t>
      </w:r>
      <w:r>
        <w:t xml:space="preserve">đầu </w:t>
      </w:r>
      <w:r>
        <w:t xml:space="preserve">bộ </w:t>
      </w:r>
      <w:r>
        <w:t xml:space="preserve">máy </w:t>
      </w:r>
      <w:r>
        <w:t xml:space="preserve">cai </w:t>
      </w:r>
      <w:r>
        <w:t xml:space="preserve">trị </w:t>
      </w:r>
      <w:r>
        <w:t xml:space="preserve">một </w:t>
      </w:r>
      <w:r>
        <w:t xml:space="preserve">tỉnh </w:t>
      </w:r>
      <w:r>
        <w:t xml:space="preserve">lớn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thực </w:t>
      </w:r>
      <w:r>
        <w:t xml:space="preserve">dân.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đội </w:t>
      </w:r>
      <w:r>
        <w:rPr>
          <w:i/>
        </w:rPr>
        <w:t xml:space="preserve">danh từ </w:t>
      </w:r>
      <w:r>
        <w:t xml:space="preserve">Tổ </w:t>
      </w:r>
      <w:r>
        <w:t xml:space="preserve">chức </w:t>
      </w:r>
      <w:r>
        <w:t xml:space="preserve">gồm </w:t>
      </w:r>
      <w:r>
        <w:t xml:space="preserve">nhiều </w:t>
      </w:r>
      <w:r>
        <w:t xml:space="preserve">đội </w:t>
      </w:r>
      <w:r>
        <w:t xml:space="preserve">cùng </w:t>
      </w:r>
      <w:r>
        <w:t xml:space="preserve">làm </w:t>
      </w:r>
      <w:r>
        <w:t xml:space="preserve">một </w:t>
      </w:r>
      <w:r>
        <w:t xml:space="preserve">nhiệm </w:t>
      </w:r>
      <w:r>
        <w:t xml:space="preserve">vụ.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động </w:t>
      </w:r>
      <w:r>
        <w:rPr>
          <w:b/>
        </w:rPr>
        <w:t xml:space="preserve">viên </w:t>
      </w:r>
      <w:r>
        <w:rPr>
          <w:i/>
        </w:rPr>
        <w:t xml:space="preserve">động từ </w:t>
      </w:r>
      <w:r>
        <w:t xml:space="preserve">Động </w:t>
      </w:r>
      <w:r>
        <w:t xml:space="preserve">viên </w:t>
      </w:r>
      <w:r>
        <w:t xml:space="preserve">toàn </w:t>
      </w:r>
      <w:r>
        <w:t xml:space="preserve">bộ </w:t>
      </w:r>
      <w:r>
        <w:t xml:space="preserve">lựclượng </w:t>
      </w:r>
      <w:r>
        <w:t xml:space="preserve">của </w:t>
      </w:r>
      <w:r>
        <w:t xml:space="preserve">cả </w:t>
      </w:r>
      <w:r>
        <w:t xml:space="preserve">nước. </w:t>
      </w:r>
      <w:r>
        <w:t xml:space="preserve">Lệnh </w:t>
      </w:r>
      <w:r>
        <w:rPr>
          <w:i/>
        </w:rPr>
        <w:t xml:space="preserve">tổng </w:t>
      </w:r>
      <w:r>
        <w:rPr>
          <w:i/>
        </w:rPr>
        <w:t xml:space="preserve">động </w:t>
      </w:r>
      <w:r>
        <w:rPr>
          <w:i/>
        </w:rPr>
        <w:t xml:space="preserve">uiên.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giám </w:t>
      </w:r>
      <w:r>
        <w:rPr>
          <w:b/>
        </w:rPr>
        <w:t xml:space="preserve">đốc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một </w:t>
      </w:r>
      <w:r>
        <w:t xml:space="preserve">vài </w:t>
      </w:r>
      <w:r>
        <w:t xml:space="preserve">cơ </w:t>
      </w:r>
      <w:r>
        <w:t xml:space="preserve">quan </w:t>
      </w:r>
      <w:r>
        <w:t xml:space="preserve">quan </w:t>
      </w:r>
      <w:r>
        <w:t xml:space="preserve">trọng </w:t>
      </w:r>
      <w:r>
        <w:t xml:space="preserve">hoặc </w:t>
      </w:r>
      <w:r>
        <w:t xml:space="preserve">xí </w:t>
      </w:r>
      <w:r>
        <w:t xml:space="preserve">nghiệp </w:t>
      </w:r>
      <w:r>
        <w:t xml:space="preserve">lớn.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giám </w:t>
      </w:r>
      <w:r>
        <w:rPr>
          <w:b/>
        </w:rPr>
        <w:t xml:space="preserve">mục </w:t>
      </w:r>
      <w:r>
        <w:rPr>
          <w:i/>
        </w:rPr>
        <w:t xml:space="preserve">danh từ </w:t>
      </w:r>
      <w:r>
        <w:t xml:space="preserve">Chức </w:t>
      </w:r>
      <w:r>
        <w:t xml:space="preserve">trong </w:t>
      </w:r>
      <w:r>
        <w:t xml:space="preserve">đạo </w:t>
      </w:r>
      <w:r>
        <w:t xml:space="preserve">Thiên </w:t>
      </w:r>
      <w:r>
        <w:t xml:space="preserve">Chúa, </w:t>
      </w:r>
      <w:r>
        <w:t xml:space="preserve">trông </w:t>
      </w:r>
      <w:r>
        <w:t xml:space="preserve">nom </w:t>
      </w:r>
      <w:r>
        <w:t xml:space="preserve">nhiều </w:t>
      </w:r>
      <w:r>
        <w:t xml:space="preserve">địa </w:t>
      </w:r>
      <w:r>
        <w:t xml:space="preserve">phận.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hành </w:t>
      </w:r>
      <w:r>
        <w:rPr>
          <w:b/>
        </w:rPr>
        <w:t xml:space="preserve">dinh </w:t>
      </w:r>
      <w:r>
        <w:rPr>
          <w:i/>
        </w:rPr>
        <w:t xml:space="preserve">danh từ </w:t>
      </w:r>
      <w:r>
        <w:t xml:space="preserve">Nơi </w:t>
      </w:r>
      <w:r>
        <w:t xml:space="preserve">tướng </w:t>
      </w:r>
      <w:r>
        <w:t xml:space="preserve">chỉ </w:t>
      </w:r>
      <w:r>
        <w:t xml:space="preserve">huy </w:t>
      </w:r>
      <w:r>
        <w:t xml:space="preserve">và </w:t>
      </w:r>
      <w:r>
        <w:t xml:space="preserve">cơ </w:t>
      </w:r>
      <w:r>
        <w:t xml:space="preserve">quan </w:t>
      </w:r>
      <w:r>
        <w:t xml:space="preserve">tổng </w:t>
      </w:r>
      <w:r>
        <w:t xml:space="preserve">tham </w:t>
      </w:r>
      <w:r>
        <w:t xml:space="preserve">mưu </w:t>
      </w:r>
      <w:r>
        <w:t xml:space="preserve">đóng.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hoà </w:t>
      </w:r>
      <w:r>
        <w:rPr>
          <w:i/>
        </w:rPr>
        <w:t xml:space="preserve">danh từ </w:t>
      </w:r>
      <w:r>
        <w:t xml:space="preserve">Sự </w:t>
      </w:r>
      <w:r>
        <w:t xml:space="preserve">tổng </w:t>
      </w:r>
      <w:r>
        <w:t xml:space="preserve">hợp, </w:t>
      </w:r>
      <w:r>
        <w:t xml:space="preserve">tổng </w:t>
      </w:r>
      <w:r>
        <w:t xml:space="preserve">thể.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hội </w:t>
      </w:r>
      <w:r>
        <w:rPr>
          <w:i/>
        </w:rPr>
        <w:t xml:space="preserve">danh từ </w:t>
      </w:r>
      <w:r>
        <w:t xml:space="preserve">Tổ </w:t>
      </w:r>
      <w:r>
        <w:t xml:space="preserve">chức </w:t>
      </w:r>
      <w:r>
        <w:t xml:space="preserve">gồm </w:t>
      </w:r>
      <w:r>
        <w:t xml:space="preserve">nhiều </w:t>
      </w:r>
      <w:r>
        <w:t xml:space="preserve">hội </w:t>
      </w:r>
      <w:r>
        <w:t xml:space="preserve">thuộc </w:t>
      </w:r>
      <w:r>
        <w:t xml:space="preserve">cùng </w:t>
      </w:r>
      <w:r>
        <w:t xml:space="preserve">một </w:t>
      </w:r>
      <w:r>
        <w:t xml:space="preserve">ngành </w:t>
      </w:r>
      <w:r>
        <w:t xml:space="preserve">hoạt </w:t>
      </w:r>
      <w:r>
        <w:t xml:space="preserve">động. </w:t>
      </w:r>
      <w:r>
        <w:rPr>
          <w:i/>
        </w:rPr>
        <w:t xml:space="preserve">Tổng </w:t>
      </w:r>
      <w:r>
        <w:t xml:space="preserve">hội </w:t>
      </w:r>
      <w:r>
        <w:rPr>
          <w:i/>
        </w:rPr>
        <w:t xml:space="preserve">sinh </w:t>
      </w:r>
      <w:r>
        <w:rPr>
          <w:i/>
        </w:rPr>
        <w:t xml:space="preserve">uiên.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hợp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Tổ </w:t>
      </w:r>
      <w:r>
        <w:t xml:space="preserve">hợp, </w:t>
      </w:r>
      <w:r>
        <w:t xml:space="preserve">bằng </w:t>
      </w:r>
      <w:r>
        <w:t xml:space="preserve">tưởng </w:t>
      </w:r>
      <w:r>
        <w:t xml:space="preserve">tượng </w:t>
      </w:r>
      <w:r>
        <w:t xml:space="preserve">hay </w:t>
      </w:r>
      <w:r>
        <w:t xml:space="preserve">thật </w:t>
      </w:r>
      <w:r>
        <w:t xml:space="preserve">sự, </w:t>
      </w:r>
      <w:r>
        <w:t xml:space="preserve">các </w:t>
      </w:r>
      <w:r>
        <w:t xml:space="preserve">yếu </w:t>
      </w:r>
      <w:r>
        <w:t xml:space="preserve">tố </w:t>
      </w:r>
      <w:r>
        <w:t xml:space="preserve">riêng </w:t>
      </w:r>
      <w:r>
        <w:t xml:space="preserve">rẽ </w:t>
      </w:r>
      <w:r>
        <w:t xml:space="preserve">nào </w:t>
      </w:r>
      <w:r>
        <w:t xml:space="preserve">đó </w:t>
      </w:r>
      <w:r>
        <w:t xml:space="preserve">làm </w:t>
      </w:r>
      <w:r>
        <w:t xml:space="preserve">thành </w:t>
      </w:r>
      <w:r>
        <w:t xml:space="preserve">một </w:t>
      </w:r>
      <w:r>
        <w:t xml:space="preserve">chỉnh </w:t>
      </w:r>
      <w:r>
        <w:t xml:space="preserve">thể; </w:t>
      </w:r>
      <w:r>
        <w:t xml:space="preserve">trái </w:t>
      </w:r>
      <w:r>
        <w:rPr>
          <w:i/>
        </w:rPr>
        <w:t xml:space="preserve">với </w:t>
      </w:r>
      <w:r>
        <w:t xml:space="preserve">phân </w:t>
      </w:r>
      <w:r>
        <w:t xml:space="preserve">tích. </w:t>
      </w:r>
      <w:r>
        <w:t xml:space="preserve">Tổng </w:t>
      </w:r>
      <w:r>
        <w:rPr>
          <w:i/>
        </w:rPr>
        <w:t xml:space="preserve">hợp </w:t>
      </w:r>
      <w:r>
        <w:t xml:space="preserve">các </w:t>
      </w:r>
      <w:r>
        <w:rPr>
          <w:i/>
        </w:rPr>
        <w:t xml:space="preserve">ý </w:t>
      </w:r>
      <w:r>
        <w:t xml:space="preserve">kiến </w:t>
      </w:r>
      <w:r>
        <w:t xml:space="preserve">thảo </w:t>
      </w:r>
      <w:r>
        <w:t xml:space="preserve">luận. </w:t>
      </w:r>
      <w:r>
        <w:t xml:space="preserve">Tổng </w:t>
      </w:r>
      <w:r>
        <w:rPr>
          <w:i/>
        </w:rPr>
        <w:t xml:space="preserve">hợp </w:t>
      </w:r>
      <w:r>
        <w:t xml:space="preserve">tình </w:t>
      </w:r>
      <w:r>
        <w:t xml:space="preserve">hình. </w:t>
      </w:r>
      <w:r>
        <w:rPr>
          <w:b/>
        </w:rPr>
        <w:t xml:space="preserve">2 </w:t>
      </w:r>
      <w:r>
        <w:t xml:space="preserve">(chuyên môn). </w:t>
      </w:r>
      <w:r>
        <w:t xml:space="preserve">Điều </w:t>
      </w:r>
      <w:r>
        <w:t xml:space="preserve">chế </w:t>
      </w:r>
      <w:r>
        <w:t xml:space="preserve">hợp </w:t>
      </w:r>
      <w:r>
        <w:t xml:space="preserve">chất </w:t>
      </w:r>
      <w:r>
        <w:t xml:space="preserve">phức </w:t>
      </w:r>
      <w:r>
        <w:t xml:space="preserve">tạp </w:t>
      </w:r>
      <w:r>
        <w:t xml:space="preserve">từ </w:t>
      </w:r>
      <w:r>
        <w:t xml:space="preserve">các </w:t>
      </w:r>
      <w:r>
        <w:t xml:space="preserve">chất </w:t>
      </w:r>
      <w:r>
        <w:t xml:space="preserve">đơn </w:t>
      </w:r>
      <w:r>
        <w:t xml:space="preserve">giản </w:t>
      </w:r>
      <w:r>
        <w:t xml:space="preserve">hơn. </w:t>
      </w:r>
      <w:r>
        <w:t xml:space="preserve">H </w:t>
      </w:r>
      <w:r>
        <w:t xml:space="preserve">tính từ </w:t>
      </w:r>
      <w:r>
        <w:rPr>
          <w:b/>
        </w:rPr>
        <w:t xml:space="preserve">1 </w:t>
      </w:r>
      <w:r>
        <w:t xml:space="preserve">Được </w:t>
      </w:r>
      <w:r>
        <w:t xml:space="preserve">chế </w:t>
      </w:r>
      <w:r>
        <w:t xml:space="preserve">tạo </w:t>
      </w:r>
      <w:r>
        <w:t xml:space="preserve">ra </w:t>
      </w:r>
      <w:r>
        <w:t xml:space="preserve">từ </w:t>
      </w:r>
      <w:r>
        <w:t xml:space="preserve">những </w:t>
      </w:r>
      <w:r>
        <w:t xml:space="preserve">chất </w:t>
      </w:r>
      <w:r>
        <w:t xml:space="preserve">đơn </w:t>
      </w:r>
      <w:r>
        <w:t xml:space="preserve">giản </w:t>
      </w:r>
      <w:r>
        <w:t xml:space="preserve">bằng </w:t>
      </w:r>
      <w:r>
        <w:t xml:space="preserve">phản </w:t>
      </w:r>
      <w:r>
        <w:t xml:space="preserve">ứng </w:t>
      </w:r>
      <w:r>
        <w:t xml:space="preserve">hoá </w:t>
      </w:r>
      <w:r>
        <w:t xml:space="preserve">học. </w:t>
      </w:r>
      <w:r>
        <w:rPr>
          <w:i/>
        </w:rPr>
        <w:t xml:space="preserve">Sợi </w:t>
      </w:r>
      <w:r>
        <w:t xml:space="preserve">tổng </w:t>
      </w:r>
      <w:r>
        <w:t xml:space="preserve">hợp. </w:t>
      </w:r>
      <w:r>
        <w:rPr>
          <w:b/>
        </w:rPr>
        <w:t xml:space="preserve">2 </w:t>
      </w:r>
      <w:r>
        <w:t xml:space="preserve">Bao </w:t>
      </w:r>
      <w:r>
        <w:t xml:space="preserve">gồm </w:t>
      </w:r>
      <w:r>
        <w:t xml:space="preserve">nhiều </w:t>
      </w:r>
      <w:r>
        <w:t xml:space="preserve">thành </w:t>
      </w:r>
      <w:r>
        <w:t xml:space="preserve">phần </w:t>
      </w:r>
      <w:r>
        <w:t xml:space="preserve">có </w:t>
      </w:r>
      <w:r>
        <w:t xml:space="preserve">quan </w:t>
      </w:r>
      <w:r>
        <w:t xml:space="preserve">hệ </w:t>
      </w:r>
      <w:r>
        <w:t xml:space="preserve">chặt </w:t>
      </w:r>
      <w:r>
        <w:t xml:space="preserve">chẽ </w:t>
      </w:r>
      <w:r>
        <w:t xml:space="preserve">với </w:t>
      </w:r>
      <w:r>
        <w:t xml:space="preserve">nhau, </w:t>
      </w:r>
      <w:r>
        <w:t xml:space="preserve">làm </w:t>
      </w:r>
      <w:r>
        <w:t xml:space="preserve">thành </w:t>
      </w:r>
      <w:r>
        <w:t xml:space="preserve">một </w:t>
      </w:r>
      <w:r>
        <w:t xml:space="preserve">chỉnh </w:t>
      </w:r>
      <w:r>
        <w:t xml:space="preserve">thể. </w:t>
      </w:r>
      <w:r>
        <w:t xml:space="preserve">Môn </w:t>
      </w:r>
      <w:r>
        <w:rPr>
          <w:i/>
        </w:rPr>
        <w:t xml:space="preserve">kĩ </w:t>
      </w:r>
      <w:r>
        <w:t xml:space="preserve">thuật </w:t>
      </w:r>
      <w:r>
        <w:t xml:space="preserve">tổng </w:t>
      </w:r>
      <w:r>
        <w:t xml:space="preserve">hợp. </w:t>
      </w:r>
      <w:r>
        <w:t xml:space="preserve">Sức </w:t>
      </w:r>
      <w:r>
        <w:t xml:space="preserve">mạnh </w:t>
      </w:r>
      <w:r>
        <w:t xml:space="preserve">tổng </w:t>
      </w:r>
      <w:r>
        <w:t xml:space="preserve">hợp </w:t>
      </w:r>
      <w:r>
        <w:t xml:space="preserve">của </w:t>
      </w:r>
      <w:r>
        <w:rPr>
          <w:i/>
        </w:rPr>
        <w:t xml:space="preserve">chiến </w:t>
      </w:r>
      <w:r>
        <w:rPr>
          <w:i/>
        </w:rPr>
        <w:t xml:space="preserve">tranh </w:t>
      </w:r>
      <w:r>
        <w:t xml:space="preserve">nhân </w:t>
      </w:r>
      <w:r>
        <w:t xml:space="preserve">dân. </w:t>
      </w:r>
      <w:r>
        <w:t xml:space="preserve">Nghệ </w:t>
      </w:r>
      <w:r>
        <w:t xml:space="preserve">thuật </w:t>
      </w:r>
      <w:r>
        <w:t xml:space="preserve">sân </w:t>
      </w:r>
      <w:r>
        <w:rPr>
          <w:i/>
        </w:rPr>
        <w:t xml:space="preserve">khấu </w:t>
      </w:r>
      <w:r>
        <w:t xml:space="preserve">là </w:t>
      </w:r>
      <w:r>
        <w:t xml:space="preserve">một </w:t>
      </w:r>
      <w:r>
        <w:t xml:space="preserve">nghệ </w:t>
      </w:r>
      <w:r>
        <w:rPr>
          <w:i/>
        </w:rPr>
        <w:t xml:space="preserve">thuật </w:t>
      </w:r>
      <w:r>
        <w:t xml:space="preserve">tổng </w:t>
      </w:r>
      <w:r>
        <w:t xml:space="preserve">hợp, </w:t>
      </w:r>
      <w:r>
        <w:t xml:space="preserve">gồm </w:t>
      </w:r>
      <w:r>
        <w:rPr>
          <w:i/>
        </w:rPr>
        <w:t xml:space="preserve">uăn </w:t>
      </w:r>
      <w:r>
        <w:rPr>
          <w:i/>
        </w:rPr>
        <w:t xml:space="preserve">học, </w:t>
      </w:r>
      <w:r>
        <w:t xml:space="preserve">hội </w:t>
      </w:r>
      <w:r>
        <w:t xml:space="preserve">hoạ, </w:t>
      </w:r>
      <w:r>
        <w:rPr>
          <w:i/>
        </w:rPr>
        <w:t xml:space="preserve">âm </w:t>
      </w:r>
      <w:r>
        <w:rPr>
          <w:i/>
        </w:rPr>
        <w:t xml:space="preserve">nhạc, </w:t>
      </w:r>
      <w:r>
        <w:rPr>
          <w:i/>
        </w:rPr>
        <w:t xml:space="preserve">u.u. </w:t>
      </w:r>
      <w:r>
        <w:rPr>
          <w:b/>
        </w:rPr>
        <w:t xml:space="preserve">3 </w:t>
      </w:r>
      <w:r>
        <w:t xml:space="preserve">Bao </w:t>
      </w:r>
      <w:r>
        <w:t xml:space="preserve">gồm </w:t>
      </w:r>
      <w:r>
        <w:t xml:space="preserve">nhiều </w:t>
      </w:r>
      <w:r>
        <w:t xml:space="preserve">loại, </w:t>
      </w:r>
      <w:r>
        <w:t xml:space="preserve">nhiều </w:t>
      </w:r>
      <w:r>
        <w:t xml:space="preserve">thứ </w:t>
      </w:r>
      <w:r>
        <w:t xml:space="preserve">khác </w:t>
      </w:r>
      <w:r>
        <w:t xml:space="preserve">nhau. </w:t>
      </w:r>
      <w:r>
        <w:rPr>
          <w:i/>
        </w:rPr>
        <w:t xml:space="preserve">Cửa </w:t>
      </w:r>
      <w:r>
        <w:rPr>
          <w:i/>
        </w:rPr>
        <w:t xml:space="preserve">hàng </w:t>
      </w:r>
      <w:r>
        <w:rPr>
          <w:i/>
        </w:rPr>
        <w:t xml:space="preserve">bách </w:t>
      </w:r>
      <w:r>
        <w:rPr>
          <w:i/>
        </w:rPr>
        <w:t xml:space="preserve">hoá </w:t>
      </w:r>
      <w:r>
        <w:t xml:space="preserve">tổng </w:t>
      </w:r>
      <w:r>
        <w:t xml:space="preserve">hợp. </w:t>
      </w:r>
      <w:r>
        <w:t xml:space="preserve">Thư </w:t>
      </w:r>
      <w:r>
        <w:t xml:space="preserve">uiện </w:t>
      </w:r>
      <w:r>
        <w:rPr>
          <w:i/>
        </w:rPr>
        <w:t xml:space="preserve">khoa </w:t>
      </w:r>
      <w:r>
        <w:t xml:space="preserve">học </w:t>
      </w:r>
      <w:r>
        <w:t xml:space="preserve">tổng </w:t>
      </w:r>
      <w:r>
        <w:rPr>
          <w:i/>
        </w:rPr>
        <w:t xml:space="preserve">hợp. </w:t>
      </w:r>
      <w:r>
        <w:br w:type="page"/>
      </w:r>
      <w:r>
        <w:rPr>
          <w:b/>
        </w:rPr>
        <w:t xml:space="preserve">tổng </w:t>
      </w:r>
      <w:r>
        <w:rPr>
          <w:b/>
        </w:rPr>
        <w:t xml:space="preserve">kết </w:t>
      </w:r>
      <w:r>
        <w:rPr>
          <w:i/>
        </w:rPr>
        <w:t xml:space="preserve">động từ </w:t>
      </w:r>
      <w:r>
        <w:t xml:space="preserve">Nhìn </w:t>
      </w:r>
      <w:r>
        <w:t xml:space="preserve">lại </w:t>
      </w:r>
      <w:r>
        <w:t xml:space="preserve">toàn </w:t>
      </w:r>
      <w:r>
        <w:t xml:space="preserve">bộ </w:t>
      </w:r>
      <w:r>
        <w:t xml:space="preserve">việc </w:t>
      </w:r>
      <w:r>
        <w:t xml:space="preserve">đã </w:t>
      </w:r>
      <w:r>
        <w:t xml:space="preserve">làm, </w:t>
      </w:r>
      <w:r>
        <w:t xml:space="preserve">khi </w:t>
      </w:r>
      <w:r>
        <w:t xml:space="preserve">đã </w:t>
      </w:r>
      <w:r>
        <w:t xml:space="preserve">kết </w:t>
      </w:r>
      <w:r>
        <w:t xml:space="preserve">thúc </w:t>
      </w:r>
      <w:r>
        <w:t xml:space="preserve">hoặc </w:t>
      </w:r>
      <w:r>
        <w:t xml:space="preserve">sau </w:t>
      </w:r>
      <w:r>
        <w:t xml:space="preserve">mỗi </w:t>
      </w:r>
      <w:r>
        <w:t xml:space="preserve">năm, </w:t>
      </w:r>
      <w:r>
        <w:t xml:space="preserve">để </w:t>
      </w:r>
      <w:r>
        <w:t xml:space="preserve">có </w:t>
      </w:r>
      <w:r>
        <w:t xml:space="preserve">sự </w:t>
      </w:r>
      <w:r>
        <w:t xml:space="preserve">đánh </w:t>
      </w:r>
      <w:r>
        <w:t xml:space="preserve">giá </w:t>
      </w:r>
      <w:r>
        <w:t xml:space="preserve">chung, </w:t>
      </w:r>
      <w:r>
        <w:t xml:space="preserve">rút </w:t>
      </w:r>
      <w:r>
        <w:t xml:space="preserve">ra </w:t>
      </w:r>
      <w:r>
        <w:t xml:space="preserve">những </w:t>
      </w:r>
      <w:r>
        <w:t xml:space="preserve">kết </w:t>
      </w:r>
      <w:r>
        <w:t xml:space="preserve">luận </w:t>
      </w:r>
      <w:r>
        <w:t xml:space="preserve">chung. </w:t>
      </w:r>
      <w:r>
        <w:t xml:space="preserve">Tổng </w:t>
      </w:r>
      <w:r>
        <w:rPr>
          <w:i/>
        </w:rPr>
        <w:t xml:space="preserve">kết </w:t>
      </w:r>
      <w:r>
        <w:rPr>
          <w:i/>
        </w:rPr>
        <w:t xml:space="preserve">năm </w:t>
      </w:r>
      <w:r>
        <w:t xml:space="preserve">học. </w:t>
      </w:r>
      <w:r>
        <w:t xml:space="preserve">Tổng </w:t>
      </w:r>
      <w:r>
        <w:rPr>
          <w:i/>
        </w:rPr>
        <w:t xml:space="preserve">kết </w:t>
      </w:r>
      <w:r>
        <w:rPr>
          <w:i/>
        </w:rPr>
        <w:t xml:space="preserve">kinh </w:t>
      </w:r>
      <w:r>
        <w:t xml:space="preserve">nghiệm. </w:t>
      </w:r>
      <w:r>
        <w:t xml:space="preserve">Báo </w:t>
      </w:r>
      <w:r>
        <w:t xml:space="preserve">cáo </w:t>
      </w:r>
      <w:r>
        <w:t xml:space="preserve">tổng </w:t>
      </w:r>
      <w:r>
        <w:rPr>
          <w:i/>
        </w:rPr>
        <w:t xml:space="preserve">kết </w:t>
      </w:r>
      <w:r>
        <w:t xml:space="preserve">cuối </w:t>
      </w:r>
      <w:r>
        <w:rPr>
          <w:i/>
        </w:rPr>
        <w:t xml:space="preserve">năm.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kho </w:t>
      </w:r>
      <w:r>
        <w:rPr>
          <w:i/>
        </w:rPr>
        <w:t xml:space="preserve">danh từ </w:t>
      </w:r>
      <w:r>
        <w:t xml:space="preserve">Kho </w:t>
      </w:r>
      <w:r>
        <w:t xml:space="preserve">chính </w:t>
      </w:r>
      <w:r>
        <w:t xml:space="preserve">có </w:t>
      </w:r>
      <w:r>
        <w:t xml:space="preserve">lượng </w:t>
      </w:r>
      <w:r>
        <w:t xml:space="preserve">chứa </w:t>
      </w:r>
      <w:r>
        <w:t xml:space="preserve">lớn. </w:t>
      </w:r>
      <w:r>
        <w:t xml:space="preserve">tổng </w:t>
      </w:r>
      <w:r>
        <w:t xml:space="preserve">khởi </w:t>
      </w:r>
      <w:r>
        <w:t xml:space="preserve">nghĩa </w:t>
      </w:r>
      <w:r>
        <w:t xml:space="preserve">động từ </w:t>
      </w:r>
      <w:r>
        <w:t xml:space="preserve">(hoặc </w:t>
      </w:r>
      <w:r>
        <w:t xml:space="preserve">danh từ). </w:t>
      </w:r>
      <w:r>
        <w:t xml:space="preserve">Khởi </w:t>
      </w:r>
      <w:r>
        <w:t xml:space="preserve">nghĩa </w:t>
      </w:r>
      <w:r>
        <w:t xml:space="preserve">trong </w:t>
      </w:r>
      <w:r>
        <w:t xml:space="preserve">cả </w:t>
      </w:r>
      <w:r>
        <w:t xml:space="preserve">nước. </w:t>
      </w:r>
      <w:r>
        <w:t xml:space="preserve">Tổng </w:t>
      </w:r>
      <w:r>
        <w:rPr>
          <w:i/>
        </w:rPr>
        <w:t xml:space="preserve">khởi </w:t>
      </w:r>
      <w:r>
        <w:t xml:space="preserve">nghĩa </w:t>
      </w:r>
      <w:r>
        <w:t xml:space="preserve">tháng </w:t>
      </w:r>
      <w:r>
        <w:t xml:space="preserve">Tám </w:t>
      </w:r>
      <w:r>
        <w:rPr>
          <w:i/>
        </w:rPr>
        <w:t xml:space="preserve">1945.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khủng </w:t>
      </w:r>
      <w:r>
        <w:rPr>
          <w:b/>
        </w:rPr>
        <w:t xml:space="preserve">hoảng </w:t>
      </w:r>
      <w:r>
        <w:rPr>
          <w:i/>
        </w:rPr>
        <w:t xml:space="preserve">danh từ </w:t>
      </w:r>
      <w:r>
        <w:t xml:space="preserve">Khủng </w:t>
      </w:r>
      <w:r>
        <w:t xml:space="preserve">hoảng </w:t>
      </w:r>
      <w:r>
        <w:t xml:space="preserve">toàn </w:t>
      </w:r>
      <w:r>
        <w:t xml:space="preserve">tổng </w:t>
      </w:r>
      <w:r>
        <w:t xml:space="preserve">kim </w:t>
      </w:r>
      <w:r>
        <w:t xml:space="preserve">ngạch </w:t>
      </w:r>
      <w:r>
        <w:t xml:space="preserve">danh từ </w:t>
      </w:r>
      <w:r>
        <w:t xml:space="preserve">Quy </w:t>
      </w:r>
      <w:r>
        <w:t xml:space="preserve">định </w:t>
      </w:r>
      <w:r>
        <w:t xml:space="preserve">về </w:t>
      </w:r>
      <w:r>
        <w:t xml:space="preserve">mặt </w:t>
      </w:r>
      <w:r>
        <w:t xml:space="preserve">giá </w:t>
      </w:r>
      <w:r>
        <w:t xml:space="preserve">trị </w:t>
      </w:r>
      <w:r>
        <w:t xml:space="preserve">thể </w:t>
      </w:r>
      <w:r>
        <w:t xml:space="preserve">hiện </w:t>
      </w:r>
      <w:r>
        <w:t xml:space="preserve">bằng </w:t>
      </w:r>
      <w:r>
        <w:t xml:space="preserve">tiền </w:t>
      </w:r>
      <w:r>
        <w:t xml:space="preserve">tệ </w:t>
      </w:r>
      <w:r>
        <w:t xml:space="preserve">đối </w:t>
      </w:r>
      <w:r>
        <w:t xml:space="preserve">với </w:t>
      </w:r>
      <w:r>
        <w:t xml:space="preserve">tổng </w:t>
      </w:r>
      <w:r>
        <w:t xml:space="preserve">số </w:t>
      </w:r>
      <w:r>
        <w:t xml:space="preserve">hàng </w:t>
      </w:r>
      <w:r>
        <w:t xml:space="preserve">hoá </w:t>
      </w:r>
      <w:r>
        <w:t xml:space="preserve">chu </w:t>
      </w:r>
      <w:r>
        <w:t xml:space="preserve">chuyển </w:t>
      </w:r>
      <w:r>
        <w:t xml:space="preserve">xuất </w:t>
      </w:r>
      <w:r>
        <w:t xml:space="preserve">nhập </w:t>
      </w:r>
      <w:r>
        <w:t xml:space="preserve">khẩu </w:t>
      </w:r>
      <w:r>
        <w:t xml:space="preserve">của </w:t>
      </w:r>
      <w:r>
        <w:t xml:space="preserve">một </w:t>
      </w:r>
      <w:r>
        <w:t xml:space="preserve">nước </w:t>
      </w:r>
      <w:r>
        <w:t xml:space="preserve">hay </w:t>
      </w:r>
      <w:r>
        <w:t xml:space="preserve">một </w:t>
      </w:r>
      <w:r>
        <w:t xml:space="preserve">khu </w:t>
      </w:r>
      <w:r>
        <w:t xml:space="preserve">vực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kì </w:t>
      </w:r>
      <w:r>
        <w:t xml:space="preserve">nhất </w:t>
      </w:r>
      <w:r>
        <w:t xml:space="preserve">định.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lãnh </w:t>
      </w:r>
      <w:r>
        <w:rPr>
          <w:b/>
        </w:rPr>
        <w:t xml:space="preserve">sự </w:t>
      </w:r>
      <w:r>
        <w:rPr>
          <w:i/>
        </w:rPr>
        <w:t xml:space="preserve">danh từ </w:t>
      </w:r>
      <w:r>
        <w:t xml:space="preserve">Chức </w:t>
      </w:r>
      <w:r>
        <w:t xml:space="preserve">vụ </w:t>
      </w:r>
      <w:r>
        <w:t xml:space="preserve">ngoại </w:t>
      </w:r>
      <w:r>
        <w:t xml:space="preserve">giao </w:t>
      </w:r>
      <w:r>
        <w:t xml:space="preserve">cao </w:t>
      </w:r>
      <w:r>
        <w:t xml:space="preserve">hơn </w:t>
      </w:r>
      <w:r>
        <w:t xml:space="preserve">lãnh </w:t>
      </w:r>
      <w:r>
        <w:t xml:space="preserve">sự, </w:t>
      </w:r>
      <w:r>
        <w:t xml:space="preserve">đứng </w:t>
      </w:r>
      <w:r>
        <w:t xml:space="preserve">đầu </w:t>
      </w:r>
      <w:r>
        <w:t xml:space="preserve">một </w:t>
      </w:r>
      <w:r>
        <w:t xml:space="preserve">tổng </w:t>
      </w:r>
      <w:r>
        <w:t xml:space="preserve">lãnh </w:t>
      </w:r>
      <w:r>
        <w:t xml:space="preserve">sự </w:t>
      </w:r>
      <w:r>
        <w:t xml:space="preserve">quán.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lãnh </w:t>
      </w:r>
      <w:r>
        <w:rPr>
          <w:b/>
        </w:rPr>
        <w:t xml:space="preserve">sự </w:t>
      </w:r>
      <w:r>
        <w:rPr>
          <w:b/>
        </w:rPr>
        <w:t xml:space="preserve">quán </w:t>
      </w:r>
      <w:r>
        <w:rPr>
          <w:i/>
        </w:rPr>
        <w:t xml:space="preserve">danh từ </w:t>
      </w:r>
      <w:r>
        <w:t xml:space="preserve">Cơ </w:t>
      </w:r>
      <w:r>
        <w:t xml:space="preserve">quan </w:t>
      </w:r>
      <w:r>
        <w:t xml:space="preserve">lãnh </w:t>
      </w:r>
      <w:r>
        <w:t xml:space="preserve">sự </w:t>
      </w:r>
      <w:r>
        <w:t xml:space="preserve">ở </w:t>
      </w:r>
      <w:r>
        <w:t xml:space="preserve">cấp </w:t>
      </w:r>
      <w:r>
        <w:t xml:space="preserve">cao </w:t>
      </w:r>
      <w:r>
        <w:t xml:space="preserve">hơn </w:t>
      </w:r>
      <w:r>
        <w:t xml:space="preserve">lãnh </w:t>
      </w:r>
      <w:r>
        <w:t xml:space="preserve">sự </w:t>
      </w:r>
      <w:r>
        <w:t xml:space="preserve">quán.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t xml:space="preserve">tổng </w:t>
      </w:r>
      <w:r>
        <w:rPr>
          <w:i/>
        </w:rPr>
        <w:t xml:space="preserve">lý. </w:t>
      </w:r>
      <w:r>
        <w:t xml:space="preserve">danh từ </w:t>
      </w:r>
      <w:r>
        <w:t xml:space="preserve">Chánh </w:t>
      </w:r>
      <w:r>
        <w:t xml:space="preserve">tổng </w:t>
      </w:r>
      <w:r>
        <w:t xml:space="preserve">và </w:t>
      </w:r>
      <w:r>
        <w:t xml:space="preserve">lí </w:t>
      </w:r>
      <w:r>
        <w:t xml:space="preserve">trưởng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Tổng </w:t>
      </w:r>
      <w:r>
        <w:rPr>
          <w:i/>
        </w:rPr>
        <w:t xml:space="preserve">lí, </w:t>
      </w:r>
      <w:r>
        <w:t xml:space="preserve">kì </w:t>
      </w:r>
      <w:r>
        <w:t xml:space="preserve">hào </w:t>
      </w:r>
      <w:r>
        <w:t xml:space="preserve">trong </w:t>
      </w:r>
      <w:r>
        <w:t xml:space="preserve">làng.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liên </w:t>
      </w:r>
      <w:r>
        <w:rPr>
          <w:b/>
        </w:rPr>
        <w:t xml:space="preserve">đoàn </w:t>
      </w:r>
      <w:r>
        <w:rPr>
          <w:b/>
        </w:rPr>
        <w:t xml:space="preserve">(lao </w:t>
      </w:r>
      <w:r>
        <w:rPr>
          <w:b/>
        </w:rPr>
        <w:t xml:space="preserve">động) </w:t>
      </w:r>
      <w:r>
        <w:rPr>
          <w:i/>
        </w:rPr>
        <w:t xml:space="preserve">danh từ </w:t>
      </w:r>
      <w:r>
        <w:t xml:space="preserve">Tổ </w:t>
      </w:r>
      <w:r>
        <w:t xml:space="preserve">chức </w:t>
      </w:r>
      <w:r>
        <w:t xml:space="preserve">liên </w:t>
      </w:r>
      <w:r>
        <w:t xml:space="preserve">hiệp </w:t>
      </w:r>
      <w:r>
        <w:t xml:space="preserve">các </w:t>
      </w:r>
      <w:r>
        <w:t xml:space="preserve">công </w:t>
      </w:r>
      <w:r>
        <w:t xml:space="preserve">đoàn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nước.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loại </w:t>
      </w:r>
      <w:r>
        <w:rPr>
          <w:i/>
        </w:rPr>
        <w:t xml:space="preserve">danh từ </w:t>
      </w:r>
      <w:r>
        <w:t xml:space="preserve">(ít dùng). </w:t>
      </w:r>
      <w:r>
        <w:t xml:space="preserve">Loại </w:t>
      </w:r>
      <w:r>
        <w:t xml:space="preserve">lớn, </w:t>
      </w:r>
      <w:r>
        <w:t xml:space="preserve">bao </w:t>
      </w:r>
      <w:r>
        <w:t xml:space="preserve">gồm </w:t>
      </w:r>
      <w:r>
        <w:t xml:space="preserve">nhiều </w:t>
      </w:r>
      <w:r>
        <w:t xml:space="preserve">loại </w:t>
      </w:r>
      <w:r>
        <w:t xml:space="preserve">nhỏ.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luân </w:t>
      </w:r>
      <w:r>
        <w:rPr>
          <w:i/>
        </w:rPr>
        <w:t xml:space="preserve">danh từ </w:t>
      </w:r>
      <w:r>
        <w:t xml:space="preserve">Bài </w:t>
      </w:r>
      <w:r>
        <w:t xml:space="preserve">viết </w:t>
      </w:r>
      <w:r>
        <w:t xml:space="preserve">bàn </w:t>
      </w:r>
      <w:r>
        <w:t xml:space="preserve">một </w:t>
      </w:r>
      <w:r>
        <w:t xml:space="preserve">cách </w:t>
      </w:r>
      <w:r>
        <w:t xml:space="preserve">khái </w:t>
      </w:r>
      <w:r>
        <w:t xml:space="preserve">quát </w:t>
      </w:r>
      <w:r>
        <w:t xml:space="preserve">về </w:t>
      </w:r>
      <w:r>
        <w:t xml:space="preserve">một </w:t>
      </w:r>
      <w:r>
        <w:t xml:space="preserve">vấn </w:t>
      </w:r>
      <w:r>
        <w:t xml:space="preserve">đề </w:t>
      </w:r>
      <w:r>
        <w:t xml:space="preserve">gì </w:t>
      </w:r>
      <w:r>
        <w:t xml:space="preserve">đó.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danh từ). </w:t>
      </w:r>
      <w:r>
        <w:t xml:space="preserve">Toàn </w:t>
      </w:r>
      <w:r>
        <w:t xml:space="preserve">bộ </w:t>
      </w:r>
      <w:r>
        <w:t xml:space="preserve">các </w:t>
      </w:r>
      <w:r>
        <w:t xml:space="preserve">lực </w:t>
      </w:r>
      <w:r>
        <w:t xml:space="preserve">lượng </w:t>
      </w:r>
      <w:r>
        <w:t xml:space="preserve">được </w:t>
      </w:r>
      <w:r>
        <w:t xml:space="preserve">sử </w:t>
      </w:r>
      <w:r>
        <w:t xml:space="preserve">dụng </w:t>
      </w:r>
      <w:r>
        <w:t xml:space="preserve">một </w:t>
      </w:r>
      <w:r>
        <w:t xml:space="preserve">cách </w:t>
      </w:r>
      <w:r>
        <w:t xml:space="preserve">tổng </w:t>
      </w:r>
      <w:r>
        <w:t xml:space="preserve">hợp. </w:t>
      </w:r>
      <w:r>
        <w:t xml:space="preserve">Cuộc </w:t>
      </w:r>
      <w:r>
        <w:t xml:space="preserve">chiến </w:t>
      </w:r>
      <w:r>
        <w:t xml:space="preserve">tranh </w:t>
      </w:r>
      <w:r>
        <w:t xml:space="preserve">tổng </w:t>
      </w:r>
      <w:r>
        <w:t xml:space="preserve">lực </w:t>
      </w:r>
      <w:r>
        <w:t xml:space="preserve">(về </w:t>
      </w:r>
      <w:r>
        <w:t xml:space="preserve">quân </w:t>
      </w:r>
      <w:r>
        <w:t xml:space="preserve">sự, </w:t>
      </w:r>
      <w:r>
        <w:t xml:space="preserve">kinh </w:t>
      </w:r>
      <w:r>
        <w:t xml:space="preserve">tế, </w:t>
      </w:r>
      <w:r>
        <w:t xml:space="preserve">chính </w:t>
      </w:r>
      <w:r>
        <w:t xml:space="preserve">trị). </w:t>
      </w:r>
      <w:r>
        <w:t xml:space="preserve">Lối </w:t>
      </w:r>
      <w:r>
        <w:t xml:space="preserve">chơi </w:t>
      </w:r>
      <w:r>
        <w:t xml:space="preserve">tổng </w:t>
      </w:r>
      <w:r>
        <w:t xml:space="preserve">lực </w:t>
      </w:r>
      <w:r>
        <w:t xml:space="preserve">của </w:t>
      </w:r>
      <w:r>
        <w:t xml:space="preserve">đội </w:t>
      </w:r>
      <w:r>
        <w:t xml:space="preserve">bóng. </w:t>
      </w:r>
      <w:r>
        <w:br/>
      </w:r>
      <w:r>
        <w:rPr>
          <w:b/>
        </w:rPr>
        <w:t xml:space="preserve">tông </w:t>
      </w:r>
      <w:r>
        <w:rPr>
          <w:b/>
        </w:rPr>
        <w:t xml:space="preserve">lý </w:t>
      </w:r>
      <w:r>
        <w:rPr>
          <w:i/>
        </w:rPr>
        <w:t xml:space="preserve">xem </w:t>
      </w:r>
      <w:r>
        <w:t xml:space="preserve">tổng </w:t>
      </w:r>
      <w:r>
        <w:t xml:space="preserve">lí.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ngân </w:t>
      </w:r>
      <w:r>
        <w:rPr>
          <w:b/>
        </w:rPr>
        <w:t xml:space="preserve">sách </w:t>
      </w:r>
      <w:r>
        <w:rPr>
          <w:i/>
        </w:rPr>
        <w:t xml:space="preserve">danh từ </w:t>
      </w:r>
      <w:r>
        <w:t xml:space="preserve">Toàn </w:t>
      </w:r>
      <w:r>
        <w:t xml:space="preserve">bộ </w:t>
      </w:r>
      <w:r>
        <w:t xml:space="preserve">ngân </w:t>
      </w:r>
      <w:r>
        <w:t xml:space="preserve">sách </w:t>
      </w:r>
      <w:r>
        <w:t xml:space="preserve">của </w:t>
      </w:r>
      <w:r>
        <w:t xml:space="preserve">nhà </w:t>
      </w:r>
      <w:r>
        <w:t xml:space="preserve">nước.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nha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zha, </w:t>
      </w:r>
      <w:r>
        <w:t xml:space="preserve">(từ </w:t>
      </w:r>
      <w:r>
        <w:t xml:space="preserve">dùng </w:t>
      </w:r>
      <w:r>
        <w:t xml:space="preserve">trong </w:t>
      </w:r>
      <w:r>
        <w:t xml:space="preserve">bộ </w:t>
      </w:r>
      <w:r>
        <w:t xml:space="preserve">máy </w:t>
      </w:r>
      <w:r>
        <w:t xml:space="preserve">của </w:t>
      </w:r>
      <w:r>
        <w:t xml:space="preserve">chính </w:t>
      </w:r>
      <w:r>
        <w:t xml:space="preserve">quyền </w:t>
      </w:r>
      <w:r>
        <w:t xml:space="preserve">Sài </w:t>
      </w:r>
      <w:r>
        <w:t xml:space="preserve">Gòn </w:t>
      </w:r>
      <w:r>
        <w:t xml:space="preserve">trước </w:t>
      </w:r>
      <w:r>
        <w:t xml:space="preserve">1975). </w:t>
      </w:r>
      <w:r>
        <w:t xml:space="preserve">TỐng </w:t>
      </w:r>
      <w:r>
        <w:rPr>
          <w:i/>
        </w:rPr>
        <w:t xml:space="preserve">nha </w:t>
      </w:r>
      <w:r>
        <w:t xml:space="preserve">cánh </w:t>
      </w:r>
      <w:r>
        <w:rPr>
          <w:i/>
        </w:rPr>
        <w:t xml:space="preserve">sát.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phản </w:t>
      </w:r>
      <w:r>
        <w:rPr>
          <w:b/>
        </w:rPr>
        <w:t xml:space="preserve">công </w:t>
      </w:r>
      <w:r>
        <w:rPr>
          <w:i/>
        </w:rPr>
        <w:t xml:space="preserve">động từ </w:t>
      </w:r>
      <w:r>
        <w:t xml:space="preserve">Phản </w:t>
      </w:r>
      <w:r>
        <w:t xml:space="preserve">công </w:t>
      </w:r>
      <w:r>
        <w:t xml:space="preserve">trên </w:t>
      </w:r>
      <w:r>
        <w:t xml:space="preserve">toàn </w:t>
      </w:r>
      <w:r>
        <w:t xml:space="preserve">bộ </w:t>
      </w:r>
      <w:r>
        <w:t xml:space="preserve">các </w:t>
      </w:r>
      <w:r>
        <w:t xml:space="preserve">mặt </w:t>
      </w:r>
      <w:r>
        <w:t xml:space="preserve">trận </w:t>
      </w:r>
      <w:r>
        <w:t xml:space="preserve">nhằm </w:t>
      </w:r>
      <w:r>
        <w:t xml:space="preserve">giành </w:t>
      </w:r>
      <w:r>
        <w:t xml:space="preserve">thắng </w:t>
      </w:r>
      <w:r>
        <w:t xml:space="preserve">lợi </w:t>
      </w:r>
      <w:r>
        <w:t xml:space="preserve">quyết </w:t>
      </w:r>
      <w:r>
        <w:t xml:space="preserve">định </w:t>
      </w:r>
      <w:r>
        <w:t xml:space="preserve">trong </w:t>
      </w:r>
      <w:r>
        <w:t xml:space="preserve">chiến </w:t>
      </w:r>
      <w:r>
        <w:t xml:space="preserve">tranh.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phát </w:t>
      </w:r>
      <w:r>
        <w:rPr>
          <w:b/>
        </w:rPr>
        <w:t xml:space="preserve">hành </w:t>
      </w:r>
      <w:r>
        <w:rPr>
          <w:i/>
        </w:rPr>
        <w:t xml:space="preserve">động từ </w:t>
      </w:r>
      <w:r>
        <w:t xml:space="preserve">Phát </w:t>
      </w:r>
      <w:r>
        <w:t xml:space="preserve">hành </w:t>
      </w:r>
      <w:r>
        <w:t xml:space="preserve">ấn </w:t>
      </w:r>
      <w:r>
        <w:t xml:space="preserve">phẩm </w:t>
      </w:r>
      <w:r>
        <w:t xml:space="preserve">trong </w:t>
      </w:r>
      <w:r>
        <w:t xml:space="preserve">phạm </w:t>
      </w:r>
      <w:r>
        <w:t xml:space="preserve">vì </w:t>
      </w:r>
      <w:r>
        <w:t xml:space="preserve">cả </w:t>
      </w:r>
      <w:r>
        <w:t xml:space="preserve">nước.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phổ </w:t>
      </w:r>
      <w:r>
        <w:rPr>
          <w:i/>
        </w:rPr>
        <w:t xml:space="preserve">danh từ </w:t>
      </w:r>
      <w:r>
        <w:t xml:space="preserve">Bản </w:t>
      </w:r>
      <w:r>
        <w:t xml:space="preserve">nhạc </w:t>
      </w:r>
      <w:r>
        <w:t xml:space="preserve">ghi </w:t>
      </w:r>
      <w:r>
        <w:t xml:space="preserve">cho </w:t>
      </w:r>
      <w:r>
        <w:t xml:space="preserve">dàn </w:t>
      </w:r>
      <w:r>
        <w:t xml:space="preserve">nhạc </w:t>
      </w:r>
      <w:r>
        <w:t xml:space="preserve">nhiều </w:t>
      </w:r>
      <w:r>
        <w:t xml:space="preserve">bè </w:t>
      </w:r>
      <w:r>
        <w:t xml:space="preserve">với </w:t>
      </w:r>
      <w:r>
        <w:t xml:space="preserve">nhiều </w:t>
      </w:r>
      <w:r>
        <w:t xml:space="preserve">loại </w:t>
      </w:r>
      <w:r>
        <w:t xml:space="preserve">nhạc </w:t>
      </w:r>
      <w:r>
        <w:t xml:space="preserve">cụ </w:t>
      </w:r>
      <w:r>
        <w:t xml:space="preserve">cùng </w:t>
      </w:r>
      <w:r>
        <w:t xml:space="preserve">choi. </w:t>
      </w:r>
      <w:r>
        <w:t xml:space="preserve">Bán </w:t>
      </w:r>
      <w:r>
        <w:t xml:space="preserve">tổng </w:t>
      </w:r>
      <w:r>
        <w:t xml:space="preserve">phố.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quan </w:t>
      </w:r>
      <w:r>
        <w:rPr>
          <w:i/>
        </w:rPr>
        <w:t xml:space="preserve">tính từ </w:t>
      </w:r>
      <w:r>
        <w:t xml:space="preserve">(id.;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nhìn </w:t>
      </w:r>
      <w:r>
        <w:t xml:space="preserve">chung. </w:t>
      </w:r>
      <w:r>
        <w:t xml:space="preserve">Một </w:t>
      </w:r>
      <w:r>
        <w:t xml:space="preserve">báo </w:t>
      </w:r>
      <w:r>
        <w:t xml:space="preserve">cáo </w:t>
      </w:r>
      <w:r>
        <w:t xml:space="preserve">tổng </w:t>
      </w:r>
      <w:r>
        <w:t xml:space="preserve">quan.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quát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đg., </w:t>
      </w:r>
      <w:r>
        <w:t xml:space="preserve">danh từ). </w:t>
      </w:r>
      <w:r>
        <w:t xml:space="preserve">Nhìn </w:t>
      </w:r>
      <w:r>
        <w:t xml:space="preserve">chung </w:t>
      </w:r>
      <w:r>
        <w:t xml:space="preserve">toàn </w:t>
      </w:r>
      <w:r>
        <w:t xml:space="preserve">bộ, </w:t>
      </w:r>
      <w:r>
        <w:t xml:space="preserve">không </w:t>
      </w:r>
      <w:r>
        <w:t xml:space="preserve">chú </w:t>
      </w:r>
      <w:r>
        <w:t xml:space="preserve">ý </w:t>
      </w:r>
      <w:r>
        <w:t xml:space="preserve">đến </w:t>
      </w:r>
      <w:r>
        <w:t xml:space="preserve">chỉ </w:t>
      </w:r>
      <w:r>
        <w:t xml:space="preserve">tiết. </w:t>
      </w:r>
      <w:r>
        <w:t xml:space="preserve">Nhìn </w:t>
      </w:r>
      <w:r>
        <w:t xml:space="preserve">tổng </w:t>
      </w:r>
      <w:r>
        <w:rPr>
          <w:i/>
        </w:rPr>
        <w:t xml:space="preserve">quát. </w:t>
      </w:r>
      <w:r>
        <w:t xml:space="preserve">Đánh </w:t>
      </w:r>
      <w:r>
        <w:t xml:space="preserve">giá </w:t>
      </w:r>
      <w:r>
        <w:t xml:space="preserve">một </w:t>
      </w:r>
      <w:r>
        <w:t xml:space="preserve">cách </w:t>
      </w:r>
      <w:r>
        <w:rPr>
          <w:i/>
        </w:rPr>
        <w:t xml:space="preserve">tổng </w:t>
      </w:r>
      <w:r>
        <w:rPr>
          <w:i/>
        </w:rPr>
        <w:t xml:space="preserve">quát. </w:t>
      </w:r>
      <w:r>
        <w:t xml:space="preserve">Một </w:t>
      </w:r>
      <w:r>
        <w:t xml:space="preserve">nhận </w:t>
      </w:r>
      <w:r>
        <w:t xml:space="preserve">định </w:t>
      </w:r>
      <w:r>
        <w:rPr>
          <w:i/>
        </w:rPr>
        <w:t xml:space="preserve">tổng </w:t>
      </w:r>
      <w:r>
        <w:rPr>
          <w:i/>
        </w:rPr>
        <w:t xml:space="preserve">quát. </w:t>
      </w:r>
      <w:r>
        <w:t xml:space="preserve">tổng </w:t>
      </w:r>
      <w:r>
        <w:t xml:space="preserve">quân </w:t>
      </w:r>
      <w:r>
        <w:t xml:space="preserve">uỷ </w:t>
      </w:r>
      <w:r>
        <w:t xml:space="preserve">danh từ </w:t>
      </w:r>
      <w:r>
        <w:t xml:space="preserve">(cũ). </w:t>
      </w:r>
      <w:r>
        <w:t xml:space="preserve">Quân </w:t>
      </w:r>
      <w:r>
        <w:t xml:space="preserve">uỷ </w:t>
      </w:r>
      <w:r>
        <w:t xml:space="preserve">trung </w:t>
      </w:r>
      <w:r>
        <w:t xml:space="preserve">ương.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sản </w:t>
      </w:r>
      <w:r>
        <w:rPr>
          <w:b/>
        </w:rPr>
        <w:t xml:space="preserve">lượng </w:t>
      </w:r>
      <w:r>
        <w:rPr>
          <w:i/>
        </w:rPr>
        <w:t xml:space="preserve">danh từ </w:t>
      </w:r>
      <w:r>
        <w:t xml:space="preserve">Toàn </w:t>
      </w:r>
      <w:r>
        <w:t xml:space="preserve">bộ </w:t>
      </w:r>
      <w:r>
        <w:t xml:space="preserve">sản </w:t>
      </w:r>
      <w:r>
        <w:t xml:space="preserve">lượng </w:t>
      </w:r>
      <w:r>
        <w:t xml:space="preserve">trong </w:t>
      </w:r>
      <w:r>
        <w:t xml:space="preserve">một </w:t>
      </w:r>
      <w:r>
        <w:t xml:space="preserve">năm. </w:t>
      </w:r>
      <w:r>
        <w:t xml:space="preserve">Tổng </w:t>
      </w:r>
      <w:r>
        <w:t xml:space="preserve">sản </w:t>
      </w:r>
      <w:r>
        <w:t xml:space="preserve">lượng </w:t>
      </w:r>
      <w:r>
        <w:t xml:space="preserve">công </w:t>
      </w:r>
      <w:r>
        <w:t xml:space="preserve">nghiệp.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sản </w:t>
      </w:r>
      <w:r>
        <w:rPr>
          <w:b/>
        </w:rPr>
        <w:t xml:space="preserve">phẩm </w:t>
      </w:r>
      <w:r>
        <w:rPr>
          <w:i/>
        </w:rPr>
        <w:t xml:space="preserve">danh từ </w:t>
      </w:r>
      <w:r>
        <w:t xml:space="preserve">Toàn </w:t>
      </w:r>
      <w:r>
        <w:t xml:space="preserve">bộ </w:t>
      </w:r>
      <w:r>
        <w:t xml:space="preserve">của </w:t>
      </w:r>
      <w:r>
        <w:t xml:space="preserve">cải </w:t>
      </w:r>
      <w:r>
        <w:t xml:space="preserve">vật </w:t>
      </w:r>
      <w:r>
        <w:t xml:space="preserve">chất </w:t>
      </w:r>
      <w:r>
        <w:t xml:space="preserve">sản </w:t>
      </w:r>
      <w:r>
        <w:t xml:space="preserve">xuất </w:t>
      </w:r>
      <w:r>
        <w:rPr>
          <w:i/>
        </w:rPr>
        <w:t xml:space="preserve">ra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nhất </w:t>
      </w:r>
      <w:r>
        <w:t xml:space="preserve">định.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sản </w:t>
      </w:r>
      <w:r>
        <w:rPr>
          <w:b/>
        </w:rPr>
        <w:t xml:space="preserve">phẩm </w:t>
      </w:r>
      <w:r>
        <w:rPr>
          <w:b/>
        </w:rPr>
        <w:t xml:space="preserve">nội </w:t>
      </w:r>
      <w:r>
        <w:rPr>
          <w:b/>
        </w:rPr>
        <w:t xml:space="preserve">địa </w:t>
      </w:r>
      <w:r>
        <w:rPr>
          <w:i/>
        </w:rPr>
        <w:t xml:space="preserve">danh từ </w:t>
      </w:r>
      <w:r>
        <w:t xml:space="preserve">xem </w:t>
      </w:r>
      <w:r>
        <w:t xml:space="preserve">tổng </w:t>
      </w:r>
      <w:r>
        <w:t xml:space="preserve">sản </w:t>
      </w:r>
      <w:r>
        <w:t xml:space="preserve">phẩm </w:t>
      </w:r>
      <w:r>
        <w:t xml:space="preserve">quốc </w:t>
      </w:r>
      <w:r>
        <w:t xml:space="preserve">nội.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sản </w:t>
      </w:r>
      <w:r>
        <w:rPr>
          <w:b/>
        </w:rPr>
        <w:t xml:space="preserve">phẩm </w:t>
      </w:r>
      <w:r>
        <w:rPr>
          <w:b/>
        </w:rPr>
        <w:t xml:space="preserve">quốc </w:t>
      </w:r>
      <w:r>
        <w:rPr>
          <w:b/>
        </w:rPr>
        <w:t xml:space="preserve">gia </w:t>
      </w:r>
      <w:r>
        <w:rPr>
          <w:i/>
        </w:rPr>
        <w:t xml:space="preserve">cũng viết </w:t>
      </w:r>
      <w:r>
        <w:t xml:space="preserve">GP. </w:t>
      </w:r>
      <w:r>
        <w:t xml:space="preserve">danh từ </w:t>
      </w:r>
      <w:r>
        <w:t xml:space="preserve">Chỉ </w:t>
      </w:r>
      <w:r>
        <w:t xml:space="preserve">tiêu </w:t>
      </w:r>
      <w:r>
        <w:t xml:space="preserve">kinh </w:t>
      </w:r>
      <w:r>
        <w:t xml:space="preserve">tế </w:t>
      </w:r>
      <w:r>
        <w:t xml:space="preserve">tổng </w:t>
      </w:r>
      <w:r>
        <w:t xml:space="preserve">hợp </w:t>
      </w:r>
      <w:r>
        <w:t xml:space="preserve">của </w:t>
      </w:r>
      <w:r>
        <w:t xml:space="preserve">một </w:t>
      </w:r>
      <w:r>
        <w:t xml:space="preserve">nước, </w:t>
      </w:r>
      <w:r>
        <w:t xml:space="preserve">khác </w:t>
      </w:r>
      <w:r>
        <w:t xml:space="preserve">tổng </w:t>
      </w:r>
      <w:r>
        <w:t xml:space="preserve">sản </w:t>
      </w:r>
      <w:r>
        <w:t xml:space="preserve">phẩm </w:t>
      </w:r>
      <w:r>
        <w:t xml:space="preserve">quốc </w:t>
      </w:r>
      <w:r>
        <w:t xml:space="preserve">nội </w:t>
      </w:r>
      <w:r>
        <w:t xml:space="preserve">một </w:t>
      </w:r>
      <w:r>
        <w:t xml:space="preserve">lượng </w:t>
      </w:r>
      <w:r>
        <w:t xml:space="preserve">bằng </w:t>
      </w:r>
      <w:r>
        <w:t xml:space="preserve">chênh </w:t>
      </w:r>
      <w:r>
        <w:t xml:space="preserve">lệch </w:t>
      </w:r>
      <w:r>
        <w:t xml:space="preserve">hoạt </w:t>
      </w:r>
      <w:r>
        <w:t xml:space="preserve">động </w:t>
      </w:r>
      <w:r>
        <w:t xml:space="preserve">xuất </w:t>
      </w:r>
      <w:r>
        <w:t xml:space="preserve">nhập </w:t>
      </w:r>
      <w:r>
        <w:t xml:space="preserve">khẩu </w:t>
      </w:r>
      <w:r>
        <w:t xml:space="preserve">và </w:t>
      </w:r>
      <w:r>
        <w:t xml:space="preserve">giao </w:t>
      </w:r>
      <w:r>
        <w:t xml:space="preserve">dịch </w:t>
      </w:r>
      <w:r>
        <w:t xml:space="preserve">quốc </w:t>
      </w:r>
      <w:r>
        <w:t xml:space="preserve">tế.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sản </w:t>
      </w:r>
      <w:r>
        <w:rPr>
          <w:b/>
        </w:rPr>
        <w:t xml:space="preserve">phẩm </w:t>
      </w:r>
      <w:r>
        <w:rPr>
          <w:b/>
        </w:rPr>
        <w:t xml:space="preserve">quốc </w:t>
      </w:r>
      <w:r>
        <w:rPr>
          <w:b/>
        </w:rPr>
        <w:t xml:space="preserve">nội </w:t>
      </w:r>
      <w:r>
        <w:rPr>
          <w:i/>
        </w:rPr>
        <w:t xml:space="preserve">cũng viết </w:t>
      </w:r>
      <w:r>
        <w:t xml:space="preserve">GDP. </w:t>
      </w:r>
      <w:r>
        <w:t xml:space="preserve">danh từ </w:t>
      </w:r>
      <w:r>
        <w:t xml:space="preserve">Chỉ </w:t>
      </w:r>
      <w:r>
        <w:t xml:space="preserve">tiêu </w:t>
      </w:r>
      <w:r>
        <w:t xml:space="preserve">kinh </w:t>
      </w:r>
      <w:r>
        <w:t xml:space="preserve">tế </w:t>
      </w:r>
      <w:r>
        <w:t xml:space="preserve">tổng </w:t>
      </w:r>
      <w:r>
        <w:t xml:space="preserve">hợn </w:t>
      </w:r>
      <w:r>
        <w:t xml:space="preserve">phản </w:t>
      </w:r>
      <w:r>
        <w:t xml:space="preserve">ánh </w:t>
      </w:r>
      <w:r>
        <w:t xml:space="preserve">kết </w:t>
      </w:r>
      <w:r>
        <w:t xml:space="preserve">quả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nền </w:t>
      </w:r>
      <w:r>
        <w:t xml:space="preserve">kinh </w:t>
      </w:r>
      <w:r>
        <w:t xml:space="preserve">tế </w:t>
      </w:r>
      <w:r>
        <w:t xml:space="preserve">trên </w:t>
      </w:r>
      <w:r>
        <w:t xml:space="preserve">lãnh </w:t>
      </w:r>
      <w:r>
        <w:t xml:space="preserve">thổ </w:t>
      </w:r>
      <w:r>
        <w:t xml:space="preserve">một </w:t>
      </w:r>
      <w:r>
        <w:t xml:space="preserve">nước </w:t>
      </w:r>
      <w:r>
        <w:t xml:space="preserve">(bao </w:t>
      </w:r>
      <w:r>
        <w:t xml:space="preserve">gỒm </w:t>
      </w:r>
      <w:r>
        <w:t xml:space="preserve">sản </w:t>
      </w:r>
      <w:r>
        <w:t xml:space="preserve">xuất </w:t>
      </w:r>
      <w:r>
        <w:t xml:space="preserve">hàng </w:t>
      </w:r>
      <w:r>
        <w:t xml:space="preserve">hoá </w:t>
      </w:r>
      <w:r>
        <w:t xml:space="preserve">và </w:t>
      </w:r>
      <w:r>
        <w:t xml:space="preserve">dịch </w:t>
      </w:r>
      <w:r>
        <w:t xml:space="preserve">vụ);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tổng </w:t>
      </w:r>
      <w:r>
        <w:t xml:space="preserve">sản </w:t>
      </w:r>
      <w:r>
        <w:t xml:space="preserve">phẩm </w:t>
      </w:r>
      <w:r>
        <w:t xml:space="preserve">quốc </w:t>
      </w:r>
      <w:r>
        <w:t xml:space="preserve">gia. </w:t>
      </w:r>
      <w:r>
        <w:br/>
      </w:r>
      <w:r>
        <w:rPr>
          <w:b/>
        </w:rPr>
        <w:t xml:space="preserve">tổng </w:t>
      </w:r>
      <w:r>
        <w:rPr>
          <w:b/>
        </w:rPr>
        <w:t xml:space="preserve">sản </w:t>
      </w:r>
      <w:r>
        <w:rPr>
          <w:b/>
        </w:rPr>
        <w:t xml:space="preserve">phẩm </w:t>
      </w:r>
      <w:r>
        <w:rPr>
          <w:b/>
        </w:rPr>
        <w:t xml:space="preserve">xã </w:t>
      </w:r>
      <w:r>
        <w:rPr>
          <w:b/>
        </w:rPr>
        <w:t xml:space="preserve">hội </w:t>
      </w:r>
      <w:r>
        <w:rPr>
          <w:i/>
        </w:rPr>
        <w:t xml:space="preserve">danh từ </w:t>
      </w:r>
      <w:r>
        <w:t xml:space="preserve">Toàn </w:t>
      </w:r>
      <w:r>
        <w:t xml:space="preserve">bộ </w:t>
      </w:r>
      <w:r>
        <w:t xml:space="preserve">của </w:t>
      </w:r>
      <w:r>
        <w:t xml:space="preserve">cải </w:t>
      </w:r>
      <w:r>
        <w:t xml:space="preserve">vật </w:t>
      </w:r>
      <w:r>
        <w:t xml:space="preserve">chất </w:t>
      </w:r>
      <w:r>
        <w:t xml:space="preserve">do </w:t>
      </w:r>
      <w:r>
        <w:t xml:space="preserve">xã </w:t>
      </w:r>
      <w:r>
        <w:t xml:space="preserve">hội </w:t>
      </w:r>
      <w:r>
        <w:t xml:space="preserve">sản </w:t>
      </w:r>
      <w:r>
        <w:t xml:space="preserve">xuất </w:t>
      </w:r>
      <w:r>
        <w:t xml:space="preserve">ra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nhất </w:t>
      </w:r>
      <w:r>
        <w:t xml:space="preserve">định, </w:t>
      </w:r>
      <w:r>
        <w:t xml:space="preserve">thường </w:t>
      </w:r>
      <w:r>
        <w:t xml:space="preserve">là </w:t>
      </w:r>
      <w:r>
        <w:t xml:space="preserve">trong </w:t>
      </w:r>
      <w:r>
        <w:t xml:space="preserve">một </w:t>
      </w:r>
      <w:r>
        <w:t xml:space="preserve">năm.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