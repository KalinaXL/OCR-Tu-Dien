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loạc </w:t>
      </w:r>
      <w:r>
        <w:rPr>
          <w:b/>
        </w:rPr>
        <w:t xml:space="preserve">choạc </w:t>
      </w:r>
      <w:r>
        <w:rPr>
          <w:i/>
        </w:rPr>
        <w:t xml:space="preserve">tính từ </w:t>
      </w:r>
      <w:r>
        <w:t xml:space="preserve">(Tổ </w:t>
      </w:r>
      <w:r>
        <w:t xml:space="preserve">chức, </w:t>
      </w:r>
      <w:r>
        <w:t xml:space="preserve">hoạt </w:t>
      </w:r>
      <w:r>
        <w:t xml:space="preserve">động) </w:t>
      </w:r>
      <w:r>
        <w:t xml:space="preserve">không </w:t>
      </w:r>
      <w:r>
        <w:t xml:space="preserve">ăn </w:t>
      </w:r>
      <w:r>
        <w:t xml:space="preserve">nhịp,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nhau </w:t>
      </w:r>
      <w:r>
        <w:t xml:space="preserve">giữa </w:t>
      </w:r>
      <w:r>
        <w:t xml:space="preserve">các </w:t>
      </w:r>
      <w:r>
        <w:t xml:space="preserve">bộ </w:t>
      </w:r>
      <w:r>
        <w:t xml:space="preserve">phận. </w:t>
      </w:r>
      <w:r>
        <w:t xml:space="preserve">Hàng </w:t>
      </w:r>
      <w:r>
        <w:rPr>
          <w:i/>
        </w:rPr>
        <w:t xml:space="preserve">ngũ </w:t>
      </w:r>
      <w:r>
        <w:t xml:space="preserve">loạc </w:t>
      </w:r>
      <w:r>
        <w:rPr>
          <w:i/>
        </w:rPr>
        <w:t xml:space="preserve">choạc. </w:t>
      </w:r>
      <w:r>
        <w:rPr>
          <w:i/>
        </w:rPr>
        <w:t xml:space="preserve">Tổ </w:t>
      </w:r>
      <w:r>
        <w:t xml:space="preserve">chức </w:t>
      </w:r>
      <w:r>
        <w:t xml:space="preserve">mới </w:t>
      </w:r>
      <w:r>
        <w:t xml:space="preserve">xây </w:t>
      </w:r>
      <w:r>
        <w:rPr>
          <w:i/>
        </w:rPr>
        <w:t xml:space="preserve">dựng </w:t>
      </w:r>
      <w:r>
        <w:t xml:space="preserve">còn </w:t>
      </w:r>
      <w:r>
        <w:t xml:space="preserve">loạc </w:t>
      </w:r>
      <w:r>
        <w:t xml:space="preserve">choạc. </w:t>
      </w:r>
      <w:r>
        <w:br/>
      </w:r>
      <w:r>
        <w:rPr>
          <w:b/>
        </w:rPr>
        <w:t xml:space="preserve">loài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(ít dùng). </w:t>
      </w:r>
      <w:r>
        <w:t xml:space="preserve">Loại, </w:t>
      </w:r>
      <w:r>
        <w:t xml:space="preserve">thứ. </w:t>
      </w:r>
      <w:r>
        <w:rPr>
          <w:i/>
        </w:rPr>
        <w:t xml:space="preserve">Người </w:t>
      </w:r>
      <w:r>
        <w:rPr>
          <w:i/>
        </w:rPr>
        <w:t xml:space="preserve">ba </w:t>
      </w:r>
      <w:r>
        <w:rPr>
          <w:i/>
        </w:rPr>
        <w:t xml:space="preserve">đấng, </w:t>
      </w:r>
      <w:r>
        <w:rPr>
          <w:i/>
        </w:rPr>
        <w:t xml:space="preserve">của </w:t>
      </w:r>
      <w:r>
        <w:rPr>
          <w:i/>
        </w:rPr>
        <w:t xml:space="preserve">ba </w:t>
      </w:r>
      <w:r>
        <w:t xml:space="preserve">loài </w:t>
      </w:r>
      <w:r>
        <w:t xml:space="preserve">(tục ngữ).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học, </w:t>
      </w:r>
      <w:r>
        <w:t xml:space="preserve">chỉ </w:t>
      </w:r>
      <w:r>
        <w:t xml:space="preserve">những </w:t>
      </w:r>
      <w:r>
        <w:t xml:space="preserve">nhóm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giống. </w:t>
      </w:r>
      <w:r>
        <w:rPr>
          <w:i/>
        </w:rPr>
        <w:t xml:space="preserve">Loài </w:t>
      </w:r>
      <w:r>
        <w:t xml:space="preserve">động </w:t>
      </w:r>
      <w:r>
        <w:t xml:space="preserve">uật </w:t>
      </w:r>
      <w:r>
        <w:t xml:space="preserve">có </w:t>
      </w:r>
      <w:r>
        <w:rPr>
          <w:i/>
        </w:rPr>
        <w:t xml:space="preserve">vú. </w:t>
      </w:r>
      <w:r>
        <w:rPr>
          <w:b/>
        </w:rPr>
        <w:t xml:space="preserve">3 </w:t>
      </w:r>
      <w:r>
        <w:t xml:space="preserve">(kng,). </w:t>
      </w:r>
      <w:r>
        <w:t xml:space="preserve">Loại </w:t>
      </w:r>
      <w:r>
        <w:t xml:space="preserve">người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bản </w:t>
      </w:r>
      <w:r>
        <w:t xml:space="preserve">chất </w:t>
      </w:r>
      <w:r>
        <w:t xml:space="preserve">xấu </w:t>
      </w:r>
      <w:r>
        <w:t xml:space="preserve">xa </w:t>
      </w:r>
      <w:r>
        <w:t xml:space="preserve">như </w:t>
      </w:r>
      <w:r>
        <w:t xml:space="preserve">nhau. </w:t>
      </w:r>
      <w:r>
        <w:t xml:space="preserve">Cùng </w:t>
      </w:r>
      <w:r>
        <w:t xml:space="preserve">loài </w:t>
      </w:r>
      <w:r>
        <w:t xml:space="preserve">đầu </w:t>
      </w:r>
      <w:r>
        <w:t xml:space="preserve">trộm </w:t>
      </w:r>
      <w:r>
        <w:rPr>
          <w:i/>
        </w:rPr>
        <w:t xml:space="preserve">đuôi </w:t>
      </w:r>
      <w:r>
        <w:rPr>
          <w:i/>
        </w:rPr>
        <w:t xml:space="preserve">cướp </w:t>
      </w:r>
      <w:r>
        <w:rPr>
          <w:i/>
        </w:rPr>
        <w:t xml:space="preserve">như </w:t>
      </w:r>
      <w:r>
        <w:t xml:space="preserve">nhau. </w:t>
      </w:r>
      <w:r>
        <w:br/>
      </w:r>
      <w:r>
        <w:rPr>
          <w:b/>
        </w:rPr>
        <w:t xml:space="preserve">loài </w:t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trên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loại,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có </w:t>
      </w:r>
      <w:r>
        <w:t xml:space="preserve">chung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nào </w:t>
      </w:r>
      <w:r>
        <w:t xml:space="preserve">đó,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khác, </w:t>
      </w:r>
      <w:r>
        <w:t xml:space="preserve">vật </w:t>
      </w:r>
      <w:r>
        <w:t xml:space="preserve">khác. </w:t>
      </w:r>
      <w:r>
        <w:t xml:space="preserve">Loại </w:t>
      </w:r>
      <w:r>
        <w:t xml:space="preserve">uải </w:t>
      </w:r>
      <w:r>
        <w:t xml:space="preserve">tốt. </w:t>
      </w:r>
      <w:r>
        <w:rPr>
          <w:i/>
        </w:rPr>
        <w:t xml:space="preserve">Học </w:t>
      </w:r>
      <w:r>
        <w:rPr>
          <w:i/>
        </w:rPr>
        <w:t xml:space="preserve">uào </w:t>
      </w:r>
      <w:r>
        <w:t xml:space="preserve">loại </w:t>
      </w:r>
      <w:r>
        <w:t xml:space="preserve">giỏi. </w:t>
      </w:r>
      <w:r>
        <w:t xml:space="preserve">Sản </w:t>
      </w:r>
      <w:r>
        <w:t xml:space="preserve">phẩm </w:t>
      </w:r>
      <w:r>
        <w:t xml:space="preserve">loại </w:t>
      </w:r>
      <w:r>
        <w:t xml:space="preserve">A. </w:t>
      </w:r>
      <w:r>
        <w:br/>
      </w:r>
      <w:r>
        <w:rPr>
          <w:b/>
        </w:rPr>
        <w:t xml:space="preserve">loại,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Tách </w:t>
      </w:r>
      <w:r>
        <w:t xml:space="preserve">bỏ </w:t>
      </w:r>
      <w:r>
        <w:t xml:space="preserve">đi </w:t>
      </w:r>
      <w:r>
        <w:t xml:space="preserve">những </w:t>
      </w:r>
      <w:r>
        <w:t xml:space="preserve">cái </w:t>
      </w:r>
      <w:r>
        <w:t xml:space="preserve">xấu, </w:t>
      </w:r>
      <w:r>
        <w:t xml:space="preserve">những </w:t>
      </w:r>
      <w:r>
        <w:t xml:space="preserve">cái </w:t>
      </w:r>
      <w:r>
        <w:t xml:space="preserve">không </w:t>
      </w:r>
      <w:r>
        <w:t xml:space="preserve">dùng </w:t>
      </w:r>
      <w:r>
        <w:t xml:space="preserve">được, </w:t>
      </w:r>
      <w:r>
        <w:t xml:space="preserve">qua </w:t>
      </w:r>
      <w:r>
        <w:t xml:space="preserve">lựa </w:t>
      </w:r>
      <w:r>
        <w:t xml:space="preserve">chọn. </w:t>
      </w:r>
      <w:r>
        <w:rPr>
          <w:i/>
        </w:rPr>
        <w:t xml:space="preserve">Loại </w:t>
      </w:r>
      <w:r>
        <w:t xml:space="preserve">những </w:t>
      </w:r>
      <w:r>
        <w:t xml:space="preserve">hạt </w:t>
      </w:r>
      <w:r>
        <w:t xml:space="preserve">thóc </w:t>
      </w:r>
      <w:r>
        <w:rPr>
          <w:i/>
        </w:rPr>
        <w:t xml:space="preserve">lép. </w:t>
      </w:r>
      <w:r>
        <w:rPr>
          <w:i/>
        </w:rPr>
        <w:t xml:space="preserve">Giấy </w:t>
      </w:r>
      <w:r>
        <w:rPr>
          <w:i/>
        </w:rPr>
        <w:t xml:space="preserve">loại.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Đưa </w:t>
      </w:r>
      <w:r>
        <w:t xml:space="preserve">ra </w:t>
      </w:r>
      <w:r>
        <w:t xml:space="preserve">khỏi </w:t>
      </w:r>
      <w:r>
        <w:t xml:space="preserve">vì </w:t>
      </w:r>
      <w:r>
        <w:t xml:space="preserve">bị </w:t>
      </w:r>
      <w:r>
        <w:t xml:space="preserve">thua </w:t>
      </w:r>
      <w:r>
        <w:t xml:space="preserve">trong </w:t>
      </w:r>
      <w:r>
        <w:t xml:space="preserve">thi </w:t>
      </w:r>
      <w:r>
        <w:t xml:space="preserve">đấu,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Đấu </w:t>
      </w:r>
      <w:r>
        <w:t xml:space="preserve">loại </w:t>
      </w:r>
      <w:r>
        <w:t xml:space="preserve">trước </w:t>
      </w:r>
      <w:r>
        <w:t xml:space="preserve">khi </w:t>
      </w:r>
      <w:r>
        <w:t xml:space="preserve">vào </w:t>
      </w:r>
      <w:r>
        <w:t xml:space="preserve">bán </w:t>
      </w:r>
      <w:r>
        <w:rPr>
          <w:i/>
        </w:rPr>
        <w:t xml:space="preserve">kết. </w:t>
      </w:r>
      <w:r>
        <w:rPr>
          <w:i/>
        </w:rPr>
        <w:t xml:space="preserve">Bị </w:t>
      </w:r>
      <w:r>
        <w:t xml:space="preserve">loại </w:t>
      </w:r>
      <w:r>
        <w:rPr>
          <w:i/>
        </w:rPr>
        <w:t xml:space="preserve">khỏi </w:t>
      </w:r>
      <w:r>
        <w:t xml:space="preserve">uòng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loại </w:t>
      </w:r>
      <w:r>
        <w:rPr>
          <w:b/>
        </w:rPr>
        <w:t xml:space="preserve">biệt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phân </w:t>
      </w:r>
      <w:r>
        <w:t xml:space="preserve">biệt </w:t>
      </w:r>
      <w:r>
        <w:t xml:space="preserve">về </w:t>
      </w:r>
      <w:r>
        <w:t xml:space="preserve">loại. </w:t>
      </w:r>
      <w:r>
        <w:t xml:space="preserve">Nh </w:t>
      </w:r>
      <w:r>
        <w:rPr>
          <w:i/>
        </w:rPr>
        <w:t xml:space="preserve">ững </w:t>
      </w:r>
      <w:r>
        <w:rPr>
          <w:i/>
        </w:rPr>
        <w:t xml:space="preserve">đặc </w:t>
      </w:r>
      <w:r>
        <w:t xml:space="preserve">trưng </w:t>
      </w:r>
      <w:r>
        <w:t xml:space="preserve">loại </w:t>
      </w:r>
      <w:r>
        <w:rPr>
          <w:i/>
        </w:rPr>
        <w:t xml:space="preserve">biệt. </w:t>
      </w:r>
      <w:r>
        <w:rPr>
          <w:i/>
        </w:rPr>
        <w:t xml:space="preserve">Tính </w:t>
      </w:r>
      <w:r>
        <w:rPr>
          <w:i/>
        </w:rPr>
        <w:t xml:space="preserve">loại </w:t>
      </w:r>
      <w:r>
        <w:t xml:space="preserve">biệt. </w:t>
      </w:r>
      <w:r>
        <w:br/>
      </w:r>
      <w:r>
        <w:rPr>
          <w:b/>
        </w:rPr>
        <w:t xml:space="preserve">loại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rPr>
          <w:i/>
        </w:rPr>
        <w:t xml:space="preserve">Loại </w:t>
      </w:r>
      <w:r>
        <w:t xml:space="preserve">ra </w:t>
      </w:r>
      <w:r>
        <w:t xml:space="preserve">và </w:t>
      </w:r>
      <w:r>
        <w:t xml:space="preserve">bỏ </w:t>
      </w:r>
      <w:r>
        <w:t xml:space="preserve">đi </w:t>
      </w:r>
      <w:r>
        <w:t xml:space="preserve">không </w:t>
      </w:r>
      <w:r>
        <w:t xml:space="preserve">dùng. </w:t>
      </w:r>
      <w:r>
        <w:rPr>
          <w:i/>
        </w:rPr>
        <w:t xml:space="preserve">Loại </w:t>
      </w:r>
      <w:r>
        <w:t xml:space="preserve">bỏ </w:t>
      </w:r>
      <w:r>
        <w:rPr>
          <w:i/>
        </w:rPr>
        <w:t xml:space="preserve">tạp </w:t>
      </w:r>
      <w:r>
        <w:t xml:space="preserve">chất. </w:t>
      </w:r>
      <w:r>
        <w:br/>
      </w:r>
      <w:r>
        <w:rPr>
          <w:b/>
        </w:rPr>
        <w:t xml:space="preserve">loại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cùng </w:t>
      </w:r>
      <w:r>
        <w:t xml:space="preserve">có </w:t>
      </w:r>
      <w:r>
        <w:t xml:space="preserve">chung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cơ </w:t>
      </w:r>
      <w:r>
        <w:t xml:space="preserve">bản </w:t>
      </w:r>
      <w:r>
        <w:t xml:space="preserve">nào </w:t>
      </w:r>
      <w:r>
        <w:t xml:space="preserve">đó.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t xml:space="preserve">hình </w:t>
      </w:r>
      <w:r>
        <w:rPr>
          <w:i/>
        </w:rPr>
        <w:t xml:space="preserve">ngôn </w:t>
      </w:r>
      <w:r>
        <w:t xml:space="preserve">ngữ. </w:t>
      </w:r>
      <w:r>
        <w:t xml:space="preserve">Kịch </w:t>
      </w:r>
      <w:r>
        <w:rPr>
          <w:i/>
        </w:rPr>
        <w:t xml:space="preserve">và </w:t>
      </w:r>
      <w:r>
        <w:rPr>
          <w:i/>
        </w:rPr>
        <w:t xml:space="preserve">phim </w:t>
      </w:r>
      <w:r>
        <w:rPr>
          <w:i/>
        </w:rPr>
        <w:t xml:space="preserve">là </w:t>
      </w:r>
      <w:r>
        <w:t xml:space="preserve">hai </w:t>
      </w:r>
      <w:r>
        <w:t xml:space="preserve">loại </w:t>
      </w:r>
      <w:r>
        <w:t xml:space="preserve">hình </w:t>
      </w:r>
      <w: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khác </w:t>
      </w:r>
      <w:r>
        <w:t xml:space="preserve">nhau. </w:t>
      </w:r>
      <w:r>
        <w:br/>
      </w:r>
      <w:r>
        <w:rPr>
          <w:b/>
        </w:rPr>
        <w:t xml:space="preserve">loại </w:t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loại </w:t>
      </w:r>
      <w:r>
        <w:t xml:space="preserve">hình </w:t>
      </w:r>
      <w:r>
        <w:t xml:space="preserve">nhằm </w:t>
      </w:r>
      <w:r>
        <w:t xml:space="preserve">giúp </w:t>
      </w:r>
      <w:r>
        <w:t xml:space="preserve">cho </w:t>
      </w:r>
      <w:r>
        <w:t xml:space="preserve">việc </w:t>
      </w:r>
      <w:r>
        <w:t xml:space="preserve">phân </w:t>
      </w:r>
      <w:r>
        <w:t xml:space="preserve">tích </w:t>
      </w:r>
      <w:r>
        <w:t xml:space="preserve">và </w:t>
      </w:r>
      <w:r>
        <w:t xml:space="preserve">phân </w:t>
      </w:r>
      <w:r>
        <w:t xml:space="preserve">loại </w:t>
      </w:r>
      <w:r>
        <w:t xml:space="preserve">một </w:t>
      </w:r>
      <w:r>
        <w:t xml:space="preserve">thực </w:t>
      </w:r>
      <w:r>
        <w:t xml:space="preserve">tại </w:t>
      </w:r>
      <w:r>
        <w:t xml:space="preserve">phức </w:t>
      </w:r>
      <w:r>
        <w:t xml:space="preserve">tạp. </w:t>
      </w:r>
      <w:r>
        <w:br/>
      </w:r>
      <w:r>
        <w:rPr>
          <w:b/>
        </w:rPr>
        <w:t xml:space="preserve">loai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thể </w:t>
      </w:r>
      <w:r>
        <w:rPr>
          <w:i/>
        </w:rPr>
        <w:t xml:space="preserve">loại. </w:t>
      </w:r>
      <w:r>
        <w:br/>
      </w:r>
      <w:r>
        <w:rPr>
          <w:b/>
        </w:rPr>
        <w:t xml:space="preserve">loại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đi, </w:t>
      </w:r>
      <w:r>
        <w:t xml:space="preserve">hết </w:t>
      </w:r>
      <w:r>
        <w:t xml:space="preserve">đi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đối </w:t>
      </w:r>
      <w:r>
        <w:t xml:space="preserve">lập. </w:t>
      </w:r>
      <w:r>
        <w:rPr>
          <w:i/>
        </w:rPr>
        <w:t xml:space="preserve">Loại </w:t>
      </w:r>
      <w:r>
        <w:rPr>
          <w:i/>
        </w:rPr>
        <w:t xml:space="preserve">trừ </w:t>
      </w:r>
      <w:r>
        <w:t xml:space="preserve">chiến </w:t>
      </w:r>
      <w:r>
        <w:t xml:space="preserve">tranh </w:t>
      </w:r>
      <w:r>
        <w:rPr>
          <w:i/>
        </w:rPr>
        <w:t xml:space="preserve">khỏi </w:t>
      </w:r>
      <w:r>
        <w:rPr>
          <w:i/>
        </w:rPr>
        <w:t xml:space="preserve">đời </w:t>
      </w:r>
      <w:r>
        <w:t xml:space="preserve">sống </w:t>
      </w:r>
      <w:r>
        <w:rPr>
          <w:i/>
        </w:rPr>
        <w:t xml:space="preserve">của </w:t>
      </w:r>
      <w:r>
        <w:t xml:space="preserve">loài </w:t>
      </w:r>
      <w:r>
        <w:t xml:space="preserve">người. </w:t>
      </w:r>
      <w:r>
        <w:rPr>
          <w:b/>
        </w:rPr>
        <w:t xml:space="preserve">2 </w:t>
      </w:r>
      <w:r>
        <w:t xml:space="preserve">Gạt </w:t>
      </w:r>
      <w:r>
        <w:t xml:space="preserve">riêng </w:t>
      </w:r>
      <w:r>
        <w:t xml:space="preserve">ra, </w:t>
      </w:r>
      <w:r>
        <w:t xml:space="preserve">không </w:t>
      </w:r>
      <w:r>
        <w:t xml:space="preserve">kể </w:t>
      </w:r>
      <w:r>
        <w:t xml:space="preserve">đến. </w:t>
      </w:r>
      <w:r>
        <w:t xml:space="preserve">Không </w:t>
      </w:r>
      <w:r>
        <w:rPr>
          <w:i/>
        </w:rPr>
        <w:t xml:space="preserve">loại </w:t>
      </w:r>
      <w:r>
        <w:rPr>
          <w:i/>
        </w:rPr>
        <w:t xml:space="preserve">trừ </w:t>
      </w:r>
      <w:r>
        <w:rPr>
          <w:i/>
        </w:rPr>
        <w:t xml:space="preserve">khả </w:t>
      </w:r>
      <w:r>
        <w:t xml:space="preserve">năng </w:t>
      </w:r>
      <w:r>
        <w:t xml:space="preserve">xếu </w:t>
      </w:r>
      <w:r>
        <w:t xml:space="preserve">có </w:t>
      </w:r>
      <w:r>
        <w:t xml:space="preserve">thể </w:t>
      </w:r>
      <w:r>
        <w:t xml:space="preserve">xảy </w:t>
      </w:r>
      <w:r>
        <w:rPr>
          <w:i/>
        </w:rPr>
        <w:t xml:space="preserve">ra. </w:t>
      </w:r>
      <w:r>
        <w:br/>
      </w:r>
      <w:r>
        <w:rPr>
          <w:b/>
        </w:rPr>
        <w:t xml:space="preserve">loan,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phượng). </w:t>
      </w:r>
      <w:r>
        <w:t xml:space="preserve">Chim </w:t>
      </w:r>
      <w:r>
        <w:t xml:space="preserve">phượng </w:t>
      </w:r>
      <w:r>
        <w:t xml:space="preserve">mái. </w:t>
      </w:r>
      <w:r>
        <w:br/>
      </w:r>
      <w:r>
        <w:rPr>
          <w:b/>
        </w:rPr>
        <w:t xml:space="preserve">loan, </w:t>
      </w:r>
      <w:r>
        <w:rPr>
          <w:i/>
        </w:rPr>
        <w:t xml:space="preserve">động từ </w:t>
      </w:r>
      <w:r>
        <w:t xml:space="preserve">(ít dùng). </w:t>
      </w:r>
      <w:r>
        <w:t xml:space="preserve">Loan </w:t>
      </w:r>
      <w:r>
        <w:t xml:space="preserve">báo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loan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Báo </w:t>
      </w:r>
      <w:r>
        <w:t xml:space="preserve">tin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một </w:t>
      </w:r>
      <w:r>
        <w:t xml:space="preserve">cách </w:t>
      </w:r>
      <w:r>
        <w:t xml:space="preserve">rộng </w:t>
      </w:r>
      <w:r>
        <w:t xml:space="preserve">rãi. </w:t>
      </w:r>
      <w:r>
        <w:rPr>
          <w:i/>
        </w:rPr>
        <w:t xml:space="preserve">Loan </w:t>
      </w:r>
      <w:r>
        <w:rPr>
          <w:i/>
        </w:rPr>
        <w:t xml:space="preserve">báo </w:t>
      </w:r>
      <w:r>
        <w:t xml:space="preserve">tin </w:t>
      </w:r>
      <w:r>
        <w:t xml:space="preserve">chiến </w:t>
      </w:r>
      <w:r>
        <w:t xml:space="preserve">thắng. </w:t>
      </w:r>
      <w:r>
        <w:br/>
      </w:r>
      <w:r>
        <w:rPr>
          <w:b/>
        </w:rPr>
        <w:t xml:space="preserve">loan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Xe </w:t>
      </w:r>
      <w:r>
        <w:t xml:space="preserve">của </w:t>
      </w:r>
      <w:r>
        <w:t xml:space="preserve">vua </w:t>
      </w:r>
      <w:r>
        <w:t xml:space="preserve">đi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loan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Phòng </w:t>
      </w:r>
      <w:r>
        <w:rPr>
          <w:i/>
        </w:rPr>
        <w:t xml:space="preserve">ở </w:t>
      </w:r>
      <w:r>
        <w:t xml:space="preserve">của </w:t>
      </w:r>
      <w:r>
        <w:t xml:space="preserve">vợ </w:t>
      </w:r>
      <w:r>
        <w:t xml:space="preserve">chống. </w:t>
      </w:r>
      <w:r>
        <w:br/>
      </w:r>
      <w:r>
        <w:rPr>
          <w:b/>
        </w:rPr>
        <w:t xml:space="preserve">loan </w:t>
      </w:r>
      <w:r>
        <w:rPr>
          <w:b/>
        </w:rPr>
        <w:t xml:space="preserve">phượng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Đôi </w:t>
      </w:r>
      <w:r>
        <w:t xml:space="preserve">chim </w:t>
      </w:r>
      <w:r>
        <w:t xml:space="preserve">phượng, </w:t>
      </w:r>
      <w:r>
        <w:t xml:space="preserve">trống </w:t>
      </w:r>
      <w:r>
        <w:t xml:space="preserve">và </w:t>
      </w:r>
      <w:r>
        <w:t xml:space="preserve">mái;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cặp </w:t>
      </w:r>
      <w:r>
        <w:t xml:space="preserve">vợ </w:t>
      </w:r>
      <w:r>
        <w:t xml:space="preserve">chồng </w:t>
      </w:r>
      <w:r>
        <w:t xml:space="preserve">tốt </w:t>
      </w:r>
      <w:r>
        <w:t xml:space="preserve">đôi. </w:t>
      </w:r>
      <w:r>
        <w:rPr>
          <w:i/>
        </w:rPr>
        <w:t xml:space="preserve">Sánh </w:t>
      </w:r>
      <w:r>
        <w:rPr>
          <w:i/>
        </w:rPr>
        <w:t xml:space="preserve">duyên </w:t>
      </w:r>
      <w:r>
        <w:rPr>
          <w:i/>
        </w:rPr>
        <w:t xml:space="preserve">loan </w:t>
      </w:r>
      <w:r>
        <w:t xml:space="preserve">phượng. </w:t>
      </w:r>
      <w:r>
        <w:br/>
      </w:r>
      <w:r>
        <w:rPr>
          <w:b/>
        </w:rPr>
        <w:t xml:space="preserve">loàn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Loạn. </w:t>
      </w:r>
      <w:r>
        <w:rPr>
          <w:i/>
        </w:rPr>
        <w:t xml:space="preserve">Dấy </w:t>
      </w:r>
      <w:r>
        <w:rPr>
          <w:i/>
        </w:rPr>
        <w:t xml:space="preserve">loàn. </w:t>
      </w:r>
      <w:r>
        <w:rPr>
          <w:i/>
        </w:rPr>
        <w:t xml:space="preserve">Dẹp </w:t>
      </w:r>
      <w:r>
        <w:t xml:space="preserve">loàn.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Sự </w:t>
      </w:r>
      <w:r>
        <w:t xml:space="preserve">chống </w:t>
      </w:r>
      <w:r>
        <w:t xml:space="preserve">đối </w:t>
      </w:r>
      <w:r>
        <w:t xml:space="preserve">bằng </w:t>
      </w:r>
      <w:r>
        <w:t xml:space="preserve">bạo </w:t>
      </w:r>
      <w:r>
        <w:t xml:space="preserve">lực </w:t>
      </w:r>
      <w:r>
        <w:t xml:space="preserve">nhằm </w:t>
      </w:r>
      <w:r>
        <w:t xml:space="preserve">làm </w:t>
      </w:r>
      <w:r>
        <w:t xml:space="preserve">mất </w:t>
      </w:r>
      <w:r>
        <w:t xml:space="preserve">trật </w:t>
      </w:r>
      <w:r>
        <w:t xml:space="preserve">tự </w:t>
      </w:r>
      <w:r>
        <w:t xml:space="preserve">và </w:t>
      </w:r>
      <w:r>
        <w:t xml:space="preserve">an </w:t>
      </w:r>
      <w:r>
        <w:t xml:space="preserve">ninh </w:t>
      </w:r>
      <w:r>
        <w:t xml:space="preserve">xã </w:t>
      </w:r>
      <w:r>
        <w:t xml:space="preserve">hội </w:t>
      </w:r>
      <w:r>
        <w:t xml:space="preserve">(thường </w:t>
      </w:r>
      <w:r>
        <w:t xml:space="preserve">ở </w:t>
      </w:r>
      <w:r>
        <w:t xml:space="preserve">một </w:t>
      </w:r>
      <w:r>
        <w:t xml:space="preserve">vùng, </w:t>
      </w:r>
      <w:r>
        <w:t xml:space="preserve">một </w:t>
      </w:r>
      <w:r>
        <w:t xml:space="preserve">địa </w:t>
      </w:r>
      <w:r>
        <w:t xml:space="preserve">phương). </w:t>
      </w:r>
      <w:r>
        <w:t xml:space="preserve">Âm </w:t>
      </w:r>
      <w:r>
        <w:t xml:space="preserve">mưu </w:t>
      </w:r>
      <w:r>
        <w:t xml:space="preserve">nổi </w:t>
      </w:r>
      <w:r>
        <w:t xml:space="preserve">loạn. </w:t>
      </w:r>
      <w:r>
        <w:rPr>
          <w:i/>
        </w:rPr>
        <w:t xml:space="preserve">Dẹp </w:t>
      </w:r>
      <w:r>
        <w:t xml:space="preserve">loạn. </w:t>
      </w:r>
      <w:r>
        <w:rPr>
          <w:i/>
        </w:rPr>
        <w:t xml:space="preserve">Chạy </w:t>
      </w:r>
      <w:r>
        <w:rPr>
          <w:i/>
        </w:rPr>
        <w:t xml:space="preserve">loạn. </w:t>
      </w:r>
      <w:r>
        <w:t xml:space="preserve">II </w:t>
      </w:r>
      <w: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lộn </w:t>
      </w:r>
      <w:r>
        <w:t xml:space="preserve">xộn,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hoặc </w:t>
      </w:r>
      <w:r>
        <w:t xml:space="preserve">nền </w:t>
      </w:r>
      <w:r>
        <w:t xml:space="preserve">nếp </w:t>
      </w:r>
      <w:r>
        <w:t xml:space="preserve">bình </w:t>
      </w:r>
      <w:r>
        <w:t xml:space="preserve">thường </w:t>
      </w:r>
      <w:r>
        <w:t xml:space="preserve">nào </w:t>
      </w:r>
      <w:r>
        <w:t xml:space="preserve">cả. </w:t>
      </w:r>
      <w:r>
        <w:rPr>
          <w:i/>
        </w:rPr>
        <w:t xml:space="preserve">Tim </w:t>
      </w:r>
      <w:r>
        <w:rPr>
          <w:i/>
        </w:rPr>
        <w:t xml:space="preserve">đập </w:t>
      </w:r>
      <w:r>
        <w:rPr>
          <w:i/>
        </w:rPr>
        <w:t xml:space="preserve">loạn </w:t>
      </w:r>
      <w:r>
        <w:t xml:space="preserve">nhịp. </w:t>
      </w:r>
      <w:r>
        <w:t xml:space="preserve">Súng </w:t>
      </w:r>
      <w:r>
        <w:rPr>
          <w:i/>
        </w:rPr>
        <w:t xml:space="preserve">bắn </w:t>
      </w:r>
      <w:r>
        <w:rPr>
          <w:i/>
        </w:rPr>
        <w:t xml:space="preserve">loạn </w:t>
      </w:r>
      <w:r>
        <w:t xml:space="preserve">lôn </w:t>
      </w:r>
      <w:r>
        <w:rPr>
          <w:i/>
        </w:rPr>
        <w:t xml:space="preserve">tứ </w:t>
      </w:r>
      <w:r>
        <w:rPr>
          <w:i/>
        </w:rPr>
        <w:t xml:space="preserve">phía. </w:t>
      </w:r>
      <w:r>
        <w:t xml:space="preserve">loan </w:t>
      </w:r>
      <w:r>
        <w:t xml:space="preserve">dâm </w:t>
      </w:r>
      <w:r>
        <w:t xml:space="preserve">động từ </w:t>
      </w:r>
      <w:r>
        <w:t xml:space="preserve">Như </w:t>
      </w:r>
      <w:r>
        <w:rPr>
          <w:i/>
        </w:rPr>
        <w:t xml:space="preserve">loạn </w:t>
      </w:r>
      <w:r>
        <w:rPr>
          <w:i/>
        </w:rPr>
        <w:t xml:space="preserve">luân.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đả </w:t>
      </w:r>
      <w:r>
        <w:rPr>
          <w:i/>
        </w:rPr>
        <w:t xml:space="preserve">động từ </w:t>
      </w:r>
      <w:r>
        <w:t xml:space="preserve">Đánh </w:t>
      </w:r>
      <w:r>
        <w:t xml:space="preserve">đấm </w:t>
      </w:r>
      <w:r>
        <w:t xml:space="preserve">nhau </w:t>
      </w:r>
      <w:r>
        <w:t xml:space="preserve">lung </w:t>
      </w:r>
      <w:r>
        <w:t xml:space="preserve">tung, </w:t>
      </w:r>
      <w:r>
        <w:t xml:space="preserve">hỗn </w:t>
      </w:r>
      <w:r>
        <w:t xml:space="preserve">loạn. </w:t>
      </w:r>
      <w:r>
        <w:t xml:space="preserve">Cuộc </w:t>
      </w:r>
      <w:r>
        <w:rPr>
          <w:i/>
        </w:rPr>
        <w:t xml:space="preserve">loạn </w:t>
      </w:r>
      <w:r>
        <w:rPr>
          <w:i/>
        </w:rPr>
        <w:t xml:space="preserve">đả.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lạc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xã </w:t>
      </w:r>
      <w:r>
        <w:t xml:space="preserve">hội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an </w:t>
      </w:r>
      <w:r>
        <w:t xml:space="preserve">ninh, </w:t>
      </w:r>
      <w:r>
        <w:t xml:space="preserve">do </w:t>
      </w:r>
      <w:r>
        <w:t xml:space="preserve">có </w:t>
      </w:r>
      <w:r>
        <w:t xml:space="preserve">loạn. </w:t>
      </w:r>
      <w:r>
        <w:t xml:space="preserve">Loạn </w:t>
      </w:r>
      <w:r>
        <w:rPr>
          <w:i/>
        </w:rPr>
        <w:t xml:space="preserve">lạc </w:t>
      </w:r>
      <w:r>
        <w:t xml:space="preserve">đã </w:t>
      </w:r>
      <w:r>
        <w:t xml:space="preserve">yên. </w:t>
      </w:r>
      <w:r>
        <w:rPr>
          <w:i/>
        </w:rPr>
        <w:t xml:space="preserve">Thời </w:t>
      </w:r>
      <w:r>
        <w:rPr>
          <w:i/>
        </w:rPr>
        <w:t xml:space="preserve">buổi </w:t>
      </w:r>
      <w:r>
        <w:rPr>
          <w:i/>
        </w:rPr>
        <w:t xml:space="preserve">loạn </w:t>
      </w:r>
      <w:r>
        <w:t xml:space="preserve">lạc.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rPr>
          <w:i/>
        </w:rPr>
        <w:t xml:space="preserve">loạn </w:t>
      </w:r>
      <w:r>
        <w:t xml:space="preserve">ly. </w:t>
      </w:r>
      <w:r>
        <w:t xml:space="preserve">danh từ </w:t>
      </w:r>
      <w:r>
        <w:t xml:space="preserve">(hoặc </w:t>
      </w:r>
      <w:r>
        <w:t xml:space="preserve">tính từ). </w:t>
      </w:r>
      <w:r>
        <w:t xml:space="preserve">Tình </w:t>
      </w:r>
      <w:r>
        <w:t xml:space="preserve">trạng </w:t>
      </w:r>
      <w:r>
        <w:t xml:space="preserve">xã </w:t>
      </w:r>
      <w:r>
        <w:t xml:space="preserve">hội </w:t>
      </w:r>
      <w:r>
        <w:t xml:space="preserve">có </w:t>
      </w:r>
      <w:r>
        <w:t xml:space="preserve">loạn, </w:t>
      </w:r>
      <w:r>
        <w:t xml:space="preserve">gây </w:t>
      </w:r>
      <w:r>
        <w:t xml:space="preserve">ra </w:t>
      </w:r>
      <w:r>
        <w:t xml:space="preserve">những </w:t>
      </w:r>
      <w:r>
        <w:t xml:space="preserve">cảnh </w:t>
      </w:r>
      <w:r>
        <w:t xml:space="preserve">gia </w:t>
      </w:r>
      <w:r>
        <w:t xml:space="preserve">đình </w:t>
      </w:r>
      <w:r>
        <w:t xml:space="preserve">li </w:t>
      </w:r>
      <w:r>
        <w:t xml:space="preserve">tán. </w:t>
      </w:r>
      <w:r>
        <w:t xml:space="preserve">Gặp </w:t>
      </w:r>
      <w:r>
        <w:rPr>
          <w:i/>
        </w:rPr>
        <w:t xml:space="preserve">buổi </w:t>
      </w:r>
      <w:r>
        <w:t xml:space="preserve">loạn </w:t>
      </w:r>
      <w:r>
        <w:t xml:space="preserve">li, </w:t>
      </w:r>
      <w:r>
        <w:t xml:space="preserve">cha </w:t>
      </w:r>
      <w:r>
        <w:t xml:space="preserve">con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t xml:space="preserve">ngẻả.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luân </w:t>
      </w:r>
      <w:r>
        <w:rPr>
          <w:i/>
        </w:rPr>
        <w:t xml:space="preserve">động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về </w:t>
      </w:r>
      <w:r>
        <w:t xml:space="preserve">xác </w:t>
      </w:r>
      <w:r>
        <w:t xml:space="preserve">thịt </w:t>
      </w:r>
      <w:r>
        <w:t xml:space="preserve">với </w:t>
      </w:r>
      <w:r>
        <w:t xml:space="preserve">nhau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t xml:space="preserve">gần, </w:t>
      </w:r>
      <w:r>
        <w:t xml:space="preserve">trái </w:t>
      </w:r>
      <w:r>
        <w:t xml:space="preserve">với </w:t>
      </w:r>
      <w:r>
        <w:t xml:space="preserve">phong </w:t>
      </w:r>
      <w:r>
        <w:t xml:space="preserve">tục </w:t>
      </w:r>
      <w:r>
        <w:t xml:space="preserve">hoặc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ly </w:t>
      </w:r>
      <w:r>
        <w:rPr>
          <w:i/>
        </w:rPr>
        <w:t xml:space="preserve">xem </w:t>
      </w:r>
      <w:r>
        <w:t xml:space="preserve">loạn </w:t>
      </w:r>
      <w:r>
        <w:t xml:space="preserve">kí.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ngôn </w:t>
      </w:r>
      <w:r>
        <w:rPr>
          <w:i/>
        </w:rPr>
        <w:t xml:space="preserve">động từ </w:t>
      </w:r>
      <w:r>
        <w:t xml:space="preserve">(ít dùng). </w:t>
      </w:r>
      <w:r>
        <w:t xml:space="preserve">Nói </w:t>
      </w:r>
      <w:r>
        <w:t xml:space="preserve">năng </w:t>
      </w:r>
      <w:r>
        <w:rPr>
          <w:i/>
        </w:rPr>
        <w:t xml:space="preserve">bừa </w:t>
      </w:r>
      <w:r>
        <w:t xml:space="preserve">bãi, </w:t>
      </w:r>
      <w:r>
        <w:t xml:space="preserve">càn </w:t>
      </w:r>
      <w:r>
        <w:t xml:space="preserve">rỡ,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đến </w:t>
      </w:r>
      <w:r>
        <w:t xml:space="preserve">phép </w:t>
      </w:r>
      <w:r>
        <w:t xml:space="preserve">tắc. </w:t>
      </w:r>
      <w:r>
        <w:t xml:space="preserve">Say </w:t>
      </w:r>
      <w:r>
        <w:rPr>
          <w:i/>
        </w:rPr>
        <w:t xml:space="preserve">rượu </w:t>
      </w:r>
      <w:r>
        <w:t xml:space="preserve">thì </w:t>
      </w:r>
      <w:r>
        <w:t xml:space="preserve">hay </w:t>
      </w:r>
      <w:r>
        <w:rPr>
          <w:i/>
        </w:rPr>
        <w:t xml:space="preserve">loạn </w:t>
      </w:r>
      <w:r>
        <w:t xml:space="preserve">ngôn.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óc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loạn </w:t>
      </w:r>
      <w:r>
        <w:t xml:space="preserve">trí.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lính </w:t>
      </w:r>
      <w:r>
        <w:t xml:space="preserve">bị </w:t>
      </w:r>
      <w:r>
        <w:t xml:space="preserve">rối </w:t>
      </w:r>
      <w:r>
        <w:t xml:space="preserve">loạn </w:t>
      </w:r>
      <w:r>
        <w:t xml:space="preserve">hàng </w:t>
      </w:r>
      <w:r>
        <w:t xml:space="preserve">ngũ,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kỉ </w:t>
      </w:r>
      <w:r>
        <w:t xml:space="preserve">luật </w:t>
      </w:r>
      <w:r>
        <w:t xml:space="preserve">và </w:t>
      </w:r>
      <w:r>
        <w:t xml:space="preserve">sự </w:t>
      </w:r>
      <w:r>
        <w:t xml:space="preserve">chỉ </w:t>
      </w:r>
      <w:r>
        <w:t xml:space="preserve">huy </w:t>
      </w:r>
      <w:r>
        <w:t xml:space="preserve">thống </w:t>
      </w:r>
      <w:r>
        <w:t xml:space="preserve">nhất </w:t>
      </w:r>
      <w:r>
        <w:t xml:space="preserve">(thường </w:t>
      </w:r>
      <w:r>
        <w:t xml:space="preserve">do </w:t>
      </w:r>
      <w:r>
        <w:t xml:space="preserve">thua </w:t>
      </w:r>
      <w:r>
        <w:t xml:space="preserve">trận). </w:t>
      </w:r>
      <w:r>
        <w:t xml:space="preserve">Đám </w:t>
      </w:r>
      <w:r>
        <w:rPr>
          <w:i/>
        </w:rPr>
        <w:t xml:space="preserve">loạn </w:t>
      </w:r>
      <w:r>
        <w:t xml:space="preserve">quân.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sắc </w:t>
      </w:r>
      <w:r>
        <w:rPr>
          <w:i/>
        </w:rPr>
        <w:t xml:space="preserve">tính từ </w:t>
      </w:r>
      <w:r>
        <w:t xml:space="preserve">(Mắt) </w:t>
      </w:r>
      <w:r>
        <w:t xml:space="preserve">có </w:t>
      </w:r>
      <w:r>
        <w:rPr>
          <w:i/>
        </w:rPr>
        <w:t xml:space="preserve">tật, </w:t>
      </w:r>
      <w:r>
        <w:rPr>
          <w:i/>
        </w:rPr>
        <w:t xml:space="preserve">nhìn </w:t>
      </w:r>
      <w:r>
        <w:rPr>
          <w:i/>
        </w:rPr>
        <w:t xml:space="preserve">lẫn </w:t>
      </w:r>
      <w:r>
        <w:rPr>
          <w:i/>
        </w:rPr>
        <w:t xml:space="preserve">lộn </w:t>
      </w:r>
      <w:r>
        <w:rPr>
          <w:i/>
        </w:rPr>
        <w:t xml:space="preserve">nhiều </w:t>
      </w:r>
      <w:r>
        <w:t xml:space="preserve">màu, </w:t>
      </w:r>
      <w:r>
        <w:t xml:space="preserve">chẳng </w:t>
      </w:r>
      <w:r>
        <w:t xml:space="preserve">hạn </w:t>
      </w:r>
      <w:r>
        <w:t xml:space="preserve">màu </w:t>
      </w:r>
      <w:r>
        <w:t xml:space="preserve">đỏ </w:t>
      </w:r>
      <w:r>
        <w:t xml:space="preserve">và </w:t>
      </w:r>
      <w:r>
        <w:t xml:space="preserve">màu </w:t>
      </w:r>
      <w:r>
        <w:t xml:space="preserve">lục. </w:t>
      </w:r>
      <w:r>
        <w:rPr>
          <w:i/>
        </w:rPr>
        <w:t xml:space="preserve">Bị </w:t>
      </w:r>
      <w:r>
        <w:t xml:space="preserve">loạn </w:t>
      </w:r>
      <w:r>
        <w:t xml:space="preserve">sắc. </w:t>
      </w:r>
      <w:r>
        <w:t xml:space="preserve">Có </w:t>
      </w:r>
      <w:r>
        <w:rPr>
          <w:i/>
        </w:rPr>
        <w:t xml:space="preserve">tật </w:t>
      </w:r>
      <w:r>
        <w:rPr>
          <w:i/>
        </w:rPr>
        <w:t xml:space="preserve">loạn </w:t>
      </w:r>
      <w:r>
        <w:t xml:space="preserve">sắc </w:t>
      </w:r>
      <w:r>
        <w:rPr>
          <w:i/>
        </w:rPr>
        <w:t xml:space="preserve">nên </w:t>
      </w:r>
      <w: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phép </w:t>
      </w:r>
      <w:r>
        <w:rPr>
          <w:i/>
        </w:rPr>
        <w:t xml:space="preserve">lái </w:t>
      </w:r>
      <w:r>
        <w:rPr>
          <w:i/>
        </w:rPr>
        <w:t xml:space="preserve">xe. </w:t>
      </w:r>
      <w:r>
        <w:br w:type="page"/>
      </w:r>
      <w:r>
        <w:rPr>
          <w:b/>
        </w:rPr>
        <w:t xml:space="preserve">loạn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bề </w:t>
      </w:r>
      <w:r>
        <w:t xml:space="preserve">tôi </w:t>
      </w:r>
      <w:r>
        <w:t xml:space="preserve">nổi </w:t>
      </w:r>
      <w:r>
        <w:t xml:space="preserve">dậy </w:t>
      </w:r>
      <w:r>
        <w:t xml:space="preserve">chống </w:t>
      </w:r>
      <w:r>
        <w:t xml:space="preserve">lại </w:t>
      </w:r>
      <w:r>
        <w:t xml:space="preserve">vua.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thị </w:t>
      </w:r>
      <w:r>
        <w:rPr>
          <w:i/>
        </w:rPr>
        <w:t xml:space="preserve">tính từ </w:t>
      </w:r>
      <w:r>
        <w:t xml:space="preserve">(Mắt) </w:t>
      </w:r>
      <w:r>
        <w:t xml:space="preserve">có </w:t>
      </w:r>
      <w:r>
        <w:t xml:space="preserve">tật, </w:t>
      </w:r>
      <w:r>
        <w:t xml:space="preserve">không </w:t>
      </w:r>
      <w:r>
        <w:t xml:space="preserve">nhìn </w:t>
      </w:r>
      <w:r>
        <w:t xml:space="preserve">rõ </w:t>
      </w:r>
      <w:r>
        <w:t xml:space="preserve">được </w:t>
      </w:r>
      <w:r>
        <w:t xml:space="preserve">như </w:t>
      </w:r>
      <w:r>
        <w:t xml:space="preserve">nhau </w:t>
      </w:r>
      <w:r>
        <w:t xml:space="preserve">ở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hướng. </w:t>
      </w:r>
      <w:r>
        <w:br/>
      </w:r>
      <w:r>
        <w:rPr>
          <w:b/>
        </w:rPr>
        <w:t xml:space="preserve">loan </w:t>
      </w:r>
      <w:r>
        <w:rPr>
          <w:b/>
        </w:rPr>
        <w:t xml:space="preserve">trí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rối </w:t>
      </w:r>
      <w:r>
        <w:t xml:space="preserve">loạn </w:t>
      </w:r>
      <w:r>
        <w:t xml:space="preserve">thần </w:t>
      </w:r>
      <w:r>
        <w:t xml:space="preserve">kinh, </w:t>
      </w:r>
      <w:r>
        <w:t xml:space="preserve">mất </w:t>
      </w:r>
      <w:r>
        <w:t xml:space="preserve">trí </w:t>
      </w:r>
      <w:r>
        <w:t xml:space="preserve">khôn.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xạ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đg,). </w:t>
      </w:r>
      <w:r>
        <w:t xml:space="preserve">Lung </w:t>
      </w:r>
      <w:r>
        <w:t xml:space="preserve">tung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hoặc </w:t>
      </w:r>
      <w:r>
        <w:t xml:space="preserve">một </w:t>
      </w:r>
      <w:r>
        <w:t xml:space="preserve">phương </w:t>
      </w:r>
      <w:r>
        <w:t xml:space="preserve">hướng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cả. </w:t>
      </w:r>
      <w:r>
        <w:t xml:space="preserve">Súng </w:t>
      </w:r>
      <w:r>
        <w:rPr>
          <w:i/>
        </w:rPr>
        <w:t xml:space="preserve">bắn </w:t>
      </w:r>
      <w:r>
        <w:rPr>
          <w:i/>
        </w:rPr>
        <w:t xml:space="preserve">loạn </w:t>
      </w:r>
      <w:r>
        <w:t xml:space="preserve">xạ,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đằng </w:t>
      </w:r>
      <w:r>
        <w:t xml:space="preserve">nào </w:t>
      </w:r>
      <w:r>
        <w:t xml:space="preserve">mà </w:t>
      </w:r>
      <w:r>
        <w:rPr>
          <w:i/>
        </w:rPr>
        <w:t xml:space="preserve">tránh. </w:t>
      </w:r>
      <w:r>
        <w:t xml:space="preserve">Tim </w:t>
      </w:r>
      <w:r>
        <w:rPr>
          <w:i/>
        </w:rPr>
        <w:t xml:space="preserve">đập </w:t>
      </w:r>
      <w:r>
        <w:rPr>
          <w:i/>
        </w:rPr>
        <w:t xml:space="preserve">loạn </w:t>
      </w:r>
      <w:r>
        <w:t xml:space="preserve">xạ. </w:t>
      </w:r>
      <w:r>
        <w:br/>
      </w:r>
      <w:r>
        <w:rPr>
          <w:b/>
        </w:rPr>
        <w:t xml:space="preserve">loạn </w:t>
      </w:r>
      <w:r>
        <w:rPr>
          <w:b/>
        </w:rPr>
        <w:t xml:space="preserve">xị </w:t>
      </w:r>
      <w:r>
        <w:rPr>
          <w:i/>
        </w:rPr>
        <w:t xml:space="preserve">tính từ </w:t>
      </w:r>
      <w:r>
        <w:t xml:space="preserve">(thgt.;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đg,). </w:t>
      </w:r>
      <w:r>
        <w:t xml:space="preserve">Lung </w:t>
      </w:r>
      <w:r>
        <w:t xml:space="preserve">tung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cả. </w:t>
      </w:r>
      <w:r>
        <w:rPr>
          <w:i/>
        </w:rPr>
        <w:t xml:space="preserve">Cãi </w:t>
      </w:r>
      <w:r>
        <w:rPr>
          <w:i/>
        </w:rPr>
        <w:t xml:space="preserve">nhau </w:t>
      </w:r>
      <w:r>
        <w:t xml:space="preserve">loạn </w:t>
      </w:r>
      <w:r>
        <w:t xml:space="preserve">xị. </w:t>
      </w:r>
      <w:r>
        <w:br/>
      </w:r>
      <w:r>
        <w:rPr>
          <w:b/>
        </w:rPr>
        <w:t xml:space="preserve">loang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Lan </w:t>
      </w:r>
      <w:r>
        <w:t xml:space="preserve">rộng </w:t>
      </w:r>
      <w:r>
        <w:t xml:space="preserve">ra </w:t>
      </w:r>
      <w:r>
        <w:t xml:space="preserve">dần </w:t>
      </w:r>
      <w:r>
        <w:t xml:space="preserve">dần. </w:t>
      </w:r>
      <w:r>
        <w:t xml:space="preserve">Máu </w:t>
      </w:r>
      <w:r>
        <w:rPr>
          <w:i/>
        </w:rPr>
        <w:t xml:space="preserve">đổ </w:t>
      </w:r>
      <w:r>
        <w:t xml:space="preserve">loang </w:t>
      </w:r>
      <w:r>
        <w:t xml:space="preserve">mặt </w:t>
      </w:r>
      <w:r>
        <w:rPr>
          <w:i/>
        </w:rPr>
        <w:t xml:space="preserve">đất. </w:t>
      </w:r>
      <w:r>
        <w:t xml:space="preserve">Vết </w:t>
      </w:r>
      <w:r>
        <w:rPr>
          <w:i/>
        </w:rPr>
        <w:t xml:space="preserve">dầu </w:t>
      </w:r>
      <w:r>
        <w:t xml:space="preserve">loang. </w:t>
      </w:r>
      <w:r>
        <w:rPr>
          <w:i/>
        </w:rPr>
        <w:t xml:space="preserve">Tin </w:t>
      </w:r>
      <w:r>
        <w:rPr>
          <w:i/>
        </w:rPr>
        <w:t xml:space="preserve">loang </w:t>
      </w:r>
      <w:r>
        <w:t xml:space="preserve">đi </w:t>
      </w:r>
      <w:r>
        <w:t xml:space="preserve">khắp </w:t>
      </w:r>
      <w:r>
        <w:t xml:space="preserve">vùng. </w:t>
      </w:r>
      <w:r>
        <w:rPr>
          <w:b/>
        </w:rPr>
        <w:t xml:space="preserve">2 </w:t>
      </w:r>
      <w:r>
        <w:t xml:space="preserve">(hoặc </w:t>
      </w:r>
      <w:r>
        <w:t xml:space="preserve">t). </w:t>
      </w:r>
      <w:r>
        <w:t xml:space="preserve">Có </w:t>
      </w:r>
      <w:r>
        <w:t xml:space="preserve">nhiều </w:t>
      </w:r>
      <w:r>
        <w:t xml:space="preserve">mảng </w:t>
      </w:r>
      <w:r>
        <w:t xml:space="preserve">màu </w:t>
      </w:r>
      <w:r>
        <w:t xml:space="preserve">sắc </w:t>
      </w:r>
      <w:r>
        <w:t xml:space="preserve">khác </w:t>
      </w:r>
      <w:r>
        <w:t xml:space="preserve">nhau, </w:t>
      </w:r>
      <w:r>
        <w:t xml:space="preserve">trải </w:t>
      </w:r>
      <w:r>
        <w:t xml:space="preserve">ra </w:t>
      </w:r>
      <w:r>
        <w:t xml:space="preserve">không </w:t>
      </w:r>
      <w:r>
        <w:t xml:space="preserve">đều </w:t>
      </w:r>
      <w:r>
        <w:t xml:space="preserve">trên </w:t>
      </w:r>
      <w:r>
        <w:t xml:space="preserve">bể </w:t>
      </w:r>
      <w:r>
        <w:t xml:space="preserve">mặt. </w:t>
      </w:r>
      <w:r>
        <w:t xml:space="preserve">Vd4i </w:t>
      </w:r>
      <w:r>
        <w:t xml:space="preserve">nhuộm </w:t>
      </w:r>
      <w:r>
        <w:t xml:space="preserve">bị </w:t>
      </w:r>
      <w:r>
        <w:rPr>
          <w:i/>
        </w:rPr>
        <w:t xml:space="preserve">loang. </w:t>
      </w:r>
      <w:r>
        <w:rPr>
          <w:i/>
        </w:rPr>
        <w:t xml:space="preserve">Con </w:t>
      </w:r>
      <w:r>
        <w:t xml:space="preserve">bò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loang </w:t>
      </w:r>
      <w:r>
        <w:t xml:space="preserve">đen </w:t>
      </w:r>
      <w:r>
        <w:t xml:space="preserve">trắng. </w:t>
      </w:r>
      <w:r>
        <w:br/>
      </w:r>
      <w:r>
        <w:rPr>
          <w:b/>
        </w:rPr>
        <w:t xml:space="preserve">loang </w:t>
      </w:r>
      <w:r>
        <w:rPr>
          <w:b/>
        </w:rPr>
        <w:t xml:space="preserve">loáng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loáng </w:t>
      </w:r>
      <w:r>
        <w:t xml:space="preserve">(láy). </w:t>
      </w:r>
      <w:r>
        <w:br/>
      </w:r>
      <w:r>
        <w:rPr>
          <w:b/>
        </w:rPr>
        <w:t xml:space="preserve">loang </w:t>
      </w:r>
      <w:r>
        <w:rPr>
          <w:b/>
        </w:rPr>
        <w:t xml:space="preserve">lổ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vết, </w:t>
      </w:r>
      <w:r>
        <w:t xml:space="preserve">màu </w:t>
      </w:r>
      <w:r>
        <w:t xml:space="preserve">khác </w:t>
      </w:r>
      <w:r>
        <w:t xml:space="preserve">nhau </w:t>
      </w:r>
      <w:r>
        <w:t xml:space="preserve">xen </w:t>
      </w:r>
      <w:r>
        <w:t xml:space="preserve">lẫn </w:t>
      </w:r>
      <w:r>
        <w:t xml:space="preserve">một </w:t>
      </w:r>
      <w:r>
        <w:t xml:space="preserve">cách </w:t>
      </w:r>
      <w:r>
        <w:t xml:space="preserve">lộn </w:t>
      </w:r>
      <w:r>
        <w:t xml:space="preserve">xộn, </w:t>
      </w:r>
      <w:r>
        <w:t xml:space="preserve">trông </w:t>
      </w:r>
      <w:r>
        <w:t xml:space="preserve">xấu </w:t>
      </w:r>
      <w:r>
        <w:t xml:space="preserve">và </w:t>
      </w:r>
      <w:r>
        <w:t xml:space="preserve">bẩn. </w:t>
      </w:r>
      <w:r>
        <w:t xml:space="preserve">Chiếc </w:t>
      </w:r>
      <w:r>
        <w:rPr>
          <w:i/>
        </w:rPr>
        <w:t xml:space="preserve">áo </w:t>
      </w:r>
      <w:r>
        <w:t xml:space="preserve">loang </w:t>
      </w:r>
      <w:r>
        <w:t xml:space="preserve">lổ </w:t>
      </w:r>
      <w:r>
        <w:t xml:space="preserve">dầu </w:t>
      </w:r>
      <w:r>
        <w:rPr>
          <w:i/>
        </w:rPr>
        <w:t xml:space="preserve">mỡ. </w:t>
      </w:r>
      <w:r>
        <w:rPr>
          <w:i/>
        </w:rPr>
        <w:t xml:space="preserve">Bức </w:t>
      </w:r>
      <w:r>
        <w:t xml:space="preserve">tường </w:t>
      </w:r>
      <w:r>
        <w:t xml:space="preserve">loang </w:t>
      </w:r>
      <w:r>
        <w:rPr>
          <w:i/>
        </w:rPr>
        <w:t xml:space="preserve">lổ. </w:t>
      </w:r>
      <w:r>
        <w:t xml:space="preserve">Màu </w:t>
      </w:r>
      <w:r>
        <w:t xml:space="preserve">sơn </w:t>
      </w:r>
      <w:r>
        <w:rPr>
          <w:i/>
        </w:rPr>
        <w:t xml:space="preserve">loang </w:t>
      </w:r>
      <w:r>
        <w:t xml:space="preserve">lổ. </w:t>
      </w:r>
      <w:r>
        <w:br/>
      </w:r>
      <w:r>
        <w:rPr>
          <w:b/>
        </w:rPr>
        <w:t xml:space="preserve">loang </w:t>
      </w:r>
      <w:r>
        <w:rPr>
          <w:b/>
        </w:rPr>
        <w:t xml:space="preserve">toàng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Tự </w:t>
      </w:r>
      <w:r>
        <w:t xml:space="preserve">do </w:t>
      </w:r>
      <w:r>
        <w:t xml:space="preserve">bừa </w:t>
      </w:r>
      <w:r>
        <w:t xml:space="preserve">bãi </w:t>
      </w:r>
      <w:r>
        <w:t xml:space="preserve">đến </w:t>
      </w:r>
      <w:r>
        <w:t xml:space="preserve">mức </w:t>
      </w:r>
      <w:r>
        <w:t xml:space="preserve">quá </w:t>
      </w:r>
      <w:r>
        <w:t xml:space="preserve">đáng </w:t>
      </w:r>
      <w:r>
        <w:t xml:space="preserve">trong </w:t>
      </w:r>
      <w:r>
        <w:t xml:space="preserve">lối </w:t>
      </w:r>
      <w:r>
        <w:t xml:space="preserve">sống; </w:t>
      </w:r>
      <w:r>
        <w:t xml:space="preserve">luông </w:t>
      </w:r>
      <w:r>
        <w:t xml:space="preserve">tuồng. </w:t>
      </w:r>
      <w:r>
        <w:t xml:space="preserve">Chơi </w:t>
      </w:r>
      <w:r>
        <w:rPr>
          <w:i/>
        </w:rPr>
        <w:t xml:space="preserve">bời </w:t>
      </w:r>
      <w:r>
        <w:t xml:space="preserve">loang </w:t>
      </w:r>
      <w:r>
        <w:t xml:space="preserve">toàng. </w:t>
      </w:r>
      <w:r>
        <w:t xml:space="preserve">Tính </w:t>
      </w:r>
      <w:r>
        <w:t xml:space="preserve">nết </w:t>
      </w:r>
      <w:r>
        <w:rPr>
          <w:i/>
        </w:rPr>
        <w:t xml:space="preserve">loang </w:t>
      </w:r>
      <w:r>
        <w:t xml:space="preserve">toàng. </w:t>
      </w:r>
      <w:r>
        <w:rPr>
          <w:b/>
        </w:rPr>
        <w:t xml:space="preserve">2 </w:t>
      </w:r>
      <w:r>
        <w:t xml:space="preserve">Bừa </w:t>
      </w:r>
      <w:r>
        <w:t xml:space="preserve">bãi, </w:t>
      </w:r>
      <w:r>
        <w:t xml:space="preserve">lung </w:t>
      </w:r>
      <w:r>
        <w:t xml:space="preserve">tung </w:t>
      </w:r>
      <w:r>
        <w:t xml:space="preserve">vì </w:t>
      </w:r>
      <w:r>
        <w:t xml:space="preserve">bị </w:t>
      </w:r>
      <w:r>
        <w:t xml:space="preserve">bỏ </w:t>
      </w:r>
      <w:r>
        <w:t xml:space="preserve">mặc, </w:t>
      </w:r>
      <w:r>
        <w:t xml:space="preserve">không </w:t>
      </w:r>
      <w:r>
        <w:t xml:space="preserve">được </w:t>
      </w:r>
      <w:r>
        <w:t xml:space="preserve">săn </w:t>
      </w:r>
      <w:r>
        <w:t xml:space="preserve">sóc. </w:t>
      </w:r>
      <w:r>
        <w:t xml:space="preserve">Nhà </w:t>
      </w:r>
      <w:r>
        <w:rPr>
          <w:i/>
        </w:rPr>
        <w:t xml:space="preserve">cửa </w:t>
      </w:r>
      <w:r>
        <w:t xml:space="preserve">loang </w:t>
      </w:r>
      <w:r>
        <w:t xml:space="preserve">toàng. </w:t>
      </w:r>
      <w:r>
        <w:br/>
      </w:r>
      <w:r>
        <w:rPr>
          <w:b/>
        </w:rPr>
        <w:t xml:space="preserve">loàng </w:t>
      </w:r>
      <w:r>
        <w:rPr>
          <w:b/>
        </w:rPr>
        <w:t xml:space="preserve">xoàng </w:t>
      </w:r>
      <w:r>
        <w:rPr>
          <w:b/>
        </w:rPr>
        <w:t xml:space="preserve">t </w:t>
      </w:r>
      <w:r>
        <w:t xml:space="preserve">(kng). </w:t>
      </w:r>
      <w:r>
        <w:t xml:space="preserve">Vào </w:t>
      </w:r>
      <w:r>
        <w:t xml:space="preserve">loại </w:t>
      </w:r>
      <w:r>
        <w:t xml:space="preserve">dưới </w:t>
      </w:r>
      <w:r>
        <w:t xml:space="preserve">mức </w:t>
      </w:r>
      <w:r>
        <w:t xml:space="preserve">trung </w:t>
      </w:r>
      <w:r>
        <w:t xml:space="preserve">bình. </w:t>
      </w:r>
      <w:r>
        <w:t xml:space="preserve">Cửa </w:t>
      </w:r>
      <w:r>
        <w:t xml:space="preserve">hiệu </w:t>
      </w:r>
      <w:r>
        <w:rPr>
          <w:i/>
        </w:rPr>
        <w:t xml:space="preserve">buôn </w:t>
      </w:r>
      <w:r>
        <w:rPr>
          <w:i/>
        </w:rPr>
        <w:t xml:space="preserve">bán </w:t>
      </w:r>
      <w:r>
        <w:t xml:space="preserve">loàng </w:t>
      </w:r>
      <w:r>
        <w:t xml:space="preserve">xoàng. </w:t>
      </w:r>
      <w:r>
        <w:br/>
      </w:r>
      <w:r>
        <w:rPr>
          <w:b/>
        </w:rPr>
        <w:t xml:space="preserve">loảng </w:t>
      </w:r>
      <w:r>
        <w:rPr>
          <w:b/>
        </w:rPr>
        <w:t xml:space="preserve">xoảng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va </w:t>
      </w:r>
      <w:r>
        <w:t xml:space="preserve">chạm </w:t>
      </w:r>
      <w:r>
        <w:t xml:space="preserve">nhau </w:t>
      </w:r>
      <w:r>
        <w:t xml:space="preserve">mạnh </w:t>
      </w:r>
      <w:r>
        <w:t xml:space="preserve">và </w:t>
      </w:r>
      <w:r>
        <w:t xml:space="preserve">vang </w:t>
      </w:r>
      <w:r>
        <w:t xml:space="preserve">xa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rắn, </w:t>
      </w:r>
      <w:r>
        <w:t xml:space="preserve">thường </w:t>
      </w:r>
      <w:r>
        <w:t xml:space="preserve">bằng </w:t>
      </w:r>
      <w:r>
        <w:t xml:space="preserve">kim </w:t>
      </w:r>
      <w:r>
        <w:t xml:space="preserve">loại. </w:t>
      </w:r>
      <w:r>
        <w:t xml:space="preserve">Tiếng </w:t>
      </w:r>
      <w:r>
        <w:t xml:space="preserve">mở </w:t>
      </w:r>
      <w:r>
        <w:rPr>
          <w:i/>
        </w:rPr>
        <w:t xml:space="preserve">xích </w:t>
      </w:r>
      <w:r>
        <w:t xml:space="preserve">sắt </w:t>
      </w:r>
      <w:r>
        <w:t xml:space="preserve">loảng </w:t>
      </w:r>
      <w:r>
        <w:t xml:space="preserve">xoảng. </w:t>
      </w:r>
      <w:r>
        <w:rPr>
          <w:i/>
        </w:rPr>
        <w:t xml:space="preserve">Bát </w:t>
      </w:r>
      <w:r>
        <w:t xml:space="preserve">đĩa </w:t>
      </w:r>
      <w:r>
        <w:rPr>
          <w:i/>
        </w:rPr>
        <w:t xml:space="preserve">rơi </w:t>
      </w:r>
      <w:r>
        <w:t xml:space="preserve">loảng </w:t>
      </w:r>
      <w:r>
        <w:t xml:space="preserve">xoảng. </w:t>
      </w:r>
      <w:r>
        <w:br/>
      </w:r>
      <w:r>
        <w:rPr>
          <w:b/>
        </w:rPr>
        <w:t xml:space="preserve">loãng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nhiều </w:t>
      </w:r>
      <w:r>
        <w:t xml:space="preserve">nước </w:t>
      </w:r>
      <w:r>
        <w:t xml:space="preserve">ít </w:t>
      </w:r>
      <w:r>
        <w:t xml:space="preserve">cái </w:t>
      </w:r>
      <w:r>
        <w:t xml:space="preserve">hoặc </w:t>
      </w:r>
      <w:r>
        <w:t xml:space="preserve">có </w:t>
      </w:r>
      <w:r>
        <w:t xml:space="preserve">độ </w:t>
      </w:r>
      <w:r>
        <w:t xml:space="preserve">đậm </w:t>
      </w:r>
      <w:r>
        <w:t xml:space="preserve">đặc </w:t>
      </w:r>
      <w:r>
        <w:t xml:space="preserve">thấp; </w:t>
      </w:r>
      <w:r>
        <w:t xml:space="preserve">trái </w:t>
      </w:r>
      <w:r>
        <w:t xml:space="preserve">với </w:t>
      </w:r>
      <w:r>
        <w:t xml:space="preserve">đặc. </w:t>
      </w:r>
      <w:r>
        <w:t xml:space="preserve">Cháo </w:t>
      </w:r>
      <w:r>
        <w:t xml:space="preserve">loãng. </w:t>
      </w:r>
      <w:r>
        <w:rPr>
          <w:i/>
        </w:rPr>
        <w:t xml:space="preserve">Nước </w:t>
      </w:r>
      <w:r>
        <w:rPr>
          <w:i/>
        </w:rPr>
        <w:t xml:space="preserve">muối </w:t>
      </w:r>
      <w:r>
        <w:rPr>
          <w:i/>
        </w:rPr>
        <w:t xml:space="preserve">pha </w:t>
      </w:r>
      <w:r>
        <w:t xml:space="preserve">loãng. </w:t>
      </w:r>
      <w:r>
        <w:t xml:space="preserve">Càng </w:t>
      </w:r>
      <w:r>
        <w:t xml:space="preserve">lên </w:t>
      </w:r>
      <w:r>
        <w:t xml:space="preserve">cao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t xml:space="preserve">càng </w:t>
      </w:r>
      <w:r>
        <w:t xml:space="preserve">loãng. </w:t>
      </w:r>
      <w:r>
        <w:rPr>
          <w:i/>
        </w:rPr>
        <w:t xml:space="preserve">Làm </w:t>
      </w:r>
      <w:r>
        <w:t xml:space="preserve">loãng </w:t>
      </w:r>
      <w:r>
        <w:t xml:space="preserve">nội </w:t>
      </w:r>
      <w:r>
        <w:rPr>
          <w:i/>
        </w:rPr>
        <w:t xml:space="preserve">dung </w:t>
      </w:r>
      <w:r>
        <w:t xml:space="preserve">cốt </w:t>
      </w:r>
      <w:r>
        <w:t xml:space="preserve">truyện </w:t>
      </w:r>
      <w:r>
        <w:t xml:space="preserve">(D.). </w:t>
      </w:r>
      <w:r>
        <w:br/>
      </w:r>
      <w:r>
        <w:rPr>
          <w:b/>
        </w:rPr>
        <w:t xml:space="preserve">loáng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Chiếu </w:t>
      </w:r>
      <w:r>
        <w:t xml:space="preserve">sáng </w:t>
      </w:r>
      <w:r>
        <w:t xml:space="preserve">hoặc </w:t>
      </w:r>
      <w:r>
        <w:t xml:space="preserve">được </w:t>
      </w:r>
      <w:r>
        <w:t xml:space="preserve">chiếu </w:t>
      </w:r>
      <w:r>
        <w:t xml:space="preserve">sáng </w:t>
      </w:r>
      <w:r>
        <w:t xml:space="preserve">lướt </w:t>
      </w:r>
      <w:r>
        <w:t xml:space="preserve">nhanh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ánh </w:t>
      </w:r>
      <w:r>
        <w:t xml:space="preserve">đèn </w:t>
      </w:r>
      <w:r>
        <w:t xml:space="preserve">pin </w:t>
      </w:r>
      <w:r>
        <w:t xml:space="preserve">loáng </w:t>
      </w:r>
      <w: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nước. </w:t>
      </w:r>
      <w:r>
        <w:t xml:space="preserve">Mặt </w:t>
      </w:r>
      <w:r>
        <w:rPr>
          <w:i/>
        </w:rPr>
        <w:t xml:space="preserve">đường </w:t>
      </w:r>
      <w:r>
        <w:t xml:space="preserve">còn </w:t>
      </w:r>
      <w:r>
        <w:t xml:space="preserve">loáng </w:t>
      </w:r>
      <w:r>
        <w:t xml:space="preserve">nước </w:t>
      </w:r>
      <w:r>
        <w:rPr>
          <w:i/>
        </w:rPr>
        <w:t xml:space="preserve">mưa. </w:t>
      </w:r>
      <w:r>
        <w:rPr>
          <w:i/>
        </w:rPr>
        <w:t xml:space="preserve">!! </w:t>
      </w:r>
      <w:r>
        <w:t xml:space="preserve">Láy: </w:t>
      </w:r>
      <w:r>
        <w:t xml:space="preserve">loang </w:t>
      </w:r>
      <w:r>
        <w:t xml:space="preserve">loáng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II </w:t>
      </w:r>
      <w:r>
        <w:t xml:space="preserve">t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(Sáng, </w:t>
      </w:r>
      <w:r>
        <w:t xml:space="preserve">bóng) </w:t>
      </w:r>
      <w:r>
        <w:t xml:space="preserve">đến </w:t>
      </w:r>
      <w:r>
        <w:t xml:space="preserve">mức </w:t>
      </w:r>
      <w:r>
        <w:t xml:space="preserve">phản </w:t>
      </w:r>
      <w:r>
        <w:t xml:space="preserve">chiếu </w:t>
      </w:r>
      <w:r>
        <w:t xml:space="preserve">được </w:t>
      </w:r>
      <w:r>
        <w:t xml:space="preserve">ánh </w:t>
      </w:r>
      <w:r>
        <w:t xml:space="preserve">sáng </w:t>
      </w:r>
      <w:r>
        <w:t xml:space="preserve">gần </w:t>
      </w:r>
      <w:r>
        <w:t xml:space="preserve">như </w:t>
      </w:r>
      <w:r>
        <w:t xml:space="preserve">mặt </w:t>
      </w:r>
      <w:r>
        <w:t xml:space="preserve">gương. </w:t>
      </w:r>
      <w:r>
        <w:t xml:space="preserve">(Lưỡi </w:t>
      </w:r>
      <w:r>
        <w:rPr>
          <w:i/>
        </w:rPr>
        <w:t xml:space="preserve">lê) </w:t>
      </w:r>
      <w:r>
        <w:t xml:space="preserve">sáng </w:t>
      </w:r>
      <w:r>
        <w:rPr>
          <w:i/>
        </w:rPr>
        <w:t xml:space="preserve">loáng*. </w:t>
      </w:r>
      <w:r>
        <w:t xml:space="preserve">(Quét </w:t>
      </w:r>
      <w:r>
        <w:t xml:space="preserve">sơn) </w:t>
      </w:r>
      <w:r>
        <w:t xml:space="preserve">bóng </w:t>
      </w:r>
      <w:r>
        <w:t xml:space="preserve">loáng*. </w:t>
      </w:r>
      <w:r>
        <w:t xml:space="preserve">II </w:t>
      </w:r>
      <w:r>
        <w:t xml:space="preserve">ở.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hết </w:t>
      </w:r>
      <w:r>
        <w:t xml:space="preserve">sức </w:t>
      </w:r>
      <w:r>
        <w:t xml:space="preserve">ngắn, </w:t>
      </w:r>
      <w:r>
        <w:t xml:space="preserve">qua </w:t>
      </w:r>
      <w:r>
        <w:t xml:space="preserve">rất </w:t>
      </w:r>
      <w:r>
        <w:t xml:space="preserve">nhanh. </w:t>
      </w:r>
      <w:r>
        <w:t xml:space="preserve">Làm </w:t>
      </w:r>
      <w:r>
        <w:t xml:space="preserve">một </w:t>
      </w:r>
      <w:r>
        <w:t xml:space="preserve">loáng </w:t>
      </w:r>
      <w:r>
        <w:t xml:space="preserve">là </w:t>
      </w:r>
      <w:r>
        <w:t xml:space="preserve">xong. </w:t>
      </w:r>
      <w:r>
        <w:rPr>
          <w:i/>
        </w:rPr>
        <w:t xml:space="preserve">Loáng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t xml:space="preserve">(khẩu ngữ). </w:t>
      </w:r>
      <w:r>
        <w:br/>
      </w:r>
      <w:r>
        <w:rPr>
          <w:b/>
        </w:rPr>
        <w:t xml:space="preserve">loáng </w:t>
      </w:r>
      <w:r>
        <w:rPr>
          <w:b/>
        </w:rPr>
        <w:t xml:space="preserve">choáng </w:t>
      </w:r>
      <w:r>
        <w:rPr>
          <w:i/>
        </w:rPr>
        <w:t xml:space="preserve">tính từ </w:t>
      </w:r>
      <w:r>
        <w:t xml:space="preserve">(ít dùng). </w:t>
      </w:r>
      <w:r>
        <w:t xml:space="preserve">Hơi </w:t>
      </w:r>
      <w:r>
        <w:t xml:space="preserve">choáng </w:t>
      </w:r>
      <w:r>
        <w:t xml:space="preserve">váng. </w:t>
      </w:r>
      <w:r>
        <w:br/>
      </w:r>
      <w:r>
        <w:rPr>
          <w:b/>
        </w:rPr>
        <w:t xml:space="preserve">loáng </w:t>
      </w:r>
      <w:r>
        <w:rPr>
          <w:b/>
        </w:rPr>
        <w:t xml:space="preserve">thoáng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Chỉ </w:t>
      </w:r>
      <w:r>
        <w:t xml:space="preserve">thấy </w:t>
      </w:r>
      <w:r>
        <w:t xml:space="preserve">được </w:t>
      </w:r>
      <w:r>
        <w:t xml:space="preserve">thưa </w:t>
      </w:r>
      <w:r>
        <w:t xml:space="preserve">thớt </w:t>
      </w:r>
      <w:r>
        <w:t xml:space="preserve">chỗ </w:t>
      </w:r>
      <w:r>
        <w:t xml:space="preserve">có </w:t>
      </w:r>
      <w:r>
        <w:t xml:space="preserve">chỗ </w:t>
      </w:r>
      <w:r>
        <w:t xml:space="preserve">không, </w:t>
      </w:r>
      <w:r>
        <w:t xml:space="preserve">lúc </w:t>
      </w:r>
      <w:r>
        <w:t xml:space="preserve">có </w:t>
      </w:r>
      <w:r>
        <w:t xml:space="preserve">lúc </w:t>
      </w:r>
      <w:r>
        <w:t xml:space="preserve">không. </w:t>
      </w:r>
      <w:r>
        <w:rPr>
          <w:i/>
        </w:rPr>
        <w:t xml:space="preserve">Mưa </w:t>
      </w:r>
      <w:r>
        <w:rPr>
          <w:i/>
        </w:rPr>
        <w:t xml:space="preserve">bắt </w:t>
      </w:r>
      <w:r>
        <w:t xml:space="preserve">đầu </w:t>
      </w:r>
      <w:r>
        <w:rPr>
          <w:i/>
        </w:rPr>
        <w:t xml:space="preserve">rơi </w:t>
      </w:r>
      <w:r>
        <w:rPr>
          <w:i/>
        </w:rPr>
        <w:t xml:space="preserve">loáng </w:t>
      </w:r>
      <w:r>
        <w:t xml:space="preserve">thoáng </w:t>
      </w:r>
      <w:r>
        <w:t xml:space="preserve">mấy </w:t>
      </w:r>
      <w:r>
        <w:t xml:space="preserve">hạt. </w:t>
      </w:r>
      <w:r>
        <w:t xml:space="preserve">Loáng </w:t>
      </w:r>
      <w:r>
        <w:t xml:space="preserve">thoáng </w:t>
      </w:r>
      <w:r>
        <w:t xml:space="preserve">có </w:t>
      </w:r>
      <w:r>
        <w:t xml:space="preserve">uài </w:t>
      </w:r>
      <w:r>
        <w:t xml:space="preserve">ba </w:t>
      </w:r>
      <w:r>
        <w:t xml:space="preserve">người </w:t>
      </w:r>
      <w:r>
        <w:rPr>
          <w:i/>
        </w:rPr>
        <w:t xml:space="preserve">qua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Chỉ </w:t>
      </w:r>
      <w:r>
        <w:t xml:space="preserve">ghi </w:t>
      </w:r>
      <w:r>
        <w:t xml:space="preserve">nhận </w:t>
      </w:r>
      <w:r>
        <w:t xml:space="preserve">được </w:t>
      </w:r>
      <w:r>
        <w:t xml:space="preserve">một </w:t>
      </w:r>
      <w:r>
        <w:t xml:space="preserve">vài </w:t>
      </w:r>
      <w:r>
        <w:t xml:space="preserve">nét </w:t>
      </w:r>
      <w:r>
        <w:t xml:space="preserve">thoáng </w:t>
      </w:r>
      <w:r>
        <w:t xml:space="preserve">qua,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cụ </w:t>
      </w:r>
      <w:r>
        <w:t xml:space="preserve">thể. </w:t>
      </w:r>
      <w:r>
        <w:t xml:space="preserve">Thấy </w:t>
      </w:r>
      <w:r>
        <w:t xml:space="preserve">bóng </w:t>
      </w:r>
      <w:r>
        <w:t xml:space="preserve">người </w:t>
      </w:r>
      <w:r>
        <w:t xml:space="preserve">loáng </w:t>
      </w:r>
      <w:r>
        <w:t xml:space="preserve">thoáng </w:t>
      </w:r>
      <w:r>
        <w:t xml:space="preserve">ngoài </w:t>
      </w:r>
      <w:r>
        <w:t xml:space="preserve">sân. </w:t>
      </w:r>
      <w:r>
        <w:t xml:space="preserve">Nhớ </w:t>
      </w:r>
      <w:r>
        <w:rPr>
          <w:i/>
        </w:rPr>
        <w:t xml:space="preserve">loáng </w:t>
      </w:r>
      <w:r>
        <w:rPr>
          <w:i/>
        </w:rPr>
        <w:t xml:space="preserve">thoáng. </w:t>
      </w:r>
      <w:r>
        <w:t xml:space="preserve">Nghe </w:t>
      </w:r>
      <w:r>
        <w:rPr>
          <w:i/>
        </w:rPr>
        <w:t xml:space="preserve">loáng </w:t>
      </w:r>
      <w:r>
        <w:rPr>
          <w:i/>
        </w:rPr>
        <w:t xml:space="preserve">thoáng. </w:t>
      </w:r>
      <w:r>
        <w:br/>
      </w:r>
      <w:r>
        <w:rPr>
          <w:b/>
        </w:rPr>
        <w:t xml:space="preserve">loạng </w:t>
      </w:r>
      <w:r>
        <w:rPr>
          <w:b/>
        </w:rPr>
        <w:t xml:space="preserve">choạng </w:t>
      </w:r>
      <w:r>
        <w:rPr>
          <w:i/>
        </w:rPr>
        <w:t xml:space="preserve">tính từ </w:t>
      </w:r>
      <w:r>
        <w:t xml:space="preserve">(Đi </w:t>
      </w:r>
      <w:r>
        <w:t xml:space="preserve">đứng) </w:t>
      </w:r>
      <w:r>
        <w:t xml:space="preserve">không </w:t>
      </w:r>
      <w:r>
        <w:t xml:space="preserve">vững,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thế </w:t>
      </w:r>
      <w:r>
        <w:t xml:space="preserve">thăng </w:t>
      </w:r>
      <w:r>
        <w:t xml:space="preserve">bằng, </w:t>
      </w:r>
      <w:r>
        <w:t xml:space="preserve">chỉ </w:t>
      </w:r>
      <w:r>
        <w:t xml:space="preserve">chực </w:t>
      </w:r>
      <w:r>
        <w:t xml:space="preserve">ngã. </w:t>
      </w:r>
      <w:r>
        <w:t xml:space="preserve">Đi </w:t>
      </w:r>
      <w:r>
        <w:rPr>
          <w:i/>
        </w:rPr>
        <w:t xml:space="preserve">loạng </w:t>
      </w:r>
      <w:r>
        <w:rPr>
          <w:i/>
        </w:rPr>
        <w:t xml:space="preserve">choạng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t xml:space="preserve">say </w:t>
      </w:r>
      <w:r>
        <w:t xml:space="preserve">rượu. </w:t>
      </w:r>
      <w:r>
        <w:t xml:space="preserve">Chiếc </w:t>
      </w:r>
      <w:r>
        <w:t xml:space="preserve">xe </w:t>
      </w:r>
      <w:r>
        <w:rPr>
          <w:i/>
        </w:rPr>
        <w:t xml:space="preserve">đạp </w:t>
      </w:r>
      <w:r>
        <w:t xml:space="preserve">loạng </w:t>
      </w:r>
      <w:r>
        <w:t xml:space="preserve">choạng </w:t>
      </w:r>
      <w:r>
        <w:rPr>
          <w:i/>
        </w:rPr>
        <w:t xml:space="preserve">vì </w:t>
      </w:r>
      <w:r>
        <w:rPr>
          <w:i/>
        </w:rPr>
        <w:t xml:space="preserve">đường </w:t>
      </w:r>
      <w:r>
        <w:rPr>
          <w:i/>
        </w:rPr>
        <w:t xml:space="preserve">trơn. </w:t>
      </w:r>
      <w:r>
        <w:t xml:space="preserve">Ngã </w:t>
      </w:r>
      <w:r>
        <w:t xml:space="preserve">xuống </w:t>
      </w:r>
      <w:r>
        <w:rPr>
          <w:i/>
        </w:rPr>
        <w:t xml:space="preserve">lại </w:t>
      </w:r>
      <w:r>
        <w:t xml:space="preserve">loạng </w:t>
      </w:r>
      <w:r>
        <w:t xml:space="preserve">choạng </w:t>
      </w:r>
      <w:r>
        <w:t xml:space="preserve">đứng </w:t>
      </w:r>
      <w:r>
        <w:t xml:space="preserve">lên. </w:t>
      </w:r>
      <w:r>
        <w:br/>
      </w:r>
      <w:r>
        <w:rPr>
          <w:b/>
        </w:rPr>
        <w:t xml:space="preserve">loạng </w:t>
      </w:r>
      <w:r>
        <w:rPr>
          <w:b/>
        </w:rPr>
        <w:t xml:space="preserve">quạng </w:t>
      </w:r>
      <w:r>
        <w:rPr>
          <w:i/>
        </w:rPr>
        <w:t xml:space="preserve">tính từ </w:t>
      </w:r>
      <w:r>
        <w:t xml:space="preserve">(Đi </w:t>
      </w:r>
      <w:r>
        <w:t xml:space="preserve">đứng) </w:t>
      </w:r>
      <w:r>
        <w:t xml:space="preserve">không </w:t>
      </w:r>
      <w:r>
        <w:t xml:space="preserve">vững, </w:t>
      </w:r>
      <w:r>
        <w:t xml:space="preserve">không </w:t>
      </w:r>
      <w:r>
        <w:t xml:space="preserve">chủ </w:t>
      </w:r>
      <w:r>
        <w:t xml:space="preserve">động </w:t>
      </w:r>
      <w:r>
        <w:t xml:space="preserve">giữ </w:t>
      </w:r>
      <w:r>
        <w:t xml:space="preserve">được </w:t>
      </w:r>
      <w:r>
        <w:t xml:space="preserve">thế </w:t>
      </w:r>
      <w:r>
        <w:t xml:space="preserve">thăng </w:t>
      </w:r>
      <w:r>
        <w:t xml:space="preserve">bằng. </w:t>
      </w:r>
      <w:r>
        <w:rPr>
          <w:i/>
        </w:rPr>
        <w:t xml:space="preserve">Vừa </w:t>
      </w:r>
      <w:r>
        <w:t xml:space="preserve">ngái </w:t>
      </w:r>
      <w:r>
        <w:t xml:space="preserve">ngủ </w:t>
      </w:r>
      <w:r>
        <w:t xml:space="preserve">vừa </w:t>
      </w:r>
      <w:r>
        <w:rPr>
          <w:i/>
        </w:rPr>
        <w:t xml:space="preserve">bước </w:t>
      </w:r>
      <w:r>
        <w:rPr>
          <w:i/>
        </w:rPr>
        <w:t xml:space="preserve">loạng </w:t>
      </w:r>
      <w:r>
        <w:t xml:space="preserve">quạng. </w:t>
      </w:r>
      <w:r>
        <w:t xml:space="preserve">Tay </w:t>
      </w:r>
      <w:r>
        <w:rPr>
          <w:i/>
        </w:rPr>
        <w:t xml:space="preserve">lái </w:t>
      </w:r>
      <w:r>
        <w:rPr>
          <w:i/>
        </w:rPr>
        <w:t xml:space="preserve">còn </w:t>
      </w:r>
      <w:r>
        <w:t xml:space="preserve">loạng </w:t>
      </w:r>
      <w:r>
        <w:t xml:space="preserve">quang. </w:t>
      </w:r>
      <w:r>
        <w:br/>
      </w:r>
      <w:r>
        <w:rPr>
          <w:b/>
        </w:rPr>
        <w:t xml:space="preserve">loanh </w:t>
      </w:r>
      <w:r>
        <w:rPr>
          <w:b/>
        </w:rPr>
        <w:t xml:space="preserve">quanh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Di </w:t>
      </w:r>
      <w:r>
        <w:t xml:space="preserve">chuyển,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một </w:t>
      </w:r>
      <w:r>
        <w:rPr>
          <w:i/>
        </w:rPr>
        <w:t xml:space="preserve">đường </w:t>
      </w:r>
      <w:r>
        <w:t xml:space="preserve">vòng </w:t>
      </w:r>
      <w:r>
        <w:t xml:space="preserve">trở </w:t>
      </w:r>
      <w:r>
        <w:t xml:space="preserve">đi </w:t>
      </w:r>
      <w:r>
        <w:t xml:space="preserve">trở </w:t>
      </w:r>
      <w:r>
        <w:t xml:space="preserve">lại, </w:t>
      </w:r>
      <w:r>
        <w:t xml:space="preserve">không </w:t>
      </w:r>
      <w:r>
        <w:t xml:space="preserve">ra </w:t>
      </w:r>
      <w:r>
        <w:t xml:space="preserve">khỏi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nhất </w:t>
      </w:r>
      <w:r>
        <w:t xml:space="preserve">định. </w:t>
      </w:r>
      <w:r>
        <w:t xml:space="preserve">Suốt </w:t>
      </w:r>
      <w:r>
        <w:t xml:space="preserve">ngày </w:t>
      </w:r>
      <w:r>
        <w:t xml:space="preserve">chỉ </w:t>
      </w:r>
      <w:r>
        <w:t xml:space="preserve">loanh </w:t>
      </w:r>
      <w:r>
        <w:t xml:space="preserve">quanh </w:t>
      </w:r>
      <w:r>
        <w:t xml:space="preserve">trong </w:t>
      </w:r>
      <w:r>
        <w:t xml:space="preserve">nhà. </w:t>
      </w:r>
      <w:r>
        <w:rPr>
          <w:i/>
        </w:rPr>
        <w:t xml:space="preserve">Đi </w:t>
      </w:r>
      <w:r>
        <w:t xml:space="preserve">loanh </w:t>
      </w:r>
      <w:r>
        <w:t xml:space="preserve">quanh </w:t>
      </w:r>
      <w:r>
        <w:t xml:space="preserve">trong </w:t>
      </w:r>
      <w:r>
        <w:rPr>
          <w:i/>
        </w:rPr>
        <w:t xml:space="preserve">xóm. </w:t>
      </w:r>
      <w:r>
        <w:t xml:space="preserve">Loanh </w:t>
      </w:r>
      <w:r>
        <w:rPr>
          <w:i/>
        </w:rPr>
        <w:t xml:space="preserve">quanh </w:t>
      </w:r>
      <w:r>
        <w:t xml:space="preserve">chạy </w:t>
      </w:r>
      <w:r>
        <w:t xml:space="preserve">ra </w:t>
      </w:r>
      <w:r>
        <w:rPr>
          <w:i/>
        </w:rPr>
        <w:t xml:space="preserve">chạy </w:t>
      </w:r>
      <w:r>
        <w:rPr>
          <w:i/>
        </w:rPr>
        <w:t xml:space="preserve">uào. </w:t>
      </w:r>
      <w:r>
        <w:rPr>
          <w:b/>
        </w:rPr>
        <w:t xml:space="preserve">2 </w:t>
      </w:r>
      <w:r>
        <w:t xml:space="preserve">Chỉ </w:t>
      </w:r>
      <w:r>
        <w:t xml:space="preserve">toàn </w:t>
      </w:r>
      <w:r>
        <w:t xml:space="preserve">nói </w:t>
      </w:r>
      <w:r>
        <w:t xml:space="preserve">xa </w:t>
      </w:r>
      <w:r>
        <w:t xml:space="preserve">nói </w:t>
      </w:r>
      <w:r>
        <w:t xml:space="preserve">gần, </w:t>
      </w:r>
      <w:r>
        <w:t xml:space="preserve">mà </w:t>
      </w:r>
      <w:r>
        <w:t xml:space="preserve">không </w:t>
      </w:r>
      <w:r>
        <w:t xml:space="preserve">đi </w:t>
      </w:r>
      <w:r>
        <w:t xml:space="preserve">thẳng </w:t>
      </w:r>
      <w:r>
        <w:t xml:space="preserve">vào </w:t>
      </w:r>
      <w:r>
        <w:t xml:space="preserve">cái </w:t>
      </w:r>
      <w:r>
        <w:t xml:space="preserve">chính, </w:t>
      </w:r>
      <w:r>
        <w:t xml:space="preserve">cái </w:t>
      </w:r>
      <w:r>
        <w:t xml:space="preserve">trọng </w:t>
      </w:r>
      <w:r>
        <w:t xml:space="preserve">tâm. </w:t>
      </w:r>
      <w:r>
        <w:t xml:space="preserve">Trả </w:t>
      </w:r>
      <w:r>
        <w:rPr>
          <w:i/>
        </w:rPr>
        <w:t xml:space="preserve">lời </w:t>
      </w:r>
      <w:r>
        <w:t xml:space="preserve">loanh </w:t>
      </w:r>
      <w:r>
        <w:t xml:space="preserve">quanh. </w:t>
      </w:r>
      <w:r>
        <w:t xml:space="preserve">Cứ </w:t>
      </w:r>
      <w:r>
        <w:rPr>
          <w:i/>
        </w:rPr>
        <w:t xml:space="preserve">loanh </w:t>
      </w:r>
      <w:r>
        <w:t xml:space="preserve">quanh </w:t>
      </w:r>
      <w: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sao </w:t>
      </w:r>
      <w:r>
        <w:t xml:space="preserve">uào </w:t>
      </w:r>
      <w:r>
        <w:t xml:space="preserve">đề </w:t>
      </w:r>
      <w:r>
        <w:t xml:space="preserve">được. </w:t>
      </w:r>
      <w:r>
        <w:br/>
      </w:r>
      <w:r>
        <w:rPr>
          <w:b/>
        </w:rPr>
        <w:t xml:space="preserve">loạt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xuất </w:t>
      </w:r>
      <w:r>
        <w:t xml:space="preserve">hiện </w:t>
      </w:r>
      <w:r>
        <w:t xml:space="preserve">cùng </w:t>
      </w:r>
      <w:r>
        <w:t xml:space="preserve">một </w:t>
      </w:r>
      <w:r>
        <w:t xml:space="preserve">lúc. </w:t>
      </w:r>
      <w:r>
        <w:rPr>
          <w:i/>
        </w:rPr>
        <w:t xml:space="preserve">Bắn </w:t>
      </w:r>
      <w:r>
        <w:t xml:space="preserve">trúng </w:t>
      </w:r>
      <w:r>
        <w:t xml:space="preserve">từ </w:t>
      </w:r>
      <w:r>
        <w:rPr>
          <w:i/>
        </w:rPr>
        <w:t xml:space="preserve">loạt </w:t>
      </w:r>
      <w:r>
        <w:rPr>
          <w:i/>
        </w:rPr>
        <w:t xml:space="preserve">đạn </w:t>
      </w:r>
      <w:r>
        <w:t xml:space="preserve">đầu. </w:t>
      </w:r>
      <w:r>
        <w:t xml:space="preserve">Một </w:t>
      </w:r>
      <w:r>
        <w:t xml:space="preserve">loạt </w:t>
      </w:r>
      <w:r>
        <w:t xml:space="preserve">uấn </w:t>
      </w:r>
      <w:r>
        <w:rPr>
          <w:i/>
        </w:rPr>
        <w:t xml:space="preserve">đề </w:t>
      </w:r>
      <w:r>
        <w:t xml:space="preserve">được </w:t>
      </w:r>
      <w:r>
        <w:t xml:space="preserve">đặt </w:t>
      </w:r>
      <w:r>
        <w:t xml:space="preserve">ra. </w:t>
      </w:r>
      <w:r>
        <w:t xml:space="preserve">Hàng </w:t>
      </w:r>
      <w:r>
        <w:t xml:space="preserve">loạt*. </w:t>
      </w:r>
      <w:r>
        <w:br/>
      </w:r>
      <w:r>
        <w:rPr>
          <w:b/>
        </w:rPr>
        <w:t xml:space="preserve">loạt </w:t>
      </w:r>
      <w:r>
        <w:rPr>
          <w:b/>
        </w:rPr>
        <w:t xml:space="preserve">soạt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động </w:t>
      </w:r>
      <w:r>
        <w:t xml:space="preserve">như </w:t>
      </w:r>
      <w:r>
        <w:t xml:space="preserve">của </w:t>
      </w:r>
      <w:r>
        <w:t xml:space="preserve">lá </w:t>
      </w:r>
      <w:r>
        <w:t xml:space="preserve">khô </w:t>
      </w:r>
      <w:r>
        <w:t xml:space="preserve">hoặc </w:t>
      </w:r>
      <w:r>
        <w:t xml:space="preserve">vải </w:t>
      </w:r>
      <w:r>
        <w:t xml:space="preserve">cứng </w:t>
      </w:r>
      <w:r>
        <w:t xml:space="preserve">cọ </w:t>
      </w:r>
      <w:r>
        <w:t xml:space="preserve">xát </w:t>
      </w:r>
      <w:r>
        <w:t xml:space="preserve">vào </w:t>
      </w:r>
      <w:r>
        <w:t xml:space="preserve">nhau.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mới </w:t>
      </w:r>
      <w:r>
        <w:rPr>
          <w:i/>
        </w:rPr>
        <w:t xml:space="preserve">loạt </w:t>
      </w:r>
      <w:r>
        <w:t xml:space="preserve">soạt. </w:t>
      </w:r>
      <w:r>
        <w:t xml:space="preserve">Tiếng </w:t>
      </w:r>
      <w:r>
        <w:rPr>
          <w:i/>
        </w:rPr>
        <w:t xml:space="preserve">chân </w:t>
      </w:r>
      <w:r>
        <w:rPr>
          <w:i/>
        </w:rPr>
        <w:t xml:space="preserve">giẫm </w:t>
      </w:r>
      <w:r>
        <w:rPr>
          <w:i/>
        </w:rPr>
        <w:t xml:space="preserve">trên </w:t>
      </w:r>
      <w:r>
        <w:rPr>
          <w:i/>
        </w:rPr>
        <w:t xml:space="preserve">lá </w:t>
      </w:r>
      <w:r>
        <w:rPr>
          <w:i/>
        </w:rPr>
        <w:t xml:space="preserve">khô </w:t>
      </w:r>
      <w:r>
        <w:t xml:space="preserve">loạt </w:t>
      </w:r>
      <w:r>
        <w:t xml:space="preserve">soạt.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