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hoá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rPr>
          <w:i/>
        </w:rPr>
        <w:t xml:space="preserve">hoá </w:t>
      </w:r>
      <w:r>
        <w:t xml:space="preserve">lý. </w:t>
      </w:r>
      <w:r>
        <w:t xml:space="preserve">danh từ </w:t>
      </w:r>
      <w:r>
        <w:t xml:space="preserve">Ngành </w:t>
      </w:r>
      <w:r>
        <w:t xml:space="preserve">hoá </w:t>
      </w:r>
      <w:r>
        <w:t xml:space="preserve">học </w:t>
      </w:r>
      <w:r>
        <w:t xml:space="preserve">vận </w:t>
      </w:r>
      <w:r>
        <w:t xml:space="preserve">dụng </w:t>
      </w:r>
      <w:r>
        <w:t xml:space="preserve">các </w:t>
      </w:r>
      <w:r>
        <w:t xml:space="preserve">quy </w:t>
      </w:r>
      <w:r>
        <w:t xml:space="preserve">luật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để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lỏng </w:t>
      </w:r>
      <w:r>
        <w:rPr>
          <w:i/>
        </w:rPr>
        <w:t xml:space="preserve">động từ </w:t>
      </w:r>
      <w:r>
        <w:t xml:space="preserve">Chuyển </w:t>
      </w:r>
      <w:r>
        <w:t xml:space="preserve">từ </w:t>
      </w:r>
      <w:r>
        <w:t xml:space="preserve">trạng </w:t>
      </w:r>
      <w:r>
        <w:t xml:space="preserve">thái </w:t>
      </w:r>
      <w:r>
        <w:t xml:space="preserve">khí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lỏng.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hoá </w:t>
      </w:r>
      <w:r>
        <w:rPr>
          <w:i/>
        </w:rPr>
        <w:t xml:space="preserve">lí.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mĩ </w:t>
      </w:r>
      <w:r>
        <w:rPr>
          <w:b/>
        </w:rPr>
        <w:t xml:space="preserve">phẩm </w:t>
      </w:r>
      <w:r>
        <w:rPr>
          <w:i/>
        </w:rPr>
        <w:t xml:space="preserve">cũng viết </w:t>
      </w:r>
      <w:r>
        <w:rPr>
          <w:i/>
        </w:rPr>
        <w:t xml:space="preserve">hoá </w:t>
      </w:r>
      <w:r>
        <w:rPr>
          <w:i/>
        </w:rPr>
        <w:t xml:space="preserve">mỹ </w:t>
      </w:r>
      <w:r>
        <w:rPr>
          <w:i/>
        </w:rPr>
        <w:t xml:space="preserve">phẩm </w:t>
      </w:r>
      <w:r>
        <w:t xml:space="preserve">danh từ </w:t>
      </w:r>
      <w:r>
        <w:t xml:space="preserve">Mĩ </w:t>
      </w:r>
      <w:r>
        <w:br/>
      </w:r>
      <w:r>
        <w:rPr>
          <w:b/>
        </w:rPr>
        <w:t xml:space="preserve">phẩm </w:t>
      </w:r>
      <w:r>
        <w:rPr>
          <w:b/>
        </w:rPr>
        <w:t xml:space="preserve">và </w:t>
      </w:r>
      <w:r>
        <w:rPr>
          <w:b/>
        </w:rPr>
        <w:t xml:space="preserve">hoá </w:t>
      </w:r>
      <w:r>
        <w:rPr>
          <w:b/>
        </w:rPr>
        <w:t xml:space="preserve">phẩm </w:t>
      </w:r>
      <w:r>
        <w:rPr>
          <w:b/>
        </w:rPr>
        <w:t xml:space="preserve">phục </w:t>
      </w:r>
      <w:r>
        <w:rPr>
          <w:b/>
        </w:rPr>
        <w:t xml:space="preserve">vụ </w:t>
      </w:r>
      <w:r>
        <w:rPr>
          <w:b/>
        </w:rPr>
        <w:t xml:space="preserve">sinh </w:t>
      </w:r>
      <w:r>
        <w:rPr>
          <w:b/>
        </w:rPr>
        <w:t xml:space="preserve">hoạt </w:t>
      </w:r>
      <w:r>
        <w:rPr>
          <w:b/>
        </w:rPr>
        <w:t xml:space="preserve">nói </w:t>
      </w:r>
      <w:r>
        <w:t xml:space="preserve">chung </w:t>
      </w:r>
      <w:r>
        <w:t xml:space="preserve">(như </w:t>
      </w:r>
      <w:r>
        <w:t xml:space="preserve">phấn </w:t>
      </w:r>
      <w:r>
        <w:t xml:space="preserve">son, </w:t>
      </w:r>
      <w:r>
        <w:t xml:space="preserve">nước </w:t>
      </w:r>
      <w:r>
        <w:rPr>
          <w:i/>
        </w:rPr>
        <w:t xml:space="preserve">hoa, </w:t>
      </w:r>
      <w:r>
        <w:t xml:space="preserve">xà </w:t>
      </w:r>
      <w:r>
        <w:t xml:space="preserve">phòng, </w:t>
      </w:r>
      <w:r>
        <w:t xml:space="preserve">v.v.). </w:t>
      </w:r>
      <w:r>
        <w:rPr>
          <w:i/>
        </w:rPr>
        <w:t xml:space="preserve">Công </w:t>
      </w:r>
      <w:r>
        <w:rPr>
          <w:i/>
        </w:rPr>
        <w:t xml:space="preserve">ty </w:t>
      </w:r>
      <w:r>
        <w:rPr>
          <w:i/>
        </w:rPr>
        <w:t xml:space="preserve">hoá </w:t>
      </w:r>
      <w:r>
        <w:rPr>
          <w:i/>
        </w:rPr>
        <w:t xml:space="preserve">mĩ </w:t>
      </w:r>
      <w:r>
        <w:t xml:space="preserve">phẩm.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Năng </w:t>
      </w:r>
      <w:r>
        <w:t xml:space="preserve">lượng </w:t>
      </w:r>
      <w:r>
        <w:t xml:space="preserve">do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sinh </w:t>
      </w:r>
      <w:r>
        <w:t xml:space="preserve">ra. </w:t>
      </w:r>
      <w:r>
        <w:t xml:space="preserve">Biến </w:t>
      </w:r>
      <w:r>
        <w:rPr>
          <w:i/>
        </w:rPr>
        <w:t xml:space="preserve">đổi </w:t>
      </w:r>
      <w:r>
        <w:rPr>
          <w:i/>
        </w:rPr>
        <w:t xml:space="preserve">hoá </w:t>
      </w:r>
      <w:r>
        <w:rPr>
          <w:i/>
        </w:rPr>
        <w:t xml:space="preserve">năng </w:t>
      </w:r>
      <w:r>
        <w:rPr>
          <w:i/>
        </w:rPr>
        <w:t xml:space="preserve">thành </w:t>
      </w:r>
      <w:r>
        <w:rPr>
          <w:i/>
        </w:rPr>
        <w:t xml:space="preserve">điện </w:t>
      </w:r>
      <w:r>
        <w:t xml:space="preserve">năng.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nghiệm </w:t>
      </w:r>
      <w:r>
        <w:rPr>
          <w:i/>
        </w:rPr>
        <w:t xml:space="preserve">động từ </w:t>
      </w:r>
      <w:r>
        <w:t xml:space="preserve">Tiến </w:t>
      </w:r>
      <w:r>
        <w:t xml:space="preserve">hành </w:t>
      </w:r>
      <w:r>
        <w:t xml:space="preserve">những </w:t>
      </w:r>
      <w:r>
        <w:t xml:space="preserve">thí </w:t>
      </w:r>
      <w:r>
        <w:t xml:space="preserve">nghiệm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nhi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Con </w:t>
      </w:r>
      <w:r>
        <w:t xml:space="preserve">tạo; </w:t>
      </w:r>
      <w:r>
        <w:t xml:space="preserve">tạo </w:t>
      </w:r>
      <w:r>
        <w:t xml:space="preserve">hoá </w:t>
      </w:r>
      <w:r>
        <w:t xml:space="preserve">(hàm </w:t>
      </w:r>
      <w:r>
        <w:t xml:space="preserve">ý </w:t>
      </w:r>
      <w:r>
        <w:t xml:space="preserve">trách </w:t>
      </w:r>
      <w:r>
        <w:t xml:space="preserve">móc, </w:t>
      </w:r>
      <w:r>
        <w:t xml:space="preserve">coi </w:t>
      </w:r>
      <w:r>
        <w:t xml:space="preserve">tạo </w:t>
      </w:r>
      <w:r>
        <w:t xml:space="preserve">hoá </w:t>
      </w:r>
      <w:r>
        <w:t xml:space="preserve">như </w:t>
      </w:r>
      <w:r>
        <w:t xml:space="preserve">đứa </w:t>
      </w:r>
      <w:r>
        <w:t xml:space="preserve">trẻ </w:t>
      </w:r>
      <w:r>
        <w:t xml:space="preserve">oái </w:t>
      </w:r>
      <w:r>
        <w:t xml:space="preserve">oăm).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phẩm,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hoá </w:t>
      </w:r>
      <w:r>
        <w:t xml:space="preserve">học. </w:t>
      </w:r>
      <w:r>
        <w:t xml:space="preserve">Chế </w:t>
      </w:r>
      <w:r>
        <w:t xml:space="preserve">hoá </w:t>
      </w:r>
      <w:r>
        <w:t xml:space="preserve">phẩm.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phẩm, </w:t>
      </w:r>
      <w:r>
        <w:rPr>
          <w:i/>
        </w:rPr>
        <w:t xml:space="preserve">danh từ </w:t>
      </w:r>
      <w:r>
        <w:t xml:space="preserve">(cũ).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phép </w:t>
      </w:r>
      <w:r>
        <w:rPr>
          <w:i/>
        </w:rPr>
        <w:t xml:space="preserve">động từ </w:t>
      </w:r>
      <w:r>
        <w:t xml:space="preserve">Biến </w:t>
      </w:r>
      <w:r>
        <w:t xml:space="preserve">hoá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biến </w:t>
      </w:r>
      <w:r>
        <w:t xml:space="preserve">hoá </w:t>
      </w:r>
      <w:r>
        <w:t xml:space="preserve">bằng </w:t>
      </w:r>
      <w:r>
        <w:t xml:space="preserve">phép </w:t>
      </w:r>
      <w:r>
        <w:t xml:space="preserve">mầu </w:t>
      </w:r>
      <w:r>
        <w:t xml:space="preserve">nhiệm. </w:t>
      </w:r>
      <w:r>
        <w:t xml:space="preserve">Tiên </w:t>
      </w:r>
      <w:r>
        <w:t xml:space="preserve">hoá </w:t>
      </w:r>
      <w:r>
        <w:rPr>
          <w:i/>
        </w:rPr>
        <w:t xml:space="preserve">phép </w:t>
      </w:r>
      <w:r>
        <w:t xml:space="preserve">thành </w:t>
      </w:r>
      <w:r>
        <w:t xml:space="preserve">một </w:t>
      </w:r>
      <w:r>
        <w:rPr>
          <w:i/>
        </w:rPr>
        <w:t xml:space="preserve">bông </w:t>
      </w:r>
      <w:r>
        <w:t xml:space="preserve">hoa.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ra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điều </w:t>
      </w:r>
      <w:r>
        <w:t xml:space="preserve">bỗng </w:t>
      </w:r>
      <w:r>
        <w:t xml:space="preserve">nhiên </w:t>
      </w:r>
      <w:r>
        <w:t xml:space="preserve">nhận </w:t>
      </w:r>
      <w:r>
        <w:t xml:space="preserve">thức </w:t>
      </w:r>
      <w:r>
        <w:t xml:space="preserve">ra, </w:t>
      </w:r>
      <w:r>
        <w:t xml:space="preserve">có </w:t>
      </w:r>
      <w:r>
        <w:t xml:space="preserve">phần </w:t>
      </w:r>
      <w:r>
        <w:t xml:space="preserve">bất </w:t>
      </w:r>
      <w:r>
        <w:t xml:space="preserve">ngờ,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trước </w:t>
      </w:r>
      <w:r>
        <w:t xml:space="preserve">kia </w:t>
      </w:r>
      <w:r>
        <w:t xml:space="preserve">tưởng. </w:t>
      </w:r>
      <w:r>
        <w:t xml:space="preserve">Hoá </w:t>
      </w:r>
      <w:r>
        <w:rPr>
          <w:i/>
        </w:rPr>
        <w:t xml:space="preserve">ra </w:t>
      </w:r>
      <w:r>
        <w:t xml:space="preserve">xôi </w:t>
      </w:r>
      <w:r>
        <w:rPr>
          <w:i/>
        </w:rPr>
        <w:t xml:space="preserve">hỏng </w:t>
      </w:r>
      <w:r>
        <w:rPr>
          <w:i/>
        </w:rPr>
        <w:t xml:space="preserve">bỏng </w:t>
      </w:r>
      <w:r>
        <w:rPr>
          <w:i/>
        </w:rPr>
        <w:t xml:space="preserve">không. </w:t>
      </w:r>
      <w:r>
        <w:rPr>
          <w:i/>
        </w:rPr>
        <w:t xml:space="preserve">Tưởng </w:t>
      </w:r>
      <w:r>
        <w:t xml:space="preserve">thiếu, </w:t>
      </w:r>
      <w:r>
        <w:rPr>
          <w:i/>
        </w:rPr>
        <w:t xml:space="preserve">hoá </w:t>
      </w:r>
      <w:r>
        <w:rPr>
          <w:i/>
        </w:rPr>
        <w:t xml:space="preserve">ra </w:t>
      </w:r>
      <w:r>
        <w:t xml:space="preserve">đu.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sinh,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Hoá </w:t>
      </w:r>
      <w:r>
        <w:t xml:space="preserve">sinh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lI </w:t>
      </w:r>
      <w:r>
        <w:t xml:space="preserve">tính từ </w:t>
      </w:r>
      <w:r>
        <w:t xml:space="preserve">Thuộc </w:t>
      </w:r>
      <w:r>
        <w:t xml:space="preserve">về,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những </w:t>
      </w:r>
      <w:r>
        <w:t xml:space="preserve">phản </w:t>
      </w:r>
      <w:r>
        <w:t xml:space="preserve">ứng </w:t>
      </w:r>
      <w:r>
        <w:t xml:space="preserve">hoá </w:t>
      </w:r>
      <w:r>
        <w:t xml:space="preserve">học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sinh </w:t>
      </w:r>
      <w:r>
        <w:t xml:space="preserve">vật. </w:t>
      </w:r>
      <w:r>
        <w:rPr>
          <w:i/>
        </w:rPr>
        <w:t xml:space="preserve">Quá </w:t>
      </w:r>
      <w:r>
        <w:rPr>
          <w:i/>
        </w:rPr>
        <w:t xml:space="preserve">trình </w:t>
      </w:r>
      <w:r>
        <w:rPr>
          <w:i/>
        </w:rPr>
        <w:t xml:space="preserve">hoá </w:t>
      </w:r>
      <w:r>
        <w:t xml:space="preserve">sinh </w:t>
      </w:r>
      <w:r>
        <w:t xml:space="preserve">trong </w:t>
      </w:r>
      <w:r>
        <w:rPr>
          <w:i/>
        </w:rPr>
        <w:t xml:space="preserve">cơ </w:t>
      </w:r>
      <w:r>
        <w:t xml:space="preserve">thể </w:t>
      </w:r>
      <w:r>
        <w:t xml:space="preserve">của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sinh; </w:t>
      </w:r>
      <w:r>
        <w:rPr>
          <w:i/>
        </w:rPr>
        <w:t xml:space="preserve">danh từ </w:t>
      </w:r>
      <w:r>
        <w:t xml:space="preserve">Sinh </w:t>
      </w:r>
      <w:r>
        <w:t xml:space="preserve">ra </w:t>
      </w:r>
      <w:r>
        <w:t xml:space="preserve">lại </w:t>
      </w:r>
      <w:r>
        <w:t xml:space="preserve">thành </w:t>
      </w:r>
      <w:r>
        <w:t xml:space="preserve">người </w:t>
      </w:r>
      <w:r>
        <w:t xml:space="preserve">khác, </w:t>
      </w:r>
      <w:r>
        <w:t xml:space="preserve">vật </w:t>
      </w:r>
      <w:r>
        <w:t xml:space="preserve">khác, </w:t>
      </w:r>
      <w:r>
        <w:t xml:space="preserve">sau </w:t>
      </w:r>
      <w:r>
        <w:t xml:space="preserve">khi </w:t>
      </w:r>
      <w:r>
        <w:t xml:space="preserve">chết </w:t>
      </w:r>
      <w:r>
        <w:t xml:space="preserve">đi, </w:t>
      </w:r>
      <w:r>
        <w:t xml:space="preserve">để </w:t>
      </w:r>
      <w:r>
        <w:t xml:space="preserve">sống </w:t>
      </w:r>
      <w:r>
        <w:t xml:space="preserve">một </w:t>
      </w:r>
      <w:r>
        <w:t xml:space="preserve">kiếp </w:t>
      </w:r>
      <w:r>
        <w:t xml:space="preserve">khác, </w:t>
      </w:r>
      <w:r>
        <w:t xml:space="preserve">theo </w:t>
      </w:r>
      <w:r>
        <w:t xml:space="preserve">thuyết </w:t>
      </w:r>
      <w:r>
        <w:t xml:space="preserve">luân </w:t>
      </w:r>
      <w:r>
        <w:t xml:space="preserve">hồi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sinh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Ngành </w:t>
      </w:r>
      <w:r>
        <w:t xml:space="preserve">hoá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thành </w:t>
      </w:r>
      <w:r>
        <w:t xml:space="preserve">phần </w:t>
      </w:r>
      <w:r>
        <w:t xml:space="preserve">các </w:t>
      </w:r>
      <w:r>
        <w:t xml:space="preserve">chất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sống </w:t>
      </w:r>
      <w:r>
        <w:t xml:space="preserve">và </w:t>
      </w:r>
      <w:r>
        <w:rPr>
          <w:i/>
        </w:rPr>
        <w:t xml:space="preserve">các </w:t>
      </w:r>
      <w:r>
        <w:t xml:space="preserve">quá </w:t>
      </w:r>
      <w:r>
        <w:t xml:space="preserve">trình </w:t>
      </w:r>
      <w:r>
        <w:t xml:space="preserve">hoá </w:t>
      </w:r>
      <w:r>
        <w:t xml:space="preserve">học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đó.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Di </w:t>
      </w:r>
      <w:r>
        <w:t xml:space="preserve">tích </w:t>
      </w:r>
      <w:r>
        <w:t xml:space="preserve">hoá </w:t>
      </w:r>
      <w:r>
        <w:t xml:space="preserve">đá </w:t>
      </w:r>
      <w:r>
        <w:t xml:space="preserve">của </w:t>
      </w:r>
      <w:r>
        <w:t xml:space="preserve">cổ </w:t>
      </w:r>
      <w:r>
        <w:t xml:space="preserve">sinh </w:t>
      </w:r>
      <w:r>
        <w:t xml:space="preserve">vật </w:t>
      </w:r>
      <w:r>
        <w:t xml:space="preserve">để </w:t>
      </w:r>
      <w:r>
        <w:t xml:space="preserve">lại </w:t>
      </w:r>
      <w:r>
        <w:t xml:space="preserve">ở </w:t>
      </w:r>
      <w:r>
        <w:t xml:space="preserve">các </w:t>
      </w:r>
      <w:r>
        <w:t xml:space="preserve">tằng </w:t>
      </w:r>
      <w:r>
        <w:t xml:space="preserve">đất </w:t>
      </w:r>
      <w:r>
        <w:t xml:space="preserve">đá. </w:t>
      </w:r>
      <w:r>
        <w:t xml:space="preserve">Phát </w:t>
      </w:r>
      <w:r>
        <w:rPr>
          <w:i/>
        </w:rPr>
        <w:t xml:space="preserve">hiện </w:t>
      </w:r>
      <w:r>
        <w:t xml:space="preserve">những </w:t>
      </w:r>
      <w:r>
        <w:rPr>
          <w:i/>
        </w:rPr>
        <w:t xml:space="preserve">hoá </w:t>
      </w:r>
      <w:r>
        <w:rPr>
          <w:i/>
        </w:rPr>
        <w:t xml:space="preserve">thạch </w:t>
      </w:r>
      <w:r>
        <w:rPr>
          <w:i/>
        </w:rPr>
        <w:t xml:space="preserve">động </w:t>
      </w:r>
      <w:r>
        <w:rPr>
          <w:i/>
        </w:rPr>
        <w:t xml:space="preserve">uật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thân </w:t>
      </w:r>
      <w:r>
        <w:rPr>
          <w:i/>
        </w:rPr>
        <w:t xml:space="preserve">động từ </w:t>
      </w:r>
      <w:r>
        <w:t xml:space="preserve">Biến </w:t>
      </w:r>
      <w:r>
        <w:t xml:space="preserve">đi </w:t>
      </w:r>
      <w:r>
        <w:t xml:space="preserve">và </w:t>
      </w:r>
      <w:r>
        <w:t xml:space="preserve">hiện </w:t>
      </w:r>
      <w:r>
        <w:t xml:space="preserve">ra </w:t>
      </w:r>
      <w:r>
        <w:t xml:space="preserve">lại </w:t>
      </w:r>
      <w:r>
        <w:t xml:space="preserve">thành </w:t>
      </w:r>
      <w:r>
        <w:t xml:space="preserve">một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cụ </w:t>
      </w:r>
      <w:r>
        <w:t xml:space="preserve">thể </w:t>
      </w:r>
      <w:r>
        <w:t xml:space="preserve">khác </w:t>
      </w:r>
      <w:r>
        <w:t xml:space="preserve">nào </w:t>
      </w:r>
      <w:r>
        <w:t xml:space="preserve">đó. </w:t>
      </w:r>
      <w:r>
        <w:t xml:space="preserve">Bụt </w:t>
      </w:r>
      <w:r>
        <w:t xml:space="preserve">hoá </w:t>
      </w:r>
      <w:r>
        <w:t xml:space="preserve">thân </w:t>
      </w:r>
      <w:r>
        <w:rPr>
          <w:i/>
        </w:rPr>
        <w:t xml:space="preserve">thành </w:t>
      </w:r>
      <w:r>
        <w:rPr>
          <w:i/>
        </w:rPr>
        <w:t xml:space="preserve">ông </w:t>
      </w:r>
      <w:r>
        <w:rPr>
          <w:i/>
        </w:rPr>
        <w:t xml:space="preserve">lão </w:t>
      </w:r>
      <w:r>
        <w:rPr>
          <w:i/>
        </w:rPr>
        <w:t xml:space="preserve">ăn </w:t>
      </w:r>
      <w:r>
        <w:t xml:space="preserve">mày. </w:t>
      </w:r>
      <w:r>
        <w:t xml:space="preserve">Người </w:t>
      </w:r>
      <w:r>
        <w:rPr>
          <w:i/>
        </w:rPr>
        <w:t xml:space="preserve">nghệ </w:t>
      </w:r>
      <w:r>
        <w:t xml:space="preserve">sĩ </w:t>
      </w:r>
      <w:r>
        <w:t xml:space="preserve">đã </w:t>
      </w:r>
      <w:r>
        <w:rPr>
          <w:i/>
        </w:rPr>
        <w:t xml:space="preserve">hoá </w:t>
      </w:r>
      <w:r>
        <w:rPr>
          <w:i/>
        </w:rPr>
        <w:t xml:space="preserve">thân </w:t>
      </w:r>
      <w:r>
        <w:rPr>
          <w:i/>
        </w:rPr>
        <w:t xml:space="preserve">uào </w:t>
      </w:r>
      <w:r>
        <w:rPr>
          <w:i/>
        </w:rPr>
        <w:t xml:space="preserve">nhân </w:t>
      </w:r>
      <w:r>
        <w:t xml:space="preserve">uật </w:t>
      </w:r>
      <w:r>
        <w:t xml:space="preserve">(bóng (nghĩa bóng)).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hoá </w:t>
      </w:r>
      <w:r>
        <w:t xml:space="preserve">học.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Tô </w:t>
      </w:r>
      <w:r>
        <w:t xml:space="preserve">vẽ </w:t>
      </w:r>
      <w:r>
        <w:t xml:space="preserve">mặt </w:t>
      </w:r>
      <w:r>
        <w:t xml:space="preserve">mày </w:t>
      </w:r>
      <w:r>
        <w:t xml:space="preserve">và </w:t>
      </w:r>
      <w:r>
        <w:t xml:space="preserve">thay </w:t>
      </w:r>
      <w:r>
        <w:t xml:space="preserve">đổi </w:t>
      </w:r>
      <w:r>
        <w:t xml:space="preserve">cách </w:t>
      </w:r>
      <w:r>
        <w:t xml:space="preserve">ăn </w:t>
      </w:r>
      <w:r>
        <w:t xml:space="preserve">mặc </w:t>
      </w:r>
      <w:r>
        <w:t xml:space="preserve">cho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 </w:t>
      </w:r>
      <w:r>
        <w:t xml:space="preserve">nghệ </w:t>
      </w:r>
      <w:r>
        <w:t xml:space="preserve">thuật </w:t>
      </w:r>
      <w:r>
        <w:t xml:space="preserve">của </w:t>
      </w:r>
      <w:r>
        <w:t xml:space="preserve">vai </w:t>
      </w:r>
      <w:r>
        <w:t xml:space="preserve">kịch, </w:t>
      </w:r>
      <w:r>
        <w:t xml:space="preserve">vai </w:t>
      </w:r>
      <w:r>
        <w:t xml:space="preserve">múa </w:t>
      </w:r>
      <w:r>
        <w:t xml:space="preserve">hoặc </w:t>
      </w:r>
      <w:r>
        <w:t xml:space="preserve">của </w:t>
      </w:r>
      <w:r>
        <w:t xml:space="preserve">điện </w:t>
      </w:r>
      <w:r>
        <w:t xml:space="preserve">ảnh.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cải </w:t>
      </w:r>
      <w:r>
        <w:rPr>
          <w:i/>
        </w:rPr>
        <w:t xml:space="preserve">trang.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của </w:t>
      </w:r>
      <w:r>
        <w:t xml:space="preserve">một </w:t>
      </w:r>
      <w:r>
        <w:t xml:space="preserve">nguyên </w:t>
      </w:r>
      <w:r>
        <w:t xml:space="preserve">tử </w:t>
      </w:r>
      <w:r>
        <w:t xml:space="preserve">hay </w:t>
      </w:r>
      <w:r>
        <w:t xml:space="preserve">một </w:t>
      </w:r>
      <w:r>
        <w:t xml:space="preserve">gốc </w:t>
      </w:r>
      <w:r>
        <w:t xml:space="preserve">nào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hoá </w:t>
      </w:r>
      <w:r>
        <w:t xml:space="preserve">hợp </w:t>
      </w:r>
      <w:r>
        <w:t xml:space="preserve">với </w:t>
      </w:r>
      <w:r>
        <w:t xml:space="preserve">một </w:t>
      </w:r>
      <w:r>
        <w:t xml:space="preserve">số </w:t>
      </w:r>
      <w:r>
        <w:t xml:space="preserve">nguyên </w:t>
      </w:r>
      <w:r>
        <w:t xml:space="preserve">tử </w:t>
      </w:r>
      <w:r>
        <w:t xml:space="preserve">hoặc </w:t>
      </w:r>
      <w:r>
        <w:t xml:space="preserve">gốc </w:t>
      </w:r>
      <w:r>
        <w:t xml:space="preserve">khác </w:t>
      </w:r>
      <w:r>
        <w:t xml:space="preserve">theo </w:t>
      </w:r>
      <w:r>
        <w:t xml:space="preserve">những </w:t>
      </w:r>
      <w:r>
        <w:t xml:space="preserve">tỉ </w:t>
      </w:r>
      <w:r>
        <w:t xml:space="preserve">lệ </w:t>
      </w:r>
      <w:r>
        <w:t xml:space="preserve">xác </w:t>
      </w:r>
      <w:r>
        <w:t xml:space="preserve">định.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Hàng </w:t>
      </w:r>
      <w:r>
        <w:t xml:space="preserve">hoá. </w:t>
      </w:r>
      <w:r>
        <w:br/>
      </w:r>
      <w:r>
        <w:rPr>
          <w:b/>
        </w:rPr>
        <w:t xml:space="preserve">hoá </w:t>
      </w:r>
      <w:r>
        <w:rPr>
          <w:b/>
        </w:rPr>
        <w:t xml:space="preserve">xương </w:t>
      </w:r>
      <w:r>
        <w:rPr>
          <w:b/>
        </w:rPr>
        <w:t xml:space="preserve">đpg. </w:t>
      </w:r>
      <w:r>
        <w:rPr>
          <w:i/>
        </w:rPr>
        <w:t xml:space="preserve">cũng nói </w:t>
      </w:r>
      <w:r>
        <w:t xml:space="preserve">cốt </w:t>
      </w:r>
      <w:r>
        <w:rPr>
          <w:i/>
        </w:rPr>
        <w:t xml:space="preserve">hoá. </w:t>
      </w:r>
      <w:r>
        <w:t xml:space="preserve">(Mô </w:t>
      </w:r>
      <w:r>
        <w:t xml:space="preserve">liên </w:t>
      </w:r>
      <w:r>
        <w:t xml:space="preserve">kết </w:t>
      </w:r>
      <w:r>
        <w:t xml:space="preserve">hay </w:t>
      </w:r>
      <w:r>
        <w:t xml:space="preserve">mô </w:t>
      </w:r>
      <w:r>
        <w:t xml:space="preserve">sụn) </w:t>
      </w:r>
      <w:r>
        <w:t xml:space="preserve">biến </w:t>
      </w:r>
      <w:r>
        <w:t xml:space="preserve">thành </w:t>
      </w:r>
      <w:r>
        <w:t xml:space="preserve">mô </w:t>
      </w:r>
      <w:r>
        <w:t xml:space="preserve">xương </w:t>
      </w:r>
      <w:r>
        <w:t xml:space="preserve">rắn. </w:t>
      </w:r>
      <w:r>
        <w:br/>
      </w:r>
      <w:r>
        <w:rPr>
          <w:b/>
        </w:rPr>
        <w:t xml:space="preserve">hoạ, </w:t>
      </w:r>
      <w:r>
        <w:rPr>
          <w:i/>
        </w:rPr>
        <w:t xml:space="preserve">danh từ </w:t>
      </w:r>
      <w:r>
        <w:t xml:space="preserve">Điều </w:t>
      </w:r>
      <w:r>
        <w:t xml:space="preserve">không </w:t>
      </w:r>
      <w:r>
        <w:t xml:space="preserve">may </w:t>
      </w:r>
      <w:r>
        <w:t xml:space="preserve">lớn, </w:t>
      </w:r>
      <w:r>
        <w:t xml:space="preserve">điều </w:t>
      </w:r>
      <w:r>
        <w:t xml:space="preserve">mang </w:t>
      </w:r>
      <w:r>
        <w:t xml:space="preserve">lại </w:t>
      </w:r>
      <w:r>
        <w:t xml:space="preserve">những </w:t>
      </w:r>
      <w:r>
        <w:t xml:space="preserve">đau </w:t>
      </w:r>
      <w:r>
        <w:t xml:space="preserve">khổ, </w:t>
      </w:r>
      <w:r>
        <w:t xml:space="preserve">tổn </w:t>
      </w:r>
      <w:r>
        <w:t xml:space="preserve">thất </w:t>
      </w:r>
      <w:r>
        <w:t xml:space="preserve">lớn. </w:t>
      </w:r>
      <w:r>
        <w:rPr>
          <w:i/>
        </w:rPr>
        <w:t xml:space="preserve">Hoạ </w:t>
      </w:r>
      <w:r>
        <w:rPr>
          <w:i/>
        </w:rPr>
        <w:t xml:space="preserve">mất </w:t>
      </w:r>
      <w:r>
        <w:rPr>
          <w:i/>
        </w:rPr>
        <w:t xml:space="preserve">nước. </w:t>
      </w:r>
      <w:r>
        <w:rPr>
          <w:i/>
        </w:rPr>
        <w:t xml:space="preserve">Mang </w:t>
      </w:r>
      <w:r>
        <w:t xml:space="preserve">hoạ. </w:t>
      </w:r>
      <w:r>
        <w:br/>
      </w:r>
      <w:r>
        <w:rPr>
          <w:b/>
        </w:rPr>
        <w:t xml:space="preserve">hoạ; </w:t>
      </w:r>
      <w:r>
        <w:rPr>
          <w:i/>
        </w:rPr>
        <w:t xml:space="preserve">danh từ </w:t>
      </w:r>
      <w:r>
        <w:t xml:space="preserve">(hoặc </w:t>
      </w:r>
      <w:r>
        <w:t xml:space="preserve">phụ từ).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phân </w:t>
      </w:r>
      <w:r>
        <w:t xml:space="preserve">câu, </w:t>
      </w:r>
      <w:r>
        <w:t xml:space="preserve">thường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như </w:t>
      </w:r>
      <w:r>
        <w:t xml:space="preserve">phụ từ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của </w:t>
      </w:r>
      <w:r>
        <w:t xml:space="preserve">câu). </w:t>
      </w:r>
      <w:r>
        <w:t xml:space="preserve">Điều </w:t>
      </w:r>
      <w:r>
        <w:t xml:space="preserve">trong </w:t>
      </w:r>
      <w:r>
        <w:t xml:space="preserve">thực </w:t>
      </w:r>
      <w:r>
        <w:t xml:space="preserve">tế </w:t>
      </w:r>
      <w:r>
        <w:t xml:space="preserve">rất </w:t>
      </w:r>
      <w:r>
        <w:t xml:space="preserve">khó </w:t>
      </w:r>
      <w:r>
        <w:t xml:space="preserve">xảy </w:t>
      </w:r>
      <w:r>
        <w:t xml:space="preserve">ra, </w:t>
      </w:r>
      <w:r>
        <w:t xml:space="preserve">đến </w:t>
      </w:r>
      <w:r>
        <w:t xml:space="preserve">mức </w:t>
      </w:r>
      <w:r>
        <w:t xml:space="preserve">chỉ </w:t>
      </w:r>
      <w:r>
        <w:t xml:space="preserve">được </w:t>
      </w:r>
      <w:r>
        <w:t xml:space="preserve">xem </w:t>
      </w:r>
      <w:r>
        <w:t xml:space="preserve">như </w:t>
      </w:r>
      <w:r>
        <w:t xml:space="preserve">là </w:t>
      </w:r>
      <w:r>
        <w:t xml:space="preserve">một </w:t>
      </w:r>
      <w:r>
        <w:t xml:space="preserve">giả </w:t>
      </w:r>
      <w:r>
        <w:t xml:space="preserve">thiết; </w:t>
      </w:r>
      <w:r>
        <w:t xml:space="preserve">điều </w:t>
      </w:r>
      <w:r>
        <w:t xml:space="preserve">giả </w:t>
      </w:r>
      <w:r>
        <w:t xml:space="preserve">thiết </w:t>
      </w:r>
      <w:r>
        <w:t xml:space="preserve">(là), </w:t>
      </w:r>
      <w:r>
        <w:t xml:space="preserve">điều </w:t>
      </w:r>
      <w:r>
        <w:t xml:space="preserve">may </w:t>
      </w:r>
      <w:r>
        <w:t xml:space="preserve">ra </w:t>
      </w:r>
      <w:r>
        <w:t xml:space="preserve">(là). </w:t>
      </w:r>
      <w:r>
        <w:t xml:space="preserve">Có </w:t>
      </w:r>
      <w:r>
        <w:rPr>
          <w:i/>
        </w:rPr>
        <w:t xml:space="preserve">hoạ </w:t>
      </w:r>
      <w:r>
        <w:rPr>
          <w:i/>
        </w:rPr>
        <w:t xml:space="preserve">là </w:t>
      </w:r>
      <w:r>
        <w:t xml:space="preserve">mười </w:t>
      </w:r>
      <w:r>
        <w:t xml:space="preserve">lần </w:t>
      </w:r>
      <w:r>
        <w:t xml:space="preserve">mới </w:t>
      </w:r>
      <w:r>
        <w:t xml:space="preserve">trúng </w:t>
      </w:r>
      <w:r>
        <w:rPr>
          <w:i/>
        </w:rPr>
        <w:t xml:space="preserve">được </w:t>
      </w:r>
      <w:r>
        <w:rPr>
          <w:i/>
        </w:rPr>
        <w:t xml:space="preserve">một. </w:t>
      </w:r>
      <w:r>
        <w:rPr>
          <w:i/>
        </w:rPr>
        <w:t xml:space="preserve">Nói </w:t>
      </w:r>
      <w:r>
        <w:t xml:space="preserve">thế </w:t>
      </w:r>
      <w:r>
        <w:t xml:space="preserve">thì </w:t>
      </w:r>
      <w:r>
        <w:rPr>
          <w:i/>
        </w:rPr>
        <w:t xml:space="preserve">hoạ </w:t>
      </w:r>
      <w:r>
        <w:rPr>
          <w:i/>
        </w:rPr>
        <w:t xml:space="preserve">có </w:t>
      </w:r>
      <w:r>
        <w:rPr>
          <w:i/>
        </w:rPr>
        <w:t xml:space="preserve">trời </w:t>
      </w:r>
      <w:r>
        <w:t xml:space="preserve">hiểu. </w:t>
      </w:r>
      <w:r>
        <w:br/>
      </w:r>
      <w:r>
        <w:rPr>
          <w:b/>
        </w:rPr>
        <w:t xml:space="preserve">hoa,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Theo </w:t>
      </w:r>
      <w:r>
        <w:t xml:space="preserve">vần </w:t>
      </w:r>
      <w:r>
        <w:t xml:space="preserve">thơ </w:t>
      </w:r>
      <w:r>
        <w:t xml:space="preserve">hoặc </w:t>
      </w:r>
      <w:r>
        <w:t xml:space="preserve">theo </w:t>
      </w:r>
      <w:r>
        <w:t xml:space="preserve">nhịp </w:t>
      </w:r>
      <w:r>
        <w:t xml:space="preserve">đàn </w:t>
      </w:r>
      <w:r>
        <w:t xml:space="preserve">mà </w:t>
      </w:r>
      <w:r>
        <w:t xml:space="preserve">ứng </w:t>
      </w:r>
      <w:r>
        <w:t xml:space="preserve">đối </w:t>
      </w:r>
      <w:r>
        <w:t xml:space="preserve">lại. </w:t>
      </w:r>
      <w:r>
        <w:rPr>
          <w:i/>
        </w:rPr>
        <w:t xml:space="preserve">Hoạ </w:t>
      </w:r>
      <w:r>
        <w:t xml:space="preserve">thơ. </w:t>
      </w:r>
      <w:r>
        <w:t xml:space="preserve">Hoạ </w:t>
      </w:r>
      <w:r>
        <w:rPr>
          <w:i/>
        </w:rPr>
        <w:t xml:space="preserve">đàn. </w:t>
      </w:r>
      <w:r>
        <w:rPr>
          <w:b/>
        </w:rPr>
        <w:t xml:space="preserve">2 </w:t>
      </w:r>
      <w:r>
        <w:t xml:space="preserve">Hoà </w:t>
      </w:r>
      <w:r>
        <w:t xml:space="preserve">chung </w:t>
      </w:r>
      <w:r>
        <w:t xml:space="preserve">một </w:t>
      </w:r>
      <w:r>
        <w:t xml:space="preserve">nhịp, </w:t>
      </w:r>
      <w:r>
        <w:t xml:space="preserve">hưởng </w:t>
      </w:r>
      <w:r>
        <w:t xml:space="preserve">ứng. </w:t>
      </w:r>
      <w:r>
        <w:t xml:space="preserve">Một </w:t>
      </w:r>
      <w:r>
        <w:t xml:space="preserve">tiếng </w:t>
      </w:r>
      <w:r>
        <w:t xml:space="preserve">cười </w:t>
      </w:r>
      <w:r>
        <w:t xml:space="preserve">uang </w:t>
      </w:r>
      <w:r>
        <w:rPr>
          <w:i/>
        </w:rPr>
        <w:t xml:space="preserve">lên </w:t>
      </w:r>
      <w:r>
        <w:rPr>
          <w:i/>
        </w:rPr>
        <w:t xml:space="preserve">uà </w:t>
      </w:r>
      <w:r>
        <w:t xml:space="preserve">nhiều </w:t>
      </w:r>
      <w:r>
        <w:t xml:space="preserve">tiếng </w:t>
      </w:r>
      <w:r>
        <w:t xml:space="preserve">cười </w:t>
      </w:r>
      <w:r>
        <w:rPr>
          <w:i/>
        </w:rPr>
        <w:t xml:space="preserve">khác </w:t>
      </w:r>
      <w:r>
        <w:rPr>
          <w:i/>
        </w:rPr>
        <w:t xml:space="preserve">hoạ </w:t>
      </w:r>
      <w:r>
        <w:rPr>
          <w:i/>
        </w:rPr>
        <w:t xml:space="preserve">theo. </w:t>
      </w:r>
      <w:r>
        <w:br/>
      </w:r>
      <w:r>
        <w:rPr>
          <w:b/>
        </w:rPr>
        <w:t xml:space="preserve">hoạ,! </w:t>
      </w:r>
      <w:r>
        <w:rPr>
          <w:i/>
        </w:rPr>
        <w:t xml:space="preserve">động từ </w:t>
      </w:r>
      <w:r>
        <w:t xml:space="preserve">(ít dùng). </w:t>
      </w:r>
      <w:r>
        <w:t xml:space="preserve">Vẽ </w:t>
      </w:r>
      <w:r>
        <w:t xml:space="preserve">tranh; </w:t>
      </w:r>
      <w:r>
        <w:t xml:space="preserve">vẽ. </w:t>
      </w:r>
      <w:r>
        <w:rPr>
          <w:i/>
        </w:rPr>
        <w:t xml:space="preserve">Hoạ </w:t>
      </w:r>
      <w:r>
        <w:rPr>
          <w:i/>
        </w:rPr>
        <w:t xml:space="preserve">một </w:t>
      </w:r>
      <w:r>
        <w:rPr>
          <w:i/>
        </w:rPr>
        <w:t xml:space="preserve">bức.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Hội </w:t>
      </w:r>
      <w:r>
        <w:t xml:space="preserve">hoạ </w:t>
      </w:r>
      <w:r>
        <w:t xml:space="preserve">(nói </w:t>
      </w:r>
      <w:r>
        <w:t xml:space="preserve">tắt). </w:t>
      </w:r>
      <w:r>
        <w:t xml:space="preserve">Ngành </w:t>
      </w:r>
      <w:r>
        <w:t xml:space="preserve">hoạ. </w:t>
      </w:r>
      <w:r>
        <w:t xml:space="preserve">Giới </w:t>
      </w:r>
      <w:r>
        <w:rPr>
          <w:i/>
        </w:rPr>
        <w:t xml:space="preserve">hoạ. </w:t>
      </w:r>
      <w:r>
        <w:br/>
      </w:r>
      <w:r>
        <w:rPr>
          <w:b/>
        </w:rPr>
        <w:t xml:space="preserve">hoa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Âm </w:t>
      </w:r>
      <w:r>
        <w:t xml:space="preserve">phụ </w:t>
      </w:r>
      <w:r>
        <w:t xml:space="preserve">có </w:t>
      </w:r>
      <w:r>
        <w:t xml:space="preserve">tằn </w:t>
      </w:r>
      <w:r>
        <w:t xml:space="preserve">số </w:t>
      </w:r>
      <w:r>
        <w:t xml:space="preserve">bằng </w:t>
      </w:r>
      <w:r>
        <w:t xml:space="preserve">một </w:t>
      </w:r>
      <w:r>
        <w:t xml:space="preserve">bội </w:t>
      </w:r>
      <w:r>
        <w:t xml:space="preserve">số </w:t>
      </w:r>
      <w:r>
        <w:t xml:space="preserve">của </w:t>
      </w:r>
      <w:r>
        <w:t xml:space="preserve">âm </w:t>
      </w:r>
      <w:r>
        <w:t xml:space="preserve">cơ </w:t>
      </w:r>
      <w:r>
        <w:t xml:space="preserve">bản, </w:t>
      </w:r>
      <w:r>
        <w:t xml:space="preserve">hợp </w:t>
      </w:r>
      <w:r>
        <w:t xml:space="preserve">với </w:t>
      </w:r>
      <w:r>
        <w:t xml:space="preserve">âm </w:t>
      </w:r>
      <w:r>
        <w:t xml:space="preserve">cơ </w:t>
      </w:r>
      <w:r>
        <w:t xml:space="preserve">bản </w:t>
      </w:r>
      <w:r>
        <w:t xml:space="preserve">làm </w:t>
      </w:r>
      <w:r>
        <w:t xml:space="preserve">cho </w:t>
      </w:r>
      <w:r>
        <w:t xml:space="preserve">có </w:t>
      </w:r>
      <w:r>
        <w:t xml:space="preserve">âm </w:t>
      </w:r>
      <w:r>
        <w:t xml:space="preserve">sắc.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Dao </w:t>
      </w:r>
      <w:r>
        <w:t xml:space="preserve">động </w:t>
      </w:r>
      <w:r>
        <w:t xml:space="preserve">phụ </w:t>
      </w:r>
      <w:r>
        <w:t xml:space="preserve">có </w:t>
      </w:r>
      <w:r>
        <w:t xml:space="preserve">tần </w:t>
      </w:r>
      <w:r>
        <w:t xml:space="preserve">số </w:t>
      </w:r>
      <w:r>
        <w:t xml:space="preserve">là </w:t>
      </w:r>
      <w:r>
        <w:t xml:space="preserve">bội </w:t>
      </w:r>
      <w:r>
        <w:t xml:space="preserve">số </w:t>
      </w:r>
      <w:r>
        <w:t xml:space="preserve">của </w:t>
      </w:r>
      <w:r>
        <w:t xml:space="preserve">dao </w:t>
      </w:r>
      <w:r>
        <w:t xml:space="preserve">động </w:t>
      </w:r>
      <w:r>
        <w:t xml:space="preserve">cơ </w:t>
      </w:r>
      <w:r>
        <w:t xml:space="preserve">bản.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Bức </w:t>
      </w:r>
      <w:r>
        <w:t xml:space="preserve">vẽ, </w:t>
      </w:r>
      <w:r>
        <w:t xml:space="preserve">bản </w:t>
      </w:r>
      <w:r>
        <w:t xml:space="preserve">vẽ. </w:t>
      </w:r>
      <w:r>
        <w:br w:type="page"/>
      </w:r>
      <w:r>
        <w:rPr>
          <w:b/>
        </w:rPr>
        <w:t xml:space="preserve">hoa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Báo </w:t>
      </w:r>
      <w:r>
        <w:t xml:space="preserve">ảnh. </w:t>
      </w:r>
      <w:r>
        <w:br/>
      </w:r>
      <w:r>
        <w:rPr>
          <w:b/>
        </w:rPr>
        <w:t xml:space="preserve">hoa </w:t>
      </w:r>
      <w:r>
        <w:rPr>
          <w:b/>
        </w:rPr>
        <w:t xml:space="preserve">căn </w:t>
      </w:r>
      <w:r>
        <w:rPr>
          <w:i/>
        </w:rPr>
        <w:t xml:space="preserve">danh từ </w:t>
      </w:r>
      <w:r>
        <w:t xml:space="preserve">(cũ). </w:t>
      </w:r>
      <w:r>
        <w:t xml:space="preserve">Nguyên </w:t>
      </w:r>
      <w:r>
        <w:t xml:space="preserve">nhân </w:t>
      </w:r>
      <w:r>
        <w:t xml:space="preserve">của </w:t>
      </w:r>
      <w:r>
        <w:t xml:space="preserve">tai </w:t>
      </w:r>
      <w:r>
        <w:t xml:space="preserve">vạ.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chăng </w:t>
      </w:r>
      <w:r>
        <w:t xml:space="preserve">Có </w:t>
      </w:r>
      <w:r>
        <w:t xml:space="preserve">chăng </w:t>
      </w:r>
      <w:r>
        <w:t xml:space="preserve">đi </w:t>
      </w:r>
      <w:r>
        <w:t xml:space="preserve">nữa; </w:t>
      </w:r>
      <w:r>
        <w:t xml:space="preserve">may </w:t>
      </w:r>
      <w:r>
        <w:t xml:space="preserve">ra. </w:t>
      </w:r>
      <w:r>
        <w:rPr>
          <w:i/>
        </w:rPr>
        <w:t xml:space="preserve">Hoạ </w:t>
      </w:r>
      <w:r>
        <w:rPr>
          <w:i/>
        </w:rPr>
        <w:t xml:space="preserve">chăng </w:t>
      </w:r>
      <w:r>
        <w:rPr>
          <w:i/>
        </w:rPr>
        <w:t xml:space="preserve">chỉ </w:t>
      </w:r>
      <w:r>
        <w:rPr>
          <w:i/>
        </w:rPr>
        <w:t xml:space="preserve">mình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biết. </w:t>
      </w:r>
      <w:r>
        <w:t xml:space="preserve">Có </w:t>
      </w:r>
      <w:r>
        <w:rPr>
          <w:i/>
        </w:rPr>
        <w:t xml:space="preserve">khác </w:t>
      </w:r>
      <w:r>
        <w:rPr>
          <w:i/>
        </w:rPr>
        <w:t xml:space="preserve">hoạ </w:t>
      </w:r>
      <w:r>
        <w:rPr>
          <w:i/>
        </w:rPr>
        <w:t xml:space="preserve">chăng </w:t>
      </w:r>
      <w:r>
        <w:t xml:space="preserve">là </w:t>
      </w:r>
      <w:r>
        <w:t xml:space="preserve">chỉ </w:t>
      </w:r>
      <w:r>
        <w:rPr>
          <w:i/>
        </w:rPr>
        <w:t xml:space="preserve">khác </w:t>
      </w:r>
      <w:r>
        <w:t xml:space="preserve">ở </w:t>
      </w:r>
      <w:r>
        <w:t xml:space="preserve">giọng </w:t>
      </w:r>
      <w:r>
        <w:t xml:space="preserve">nói.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(cũ). </w:t>
      </w:r>
      <w:r>
        <w:t xml:space="preserve">Hoạ </w:t>
      </w:r>
      <w:r>
        <w:t xml:space="preserve">sĩ.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† </w:t>
      </w:r>
      <w:r>
        <w:t xml:space="preserve">(ít dùng). </w:t>
      </w:r>
      <w:r>
        <w:t xml:space="preserve">Bức </w:t>
      </w:r>
      <w:r>
        <w:t xml:space="preserve">vẽ </w:t>
      </w:r>
      <w:r>
        <w:t xml:space="preserve">cảnh </w:t>
      </w:r>
      <w:r>
        <w:t xml:space="preserve">vật, </w:t>
      </w:r>
      <w:r>
        <w:t xml:space="preserve">sông </w:t>
      </w:r>
      <w:r>
        <w:t xml:space="preserve">núi. </w:t>
      </w:r>
      <w:r>
        <w:t xml:space="preserve">...Non </w:t>
      </w:r>
      <w:r>
        <w:t xml:space="preserve">xanh </w:t>
      </w:r>
      <w:r>
        <w:t xml:space="preserve">nước </w:t>
      </w:r>
      <w:r>
        <w:rPr>
          <w:i/>
        </w:rPr>
        <w:t xml:space="preserve">biếc </w:t>
      </w:r>
      <w:r>
        <w:rPr>
          <w:i/>
        </w:rPr>
        <w:t xml:space="preserve">như </w:t>
      </w:r>
      <w:r>
        <w:t xml:space="preserve">tranh </w:t>
      </w:r>
      <w:r>
        <w:rPr>
          <w:i/>
        </w:rPr>
        <w:t xml:space="preserve">hoạ </w:t>
      </w:r>
      <w:r>
        <w:rPr>
          <w:i/>
        </w:rPr>
        <w:t xml:space="preserve">đồ </w:t>
      </w:r>
      <w:r>
        <w:t xml:space="preserve">(ca dao). </w:t>
      </w:r>
      <w:r>
        <w:rPr>
          <w:b/>
        </w:rPr>
        <w:t xml:space="preserve">2 </w:t>
      </w:r>
      <w:r>
        <w:t xml:space="preserve">(cũ). </w:t>
      </w:r>
      <w:r>
        <w:t xml:space="preserve">Bản </w:t>
      </w:r>
      <w:r>
        <w:rPr>
          <w:i/>
        </w:rPr>
        <w:t xml:space="preserve">đồ </w:t>
      </w:r>
      <w:r>
        <w:t xml:space="preserve">hoặc </w:t>
      </w:r>
      <w:r>
        <w:rPr>
          <w:i/>
        </w:rPr>
        <w:t xml:space="preserve">bản </w:t>
      </w:r>
      <w:r>
        <w:t xml:space="preserve">uẽ.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hoằn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mới). </w:t>
      </w:r>
      <w:r>
        <w:t xml:space="preserve">Rất </w:t>
      </w:r>
      <w:r>
        <w:t xml:space="preserve">hiếm. </w:t>
      </w:r>
      <w:r>
        <w:rPr>
          <w:i/>
        </w:rPr>
        <w:t xml:space="preserve">Hoạ </w:t>
      </w:r>
      <w:r>
        <w:t xml:space="preserve">hoằn </w:t>
      </w:r>
      <w:r>
        <w:t xml:space="preserve">lắm </w:t>
      </w:r>
      <w:r>
        <w:rPr>
          <w:i/>
        </w:rPr>
        <w:t xml:space="preserve">mới </w:t>
      </w:r>
      <w:r>
        <w:t xml:space="preserve">có </w:t>
      </w:r>
      <w:r>
        <w:t xml:space="preserve">người </w:t>
      </w:r>
      <w:r>
        <w:rPr>
          <w:i/>
        </w:rPr>
        <w:t xml:space="preserve">đến. </w:t>
      </w:r>
      <w:r>
        <w:rPr>
          <w:i/>
        </w:rPr>
        <w:t xml:space="preserve">Hoạ </w:t>
      </w:r>
      <w:r>
        <w:rPr>
          <w:i/>
        </w:rPr>
        <w:t xml:space="preserve">hoằn </w:t>
      </w:r>
      <w:r>
        <w:t xml:space="preserve">mới </w:t>
      </w:r>
      <w:r>
        <w:t xml:space="preserve">có </w:t>
      </w:r>
      <w:r>
        <w:rPr>
          <w:i/>
        </w:rPr>
        <w:t xml:space="preserve">dịp </w:t>
      </w:r>
      <w:r>
        <w:t xml:space="preserve">uễ </w:t>
      </w:r>
      <w:r>
        <w:t xml:space="preserve">thăm </w:t>
      </w:r>
      <w:r>
        <w:t xml:space="preserve">nhà.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may </w:t>
      </w:r>
      <w:r>
        <w:t xml:space="preserve">May </w:t>
      </w:r>
      <w:r>
        <w:t xml:space="preserve">ra, </w:t>
      </w:r>
      <w:r>
        <w:t xml:space="preserve">may </w:t>
      </w:r>
      <w:r>
        <w:t xml:space="preserve">chăng. </w:t>
      </w:r>
      <w:r>
        <w:rPr>
          <w:i/>
        </w:rPr>
        <w:t xml:space="preserve">Chỉ </w:t>
      </w:r>
      <w:r>
        <w:rPr>
          <w:i/>
        </w:rPr>
        <w:t xml:space="preserve">có </w:t>
      </w:r>
      <w:r>
        <w:rPr>
          <w:i/>
        </w:rPr>
        <w:t xml:space="preserve">cách </w:t>
      </w:r>
      <w:r>
        <w:rPr>
          <w:i/>
        </w:rPr>
        <w:t xml:space="preserve">đó, </w:t>
      </w:r>
      <w:r>
        <w:rPr>
          <w:i/>
        </w:rPr>
        <w:t xml:space="preserve">hoạ </w:t>
      </w:r>
      <w:r>
        <w:rPr>
          <w:i/>
        </w:rPr>
        <w:t xml:space="preserve">may </w:t>
      </w:r>
      <w:r>
        <w:rPr>
          <w:i/>
        </w:rPr>
        <w:t xml:space="preserve">mới </w:t>
      </w:r>
      <w:r>
        <w:t xml:space="preserve">được.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mỉ </w:t>
      </w:r>
      <w:r>
        <w:rPr>
          <w:i/>
        </w:rPr>
        <w:t xml:space="preserve">danh từ </w:t>
      </w:r>
      <w:r>
        <w:t xml:space="preserve">Chim </w:t>
      </w:r>
      <w:r>
        <w:t xml:space="preserve">gần </w:t>
      </w:r>
      <w:r>
        <w:t xml:space="preserve">với </w:t>
      </w:r>
      <w:r>
        <w:t xml:space="preserve">khướu, </w:t>
      </w:r>
      <w:r>
        <w:t xml:space="preserve">lông </w:t>
      </w:r>
      <w:r>
        <w:t xml:space="preserve">màu </w:t>
      </w:r>
      <w:r>
        <w:t xml:space="preserve">nâu </w:t>
      </w:r>
      <w:r>
        <w:t xml:space="preserve">vàng, </w:t>
      </w:r>
      <w:r>
        <w:t xml:space="preserve">trên </w:t>
      </w:r>
      <w:r>
        <w:t xml:space="preserve">mí </w:t>
      </w:r>
      <w:r>
        <w:t xml:space="preserve">mắt </w:t>
      </w:r>
      <w:r>
        <w:t xml:space="preserve">có </w:t>
      </w:r>
      <w:r>
        <w:t xml:space="preserve">vành </w:t>
      </w:r>
      <w:r>
        <w:t xml:space="preserve">lông </w:t>
      </w:r>
      <w:r>
        <w:t xml:space="preserve">trắng, </w:t>
      </w:r>
      <w:r>
        <w:t xml:space="preserve">hót </w:t>
      </w:r>
      <w:r>
        <w:t xml:space="preserve">hay.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(ít dùng). </w:t>
      </w:r>
      <w:r>
        <w:t xml:space="preserve">Cách </w:t>
      </w:r>
      <w:r>
        <w:t xml:space="preserve">dùng </w:t>
      </w:r>
      <w:r>
        <w:t xml:space="preserve">đường </w:t>
      </w:r>
      <w:r>
        <w:t xml:space="preserve">nét, </w:t>
      </w:r>
      <w:r>
        <w:t xml:space="preserve">. </w:t>
      </w:r>
      <w:r>
        <w:t xml:space="preserve">hình </w:t>
      </w:r>
      <w:r>
        <w:t xml:space="preserve">khối, </w:t>
      </w:r>
      <w:r>
        <w:t xml:space="preserve">màu </w:t>
      </w:r>
      <w:r>
        <w:t xml:space="preserve">sắc </w:t>
      </w:r>
      <w:r>
        <w:t xml:space="preserve">để </w:t>
      </w:r>
      <w:r>
        <w:t xml:space="preserve">vẽ, </w:t>
      </w:r>
      <w:r>
        <w:t xml:space="preserve">để </w:t>
      </w:r>
      <w:r>
        <w:t xml:space="preserve">thể </w:t>
      </w:r>
      <w:r>
        <w:t xml:space="preserve">hiện </w:t>
      </w:r>
      <w:r>
        <w:t xml:space="preserve">trong </w:t>
      </w:r>
      <w:r>
        <w:t xml:space="preserve">hội </w:t>
      </w:r>
      <w:r>
        <w:t xml:space="preserve">hoạ; </w:t>
      </w:r>
      <w:r>
        <w:t xml:space="preserve">cách </w:t>
      </w:r>
      <w:r>
        <w:t xml:space="preserve">vẽ </w:t>
      </w:r>
      <w:r>
        <w:t xml:space="preserve">thể </w:t>
      </w:r>
      <w:r>
        <w:t xml:space="preserve">hiện </w:t>
      </w:r>
      <w:r>
        <w:t xml:space="preserve">một </w:t>
      </w:r>
      <w:r>
        <w:t xml:space="preserve">phong </w:t>
      </w:r>
      <w:r>
        <w:t xml:space="preserve">cách </w:t>
      </w:r>
      <w:r>
        <w:t xml:space="preserve">hội </w:t>
      </w:r>
      <w:r>
        <w:t xml:space="preserve">hoạ. </w:t>
      </w:r>
      <w:r>
        <w:br/>
      </w:r>
      <w:r>
        <w:rPr>
          <w:b/>
        </w:rPr>
        <w:t xml:space="preserve">hoa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Tác </w:t>
      </w:r>
      <w:r>
        <w:t xml:space="preserve">phẩm </w:t>
      </w:r>
      <w:r>
        <w:t xml:space="preserve">hội </w:t>
      </w:r>
      <w:r>
        <w:t xml:space="preserve">hoạ.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vẽ </w:t>
      </w:r>
      <w:r>
        <w:t xml:space="preserve">tranh </w:t>
      </w:r>
      <w:r>
        <w:t xml:space="preserve">nghệ </w:t>
      </w:r>
      <w:r>
        <w:t xml:space="preserve">thuật. </w:t>
      </w:r>
      <w:r>
        <w:br/>
      </w:r>
      <w:r>
        <w:rPr>
          <w:b/>
        </w:rPr>
        <w:t xml:space="preserve">hoạ </w:t>
      </w:r>
      <w:r>
        <w:rPr>
          <w:b/>
        </w:rPr>
        <w:t xml:space="preserve">tiết </w:t>
      </w:r>
      <w:r>
        <w:rPr>
          <w:i/>
        </w:rPr>
        <w:t xml:space="preserve">danh từ </w:t>
      </w:r>
      <w:r>
        <w:t xml:space="preserve">Hình </w:t>
      </w:r>
      <w:r>
        <w:t xml:space="preserve">vẽ </w:t>
      </w:r>
      <w:r>
        <w:t xml:space="preserve">đã </w:t>
      </w:r>
      <w:r>
        <w:t xml:space="preserve">được </w:t>
      </w:r>
      <w:r>
        <w:t xml:space="preserve">cách </w:t>
      </w:r>
      <w:r>
        <w:t xml:space="preserve">điệu </w:t>
      </w:r>
      <w:r>
        <w:t xml:space="preserve">hoá, </w:t>
      </w:r>
      <w:r>
        <w:t xml:space="preserve">dùng </w:t>
      </w:r>
      <w:r>
        <w:t xml:space="preserve">để </w:t>
      </w:r>
      <w:r>
        <w:t xml:space="preserve">trang </w:t>
      </w:r>
      <w:r>
        <w:t xml:space="preserve">trí. </w:t>
      </w:r>
      <w:r>
        <w:br/>
      </w:r>
      <w:r>
        <w:rPr>
          <w:b/>
        </w:rPr>
        <w:t xml:space="preserve">hoa </w:t>
      </w:r>
      <w:r>
        <w:rPr>
          <w:b/>
        </w:rPr>
        <w:t xml:space="preserve">vô </w:t>
      </w:r>
      <w:r>
        <w:rPr>
          <w:b/>
        </w:rPr>
        <w:t xml:space="preserve">đơn </w:t>
      </w:r>
      <w:r>
        <w:rPr>
          <w:b/>
        </w:rPr>
        <w:t xml:space="preserve">chí </w:t>
      </w:r>
      <w:r>
        <w:t xml:space="preserve">Tai </w:t>
      </w:r>
      <w:r>
        <w:t xml:space="preserve">hoạ </w:t>
      </w:r>
      <w:r>
        <w:t xml:space="preserve">không </w:t>
      </w:r>
      <w:r>
        <w:t xml:space="preserve">chỉ </w:t>
      </w:r>
      <w:r>
        <w:t xml:space="preserve">đến </w:t>
      </w:r>
      <w:r>
        <w:t xml:space="preserve">một </w:t>
      </w:r>
      <w:r>
        <w:t xml:space="preserve">lần </w:t>
      </w:r>
      <w:r>
        <w:t xml:space="preserve">mà </w:t>
      </w:r>
      <w:r>
        <w:t xml:space="preserve">có </w:t>
      </w:r>
      <w:r>
        <w:t xml:space="preserve">thể </w:t>
      </w:r>
      <w:r>
        <w:t xml:space="preserve">đến </w:t>
      </w:r>
      <w:r>
        <w:t xml:space="preserve">tiếp </w:t>
      </w:r>
      <w:r>
        <w:t xml:space="preserve">theo. </w:t>
      </w:r>
      <w:r>
        <w:br/>
      </w:r>
      <w:r>
        <w:rPr>
          <w:b/>
        </w:rPr>
        <w:t xml:space="preserve">hoác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(Khoảng </w:t>
      </w:r>
      <w:r>
        <w:t xml:space="preserve">trống </w:t>
      </w:r>
      <w:r>
        <w:t xml:space="preserve">mở </w:t>
      </w:r>
      <w:r>
        <w:t xml:space="preserve">ra) </w:t>
      </w:r>
      <w:r>
        <w:t xml:space="preserve">rộng </w:t>
      </w:r>
      <w:r>
        <w:t xml:space="preserve">quá </w:t>
      </w:r>
      <w:r>
        <w:t xml:space="preserve">cỡ. </w:t>
      </w:r>
      <w:r>
        <w:rPr>
          <w:i/>
        </w:rPr>
        <w:t xml:space="preserve">Miệng </w:t>
      </w:r>
      <w:r>
        <w:t xml:space="preserve">rộng </w:t>
      </w:r>
      <w:r>
        <w:rPr>
          <w:i/>
        </w:rPr>
        <w:t xml:space="preserve">hoác. </w:t>
      </w:r>
      <w:r>
        <w:t xml:space="preserve">Khe </w:t>
      </w:r>
      <w:r>
        <w:t xml:space="preserve">cửa </w:t>
      </w:r>
      <w:r>
        <w:t xml:space="preserve">hở </w:t>
      </w:r>
      <w:r>
        <w:t xml:space="preserve">hoác. </w:t>
      </w:r>
      <w:r>
        <w:rPr>
          <w:i/>
        </w:rPr>
        <w:t xml:space="preserve">Trống </w:t>
      </w:r>
      <w:r>
        <w:rPr>
          <w:i/>
        </w:rPr>
        <w:t xml:space="preserve">hoác*. </w:t>
      </w:r>
      <w:r>
        <w:rPr>
          <w:i/>
        </w:rPr>
        <w:t xml:space="preserve">/! </w:t>
      </w:r>
      <w:r>
        <w:t xml:space="preserve">Láy: </w:t>
      </w:r>
      <w:r>
        <w:t xml:space="preserve">hoang </w:t>
      </w:r>
      <w:r>
        <w:t xml:space="preserve">hoác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Mở </w:t>
      </w:r>
      <w:r>
        <w:t xml:space="preserve">to, </w:t>
      </w:r>
      <w:r>
        <w:t xml:space="preserve">mở </w:t>
      </w:r>
      <w:r>
        <w:t xml:space="preserve">rộng </w:t>
      </w:r>
      <w:r>
        <w:t xml:space="preserve">quá </w:t>
      </w:r>
      <w:r>
        <w:t xml:space="preserve">cỡ. </w:t>
      </w:r>
      <w:r>
        <w:t xml:space="preserve">Miệng </w:t>
      </w:r>
      <w:r>
        <w:t xml:space="preserve">hoác </w:t>
      </w:r>
      <w:r>
        <w:rPr>
          <w:i/>
        </w:rPr>
        <w:t xml:space="preserve">ra. </w:t>
      </w:r>
      <w:r>
        <w:rPr>
          <w:i/>
        </w:rPr>
        <w:t xml:space="preserve">Hoác </w:t>
      </w:r>
      <w:r>
        <w:t xml:space="preserve">mắt </w:t>
      </w:r>
      <w:r>
        <w:t xml:space="preserve">nhìn, </w:t>
      </w:r>
      <w:r>
        <w:rPr>
          <w:i/>
        </w:rPr>
        <w:t xml:space="preserve">kinh </w:t>
      </w:r>
      <w:r>
        <w:t xml:space="preserve">ngạc. </w:t>
      </w:r>
      <w:r>
        <w:br/>
      </w:r>
      <w:r>
        <w:rPr>
          <w:b/>
        </w:rPr>
        <w:t xml:space="preserve">hoạch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Vạch </w:t>
      </w:r>
      <w:r>
        <w:t xml:space="preserve">rõ, </w:t>
      </w:r>
      <w:r>
        <w:t xml:space="preserve">định </w:t>
      </w:r>
      <w:r>
        <w:t xml:space="preserve">rõ. </w:t>
      </w:r>
      <w:r>
        <w:rPr>
          <w:i/>
        </w:rPr>
        <w:t xml:space="preserve">Hoạch </w:t>
      </w:r>
      <w:r>
        <w:t xml:space="preserve">định </w:t>
      </w:r>
      <w:r>
        <w:rPr>
          <w:i/>
        </w:rPr>
        <w:t xml:space="preserve">đường </w:t>
      </w:r>
      <w:r>
        <w:rPr>
          <w:i/>
        </w:rPr>
        <w:t xml:space="preserve">biên </w:t>
      </w:r>
      <w:r>
        <w:rPr>
          <w:i/>
        </w:rPr>
        <w:t xml:space="preserve">giới </w:t>
      </w:r>
      <w:r>
        <w:t xml:space="preserve">quốc </w:t>
      </w:r>
      <w:r>
        <w:t xml:space="preserve">gia. </w:t>
      </w:r>
      <w:r>
        <w:br/>
      </w:r>
      <w:r>
        <w:rPr>
          <w:b/>
        </w:rPr>
        <w:t xml:space="preserve">hoai </w:t>
      </w:r>
      <w:r>
        <w:rPr>
          <w:i/>
        </w:rPr>
        <w:t xml:space="preserve">tính từ </w:t>
      </w:r>
      <w:r>
        <w:t xml:space="preserve">(Phân) </w:t>
      </w:r>
      <w:r>
        <w:t xml:space="preserve">đã </w:t>
      </w:r>
      <w:r>
        <w:t xml:space="preserve">mất </w:t>
      </w:r>
      <w:r>
        <w:t xml:space="preserve">mùi </w:t>
      </w:r>
      <w:r>
        <w:t xml:space="preserve">hôi </w:t>
      </w:r>
      <w:r>
        <w:t xml:space="preserve">và </w:t>
      </w:r>
      <w:r>
        <w:t xml:space="preserve">biến </w:t>
      </w:r>
      <w:r>
        <w:t xml:space="preserve">thành </w:t>
      </w:r>
      <w:r>
        <w:t xml:space="preserve">mùn, </w:t>
      </w:r>
      <w:r>
        <w:t xml:space="preserve">cây </w:t>
      </w:r>
      <w:r>
        <w:t xml:space="preserve">cối </w:t>
      </w:r>
      <w:r>
        <w:t xml:space="preserve">dễ </w:t>
      </w:r>
      <w:r>
        <w:t xml:space="preserve">hấp </w:t>
      </w:r>
      <w:r>
        <w:t xml:space="preserve">thu. </w:t>
      </w:r>
      <w:r>
        <w:rPr>
          <w:i/>
        </w:rPr>
        <w:t xml:space="preserve">Phân </w:t>
      </w:r>
      <w:r>
        <w:rPr>
          <w:i/>
        </w:rPr>
        <w:t xml:space="preserve">hoai. </w:t>
      </w:r>
      <w:r>
        <w:br/>
      </w:r>
      <w:r>
        <w:rPr>
          <w:b/>
        </w:rPr>
        <w:t xml:space="preserve">hoài, </w:t>
      </w:r>
      <w:r>
        <w:rPr>
          <w:i/>
        </w:rPr>
        <w:t xml:space="preserve">động từ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vô </w:t>
      </w:r>
      <w:r>
        <w:t xml:space="preserve">ích </w:t>
      </w:r>
      <w:r>
        <w:t xml:space="preserve">do </w:t>
      </w:r>
      <w:r>
        <w:t xml:space="preserve">đem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không </w:t>
      </w:r>
      <w:r>
        <w:t xml:space="preserve">đáng </w:t>
      </w:r>
      <w:r>
        <w:t xml:space="preserve">hoặc </w:t>
      </w:r>
      <w:r>
        <w:t xml:space="preserve">không </w:t>
      </w:r>
      <w:r>
        <w:t xml:space="preserve">mang </w:t>
      </w:r>
      <w:r>
        <w:t xml:space="preserve">lại </w:t>
      </w:r>
      <w:r>
        <w:t xml:space="preserve">một </w:t>
      </w:r>
      <w:r>
        <w:t xml:space="preserve">kết </w:t>
      </w:r>
      <w:r>
        <w:t xml:space="preserve">quả </w:t>
      </w:r>
      <w:r>
        <w:t xml:space="preserve">nào </w:t>
      </w:r>
      <w:r>
        <w:t xml:space="preserve">cả; </w:t>
      </w:r>
      <w:r>
        <w:t xml:space="preserve">uống. </w:t>
      </w:r>
      <w:r>
        <w:t xml:space="preserve">Hoài </w:t>
      </w:r>
      <w:r>
        <w:t xml:space="preserve">hơi </w:t>
      </w:r>
      <w:r>
        <w:rPr>
          <w:i/>
        </w:rPr>
        <w:t xml:space="preserve">mà </w:t>
      </w:r>
      <w:r>
        <w:rPr>
          <w:i/>
        </w:rPr>
        <w:t xml:space="preserve">đấm </w:t>
      </w:r>
      <w:r>
        <w:t xml:space="preserve">bị </w:t>
      </w:r>
      <w:r>
        <w:t xml:space="preserve">bông... </w:t>
      </w:r>
      <w:r>
        <w:t xml:space="preserve">(ca dao). </w:t>
      </w:r>
      <w:r>
        <w:t xml:space="preserve">Nhiều </w:t>
      </w:r>
      <w:r>
        <w:t xml:space="preserve">thế </w:t>
      </w:r>
      <w: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dùng </w:t>
      </w:r>
      <w:r>
        <w:rPr>
          <w:i/>
        </w:rPr>
        <w:t xml:space="preserve">đến </w:t>
      </w:r>
      <w:r>
        <w:rPr>
          <w:i/>
        </w:rPr>
        <w:t xml:space="preserve">cũng </w:t>
      </w:r>
      <w:r>
        <w:rPr>
          <w:i/>
        </w:rPr>
        <w:t xml:space="preserve">hoài. </w:t>
      </w:r>
      <w:r>
        <w:t xml:space="preserve">hoài,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Mãi </w:t>
      </w:r>
      <w:r>
        <w:t xml:space="preserve">không </w:t>
      </w:r>
      <w:r>
        <w:t xml:space="preserve">thôi, </w:t>
      </w:r>
      <w:r>
        <w:t xml:space="preserve">mãi </w:t>
      </w:r>
      <w:r>
        <w:t xml:space="preserve">không </w:t>
      </w:r>
      <w:r>
        <w:t xml:space="preserve">chịu </w:t>
      </w:r>
      <w:r>
        <w:t xml:space="preserve">dứt. </w:t>
      </w:r>
      <w:r>
        <w:t xml:space="preserve">Mza </w:t>
      </w:r>
      <w:r>
        <w:rPr>
          <w:i/>
        </w:rPr>
        <w:t xml:space="preserve">mãi, </w:t>
      </w:r>
      <w:r>
        <w:rPr>
          <w:i/>
        </w:rPr>
        <w:t xml:space="preserve">mua </w:t>
      </w:r>
      <w:r>
        <w:t xml:space="preserve">hoài </w:t>
      </w:r>
      <w:r>
        <w:t xml:space="preserve">Thaothứchoàikhôngngủ. </w:t>
      </w:r>
      <w:r>
        <w:br/>
      </w:r>
      <w:r>
        <w:rPr>
          <w:b/>
        </w:rPr>
        <w:t xml:space="preserve">„ </w:t>
      </w:r>
      <w:r>
        <w:rPr>
          <w:b/>
        </w:rPr>
        <w:t xml:space="preserve">hoài </w:t>
      </w:r>
      <w:r>
        <w:rPr>
          <w:b/>
        </w:rPr>
        <w:t xml:space="preserve">bão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Ấp </w:t>
      </w:r>
      <w:r>
        <w:t xml:space="preserve">ủ </w:t>
      </w:r>
      <w:r>
        <w:t xml:space="preserve">trong </w:t>
      </w:r>
      <w:r>
        <w:t xml:space="preserve">lòng </w:t>
      </w:r>
      <w:r>
        <w:t xml:space="preserve">ý </w:t>
      </w:r>
      <w:r>
        <w:t xml:space="preserve">. </w:t>
      </w:r>
      <w:r>
        <w:t xml:space="preserve">. </w:t>
      </w:r>
      <w:r>
        <w:t xml:space="preserve">muốn </w:t>
      </w:r>
      <w:r>
        <w:t xml:space="preserve">làm </w:t>
      </w:r>
      <w:r>
        <w:t xml:space="preserve">những </w:t>
      </w:r>
      <w:r>
        <w:t xml:space="preserve">điều </w:t>
      </w:r>
      <w:r>
        <w:t xml:space="preserve">lớn </w:t>
      </w:r>
      <w:r>
        <w:t xml:space="preserve">lao </w:t>
      </w:r>
      <w:r>
        <w:t xml:space="preserve">và </w:t>
      </w:r>
      <w:r>
        <w:t xml:space="preserve">tốt </w:t>
      </w:r>
      <w:r>
        <w:t xml:space="preserve">đẹp. </w:t>
      </w:r>
      <w:r>
        <w:t xml:space="preserve">H </w:t>
      </w:r>
      <w:r>
        <w:t xml:space="preserve">danh từ </w:t>
      </w:r>
      <w:r>
        <w:t xml:space="preserve">Điều </w:t>
      </w:r>
      <w:r>
        <w:t xml:space="preserve">hoài </w:t>
      </w:r>
      <w:r>
        <w:t xml:space="preserve">bão. </w:t>
      </w:r>
      <w:r>
        <w:t xml:space="preserve">Ôm </w:t>
      </w:r>
      <w:r>
        <w:rPr>
          <w:i/>
        </w:rPr>
        <w:t xml:space="preserve">ấp </w:t>
      </w:r>
      <w:r>
        <w:t xml:space="preserve">hoài </w:t>
      </w:r>
      <w:r>
        <w:t xml:space="preserve">bão. </w:t>
      </w:r>
      <w:r>
        <w:rPr>
          <w:i/>
        </w:rPr>
        <w:t xml:space="preserve">Có </w:t>
      </w:r>
      <w:r>
        <w:t xml:space="preserve">hoài </w:t>
      </w:r>
      <w:r>
        <w:rPr>
          <w:i/>
        </w:rPr>
        <w:t xml:space="preserve">bão </w:t>
      </w:r>
      <w:r>
        <w:rPr>
          <w:i/>
        </w:rPr>
        <w:t xml:space="preserve">lớn. </w:t>
      </w:r>
      <w:r>
        <w:t xml:space="preserve">. </w:t>
      </w:r>
      <w:r>
        <w:br/>
      </w:r>
      <w:r>
        <w:rPr>
          <w:b/>
        </w:rPr>
        <w:t xml:space="preserve">hoài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(hoặc </w:t>
      </w:r>
      <w:r>
        <w:t xml:space="preserve">d). </w:t>
      </w:r>
      <w:r>
        <w:t xml:space="preserve">(văn chương). </w:t>
      </w:r>
      <w:r>
        <w:t xml:space="preserve">Nhớ </w:t>
      </w:r>
      <w:r>
        <w:t xml:space="preserve">thương </w:t>
      </w:r>
      <w:r>
        <w:t xml:space="preserve">và </w:t>
      </w:r>
      <w:r>
        <w:t xml:space="preserve">xúc </w:t>
      </w:r>
      <w:r>
        <w:t xml:space="preserve">động. </w:t>
      </w:r>
      <w:r>
        <w:t xml:space="preserve">Phút </w:t>
      </w:r>
      <w:r>
        <w:t xml:space="preserve">giây </w:t>
      </w:r>
      <w:r>
        <w:t xml:space="preserve">hoài </w:t>
      </w:r>
      <w:r>
        <w:rPr>
          <w:i/>
        </w:rPr>
        <w:t xml:space="preserve">cảm. </w:t>
      </w:r>
      <w:r>
        <w:t xml:space="preserve">c </w:t>
      </w:r>
      <w:r>
        <w:t xml:space="preserve">hoài </w:t>
      </w:r>
      <w:r>
        <w:t xml:space="preserve">cổ </w:t>
      </w:r>
      <w:r>
        <w:t xml:space="preserve">động từ </w:t>
      </w:r>
      <w:r>
        <w:t xml:space="preserve">Tưởng </w:t>
      </w:r>
      <w:r>
        <w:t xml:space="preserve">nhớ </w:t>
      </w:r>
      <w:r>
        <w:t xml:space="preserve">và </w:t>
      </w:r>
      <w:r>
        <w:t xml:space="preserve">luyến </w:t>
      </w:r>
      <w:r>
        <w:t xml:space="preserve">tiếc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thời </w:t>
      </w:r>
      <w:r>
        <w:t xml:space="preserve">xa </w:t>
      </w:r>
      <w:r>
        <w:t xml:space="preserve">xưa. </w:t>
      </w:r>
      <w:r>
        <w:rPr>
          <w:i/>
        </w:rPr>
        <w:t xml:space="preserve">7:ơ </w:t>
      </w:r>
      <w:r>
        <w:t xml:space="preserve">hoài </w:t>
      </w:r>
      <w:r>
        <w:t xml:space="preserve">cổ. </w:t>
      </w:r>
      <w:r>
        <w:t xml:space="preserve">Giọng </w:t>
      </w:r>
      <w:r>
        <w:t xml:space="preserve">hoài </w:t>
      </w:r>
      <w:r>
        <w:t xml:space="preserve">cổ. </w:t>
      </w:r>
      <w:r>
        <w:br/>
      </w:r>
      <w:r>
        <w:rPr>
          <w:b/>
        </w:rPr>
        <w:t xml:space="preserve">hoài </w:t>
      </w:r>
      <w:r>
        <w:rPr>
          <w:b/>
        </w:rPr>
        <w:t xml:space="preserve">của </w:t>
      </w:r>
      <w:r>
        <w:rPr>
          <w:i/>
        </w:rP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tỏ </w:t>
      </w:r>
      <w:r>
        <w:t xml:space="preserve">ý </w:t>
      </w:r>
      <w:r>
        <w:t xml:space="preserve">tiếc </w:t>
      </w:r>
      <w:r>
        <w:t xml:space="preserve">một </w:t>
      </w:r>
      <w:r>
        <w:t xml:space="preserve">dịp </w:t>
      </w:r>
      <w:r>
        <w:rPr>
          <w:i/>
        </w:rPr>
        <w:t xml:space="preserve">may </w:t>
      </w:r>
      <w:r>
        <w:t xml:space="preserve">bị </w:t>
      </w:r>
      <w:r>
        <w:t xml:space="preserve">bỏ </w:t>
      </w:r>
      <w:r>
        <w:t xml:space="preserve">lỡ </w:t>
      </w:r>
      <w:r>
        <w:t xml:space="preserve">hoặc </w:t>
      </w:r>
      <w:r>
        <w:t xml:space="preserve">một </w:t>
      </w:r>
      <w:r>
        <w:t xml:space="preserve">cái </w:t>
      </w:r>
      <w:r>
        <w:t xml:space="preserve">gì </w:t>
      </w:r>
      <w:r>
        <w:t xml:space="preserve">bị </w:t>
      </w:r>
      <w:r>
        <w:t xml:space="preserve">bỏ </w:t>
      </w:r>
      <w:r>
        <w:t xml:space="preserve">phí </w:t>
      </w:r>
      <w:r>
        <w:t xml:space="preserve">đi; </w:t>
      </w:r>
      <w:r>
        <w:t xml:space="preserve">tiếc </w:t>
      </w:r>
      <w:r>
        <w:t xml:space="preserve">quá, </w:t>
      </w:r>
      <w:r>
        <w:t xml:space="preserve">thật </w:t>
      </w:r>
      <w:r>
        <w:t xml:space="preserve">đáng </w:t>
      </w:r>
      <w:r>
        <w:t xml:space="preserve">tiếc. </w:t>
      </w:r>
      <w:r>
        <w:rPr>
          <w:i/>
        </w:rPr>
        <w:t xml:space="preserve">Hoài </w:t>
      </w:r>
      <w:r>
        <w:t xml:space="preserve">của! </w:t>
      </w:r>
      <w:r>
        <w:rPr>
          <w:i/>
        </w:rPr>
        <w:t xml:space="preserve">Phim </w:t>
      </w:r>
      <w:r>
        <w:rPr>
          <w:i/>
        </w:rPr>
        <w:t xml:space="preserve">hay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biết. </w:t>
      </w:r>
      <w:r>
        <w:br/>
      </w:r>
      <w:r>
        <w:rPr>
          <w:b/>
        </w:rPr>
        <w:t xml:space="preserve">hoài </w:t>
      </w:r>
      <w:r>
        <w:rPr>
          <w:b/>
        </w:rPr>
        <w:t xml:space="preserve">nghỉ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Không </w:t>
      </w:r>
      <w:r>
        <w:t xml:space="preserve">tin </w:t>
      </w:r>
      <w:r>
        <w:t xml:space="preserve">hẳn, </w:t>
      </w:r>
      <w:r>
        <w:t xml:space="preserve">khiến </w:t>
      </w:r>
      <w:r>
        <w:t xml:space="preserve">có </w:t>
      </w:r>
      <w:r>
        <w:t xml:space="preserve">thể </w:t>
      </w:r>
      <w:r>
        <w:t xml:space="preserve">dẫn </w:t>
      </w:r>
      <w:r>
        <w:t xml:space="preserve">tới </w:t>
      </w:r>
      <w:r>
        <w:t xml:space="preserve">nghỉ </w:t>
      </w:r>
      <w:r>
        <w:t xml:space="preserve">ngờ, </w:t>
      </w:r>
      <w:r>
        <w:t xml:space="preserve">phủ </w:t>
      </w:r>
      <w:r>
        <w:t xml:space="preserve">định. </w:t>
      </w:r>
      <w:r>
        <w:t xml:space="preserve">Hoài </w:t>
      </w:r>
      <w:r>
        <w:t xml:space="preserve">nghỉ </w:t>
      </w:r>
      <w:r>
        <w:rPr>
          <w:i/>
        </w:rPr>
        <w:t xml:space="preserve">khả </w:t>
      </w:r>
      <w:r>
        <w:t xml:space="preserve">năng </w:t>
      </w:r>
      <w:r>
        <w:t xml:space="preserve">của </w:t>
      </w:r>
      <w:r>
        <w:t xml:space="preserve">anh </w:t>
      </w:r>
      <w:r>
        <w:t xml:space="preserve">ta. </w:t>
      </w:r>
      <w:r>
        <w:t xml:space="preserve">Gieo </w:t>
      </w:r>
      <w:r>
        <w:t xml:space="preserve">rắc </w:t>
      </w:r>
      <w:r>
        <w:rPr>
          <w:i/>
        </w:rPr>
        <w:t xml:space="preserve">hoài </w:t>
      </w:r>
      <w:r>
        <w:t xml:space="preserve">nghỉ </w:t>
      </w:r>
      <w:r>
        <w:t xml:space="preserve">để </w:t>
      </w:r>
      <w:r>
        <w:rPr>
          <w:i/>
        </w:rPr>
        <w:t xml:space="preserve">chia </w:t>
      </w:r>
      <w:r>
        <w:t xml:space="preserve">rẽ. </w:t>
      </w:r>
      <w:r>
        <w:br/>
      </w:r>
      <w:r>
        <w:rPr>
          <w:b/>
        </w:rPr>
        <w:t xml:space="preserve">hoài </w:t>
      </w:r>
      <w:r>
        <w:rPr>
          <w:b/>
        </w:rPr>
        <w:t xml:space="preserve">niệm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Tưởng </w:t>
      </w:r>
      <w:r>
        <w:t xml:space="preserve">nhớ </w:t>
      </w:r>
      <w:r>
        <w:t xml:space="preserve">về </w:t>
      </w:r>
      <w:r>
        <w:t xml:space="preserve">những </w:t>
      </w:r>
      <w:r>
        <w:t xml:space="preserve">gì </w:t>
      </w:r>
      <w:r>
        <w:t xml:space="preserve">qua </w:t>
      </w:r>
      <w:r>
        <w:t xml:space="preserve">đi </w:t>
      </w:r>
      <w:r>
        <w:t xml:space="preserve">đã </w:t>
      </w:r>
      <w:r>
        <w:t xml:space="preserve">lâu. </w:t>
      </w:r>
      <w:r>
        <w:rPr>
          <w:i/>
        </w:rPr>
        <w:t xml:space="preserve">Hoài </w:t>
      </w:r>
      <w:r>
        <w:rPr>
          <w:i/>
        </w:rPr>
        <w:t xml:space="preserve">niệm </w:t>
      </w:r>
      <w:r>
        <w:t xml:space="preserve">uề </w:t>
      </w:r>
      <w:r>
        <w:rPr>
          <w:i/>
        </w:rPr>
        <w:t xml:space="preserve">quá </w:t>
      </w:r>
      <w:r>
        <w:rPr>
          <w:i/>
        </w:rPr>
        <w:t xml:space="preserve">khứ </w:t>
      </w:r>
      <w:r>
        <w:t xml:space="preserve">xa </w:t>
      </w:r>
      <w:r>
        <w:t xml:space="preserve">xăm. </w:t>
      </w:r>
      <w:r>
        <w:br/>
      </w:r>
      <w:r>
        <w:rPr>
          <w:b/>
        </w:rPr>
        <w:t xml:space="preserve">hoài </w:t>
      </w:r>
      <w:r>
        <w:rPr>
          <w:b/>
        </w:rPr>
        <w:t xml:space="preserve">phí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phí </w:t>
      </w:r>
      <w:r>
        <w:t xml:space="preserve">hoài </w:t>
      </w:r>
      <w:r>
        <w:t xml:space="preserve">(nhưng </w:t>
      </w:r>
      <w:r>
        <w:t xml:space="preserve">ít dùng </w:t>
      </w:r>
      <w:r>
        <w:t xml:space="preserve">hơn). </w:t>
      </w:r>
      <w:r>
        <w:br/>
      </w:r>
      <w:r>
        <w:rPr>
          <w:b/>
        </w:rPr>
        <w:t xml:space="preserve">hoài </w:t>
      </w:r>
      <w:r>
        <w:rPr>
          <w:b/>
        </w:rPr>
        <w:t xml:space="preserve">sơn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màu </w:t>
      </w:r>
      <w:r>
        <w:t xml:space="preserve">trắng </w:t>
      </w:r>
      <w:r>
        <w:t xml:space="preserve">nhưphấn,chếtừcủ </w:t>
      </w:r>
      <w:r>
        <w:t xml:space="preserve">mài. </w:t>
      </w:r>
      <w:r>
        <w:t xml:space="preserve">c </w:t>
      </w:r>
      <w:r>
        <w:br/>
      </w:r>
      <w:r>
        <w:rPr>
          <w:b/>
        </w:rPr>
        <w:t xml:space="preserve">hoài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Tưởng </w:t>
      </w:r>
      <w:r>
        <w:t xml:space="preserve">nhớ. </w:t>
      </w:r>
      <w:r>
        <w:t xml:space="preserve">Hoài </w:t>
      </w:r>
      <w:r>
        <w:t xml:space="preserve">tưởng </w:t>
      </w:r>
      <w:r>
        <w:t xml:space="preserve">cổ </w:t>
      </w:r>
      <w:r>
        <w:t xml:space="preserve">hương. </w:t>
      </w:r>
      <w:r>
        <w:br/>
      </w:r>
      <w:r>
        <w:rPr>
          <w:b/>
        </w:rPr>
        <w:t xml:space="preserve">hoài </w:t>
      </w:r>
      <w:r>
        <w:rPr>
          <w:b/>
        </w:rPr>
        <w:t xml:space="preserve">vọng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Mong </w:t>
      </w:r>
      <w:r>
        <w:t xml:space="preserve">ước, </w:t>
      </w:r>
      <w:r>
        <w:t xml:space="preserve">trông </w:t>
      </w:r>
      <w:r>
        <w:t xml:space="preserve">chờ </w:t>
      </w:r>
      <w:r>
        <w:t xml:space="preserve">tha </w:t>
      </w:r>
      <w:r>
        <w:t xml:space="preserve">thiết </w:t>
      </w:r>
      <w:r>
        <w:t xml:space="preserve">điều </w:t>
      </w:r>
      <w:r>
        <w:t xml:space="preserve">biết </w:t>
      </w:r>
      <w:r>
        <w:t xml:space="preserve">là </w:t>
      </w:r>
      <w:r>
        <w:t xml:space="preserve">cao </w:t>
      </w:r>
      <w:r>
        <w:t xml:space="preserve">xa, </w:t>
      </w:r>
      <w:r>
        <w:t xml:space="preserve">khó </w:t>
      </w:r>
      <w:r>
        <w:t xml:space="preserve">đạt. </w:t>
      </w:r>
      <w:r>
        <w:rPr>
          <w:i/>
        </w:rPr>
        <w:t xml:space="preserve">Từ </w:t>
      </w:r>
      <w:r>
        <w:rPr>
          <w:i/>
        </w:rPr>
        <w:t xml:space="preserve">xưa, </w:t>
      </w:r>
      <w:r>
        <w:rPr>
          <w:i/>
        </w:rPr>
        <w:t xml:space="preserve">con </w:t>
      </w:r>
      <w:r>
        <w:t xml:space="preserve">người </w:t>
      </w:r>
      <w:r>
        <w:rPr>
          <w:i/>
        </w:rPr>
        <w:t xml:space="preserve">uẫn </w:t>
      </w:r>
      <w:r>
        <w:t xml:space="preserve">hoài </w:t>
      </w:r>
      <w:r>
        <w:t xml:space="preserve">upng </w:t>
      </w:r>
      <w:r>
        <w:rPr>
          <w:i/>
        </w:rPr>
        <w:t xml:space="preserve">một </w:t>
      </w:r>
      <w:r>
        <w:t xml:space="preserve">xã </w:t>
      </w:r>
      <w:r>
        <w:t xml:space="preserve">hội </w:t>
      </w:r>
      <w:r>
        <w:t xml:space="preserve">công </w:t>
      </w:r>
      <w:r>
        <w:rPr>
          <w:i/>
        </w:rPr>
        <w:t xml:space="preserve">bằng. </w:t>
      </w:r>
      <w:r>
        <w:br/>
      </w:r>
      <w:r>
        <w:rPr>
          <w:b/>
        </w:rPr>
        <w:t xml:space="preserve">hoại </w:t>
      </w:r>
      <w:r>
        <w:rPr>
          <w:i/>
        </w:rPr>
        <w:t xml:space="preserve">động từ </w:t>
      </w:r>
      <w:r>
        <w:t xml:space="preserve">(Hiện </w:t>
      </w:r>
      <w:r>
        <w:t xml:space="preserve">tượng)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thối </w:t>
      </w:r>
      <w:r>
        <w:t xml:space="preserve">rữa. </w:t>
      </w:r>
      <w:r>
        <w:t xml:space="preserve">Phân </w:t>
      </w:r>
      <w:r>
        <w:rPr>
          <w:i/>
        </w:rPr>
        <w:t xml:space="preserve">ú </w:t>
      </w:r>
      <w:r>
        <w:rPr>
          <w:i/>
        </w:rPr>
        <w:t xml:space="preserve">lâu </w:t>
      </w:r>
      <w:r>
        <w:t xml:space="preserve">sẽ </w:t>
      </w:r>
      <w:r>
        <w:t xml:space="preserve">tự </w:t>
      </w:r>
      <w:r>
        <w:t xml:space="preserve">hoại. </w:t>
      </w:r>
      <w:r>
        <w:rPr>
          <w:i/>
        </w:rPr>
        <w:t xml:space="preserve">Ló </w:t>
      </w:r>
      <w:r>
        <w:rPr>
          <w:i/>
        </w:rPr>
        <w:t xml:space="preserve">mục </w:t>
      </w:r>
      <w:r>
        <w:rPr>
          <w:i/>
        </w:rPr>
        <w:t xml:space="preserve">hoại </w:t>
      </w:r>
      <w:r>
        <w:rPr>
          <w:i/>
        </w:rPr>
        <w:t xml:space="preserve">ra </w:t>
      </w:r>
      <w:r>
        <w:rPr>
          <w:i/>
        </w:rPr>
        <w:t xml:space="preserve">thành </w:t>
      </w:r>
      <w:r>
        <w:t xml:space="preserve">mùn. </w:t>
      </w:r>
      <w:r>
        <w:br/>
      </w:r>
      <w:r>
        <w:rPr>
          <w:b/>
        </w:rPr>
        <w:t xml:space="preserve">hoại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(Thực </w:t>
      </w:r>
      <w:r>
        <w:t xml:space="preserve">vật) </w:t>
      </w:r>
      <w:r>
        <w:t xml:space="preserve">sống </w:t>
      </w:r>
      <w:r>
        <w:t xml:space="preserve">nhờ </w:t>
      </w:r>
      <w:r>
        <w:t xml:space="preserve">những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đang </w:t>
      </w:r>
      <w:r>
        <w:t xml:space="preserve">thối </w:t>
      </w:r>
      <w:r>
        <w:t xml:space="preserve">rữa. </w:t>
      </w:r>
      <w:r>
        <w:rPr>
          <w:i/>
        </w:rPr>
        <w:t xml:space="preserve">Loại </w:t>
      </w:r>
      <w:r>
        <w:rPr>
          <w:i/>
        </w:rPr>
        <w:t xml:space="preserve">nấm </w:t>
      </w:r>
      <w:r>
        <w:rPr>
          <w:i/>
        </w:rPr>
        <w:t xml:space="preserve">hoại </w:t>
      </w:r>
      <w:r>
        <w:t xml:space="preserve">sinh </w:t>
      </w:r>
      <w:r>
        <w:rPr>
          <w:i/>
        </w:rPr>
        <w:t xml:space="preserve">mọc </w:t>
      </w:r>
      <w:r>
        <w:t xml:space="preserve">trên </w:t>
      </w:r>
      <w:r>
        <w:rPr>
          <w:i/>
        </w:rPr>
        <w:t xml:space="preserve">các </w:t>
      </w:r>
      <w:r>
        <w:t xml:space="preserve">thân </w:t>
      </w:r>
      <w:r>
        <w:rPr>
          <w:i/>
        </w:rPr>
        <w:t xml:space="preserve">gÔ </w:t>
      </w:r>
      <w:r>
        <w:rPr>
          <w:i/>
        </w:rPr>
        <w:t xml:space="preserve">mục. </w:t>
      </w:r>
      <w:r>
        <w:br/>
      </w:r>
      <w:r>
        <w:rPr>
          <w:b/>
        </w:rPr>
        <w:t xml:space="preserve">hoại </w:t>
      </w:r>
      <w:r>
        <w:rPr>
          <w:b/>
        </w:rPr>
        <w:t xml:space="preserve">thư </w:t>
      </w:r>
      <w:r>
        <w:rPr>
          <w:i/>
        </w:rPr>
        <w:t xml:space="preserve">tính từ </w:t>
      </w:r>
      <w:r>
        <w:t xml:space="preserve">Bị </w:t>
      </w:r>
      <w:r>
        <w:t xml:space="preserve">thối </w:t>
      </w:r>
      <w:r>
        <w:t xml:space="preserve">rữa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trên </w:t>
      </w:r>
      <w:r>
        <w:t xml:space="preserve">cơ </w:t>
      </w:r>
      <w:r>
        <w:t xml:space="preserve">thể </w:t>
      </w:r>
      <w:r>
        <w:t xml:space="preserve">sống. </w:t>
      </w:r>
      <w:r>
        <w:t xml:space="preserve">Một </w:t>
      </w:r>
      <w:r>
        <w:t xml:space="preserve">uết </w:t>
      </w:r>
      <w:r>
        <w:t xml:space="preserve">loét </w:t>
      </w:r>
      <w:r>
        <w:rPr>
          <w:i/>
        </w:rPr>
        <w:t xml:space="preserve">hoại </w:t>
      </w:r>
      <w:r>
        <w:t xml:space="preserve">thư. </w:t>
      </w:r>
      <w:r>
        <w:br/>
      </w:r>
      <w:r>
        <w:rPr>
          <w:b/>
        </w:rPr>
        <w:t xml:space="preserve">hoại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(Tế </w:t>
      </w:r>
      <w:r>
        <w:t xml:space="preserve">bào </w:t>
      </w:r>
      <w:r>
        <w:t xml:space="preserve">hoặc </w:t>
      </w:r>
      <w:r>
        <w:t xml:space="preserve">nhóm </w:t>
      </w:r>
      <w:r>
        <w:t xml:space="preserve">tế </w:t>
      </w:r>
      <w:r>
        <w:t xml:space="preserve">bào) </w:t>
      </w:r>
      <w:r>
        <w:t xml:space="preserve">chết </w:t>
      </w:r>
      <w:r>
        <w:rPr>
          <w:i/>
        </w:rPr>
        <w:t xml:space="preserve">bên </w:t>
      </w:r>
      <w:r>
        <w:rPr>
          <w:i/>
        </w:rPr>
        <w:t xml:space="preserve">cạnh </w:t>
      </w:r>
      <w:r>
        <w:rPr>
          <w:i/>
        </w:rPr>
        <w:t xml:space="preserve">các </w:t>
      </w:r>
      <w:r>
        <w:t xml:space="preserve">tế </w:t>
      </w:r>
      <w:r>
        <w:t xml:space="preserve">bào </w:t>
      </w:r>
      <w:r>
        <w:t xml:space="preserve">còn </w:t>
      </w:r>
      <w:r>
        <w:t xml:space="preserve">sống. </w:t>
      </w:r>
      <w:r>
        <w:t xml:space="preserve">Tuỷcủa </w:t>
      </w:r>
      <w:r>
        <w:rPr>
          <w:i/>
        </w:rPr>
        <w:t xml:space="preserve">chiếcrăngsâuđãbihogitử.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