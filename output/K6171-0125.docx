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chủ </w:t>
      </w:r>
      <w:r>
        <w:t xml:space="preserve">nghĩa </w:t>
      </w:r>
      <w:r>
        <w:t xml:space="preserve">xã </w:t>
      </w:r>
      <w:r>
        <w:t xml:space="preserve">hội </w:t>
      </w:r>
      <w:r>
        <w:t xml:space="preserve">khoa </w:t>
      </w:r>
      <w:r>
        <w:t xml:space="preserve">học </w:t>
      </w:r>
      <w:r>
        <w:t xml:space="preserve">xem </w:t>
      </w:r>
      <w:r>
        <w:t xml:space="preserve">chủ </w:t>
      </w:r>
      <w:r>
        <w:t xml:space="preserve">nghĩa </w:t>
      </w:r>
      <w:r>
        <w:rPr>
          <w:i/>
        </w:rPr>
        <w:t xml:space="preserve">cộng </w:t>
      </w:r>
      <w:r>
        <w:rPr>
          <w:i/>
        </w:rPr>
        <w:t xml:space="preserve">sản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br w:type="page"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b/>
        </w:rPr>
        <w:t xml:space="preserve">không </w:t>
      </w:r>
      <w:r>
        <w:rPr>
          <w:b/>
        </w:rPr>
        <w:t xml:space="preserve">tưởng </w:t>
      </w:r>
      <w:r>
        <w:rPr>
          <w:i/>
        </w:rPr>
        <w:t xml:space="preserve">danh từ </w:t>
      </w:r>
      <w:r>
        <w:t xml:space="preserve">Học </w:t>
      </w:r>
      <w:r>
        <w:t xml:space="preserve">thuyết </w:t>
      </w:r>
      <w:r>
        <w:t xml:space="preserve">về </w:t>
      </w:r>
      <w:r>
        <w:t xml:space="preserve">sự </w:t>
      </w:r>
      <w:r>
        <w:t xml:space="preserve">cải </w:t>
      </w:r>
      <w:r>
        <w:t xml:space="preserve">tạo </w:t>
      </w:r>
      <w:r>
        <w:t xml:space="preserve">xã </w:t>
      </w:r>
      <w:r>
        <w:t xml:space="preserve">hội </w:t>
      </w:r>
      <w:r>
        <w:t xml:space="preserve">không </w:t>
      </w:r>
      <w:r>
        <w:t xml:space="preserve">phải </w:t>
      </w:r>
      <w:r>
        <w:t xml:space="preserve">dựa </w:t>
      </w:r>
      <w:r>
        <w:t xml:space="preserve">theo </w:t>
      </w:r>
      <w:r>
        <w:t xml:space="preserve">những </w:t>
      </w:r>
      <w:r>
        <w:t xml:space="preserve">quy </w:t>
      </w:r>
      <w:r>
        <w:t xml:space="preserve">luật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xã </w:t>
      </w:r>
      <w:r>
        <w:t xml:space="preserve">hội, </w:t>
      </w:r>
      <w:r>
        <w:t xml:space="preserve">mà </w:t>
      </w:r>
      <w:r>
        <w:t xml:space="preserve">xuất </w:t>
      </w:r>
      <w:r>
        <w:t xml:space="preserve">phát </w:t>
      </w:r>
      <w:r>
        <w:t xml:space="preserve">từ </w:t>
      </w:r>
      <w:r>
        <w:t xml:space="preserve">những </w:t>
      </w:r>
      <w:r>
        <w:t xml:space="preserve">ước </w:t>
      </w:r>
      <w:r>
        <w:t xml:space="preserve">mơ </w:t>
      </w:r>
      <w:r>
        <w:t xml:space="preserve">về </w:t>
      </w:r>
      <w:r>
        <w:t xml:space="preserve">một </w:t>
      </w:r>
      <w:r>
        <w:t xml:space="preserve">xã </w:t>
      </w:r>
      <w:r>
        <w:t xml:space="preserve">hội </w:t>
      </w:r>
      <w:r>
        <w:t xml:space="preserve">công </w:t>
      </w:r>
      <w:r>
        <w:t xml:space="preserve">bằng </w:t>
      </w:r>
      <w:r>
        <w:t xml:space="preserve">lí </w:t>
      </w:r>
      <w:r>
        <w:t xml:space="preserve">tưởng.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xét </w:t>
      </w:r>
      <w:r>
        <w:rPr>
          <w:b/>
        </w:rPr>
        <w:t xml:space="preserve">lại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cơ </w:t>
      </w:r>
      <w:r>
        <w:t xml:space="preserve">hội </w:t>
      </w:r>
      <w:r>
        <w:t xml:space="preserve">chủ </w:t>
      </w:r>
      <w:r>
        <w:t xml:space="preserve">nghĩa </w:t>
      </w:r>
      <w:r>
        <w:t xml:space="preserve">trong </w:t>
      </w:r>
      <w:r>
        <w:t xml:space="preserve">nội </w:t>
      </w:r>
      <w:r>
        <w:t xml:space="preserve">bộ </w:t>
      </w:r>
      <w:r>
        <w:t xml:space="preserve">phong </w:t>
      </w:r>
      <w:r>
        <w:t xml:space="preserve">trào </w:t>
      </w:r>
      <w:r>
        <w:t xml:space="preserve">công </w:t>
      </w:r>
      <w:r>
        <w:t xml:space="preserve">nhân, </w:t>
      </w:r>
      <w:r>
        <w:t xml:space="preserve">chủ </w:t>
      </w:r>
      <w:r>
        <w:t xml:space="preserve">trương </w:t>
      </w:r>
      <w:r>
        <w:t xml:space="preserve">xem </w:t>
      </w:r>
      <w:r>
        <w:t xml:space="preserve">xét </w:t>
      </w:r>
      <w:r>
        <w:t xml:space="preserve">lại </w:t>
      </w:r>
      <w:r>
        <w:t xml:space="preserve">và </w:t>
      </w:r>
      <w:r>
        <w:t xml:space="preserve">thay </w:t>
      </w:r>
      <w:r>
        <w:t xml:space="preserve">thế </w:t>
      </w:r>
      <w:r>
        <w:t xml:space="preserve">những </w:t>
      </w:r>
      <w:r>
        <w:t xml:space="preserve">luận </w:t>
      </w:r>
      <w:r>
        <w:t xml:space="preserve">điểm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Marx-Lenin, </w:t>
      </w:r>
      <w:r>
        <w:t xml:space="preserve">hoặc </w:t>
      </w:r>
      <w:r>
        <w:t xml:space="preserve">bằng </w:t>
      </w:r>
      <w:r>
        <w:t xml:space="preserve">những </w:t>
      </w:r>
      <w:r>
        <w:t xml:space="preserve">quan </w:t>
      </w:r>
      <w:r>
        <w:t xml:space="preserve">điểm </w:t>
      </w:r>
      <w:r>
        <w:t xml:space="preserve">cải </w:t>
      </w:r>
      <w:r>
        <w:t xml:space="preserve">lương, </w:t>
      </w:r>
      <w:r>
        <w:t xml:space="preserve">hoặc </w:t>
      </w:r>
      <w:r>
        <w:t xml:space="preserve">bằng </w:t>
      </w:r>
      <w:r>
        <w:t xml:space="preserve">những </w:t>
      </w:r>
      <w:r>
        <w:t xml:space="preserve">quan </w:t>
      </w:r>
      <w:r>
        <w:t xml:space="preserve">điểm </w:t>
      </w:r>
      <w:r>
        <w:t xml:space="preserve">vô </w:t>
      </w:r>
      <w:r>
        <w:t xml:space="preserve">chính </w:t>
      </w:r>
      <w:r>
        <w:t xml:space="preserve">phủ, </w:t>
      </w:r>
      <w:r>
        <w:t xml:space="preserve">ý </w:t>
      </w:r>
      <w:r>
        <w:t xml:space="preserve">chí </w:t>
      </w:r>
      <w:r>
        <w:t xml:space="preserve">luận.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yêu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Lòng </w:t>
      </w:r>
      <w:r>
        <w:t xml:space="preserve">yêu </w:t>
      </w:r>
      <w:r>
        <w:t xml:space="preserve">thiết </w:t>
      </w:r>
      <w:r>
        <w:t xml:space="preserve">tha </w:t>
      </w:r>
      <w:r>
        <w:t xml:space="preserve">đối </w:t>
      </w:r>
      <w:r>
        <w:t xml:space="preserve">với </w:t>
      </w:r>
      <w:r>
        <w:t xml:space="preserve">tổ </w:t>
      </w:r>
      <w:r>
        <w:t xml:space="preserve">quốc </w:t>
      </w:r>
      <w:r>
        <w:t xml:space="preserve">của </w:t>
      </w:r>
      <w:r>
        <w:t xml:space="preserve">mình, </w:t>
      </w:r>
      <w:r>
        <w:t xml:space="preserve">thường </w:t>
      </w:r>
      <w:r>
        <w:t xml:space="preserve">biểu </w:t>
      </w:r>
      <w:r>
        <w:t xml:space="preserve">hiện </w:t>
      </w:r>
      <w:r>
        <w:t xml:space="preserve">ở </w:t>
      </w:r>
      <w:r>
        <w:t xml:space="preserve">tinh </w:t>
      </w:r>
      <w:r>
        <w:t xml:space="preserve">thần </w:t>
      </w:r>
      <w:r>
        <w:t xml:space="preserve">sẵn </w:t>
      </w:r>
      <w:r>
        <w:t xml:space="preserve">sàng </w:t>
      </w:r>
      <w:r>
        <w:t xml:space="preserve">hi </w:t>
      </w:r>
      <w:r>
        <w:t xml:space="preserve">sinh </w:t>
      </w:r>
      <w:r>
        <w:t xml:space="preserve">vì </w:t>
      </w:r>
      <w:r>
        <w:t xml:space="preserve">tổ </w:t>
      </w:r>
      <w:r>
        <w:t xml:space="preserve">quốc.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thành </w:t>
      </w:r>
      <w:r>
        <w:t xml:space="preserve">phần </w:t>
      </w:r>
      <w:r>
        <w:t xml:space="preserve">chính </w:t>
      </w:r>
      <w:r>
        <w:t xml:space="preserve">của </w:t>
      </w:r>
      <w:r>
        <w:t xml:space="preserve">câu </w:t>
      </w:r>
      <w:r>
        <w:t xml:space="preserve">đơn </w:t>
      </w:r>
      <w:r>
        <w:t xml:space="preserve">thông </w:t>
      </w:r>
      <w:r>
        <w:t xml:space="preserve">thường, </w:t>
      </w:r>
      <w:r>
        <w:t xml:space="preserve">nêu </w:t>
      </w:r>
      <w:r>
        <w:t xml:space="preserve">đối </w:t>
      </w:r>
      <w:r>
        <w:t xml:space="preserve">tượng </w:t>
      </w:r>
      <w:r>
        <w:t xml:space="preserve">mà </w:t>
      </w:r>
      <w:r>
        <w:t xml:space="preserve">hành </w:t>
      </w:r>
      <w:r>
        <w:t xml:space="preserve">động, </w:t>
      </w:r>
      <w:r>
        <w:t xml:space="preserve">tính </w:t>
      </w:r>
      <w:r>
        <w:t xml:space="preserve">chất, </w:t>
      </w:r>
      <w:r>
        <w:t xml:space="preserve">trạng </w:t>
      </w:r>
      <w:r>
        <w:t xml:space="preserve">thái </w:t>
      </w:r>
      <w:r>
        <w:t xml:space="preserve">được </w:t>
      </w:r>
      <w:r>
        <w:t xml:space="preserve">nói </w:t>
      </w:r>
      <w:r>
        <w:t xml:space="preserve">rõ </w:t>
      </w:r>
      <w:r>
        <w:t xml:space="preserve">trong </w:t>
      </w:r>
      <w:r>
        <w:t xml:space="preserve">vị </w:t>
      </w:r>
      <w:r>
        <w:t xml:space="preserve">ngữ. </w:t>
      </w:r>
      <w:r>
        <w:t xml:space="preserve">Trong </w:t>
      </w:r>
      <w:r>
        <w:t xml:space="preserve">câu </w:t>
      </w:r>
      <w:r>
        <w:t xml:space="preserve">"Con </w:t>
      </w:r>
      <w:r>
        <w:rPr>
          <w:i/>
        </w:rPr>
        <w:t xml:space="preserve">ngựa </w:t>
      </w:r>
      <w:r>
        <w:t xml:space="preserve">chạy.” </w:t>
      </w:r>
      <w:r>
        <w:t xml:space="preserve">"con </w:t>
      </w:r>
      <w:r>
        <w:rPr>
          <w:i/>
        </w:rPr>
        <w:t xml:space="preserve">ngựa" </w:t>
      </w:r>
      <w:r>
        <w:rPr>
          <w:i/>
        </w:rPr>
        <w:t xml:space="preserve">là </w:t>
      </w:r>
      <w:r>
        <w:rPr>
          <w:i/>
        </w:rPr>
        <w:t xml:space="preserve">chủ </w:t>
      </w:r>
      <w:r>
        <w:rPr>
          <w:i/>
        </w:rPr>
        <w:t xml:space="preserve">ngữ. </w:t>
      </w:r>
      <w:r>
        <w:rPr>
          <w:b/>
        </w:rPr>
        <w:t xml:space="preserve">2 </w:t>
      </w:r>
      <w:r>
        <w:t xml:space="preserve">cũng nói </w:t>
      </w:r>
      <w:r>
        <w:t xml:space="preserve">chủ </w:t>
      </w:r>
      <w:r>
        <w:t xml:space="preserve">từ. </w:t>
      </w:r>
      <w:r>
        <w:t xml:space="preserve">Đối </w:t>
      </w:r>
      <w:r>
        <w:t xml:space="preserve">tượng </w:t>
      </w:r>
      <w:r>
        <w:t xml:space="preserve">của </w:t>
      </w:r>
      <w:r>
        <w:t xml:space="preserve">phán </w:t>
      </w:r>
      <w:r>
        <w:t xml:space="preserve">đoán.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Người </w:t>
      </w:r>
      <w:r>
        <w:t xml:space="preserve">chủ. </w:t>
      </w:r>
      <w:r>
        <w:t xml:space="preserve">Chủ </w:t>
      </w:r>
      <w:r>
        <w:rPr>
          <w:i/>
        </w:rPr>
        <w:t xml:space="preserve">nhân </w:t>
      </w:r>
      <w:r>
        <w:rPr>
          <w:i/>
        </w:rPr>
        <w:t xml:space="preserve">của </w:t>
      </w:r>
      <w:r>
        <w:t xml:space="preserve">ngôi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nhân </w:t>
      </w:r>
      <w:r>
        <w:rPr>
          <w:b/>
        </w:rPr>
        <w:t xml:space="preserve">ông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làm </w:t>
      </w:r>
      <w:r>
        <w:t xml:space="preserve">chủ.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nhật </w:t>
      </w:r>
      <w:r>
        <w:rPr>
          <w:i/>
        </w:rPr>
        <w:t xml:space="preserve">danh từ </w:t>
      </w:r>
      <w:r>
        <w:t xml:space="preserve">Ngày </w:t>
      </w:r>
      <w:r>
        <w:t xml:space="preserve">tiếp </w:t>
      </w:r>
      <w:r>
        <w:t xml:space="preserve">sau </w:t>
      </w:r>
      <w:r>
        <w:t xml:space="preserve">thứ </w:t>
      </w:r>
      <w:r>
        <w:t xml:space="preserve">bảy </w:t>
      </w:r>
      <w:r>
        <w:t xml:space="preserve">và </w:t>
      </w:r>
      <w:r>
        <w:t xml:space="preserve">là </w:t>
      </w:r>
      <w:r>
        <w:t xml:space="preserve">ngày </w:t>
      </w:r>
      <w:r>
        <w:t xml:space="preserve">nghỉ </w:t>
      </w:r>
      <w:r>
        <w:t xml:space="preserve">hằng </w:t>
      </w:r>
      <w:r>
        <w:t xml:space="preserve">tuần </w:t>
      </w:r>
      <w:r>
        <w:t xml:space="preserve">của </w:t>
      </w:r>
      <w:r>
        <w:t xml:space="preserve">các </w:t>
      </w:r>
      <w:r>
        <w:t xml:space="preserve">cơ </w:t>
      </w:r>
      <w:r>
        <w:t xml:space="preserve">quan, </w:t>
      </w:r>
      <w:r>
        <w:t xml:space="preserve">trường </w:t>
      </w:r>
      <w:r>
        <w:t xml:space="preserve">học.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nhiệm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và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chính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nước,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chức. </w:t>
      </w:r>
      <w:r>
        <w:t xml:space="preserve">Chủ </w:t>
      </w:r>
      <w:r>
        <w:t xml:space="preserve">nhiệm </w:t>
      </w:r>
      <w:r>
        <w:t xml:space="preserve">uỷ </w:t>
      </w:r>
      <w:r>
        <w:rPr>
          <w:i/>
        </w:rPr>
        <w:t xml:space="preserve">ban </w:t>
      </w:r>
      <w:r>
        <w:rPr>
          <w:i/>
        </w:rPr>
        <w:t xml:space="preserve">kế </w:t>
      </w:r>
      <w:r>
        <w:rPr>
          <w:i/>
        </w:rPr>
        <w:t xml:space="preserve">hoạch </w:t>
      </w:r>
      <w:r>
        <w:rPr>
          <w:i/>
        </w:rPr>
        <w:t xml:space="preserve">nhà </w:t>
      </w:r>
      <w:r>
        <w:rPr>
          <w:i/>
        </w:rPr>
        <w:t xml:space="preserve">nước. </w:t>
      </w:r>
      <w:r>
        <w:t xml:space="preserve">Chủ </w:t>
      </w:r>
      <w:r>
        <w:rPr>
          <w:i/>
        </w:rPr>
        <w:t xml:space="preserve">nhiệm </w:t>
      </w:r>
      <w:r>
        <w:t xml:space="preserve">công </w:t>
      </w:r>
      <w:r>
        <w:t xml:space="preserve">Hi. </w:t>
      </w:r>
      <w:r>
        <w:t xml:space="preserve">Chủ </w:t>
      </w:r>
      <w:r>
        <w:t xml:space="preserve">nhiệm </w:t>
      </w:r>
      <w:r>
        <w:rPr>
          <w:i/>
        </w:rPr>
        <w:t xml:space="preserve">khoa. </w:t>
      </w:r>
      <w:r>
        <w:t xml:space="preserve">Chủ </w:t>
      </w:r>
      <w:r>
        <w:rPr>
          <w:i/>
        </w:rPr>
        <w:t xml:space="preserve">nhiệm </w:t>
      </w:r>
      <w:r>
        <w:rPr>
          <w:i/>
        </w:rPr>
        <w:t xml:space="preserve">hợp </w:t>
      </w:r>
      <w:r>
        <w:rPr>
          <w:i/>
        </w:rPr>
        <w:t xml:space="preserve">tác </w:t>
      </w:r>
      <w:r>
        <w:rPr>
          <w:i/>
        </w:rPr>
        <w:t xml:space="preserve">xã. </w:t>
      </w:r>
      <w:r>
        <w:rPr>
          <w:b/>
        </w:rPr>
        <w:t xml:space="preserve">2 </w:t>
      </w:r>
      <w:r>
        <w:t xml:space="preserve">(khẩu ngữ). </w:t>
      </w:r>
      <w:r>
        <w:t xml:space="preserve">Giáo </w:t>
      </w:r>
      <w:r>
        <w:rPr>
          <w:i/>
        </w:rPr>
        <w:t xml:space="preserve">viên </w:t>
      </w:r>
      <w:r>
        <w:t xml:space="preserve">chủ </w:t>
      </w:r>
      <w:r>
        <w:t xml:space="preserve">nhiệm </w:t>
      </w:r>
      <w:r>
        <w:t xml:space="preserve">(nói </w:t>
      </w:r>
      <w:r>
        <w:t xml:space="preserve">tắt). </w:t>
      </w:r>
      <w:r>
        <w:t xml:space="preserve">Cô </w:t>
      </w:r>
      <w:r>
        <w:rPr>
          <w:i/>
        </w:rPr>
        <w:t xml:space="preserve">chủ </w:t>
      </w:r>
      <w:r>
        <w:rPr>
          <w:i/>
        </w:rPr>
        <w:t xml:space="preserve">nhiệm </w:t>
      </w:r>
      <w:r>
        <w:rPr>
          <w:i/>
        </w:rPr>
        <w:t xml:space="preserve">lớp.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nô </w:t>
      </w:r>
      <w:r>
        <w:rPr>
          <w:i/>
        </w:rPr>
        <w:t xml:space="preserve">danh từ </w:t>
      </w:r>
      <w:r>
        <w:t xml:space="preserve">Người </w:t>
      </w:r>
      <w:r>
        <w:t xml:space="preserve">chiếm </w:t>
      </w:r>
      <w:r>
        <w:t xml:space="preserve">hữu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nô </w:t>
      </w:r>
      <w:r>
        <w:t xml:space="preserve">lệ </w:t>
      </w:r>
      <w:r>
        <w:t xml:space="preserve">trong </w:t>
      </w:r>
      <w:r>
        <w:t xml:space="preserve">chế </w:t>
      </w:r>
      <w:r>
        <w:t xml:space="preserve">độ </w:t>
      </w:r>
      <w:r>
        <w:t xml:space="preserve">chiếm </w:t>
      </w:r>
      <w:r>
        <w:t xml:space="preserve">hữu </w:t>
      </w:r>
      <w:r>
        <w:t xml:space="preserve">nô </w:t>
      </w:r>
      <w:r>
        <w:t xml:space="preserve">lệ. </w:t>
      </w:r>
      <w:r>
        <w:rPr>
          <w:i/>
        </w:rPr>
        <w:t xml:space="preserve">Giai </w:t>
      </w:r>
      <w:r>
        <w:rPr>
          <w:i/>
        </w:rPr>
        <w:t xml:space="preserve">cấp </w:t>
      </w:r>
      <w:r>
        <w:rPr>
          <w:i/>
        </w:rPr>
        <w:t xml:space="preserve">chủ </w:t>
      </w:r>
      <w:r>
        <w:rPr>
          <w:i/>
        </w:rPr>
        <w:t xml:space="preserve">nô.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nợ </w:t>
      </w:r>
      <w:r>
        <w:rPr>
          <w:i/>
        </w:rPr>
        <w:t xml:space="preserve">danh từ </w:t>
      </w:r>
      <w:r>
        <w:t xml:space="preserve">Người </w:t>
      </w:r>
      <w:r>
        <w:t xml:space="preserve">cho </w:t>
      </w:r>
      <w:r>
        <w:t xml:space="preserve">vay </w:t>
      </w:r>
      <w:r>
        <w:t xml:space="preserve">nợ,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con </w:t>
      </w:r>
      <w:r>
        <w:t xml:space="preserve">nợ.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quan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Cái </w:t>
      </w:r>
      <w:r>
        <w:t xml:space="preserve">thuộc </w:t>
      </w:r>
      <w:r>
        <w:t xml:space="preserve">về </w:t>
      </w:r>
      <w:r>
        <w:t xml:space="preserve">ý </w:t>
      </w:r>
      <w:r>
        <w:t xml:space="preserve">thức, </w:t>
      </w:r>
      <w:r>
        <w:t xml:space="preserve">ý </w:t>
      </w:r>
      <w:r>
        <w:t xml:space="preserve">chí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khách </w:t>
      </w:r>
      <w:r>
        <w:t xml:space="preserve">quan. </w:t>
      </w:r>
      <w:r>
        <w:rPr>
          <w:i/>
        </w:rPr>
        <w:t xml:space="preserve">Làm </w:t>
      </w:r>
      <w:r>
        <w:t xml:space="preserve">theo </w:t>
      </w:r>
      <w:r>
        <w:rPr>
          <w:i/>
        </w:rPr>
        <w:t xml:space="preserve">chủ </w:t>
      </w:r>
      <w:r>
        <w:rPr>
          <w:i/>
        </w:rPr>
        <w:t xml:space="preserve">quan. </w:t>
      </w:r>
      <w:r>
        <w:t xml:space="preserve">ll </w:t>
      </w:r>
      <w:r>
        <w:t xml:space="preserve">tính từ </w:t>
      </w:r>
      <w:r>
        <w:rPr>
          <w:b/>
        </w:rPr>
        <w:t xml:space="preserve">3 </w:t>
      </w:r>
      <w:r>
        <w:t xml:space="preserve">Thuộc </w:t>
      </w:r>
      <w:r>
        <w:t xml:space="preserve">về </w:t>
      </w:r>
      <w:r>
        <w:t xml:space="preserve">tự </w:t>
      </w:r>
      <w:r>
        <w:t xml:space="preserve">bản </w:t>
      </w:r>
      <w:r>
        <w:t xml:space="preserve">thân </w:t>
      </w:r>
      <w:r>
        <w:t xml:space="preserve">mình, </w:t>
      </w:r>
      <w:r>
        <w:t xml:space="preserve">về </w:t>
      </w:r>
      <w:r>
        <w:t xml:space="preserve">cái </w:t>
      </w:r>
      <w:r>
        <w:t xml:space="preserve">vốn </w:t>
      </w:r>
      <w:r>
        <w:t xml:space="preserve">có </w:t>
      </w:r>
      <w:r>
        <w:t xml:space="preserve">và </w:t>
      </w:r>
      <w:r>
        <w:t xml:space="preserve">có </w:t>
      </w:r>
      <w:r>
        <w:t xml:space="preserve">thể </w:t>
      </w:r>
      <w:r>
        <w:t xml:space="preserve">có </w:t>
      </w:r>
      <w:r>
        <w:t xml:space="preserve">của </w:t>
      </w:r>
      <w:r>
        <w:t xml:space="preserve">bắn </w:t>
      </w:r>
      <w:r>
        <w:t xml:space="preserve">thân. </w:t>
      </w:r>
      <w:r>
        <w:rPr>
          <w:i/>
        </w:rPr>
        <w:t xml:space="preserve">Sự </w:t>
      </w:r>
      <w:r>
        <w:rPr>
          <w:i/>
        </w:rPr>
        <w:t xml:space="preserve">nỗ </w:t>
      </w:r>
      <w:r>
        <w:t xml:space="preserve">lực </w:t>
      </w:r>
      <w:r>
        <w:rPr>
          <w:i/>
        </w:rPr>
        <w:t xml:space="preserve">chủ </w:t>
      </w:r>
      <w:r>
        <w:rPr>
          <w:i/>
        </w:rPr>
        <w:t xml:space="preserve">quan. </w:t>
      </w:r>
      <w:r>
        <w:t xml:space="preserve">Năng </w:t>
      </w:r>
      <w:r>
        <w:rPr>
          <w:i/>
        </w:rPr>
        <w:t xml:space="preserve">lực </w:t>
      </w:r>
      <w:r>
        <w:rPr>
          <w:i/>
        </w:rPr>
        <w:t xml:space="preserve">chủ </w:t>
      </w:r>
      <w:r>
        <w:rPr>
          <w:i/>
        </w:rPr>
        <w:t xml:space="preserve">quan. </w:t>
      </w:r>
      <w:r>
        <w:rPr>
          <w:b/>
        </w:rPr>
        <w:t xml:space="preserve">2 </w:t>
      </w:r>
      <w:r>
        <w:t xml:space="preserve">Chỉ </w:t>
      </w:r>
      <w:r>
        <w:t xml:space="preserve">xuất </w:t>
      </w:r>
      <w:r>
        <w:t xml:space="preserve">phát </w:t>
      </w:r>
      <w:r>
        <w:t xml:space="preserve">từ </w:t>
      </w:r>
      <w:r>
        <w:t xml:space="preserve">ý </w:t>
      </w:r>
      <w:r>
        <w:t xml:space="preserve">thức, </w:t>
      </w:r>
      <w:r>
        <w:t xml:space="preserve">ý </w:t>
      </w:r>
      <w:r>
        <w:t xml:space="preserve">chí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coi </w:t>
      </w:r>
      <w:r>
        <w:t xml:space="preserve">trọng </w:t>
      </w:r>
      <w:r>
        <w:t xml:space="preserve">đầy </w:t>
      </w:r>
      <w:r>
        <w:t xml:space="preserve">đủ </w:t>
      </w:r>
      <w:r>
        <w:t xml:space="preserve">khách </w:t>
      </w:r>
      <w:r>
        <w:t xml:space="preserve">quan. </w:t>
      </w:r>
      <w:r>
        <w:rPr>
          <w:i/>
        </w:rP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tư </w:t>
      </w:r>
      <w:r>
        <w:t xml:space="preserve">tưởng </w:t>
      </w:r>
      <w:r>
        <w:rPr>
          <w:i/>
        </w:rPr>
        <w:t xml:space="preserve">chủ </w:t>
      </w:r>
      <w:r>
        <w:rPr>
          <w:i/>
        </w:rPr>
        <w:t xml:space="preserve">quan. </w:t>
      </w:r>
      <w:r>
        <w:t xml:space="preserve">Chủ </w:t>
      </w:r>
      <w:r>
        <w:rPr>
          <w:i/>
        </w:rPr>
        <w:t xml:space="preserve">quan </w:t>
      </w:r>
      <w:r>
        <w:rPr>
          <w:i/>
        </w:rPr>
        <w:t xml:space="preserve">khinh </w:t>
      </w:r>
      <w:r>
        <w:rPr>
          <w:i/>
        </w:rPr>
        <w:t xml:space="preserve">địch.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quản </w:t>
      </w:r>
      <w:r>
        <w:rPr>
          <w:i/>
        </w:rPr>
        <w:t xml:space="preserve">tính từ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chính </w:t>
      </w:r>
      <w:r>
        <w:t xml:space="preserve">trong </w:t>
      </w:r>
      <w:r>
        <w:t xml:space="preserve">việc </w:t>
      </w:r>
      <w:r>
        <w:t xml:space="preserve">quản </w:t>
      </w:r>
      <w:r>
        <w:t xml:space="preserve">H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hoặc </w:t>
      </w:r>
      <w:r>
        <w:t xml:space="preserve">một </w:t>
      </w:r>
      <w:r>
        <w:t xml:space="preserve">người </w:t>
      </w:r>
      <w:r>
        <w:t xml:space="preserve">nào. </w:t>
      </w:r>
      <w:r>
        <w:rPr>
          <w:i/>
        </w:rPr>
        <w:t xml:space="preserve">Cơ </w:t>
      </w:r>
      <w:r>
        <w:rPr>
          <w:i/>
        </w:rPr>
        <w:t xml:space="preserve">quan </w:t>
      </w:r>
      <w:r>
        <w:rPr>
          <w:i/>
        </w:rPr>
        <w:t xml:space="preserve">chủ </w:t>
      </w:r>
      <w:r>
        <w:rPr>
          <w:i/>
        </w:rPr>
        <w:t xml:space="preserve">quản. </w:t>
      </w:r>
      <w:r>
        <w:rPr>
          <w:i/>
        </w:rPr>
        <w:t xml:space="preserve">Ngành </w:t>
      </w:r>
      <w:r>
        <w:rPr>
          <w:i/>
        </w:rPr>
        <w:t xml:space="preserve">chủ </w:t>
      </w:r>
      <w:r>
        <w:rPr>
          <w:i/>
        </w:rPr>
        <w:t xml:space="preserve">quản. </w:t>
      </w:r>
      <w:r>
        <w:t xml:space="preserve">chủ </w:t>
      </w:r>
      <w:r>
        <w:t xml:space="preserve">quyền </w:t>
      </w:r>
      <w:r>
        <w:t xml:space="preserve">danh từ </w:t>
      </w:r>
      <w:r>
        <w:t xml:space="preserve">Quyền </w:t>
      </w:r>
      <w:r>
        <w:t xml:space="preserve">làm </w:t>
      </w:r>
      <w:r>
        <w:t xml:space="preserve">chủ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trong </w:t>
      </w:r>
      <w:r>
        <w:t xml:space="preserve">các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nội </w:t>
      </w:r>
      <w:r>
        <w:t xml:space="preserve">và </w:t>
      </w:r>
      <w:r>
        <w:t xml:space="preserve">đối </w:t>
      </w:r>
      <w:r>
        <w:rPr>
          <w:i/>
        </w:rPr>
        <w:t xml:space="preserve">ngoại. </w:t>
      </w:r>
      <w:r>
        <w:t xml:space="preserve">Tôn. </w:t>
      </w:r>
      <w:r>
        <w:t xml:space="preserve">trọng </w:t>
      </w:r>
      <w:r>
        <w:t xml:space="preserve">chủ </w:t>
      </w:r>
      <w:r>
        <w:t xml:space="preserve">quyền </w:t>
      </w:r>
      <w:r>
        <w:t xml:space="preserve">của </w:t>
      </w:r>
      <w:r>
        <w:t xml:space="preserve">mỗi </w:t>
      </w:r>
      <w:r>
        <w:t xml:space="preserve">nước. </w:t>
      </w:r>
      <w:r>
        <w:rPr>
          <w:i/>
        </w:rPr>
        <w:t xml:space="preserve">Báo </w:t>
      </w:r>
      <w:r>
        <w:rPr>
          <w:i/>
        </w:rPr>
        <w:t xml:space="preserve">uệ </w:t>
      </w:r>
      <w:r>
        <w:rPr>
          <w:i/>
        </w:rPr>
        <w:t xml:space="preserve">chủ </w:t>
      </w:r>
      <w:r>
        <w:t xml:space="preserve">' </w:t>
      </w:r>
      <w:r>
        <w:rPr>
          <w:i/>
        </w:rPr>
        <w:t xml:space="preserve">quyền.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soái </w:t>
      </w:r>
      <w:r>
        <w:rPr>
          <w:i/>
        </w:rPr>
        <w:t xml:space="preserve">cũng nói </w:t>
      </w:r>
      <w:r>
        <w:t xml:space="preserve">chủ </w:t>
      </w:r>
      <w:r>
        <w:t xml:space="preserve">suý </w:t>
      </w:r>
      <w:r>
        <w:t xml:space="preserve">danh từ </w:t>
      </w:r>
      <w:r>
        <w:t xml:space="preserve">Tướng </w:t>
      </w:r>
      <w:r>
        <w:t xml:space="preserve">tổng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sở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t xml:space="preserve">Người </w:t>
      </w:r>
      <w:r>
        <w:t xml:space="preserve">hoặc </w:t>
      </w:r>
      <w:r>
        <w:t xml:space="preserve">tổ </w:t>
      </w:r>
      <w:r>
        <w:t xml:space="preserve">chức </w:t>
      </w:r>
      <w:r>
        <w:t xml:space="preserve">có </w:t>
      </w:r>
      <w:r>
        <w:t xml:space="preserve">toàn </w:t>
      </w:r>
      <w:r>
        <w:t xml:space="preserve">quyền </w:t>
      </w:r>
      <w:r>
        <w:t xml:space="preserve">chiếm </w:t>
      </w:r>
      <w:r>
        <w:t xml:space="preserve">hữu, </w:t>
      </w:r>
      <w:r>
        <w:t xml:space="preserve">sử </w:t>
      </w:r>
      <w:r>
        <w:t xml:space="preserve">dụng </w:t>
      </w:r>
      <w:r>
        <w:t xml:space="preserve">và </w:t>
      </w:r>
      <w:r>
        <w:t xml:space="preserve">hưởng </w:t>
      </w:r>
      <w:r>
        <w:t xml:space="preserve">thụ </w:t>
      </w:r>
      <w:r>
        <w:t xml:space="preserve">tài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quy </w:t>
      </w:r>
      <w:r>
        <w:t xml:space="preserve">định </w:t>
      </w:r>
      <w:r>
        <w:t xml:space="preserve">của </w:t>
      </w:r>
      <w:r>
        <w:t xml:space="preserve">pháp </w:t>
      </w:r>
      <w:r>
        <w:t xml:space="preserve">luật. </w:t>
      </w:r>
      <w:r>
        <w:t xml:space="preserve">chủ </w:t>
      </w:r>
      <w:r>
        <w:t xml:space="preserve">suý </w:t>
      </w:r>
      <w:r>
        <w:rPr>
          <w:i/>
        </w:rPr>
        <w:t xml:space="preserve">xem </w:t>
      </w:r>
      <w:r>
        <w:rPr>
          <w:i/>
        </w:rPr>
        <w:t xml:space="preserve">chu </w:t>
      </w:r>
      <w:r>
        <w:rPr>
          <w:i/>
        </w:rPr>
        <w:t xml:space="preserve">soái.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Viên </w:t>
      </w:r>
      <w:r>
        <w:t xml:space="preserve">quan </w:t>
      </w:r>
      <w:r>
        <w:t xml:space="preserve">nhỏ </w:t>
      </w:r>
      <w:r>
        <w:t xml:space="preserve">trong </w:t>
      </w:r>
      <w:r>
        <w:t xml:space="preserve">các </w:t>
      </w:r>
      <w:r>
        <w:t xml:space="preserve">bộ, </w:t>
      </w:r>
      <w:r>
        <w:t xml:space="preserve">dưới </w:t>
      </w:r>
      <w:r>
        <w:t xml:space="preserve">viên </w:t>
      </w:r>
      <w:r>
        <w:t xml:space="preserve">ngoại. </w:t>
      </w:r>
      <w:r>
        <w:t xml:space="preserve">Chủ </w:t>
      </w:r>
      <w:r>
        <w:rPr>
          <w:i/>
        </w:rPr>
        <w:t xml:space="preserve">sự </w:t>
      </w:r>
      <w:r>
        <w:rPr>
          <w:i/>
        </w:rPr>
        <w:t xml:space="preserve">bộ </w:t>
      </w:r>
      <w:r>
        <w:rPr>
          <w:i/>
        </w:rPr>
        <w:t xml:space="preserve">lễ. </w:t>
      </w:r>
      <w:r>
        <w:rPr>
          <w:b/>
        </w:rPr>
        <w:t xml:space="preserve">2 </w:t>
      </w:r>
      <w:r>
        <w:rPr>
          <w:i/>
        </w:rPr>
        <w:t xml:space="preserve">Công </w:t>
      </w:r>
      <w:r>
        <w:t xml:space="preserve">chức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phòng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lớn </w:t>
      </w:r>
      <w:r>
        <w:t xml:space="preserve">hoặc </w:t>
      </w:r>
      <w:r>
        <w:t xml:space="preserve">một </w:t>
      </w:r>
      <w:r>
        <w:t xml:space="preserve">công </w:t>
      </w:r>
      <w:r>
        <w:t xml:space="preserve">sở </w:t>
      </w:r>
      <w:r>
        <w:t xml:space="preserve">ở </w:t>
      </w:r>
      <w:r>
        <w:t xml:space="preserve">tỉnh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hành </w:t>
      </w:r>
      <w:r>
        <w:t xml:space="preserve">chính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t xml:space="preserve">Viên </w:t>
      </w:r>
      <w:r>
        <w:rPr>
          <w:i/>
        </w:rPr>
        <w:t xml:space="preserve">chủ </w:t>
      </w:r>
      <w:r>
        <w:rPr>
          <w:i/>
        </w:rPr>
        <w:t xml:space="preserve">sự </w:t>
      </w:r>
      <w:r>
        <w:rPr>
          <w:i/>
        </w:rPr>
        <w:t xml:space="preserve">kho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tài </w:t>
      </w:r>
      <w:r>
        <w:rPr>
          <w:b/>
        </w:rPr>
        <w:t xml:space="preserve">khoản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ra </w:t>
      </w:r>
      <w:r>
        <w:t xml:space="preserve">(một </w:t>
      </w:r>
      <w:r>
        <w:t xml:space="preserve">mình </w:t>
      </w:r>
      <w:r>
        <w:t xml:space="preserve">hoặc </w:t>
      </w:r>
      <w:r>
        <w:t xml:space="preserve">đại </w:t>
      </w:r>
      <w:r>
        <w:t xml:space="preserve">diện </w:t>
      </w:r>
      <w:r>
        <w:t xml:space="preserve">cho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có </w:t>
      </w:r>
      <w:r>
        <w:t xml:space="preserve">tư </w:t>
      </w:r>
      <w:r>
        <w:t xml:space="preserve">cách </w:t>
      </w:r>
      <w:r>
        <w:t xml:space="preserve">pháp </w:t>
      </w:r>
      <w:r>
        <w:t xml:space="preserve">nhân) </w:t>
      </w:r>
      <w:r>
        <w:t xml:space="preserve">mở </w:t>
      </w:r>
      <w:r>
        <w:t xml:space="preserve">tài </w:t>
      </w:r>
      <w:r>
        <w:t xml:space="preserve">khoản </w:t>
      </w:r>
      <w:r>
        <w:t xml:space="preserve">ở </w:t>
      </w:r>
      <w:r>
        <w:t xml:space="preserve">ngân </w:t>
      </w:r>
      <w:r>
        <w:t xml:space="preserve">hàng.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tâm </w:t>
      </w:r>
      <w:r>
        <w:rPr>
          <w:b/>
        </w:rPr>
        <w:t xml:space="preserve">1 </w:t>
      </w:r>
      <w:r>
        <w:rPr>
          <w:i/>
        </w:rPr>
        <w:t xml:space="preserve">danh từ </w:t>
      </w:r>
      <w:r>
        <w:t xml:space="preserve">Điều </w:t>
      </w:r>
      <w:r>
        <w:t xml:space="preserve">đã </w:t>
      </w:r>
      <w:r>
        <w:t xml:space="preserve">định </w:t>
      </w:r>
      <w:r>
        <w:t xml:space="preserve">sẵn </w:t>
      </w:r>
      <w:r>
        <w:t xml:space="preserve">trong </w:t>
      </w:r>
      <w:r>
        <w:t xml:space="preserve">lòng, </w:t>
      </w:r>
      <w:r>
        <w:t xml:space="preserve">ý </w:t>
      </w:r>
      <w:r>
        <w:t xml:space="preserve">định </w:t>
      </w:r>
      <w:r>
        <w:t xml:space="preserve">có </w:t>
      </w:r>
      <w:r>
        <w:t xml:space="preserve">sẵn. </w:t>
      </w:r>
      <w:r>
        <w:t xml:space="preserve">Việc </w:t>
      </w:r>
      <w:r>
        <w:rPr>
          <w:i/>
        </w:rPr>
        <w:t xml:space="preserve">làm </w:t>
      </w:r>
      <w:r>
        <w:t xml:space="preserve">có </w:t>
      </w:r>
      <w:r>
        <w:t xml:space="preserve">chủ </w:t>
      </w:r>
      <w:r>
        <w:rPr>
          <w:i/>
        </w:rPr>
        <w:t xml:space="preserve">tâm. </w:t>
      </w:r>
      <w:r>
        <w:t xml:space="preserve">II </w:t>
      </w:r>
      <w: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Có </w:t>
      </w:r>
      <w:r>
        <w:t xml:space="preserve">chủ </w:t>
      </w:r>
      <w:r>
        <w:t xml:space="preserve">tâm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Nó </w:t>
      </w:r>
      <w:r>
        <w:rPr>
          <w:i/>
        </w:rPr>
        <w:t xml:space="preserve">không </w:t>
      </w:r>
      <w:r>
        <w:rPr>
          <w:i/>
        </w:rPr>
        <w:t xml:space="preserve">chủ </w:t>
      </w:r>
      <w:r>
        <w:rPr>
          <w:i/>
        </w:rPr>
        <w:t xml:space="preserve">tâm </w:t>
      </w:r>
      <w:r>
        <w:rPr>
          <w:i/>
        </w:rPr>
        <w:t xml:space="preserve">làm </w:t>
      </w:r>
      <w:r>
        <w:rPr>
          <w:i/>
        </w:rPr>
        <w:t xml:space="preserve">hại </w:t>
      </w:r>
      <w:r>
        <w:rPr>
          <w:i/>
        </w:rPr>
        <w:t xml:space="preserve">ai. </w:t>
      </w:r>
      <w:r>
        <w:t xml:space="preserve">chủ </w:t>
      </w:r>
      <w:r>
        <w:t xml:space="preserve">tế </w:t>
      </w:r>
      <w:r>
        <w:t xml:space="preserve">danh từ </w:t>
      </w:r>
      <w:r>
        <w:t xml:space="preserve">Người </w:t>
      </w:r>
      <w:r>
        <w:t xml:space="preserve">đứng </w:t>
      </w:r>
      <w:r>
        <w:t xml:space="preserve">tế </w:t>
      </w:r>
      <w:r>
        <w:t xml:space="preserve">chính </w:t>
      </w:r>
      <w:r>
        <w:t xml:space="preserve">trong </w:t>
      </w:r>
      <w:r>
        <w:t xml:space="preserve">cuộc </w:t>
      </w:r>
      <w:r>
        <w:t xml:space="preserve">tế </w:t>
      </w:r>
      <w:r>
        <w:t xml:space="preserve">lễ;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bồi </w:t>
      </w:r>
      <w:r>
        <w:t xml:space="preserve">tế.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thầu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ra </w:t>
      </w:r>
      <w:r>
        <w:t xml:space="preserve">nhận </w:t>
      </w:r>
      <w:r>
        <w:t xml:space="preserve">thầu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hay </w:t>
      </w:r>
      <w:r>
        <w:t xml:space="preserve">một </w:t>
      </w:r>
      <w:r>
        <w:t xml:space="preserve">loại </w:t>
      </w:r>
      <w:r>
        <w:t xml:space="preserve">dịch </w:t>
      </w:r>
      <w:r>
        <w:t xml:space="preserve">vụ.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Bộ </w:t>
      </w:r>
      <w:r>
        <w:t xml:space="preserve">phận </w:t>
      </w:r>
      <w:r>
        <w:t xml:space="preserve">chính, </w:t>
      </w:r>
      <w:r>
        <w:t xml:space="preserve">giữ </w:t>
      </w:r>
      <w:r>
        <w:t xml:space="preserve">vai </w:t>
      </w:r>
      <w:r>
        <w:t xml:space="preserve">trò </w:t>
      </w:r>
      <w:r>
        <w:t xml:space="preserve">chủ </w:t>
      </w:r>
      <w:r>
        <w:t xml:space="preserve">yếu. </w:t>
      </w:r>
      <w:r>
        <w:rPr>
          <w:b/>
        </w:rPr>
        <w:t xml:space="preserve">2 </w:t>
      </w:r>
      <w:r>
        <w:t xml:space="preserve">Con </w:t>
      </w:r>
      <w:r>
        <w:t xml:space="preserve">người </w:t>
      </w:r>
      <w:r>
        <w:t xml:space="preserve">với </w:t>
      </w:r>
      <w:r>
        <w:t xml:space="preserve">tư </w:t>
      </w:r>
      <w:r>
        <w:t xml:space="preserve">cách </w:t>
      </w:r>
      <w:r>
        <w:t xml:space="preserve">là </w:t>
      </w:r>
      <w:r>
        <w:t xml:space="preserve">một </w:t>
      </w:r>
      <w:r>
        <w:t xml:space="preserve">sinh </w:t>
      </w:r>
      <w:r>
        <w:t xml:space="preserve">vật </w:t>
      </w:r>
      <w:r>
        <w:t xml:space="preserve">có </w:t>
      </w:r>
      <w:r>
        <w:t xml:space="preserve">ý </w:t>
      </w:r>
      <w:r>
        <w:t xml:space="preserve">thức </w:t>
      </w:r>
      <w:r>
        <w:t xml:space="preserve">và </w:t>
      </w:r>
      <w:r>
        <w:t xml:space="preserve">ý </w:t>
      </w:r>
      <w:r>
        <w:t xml:space="preserve">chí,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thế </w:t>
      </w:r>
      <w:r>
        <w:t xml:space="preserve">giới </w:t>
      </w:r>
      <w:r>
        <w:t xml:space="preserve">bên </w:t>
      </w:r>
      <w:r>
        <w:t xml:space="preserve">ngoài, </w:t>
      </w:r>
      <w:r>
        <w:t xml:space="preserve">gọi </w:t>
      </w:r>
      <w:r>
        <w:t xml:space="preserve">là </w:t>
      </w:r>
      <w:r>
        <w:t xml:space="preserve">khách </w:t>
      </w:r>
      <w:r>
        <w:t xml:space="preserve">thể. </w:t>
      </w:r>
      <w:r>
        <w:t xml:space="preserve">Mối </w:t>
      </w:r>
      <w:r>
        <w:rPr>
          <w:i/>
        </w:rPr>
        <w:t xml:space="preserve">liên </w:t>
      </w:r>
      <w:r>
        <w:rPr>
          <w:i/>
        </w:rPr>
        <w:t xml:space="preserve">hệ </w:t>
      </w:r>
      <w:r>
        <w:rPr>
          <w:i/>
        </w:rPr>
        <w:t xml:space="preserve">giữa </w:t>
      </w:r>
      <w:r>
        <w:rPr>
          <w:i/>
        </w:rPr>
        <w:t xml:space="preserve">chủ </w:t>
      </w:r>
      <w:r>
        <w:rPr>
          <w:i/>
        </w:rPr>
        <w:t xml:space="preserve">thể </w:t>
      </w:r>
      <w:r>
        <w:rPr>
          <w:i/>
        </w:rPr>
        <w:t xml:space="preserve">uà </w:t>
      </w:r>
      <w:r>
        <w:rPr>
          <w:i/>
        </w:rPr>
        <w:t xml:space="preserve">khách </w:t>
      </w:r>
      <w:r>
        <w:rPr>
          <w:i/>
        </w:rPr>
        <w:t xml:space="preserve">thể. </w:t>
      </w:r>
      <w:r>
        <w:rPr>
          <w:b/>
        </w:rPr>
        <w:t xml:space="preserve">3 </w:t>
      </w:r>
      <w:r>
        <w:rPr>
          <w:i/>
        </w:rPr>
        <w:t xml:space="preserve">(chuyên môn). </w:t>
      </w:r>
      <w:r>
        <w:t xml:space="preserve">Đối </w:t>
      </w:r>
      <w:r>
        <w:t xml:space="preserve">tượng </w:t>
      </w:r>
      <w:r>
        <w:t xml:space="preserve">gây </w:t>
      </w:r>
      <w:r>
        <w:t xml:space="preserve">ra </w:t>
      </w:r>
      <w:r>
        <w:t xml:space="preserve">hành </w:t>
      </w:r>
      <w:r>
        <w:t xml:space="preserve">động,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đối </w:t>
      </w:r>
      <w:r>
        <w:t xml:space="preserve">tượng </w:t>
      </w:r>
      <w:r>
        <w:t xml:space="preserve">bị </w:t>
      </w:r>
      <w:r>
        <w:t xml:space="preserve">sự </w:t>
      </w:r>
      <w:r>
        <w:t xml:space="preserve">chỉ </w:t>
      </w:r>
      <w:r>
        <w:t xml:space="preserve">phối </w:t>
      </w:r>
      <w:r>
        <w:t xml:space="preserve">của </w:t>
      </w:r>
      <w:r>
        <w:t xml:space="preserve">hành </w:t>
      </w:r>
      <w:r>
        <w:t xml:space="preserve">động, </w:t>
      </w:r>
      <w:r>
        <w:t xml:space="preserve">gọi </w:t>
      </w:r>
      <w:r>
        <w:t xml:space="preserve">là </w:t>
      </w:r>
      <w:r>
        <w:t xml:space="preserve">khách </w:t>
      </w:r>
      <w:r>
        <w:t xml:space="preserve">thể. </w:t>
      </w:r>
      <w:r>
        <w:t xml:space="preserve">Dạng </w:t>
      </w:r>
      <w:r>
        <w:rPr>
          <w:i/>
        </w:rPr>
        <w:t xml:space="preserve">bị </w:t>
      </w:r>
      <w:r>
        <w:rPr>
          <w:i/>
        </w:rPr>
        <w:t xml:space="preserve">động </w:t>
      </w:r>
      <w:r>
        <w:rPr>
          <w:i/>
        </w:rPr>
        <w:t xml:space="preserve">của </w:t>
      </w:r>
      <w:r>
        <w:rPr>
          <w:i/>
        </w:rPr>
        <w:t xml:space="preserve">động </w:t>
      </w:r>
      <w:r>
        <w:rPr>
          <w:i/>
        </w:rPr>
        <w:t xml:space="preserve">từ </w:t>
      </w:r>
      <w:r>
        <w:t xml:space="preserve">biểu </w:t>
      </w:r>
      <w:r>
        <w:t xml:space="preserve">thị </w:t>
      </w:r>
      <w:r>
        <w:rPr>
          <w:i/>
        </w:rPr>
        <w:t xml:space="preserve">chú </w:t>
      </w:r>
      <w:r>
        <w:t xml:space="preserve">thể </w:t>
      </w:r>
      <w:r>
        <w:rPr>
          <w:i/>
        </w:rPr>
        <w:t xml:space="preserve">chịu </w:t>
      </w:r>
      <w:r>
        <w:t xml:space="preserve">sự </w:t>
      </w:r>
      <w:r>
        <w:t xml:space="preserve">tác </w:t>
      </w:r>
      <w:r>
        <w:rPr>
          <w:i/>
        </w:rPr>
        <w:t xml:space="preserve">động </w:t>
      </w:r>
      <w:r>
        <w:rPr>
          <w:i/>
        </w:rPr>
        <w:t xml:space="preserve">của </w:t>
      </w:r>
      <w:r>
        <w:rPr>
          <w:i/>
        </w:rPr>
        <w:t xml:space="preserve">hành </w:t>
      </w:r>
      <w:r>
        <w:rPr>
          <w:i/>
        </w:rPr>
        <w:t xml:space="preserve">động, </w:t>
      </w:r>
      <w:r>
        <w:rPr>
          <w:i/>
        </w:rPr>
        <w:t xml:space="preserve">hành </w:t>
      </w:r>
      <w:r>
        <w:t xml:space="preserve">ui.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