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vơ, </w:t>
      </w:r>
      <w:r>
        <w:rPr>
          <w:i/>
        </w:rPr>
        <w:t xml:space="preserve">tính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biết </w:t>
      </w:r>
      <w:r>
        <w:t xml:space="preserve">là </w:t>
      </w:r>
      <w:r>
        <w:t xml:space="preserve">có </w:t>
      </w:r>
      <w:r>
        <w:t xml:space="preserve">thể </w:t>
      </w:r>
      <w:r>
        <w:t xml:space="preserve">không </w:t>
      </w:r>
      <w:r>
        <w:t xml:space="preserve">đúng, </w:t>
      </w:r>
      <w:r>
        <w:t xml:space="preserve">không </w:t>
      </w:r>
      <w:r>
        <w:t xml:space="preserve">có </w:t>
      </w:r>
      <w:r>
        <w:t xml:space="preserve">cơ </w:t>
      </w:r>
      <w:r>
        <w:t xml:space="preserve">sở </w:t>
      </w:r>
      <w:r>
        <w:t xml:space="preserve">gì </w:t>
      </w:r>
      <w:r>
        <w:t xml:space="preserve">cả, </w:t>
      </w:r>
      <w:r>
        <w:t xml:space="preserve">nhưng </w:t>
      </w:r>
      <w:r>
        <w:t xml:space="preserve">vẫn </w:t>
      </w:r>
      <w:r>
        <w:t xml:space="preserve">cứ </w:t>
      </w:r>
      <w:r>
        <w:t xml:space="preserve">làm. </w:t>
      </w:r>
      <w:r>
        <w:t xml:space="preserve">Đoán </w:t>
      </w:r>
      <w:r>
        <w:rPr>
          <w:i/>
        </w:rPr>
        <w:t xml:space="preserve">uơ. </w:t>
      </w:r>
      <w:r>
        <w:t xml:space="preserve">Nhận </w:t>
      </w:r>
      <w:r>
        <w:t xml:space="preserve">vơ". </w:t>
      </w:r>
      <w:r>
        <w:br/>
      </w:r>
      <w:r>
        <w:rPr>
          <w:b/>
        </w:rPr>
        <w:t xml:space="preserve">vơ </w:t>
      </w:r>
      <w:r>
        <w:rPr>
          <w:b/>
        </w:rPr>
        <w:t xml:space="preserve">đũa </w:t>
      </w:r>
      <w:r>
        <w:rPr>
          <w:b/>
        </w:rPr>
        <w:t xml:space="preserve">cả </w:t>
      </w:r>
      <w:r>
        <w:rPr>
          <w:b/>
        </w:rPr>
        <w:t xml:space="preserve">nắm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đánh </w:t>
      </w:r>
      <w:r>
        <w:t xml:space="preserve">giá </w:t>
      </w:r>
      <w:r>
        <w:t xml:space="preserve">xô </w:t>
      </w:r>
      <w:r>
        <w:t xml:space="preserve">bỏ,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người </w:t>
      </w:r>
      <w:r>
        <w:t xml:space="preserve">tốt </w:t>
      </w:r>
      <w:r>
        <w:t xml:space="preserve">với </w:t>
      </w:r>
      <w:r>
        <w:t xml:space="preserve">người </w:t>
      </w:r>
      <w:r>
        <w:t xml:space="preserve">xấu, </w:t>
      </w:r>
      <w:r>
        <w:t xml:space="preserve">việc </w:t>
      </w:r>
      <w:r>
        <w:t xml:space="preserve">hay </w:t>
      </w:r>
      <w:r>
        <w:rPr>
          <w:i/>
        </w:rPr>
        <w:t xml:space="preserve">với </w:t>
      </w:r>
      <w:r>
        <w:rPr>
          <w:i/>
        </w:rPr>
        <w:t xml:space="preserve">việc </w:t>
      </w:r>
      <w:r>
        <w:t xml:space="preserve">đở. </w:t>
      </w:r>
      <w:r>
        <w:br/>
      </w:r>
      <w:r>
        <w:rPr>
          <w:b/>
        </w:rPr>
        <w:t xml:space="preserve">vơ </w:t>
      </w:r>
      <w:r>
        <w:rPr>
          <w:b/>
        </w:rPr>
        <w:t xml:space="preserve">váo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Lấy </w:t>
      </w:r>
      <w:r>
        <w:t xml:space="preserve">về </w:t>
      </w:r>
      <w:r>
        <w:t xml:space="preserve">cho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vội </w:t>
      </w:r>
      <w:r>
        <w:t xml:space="preserve">vàng, </w:t>
      </w:r>
      <w:r>
        <w:t xml:space="preserve">không </w:t>
      </w:r>
      <w:r>
        <w:t xml:space="preserve">lựa </w:t>
      </w:r>
      <w:r>
        <w:t xml:space="preserve">chọn,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nhanh </w:t>
      </w:r>
      <w:r>
        <w:t xml:space="preserve">hoặc </w:t>
      </w:r>
      <w:r>
        <w:t xml:space="preserve">cho </w:t>
      </w:r>
      <w:r>
        <w:t xml:space="preserve">được </w:t>
      </w:r>
      <w:r>
        <w:t xml:space="preserve">nhiều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Thấy </w:t>
      </w:r>
      <w:r>
        <w:t xml:space="preserve">cái </w:t>
      </w:r>
      <w:r>
        <w:rPr>
          <w:i/>
        </w:rPr>
        <w:t xml:space="preserve">gì </w:t>
      </w:r>
      <w:r>
        <w:t xml:space="preserve">cũng </w:t>
      </w:r>
      <w:r>
        <w:t xml:space="preserve">muốn </w:t>
      </w:r>
      <w:r>
        <w:rPr>
          <w:i/>
        </w:rPr>
        <w:t xml:space="preserve">uơ </w:t>
      </w:r>
      <w:r>
        <w:t xml:space="preserve">váo. </w:t>
      </w:r>
      <w:r>
        <w:t xml:space="preserve">l </w:t>
      </w:r>
      <w:r>
        <w:t xml:space="preserve">tính từ </w:t>
      </w:r>
      <w:r>
        <w:t xml:space="preserve">(kng.; </w:t>
      </w:r>
      <w:r>
        <w:t xml:space="preserve">id.;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đg,).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vội </w:t>
      </w:r>
      <w:r>
        <w:t xml:space="preserve">vàng, </w:t>
      </w:r>
      <w:r>
        <w:t xml:space="preserve">chỉ </w:t>
      </w:r>
      <w:r>
        <w:t xml:space="preserve">cốt </w:t>
      </w:r>
      <w:r>
        <w:t xml:space="preserve">lấy </w:t>
      </w:r>
      <w:r>
        <w:t xml:space="preserve">có, </w:t>
      </w:r>
      <w:r>
        <w:t xml:space="preserve">còn </w:t>
      </w:r>
      <w:r>
        <w:t xml:space="preserve">thì </w:t>
      </w:r>
      <w:r>
        <w:t xml:space="preserve">bất </w:t>
      </w:r>
      <w:r>
        <w:t xml:space="preserve">kể </w:t>
      </w:r>
      <w:r>
        <w:t xml:space="preserve">như </w:t>
      </w:r>
      <w:r>
        <w:t xml:space="preserve">thế </w:t>
      </w:r>
      <w:r>
        <w:t xml:space="preserve">nào. </w:t>
      </w:r>
      <w:r>
        <w:t xml:space="preserve">Ăn </w:t>
      </w:r>
      <w:r>
        <w:t xml:space="preserve">vơ </w:t>
      </w:r>
      <w:r>
        <w:t xml:space="preserve">uáo </w:t>
      </w:r>
      <w:r>
        <w:t xml:space="preserve">mấy </w:t>
      </w:r>
      <w:r>
        <w:rPr>
          <w:i/>
        </w:rPr>
        <w:t xml:space="preserve">bát </w:t>
      </w:r>
      <w:r>
        <w:rPr>
          <w:i/>
        </w:rPr>
        <w:t xml:space="preserve">cơm </w:t>
      </w:r>
      <w:r>
        <w:t xml:space="preserve">rồi </w:t>
      </w:r>
      <w:r>
        <w:t xml:space="preserve">đi </w:t>
      </w:r>
      <w:r>
        <w:rPr>
          <w:i/>
        </w:rPr>
        <w:t xml:space="preserve">ngay. </w:t>
      </w:r>
      <w:r>
        <w:rPr>
          <w:i/>
        </w:rPr>
        <w:t xml:space="preserve">Ghi </w:t>
      </w:r>
      <w:r>
        <w:t xml:space="preserve">chép </w:t>
      </w:r>
      <w:r>
        <w:t xml:space="preserve">uơ </w:t>
      </w:r>
      <w:r>
        <w:t xml:space="preserve">uáo. </w:t>
      </w:r>
      <w:r>
        <w:br/>
      </w:r>
      <w:r>
        <w:rPr>
          <w:b/>
        </w:rPr>
        <w:t xml:space="preserve">vơ </w:t>
      </w:r>
      <w:r>
        <w:rPr>
          <w:b/>
        </w:rPr>
        <w:t xml:space="preserve">vấn </w:t>
      </w:r>
      <w:r>
        <w:rPr>
          <w:i/>
        </w:rPr>
        <w:t xml:space="preserve">tính từ </w:t>
      </w:r>
      <w:r>
        <w:t xml:space="preserve">Như </w:t>
      </w:r>
      <w:r>
        <w:t xml:space="preserve">vấn </w:t>
      </w:r>
      <w:r>
        <w:t xml:space="preserve">uơ. </w:t>
      </w:r>
      <w:r>
        <w:t xml:space="preserve">Nghĩ </w:t>
      </w:r>
      <w:r>
        <w:t xml:space="preserve">uơ </w:t>
      </w:r>
      <w:r>
        <w:t xml:space="preserve">bẩn. </w:t>
      </w:r>
      <w:r>
        <w:t xml:space="preserve">Đứng </w:t>
      </w:r>
      <w:r>
        <w:t xml:space="preserve">UVƠ </w:t>
      </w:r>
      <w:r>
        <w:t xml:space="preserve">bẩn </w:t>
      </w:r>
      <w:r>
        <w:t xml:space="preserve">một </w:t>
      </w:r>
      <w:r>
        <w:t xml:space="preserve">mình. </w:t>
      </w:r>
      <w:r>
        <w:br/>
      </w:r>
      <w:r>
        <w:rPr>
          <w:b/>
        </w:rPr>
        <w:t xml:space="preserve">vơ </w:t>
      </w:r>
      <w:r>
        <w:rPr>
          <w:b/>
        </w:rPr>
        <w:t xml:space="preserve">vất </w:t>
      </w:r>
      <w:r>
        <w:rPr>
          <w:i/>
        </w:rPr>
        <w:t xml:space="preserve">tính từ </w:t>
      </w:r>
      <w:r>
        <w:t xml:space="preserve">Như </w:t>
      </w:r>
      <w:r>
        <w:t xml:space="preserve">vất </w:t>
      </w:r>
      <w:r>
        <w:t xml:space="preserve">vưởng. </w:t>
      </w:r>
      <w:r>
        <w:t xml:space="preserve">Sống </w:t>
      </w:r>
      <w:r>
        <w:t xml:space="preserve">lang </w:t>
      </w:r>
      <w:r>
        <w:rPr>
          <w:i/>
        </w:rPr>
        <w:t xml:space="preserve">thang </w:t>
      </w:r>
      <w:r>
        <w:t xml:space="preserve">UƠ </w:t>
      </w:r>
      <w:r>
        <w:t xml:space="preserve">Uất. </w:t>
      </w:r>
      <w:r>
        <w:br/>
      </w:r>
      <w:r>
        <w:rPr>
          <w:b/>
        </w:rPr>
        <w:t xml:space="preserve">vơ </w:t>
      </w:r>
      <w:r>
        <w:rPr>
          <w:b/>
        </w:rPr>
        <w:t xml:space="preserve">vét </w:t>
      </w:r>
      <w:r>
        <w:rPr>
          <w:i/>
        </w:rPr>
        <w:t xml:space="preserve">động từ </w:t>
      </w:r>
      <w:r>
        <w:t xml:space="preserve">Lấy </w:t>
      </w:r>
      <w:r>
        <w:t xml:space="preserve">đi </w:t>
      </w:r>
      <w:r>
        <w:t xml:space="preserve">cho </w:t>
      </w:r>
      <w:r>
        <w:t xml:space="preserve">bằng </w:t>
      </w:r>
      <w:r>
        <w:t xml:space="preserve">hết, </w:t>
      </w:r>
      <w:r>
        <w:t xml:space="preserve">không </w:t>
      </w:r>
      <w:r>
        <w:t xml:space="preserve">chừa </w:t>
      </w:r>
      <w:r>
        <w:t xml:space="preserve">một </w:t>
      </w:r>
      <w:r>
        <w:t xml:space="preserve">thứ </w:t>
      </w:r>
      <w:r>
        <w:t xml:space="preserve">gì. </w:t>
      </w:r>
      <w:r>
        <w:t xml:space="preserve">Còn </w:t>
      </w:r>
      <w:r>
        <w:rPr>
          <w:i/>
        </w:rPr>
        <w:t xml:space="preserve">bao </w:t>
      </w:r>
      <w:r>
        <w:t xml:space="preserve">nhiêu </w:t>
      </w:r>
      <w:r>
        <w:rPr>
          <w:i/>
        </w:rPr>
        <w:t xml:space="preserve">uơ </w:t>
      </w:r>
      <w:r>
        <w:t xml:space="preserve">uét </w:t>
      </w:r>
      <w:r>
        <w:t xml:space="preserve">hết. </w:t>
      </w:r>
      <w:r>
        <w:t xml:space="preserve">Vơ </w:t>
      </w:r>
      <w:r>
        <w:t xml:space="preserve">vét </w:t>
      </w:r>
      <w:r>
        <w:t xml:space="preserve">cho </w:t>
      </w:r>
      <w:r>
        <w:t xml:space="preserve">đây </w:t>
      </w:r>
      <w:r>
        <w:t xml:space="preserve">túi </w:t>
      </w:r>
      <w:r>
        <w:rPr>
          <w:i/>
        </w:rPr>
        <w:t xml:space="preserve">tham. </w:t>
      </w:r>
      <w:r>
        <w:br/>
      </w:r>
      <w:r>
        <w:rPr>
          <w:b/>
        </w:rPr>
        <w:t xml:space="preserve">vờ, </w:t>
      </w:r>
      <w:r>
        <w:rPr>
          <w:b/>
        </w:rPr>
        <w:t xml:space="preserve">d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phù </w:t>
      </w:r>
      <w:r>
        <w:t xml:space="preserve">du. </w:t>
      </w:r>
      <w:r>
        <w:t xml:space="preserve">Xác </w:t>
      </w:r>
      <w:r>
        <w:t xml:space="preserve">như </w:t>
      </w:r>
      <w:r>
        <w:t xml:space="preserve">vờ. </w:t>
      </w:r>
      <w:r>
        <w:br/>
      </w:r>
      <w:r>
        <w:rPr>
          <w:b/>
        </w:rPr>
        <w:t xml:space="preserve">vờ, </w:t>
      </w:r>
      <w:r>
        <w:rPr>
          <w:i/>
        </w:rPr>
        <w:t xml:space="preserve">danh từ </w:t>
      </w:r>
      <w:r>
        <w:t xml:space="preserve">Cành </w:t>
      </w:r>
      <w:r>
        <w:t xml:space="preserve">cây </w:t>
      </w:r>
      <w:r>
        <w:t xml:space="preserve">có </w:t>
      </w:r>
      <w:r>
        <w:t xml:space="preserve">nhiều </w:t>
      </w:r>
      <w:r>
        <w:t xml:space="preserve">nhánh </w:t>
      </w:r>
      <w:r>
        <w:t xml:space="preserve">nhỏ, </w:t>
      </w:r>
      <w:r>
        <w:t xml:space="preserve">thả </w:t>
      </w:r>
      <w:r>
        <w:t xml:space="preserve">dưới </w:t>
      </w:r>
      <w:r>
        <w:t xml:space="preserve">nước </w:t>
      </w:r>
      <w:r>
        <w:t xml:space="preserve">cho </w:t>
      </w:r>
      <w:r>
        <w:t xml:space="preserve">cá </w:t>
      </w:r>
      <w:r>
        <w:t xml:space="preserve">đến </w:t>
      </w:r>
      <w:r>
        <w:rPr>
          <w:i/>
        </w:rPr>
        <w:t xml:space="preserve">ở; </w:t>
      </w:r>
      <w:r>
        <w:t xml:space="preserve">chà. </w:t>
      </w:r>
      <w:r>
        <w:br/>
      </w:r>
      <w:r>
        <w:rPr>
          <w:b/>
        </w:rPr>
        <w:t xml:space="preserve">vờ,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như </w:t>
      </w:r>
      <w:r>
        <w:t xml:space="preserve">là.... </w:t>
      </w:r>
      <w:r>
        <w:t xml:space="preserve">nhằm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tưởng </w:t>
      </w:r>
      <w:r>
        <w:t xml:space="preserve">thật </w:t>
      </w:r>
      <w:r>
        <w:t xml:space="preserve">như </w:t>
      </w:r>
      <w:r>
        <w:t xml:space="preserve">thế; </w:t>
      </w:r>
      <w:r>
        <w:t xml:space="preserve">như </w:t>
      </w:r>
      <w:r>
        <w:t xml:space="preserve">giá </w:t>
      </w:r>
      <w:r>
        <w:t xml:space="preserve">uờ. </w:t>
      </w:r>
      <w:r>
        <w:t xml:space="preserve">Nằm </w:t>
      </w:r>
      <w:r>
        <w:t xml:space="preserve">im </w:t>
      </w:r>
      <w:r>
        <w:rPr>
          <w:i/>
        </w:rPr>
        <w:t xml:space="preserve">vờ </w:t>
      </w:r>
      <w:r>
        <w:rPr>
          <w:i/>
        </w:rPr>
        <w:t xml:space="preserve">ngủ. </w:t>
      </w:r>
      <w:r>
        <w:t xml:space="preserve">Vờ </w:t>
      </w:r>
      <w:r>
        <w:rPr>
          <w:i/>
        </w:rPr>
        <w:t xml:space="preserve">như </w:t>
      </w:r>
      <w:r>
        <w:rPr>
          <w:i/>
        </w:rPr>
        <w:t xml:space="preserve">không </w:t>
      </w:r>
      <w:r>
        <w:rPr>
          <w:i/>
        </w:rPr>
        <w:t xml:space="preserve">biết. </w:t>
      </w:r>
      <w:r>
        <w:rPr>
          <w:i/>
        </w:rPr>
        <w:t xml:space="preserve">Chỉ </w:t>
      </w:r>
      <w:r>
        <w:t xml:space="preserve">khóc </w:t>
      </w:r>
      <w:r>
        <w:t xml:space="preserve">vờ! </w:t>
      </w:r>
      <w:r>
        <w:br/>
      </w:r>
      <w:r>
        <w:rPr>
          <w:b/>
        </w:rPr>
        <w:t xml:space="preserve">vờ </w:t>
      </w:r>
      <w:r>
        <w:rPr>
          <w:b/>
        </w:rPr>
        <w:t xml:space="preserve">vẫn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vờ </w:t>
      </w:r>
      <w:r>
        <w:t xml:space="preserve">vĩnh. </w:t>
      </w:r>
      <w:r>
        <w:t xml:space="preserve">Vờ </w:t>
      </w:r>
      <w:r>
        <w:rPr>
          <w:i/>
        </w:rPr>
        <w:t xml:space="preserve">uẫn </w:t>
      </w:r>
      <w:r>
        <w:rPr>
          <w:i/>
        </w:rPr>
        <w:t xml:space="preserve">hỏi </w:t>
      </w:r>
      <w:r>
        <w:t xml:space="preserve">cho </w:t>
      </w:r>
      <w:r>
        <w:t xml:space="preserve">có </w:t>
      </w:r>
      <w:r>
        <w:t xml:space="preserve">chuyện. </w:t>
      </w:r>
      <w:r>
        <w:br/>
      </w:r>
      <w:r>
        <w:rPr>
          <w:b/>
        </w:rPr>
        <w:t xml:space="preserve">vờ </w:t>
      </w:r>
      <w:r>
        <w:rPr>
          <w:b/>
        </w:rPr>
        <w:t xml:space="preserve">vĩnh </w:t>
      </w:r>
      <w:r>
        <w:rPr>
          <w:i/>
        </w:rPr>
        <w:t xml:space="preserve">động từ </w:t>
      </w:r>
      <w:r>
        <w:t xml:space="preserve">Giả </w:t>
      </w:r>
      <w:r>
        <w:t xml:space="preserve">vờ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Vờ </w:t>
      </w:r>
      <w:r>
        <w:t xml:space="preserve">uĩnh </w:t>
      </w:r>
      <w:r>
        <w:rPr>
          <w:i/>
        </w:rPr>
        <w:t xml:space="preserve">làm </w:t>
      </w:r>
      <w:r>
        <w:t xml:space="preserve">như </w:t>
      </w:r>
      <w:r>
        <w:t xml:space="preserve">không </w:t>
      </w:r>
      <w:r>
        <w:t xml:space="preserve">trông </w:t>
      </w:r>
      <w:r>
        <w:t xml:space="preserve">thấy. </w:t>
      </w:r>
      <w:r>
        <w:rPr>
          <w:i/>
        </w:rPr>
        <w:t xml:space="preserve">Đã </w:t>
      </w:r>
      <w:r>
        <w:t xml:space="preserve">biết </w:t>
      </w:r>
      <w:r>
        <w:rPr>
          <w:i/>
        </w:rPr>
        <w:t xml:space="preserve">TÔi </w:t>
      </w:r>
      <w:r>
        <w:t xml:space="preserve">còn </w:t>
      </w:r>
      <w:r>
        <w:rPr>
          <w:i/>
        </w:rPr>
        <w:t xml:space="preserve">UỜ </w:t>
      </w:r>
      <w:r>
        <w:t xml:space="preserve">Lĩnh! </w:t>
      </w:r>
      <w:r>
        <w:br/>
      </w:r>
      <w:r>
        <w:rPr>
          <w:b/>
        </w:rPr>
        <w:t xml:space="preserve">vờ </w:t>
      </w:r>
      <w:r>
        <w:rPr>
          <w:b/>
        </w:rPr>
        <w:t xml:space="preserve">vịt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Giả </w:t>
      </w:r>
      <w:r>
        <w:t xml:space="preserve">vờ </w:t>
      </w:r>
      <w:r>
        <w:t xml:space="preserve">để </w:t>
      </w:r>
      <w:r>
        <w:t xml:space="preserve">che </w:t>
      </w:r>
      <w:r>
        <w:t xml:space="preserve">giấu </w:t>
      </w:r>
      <w:r>
        <w:t xml:space="preserve">điều </w:t>
      </w:r>
      <w:r>
        <w:t xml:space="preserve">gì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tốt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Biết </w:t>
      </w:r>
      <w:r>
        <w:t xml:space="preserve">rõ </w:t>
      </w:r>
      <w:r>
        <w:t xml:space="preserve">rồi </w:t>
      </w:r>
      <w:r>
        <w:t xml:space="preserve">còn </w:t>
      </w:r>
      <w:r>
        <w:rPr>
          <w:i/>
        </w:rPr>
        <w:t xml:space="preserve">hỏi, </w:t>
      </w:r>
      <w:r>
        <w:rPr>
          <w:i/>
        </w:rPr>
        <w:t xml:space="preserve">rõ </w:t>
      </w:r>
      <w:r>
        <w:rPr>
          <w:i/>
        </w:rPr>
        <w:t xml:space="preserve">khéo </w:t>
      </w:r>
      <w:r>
        <w:rPr>
          <w:i/>
        </w:rPr>
        <w:t xml:space="preserve">uờ </w:t>
      </w:r>
      <w:r>
        <w:t xml:space="preserve">uịt! </w:t>
      </w:r>
      <w:r>
        <w:br/>
      </w:r>
      <w:r>
        <w:rPr>
          <w:b/>
        </w:rPr>
        <w:t xml:space="preserve">vở, </w:t>
      </w:r>
      <w:r>
        <w:rPr>
          <w:i/>
        </w:rPr>
        <w:t xml:space="preserve">danh từ </w:t>
      </w:r>
      <w:r>
        <w:t xml:space="preserve">Chỗ </w:t>
      </w:r>
      <w:r>
        <w:t xml:space="preserve">mé </w:t>
      </w:r>
      <w:r>
        <w:t xml:space="preserve">sông </w:t>
      </w:r>
      <w:r>
        <w:t xml:space="preserve">rất </w:t>
      </w:r>
      <w:r>
        <w:t xml:space="preserve">sâu. </w:t>
      </w:r>
      <w:r>
        <w:t xml:space="preserve">Vở </w:t>
      </w:r>
      <w:r>
        <w:rPr>
          <w:i/>
        </w:rPr>
        <w:t xml:space="preserve">sông. </w:t>
      </w:r>
      <w:r>
        <w:t xml:space="preserve">Thuyền </w:t>
      </w:r>
      <w:r>
        <w:t xml:space="preserve">đậu </w:t>
      </w:r>
      <w:r>
        <w:t xml:space="preserve">ở </w:t>
      </w:r>
      <w:r>
        <w:t xml:space="preserve">Uở. </w:t>
      </w:r>
      <w:r>
        <w:br/>
      </w:r>
      <w:r>
        <w:rPr>
          <w:b/>
        </w:rPr>
        <w:t xml:space="preserve">vở,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giấy </w:t>
      </w:r>
      <w:r>
        <w:t xml:space="preserve">đóng </w:t>
      </w:r>
      <w:r>
        <w:t xml:space="preserve">lại </w:t>
      </w:r>
      <w:r>
        <w:t xml:space="preserve">để </w:t>
      </w:r>
      <w:r>
        <w:t xml:space="preserve">viết, </w:t>
      </w:r>
      <w:r>
        <w:t xml:space="preserve">thường </w:t>
      </w:r>
      <w:r>
        <w:t xml:space="preserve">có </w:t>
      </w:r>
      <w:r>
        <w:t xml:space="preserve">bìa </w:t>
      </w:r>
      <w:r>
        <w:t xml:space="preserve">bọc </w:t>
      </w:r>
      <w:r>
        <w:t xml:space="preserve">ngoài. </w:t>
      </w:r>
      <w:r>
        <w:t xml:space="preserve">Vở </w:t>
      </w:r>
      <w:r>
        <w:rPr>
          <w:i/>
        </w:rPr>
        <w:t xml:space="preserve">học </w:t>
      </w:r>
      <w:r>
        <w:t xml:space="preserve">sinh. </w:t>
      </w:r>
      <w:r>
        <w:t xml:space="preserve">Vở </w:t>
      </w:r>
      <w:r>
        <w:rPr>
          <w:i/>
        </w:rPr>
        <w:t xml:space="preserve">tập </w:t>
      </w:r>
      <w:r>
        <w:t xml:space="preserve">uiết. </w:t>
      </w:r>
      <w:r>
        <w:t xml:space="preserve">Đóng </w:t>
      </w:r>
      <w:r>
        <w:t xml:space="preserve">uở.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đề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tác </w:t>
      </w:r>
      <w:r>
        <w:t xml:space="preserve">phẩm </w:t>
      </w:r>
      <w:r>
        <w:t xml:space="preserve">sân </w:t>
      </w:r>
      <w:r>
        <w:t xml:space="preserve">khấu. </w:t>
      </w:r>
      <w:r>
        <w:t xml:space="preserve">Vở </w:t>
      </w:r>
      <w:r>
        <w:rPr>
          <w:i/>
        </w:rPr>
        <w:t xml:space="preserve">chèo. </w:t>
      </w:r>
      <w:r>
        <w:t xml:space="preserve">Một </w:t>
      </w:r>
      <w:r>
        <w:t xml:space="preserve">vở </w:t>
      </w:r>
      <w:r>
        <w:t xml:space="preserve">kịch </w:t>
      </w:r>
      <w:r>
        <w:t xml:space="preserve">hay. </w:t>
      </w:r>
      <w:r>
        <w:br/>
      </w:r>
      <w:r>
        <w:rPr>
          <w:b/>
        </w:rPr>
        <w:t xml:space="preserve">vỡ,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(Vật </w:t>
      </w:r>
      <w:r>
        <w:t xml:space="preserve">cứng, </w:t>
      </w:r>
      <w:r>
        <w:t xml:space="preserve">giòn) </w:t>
      </w:r>
      <w:r>
        <w:t xml:space="preserve">rời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mảnh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lực </w:t>
      </w:r>
      <w:r>
        <w:t xml:space="preserve">cơ </w:t>
      </w:r>
      <w:r>
        <w:t xml:space="preserve">học. </w:t>
      </w:r>
      <w:r>
        <w:t xml:space="preserve">Đánh </w:t>
      </w:r>
      <w:r>
        <w:t xml:space="preserve">vỡ </w:t>
      </w:r>
      <w:r>
        <w:rPr>
          <w:i/>
        </w:rPr>
        <w:t xml:space="preserve">bát. </w:t>
      </w:r>
      <w:r>
        <w:t xml:space="preserve">Hòn </w:t>
      </w:r>
      <w:r>
        <w:t xml:space="preserve">gạch </w:t>
      </w:r>
      <w:r>
        <w:t xml:space="preserve">vỡ. </w:t>
      </w:r>
      <w:r>
        <w:t xml:space="preserve">Lành </w:t>
      </w:r>
      <w:r>
        <w:t xml:space="preserve">làm </w:t>
      </w:r>
      <w:r>
        <w:t xml:space="preserve">gáo </w:t>
      </w:r>
      <w:r>
        <w:t xml:space="preserve">uỡ </w:t>
      </w:r>
      <w:r>
        <w:t xml:space="preserve">làm </w:t>
      </w:r>
      <w:r>
        <w:rPr>
          <w:i/>
        </w:rPr>
        <w:t xml:space="preserve">môi </w:t>
      </w:r>
      <w:r>
        <w:t xml:space="preserve">(tục ngữ). </w:t>
      </w:r>
      <w:r>
        <w:rPr>
          <w:b/>
        </w:rPr>
        <w:t xml:space="preserve">2 </w:t>
      </w:r>
      <w:r>
        <w:t xml:space="preserve">Không </w:t>
      </w:r>
      <w:r>
        <w:t xml:space="preserve">còn </w:t>
      </w:r>
      <w:r>
        <w:t xml:space="preserve">là </w:t>
      </w:r>
      <w:r>
        <w:t xml:space="preserve">nguyên </w:t>
      </w:r>
      <w:r>
        <w:t xml:space="preserve">khối </w:t>
      </w:r>
      <w:r>
        <w:t xml:space="preserve">vững </w:t>
      </w:r>
      <w:r>
        <w:t xml:space="preserve">chắc </w:t>
      </w:r>
      <w:r>
        <w:t xml:space="preserve">nữa, </w:t>
      </w:r>
      <w:r>
        <w:t xml:space="preserve">mà </w:t>
      </w:r>
      <w:r>
        <w:t xml:space="preserve">có </w:t>
      </w:r>
      <w:r>
        <w:t xml:space="preserve">những </w:t>
      </w:r>
      <w:r>
        <w:t xml:space="preserve">mảnh, </w:t>
      </w:r>
      <w:r>
        <w:t xml:space="preserve">những </w:t>
      </w:r>
      <w:r>
        <w:t xml:space="preserve">mảng </w:t>
      </w:r>
      <w:r>
        <w:t xml:space="preserve">lớn </w:t>
      </w:r>
      <w:r>
        <w:t xml:space="preserve">bị </w:t>
      </w:r>
      <w:r>
        <w:t xml:space="preserve">tách </w:t>
      </w:r>
      <w:r>
        <w:t xml:space="preserve">rời </w:t>
      </w:r>
      <w:r>
        <w:t xml:space="preserve">ra </w:t>
      </w:r>
      <w:r>
        <w:t xml:space="preserve">do </w:t>
      </w:r>
      <w:r>
        <w:t xml:space="preserve">không </w:t>
      </w:r>
      <w:r>
        <w:t xml:space="preserve">chịu </w:t>
      </w:r>
      <w:r>
        <w:t xml:space="preserve">nổi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của </w:t>
      </w:r>
      <w:r>
        <w:t xml:space="preserve">các </w:t>
      </w:r>
      <w:r>
        <w:t xml:space="preserve">lực </w:t>
      </w:r>
      <w:r>
        <w:t xml:space="preserve">cơ </w:t>
      </w:r>
      <w:r>
        <w:t xml:space="preserve">học. </w:t>
      </w:r>
      <w:r>
        <w:t xml:space="preserve">Vỡ </w:t>
      </w:r>
      <w:r>
        <w:rPr>
          <w:i/>
        </w:rPr>
        <w:t xml:space="preserve">đê. </w:t>
      </w:r>
      <w:r>
        <w:rPr>
          <w:i/>
        </w:rPr>
        <w:t xml:space="preserve">Tức </w:t>
      </w:r>
      <w:r>
        <w:rPr>
          <w:i/>
        </w:rPr>
        <w:t xml:space="preserve">nước </w:t>
      </w:r>
      <w:r>
        <w:t xml:space="preserve">uỡ </w:t>
      </w:r>
      <w:r>
        <w:rPr>
          <w:i/>
        </w:rPr>
        <w:t xml:space="preserve">bờ </w:t>
      </w:r>
      <w:r>
        <w:t xml:space="preserve">(tục ngữ). </w:t>
      </w:r>
      <w:r>
        <w:rPr>
          <w:b/>
        </w:rPr>
        <w:t xml:space="preserve">3 </w:t>
      </w:r>
      <w:r>
        <w:t xml:space="preserve">Không </w:t>
      </w:r>
      <w:r>
        <w:t xml:space="preserve">còn </w:t>
      </w:r>
      <w:r>
        <w:t xml:space="preserve">là </w:t>
      </w:r>
      <w:r>
        <w:t xml:space="preserve">một </w:t>
      </w:r>
      <w:r>
        <w:t xml:space="preserve">khối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nữa, </w:t>
      </w:r>
      <w:r>
        <w:t xml:space="preserve">mà </w:t>
      </w:r>
      <w:r>
        <w:t xml:space="preserve">bị </w:t>
      </w:r>
      <w:r>
        <w:t xml:space="preserve">tan </w:t>
      </w:r>
      <w:r>
        <w:t xml:space="preserve">rã </w:t>
      </w:r>
      <w:r>
        <w:t xml:space="preserve">do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nào </w:t>
      </w:r>
      <w:r>
        <w:t xml:space="preserve">đó. </w:t>
      </w:r>
      <w:r>
        <w:t xml:space="preserve">Đội </w:t>
      </w:r>
      <w:r>
        <w:rPr>
          <w:i/>
        </w:rPr>
        <w:t xml:space="preserve">hình </w:t>
      </w:r>
      <w:r>
        <w:rPr>
          <w:i/>
        </w:rPr>
        <w:t xml:space="preserve">bị </w:t>
      </w:r>
      <w:r>
        <w:rPr>
          <w:i/>
        </w:rPr>
        <w:t xml:space="preserve">uỡ.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rPr>
          <w:i/>
        </w:rPr>
        <w:t xml:space="preserve">bí </w:t>
      </w:r>
      <w:r>
        <w:rPr>
          <w:i/>
        </w:rPr>
        <w:t xml:space="preserve">mật </w:t>
      </w:r>
      <w:r>
        <w:rPr>
          <w:i/>
        </w:rPr>
        <w:t xml:space="preserve">bị </w:t>
      </w:r>
      <w:r>
        <w:t xml:space="preserve">uỡ. </w:t>
      </w:r>
      <w:r>
        <w:t xml:space="preserve">Vỡ </w:t>
      </w:r>
      <w:r>
        <w:t xml:space="preserve">mặt </w:t>
      </w:r>
      <w:r>
        <w:t xml:space="preserve">trận. </w:t>
      </w:r>
      <w:r>
        <w:rPr>
          <w:b/>
        </w:rPr>
        <w:t xml:space="preserve">4 </w:t>
      </w:r>
      <w:r>
        <w:t xml:space="preserve">(kng,). </w:t>
      </w:r>
      <w:r>
        <w:t xml:space="preserve">(Câu </w:t>
      </w:r>
      <w:r>
        <w:t xml:space="preserve">chuyện) </w:t>
      </w:r>
      <w:r>
        <w:t xml:space="preserve">không </w:t>
      </w:r>
      <w:r>
        <w:t xml:space="preserve">còn </w:t>
      </w:r>
      <w:r>
        <w:t xml:space="preserve">giấu </w:t>
      </w:r>
      <w:r>
        <w:t xml:space="preserve">giếm </w:t>
      </w:r>
      <w:r>
        <w:t xml:space="preserve">được </w:t>
      </w:r>
      <w:r>
        <w:t xml:space="preserve">nữa, </w:t>
      </w:r>
      <w:r>
        <w:t xml:space="preserve">mà </w:t>
      </w:r>
      <w:r>
        <w:t xml:space="preserve">bị </w:t>
      </w:r>
      <w:r>
        <w:t xml:space="preserve">lộ </w:t>
      </w:r>
      <w:r>
        <w:t xml:space="preserve">ra, </w:t>
      </w:r>
      <w:r>
        <w:t xml:space="preserve">nhiều </w:t>
      </w:r>
      <w:r>
        <w:t xml:space="preserve">người </w:t>
      </w:r>
      <w:r>
        <w:t xml:space="preserve">biết. </w:t>
      </w:r>
      <w:r>
        <w:t xml:space="preserve">Chuyện </w:t>
      </w:r>
      <w:r>
        <w:rPr>
          <w:i/>
        </w:rPr>
        <w:t xml:space="preserve">uỡ </w:t>
      </w:r>
      <w:r>
        <w:t xml:space="preserve">ra </w:t>
      </w:r>
      <w:r>
        <w:t xml:space="preserve">thì </w:t>
      </w:r>
      <w:r>
        <w:rPr>
          <w:i/>
        </w:rPr>
        <w:t xml:space="preserve">rất </w:t>
      </w:r>
      <w:r>
        <w:rPr>
          <w:i/>
        </w:rPr>
        <w:t xml:space="preserve">lôi </w:t>
      </w:r>
      <w:r>
        <w:t xml:space="preserve">thôi. </w:t>
      </w:r>
      <w:r>
        <w:t xml:space="preserve">Không </w:t>
      </w:r>
      <w:r>
        <w:t xml:space="preserve">may </w:t>
      </w:r>
      <w:r>
        <w:rPr>
          <w:i/>
        </w:rPr>
        <w:t xml:space="preserve">uỡ </w:t>
      </w:r>
      <w:r>
        <w:t xml:space="preserve">chuyện. </w:t>
      </w:r>
      <w:r>
        <w:rPr>
          <w:b/>
        </w:rPr>
        <w:t xml:space="preserve">5 </w:t>
      </w:r>
      <w:r>
        <w:t xml:space="preserve">Bắt </w:t>
      </w:r>
      <w:r>
        <w:t xml:space="preserve">đầu </w:t>
      </w:r>
      <w:r>
        <w:t xml:space="preserve">hiểu </w:t>
      </w:r>
      <w:r>
        <w:t xml:space="preserve">ra. </w:t>
      </w:r>
      <w:r>
        <w:rPr>
          <w:i/>
        </w:rPr>
        <w:t xml:space="preserve">Càng </w:t>
      </w:r>
      <w:r>
        <w:t xml:space="preserve">học </w:t>
      </w:r>
      <w:r>
        <w:t xml:space="preserve">càng </w:t>
      </w:r>
      <w:r>
        <w:t xml:space="preserve">uỡ </w:t>
      </w:r>
      <w:r>
        <w:t xml:space="preserve">dân </w:t>
      </w:r>
      <w:r>
        <w:t xml:space="preserve">ra. </w:t>
      </w:r>
      <w:r>
        <w:t xml:space="preserve">Vỡ </w:t>
      </w:r>
      <w:r>
        <w:t xml:space="preserve">nghĩa </w:t>
      </w:r>
      <w:r>
        <w:t xml:space="preserve">những </w:t>
      </w:r>
      <w:r>
        <w:t xml:space="preserve">chữ </w:t>
      </w:r>
      <w:r>
        <w:rPr>
          <w:i/>
        </w:rPr>
        <w:t xml:space="preserve">khó. </w:t>
      </w:r>
      <w:r>
        <w:t xml:space="preserve">Bây </w:t>
      </w:r>
      <w:r>
        <w:t xml:space="preserve">giờ </w:t>
      </w:r>
      <w:r>
        <w:t xml:space="preserve">mọi </w:t>
      </w:r>
      <w:r>
        <w:t xml:space="preserve">người </w:t>
      </w:r>
      <w:r>
        <w:rPr>
          <w:i/>
        </w:rPr>
        <w:t xml:space="preserve">mới </w:t>
      </w:r>
      <w:r>
        <w:rPr>
          <w:i/>
        </w:rPr>
        <w:t xml:space="preserve">uỡ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vỡ, </w:t>
      </w:r>
      <w:r>
        <w:rPr>
          <w:i/>
        </w:rPr>
        <w:t xml:space="preserve">động từ </w:t>
      </w:r>
      <w:r>
        <w:t xml:space="preserve">Vỡ </w:t>
      </w:r>
      <w:r>
        <w:t xml:space="preserve">hoang </w:t>
      </w:r>
      <w:r>
        <w:t xml:space="preserve">(nói </w:t>
      </w:r>
      <w:r>
        <w:t xml:space="preserve">tắt). </w:t>
      </w:r>
      <w:r>
        <w:t xml:space="preserve">Vỡ </w:t>
      </w:r>
      <w:r>
        <w:rPr>
          <w:i/>
        </w:rPr>
        <w:t xml:space="preserve">đổi </w:t>
      </w:r>
      <w:r>
        <w:t xml:space="preserve">trông </w:t>
      </w:r>
      <w:r>
        <w:t xml:space="preserve">sắn. </w:t>
      </w:r>
      <w:r>
        <w:rPr>
          <w:i/>
        </w:rPr>
        <w:t xml:space="preserve">Vỡ </w:t>
      </w:r>
      <w:r>
        <w:rPr>
          <w:i/>
        </w:rPr>
        <w:t xml:space="preserve">được </w:t>
      </w:r>
      <w:r>
        <w:rPr>
          <w:b/>
        </w:rPr>
        <w:t xml:space="preserve">5 </w:t>
      </w:r>
      <w:r>
        <w:t xml:space="preserve">hecta. </w:t>
      </w:r>
      <w:r>
        <w:br/>
      </w:r>
      <w:r>
        <w:rPr>
          <w:b/>
        </w:rPr>
        <w:t xml:space="preserve">vỡ </w:t>
      </w:r>
      <w:r>
        <w:rPr>
          <w:b/>
        </w:rPr>
        <w:t xml:space="preserve">chợ </w:t>
      </w:r>
      <w:r>
        <w:t xml:space="preserve">(khẩu ngữ). </w:t>
      </w:r>
      <w:r>
        <w:t xml:space="preserve">Ví </w:t>
      </w:r>
      <w:r>
        <w:t xml:space="preserve">cảnh </w:t>
      </w:r>
      <w:r>
        <w:t xml:space="preserve">ồn </w:t>
      </w:r>
      <w:r>
        <w:t xml:space="preserve">ào, </w:t>
      </w:r>
      <w:r>
        <w:t xml:space="preserve">ầm </w:t>
      </w:r>
      <w:r>
        <w:t xml:space="preserve">1, </w:t>
      </w:r>
      <w:r>
        <w:rPr>
          <w:i/>
        </w:rPr>
        <w:t xml:space="preserve">hỗn </w:t>
      </w:r>
      <w:r>
        <w:t xml:space="preserve">loạn. </w:t>
      </w:r>
      <w:r>
        <w:t xml:space="preserve">ồn </w:t>
      </w:r>
      <w:r>
        <w:rPr>
          <w:i/>
        </w:rPr>
        <w:t xml:space="preserve">ào </w:t>
      </w:r>
      <w:r>
        <w:t xml:space="preserve">như </w:t>
      </w:r>
      <w:r>
        <w:t xml:space="preserve">uỡ </w:t>
      </w:r>
      <w:r>
        <w:t xml:space="preserve">chợ. </w:t>
      </w:r>
      <w:r>
        <w:t xml:space="preserve">Cười </w:t>
      </w:r>
      <w:r>
        <w:t xml:space="preserve">như </w:t>
      </w:r>
      <w:r>
        <w:t xml:space="preserve">uỡ </w:t>
      </w:r>
      <w:r>
        <w:rPr>
          <w:i/>
        </w:rPr>
        <w:t xml:space="preserve">chợ. </w:t>
      </w:r>
      <w:r>
        <w:br/>
      </w:r>
      <w:r>
        <w:rPr>
          <w:b/>
        </w:rPr>
        <w:t xml:space="preserve">vỡ </w:t>
      </w:r>
      <w:r>
        <w:rPr>
          <w:b/>
        </w:rPr>
        <w:t xml:space="preserve">giọng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sinh </w:t>
      </w:r>
      <w:r>
        <w:t xml:space="preserve">lí) </w:t>
      </w:r>
      <w:r>
        <w:t xml:space="preserve">có </w:t>
      </w:r>
      <w:r>
        <w:t xml:space="preserve">giọng </w:t>
      </w:r>
      <w:r>
        <w:t xml:space="preserve">nói </w:t>
      </w:r>
      <w:r>
        <w:t xml:space="preserve">thay </w:t>
      </w:r>
      <w:r>
        <w:t xml:space="preserve">đổi </w:t>
      </w:r>
      <w:r>
        <w:t xml:space="preserve">và </w:t>
      </w:r>
      <w:r>
        <w:t xml:space="preserve">không </w:t>
      </w:r>
      <w:r>
        <w:t xml:space="preserve">ổn </w:t>
      </w:r>
      <w:r>
        <w:t xml:space="preserve">định, </w:t>
      </w:r>
      <w:r>
        <w:t xml:space="preserve">lúc </w:t>
      </w:r>
      <w:r>
        <w:t xml:space="preserve">trong </w:t>
      </w:r>
      <w:r>
        <w:t xml:space="preserve">trẻo, </w:t>
      </w:r>
      <w:r>
        <w:t xml:space="preserve">lúc </w:t>
      </w:r>
      <w:r>
        <w:t xml:space="preserve">ồ </w:t>
      </w:r>
      <w:r>
        <w:t xml:space="preserve">ỏ, </w:t>
      </w:r>
      <w:r>
        <w:t xml:space="preserve">khi </w:t>
      </w:r>
      <w:r>
        <w:t xml:space="preserve">đến </w:t>
      </w:r>
      <w:r>
        <w:t xml:space="preserve">tuổi </w:t>
      </w:r>
      <w:r>
        <w:t xml:space="preserve">dậy </w:t>
      </w:r>
      <w:r>
        <w:t xml:space="preserve">thì. </w:t>
      </w:r>
      <w:r>
        <w:br/>
      </w:r>
      <w:r>
        <w:rPr>
          <w:b/>
        </w:rPr>
        <w:t xml:space="preserve">vỡ </w:t>
      </w:r>
      <w:r>
        <w:rPr>
          <w:b/>
        </w:rPr>
        <w:t xml:space="preserve">hoang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đất </w:t>
      </w:r>
      <w:r>
        <w:t xml:space="preserve">hoang </w:t>
      </w:r>
      <w:r>
        <w:t xml:space="preserve">trở </w:t>
      </w:r>
      <w:r>
        <w:t xml:space="preserve">thành </w:t>
      </w:r>
      <w:r>
        <w:t xml:space="preserve">đất </w:t>
      </w:r>
      <w:r>
        <w:t xml:space="preserve">trồng </w:t>
      </w:r>
      <w:r>
        <w:t xml:space="preserve">trọt. </w:t>
      </w:r>
      <w:r>
        <w:t xml:space="preserve">Đất </w:t>
      </w:r>
      <w:r>
        <w:t xml:space="preserve">uỡ </w:t>
      </w:r>
      <w:r>
        <w:t xml:space="preserve">hoang. </w:t>
      </w:r>
      <w:r>
        <w:t xml:space="preserve">vỡ </w:t>
      </w:r>
      <w:r>
        <w:t xml:space="preserve">lẽ </w:t>
      </w:r>
      <w:r>
        <w:t xml:space="preserve">động từ </w:t>
      </w:r>
      <w:r>
        <w:t xml:space="preserve">Hiểu </w:t>
      </w:r>
      <w:r>
        <w:t xml:space="preserve">ra </w:t>
      </w:r>
      <w:r>
        <w:t xml:space="preserve">được </w:t>
      </w:r>
      <w:r>
        <w:t xml:space="preserve">thực </w:t>
      </w:r>
      <w:r>
        <w:t xml:space="preserve">chất </w:t>
      </w:r>
      <w:r>
        <w:t xml:space="preserve">điều </w:t>
      </w:r>
      <w:r>
        <w:t xml:space="preserve">mà </w:t>
      </w:r>
      <w:r>
        <w:t xml:space="preserve">trước </w:t>
      </w:r>
      <w:r>
        <w:t xml:space="preserve">đó </w:t>
      </w:r>
      <w:r>
        <w:t xml:space="preserve">chưa </w:t>
      </w:r>
      <w:r>
        <w:t xml:space="preserve">biết </w:t>
      </w:r>
      <w:r>
        <w:t xml:space="preserve">rõ, </w:t>
      </w:r>
      <w:r>
        <w:t xml:space="preserve">chưa </w:t>
      </w:r>
      <w:r>
        <w:t xml:space="preserve">hiểu </w:t>
      </w:r>
      <w:r>
        <w:t xml:space="preserve">rõ. </w:t>
      </w:r>
      <w:r>
        <w:t xml:space="preserve">Vỡ </w:t>
      </w:r>
      <w:r>
        <w:rPr>
          <w:i/>
        </w:rPr>
        <w:t xml:space="preserve">lẽ </w:t>
      </w:r>
      <w:r>
        <w:rPr>
          <w:i/>
        </w:rPr>
        <w:t xml:space="preserve">đầu </w:t>
      </w:r>
      <w:r>
        <w:rPr>
          <w:i/>
        </w:rPr>
        <w:t xml:space="preserve">đuôi </w:t>
      </w:r>
      <w:r>
        <w:rPr>
          <w:i/>
        </w:rPr>
        <w:t xml:space="preserve">câu </w:t>
      </w:r>
      <w:r>
        <w:t xml:space="preserve">chuyện. </w:t>
      </w:r>
      <w:r>
        <w:t xml:space="preserve">Bàn </w:t>
      </w:r>
      <w:r>
        <w:t xml:space="preserve">cãi </w:t>
      </w:r>
      <w:r>
        <w:t xml:space="preserve">mãi </w:t>
      </w:r>
      <w:r>
        <w:t xml:space="preserve">mới </w:t>
      </w:r>
      <w:r>
        <w:t xml:space="preserve">vỡ </w:t>
      </w:r>
      <w:r>
        <w:t xml:space="preserve">lòng </w:t>
      </w:r>
      <w: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đợ., </w:t>
      </w:r>
      <w:r>
        <w:rPr>
          <w:i/>
        </w:rP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b/>
        </w:rPr>
        <w:t xml:space="preserve">1 </w:t>
      </w:r>
      <w:r>
        <w:t xml:space="preserve">(cũ). </w:t>
      </w:r>
      <w:r>
        <w:t xml:space="preserve">Bắt </w:t>
      </w:r>
      <w:r>
        <w:t xml:space="preserve">đầu </w:t>
      </w:r>
      <w:r>
        <w:t xml:space="preserve">học </w:t>
      </w:r>
      <w:r>
        <w:t xml:space="preserve">chữ </w:t>
      </w:r>
      <w:r>
        <w:t xml:space="preserve">(nói </w:t>
      </w:r>
      <w:r>
        <w:t xml:space="preserve">về </w:t>
      </w:r>
      <w:r>
        <w:t xml:space="preserve">trẻ </w:t>
      </w:r>
      <w:r>
        <w:t xml:space="preserve">em). </w:t>
      </w:r>
      <w:r>
        <w:t xml:space="preserve">Lớp </w:t>
      </w:r>
      <w:r>
        <w:t xml:space="preserve">vỡ </w:t>
      </w:r>
      <w:r>
        <w:t xml:space="preserve">lòng. </w:t>
      </w:r>
      <w:r>
        <w:t xml:space="preserve">Sách </w:t>
      </w:r>
      <w:r>
        <w:t xml:space="preserve">uần </w:t>
      </w:r>
      <w:r>
        <w:t xml:space="preserve">uỡ </w:t>
      </w:r>
      <w:r>
        <w:t xml:space="preserve">lòng. </w:t>
      </w:r>
      <w:r>
        <w:t xml:space="preserve">Dạy </w:t>
      </w:r>
      <w:r>
        <w:t xml:space="preserve">uỡ </w:t>
      </w:r>
      <w:r>
        <w:t xml:space="preserve">lòng. </w:t>
      </w:r>
      <w:r>
        <w:rPr>
          <w:b/>
        </w:rPr>
        <w:t xml:space="preserve">2 </w:t>
      </w:r>
      <w:r>
        <w:t xml:space="preserve">(khẩu ngữ). </w:t>
      </w:r>
      <w:r>
        <w:t xml:space="preserve">Bắt </w:t>
      </w:r>
      <w:r>
        <w:t xml:space="preserve">đầu </w:t>
      </w:r>
      <w:r>
        <w:t xml:space="preserve">học </w:t>
      </w:r>
      <w:r>
        <w:t xml:space="preserve">một </w:t>
      </w:r>
      <w:r>
        <w:t xml:space="preserve">môn </w:t>
      </w:r>
      <w:r>
        <w:t xml:space="preserve">học </w:t>
      </w:r>
      <w:r>
        <w:t xml:space="preserve">hay </w:t>
      </w:r>
      <w:r>
        <w:t xml:space="preserve">một </w:t>
      </w:r>
      <w:r>
        <w:t xml:space="preserve">nghề </w:t>
      </w:r>
      <w:r>
        <w:t xml:space="preserve">nào </w:t>
      </w:r>
      <w:r>
        <w:t xml:space="preserve">đó. </w:t>
      </w:r>
      <w:r>
        <w:t xml:space="preserve">Trình </w:t>
      </w:r>
      <w:r>
        <w:t xml:space="preserve">độ </w:t>
      </w:r>
      <w:r>
        <w:t xml:space="preserve">vỡ </w:t>
      </w:r>
      <w:r>
        <w:t xml:space="preserve">lòng </w:t>
      </w:r>
      <w:r>
        <w:t xml:space="preserve">uễ </w:t>
      </w:r>
      <w:r>
        <w:t xml:space="preserve">toán </w:t>
      </w:r>
      <w:r>
        <w:t xml:space="preserve">học </w:t>
      </w:r>
      <w:r>
        <w:rPr>
          <w:i/>
        </w:rPr>
        <w:t xml:space="preserve">đại </w:t>
      </w:r>
      <w:r>
        <w:t xml:space="preserve">cương. </w:t>
      </w:r>
      <w:r>
        <w:br/>
      </w:r>
      <w:r>
        <w:rPr>
          <w:b/>
        </w:rPr>
        <w:t xml:space="preserve">vỡ </w:t>
      </w:r>
      <w:r>
        <w:rPr>
          <w:b/>
        </w:rPr>
        <w:t xml:space="preserve">lở </w:t>
      </w:r>
      <w:r>
        <w:rPr>
          <w:i/>
        </w:rPr>
        <w:t xml:space="preserve">động từ </w:t>
      </w:r>
      <w:r>
        <w:t xml:space="preserve">Bị </w:t>
      </w:r>
      <w:r>
        <w:t xml:space="preserve">lộ </w:t>
      </w:r>
      <w:r>
        <w:t xml:space="preserve">ra </w:t>
      </w:r>
      <w:r>
        <w:t xml:space="preserve">làm </w:t>
      </w:r>
      <w:r>
        <w:t xml:space="preserve">nhiều </w:t>
      </w:r>
      <w:r>
        <w:rPr>
          <w:i/>
        </w:rPr>
        <w:t xml:space="preserve">người </w:t>
      </w:r>
      <w:r>
        <w:t xml:space="preserve">biết, </w:t>
      </w:r>
      <w:r>
        <w:t xml:space="preserve">không </w:t>
      </w:r>
      <w:r>
        <w:t xml:space="preserve">còn </w:t>
      </w:r>
      <w:r>
        <w:t xml:space="preserve">giấu </w:t>
      </w:r>
      <w:r>
        <w:t xml:space="preserve">giếm </w:t>
      </w:r>
      <w:r>
        <w:t xml:space="preserve">được </w:t>
      </w:r>
      <w:r>
        <w:t xml:space="preserve">nữa </w:t>
      </w:r>
      <w:r>
        <w:t xml:space="preserve">(nói </w:t>
      </w:r>
      <w:r>
        <w:t xml:space="preserve">về </w:t>
      </w:r>
      <w:r>
        <w:t xml:space="preserve">chuyện </w:t>
      </w:r>
      <w:r>
        <w:t xml:space="preserve">không </w:t>
      </w:r>
      <w:r>
        <w:t xml:space="preserve">hay </w:t>
      </w:r>
      <w:r>
        <w:t xml:space="preserve">có </w:t>
      </w:r>
      <w:r>
        <w:t xml:space="preserve">quan </w:t>
      </w:r>
      <w:r>
        <w:t xml:space="preserve">hệ </w:t>
      </w:r>
      <w:r>
        <w:t xml:space="preserve">đến </w:t>
      </w:r>
      <w:r>
        <w:t xml:space="preserve">nhiều </w:t>
      </w:r>
      <w:r>
        <w:t xml:space="preserve">người). </w:t>
      </w:r>
      <w:r>
        <w:t xml:space="preserve">Chuyện </w:t>
      </w:r>
      <w:r>
        <w:t xml:space="preserve">đã </w:t>
      </w:r>
      <w:r>
        <w:rPr>
          <w:i/>
        </w:rPr>
        <w:t xml:space="preserve">uỡ </w:t>
      </w:r>
      <w:r>
        <w:rPr>
          <w:i/>
        </w:rPr>
        <w:t xml:space="preserve">lở </w:t>
      </w:r>
      <w:r>
        <w:rPr>
          <w:i/>
        </w:rPr>
        <w:t xml:space="preserve">ra </w:t>
      </w:r>
      <w:r>
        <w:t xml:space="preserve">rồi, </w:t>
      </w:r>
      <w:r>
        <w:t xml:space="preserve">có </w:t>
      </w:r>
      <w:r>
        <w:t xml:space="preserve">che </w:t>
      </w:r>
      <w:r>
        <w:t xml:space="preserve">giấu </w:t>
      </w:r>
      <w:r>
        <w:rPr>
          <w:i/>
        </w:rPr>
        <w:t xml:space="preserve">cũng </w:t>
      </w:r>
      <w:r>
        <w:t xml:space="preserve">không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vỡ </w:t>
      </w:r>
      <w:r>
        <w:rPr>
          <w:b/>
        </w:rPr>
        <w:t xml:space="preserve">mộng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Thất </w:t>
      </w:r>
      <w:r>
        <w:t xml:space="preserve">vọng </w:t>
      </w:r>
      <w:r>
        <w:t xml:space="preserve">trước </w:t>
      </w:r>
      <w:r>
        <w:t xml:space="preserve">thực </w:t>
      </w:r>
      <w:r>
        <w:t xml:space="preserve">tế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mình </w:t>
      </w:r>
      <w:r>
        <w:t xml:space="preserve">mơ </w:t>
      </w:r>
      <w:r>
        <w:t xml:space="preserve">ước. </w:t>
      </w:r>
      <w:r>
        <w:t xml:space="preserve">Vỡ </w:t>
      </w:r>
      <w:r>
        <w:t xml:space="preserve">mộng </w:t>
      </w:r>
      <w:r>
        <w:t xml:space="preserve">làm </w:t>
      </w:r>
      <w:r>
        <w:t xml:space="preserve">giàu. </w:t>
      </w:r>
      <w:r>
        <w:br w:type="page"/>
      </w:r>
      <w:r>
        <w:rPr>
          <w:b/>
        </w:rPr>
        <w:t xml:space="preserve">vỡ </w:t>
      </w:r>
      <w:r>
        <w:rPr>
          <w:b/>
        </w:rPr>
        <w:t xml:space="preserve">nợ </w:t>
      </w:r>
      <w:r>
        <w:rPr>
          <w:i/>
        </w:rPr>
        <w:t xml:space="preserve">động từ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thua </w:t>
      </w:r>
      <w:r>
        <w:t xml:space="preserve">lỗ, </w:t>
      </w:r>
      <w:r>
        <w:t xml:space="preserve">thất </w:t>
      </w:r>
      <w:r>
        <w:t xml:space="preserve">bại </w:t>
      </w:r>
      <w:r>
        <w:t xml:space="preserve">liên </w:t>
      </w:r>
      <w:r>
        <w:t xml:space="preserve">tiếp </w:t>
      </w:r>
      <w:r>
        <w:t xml:space="preserve">trong </w:t>
      </w:r>
      <w:r>
        <w:t xml:space="preserve">kinh </w:t>
      </w:r>
      <w:r>
        <w:t xml:space="preserve">doanh, </w:t>
      </w:r>
      <w:r>
        <w:t xml:space="preserve">phải </w:t>
      </w:r>
      <w:r>
        <w:t xml:space="preserve">bán </w:t>
      </w:r>
      <w:r>
        <w:t xml:space="preserve">tài </w:t>
      </w:r>
      <w:r>
        <w:t xml:space="preserve">sản </w:t>
      </w:r>
      <w:r>
        <w:t xml:space="preserve">để </w:t>
      </w:r>
      <w:r>
        <w:t xml:space="preserve">trang </w:t>
      </w:r>
      <w:r>
        <w:t xml:space="preserve">trải </w:t>
      </w:r>
      <w:r>
        <w:t xml:space="preserve">công </w:t>
      </w:r>
      <w:r>
        <w:t xml:space="preserve">nợ, </w:t>
      </w:r>
      <w:r>
        <w:t xml:space="preserve">mà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không </w:t>
      </w:r>
      <w:r>
        <w:t xml:space="preserve">trang </w:t>
      </w:r>
      <w:r>
        <w:t xml:space="preserve">trải </w:t>
      </w:r>
      <w:r>
        <w:t xml:space="preserve">được </w:t>
      </w:r>
      <w:r>
        <w:t xml:space="preserve">hết. </w:t>
      </w:r>
      <w:r>
        <w:rPr>
          <w:i/>
        </w:rPr>
        <w:t xml:space="preserve">Bị </w:t>
      </w:r>
      <w:r>
        <w:t xml:space="preserve">uỡ </w:t>
      </w:r>
      <w:r>
        <w:t xml:space="preserve">nợ </w:t>
      </w:r>
      <w:r>
        <w:t xml:space="preserve">chỉ </w:t>
      </w:r>
      <w:r>
        <w:rPr>
          <w:i/>
        </w:rPr>
        <w:t xml:space="preserve">còn </w:t>
      </w:r>
      <w:r>
        <w:rPr>
          <w:i/>
        </w:rPr>
        <w:t xml:space="preserve">hai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t xml:space="preserve">trắng. </w:t>
      </w:r>
      <w:r>
        <w:br/>
      </w:r>
      <w:r>
        <w:rPr>
          <w:b/>
        </w:rPr>
        <w:t xml:space="preserve">vỡ </w:t>
      </w:r>
      <w:r>
        <w:rPr>
          <w:b/>
        </w:rPr>
        <w:t xml:space="preserve">tiếng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xem </w:t>
      </w:r>
      <w:r>
        <w:t xml:space="preserve">vỡ </w:t>
      </w:r>
      <w:r>
        <w:t xml:space="preserve">giọng. </w:t>
      </w:r>
      <w:r>
        <w:br/>
      </w:r>
      <w:r>
        <w:rPr>
          <w:b/>
        </w:rPr>
        <w:t xml:space="preserve">vỡ </w:t>
      </w:r>
      <w:r>
        <w:rPr>
          <w:b/>
        </w:rPr>
        <w:t xml:space="preserve">vạc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Vỡ </w:t>
      </w:r>
      <w:r>
        <w:t xml:space="preserve">hoang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Mảnh </w:t>
      </w:r>
      <w:r>
        <w:rPr>
          <w:i/>
        </w:rPr>
        <w:t xml:space="preserve">đất </w:t>
      </w:r>
      <w:r>
        <w:rPr>
          <w:i/>
        </w:rPr>
        <w:t xml:space="preserve">mới </w:t>
      </w:r>
      <w:r>
        <w:t xml:space="preserve">uỡ </w:t>
      </w:r>
      <w:r>
        <w:rPr>
          <w:i/>
        </w:rPr>
        <w:t xml:space="preserve">uạc. </w:t>
      </w:r>
      <w:r>
        <w:rPr>
          <w:b/>
        </w:rPr>
        <w:t xml:space="preserve">2 </w:t>
      </w:r>
      <w:r>
        <w:t xml:space="preserve">Vỡ </w:t>
      </w:r>
      <w:r>
        <w:t xml:space="preserve">ra, </w:t>
      </w:r>
      <w:r>
        <w:t xml:space="preserve">bắt </w:t>
      </w:r>
      <w:r>
        <w:t xml:space="preserve">đầu </w:t>
      </w:r>
      <w:r>
        <w:t xml:space="preserve">hiểu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Vỡ </w:t>
      </w:r>
      <w:r>
        <w:rPr>
          <w:i/>
        </w:rPr>
        <w:t xml:space="preserve">uạc </w:t>
      </w:r>
      <w:r>
        <w:rPr>
          <w:i/>
        </w:rPr>
        <w:t xml:space="preserve">ra </w:t>
      </w:r>
      <w:r>
        <w:rPr>
          <w:i/>
        </w:rPr>
        <w:t xml:space="preserve">nhiều </w:t>
      </w:r>
      <w:r>
        <w:rPr>
          <w:i/>
        </w:rPr>
        <w:t xml:space="preserve">điều </w:t>
      </w:r>
      <w:r>
        <w:rPr>
          <w:i/>
        </w:rPr>
        <w:t xml:space="preserve">trước </w:t>
      </w:r>
      <w:r>
        <w:rPr>
          <w:i/>
        </w:rPr>
        <w:t xml:space="preserve">kia </w:t>
      </w:r>
      <w:r>
        <w:rPr>
          <w:i/>
        </w:rPr>
        <w:t xml:space="preserve">chưa </w:t>
      </w:r>
      <w:r>
        <w:rPr>
          <w:i/>
        </w:rPr>
        <w:t xml:space="preserve">hiểu. </w:t>
      </w:r>
      <w:r>
        <w:br/>
      </w:r>
      <w:r>
        <w:rPr>
          <w:b/>
        </w:rPr>
        <w:t xml:space="preserve">vỡ </w:t>
      </w:r>
      <w:r>
        <w:rPr>
          <w:b/>
        </w:rPr>
        <w:t xml:space="preserve">vai </w:t>
      </w:r>
      <w:r>
        <w:rPr>
          <w:i/>
        </w:rPr>
        <w:t xml:space="preserve">động từ </w:t>
      </w:r>
      <w:r>
        <w:t xml:space="preserve">(Trâu </w:t>
      </w:r>
      <w:r>
        <w:t xml:space="preserve">bò) </w:t>
      </w:r>
      <w:r>
        <w:t xml:space="preserve">bị </w:t>
      </w:r>
      <w:r>
        <w:t xml:space="preserve">rách </w:t>
      </w:r>
      <w:r>
        <w:t xml:space="preserve">da </w:t>
      </w:r>
      <w:r>
        <w:t xml:space="preserve">ở </w:t>
      </w:r>
      <w:r>
        <w:t xml:space="preserve">chỗ </w:t>
      </w:r>
      <w:r>
        <w:t xml:space="preserve">mắc </w:t>
      </w:r>
      <w:r>
        <w:t xml:space="preserve">ách </w:t>
      </w:r>
      <w:r>
        <w:t xml:space="preserve">vì </w:t>
      </w:r>
      <w:r>
        <w:t xml:space="preserve">bị </w:t>
      </w:r>
      <w:r>
        <w:t xml:space="preserve">ách </w:t>
      </w:r>
      <w:r>
        <w:t xml:space="preserve">cọ </w:t>
      </w:r>
      <w:r>
        <w:t xml:space="preserve">xát. </w:t>
      </w:r>
      <w:r>
        <w:rPr>
          <w:i/>
        </w:rPr>
        <w:t xml:space="preserve">Mới </w:t>
      </w:r>
      <w:r>
        <w:rPr>
          <w:i/>
        </w:rPr>
        <w:t xml:space="preserve">cày </w:t>
      </w:r>
      <w:r>
        <w:rPr>
          <w:i/>
        </w:rPr>
        <w:t xml:space="preserve">được </w:t>
      </w:r>
      <w:r>
        <w:rPr>
          <w:i/>
        </w:rPr>
        <w:t xml:space="preserve">uài </w:t>
      </w:r>
      <w:r>
        <w:rPr>
          <w:i/>
        </w:rPr>
        <w:t xml:space="preserve">buổi, </w:t>
      </w:r>
      <w:r>
        <w:rPr>
          <w:i/>
        </w:rPr>
        <w:t xml:space="preserve">con </w:t>
      </w:r>
      <w:r>
        <w:rPr>
          <w:i/>
        </w:rPr>
        <w:t xml:space="preserve">trâu </w:t>
      </w:r>
      <w:r>
        <w:rPr>
          <w:i/>
        </w:rPr>
        <w:t xml:space="preserve">đã </w:t>
      </w:r>
      <w:r>
        <w:rPr>
          <w:i/>
        </w:rPr>
        <w:t xml:space="preserve">bị </w:t>
      </w:r>
      <w:r>
        <w:rPr>
          <w:i/>
        </w:rPr>
        <w:t xml:space="preserve">uỡ </w:t>
      </w:r>
      <w:r>
        <w:rPr>
          <w:i/>
        </w:rPr>
        <w:t xml:space="preserve">uai. </w:t>
      </w:r>
      <w:r>
        <w:br/>
      </w:r>
      <w:r>
        <w:rPr>
          <w:b/>
        </w:rPr>
        <w:t xml:space="preserve">vớ,d. </w:t>
      </w:r>
      <w:r>
        <w:t xml:space="preserve">(phương ngữ). </w:t>
      </w:r>
      <w:r>
        <w:t xml:space="preserve">Bít </w:t>
      </w:r>
      <w:r>
        <w:t xml:space="preserve">tất. </w:t>
      </w:r>
      <w:r>
        <w:br/>
      </w:r>
      <w:r>
        <w:rPr>
          <w:b/>
        </w:rPr>
        <w:t xml:space="preserve">vớ,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Nắm </w:t>
      </w:r>
      <w:r>
        <w:t xml:space="preserve">lấy </w:t>
      </w:r>
      <w:r>
        <w:t xml:space="preserve">cái </w:t>
      </w:r>
      <w:r>
        <w:t xml:space="preserve">gì </w:t>
      </w:r>
      <w:r>
        <w:t xml:space="preserve">đó </w:t>
      </w:r>
      <w:r>
        <w:t xml:space="preserve">ở </w:t>
      </w:r>
      <w:r>
        <w:t xml:space="preserve">tầm </w:t>
      </w:r>
      <w:r>
        <w:t xml:space="preserve">tay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nhanh. </w:t>
      </w:r>
      <w:r>
        <w:t xml:space="preserve">Vớ </w:t>
      </w:r>
      <w:r>
        <w:rPr>
          <w:i/>
        </w:rPr>
        <w:t xml:space="preserve">lấy </w:t>
      </w:r>
      <w:r>
        <w:rPr>
          <w:i/>
        </w:rPr>
        <w:t xml:space="preserve">cái </w:t>
      </w:r>
      <w:r>
        <w:t xml:space="preserve">gậy, </w:t>
      </w:r>
      <w:r>
        <w:t xml:space="preserve">đánh </w:t>
      </w:r>
      <w:r>
        <w:rPr>
          <w:i/>
        </w:rPr>
        <w:t xml:space="preserve">trả </w:t>
      </w:r>
      <w:r>
        <w:rPr>
          <w:i/>
        </w:rPr>
        <w:t xml:space="preserve">lại. </w:t>
      </w:r>
      <w:r>
        <w:rPr>
          <w:i/>
        </w:rPr>
        <w:t xml:space="preserve">Ăn </w:t>
      </w:r>
      <w:r>
        <w:rPr>
          <w:i/>
        </w:rPr>
        <w:t xml:space="preserve">xong, </w:t>
      </w:r>
      <w:r>
        <w:t xml:space="preserve">uớ </w:t>
      </w:r>
      <w:r>
        <w:t xml:space="preserve">ngay </w:t>
      </w:r>
      <w:r>
        <w:rPr>
          <w:i/>
        </w:rPr>
        <w:t xml:space="preserve">lấy </w:t>
      </w:r>
      <w:r>
        <w:rPr>
          <w:i/>
        </w:rPr>
        <w:t xml:space="preserve">tờ </w:t>
      </w:r>
      <w:r>
        <w:rPr>
          <w:i/>
        </w:rPr>
        <w:t xml:space="preserve">báo </w:t>
      </w:r>
      <w:r>
        <w:rPr>
          <w:i/>
        </w:rPr>
        <w:t xml:space="preserve">đọc. </w:t>
      </w:r>
      <w:r>
        <w:rPr>
          <w:b/>
        </w:rPr>
        <w:t xml:space="preserve">2 </w:t>
      </w:r>
      <w:r>
        <w:t xml:space="preserve">(thẹt.).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ngờ. </w:t>
      </w:r>
      <w:r>
        <w:t xml:space="preserve">Vớ </w:t>
      </w:r>
      <w:r>
        <w:rPr>
          <w:i/>
        </w:rPr>
        <w:t xml:space="preserve">được </w:t>
      </w:r>
      <w:r>
        <w:t xml:space="preserve">quyển </w:t>
      </w:r>
      <w:r>
        <w:rPr>
          <w:i/>
        </w:rPr>
        <w:t xml:space="preserve">truyện, </w:t>
      </w:r>
      <w:r>
        <w:rPr>
          <w:i/>
        </w:rPr>
        <w:t xml:space="preserve">đọc </w:t>
      </w:r>
      <w:r>
        <w:t xml:space="preserve">ngấu </w:t>
      </w:r>
      <w:r>
        <w:rPr>
          <w:i/>
        </w:rPr>
        <w:t xml:space="preserve">nghiến. </w:t>
      </w:r>
      <w:r>
        <w:t xml:space="preserve">Vớ </w:t>
      </w:r>
      <w:r>
        <w:rPr>
          <w:i/>
        </w:rPr>
        <w:t xml:space="preserve">được </w:t>
      </w:r>
      <w:r>
        <w:rPr>
          <w:i/>
        </w:rPr>
        <w:t xml:space="preserve">địp </w:t>
      </w:r>
      <w:r>
        <w:rPr>
          <w:i/>
        </w:rPr>
        <w:t xml:space="preserve">tốt. </w:t>
      </w:r>
      <w:r>
        <w:br/>
      </w:r>
      <w:r>
        <w:rPr>
          <w:b/>
        </w:rPr>
        <w:t xml:space="preserve">vớ </w:t>
      </w:r>
      <w:r>
        <w:rPr>
          <w:b/>
        </w:rPr>
        <w:t xml:space="preserve">bở </w:t>
      </w:r>
      <w:r>
        <w:rPr>
          <w:i/>
        </w:rPr>
        <w:t xml:space="preserve">động từ </w:t>
      </w:r>
      <w:r>
        <w:t xml:space="preserve">(thông tục). </w:t>
      </w:r>
      <w:r>
        <w:t xml:space="preserve">Kiếm </w:t>
      </w:r>
      <w:r>
        <w:t xml:space="preserve">được </w:t>
      </w:r>
      <w:r>
        <w:t xml:space="preserve">món </w:t>
      </w:r>
      <w:r>
        <w:t xml:space="preserve">lợi </w:t>
      </w:r>
      <w:r>
        <w:t xml:space="preserve">một </w:t>
      </w:r>
      <w:r>
        <w:t xml:space="preserve">cách </w:t>
      </w:r>
      <w:r>
        <w:t xml:space="preserve">may </w:t>
      </w:r>
      <w:r>
        <w:t xml:space="preserve">mắn, </w:t>
      </w:r>
      <w:r>
        <w:t xml:space="preserve">không </w:t>
      </w:r>
      <w:r>
        <w:t xml:space="preserve">ngờ. </w:t>
      </w:r>
      <w:r>
        <w:rPr>
          <w:i/>
        </w:rPr>
        <w:t xml:space="preserve">Đến </w:t>
      </w:r>
      <w:r>
        <w:rPr>
          <w:i/>
        </w:rPr>
        <w:t xml:space="preserve">sau </w:t>
      </w:r>
      <w:r>
        <w:rPr>
          <w:i/>
        </w:rPr>
        <w:t xml:space="preserve">mà </w:t>
      </w:r>
      <w:r>
        <w:rPr>
          <w:i/>
        </w:rPr>
        <w:t xml:space="preserve">lại </w:t>
      </w:r>
      <w:r>
        <w:t xml:space="preserve">UỠ </w:t>
      </w:r>
      <w:r>
        <w:t xml:space="preserve">ĐỞ. </w:t>
      </w:r>
      <w:r>
        <w:br/>
      </w:r>
      <w:r>
        <w:rPr>
          <w:b/>
        </w:rPr>
        <w:t xml:space="preserve">vớ </w:t>
      </w:r>
      <w:r>
        <w:rPr>
          <w:b/>
        </w:rPr>
        <w:t xml:space="preserve">va </w:t>
      </w:r>
      <w:r>
        <w:rPr>
          <w:b/>
        </w:rPr>
        <w:t xml:space="preserve">vớ </w:t>
      </w:r>
      <w:r>
        <w:rPr>
          <w:b/>
        </w:rPr>
        <w:t xml:space="preserve">vấn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vớ </w:t>
      </w:r>
      <w:r>
        <w:rPr>
          <w:i/>
        </w:rPr>
        <w:t xml:space="preserve">uẩn </w:t>
      </w:r>
      <w:r>
        <w:t xml:space="preserve">(nghĩa </w:t>
      </w:r>
      <w:r>
        <w:t xml:space="preserve">I; </w:t>
      </w:r>
      <w:r>
        <w:t xml:space="preserve">láy). </w:t>
      </w:r>
      <w:r>
        <w:br/>
      </w:r>
      <w:r>
        <w:rPr>
          <w:b/>
        </w:rPr>
        <w:t xml:space="preserve">vớ </w:t>
      </w:r>
      <w:r>
        <w:rPr>
          <w:b/>
        </w:rPr>
        <w:t xml:space="preserve">vấn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nghĩa </w:t>
      </w:r>
      <w:r>
        <w:t xml:space="preserve">lí </w:t>
      </w:r>
      <w:r>
        <w:t xml:space="preserve">gì,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gì </w:t>
      </w:r>
      <w:r>
        <w:t xml:space="preserve">thiết </w:t>
      </w:r>
      <w:r>
        <w:t xml:space="preserve">thực. </w:t>
      </w:r>
      <w:r>
        <w:t xml:space="preserve">Hgng </w:t>
      </w:r>
      <w:r>
        <w:t xml:space="preserve">người </w:t>
      </w:r>
      <w:r>
        <w:rPr>
          <w:i/>
        </w:rPr>
        <w:t xml:space="preserve">vớ </w:t>
      </w:r>
      <w:r>
        <w:t xml:space="preserve">uẩn. </w:t>
      </w:r>
      <w:r>
        <w:t xml:space="preserve">Mua </w:t>
      </w:r>
      <w:r>
        <w:rPr>
          <w:i/>
        </w:rPr>
        <w:t xml:space="preserve">những </w:t>
      </w:r>
      <w:r>
        <w:t xml:space="preserve">thí </w:t>
      </w:r>
      <w:r>
        <w:t xml:space="preserve">vớ </w:t>
      </w:r>
      <w:r>
        <w:rPr>
          <w:i/>
        </w:rPr>
        <w:t xml:space="preserve">uấẩn. </w:t>
      </w:r>
      <w:r>
        <w:t xml:space="preserve">Chuyện </w:t>
      </w:r>
      <w:r>
        <w:rPr>
          <w:i/>
        </w:rPr>
        <w:t xml:space="preserve">vớ </w:t>
      </w:r>
      <w:r>
        <w:t xml:space="preserve">uẩn, </w:t>
      </w:r>
      <w:r>
        <w:rPr>
          <w:i/>
        </w:rPr>
        <w:t xml:space="preserve">bận </w:t>
      </w:r>
      <w:r>
        <w:t xml:space="preserve">tâm </w:t>
      </w:r>
      <w:r>
        <w:rPr>
          <w:i/>
        </w:rPr>
        <w:t xml:space="preserve">làm </w:t>
      </w:r>
      <w:r>
        <w:rPr>
          <w:i/>
        </w:rPr>
        <w:t xml:space="preserve">gì. </w:t>
      </w:r>
      <w:r>
        <w:t xml:space="preserve">Hay </w:t>
      </w:r>
      <w:r>
        <w:rPr>
          <w:i/>
        </w:rPr>
        <w:t xml:space="preserve">nghĩ </w:t>
      </w:r>
      <w:r>
        <w:rPr>
          <w:i/>
        </w:rPr>
        <w:t xml:space="preserve">vớ </w:t>
      </w:r>
      <w:r>
        <w:t xml:space="preserve">uấn. </w:t>
      </w:r>
      <w:r>
        <w:t xml:space="preserve">Hỏi </w:t>
      </w:r>
      <w:r>
        <w:rPr>
          <w:i/>
        </w:rPr>
        <w:t xml:space="preserve">vớ </w:t>
      </w:r>
      <w:r>
        <w:t xml:space="preserve">hỏi </w:t>
      </w:r>
      <w:r>
        <w:rPr>
          <w:i/>
        </w:rPr>
        <w:t xml:space="preserve">vấn.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pớ </w:t>
      </w:r>
      <w:r>
        <w:rPr>
          <w:i/>
        </w:rPr>
        <w:t xml:space="preserve">ua </w:t>
      </w:r>
      <w:r>
        <w:rPr>
          <w:i/>
        </w:rPr>
        <w:t xml:space="preserve">uớ </w:t>
      </w:r>
      <w:r>
        <w:rPr>
          <w:i/>
        </w:rPr>
        <w:t xml:space="preserve">uẩn: </w:t>
      </w:r>
      <w:r>
        <w:t xml:space="preserve">(kng,; </w:t>
      </w:r>
      <w:r>
        <w:t xml:space="preserve">ý </w:t>
      </w:r>
      <w:r>
        <w:t xml:space="preserve">nhấn </w:t>
      </w:r>
      <w:r>
        <w:t xml:space="preserve">mạnh).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Suy </w:t>
      </w:r>
      <w:r>
        <w:t xml:space="preserve">nghĩ, </w:t>
      </w:r>
      <w:r>
        <w:t xml:space="preserve">nói </w:t>
      </w:r>
      <w:r>
        <w:t xml:space="preserve">năng </w:t>
      </w:r>
      <w:r>
        <w:t xml:space="preserve">hay </w:t>
      </w:r>
      <w:r>
        <w:rPr>
          <w:i/>
        </w:rPr>
        <w:t xml:space="preserve">làmviệc </w:t>
      </w:r>
      <w:r>
        <w:t xml:space="preserve">gì </w:t>
      </w:r>
      <w:r>
        <w:t xml:space="preserve">vớ </w:t>
      </w:r>
      <w:r>
        <w:t xml:space="preserve">vấn. </w:t>
      </w:r>
      <w:r>
        <w:t xml:space="preserve">Đừng </w:t>
      </w:r>
      <w:r>
        <w:t xml:space="preserve">có </w:t>
      </w:r>
      <w:r>
        <w:t xml:space="preserve">uớ </w:t>
      </w:r>
      <w:r>
        <w:t xml:space="preserve">uẩn. </w:t>
      </w:r>
      <w:r>
        <w:br/>
      </w:r>
      <w:r>
        <w:rPr>
          <w:b/>
        </w:rPr>
        <w:t xml:space="preserve">vợ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đã </w:t>
      </w:r>
      <w:r>
        <w:t xml:space="preserve">kết </w:t>
      </w:r>
      <w:r>
        <w:t xml:space="preserve">hôn,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chồng. </w:t>
      </w:r>
      <w:r>
        <w:t xml:space="preserve">Cưới </w:t>
      </w:r>
      <w:r>
        <w:rPr>
          <w:i/>
        </w:rPr>
        <w:t xml:space="preserve">vợ. </w:t>
      </w:r>
      <w:r>
        <w:rPr>
          <w:i/>
        </w:rPr>
        <w:t xml:space="preserve">Thuận </w:t>
      </w:r>
      <w:r>
        <w:rPr>
          <w:i/>
        </w:rPr>
        <w:t xml:space="preserve">vợ </w:t>
      </w:r>
      <w:r>
        <w:t xml:space="preserve">thuận </w:t>
      </w:r>
      <w:r>
        <w:t xml:space="preserve">chồng. </w:t>
      </w:r>
      <w:r>
        <w:t xml:space="preserve">vợ </w:t>
      </w:r>
      <w:r>
        <w:t xml:space="preserve">bé </w:t>
      </w:r>
      <w:r>
        <w:t xml:space="preserve">danh từ </w:t>
      </w:r>
      <w:r>
        <w:t xml:space="preserve">(phương ngữ). </w:t>
      </w:r>
      <w:r>
        <w:t xml:space="preserve">Vợ </w:t>
      </w:r>
      <w:r>
        <w:t xml:space="preserve">lẽ. </w:t>
      </w:r>
      <w:r>
        <w:br/>
      </w:r>
      <w:r>
        <w:rPr>
          <w:b/>
        </w:rPr>
        <w:t xml:space="preserve">vợ </w:t>
      </w:r>
      <w:r>
        <w:rPr>
          <w:b/>
        </w:rPr>
        <w:t xml:space="preserve">cả </w:t>
      </w:r>
      <w:r>
        <w:rPr>
          <w:i/>
        </w:rPr>
        <w:t xml:space="preserve">danh từ </w:t>
      </w:r>
      <w:r>
        <w:t xml:space="preserve">Vợ </w:t>
      </w:r>
      <w:r>
        <w:t xml:space="preserve">được </w:t>
      </w:r>
      <w:r>
        <w:t xml:space="preserve">công </w:t>
      </w:r>
      <w:r>
        <w:t xml:space="preserve">nhận </w:t>
      </w:r>
      <w:r>
        <w:t xml:space="preserve">là </w:t>
      </w:r>
      <w:r>
        <w:t xml:space="preserve">ở </w:t>
      </w:r>
      <w:r>
        <w:t xml:space="preserve">hàng </w:t>
      </w:r>
      <w:r>
        <w:t xml:space="preserve">thứ </w:t>
      </w:r>
      <w:r>
        <w:t xml:space="preserve">nhất </w:t>
      </w:r>
      <w:r>
        <w:t xml:space="preserve">của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nhiều </w:t>
      </w:r>
      <w:r>
        <w:t xml:space="preserve">vợ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vợ </w:t>
      </w:r>
      <w:r>
        <w:rPr>
          <w:b/>
        </w:rPr>
        <w:t xml:space="preserve">chồng </w:t>
      </w:r>
      <w:r>
        <w:rPr>
          <w:i/>
        </w:rPr>
        <w:t xml:space="preserve">danh từ </w:t>
      </w:r>
      <w:r>
        <w:t xml:space="preserve">Vợ </w:t>
      </w:r>
      <w:r>
        <w:t xml:space="preserve">và </w:t>
      </w:r>
      <w:r>
        <w:t xml:space="preserve">chồng, </w:t>
      </w:r>
      <w:r>
        <w:t xml:space="preserve">về </w:t>
      </w:r>
      <w:r>
        <w:t xml:space="preserve">mặt </w:t>
      </w:r>
      <w:r>
        <w:t xml:space="preserve">thành </w:t>
      </w:r>
      <w:r>
        <w:t xml:space="preserve">một </w:t>
      </w:r>
      <w:r>
        <w:t xml:space="preserve">đôi </w:t>
      </w:r>
      <w:r>
        <w:t xml:space="preserve">với </w:t>
      </w:r>
      <w:r>
        <w:t xml:space="preserve">nhau. </w:t>
      </w:r>
      <w:r>
        <w:t xml:space="preserve">Một </w:t>
      </w:r>
      <w:r>
        <w:rPr>
          <w:i/>
        </w:rPr>
        <w:t xml:space="preserve">cặp </w:t>
      </w:r>
      <w:r>
        <w:t xml:space="preserve">uợ </w:t>
      </w:r>
      <w:r>
        <w:t xml:space="preserve">chồng </w:t>
      </w:r>
      <w:r>
        <w:rPr>
          <w:i/>
        </w:rPr>
        <w:t xml:space="preserve">hạnh </w:t>
      </w:r>
      <w:r>
        <w:rPr>
          <w:i/>
        </w:rPr>
        <w:t xml:space="preserve">phúc. </w:t>
      </w:r>
      <w:r>
        <w:rPr>
          <w:i/>
        </w:rPr>
        <w:t xml:space="preserve">Hai </w:t>
      </w:r>
      <w:r>
        <w:rPr>
          <w:i/>
        </w:rPr>
        <w:t xml:space="preserve">uợ </w:t>
      </w:r>
      <w:r>
        <w:rPr>
          <w:i/>
        </w:rPr>
        <w:t xml:space="preserve">chồng </w:t>
      </w:r>
      <w:r>
        <w:rPr>
          <w:i/>
        </w:rPr>
        <w:t xml:space="preserve">ông </w:t>
      </w:r>
      <w:r>
        <w:rPr>
          <w:i/>
        </w:rPr>
        <w:t xml:space="preserve">X. </w:t>
      </w:r>
      <w:r>
        <w:t xml:space="preserve">Tình </w:t>
      </w:r>
      <w:r>
        <w:rPr>
          <w:i/>
        </w:rPr>
        <w:t xml:space="preserve">nghĩa </w:t>
      </w:r>
      <w:r>
        <w:rPr>
          <w:i/>
        </w:rPr>
        <w:t xml:space="preserve">uợ </w:t>
      </w:r>
      <w:r>
        <w:t xml:space="preserve">chông. </w:t>
      </w:r>
      <w:r>
        <w:br/>
      </w:r>
      <w:r>
        <w:rPr>
          <w:b/>
        </w:rPr>
        <w:t xml:space="preserve">vợ </w:t>
      </w:r>
      <w:r>
        <w:rPr>
          <w:b/>
        </w:rPr>
        <w:t xml:space="preserve">chưa </w:t>
      </w:r>
      <w:r>
        <w:rPr>
          <w:b/>
        </w:rPr>
        <w:t xml:space="preserve">cưới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đã </w:t>
      </w:r>
      <w:r>
        <w:t xml:space="preserve">đính </w:t>
      </w:r>
      <w:r>
        <w:t xml:space="preserve">hôn,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đính </w:t>
      </w:r>
      <w:r>
        <w:t xml:space="preserve">hôn </w:t>
      </w:r>
      <w:r>
        <w:t xml:space="preserve">với </w:t>
      </w:r>
      <w:r>
        <w:t xml:space="preserve">mình. </w:t>
      </w:r>
      <w:r>
        <w:br/>
      </w:r>
      <w:r>
        <w:rPr>
          <w:b/>
        </w:rPr>
        <w:t xml:space="preserve">vợ </w:t>
      </w:r>
      <w:r>
        <w:rPr>
          <w:b/>
        </w:rPr>
        <w:t xml:space="preserve">con </w:t>
      </w:r>
      <w:r>
        <w:rPr>
          <w:i/>
        </w:rPr>
        <w:t xml:space="preserve">danh từ </w:t>
      </w:r>
      <w:r>
        <w:t xml:space="preserve">Vợ </w:t>
      </w:r>
      <w:r>
        <w:t xml:space="preserve">và </w:t>
      </w:r>
      <w:r>
        <w:t xml:space="preserve">con, </w:t>
      </w:r>
      <w:r>
        <w:t xml:space="preserve">gia </w:t>
      </w:r>
      <w:r>
        <w:t xml:space="preserve">đình </w:t>
      </w:r>
      <w:r>
        <w:t xml:space="preserve">riêng </w:t>
      </w:r>
      <w:r>
        <w:t xml:space="preserve">của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Lo </w:t>
      </w:r>
      <w:r>
        <w:t xml:space="preserve">liệu </w:t>
      </w:r>
      <w:r>
        <w:t xml:space="preserve">đường </w:t>
      </w:r>
      <w:r>
        <w:t xml:space="preserve">vợ </w:t>
      </w:r>
      <w:r>
        <w:t xml:space="preserve">con. </w:t>
      </w:r>
      <w:r>
        <w:rPr>
          <w:i/>
        </w:rPr>
        <w:t xml:space="preserve">Chưa </w:t>
      </w:r>
      <w:r>
        <w:t xml:space="preserve">có </w:t>
      </w:r>
      <w:r>
        <w:t xml:space="preserve">vợ </w:t>
      </w:r>
      <w:r>
        <w:rPr>
          <w:i/>
        </w:rPr>
        <w:t xml:space="preserve">con. </w:t>
      </w:r>
      <w:r>
        <w:br/>
      </w:r>
      <w:r>
        <w:rPr>
          <w:b/>
        </w:rPr>
        <w:t xml:space="preserve">vợ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Vợ </w:t>
      </w:r>
      <w:r>
        <w:t xml:space="preserve">lấy </w:t>
      </w:r>
      <w:r>
        <w:t xml:space="preserve">sau </w:t>
      </w:r>
      <w:r>
        <w:t xml:space="preserve">khi </w:t>
      </w:r>
      <w:r>
        <w:t xml:space="preserve">người </w:t>
      </w:r>
      <w:r>
        <w:t xml:space="preserve">vợ </w:t>
      </w:r>
      <w:r>
        <w:t xml:space="preserve">trước </w:t>
      </w:r>
      <w:r>
        <w:t xml:space="preserve">chết </w:t>
      </w:r>
      <w:r>
        <w:t xml:space="preserve">(hoặc </w:t>
      </w:r>
      <w:r>
        <w:t xml:space="preserve">vợ </w:t>
      </w:r>
      <w:r>
        <w:t xml:space="preserve">cả </w:t>
      </w:r>
      <w:r>
        <w:t xml:space="preserve">lấy </w:t>
      </w:r>
      <w:r>
        <w:t xml:space="preserve">sau </w:t>
      </w:r>
      <w:r>
        <w:t xml:space="preserve">khi </w:t>
      </w:r>
      <w:r>
        <w:t xml:space="preserve">người </w:t>
      </w:r>
      <w:r>
        <w:t xml:space="preserve">vợ </w:t>
      </w:r>
      <w:r>
        <w:t xml:space="preserve">cả </w:t>
      </w:r>
      <w:r>
        <w:t xml:space="preserve">trước </w:t>
      </w:r>
      <w:r>
        <w:t xml:space="preserve">chết, </w:t>
      </w:r>
      <w:r>
        <w:t xml:space="preserve">ở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nhiều </w:t>
      </w:r>
      <w:r>
        <w:t xml:space="preserve">vợ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kiến). </w:t>
      </w:r>
      <w:r>
        <w:t xml:space="preserve">, </w:t>
      </w:r>
      <w:r>
        <w:br/>
      </w:r>
      <w:r>
        <w:rPr>
          <w:b/>
        </w:rPr>
        <w:t xml:space="preserve">vợ </w:t>
      </w:r>
      <w:r>
        <w:rPr>
          <w:b/>
        </w:rPr>
        <w:t xml:space="preserve">lẽ </w:t>
      </w:r>
      <w:r>
        <w:rPr>
          <w:i/>
        </w:rPr>
        <w:t xml:space="preserve">danh từ </w:t>
      </w:r>
      <w:r>
        <w:t xml:space="preserve">Vợ </w:t>
      </w:r>
      <w:r>
        <w:t xml:space="preserve">ở </w:t>
      </w:r>
      <w:r>
        <w:t xml:space="preserve">hàng </w:t>
      </w:r>
      <w:r>
        <w:t xml:space="preserve">thứ, </w:t>
      </w:r>
      <w:r>
        <w:t xml:space="preserve">sau </w:t>
      </w:r>
      <w:r>
        <w:t xml:space="preserve">vợ </w:t>
      </w:r>
      <w:r>
        <w:t xml:space="preserve">cả, </w:t>
      </w:r>
      <w:r>
        <w:t xml:space="preserve">của </w:t>
      </w:r>
      <w:r>
        <w:rPr>
          <w:i/>
        </w:rPr>
        <w:t xml:space="preserve">người </w:t>
      </w:r>
      <w:r>
        <w:t xml:space="preserve">đàn </w:t>
      </w:r>
      <w:r>
        <w:t xml:space="preserve">ông </w:t>
      </w:r>
      <w:r>
        <w:t xml:space="preserve">nhiều </w:t>
      </w:r>
      <w:r>
        <w:t xml:space="preserve">vợ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vợ </w:t>
      </w:r>
      <w:r>
        <w:rPr>
          <w:b/>
        </w:rPr>
        <w:t xml:space="preserve">mọn </w:t>
      </w:r>
      <w:r>
        <w:rPr>
          <w:i/>
        </w:rPr>
        <w:t xml:space="preserve">danh từ </w:t>
      </w:r>
      <w:r>
        <w:t xml:space="preserve">(khẩu ngữ). </w:t>
      </w:r>
      <w:r>
        <w:rPr>
          <w:i/>
        </w:rPr>
        <w:t xml:space="preserve">Vợ </w:t>
      </w:r>
      <w:r>
        <w:t xml:space="preserve">lẽ. </w:t>
      </w:r>
      <w:r>
        <w:br/>
      </w:r>
      <w:r>
        <w:rPr>
          <w:b/>
        </w:rPr>
        <w:t xml:space="preserve">vợ </w:t>
      </w:r>
      <w:r>
        <w:rPr>
          <w:b/>
        </w:rPr>
        <w:t xml:space="preserve">nhỏ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Vợ </w:t>
      </w:r>
      <w:r>
        <w:t xml:space="preserve">lẽ. </w:t>
      </w:r>
      <w:r>
        <w:br/>
      </w:r>
      <w:r>
        <w:rPr>
          <w:b/>
        </w:rPr>
        <w:t xml:space="preserve">vơi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Không </w:t>
      </w:r>
      <w:r>
        <w:t xml:space="preserve">đầy, </w:t>
      </w:r>
      <w:r>
        <w:t xml:space="preserve">mà </w:t>
      </w:r>
      <w:r>
        <w:t xml:space="preserve">còn </w:t>
      </w:r>
      <w:r>
        <w:t xml:space="preserve">thiếu </w:t>
      </w:r>
      <w:r>
        <w:t xml:space="preserve">một </w:t>
      </w:r>
      <w:r>
        <w:t xml:space="preserve">ít </w:t>
      </w:r>
      <w:r>
        <w:rPr>
          <w:i/>
        </w:rPr>
        <w:t xml:space="preserve">nữa. </w:t>
      </w:r>
      <w:r>
        <w:rPr>
          <w:i/>
        </w:rPr>
        <w:t xml:space="preserve">Bát </w:t>
      </w:r>
      <w:r>
        <w:rPr>
          <w:i/>
        </w:rPr>
        <w:t xml:space="preserve">cơm </w:t>
      </w:r>
      <w:r>
        <w:rPr>
          <w:i/>
        </w:rPr>
        <w:t xml:space="preserve">uơi. </w:t>
      </w:r>
      <w:r>
        <w:rPr>
          <w:i/>
        </w:rPr>
        <w:t xml:space="preserve">Bể </w:t>
      </w:r>
      <w:r>
        <w:t xml:space="preserve">nước </w:t>
      </w:r>
      <w:r>
        <w:t xml:space="preserve">còn </w:t>
      </w:r>
      <w:r>
        <w:t xml:space="preserve">vơi. </w:t>
      </w:r>
      <w:r>
        <w:t xml:space="preserve">ĐÐong </w:t>
      </w:r>
      <w:r>
        <w:t xml:space="preserve">đầy </w:t>
      </w:r>
      <w:r>
        <w:rPr>
          <w:i/>
        </w:rPr>
        <w:t xml:space="preserve">bán </w:t>
      </w:r>
      <w:r>
        <w:rPr>
          <w:i/>
        </w:rPr>
        <w:t xml:space="preserve">uơi. </w:t>
      </w:r>
      <w:r>
        <w:t xml:space="preserve">I </w:t>
      </w:r>
      <w:r>
        <w:t xml:space="preserve">động từ </w:t>
      </w:r>
      <w:r>
        <w:t xml:space="preserve">Bớt </w:t>
      </w:r>
      <w:r>
        <w:t xml:space="preserve">dần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chỉa </w:t>
      </w:r>
      <w:r>
        <w:t xml:space="preserve">đầy </w:t>
      </w:r>
      <w:r>
        <w:t xml:space="preserve">nữa. </w:t>
      </w:r>
      <w:r>
        <w:t xml:space="preserve">Cót </w:t>
      </w:r>
      <w:r>
        <w:t xml:space="preserve">thóc </w:t>
      </w:r>
      <w:r>
        <w:t xml:space="preserve">uơi </w:t>
      </w:r>
      <w:r>
        <w:t xml:space="preserve">đi </w:t>
      </w:r>
      <w:r>
        <w:t xml:space="preserve">một </w:t>
      </w:r>
      <w:r>
        <w:t xml:space="preserve">nửa. </w:t>
      </w:r>
      <w:r>
        <w:t xml:space="preserve">Lòng </w:t>
      </w:r>
      <w:r>
        <w:t xml:space="preserve">thương </w:t>
      </w:r>
      <w:r>
        <w:t xml:space="preserve">nhớ </w:t>
      </w:r>
      <w:r>
        <w:t xml:space="preserve">không </w:t>
      </w:r>
      <w:r>
        <w:t xml:space="preserve">uơi </w:t>
      </w:r>
      <w:r>
        <w:t xml:space="preserve">(bóng (nghĩa bóng)). </w:t>
      </w:r>
      <w:r>
        <w:br/>
      </w:r>
      <w:r>
        <w:rPr>
          <w:b/>
        </w:rPr>
        <w:t xml:space="preserve">vời,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Vùng </w:t>
      </w:r>
      <w:r>
        <w:t xml:space="preserve">nước </w:t>
      </w:r>
      <w:r>
        <w:t xml:space="preserve">rộng </w:t>
      </w:r>
      <w:r>
        <w:t xml:space="preserve">ngoài </w:t>
      </w:r>
      <w:r>
        <w:t xml:space="preserve">xa </w:t>
      </w:r>
      <w:r>
        <w:t xml:space="preserve">trên </w:t>
      </w:r>
      <w:r>
        <w:t xml:space="preserve">mặt </w:t>
      </w:r>
      <w:r>
        <w:t xml:space="preserve">sông </w:t>
      </w:r>
      <w:r>
        <w:t xml:space="preserve">hay </w:t>
      </w:r>
      <w:r>
        <w:t xml:space="preserve">mặt </w:t>
      </w:r>
      <w:r>
        <w:t xml:space="preserve">biển. </w:t>
      </w:r>
      <w:r>
        <w:t xml:space="preserve">Thuyền </w:t>
      </w:r>
      <w:r>
        <w:t xml:space="preserve">ra </w:t>
      </w:r>
      <w:r>
        <w:t xml:space="preserve">đến </w:t>
      </w:r>
      <w:r>
        <w:rPr>
          <w:i/>
        </w:rPr>
        <w:t xml:space="preserve">giữa </w:t>
      </w:r>
      <w:r>
        <w:rPr>
          <w:i/>
        </w:rPr>
        <w:t xml:space="preserve">uời. </w:t>
      </w:r>
      <w:r>
        <w:t xml:space="preserve">ll </w:t>
      </w:r>
      <w:r>
        <w:t xml:space="preserve">tính từ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Xa </w:t>
      </w:r>
      <w:r>
        <w:t xml:space="preserve">lắm. </w:t>
      </w:r>
      <w:r>
        <w:t xml:space="preserve">Nam </w:t>
      </w:r>
      <w:r>
        <w:t xml:space="preserve">Bắc </w:t>
      </w:r>
      <w:r>
        <w:t xml:space="preserve">cách </w:t>
      </w:r>
      <w:r>
        <w:t xml:space="preserve">vời. </w:t>
      </w:r>
      <w:r>
        <w:rPr>
          <w:i/>
        </w:rPr>
        <w:t xml:space="preserve">Đưa </w:t>
      </w:r>
      <w:r>
        <w:rPr>
          <w:i/>
        </w:rPr>
        <w:t xml:space="preserve">mắt </w:t>
      </w:r>
      <w:r>
        <w:t xml:space="preserve">trông </w:t>
      </w:r>
      <w:r>
        <w:t xml:space="preserve">vời. </w:t>
      </w:r>
      <w:r>
        <w:t xml:space="preserve">Xa </w:t>
      </w:r>
      <w:r>
        <w:t xml:space="preserve">vời*. </w:t>
      </w:r>
      <w:r>
        <w:br/>
      </w:r>
      <w:r>
        <w:rPr>
          <w:b/>
        </w:rPr>
        <w:t xml:space="preserve">vời,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(cũ; </w:t>
      </w:r>
      <w:r>
        <w:t xml:space="preserve">trư.). </w:t>
      </w:r>
      <w:r>
        <w:t xml:space="preserve">Cho </w:t>
      </w:r>
      <w:r>
        <w:t xml:space="preserve">mời </w:t>
      </w:r>
      <w:r>
        <w:t xml:space="preserve">một </w:t>
      </w:r>
      <w:r>
        <w:t xml:space="preserve">người </w:t>
      </w:r>
      <w:r>
        <w:t xml:space="preserve">dưới </w:t>
      </w:r>
      <w:r>
        <w:t xml:space="preserve">nào </w:t>
      </w:r>
      <w:r>
        <w:t xml:space="preserve">đó </w:t>
      </w:r>
      <w:r>
        <w:t xml:space="preserve">đến. </w:t>
      </w:r>
      <w:r>
        <w:t xml:space="preserve">Vua </w:t>
      </w:r>
      <w:r>
        <w:t xml:space="preserve">cho </w:t>
      </w:r>
      <w:r>
        <w:t xml:space="preserve">vời </w:t>
      </w:r>
      <w:r>
        <w:t xml:space="preserve">một </w:t>
      </w:r>
      <w:r>
        <w:t xml:space="preserve">cận </w:t>
      </w:r>
      <w:r>
        <w:t xml:space="preserve">thần </w:t>
      </w:r>
      <w:r>
        <w:rPr>
          <w:i/>
        </w:rPr>
        <w:t xml:space="preserve">uào </w:t>
      </w:r>
      <w:r>
        <w:t xml:space="preserve">cung. </w:t>
      </w:r>
      <w:r>
        <w:t xml:space="preserve">Một </w:t>
      </w:r>
      <w:r>
        <w:t xml:space="preserve">danh </w:t>
      </w:r>
      <w:r>
        <w:t xml:space="preserve">sĩ </w:t>
      </w:r>
      <w:r>
        <w:t xml:space="preserve">được </w:t>
      </w:r>
      <w:r>
        <w:t xml:space="preserve">vời </w:t>
      </w:r>
      <w:r>
        <w:t xml:space="preserve">ra </w:t>
      </w:r>
      <w:r>
        <w:t xml:space="preserve">làm </w:t>
      </w:r>
      <w:r>
        <w:rPr>
          <w:i/>
        </w:rPr>
        <w:t xml:space="preserve">quan. </w:t>
      </w:r>
      <w:r>
        <w:rPr>
          <w:b/>
        </w:rPr>
        <w:t xml:space="preserve">2 </w:t>
      </w:r>
      <w:r>
        <w:t xml:space="preserve">(cũ, </w:t>
      </w:r>
      <w:r>
        <w:t xml:space="preserve">hoặc </w:t>
      </w:r>
      <w:r>
        <w:t xml:space="preserve">ph.; </w:t>
      </w:r>
      <w:r>
        <w:t xml:space="preserve">kiểu cách). </w:t>
      </w:r>
      <w:r>
        <w:t xml:space="preserve">Đưa </w:t>
      </w:r>
      <w:r>
        <w:t xml:space="preserve">tay </w:t>
      </w:r>
      <w:r>
        <w:t xml:space="preserve">ra </w:t>
      </w:r>
      <w:r>
        <w:t xml:space="preserve">hiệu </w:t>
      </w:r>
      <w:r>
        <w:rPr>
          <w:i/>
        </w:rPr>
        <w:t xml:space="preserve">mời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Vời </w:t>
      </w:r>
      <w:r>
        <w:t xml:space="preserve">ngồi. </w:t>
      </w:r>
      <w:r>
        <w:br/>
      </w:r>
      <w:r>
        <w:rPr>
          <w:b/>
        </w:rPr>
        <w:t xml:space="preserve">vời </w:t>
      </w:r>
      <w:r>
        <w:rPr>
          <w:b/>
        </w:rPr>
        <w:t xml:space="preserve">vợi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mức </w:t>
      </w:r>
      <w:r>
        <w:t xml:space="preserve">độ </w:t>
      </w:r>
      <w:r>
        <w:t xml:space="preserve">cao, </w:t>
      </w:r>
      <w:r>
        <w:t xml:space="preserve">xa </w:t>
      </w:r>
      <w:r>
        <w:t xml:space="preserve">hoặc </w:t>
      </w:r>
      <w:r>
        <w:t xml:space="preserve">sâu </w:t>
      </w:r>
      <w:r>
        <w:t xml:space="preserve">như </w:t>
      </w:r>
      <w:r>
        <w:t xml:space="preserve">không </w:t>
      </w:r>
      <w:r>
        <w:t xml:space="preserve">sao </w:t>
      </w:r>
      <w:r>
        <w:t xml:space="preserve">có </w:t>
      </w:r>
      <w:r>
        <w:t xml:space="preserve">thể </w:t>
      </w:r>
      <w:r>
        <w:t xml:space="preserve">tới </w:t>
      </w:r>
      <w:r>
        <w:t xml:space="preserve">được. </w:t>
      </w:r>
      <w:r>
        <w:t xml:space="preserve">Xa </w:t>
      </w:r>
      <w:r>
        <w:t xml:space="preserve">vời </w:t>
      </w:r>
      <w:r>
        <w:rPr>
          <w:i/>
        </w:rPr>
        <w:t xml:space="preserve">uợi. </w:t>
      </w:r>
      <w:r>
        <w:t xml:space="preserve">Nhớ </w:t>
      </w:r>
      <w:r>
        <w:t xml:space="preserve">thương </w:t>
      </w:r>
      <w:r>
        <w:t xml:space="preserve">vời </w:t>
      </w:r>
      <w:r>
        <w:rPr>
          <w:i/>
        </w:rPr>
        <w:t xml:space="preserve">vợi. </w:t>
      </w:r>
      <w:r>
        <w:br/>
      </w:r>
      <w:r>
        <w:rPr>
          <w:b/>
        </w:rPr>
        <w:t xml:space="preserve">với,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Vươn </w:t>
      </w:r>
      <w:r>
        <w:t xml:space="preserve">tay </w:t>
      </w:r>
      <w:r>
        <w:t xml:space="preserve">ra </w:t>
      </w:r>
      <w:r>
        <w:t xml:space="preserve">cho </w:t>
      </w:r>
      <w:r>
        <w:t xml:space="preserve">tới </w:t>
      </w:r>
      <w:r>
        <w:t xml:space="preserve">một </w:t>
      </w:r>
      <w:r>
        <w:t xml:space="preserve">vật </w:t>
      </w:r>
      <w:r>
        <w:t xml:space="preserve">ở </w:t>
      </w:r>
      <w:r>
        <w:t xml:space="preserve">hơi </w:t>
      </w:r>
      <w:r>
        <w:t xml:space="preserve">quá </w:t>
      </w:r>
      <w:r>
        <w:t xml:space="preserve">tầm </w:t>
      </w:r>
      <w:r>
        <w:t xml:space="preserve">tay </w:t>
      </w:r>
      <w:r>
        <w:t xml:space="preserve">của </w:t>
      </w:r>
      <w:r>
        <w:t xml:space="preserve">mình. </w:t>
      </w:r>
      <w:r>
        <w:t xml:space="preserve">Cành </w:t>
      </w:r>
      <w:r>
        <w:t xml:space="preserve">cây </w:t>
      </w:r>
      <w:r>
        <w:t xml:space="preserve">cao </w:t>
      </w:r>
      <w:r>
        <w:t xml:space="preserve">quá </w:t>
      </w:r>
      <w:r>
        <w:t xml:space="preserve">không </w:t>
      </w:r>
      <w:r>
        <w:t xml:space="preserve">với </w:t>
      </w:r>
      <w:r>
        <w:t xml:space="preserve">tới. </w:t>
      </w:r>
      <w:r>
        <w:t xml:space="preserve">Vắn </w:t>
      </w:r>
      <w:r>
        <w:t xml:space="preserve">tay </w:t>
      </w:r>
      <w:r>
        <w:t xml:space="preserve">với </w:t>
      </w:r>
      <w:r>
        <w:t xml:space="preserve">chẳng </w:t>
      </w:r>
      <w:r>
        <w:t xml:space="preserve">tới </w:t>
      </w:r>
      <w:r>
        <w:rPr>
          <w:i/>
        </w:rPr>
        <w:t xml:space="preserve">kèo... </w:t>
      </w:r>
      <w:r>
        <w:t xml:space="preserve">(ca dao). </w:t>
      </w:r>
      <w:r>
        <w:t xml:space="preserve">Với </w:t>
      </w:r>
      <w:r>
        <w:t xml:space="preserve">tay </w:t>
      </w:r>
      <w:r>
        <w:rPr>
          <w:i/>
        </w:rPr>
        <w:t xml:space="preserve">tắt </w:t>
      </w:r>
      <w:r>
        <w:t xml:space="preserve">ngọn </w:t>
      </w:r>
      <w:r>
        <w:rPr>
          <w:i/>
        </w:rPr>
        <w:t xml:space="preserve">đèn. </w:t>
      </w:r>
      <w:r>
        <w:rPr>
          <w:b/>
        </w:rPr>
        <w:t xml:space="preserve">2 </w:t>
      </w:r>
      <w:r>
        <w:t xml:space="preserve">Đạt </w:t>
      </w:r>
      <w:r>
        <w:t xml:space="preserve">tới </w:t>
      </w:r>
      <w:r>
        <w:t xml:space="preserve">được </w:t>
      </w:r>
      <w:r>
        <w:t xml:space="preserve">cái </w:t>
      </w:r>
      <w:r>
        <w:t xml:space="preserve">khó </w:t>
      </w:r>
      <w:r>
        <w:rPr>
          <w:i/>
        </w:rPr>
        <w:t xml:space="preserve">vươn </w:t>
      </w:r>
      <w:r>
        <w:t xml:space="preserve">tới. </w:t>
      </w:r>
      <w:r>
        <w:t xml:space="preserve">Chỉ </w:t>
      </w:r>
      <w:r>
        <w:t xml:space="preserve">tiêu </w:t>
      </w:r>
      <w:r>
        <w:rPr>
          <w:i/>
        </w:rPr>
        <w:t xml:space="preserve">cao </w:t>
      </w:r>
      <w:r>
        <w:t xml:space="preserve">quá, </w:t>
      </w:r>
      <w:r>
        <w:t xml:space="preserve">không </w:t>
      </w:r>
      <w:r>
        <w:rPr>
          <w:i/>
        </w:rPr>
        <w:t xml:space="preserve">ai </w:t>
      </w:r>
      <w:r>
        <w:t xml:space="preserve">uới </w:t>
      </w:r>
      <w:r>
        <w:t xml:space="preserve">tới.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hướng </w:t>
      </w:r>
      <w:r>
        <w:t xml:space="preserve">của </w:t>
      </w:r>
      <w:r>
        <w:t xml:space="preserve">hành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tới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ở </w:t>
      </w:r>
      <w:r>
        <w:t xml:space="preserve">một </w:t>
      </w:r>
      <w:r>
        <w:t xml:space="preserve">khoảng </w:t>
      </w:r>
      <w:r>
        <w:t xml:space="preserve">cách </w:t>
      </w:r>
      <w:r>
        <w:t xml:space="preserve">hơi </w:t>
      </w:r>
      <w:r>
        <w:t xml:space="preserve">quá </w:t>
      </w:r>
      <w:r>
        <w:t xml:space="preserve">tầm. </w:t>
      </w:r>
      <w:r>
        <w:t xml:space="preserve">Gọi </w:t>
      </w:r>
      <w:r>
        <w:t xml:space="preserve">với </w:t>
      </w:r>
      <w:r>
        <w:rPr>
          <w:i/>
        </w:rPr>
        <w:t xml:space="preserve">qua </w:t>
      </w:r>
      <w:r>
        <w:rPr>
          <w:i/>
        </w:rPr>
        <w:t xml:space="preserve">cửa </w:t>
      </w:r>
      <w:r>
        <w:t xml:space="preserve">số. </w:t>
      </w:r>
      <w:r>
        <w:t xml:space="preserve">Nhìn </w:t>
      </w:r>
      <w:r>
        <w:rPr>
          <w:i/>
        </w:rPr>
        <w:t xml:space="preserve">với </w:t>
      </w:r>
      <w:r>
        <w:t xml:space="preserve">cho </w:t>
      </w:r>
      <w:r>
        <w:rPr>
          <w:i/>
        </w:rPr>
        <w:t xml:space="preserve">đến </w:t>
      </w:r>
      <w:r>
        <w:t xml:space="preserve">lúc </w:t>
      </w:r>
      <w:r>
        <w:rPr>
          <w:i/>
        </w:rPr>
        <w:t xml:space="preserve">đi </w:t>
      </w:r>
      <w:r>
        <w:rPr>
          <w:i/>
        </w:rPr>
        <w:t xml:space="preserve">khuất. </w:t>
      </w:r>
      <w:r>
        <w:t xml:space="preserve">Bắn </w:t>
      </w:r>
      <w:r>
        <w:rPr>
          <w:i/>
        </w:rPr>
        <w:t xml:space="preserve">với </w:t>
      </w:r>
      <w:r>
        <w:t xml:space="preserve">theo </w:t>
      </w:r>
      <w:r>
        <w:t xml:space="preserve">mấy </w:t>
      </w:r>
      <w:r>
        <w:t xml:space="preserve">phát. </w:t>
      </w:r>
      <w:r>
        <w:t xml:space="preserve">l| </w:t>
      </w:r>
      <w:r>
        <w:t xml:space="preserve">danh từ </w:t>
      </w:r>
      <w:r>
        <w:t xml:space="preserve">Chiều </w:t>
      </w:r>
      <w:r>
        <w:t xml:space="preserve">cao </w:t>
      </w:r>
      <w:r>
        <w:t xml:space="preserve">bằng </w:t>
      </w:r>
      <w:r>
        <w:t xml:space="preserve">một </w:t>
      </w:r>
      <w:r>
        <w:t xml:space="preserve">người </w:t>
      </w:r>
      <w:r>
        <w:t xml:space="preserve">bình </w:t>
      </w:r>
      <w:r>
        <w:t xml:space="preserve">thường </w:t>
      </w:r>
      <w:r>
        <w:t xml:space="preserve">đứng </w:t>
      </w:r>
      <w:r>
        <w:t xml:space="preserve">giơ </w:t>
      </w:r>
      <w:r>
        <w:t xml:space="preserve">thẳng </w:t>
      </w:r>
      <w:r>
        <w:t xml:space="preserve">cánh </w:t>
      </w:r>
      <w:r>
        <w:t xml:space="preserve">tay </w:t>
      </w:r>
      <w:r>
        <w:t xml:space="preserve">lên. </w:t>
      </w:r>
      <w:r>
        <w:t xml:space="preserve">Cây </w:t>
      </w:r>
      <w:r>
        <w:rPr>
          <w:i/>
        </w:rPr>
        <w:t xml:space="preserve">cao </w:t>
      </w:r>
      <w:r>
        <w:rPr>
          <w:i/>
        </w:rPr>
        <w:t xml:space="preserve">một </w:t>
      </w:r>
      <w:r>
        <w:rPr>
          <w:i/>
        </w:rPr>
        <w:t xml:space="preserve">uới. </w:t>
      </w:r>
      <w:r>
        <w:t xml:space="preserve">Giống </w:t>
      </w:r>
      <w:r>
        <w:t xml:space="preserve">sâu </w:t>
      </w:r>
      <w:r>
        <w:rPr>
          <w:i/>
        </w:rPr>
        <w:t xml:space="preserve">một </w:t>
      </w:r>
      <w:r>
        <w:t xml:space="preserve">với. </w:t>
      </w:r>
      <w:r>
        <w:br/>
      </w:r>
      <w:r>
        <w:rPr>
          <w:b/>
        </w:rPr>
        <w:t xml:space="preserve">với, </w:t>
      </w:r>
      <w:r>
        <w:rPr>
          <w:b/>
        </w:rPr>
        <w:t xml:space="preserve">Ì </w:t>
      </w:r>
      <w:r>
        <w:rPr>
          <w:i/>
        </w:rP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liên </w:t>
      </w:r>
      <w:r>
        <w:t xml:space="preserve">hợp </w:t>
      </w:r>
      <w:r>
        <w:t xml:space="preserve">giữa </w:t>
      </w:r>
      <w:r>
        <w:t xml:space="preserve">hai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kết </w:t>
      </w:r>
      <w:r>
        <w:t xml:space="preserve">thành </w:t>
      </w:r>
      <w:r>
        <w:t xml:space="preserve">đôi,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giống </w:t>
      </w:r>
      <w:r>
        <w:t xml:space="preserve">nhau </w:t>
      </w:r>
      <w:r>
        <w:t xml:space="preserve">hay </w:t>
      </w:r>
      <w:r>
        <w:t xml:space="preserve">có </w:t>
      </w:r>
      <w:r>
        <w:t xml:space="preserve">những </w:t>
      </w:r>
      <w:r>
        <w:t xml:space="preserve">quan </w:t>
      </w:r>
      <w:r>
        <w:t xml:space="preserve">hệ </w:t>
      </w:r>
      <w:r>
        <w:t xml:space="preserve">qua </w:t>
      </w:r>
      <w:r>
        <w:t xml:space="preserve">lại </w:t>
      </w:r>
      <w:r>
        <w:t xml:space="preserve">chặt </w:t>
      </w:r>
      <w:r>
        <w:t xml:space="preserve">chẽ. </w:t>
      </w:r>
      <w:r>
        <w:t xml:space="preserve">Tôi </w:t>
      </w:r>
      <w:r>
        <w:rPr>
          <w:i/>
        </w:rPr>
        <w:t xml:space="preserve">uới </w:t>
      </w:r>
      <w:r>
        <w:t xml:space="preserve">anh </w:t>
      </w:r>
      <w:r>
        <w:t xml:space="preserve">cùng </w:t>
      </w:r>
      <w:r>
        <w:rPr>
          <w:i/>
        </w:rPr>
        <w:t xml:space="preserve">đi. </w:t>
      </w:r>
      <w:r>
        <w:t xml:space="preserve">Như </w:t>
      </w:r>
      <w:r>
        <w:t xml:space="preserve">hình </w:t>
      </w:r>
      <w:r>
        <w:rPr>
          <w:i/>
        </w:rPr>
        <w:t xml:space="preserve">với </w:t>
      </w:r>
      <w:r>
        <w:rPr>
          <w:i/>
        </w:rPr>
        <w:t xml:space="preserve">bóng, </w:t>
      </w:r>
      <w:r>
        <w:t xml:space="preserve">không </w:t>
      </w:r>
      <w:r>
        <w:t xml:space="preserve">rời </w:t>
      </w:r>
      <w:r>
        <w:t xml:space="preserve">nhau </w:t>
      </w:r>
      <w:r>
        <w:rPr>
          <w:i/>
        </w:rPr>
        <w:t xml:space="preserve">một </w:t>
      </w:r>
      <w:r>
        <w:t xml:space="preserve">bước. </w:t>
      </w:r>
      <w:r>
        <w:t xml:space="preserve">Xung </w:t>
      </w:r>
      <w:r>
        <w:rPr>
          <w:i/>
        </w:rPr>
        <w:t xml:space="preserve">khắc </w:t>
      </w:r>
      <w:r>
        <w:t xml:space="preserve">như </w:t>
      </w:r>
      <w:r>
        <w:rPr>
          <w:i/>
        </w:rPr>
        <w:t xml:space="preserve">nước </w:t>
      </w:r>
      <w:r>
        <w:rPr>
          <w:i/>
        </w:rPr>
        <w:t xml:space="preserve">với </w:t>
      </w:r>
      <w:r>
        <w:t xml:space="preserve">lửa. </w:t>
      </w:r>
      <w:r>
        <w:t xml:space="preserve">Hai </w:t>
      </w:r>
      <w:r>
        <w:rPr>
          <w:i/>
        </w:rPr>
        <w:t xml:space="preserve">với </w:t>
      </w:r>
      <w:r>
        <w:t xml:space="preserve">ba </w:t>
      </w:r>
      <w:r>
        <w:rPr>
          <w:i/>
        </w:rPr>
        <w:t xml:space="preserve">là </w:t>
      </w:r>
      <w:r>
        <w:rPr>
          <w:i/>
        </w:rPr>
        <w:t xml:space="preserve">năm.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người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cùng </w:t>
      </w:r>
      <w:r>
        <w:t xml:space="preserve">có </w:t>
      </w:r>
      <w:r>
        <w:t xml:space="preserve">chung </w:t>
      </w:r>
      <w:r>
        <w:t xml:space="preserve">hành </w:t>
      </w:r>
      <w:r>
        <w:t xml:space="preserve">động, </w:t>
      </w:r>
      <w:r>
        <w:t xml:space="preserve">trạng </w:t>
      </w:r>
      <w:r>
        <w:t xml:space="preserve">thái </w:t>
      </w:r>
      <w:r>
        <w:t xml:space="preserve">vừa </w:t>
      </w:r>
      <w:r>
        <w:t xml:space="preserve">nói </w:t>
      </w:r>
      <w:r>
        <w:t xml:space="preserve">đến. </w:t>
      </w:r>
      <w:r>
        <w:rPr>
          <w:i/>
        </w:rPr>
        <w:t xml:space="preserve">Tôi </w:t>
      </w:r>
      <w:r>
        <w:t xml:space="preserve">sẽ </w:t>
      </w:r>
      <w:r>
        <w:rPr>
          <w:i/>
        </w:rPr>
        <w:t xml:space="preserve">đi </w:t>
      </w:r>
      <w:r>
        <w:rPr>
          <w:i/>
        </w:rPr>
        <w:t xml:space="preserve">với </w:t>
      </w:r>
      <w:r>
        <w:t xml:space="preserve">anh. </w:t>
      </w:r>
      <w:r>
        <w:t xml:space="preserve">Cãi </w:t>
      </w:r>
      <w:r>
        <w:t xml:space="preserve">nhau </w:t>
      </w:r>
      <w:r>
        <w:rPr>
          <w:i/>
        </w:rPr>
        <w:t xml:space="preserve">với </w:t>
      </w:r>
      <w:r>
        <w:rPr>
          <w:i/>
        </w:rPr>
        <w:t xml:space="preserve">bạn. </w:t>
      </w:r>
      <w:r>
        <w:t xml:space="preserve">Sống </w:t>
      </w:r>
      <w:r>
        <w:t xml:space="preserve">chung </w:t>
      </w:r>
      <w:r>
        <w:rPr>
          <w:i/>
        </w:rPr>
        <w:t xml:space="preserve">với </w:t>
      </w:r>
      <w:r>
        <w:t xml:space="preserve">nhau. </w:t>
      </w:r>
      <w:r>
        <w:rPr>
          <w:b/>
        </w:rPr>
        <w:t xml:space="preserve">3 </w:t>
      </w:r>
      <w:r>
        <w:t xml:space="preserve">(dùng </w:t>
      </w:r>
      <w:r>
        <w:t xml:space="preserve">sau </w:t>
      </w:r>
      <w:r>
        <w:t xml:space="preserve">đợ,).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vật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nhằm </w:t>
      </w:r>
      <w:r>
        <w:t xml:space="preserve">tới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hay </w:t>
      </w:r>
      <w:r>
        <w:t xml:space="preserve">của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vừa </w:t>
      </w:r>
      <w:r>
        <w:t xml:space="preserve">nói. </w:t>
      </w:r>
      <w:r>
        <w:t xml:space="preserve">đến. </w:t>
      </w:r>
      <w:r>
        <w:rPr>
          <w:i/>
        </w:rPr>
        <w:t xml:space="preserve">Đề </w:t>
      </w:r>
      <w:r>
        <w:t xml:space="preserve">nghị </w:t>
      </w:r>
      <w:r>
        <w:rPr>
          <w:i/>
        </w:rPr>
        <w:t xml:space="preserve">với </w:t>
      </w:r>
      <w:r>
        <w:t xml:space="preserve">anh </w:t>
      </w:r>
      <w:r>
        <w:rPr>
          <w:i/>
        </w:rPr>
        <w:t xml:space="preserve">ta. </w:t>
      </w:r>
      <w:r>
        <w:t xml:space="preserve">Tôi </w:t>
      </w:r>
      <w:r>
        <w:t xml:space="preserve">sẽ </w:t>
      </w:r>
      <w:r>
        <w:t xml:space="preserve">đến </w:t>
      </w:r>
      <w:r>
        <w:rPr>
          <w:i/>
        </w:rPr>
        <w:t xml:space="preserve">với </w:t>
      </w:r>
      <w:r>
        <w:t xml:space="preserve">cụ </w:t>
      </w:r>
      <w:r>
        <w:rPr>
          <w:i/>
        </w:rPr>
        <w:t xml:space="preserve">để </w:t>
      </w:r>
      <w:r>
        <w:t xml:space="preserve">an </w:t>
      </w:r>
      <w:r>
        <w:rPr>
          <w:i/>
        </w:rPr>
        <w:t xml:space="preserve">ủi </w:t>
      </w:r>
      <w:r>
        <w:t xml:space="preserve">cụ. </w:t>
      </w:r>
      <w:r>
        <w:t xml:space="preserve">Trứng </w:t>
      </w:r>
      <w:r>
        <w:t xml:space="preserve">chọi </w:t>
      </w:r>
      <w:r>
        <w:rPr>
          <w:i/>
        </w:rPr>
        <w:t xml:space="preserve">với </w:t>
      </w:r>
      <w:r>
        <w:rPr>
          <w:i/>
        </w:rPr>
        <w:t xml:space="preserve">đá. </w:t>
      </w:r>
      <w:r>
        <w:t xml:space="preserve">Liên </w:t>
      </w:r>
      <w:r>
        <w:t xml:space="preserve">lạc </w:t>
      </w:r>
      <w:r>
        <w:t xml:space="preserve">với </w:t>
      </w:r>
      <w:r>
        <w:rPr>
          <w:i/>
        </w:rPr>
        <w:t xml:space="preserve">nhau. </w:t>
      </w:r>
      <w:r>
        <w:t xml:space="preserve">So </w:t>
      </w:r>
      <w:r>
        <w:t xml:space="preserve">với </w:t>
      </w:r>
      <w:r>
        <w:t xml:space="preserve">trước </w:t>
      </w:r>
      <w:r>
        <w:rPr>
          <w:i/>
        </w:rPr>
        <w:t xml:space="preserve">kia. </w:t>
      </w:r>
      <w:r>
        <w:rPr>
          <w:b/>
        </w:rPr>
        <w:t xml:space="preserve">4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điều </w:t>
      </w:r>
      <w:r>
        <w:t xml:space="preserve">kiện </w:t>
      </w:r>
      <w:r>
        <w:t xml:space="preserve">hay </w:t>
      </w:r>
      <w:r>
        <w:t xml:space="preserve">phương </w:t>
      </w:r>
      <w:r>
        <w:t xml:space="preserve">thức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Được </w:t>
      </w:r>
      <w:r>
        <w:rPr>
          <w:i/>
        </w:rPr>
        <w:t xml:space="preserve">bầu </w:t>
      </w:r>
      <w:r>
        <w:rPr>
          <w:i/>
        </w:rPr>
        <w:t xml:space="preserve">với </w:t>
      </w:r>
      <w:r>
        <w:rPr>
          <w:i/>
        </w:rPr>
        <w:t xml:space="preserve">số </w:t>
      </w:r>
      <w:r>
        <w:t xml:space="preserve">phiếu </w:t>
      </w:r>
      <w:r>
        <w:t xml:space="preserve">cao. </w:t>
      </w:r>
      <w:r>
        <w:rPr>
          <w:i/>
        </w:rPr>
        <w:t xml:space="preserve">Ăn </w:t>
      </w:r>
      <w:r>
        <w:t xml:space="preserve">cơm </w:t>
      </w:r>
      <w:r>
        <w:rPr>
          <w:i/>
        </w:rPr>
        <w:t xml:space="preserve">vưới </w:t>
      </w:r>
      <w:r>
        <w:t xml:space="preserve">thịt </w:t>
      </w:r>
      <w:r>
        <w:rPr>
          <w:i/>
        </w:rPr>
        <w:t xml:space="preserve">kho. </w:t>
      </w:r>
      <w:r>
        <w:rPr>
          <w:i/>
        </w:rPr>
        <w:t xml:space="preserve">Với </w:t>
      </w:r>
      <w:r>
        <w:t xml:space="preserve">tốc </w:t>
      </w:r>
      <w:r>
        <w:t xml:space="preserve">độ </w:t>
      </w:r>
      <w:r>
        <w:t xml:space="preserve">chậm. </w:t>
      </w:r>
      <w:r>
        <w:rPr>
          <w:i/>
        </w:rPr>
        <w:t xml:space="preserve">Với </w:t>
      </w:r>
      <w:r>
        <w:rPr>
          <w:i/>
        </w:rPr>
        <w:t xml:space="preserve">hai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rPr>
          <w:i/>
        </w:rPr>
        <w:t xml:space="preserve">trắng. </w:t>
      </w:r>
      <w:r>
        <w:rPr>
          <w:i/>
        </w:rPr>
        <w:t xml:space="preserve">Với </w:t>
      </w:r>
      <w:r>
        <w:t xml:space="preserve">ý </w:t>
      </w:r>
      <w:r>
        <w:t xml:space="preserve">thức </w:t>
      </w:r>
      <w:r>
        <w:rPr>
          <w:i/>
        </w:rPr>
        <w:t xml:space="preserve">trách </w:t>
      </w:r>
      <w:r>
        <w:t xml:space="preserve">nhiệm </w:t>
      </w:r>
      <w:r>
        <w:rPr>
          <w:i/>
        </w:rPr>
        <w:t xml:space="preserve">cao. </w:t>
      </w:r>
      <w:r>
        <w:rPr>
          <w:b/>
        </w:rPr>
        <w:t xml:space="preserve">5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người </w:t>
      </w:r>
      <w:r>
        <w:t xml:space="preserve">hay </w:t>
      </w:r>
      <w:r>
        <w:t xml:space="preserve">sự </w:t>
      </w:r>
      <w:r>
        <w:t xml:space="preserve">vật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trực </w:t>
      </w:r>
      <w:r>
        <w:t xml:space="preserve">tiếp </w:t>
      </w:r>
      <w:r>
        <w:t xml:space="preserve">đến </w:t>
      </w:r>
      <w:r>
        <w:t xml:space="preserve">điều </w:t>
      </w:r>
      <w:r>
        <w:t xml:space="preserve">nói </w:t>
      </w:r>
      <w:r>
        <w:t xml:space="preserve">đến. </w:t>
      </w:r>
      <w:r>
        <w:rPr>
          <w:i/>
        </w:rPr>
        <w:t xml:space="preserve">Với </w:t>
      </w:r>
      <w:r>
        <w:t xml:space="preserve">nó, </w:t>
      </w:r>
      <w:r>
        <w:t xml:space="preserve">uiệc </w:t>
      </w:r>
      <w:r>
        <w:t xml:space="preserve">này </w:t>
      </w:r>
      <w:r>
        <w:rPr>
          <w:i/>
        </w:rPr>
        <w:t xml:space="preserve">dễ </w:t>
      </w:r>
      <w:r>
        <w:rPr>
          <w:i/>
        </w:rPr>
        <w:t xml:space="preserve">dàng. </w:t>
      </w:r>
      <w:r>
        <w:t xml:space="preserve">Với </w:t>
      </w:r>
      <w:r>
        <w:t xml:space="preserve">bài </w:t>
      </w:r>
      <w:r>
        <w:rPr>
          <w:i/>
        </w:rPr>
        <w:t xml:space="preserve">toán </w:t>
      </w:r>
      <w:r>
        <w:t xml:space="preserve">này, </w:t>
      </w:r>
      <w:r>
        <w:t xml:space="preserve">cách </w:t>
      </w:r>
      <w:r>
        <w:t xml:space="preserve">giải </w:t>
      </w:r>
      <w:r>
        <w:rPr>
          <w:i/>
        </w:rPr>
        <w:t xml:space="preserve">có </w:t>
      </w:r>
      <w:r>
        <w:rPr>
          <w:i/>
        </w:rPr>
        <w:t xml:space="preserve">khác. </w:t>
      </w:r>
      <w:r>
        <w:t xml:space="preserve">nghĩ </w:t>
      </w:r>
      <w:r>
        <w:rPr>
          <w:i/>
        </w:rPr>
        <w:t xml:space="preserve">đó </w:t>
      </w:r>
      <w:r>
        <w:rPr>
          <w:i/>
        </w:rPr>
        <w:t xml:space="preserve">đã </w:t>
      </w:r>
      <w:r>
        <w:rPr>
          <w:i/>
        </w:rPr>
        <w:t xml:space="preserve">đến </w:t>
      </w:r>
      <w:r>
        <w:rPr>
          <w:i/>
        </w:rPr>
        <w:t xml:space="preserve">ưới </w:t>
      </w:r>
      <w:r>
        <w:t xml:space="preserve">tôi. </w:t>
      </w:r>
      <w:r>
        <w:t xml:space="preserve">Một </w:t>
      </w:r>
      <w:r>
        <w:rPr>
          <w:i/>
        </w:rPr>
        <w:t xml:space="preserve">tại </w:t>
      </w:r>
      <w:r>
        <w:t xml:space="preserve">hoạ </w:t>
      </w:r>
      <w:r>
        <w:rPr>
          <w:i/>
        </w:rPr>
        <w:t xml:space="preserve">đã </w:t>
      </w:r>
      <w:r>
        <w:rPr>
          <w:i/>
        </w:rPr>
        <w:t xml:space="preserve">ập </w:t>
      </w:r>
      <w:r>
        <w:rPr>
          <w:i/>
        </w:rPr>
        <w:t xml:space="preserve">đến </w:t>
      </w:r>
      <w:r>
        <w:t xml:space="preserve">uới </w:t>
      </w:r>
      <w:r>
        <w:t xml:space="preserve">uùng </w:t>
      </w:r>
      <w:r>
        <w:rPr>
          <w:i/>
        </w:rPr>
        <w:t xml:space="preserve">này. </w:t>
      </w:r>
      <w:r>
        <w:rPr>
          <w:b/>
        </w:rPr>
        <w:t xml:space="preserve">6 </w:t>
      </w:r>
      <w:r>
        <w:t xml:space="preserve">(dùng </w:t>
      </w:r>
      <w:r>
        <w:t xml:space="preserve">sau </w:t>
      </w:r>
      <w:r>
        <w:t xml:space="preserve">đp..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người, </w:t>
      </w:r>
      <w:r>
        <w:t xml:space="preserve">sự </w:t>
      </w:r>
      <w:r>
        <w:t xml:space="preserve">vật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nguyên </w:t>
      </w:r>
      <w:r>
        <w:t xml:space="preserve">nhân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hay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Khổ </w:t>
      </w:r>
      <w:r>
        <w:t xml:space="preserve">với </w:t>
      </w:r>
      <w:r>
        <w:t xml:space="preserve">nó. </w:t>
      </w:r>
      <w:r>
        <w:t xml:space="preserve">Còn </w:t>
      </w:r>
      <w:r>
        <w:rPr>
          <w:i/>
        </w:rPr>
        <w:t xml:space="preserve">mệt </w:t>
      </w:r>
      <w:r>
        <w:rPr>
          <w:i/>
        </w:rPr>
        <w:t xml:space="preserve">với </w:t>
      </w:r>
      <w:r>
        <w:t xml:space="preserve">chuyện </w:t>
      </w:r>
      <w:r>
        <w:rPr>
          <w:i/>
        </w:rPr>
        <w:t xml:space="preserve">này. </w:t>
      </w:r>
      <w:r>
        <w:t xml:space="preserve">Mày </w:t>
      </w:r>
      <w:r>
        <w:t xml:space="preserve">chết </w:t>
      </w:r>
      <w:r>
        <w:t xml:space="preserve">với </w:t>
      </w:r>
      <w:r>
        <w:rPr>
          <w:i/>
        </w:rPr>
        <w:t xml:space="preserve">tao! </w:t>
      </w:r>
      <w:r>
        <w:t xml:space="preserve">(lời </w:t>
      </w:r>
      <w:r>
        <w:t xml:space="preserve">doa). </w:t>
      </w:r>
      <w:r>
        <w:rPr>
          <w:b/>
        </w:rPr>
        <w:t xml:space="preserve">7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đặc </w:t>
      </w:r>
      <w:r>
        <w:t xml:space="preserve">điểm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Căn </w:t>
      </w:r>
      <w:r>
        <w:t xml:space="preserve">hộ </w:t>
      </w:r>
      <w:r>
        <w:rPr>
          <w:i/>
        </w:rPr>
        <w:t xml:space="preserve">với </w:t>
      </w:r>
      <w:r>
        <w:t xml:space="preserve">đây </w:t>
      </w:r>
      <w:r>
        <w:t xml:space="preserve">đủ </w:t>
      </w:r>
      <w:r>
        <w:t xml:space="preserve">tiện </w:t>
      </w:r>
      <w:r>
        <w:t xml:space="preserve">nghỉ. </w:t>
      </w:r>
      <w:r>
        <w:rPr>
          <w:i/>
        </w:rPr>
        <w:t xml:space="preserve">Thành </w:t>
      </w:r>
      <w:r>
        <w:rPr>
          <w:i/>
        </w:rPr>
        <w:t xml:space="preserve">phố </w:t>
      </w:r>
      <w:r>
        <w:rPr>
          <w:i/>
        </w:rPr>
        <w:t xml:space="preserve">với </w:t>
      </w:r>
      <w:r>
        <w:t xml:space="preserve">một </w:t>
      </w:r>
      <w:r>
        <w:rPr>
          <w:i/>
        </w:rPr>
        <w:t xml:space="preserve">triệu </w:t>
      </w:r>
      <w:r>
        <w:rPr>
          <w:i/>
        </w:rPr>
        <w:t xml:space="preserve">dân.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uới </w:t>
      </w:r>
      <w:r>
        <w:rPr>
          <w:i/>
        </w:rPr>
        <w:t xml:space="preserve">nước </w:t>
      </w:r>
      <w:r>
        <w:rPr>
          <w:i/>
        </w:rPr>
        <w:t xml:space="preserve">da </w:t>
      </w:r>
      <w:r>
        <w:t xml:space="preserve">ngăm </w:t>
      </w:r>
      <w:r>
        <w:rPr>
          <w:i/>
        </w:rPr>
        <w:t xml:space="preserve">đen. </w:t>
      </w:r>
      <w:r>
        <w:t xml:space="preserve">II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