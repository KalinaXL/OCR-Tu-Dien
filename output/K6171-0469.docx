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nhiệt </w:t>
      </w:r>
      <w:r>
        <w:rPr>
          <w:b/>
        </w:rPr>
        <w:t xml:space="preserve">hạch </w:t>
      </w:r>
      <w:r>
        <w:rPr>
          <w:i/>
        </w:rPr>
        <w:t xml:space="preserve">tính từ </w:t>
      </w:r>
      <w:r>
        <w:t xml:space="preserve">(Hiện </w:t>
      </w:r>
      <w:r>
        <w:t xml:space="preserve">tượng) </w:t>
      </w:r>
      <w:r>
        <w:t xml:space="preserve">tổng </w:t>
      </w:r>
      <w:r>
        <w:t xml:space="preserve">hợp </w:t>
      </w:r>
      <w:r>
        <w:t xml:space="preserve">hạt </w:t>
      </w:r>
      <w:r>
        <w:t xml:space="preserve">nhân </w:t>
      </w:r>
      <w:r>
        <w:t xml:space="preserve">nhẹ </w:t>
      </w:r>
      <w:r>
        <w:t xml:space="preserve">thành </w:t>
      </w:r>
      <w:r>
        <w:t xml:space="preserve">các </w:t>
      </w:r>
      <w:r>
        <w:t xml:space="preserve">hạt </w:t>
      </w:r>
      <w:r>
        <w:t xml:space="preserve">nhân </w:t>
      </w:r>
      <w:r>
        <w:t xml:space="preserve">nặng </w:t>
      </w:r>
      <w:r>
        <w:t xml:space="preserve">hơn, </w:t>
      </w:r>
      <w:r>
        <w:t xml:space="preserve">nhờ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nhiệt </w:t>
      </w:r>
      <w:r>
        <w:t xml:space="preserve">độ </w:t>
      </w:r>
      <w:r>
        <w:t xml:space="preserve">rất </w:t>
      </w:r>
      <w:r>
        <w:t xml:space="preserve">cao. </w:t>
      </w:r>
      <w:r>
        <w:rPr>
          <w:i/>
        </w:rPr>
        <w:t xml:space="preserve">Phản </w:t>
      </w:r>
      <w:r>
        <w:rPr>
          <w:i/>
        </w:rPr>
        <w:t xml:space="preserve">ứng </w:t>
      </w:r>
      <w:r>
        <w:rPr>
          <w:i/>
        </w:rPr>
        <w:t xml:space="preserve">nhiệt </w:t>
      </w:r>
      <w:r>
        <w:rPr>
          <w:i/>
        </w:rPr>
        <w:t xml:space="preserve">hạch.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môn </w:t>
      </w:r>
      <w:r>
        <w:t xml:space="preserve">hoá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hiệu </w:t>
      </w:r>
      <w:r>
        <w:t xml:space="preserve">ứng </w:t>
      </w:r>
      <w:r>
        <w:t xml:space="preserve">nhiệt </w:t>
      </w:r>
      <w:r>
        <w:t xml:space="preserve">của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nhiệt.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Lòng </w:t>
      </w:r>
      <w:r>
        <w:t xml:space="preserve">sốt </w:t>
      </w:r>
      <w:r>
        <w:t xml:space="preserve">sắng, </w:t>
      </w:r>
      <w:r>
        <w:t xml:space="preserve">hăng </w:t>
      </w:r>
      <w:r>
        <w:t xml:space="preserve">hái </w:t>
      </w:r>
      <w:r>
        <w:t xml:space="preserve">sẵn </w:t>
      </w:r>
      <w:r>
        <w:t xml:space="preserve">có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nghiệp </w:t>
      </w:r>
      <w:r>
        <w:t xml:space="preserve">chung. </w:t>
      </w:r>
      <w:r>
        <w:rPr>
          <w:i/>
        </w:rPr>
        <w:t xml:space="preserve">Thế </w:t>
      </w:r>
      <w:r>
        <w:rPr>
          <w:i/>
        </w:rPr>
        <w:t xml:space="preserve">hệ </w:t>
      </w:r>
      <w:r>
        <w:rPr>
          <w:i/>
        </w:rPr>
        <w:t xml:space="preserve">trẻ </w:t>
      </w:r>
      <w:r>
        <w:t xml:space="preserve">đầy </w:t>
      </w:r>
      <w:r>
        <w:rPr>
          <w:i/>
        </w:rPr>
        <w:t xml:space="preserve">nhiệt </w:t>
      </w:r>
      <w:r>
        <w:t xml:space="preserve">huyết. </w:t>
      </w:r>
      <w:r>
        <w:t xml:space="preserve">Bầu </w:t>
      </w:r>
      <w:r>
        <w:rPr>
          <w:i/>
        </w:rPr>
        <w:t xml:space="preserve">nhiệt </w:t>
      </w:r>
      <w:r>
        <w:t xml:space="preserve">huyết.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nhiệt </w:t>
      </w:r>
      <w:r>
        <w:rPr>
          <w:i/>
        </w:rPr>
        <w:t xml:space="preserve">biểu. </w:t>
      </w:r>
      <w:r>
        <w:rPr>
          <w:i/>
        </w:rPr>
        <w:t xml:space="preserve">Dụng </w:t>
      </w:r>
      <w:r>
        <w:rPr>
          <w:i/>
        </w:rPr>
        <w:t xml:space="preserve">cụ </w:t>
      </w:r>
      <w:r>
        <w:rPr>
          <w:i/>
        </w:rPr>
        <w:t xml:space="preserve">đo </w:t>
      </w:r>
      <w:r>
        <w:rPr>
          <w:i/>
        </w:rPr>
        <w:t xml:space="preserve">nhiệt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liệt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Với </w:t>
      </w:r>
      <w:r>
        <w:t xml:space="preserve">đầy </w:t>
      </w:r>
      <w:r>
        <w:t xml:space="preserve">nhiệt </w:t>
      </w:r>
      <w:r>
        <w:t xml:space="preserve">tình, </w:t>
      </w:r>
      <w:r>
        <w:t xml:space="preserve">biểu </w:t>
      </w:r>
      <w:r>
        <w:t xml:space="preserve">lộ </w:t>
      </w:r>
      <w:r>
        <w:t xml:space="preserve">trong </w:t>
      </w:r>
      <w:r>
        <w:t xml:space="preserve">thái </w:t>
      </w:r>
      <w:r>
        <w:t xml:space="preserve">độ </w:t>
      </w:r>
      <w:r>
        <w:t xml:space="preserve">hoan </w:t>
      </w:r>
      <w:r>
        <w:t xml:space="preserve">nghênh. </w:t>
      </w:r>
      <w:r>
        <w:rPr>
          <w:i/>
        </w:rPr>
        <w:t xml:space="preserve">Hoan </w:t>
      </w:r>
      <w:r>
        <w:rPr>
          <w:i/>
        </w:rPr>
        <w:t xml:space="preserve">nghênh </w:t>
      </w:r>
      <w:r>
        <w:rPr>
          <w:i/>
        </w:rPr>
        <w:t xml:space="preserve">nhiệt </w:t>
      </w:r>
      <w:r>
        <w:t xml:space="preserve">liệt. </w:t>
      </w:r>
      <w:r>
        <w:rPr>
          <w:i/>
        </w:rPr>
        <w:t xml:space="preserve">Lời </w:t>
      </w:r>
      <w:r>
        <w:t xml:space="preserve">chào </w:t>
      </w:r>
      <w:r>
        <w:rPr>
          <w:i/>
        </w:rPr>
        <w:t xml:space="preserve">mùng </w:t>
      </w:r>
      <w:r>
        <w:rPr>
          <w:i/>
        </w:rPr>
        <w:t xml:space="preserve">nhiệt </w:t>
      </w:r>
      <w:r>
        <w:rPr>
          <w:i/>
        </w:rPr>
        <w:t xml:space="preserve">liệt.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Nung </w:t>
      </w:r>
      <w:r>
        <w:t xml:space="preserve">nóng </w:t>
      </w:r>
      <w:r>
        <w:t xml:space="preserve">kim </w:t>
      </w:r>
      <w:r>
        <w:t xml:space="preserve">loại </w:t>
      </w:r>
      <w:r>
        <w:t xml:space="preserve">hay </w:t>
      </w:r>
      <w:r>
        <w:t xml:space="preserve">hợp </w:t>
      </w:r>
      <w:r>
        <w:t xml:space="preserve">kim </w:t>
      </w:r>
      <w:r>
        <w:t xml:space="preserve">đến </w:t>
      </w:r>
      <w:r>
        <w:t xml:space="preserve">nhiệt </w:t>
      </w:r>
      <w:r>
        <w:t xml:space="preserve">độ </w:t>
      </w:r>
      <w:r>
        <w:t xml:space="preserve">xác </w:t>
      </w:r>
      <w:r>
        <w:t xml:space="preserve">định, </w:t>
      </w:r>
      <w:r>
        <w:t xml:space="preserve">rồi </w:t>
      </w:r>
      <w:r>
        <w:t xml:space="preserve">làm </w:t>
      </w:r>
      <w:r>
        <w:t xml:space="preserve">nguội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thích </w:t>
      </w:r>
      <w:r>
        <w:t xml:space="preserve">hợp </w:t>
      </w:r>
      <w:r>
        <w:t xml:space="preserve">nhằm </w:t>
      </w:r>
      <w:r>
        <w:t xml:space="preserve">làm </w:t>
      </w:r>
      <w:r>
        <w:t xml:space="preserve">biến </w:t>
      </w:r>
      <w:r>
        <w:t xml:space="preserve">đổi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chúng. </w:t>
      </w:r>
      <w:r>
        <w:rPr>
          <w:i/>
        </w:rPr>
        <w:t xml:space="preserve">Tôi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nhiệt </w:t>
      </w:r>
      <w:r>
        <w:rPr>
          <w:i/>
        </w:rPr>
        <w:t xml:space="preserve">luyện </w:t>
      </w:r>
      <w:r>
        <w:rPr>
          <w:i/>
        </w:rPr>
        <w:t xml:space="preserve">thép.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nhiệt </w:t>
      </w:r>
      <w:r>
        <w:t xml:space="preserve">năng, </w:t>
      </w:r>
      <w:r>
        <w:t xml:space="preserve">thường </w:t>
      </w:r>
      <w:r>
        <w:t xml:space="preserve">được </w:t>
      </w:r>
      <w:r>
        <w:t xml:space="preserve">tính </w:t>
      </w:r>
      <w:r>
        <w:t xml:space="preserve">bằng </w:t>
      </w:r>
      <w:r>
        <w:t xml:space="preserve">calori.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lượng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nhiệt </w:t>
      </w:r>
      <w:r>
        <w:t xml:space="preserve">lượng.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thể </w:t>
      </w:r>
      <w:r>
        <w:t xml:space="preserve">hiện </w:t>
      </w:r>
      <w:r>
        <w:t xml:space="preserve">ra </w:t>
      </w:r>
      <w:r>
        <w:t xml:space="preserve">dưới </w:t>
      </w:r>
      <w:r>
        <w:t xml:space="preserve">dạng </w:t>
      </w:r>
      <w:r>
        <w:t xml:space="preserve">nhiệt.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tâm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Lòng </w:t>
      </w:r>
      <w:r>
        <w:t xml:space="preserve">sốt </w:t>
      </w:r>
      <w:r>
        <w:t xml:space="preserve">sắng </w:t>
      </w:r>
      <w:r>
        <w:t xml:space="preserve">đối </w:t>
      </w:r>
      <w:r>
        <w:t xml:space="preserve">với </w:t>
      </w:r>
      <w:r>
        <w:t xml:space="preserve">công </w:t>
      </w:r>
      <w:r>
        <w:t xml:space="preserve">việc </w:t>
      </w:r>
      <w:r>
        <w:t xml:space="preserve">chung, </w:t>
      </w:r>
      <w:r>
        <w:t xml:space="preserve">sự </w:t>
      </w:r>
      <w:r>
        <w:t xml:space="preserve">nghiệp </w:t>
      </w:r>
      <w:r>
        <w:t xml:space="preserve">chung. </w:t>
      </w:r>
      <w:r>
        <w:t xml:space="preserve">Có </w:t>
      </w:r>
      <w:r>
        <w:t xml:space="preserve">nhiệt </w:t>
      </w:r>
      <w:r>
        <w:rPr>
          <w:i/>
        </w:rPr>
        <w:t xml:space="preserve">tâm </w:t>
      </w:r>
      <w:r>
        <w:rPr>
          <w:i/>
        </w:rPr>
        <w:t xml:space="preserve">yêu </w:t>
      </w:r>
      <w:r>
        <w:rPr>
          <w:i/>
        </w:rPr>
        <w:t xml:space="preserve">nước. </w:t>
      </w:r>
      <w:r>
        <w:t xml:space="preserve">Mang </w:t>
      </w:r>
      <w:r>
        <w:t xml:space="preserve">hết </w:t>
      </w:r>
      <w:r>
        <w:rPr>
          <w:i/>
        </w:rPr>
        <w:t xml:space="preserve">nhiệt </w:t>
      </w:r>
      <w:r>
        <w:rPr>
          <w:i/>
        </w:rPr>
        <w:t xml:space="preserve">tâm </w:t>
      </w:r>
      <w:r>
        <w:rPr>
          <w:i/>
        </w:rPr>
        <w:t xml:space="preserve">đào </w:t>
      </w:r>
      <w:r>
        <w:rPr>
          <w:i/>
        </w:rPr>
        <w:t xml:space="preserve">tạo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trẻ. </w:t>
      </w:r>
      <w:r>
        <w:t xml:space="preserve">lI </w:t>
      </w:r>
      <w:r>
        <w:t xml:space="preserve">tính từ </w:t>
      </w:r>
      <w:r>
        <w:t xml:space="preserve">(kng.; </w:t>
      </w:r>
      <w:r>
        <w:t xml:space="preserve">¡d.). </w:t>
      </w:r>
      <w:r>
        <w:t xml:space="preserve">Có </w:t>
      </w:r>
      <w:r>
        <w:t xml:space="preserve">nhiệt </w:t>
      </w:r>
      <w:r>
        <w:rPr>
          <w:i/>
        </w:rPr>
        <w:t xml:space="preserve">tâm. </w:t>
      </w:r>
      <w:r>
        <w:t xml:space="preserve">Rất </w:t>
      </w:r>
      <w:r>
        <w:t xml:space="preserve">nhiệt </w:t>
      </w:r>
      <w:r>
        <w:rPr>
          <w:i/>
        </w:rPr>
        <w:t xml:space="preserve">tâm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tàn </w:t>
      </w:r>
      <w:r>
        <w:rPr>
          <w:i/>
        </w:rPr>
        <w:t xml:space="preserve">tật.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thán </w:t>
      </w:r>
      <w:r>
        <w:rPr>
          <w:i/>
        </w:rPr>
        <w:t xml:space="preserve">danh từ </w:t>
      </w:r>
      <w:r>
        <w:t xml:space="preserve">Bệnh </w:t>
      </w:r>
      <w:r>
        <w:t xml:space="preserve">truyền </w:t>
      </w:r>
      <w:r>
        <w:t xml:space="preserve">nhiễm </w:t>
      </w:r>
      <w:r>
        <w:t xml:space="preserve">của </w:t>
      </w:r>
      <w:r>
        <w:t xml:space="preserve">gia </w:t>
      </w:r>
      <w:r>
        <w:t xml:space="preserve">súc, </w:t>
      </w:r>
      <w:r>
        <w:t xml:space="preserve">gây </w:t>
      </w:r>
      <w:r>
        <w:t xml:space="preserve">chảy </w:t>
      </w:r>
      <w:r>
        <w:t xml:space="preserve">máu </w:t>
      </w:r>
      <w:r>
        <w:t xml:space="preserve">ở </w:t>
      </w:r>
      <w:r>
        <w:t xml:space="preserve">mũi, </w:t>
      </w:r>
      <w:r>
        <w:t xml:space="preserve">miệng, </w:t>
      </w:r>
      <w:r>
        <w:t xml:space="preserve">lỗ </w:t>
      </w:r>
      <w:r>
        <w:t xml:space="preserve">đít, </w:t>
      </w:r>
      <w:r>
        <w:t xml:space="preserve">bụng </w:t>
      </w:r>
      <w:r>
        <w:t xml:space="preserve">trướng </w:t>
      </w:r>
      <w:r>
        <w:t xml:space="preserve">to.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thành </w:t>
      </w:r>
      <w:r>
        <w:rPr>
          <w:i/>
        </w:rPr>
        <w:t xml:space="preserve">tính từ </w:t>
      </w:r>
      <w:r>
        <w:t xml:space="preserve">Sốt </w:t>
      </w:r>
      <w:r>
        <w:t xml:space="preserve">sắng,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chân </w:t>
      </w:r>
      <w:r>
        <w:t xml:space="preserve">thành. </w:t>
      </w:r>
      <w:r>
        <w:rPr>
          <w:i/>
        </w:rPr>
        <w:t xml:space="preserve">Nhiệt </w:t>
      </w:r>
      <w:r>
        <w:rPr>
          <w:i/>
        </w:rPr>
        <w:t xml:space="preserve">thành </w:t>
      </w:r>
      <w:r>
        <w:rPr>
          <w:i/>
        </w:rPr>
        <w:t xml:space="preserve">tham </w:t>
      </w:r>
      <w:r>
        <w:t xml:space="preserve">gia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 </w:t>
      </w:r>
      <w:r>
        <w:t xml:space="preserve">bè </w:t>
      </w:r>
      <w:r>
        <w:rPr>
          <w:i/>
        </w:rPr>
        <w:t xml:space="preserve">rất </w:t>
      </w:r>
      <w:r>
        <w:rPr>
          <w:i/>
        </w:rPr>
        <w:t xml:space="preserve">nhiệt </w:t>
      </w:r>
      <w:r>
        <w:rPr>
          <w:i/>
        </w:rPr>
        <w:t xml:space="preserve">thành.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tình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sốt </w:t>
      </w:r>
      <w:r>
        <w:t xml:space="preserve">sắng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việc. </w:t>
      </w:r>
      <w:r>
        <w:t xml:space="preserve">Có </w:t>
      </w:r>
      <w:r>
        <w:t xml:space="preserve">nhiệt </w:t>
      </w:r>
      <w:r>
        <w:rPr>
          <w:i/>
        </w:rPr>
        <w:t xml:space="preserve">tình </w:t>
      </w:r>
      <w:r>
        <w:rPr>
          <w:i/>
        </w:rPr>
        <w:t xml:space="preserve">đóng </w:t>
      </w:r>
      <w:r>
        <w:t xml:space="preserve">góp. </w:t>
      </w:r>
      <w:r>
        <w:rPr>
          <w:i/>
        </w:rPr>
        <w:t xml:space="preserve">Sự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đây </w:t>
      </w:r>
      <w:r>
        <w:rPr>
          <w:i/>
        </w:rPr>
        <w:t xml:space="preserve">nhiệt </w:t>
      </w:r>
      <w:r>
        <w:t xml:space="preserve">tình. </w:t>
      </w:r>
      <w:r>
        <w:t xml:space="preserve">II </w:t>
      </w:r>
      <w:r>
        <w:t xml:space="preserve">t </w:t>
      </w:r>
      <w:r>
        <w:t xml:space="preserve">(khẩu ngữ). </w:t>
      </w:r>
      <w:r>
        <w:t xml:space="preserve">Có </w:t>
      </w:r>
      <w:r>
        <w:t xml:space="preserve">nhiệt </w:t>
      </w:r>
      <w:r>
        <w:t xml:space="preserve">tình. </w:t>
      </w:r>
      <w:r>
        <w:rPr>
          <w:i/>
        </w:rPr>
        <w:t xml:space="preserve">Tham </w:t>
      </w:r>
      <w:r>
        <w:rPr>
          <w:i/>
        </w:rPr>
        <w:t xml:space="preserve">gia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rất </w:t>
      </w:r>
      <w:r>
        <w:rPr>
          <w:i/>
        </w:rPr>
        <w:t xml:space="preserve">nhiệt </w:t>
      </w:r>
      <w:r>
        <w:t xml:space="preserve">tình. </w:t>
      </w:r>
      <w:r>
        <w:br/>
      </w:r>
      <w:r>
        <w:rPr>
          <w:b/>
        </w:rPr>
        <w:t xml:space="preserve">nhiêu </w:t>
      </w:r>
      <w:r>
        <w:rPr>
          <w:i/>
        </w:rPr>
        <w:t xml:space="preserve">danh từ </w:t>
      </w:r>
      <w:r>
        <w:t xml:space="preserve">Chức </w:t>
      </w:r>
      <w:r>
        <w:t xml:space="preserve">vị </w:t>
      </w:r>
      <w:r>
        <w:t xml:space="preserve">được </w:t>
      </w:r>
      <w:r>
        <w:t xml:space="preserve">miễn </w:t>
      </w:r>
      <w:r>
        <w:t xml:space="preserve">tạp </w:t>
      </w:r>
      <w:r>
        <w:t xml:space="preserve">dịch, </w:t>
      </w:r>
      <w:r>
        <w:t xml:space="preserve">phải </w:t>
      </w:r>
      <w:r>
        <w:t xml:space="preserve">bỏ </w:t>
      </w:r>
      <w:r>
        <w:t xml:space="preserve">tiền </w:t>
      </w:r>
      <w:r>
        <w:t xml:space="preserve">ra </w:t>
      </w:r>
      <w:r>
        <w:t xml:space="preserve">mua,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Mua </w:t>
      </w:r>
      <w:r>
        <w:t xml:space="preserve">nhiêu </w:t>
      </w:r>
      <w:r>
        <w:rPr>
          <w:i/>
        </w:rPr>
        <w:t xml:space="preserve">cho </w:t>
      </w:r>
      <w:r>
        <w:rPr>
          <w:i/>
        </w:rPr>
        <w:t xml:space="preserve">chông. </w:t>
      </w:r>
      <w:r>
        <w:br/>
      </w:r>
      <w:r>
        <w:rPr>
          <w:b/>
        </w:rPr>
        <w:t xml:space="preserve">nhiêu </w:t>
      </w:r>
      <w:r>
        <w:rPr>
          <w:b/>
        </w:rPr>
        <w:t xml:space="preserve">khê </w:t>
      </w:r>
      <w:r>
        <w:rPr>
          <w:i/>
        </w:rPr>
        <w:t xml:space="preserve">tính từ </w:t>
      </w:r>
      <w:r>
        <w:t xml:space="preserve">(khẩu ngữ). </w:t>
      </w:r>
      <w:r>
        <w:t xml:space="preserve">Lôi </w:t>
      </w:r>
      <w:r>
        <w:t xml:space="preserve">thôi, </w:t>
      </w:r>
      <w:r>
        <w:t xml:space="preserve">phức </w:t>
      </w:r>
      <w:r>
        <w:t xml:space="preserve">tạp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cần </w:t>
      </w:r>
      <w:r>
        <w:t xml:space="preserve">thiết.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nhiêu </w:t>
      </w:r>
      <w:r>
        <w:rPr>
          <w:i/>
        </w:rPr>
        <w:t xml:space="preserve">khê </w:t>
      </w:r>
      <w:r>
        <w:rPr>
          <w:i/>
        </w:rPr>
        <w:t xml:space="preserve">rắc </w:t>
      </w:r>
      <w:r>
        <w:t xml:space="preserve">rối </w:t>
      </w:r>
      <w:r>
        <w:rPr>
          <w:i/>
        </w:rPr>
        <w:t xml:space="preserve">đến </w:t>
      </w:r>
      <w:r>
        <w:t xml:space="preserve">thế. </w:t>
      </w:r>
      <w:r>
        <w:br/>
      </w:r>
      <w:r>
        <w:rPr>
          <w:b/>
        </w:rPr>
        <w:t xml:space="preserve">nhiều </w:t>
      </w:r>
      <w:r>
        <w:rPr>
          <w:i/>
        </w:rPr>
        <w:t xml:space="preserve">tính từ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lớn </w:t>
      </w:r>
      <w:r>
        <w:t xml:space="preserve">hoặc </w:t>
      </w:r>
      <w:r>
        <w:t xml:space="preserve">ở </w:t>
      </w:r>
      <w:r>
        <w:t xml:space="preserve">mức </w:t>
      </w:r>
      <w:r>
        <w:t xml:space="preserve">cao; </w:t>
      </w:r>
      <w:r>
        <w:t xml:space="preserve">trái </w:t>
      </w:r>
      <w:r>
        <w:t xml:space="preserve">với </w:t>
      </w:r>
      <w:r>
        <w:t xml:space="preserve">ít. </w:t>
      </w:r>
      <w:r>
        <w:rPr>
          <w:i/>
        </w:rPr>
        <w:t xml:space="preserve">Việc </w:t>
      </w:r>
      <w:r>
        <w:t xml:space="preserve">nhiều </w:t>
      </w:r>
      <w:r>
        <w:t xml:space="preserve">người </w:t>
      </w:r>
      <w:r>
        <w:t xml:space="preserve">ít. </w:t>
      </w:r>
      <w:r>
        <w:rPr>
          <w:i/>
        </w:rPr>
        <w:t xml:space="preserve">Đi </w:t>
      </w:r>
      <w:r>
        <w:t xml:space="preserve">nhiều </w:t>
      </w:r>
      <w:r>
        <w:rPr>
          <w:i/>
        </w:rPr>
        <w:t xml:space="preserve">nơi. </w:t>
      </w:r>
      <w:r>
        <w:t xml:space="preserve">Vui </w:t>
      </w:r>
      <w:r>
        <w:rPr>
          <w:i/>
        </w:rPr>
        <w:t xml:space="preserve">nhiều. </w:t>
      </w:r>
      <w:r>
        <w:rPr>
          <w:i/>
        </w:rPr>
        <w:t xml:space="preserve">Nhiều </w:t>
      </w:r>
      <w:r>
        <w:t xml:space="preserve">lúc </w:t>
      </w:r>
      <w:r>
        <w:rPr>
          <w:i/>
        </w:rPr>
        <w:t xml:space="preserve">thấy </w:t>
      </w:r>
      <w:r>
        <w:t xml:space="preserve">nhớ </w:t>
      </w:r>
      <w:r>
        <w:t xml:space="preserve">nhà. </w:t>
      </w:r>
      <w:r>
        <w:t xml:space="preserve">Không </w:t>
      </w:r>
      <w:r>
        <w:t xml:space="preserve">ít </w:t>
      </w:r>
      <w:r>
        <w:t xml:space="preserve">thì </w:t>
      </w:r>
      <w:r>
        <w:t xml:space="preserve">nhiều*. </w:t>
      </w:r>
      <w:r>
        <w:br/>
      </w:r>
      <w:r>
        <w:rPr>
          <w:b/>
        </w:rPr>
        <w:t xml:space="preserve">nhiều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Ða </w:t>
      </w:r>
      <w:r>
        <w:t xml:space="preserve">túc. </w:t>
      </w:r>
      <w:r>
        <w:br/>
      </w:r>
      <w:r>
        <w:rPr>
          <w:b/>
        </w:rPr>
        <w:t xml:space="preserve">nhiều </w:t>
      </w:r>
      <w:r>
        <w:rPr>
          <w:b/>
        </w:rPr>
        <w:t xml:space="preserve">chuyện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kắm </w:t>
      </w:r>
      <w:r>
        <w:t xml:space="preserve">chuyện. </w:t>
      </w:r>
      <w:r>
        <w:br/>
      </w:r>
      <w:r>
        <w:rPr>
          <w:b/>
        </w:rPr>
        <w:t xml:space="preserve">nhiều </w:t>
      </w:r>
      <w:r>
        <w:rPr>
          <w:b/>
        </w:rPr>
        <w:t xml:space="preserve">nhặn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Chẳng </w:t>
      </w:r>
      <w:r>
        <w:t xml:space="preserve">nhiều </w:t>
      </w:r>
      <w:r>
        <w:t xml:space="preserve">nhặn </w:t>
      </w:r>
      <w:r>
        <w:t xml:space="preserve">gì. </w:t>
      </w:r>
      <w:r>
        <w:t xml:space="preserve">Có </w:t>
      </w:r>
      <w:r>
        <w:rPr>
          <w:i/>
        </w:rPr>
        <w:t xml:space="preserve">nhiều </w:t>
      </w:r>
      <w:r>
        <w:t xml:space="preserve">nhặn </w:t>
      </w:r>
      <w:r>
        <w:t xml:space="preserve">gì </w:t>
      </w:r>
      <w:r>
        <w:t xml:space="preserve">cho </w:t>
      </w:r>
      <w:r>
        <w:rPr>
          <w:i/>
        </w:rPr>
        <w:t xml:space="preserve">cam. </w:t>
      </w:r>
      <w:r>
        <w:br/>
      </w:r>
      <w:r>
        <w:rPr>
          <w:b/>
        </w:rPr>
        <w:t xml:space="preserve">nhiều </w:t>
      </w:r>
      <w:r>
        <w:rPr>
          <w:b/>
        </w:rPr>
        <w:t xml:space="preserve">sãi </w:t>
      </w:r>
      <w:r>
        <w:rPr>
          <w:b/>
        </w:rPr>
        <w:t xml:space="preserve">không </w:t>
      </w:r>
      <w:r>
        <w:rPr>
          <w:b/>
        </w:rPr>
        <w:t xml:space="preserve">ai </w:t>
      </w:r>
      <w:r>
        <w:rPr>
          <w:b/>
        </w:rPr>
        <w:t xml:space="preserve">đóng </w:t>
      </w:r>
      <w:r>
        <w:rPr>
          <w:b/>
        </w:rPr>
        <w:t xml:space="preserve">cửa </w:t>
      </w:r>
      <w:r>
        <w:rPr>
          <w:b/>
        </w:rPr>
        <w:t xml:space="preserve">chùa </w:t>
      </w:r>
      <w:r>
        <w:t xml:space="preserve">Như </w:t>
      </w:r>
      <w:r>
        <w:t xml:space="preserve">lắm </w:t>
      </w:r>
      <w:r>
        <w:t xml:space="preserve">sãi </w:t>
      </w:r>
      <w:r>
        <w:t xml:space="preserve">không </w:t>
      </w:r>
      <w:r>
        <w:t xml:space="preserve">ai </w:t>
      </w:r>
      <w:r>
        <w:t xml:space="preserve">đóng </w:t>
      </w:r>
      <w:r>
        <w:rPr>
          <w:i/>
        </w:rPr>
        <w:t xml:space="preserve">cửa </w:t>
      </w:r>
      <w:r>
        <w:t xml:space="preserve">chùa. </w:t>
      </w:r>
      <w:r>
        <w:br/>
      </w:r>
      <w:r>
        <w:rPr>
          <w:b/>
        </w:rPr>
        <w:t xml:space="preserve">nhiều, </w:t>
      </w:r>
      <w:r>
        <w:rPr>
          <w:i/>
        </w:rPr>
        <w:t xml:space="preserve">danh từ </w:t>
      </w:r>
      <w:r>
        <w:t xml:space="preserve">Crêp. </w:t>
      </w:r>
      <w:r>
        <w:t xml:space="preserve">Khăn </w:t>
      </w:r>
      <w:r>
        <w:t xml:space="preserve">nhiễu. </w:t>
      </w:r>
      <w:r>
        <w:br/>
      </w:r>
      <w:r>
        <w:rPr>
          <w:b/>
        </w:rPr>
        <w:t xml:space="preserve">nhiễu, </w:t>
      </w:r>
      <w:r>
        <w:rPr>
          <w:b/>
        </w:rPr>
        <w:t xml:space="preserve">đg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Gây </w:t>
      </w:r>
      <w:r>
        <w:t xml:space="preserve">hết </w:t>
      </w:r>
      <w:r>
        <w:t xml:space="preserve">chuyện </w:t>
      </w:r>
      <w:r>
        <w:t xml:space="preserve">này </w:t>
      </w:r>
      <w:r>
        <w:t xml:space="preserve">đến </w:t>
      </w:r>
      <w:r>
        <w:t xml:space="preserve">chuyện </w:t>
      </w:r>
      <w:r>
        <w:t xml:space="preserve">khác </w:t>
      </w:r>
      <w:r>
        <w:t xml:space="preserve">để </w:t>
      </w:r>
      <w:r>
        <w:t xml:space="preserve">hạch </w:t>
      </w:r>
      <w:r>
        <w:t xml:space="preserve">sách, </w:t>
      </w:r>
      <w:r>
        <w:t xml:space="preserve">đòi </w:t>
      </w:r>
      <w:r>
        <w:t xml:space="preserve">hỏi,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yên. </w:t>
      </w:r>
      <w:r>
        <w:t xml:space="preserve">Quan </w:t>
      </w:r>
      <w:r>
        <w:rPr>
          <w:i/>
        </w:rPr>
        <w:t xml:space="preserve">lại </w:t>
      </w:r>
      <w:r>
        <w:rPr>
          <w:i/>
        </w:rPr>
        <w:t xml:space="preserve">nhiễu </w:t>
      </w:r>
      <w:r>
        <w:t xml:space="preserve">dân. </w:t>
      </w:r>
      <w:r>
        <w:rPr>
          <w:b/>
        </w:rPr>
        <w:t xml:space="preserve">2 </w:t>
      </w:r>
      <w:r>
        <w:t xml:space="preserve">hoặc </w:t>
      </w:r>
      <w:r>
        <w:t xml:space="preserve">danh từ). </w:t>
      </w:r>
      <w:r>
        <w:t xml:space="preserve">Làm </w:t>
      </w:r>
      <w:r>
        <w:t xml:space="preserve">méo </w:t>
      </w:r>
      <w:r>
        <w:t xml:space="preserve">thông </w:t>
      </w:r>
      <w:r>
        <w:t xml:space="preserve">tin </w:t>
      </w:r>
      <w:r>
        <w:t xml:space="preserve">truyền </w:t>
      </w:r>
      <w:r>
        <w:t xml:space="preserve">đi. </w:t>
      </w:r>
      <w:r>
        <w:t xml:space="preserve">Đài </w:t>
      </w:r>
      <w:r>
        <w:t xml:space="preserve">bị </w:t>
      </w:r>
      <w:r>
        <w:t xml:space="preserve">nhiễu </w:t>
      </w:r>
      <w:r>
        <w:rPr>
          <w:i/>
        </w:rPr>
        <w:t xml:space="preserve">vì </w:t>
      </w:r>
      <w:r>
        <w:rPr>
          <w:i/>
        </w:rPr>
        <w:t xml:space="preserve">thời </w:t>
      </w:r>
      <w:r>
        <w:t xml:space="preserve">tiết </w:t>
      </w:r>
      <w:r>
        <w:rPr>
          <w:i/>
        </w:rPr>
        <w:t xml:space="preserve">xấu, </w:t>
      </w:r>
      <w:r>
        <w:t xml:space="preserve">nghe </w:t>
      </w:r>
      <w:r>
        <w:t xml:space="preserve">không </w:t>
      </w:r>
      <w:r>
        <w:rPr>
          <w:i/>
        </w:rPr>
        <w:t xml:space="preserve">rõ. </w:t>
      </w:r>
      <w:r>
        <w:rPr>
          <w:i/>
        </w:rPr>
        <w:t xml:space="preserve">Làm </w:t>
      </w:r>
      <w:r>
        <w:rPr>
          <w:i/>
        </w:rPr>
        <w:t xml:space="preserve">nhiễu </w:t>
      </w:r>
      <w:r>
        <w:rPr>
          <w:i/>
        </w:rPr>
        <w:t xml:space="preserve">sóng </w:t>
      </w:r>
      <w:r>
        <w:rPr>
          <w:i/>
        </w:rPr>
        <w:t xml:space="preserve">radar. </w:t>
      </w:r>
      <w:r>
        <w:t xml:space="preserve">Khí </w:t>
      </w:r>
      <w:r>
        <w:t xml:space="preserve">tài </w:t>
      </w:r>
      <w:r>
        <w:t xml:space="preserve">gây </w:t>
      </w:r>
      <w:r>
        <w:t xml:space="preserve">nhiễu. </w:t>
      </w:r>
      <w:r>
        <w:br/>
      </w:r>
      <w:r>
        <w:rPr>
          <w:b/>
        </w:rPr>
        <w:t xml:space="preserve">nhiễu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(ít dùng). </w:t>
      </w:r>
      <w:r>
        <w:t xml:space="preserve">Quấy </w:t>
      </w:r>
      <w:r>
        <w:t xml:space="preserve">nhiễu </w:t>
      </w:r>
      <w:r>
        <w:t xml:space="preserve">và </w:t>
      </w:r>
      <w:r>
        <w:t xml:space="preserve">gây </w:t>
      </w:r>
      <w:r>
        <w:t xml:space="preserve">thiệt </w:t>
      </w:r>
      <w:r>
        <w:t xml:space="preserve">hại. </w:t>
      </w:r>
      <w:r>
        <w:br/>
      </w:r>
      <w:r>
        <w:rPr>
          <w:b/>
        </w:rPr>
        <w:t xml:space="preserve">nhiễu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(cũ). </w:t>
      </w:r>
      <w:r>
        <w:t xml:space="preserve">Làm </w:t>
      </w:r>
      <w:r>
        <w:t xml:space="preserve">rối </w:t>
      </w:r>
      <w:r>
        <w:t xml:space="preserve">loạn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hội. </w:t>
      </w:r>
      <w:r>
        <w:rPr>
          <w:b/>
        </w:rPr>
        <w:t xml:space="preserve">2 </w:t>
      </w:r>
      <w:r>
        <w:t xml:space="preserve">Làm </w:t>
      </w:r>
      <w:r>
        <w:t xml:space="preserve">biến </w:t>
      </w:r>
      <w:r>
        <w:t xml:space="preserve">đổi, </w:t>
      </w:r>
      <w:r>
        <w:t xml:space="preserve">sai </w:t>
      </w:r>
      <w:r>
        <w:t xml:space="preserve">lệch </w:t>
      </w:r>
      <w:r>
        <w:t xml:space="preserve">với </w:t>
      </w:r>
      <w:r>
        <w:t xml:space="preserve">quy </w:t>
      </w:r>
      <w:r>
        <w:t xml:space="preserve">luật, </w:t>
      </w:r>
      <w:r>
        <w:t xml:space="preserve">mất </w:t>
      </w:r>
      <w:r>
        <w:t xml:space="preserve">bình </w:t>
      </w:r>
      <w:r>
        <w:t xml:space="preserve">thường. </w:t>
      </w:r>
      <w:r>
        <w:t xml:space="preserve">Đường </w:t>
      </w:r>
      <w:r>
        <w:rPr>
          <w:i/>
        </w:rPr>
        <w:t xml:space="preserve">thông </w:t>
      </w:r>
      <w:r>
        <w:t xml:space="preserve">tin </w:t>
      </w:r>
      <w:r>
        <w:rPr>
          <w:i/>
        </w:rPr>
        <w:t xml:space="preserve">bị </w:t>
      </w:r>
      <w:r>
        <w:rPr>
          <w:i/>
        </w:rPr>
        <w:t xml:space="preserve">nhiều </w:t>
      </w:r>
      <w:r>
        <w:t xml:space="preserve">loạn. </w:t>
      </w:r>
      <w:r>
        <w:br/>
      </w:r>
      <w:r>
        <w:rPr>
          <w:b/>
        </w:rPr>
        <w:t xml:space="preserve">nhiễu </w:t>
      </w:r>
      <w:r>
        <w:rPr>
          <w:b/>
        </w:rPr>
        <w:t xml:space="preserve">nhương </w:t>
      </w:r>
      <w:r>
        <w:rPr>
          <w:i/>
        </w:rP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rối </w:t>
      </w:r>
      <w:r>
        <w:t xml:space="preserve">ren, </w:t>
      </w:r>
      <w:r>
        <w:t xml:space="preserve">loạn </w:t>
      </w:r>
      <w:r>
        <w:t xml:space="preserve">lạc, </w:t>
      </w:r>
      <w:r>
        <w:t xml:space="preserve">không </w:t>
      </w:r>
      <w:r>
        <w:t xml:space="preserve">yên </w:t>
      </w:r>
      <w:r>
        <w:t xml:space="preserve">ổn. </w:t>
      </w:r>
      <w:r>
        <w:rPr>
          <w:i/>
        </w:rPr>
        <w:t xml:space="preserve">Thời </w:t>
      </w:r>
      <w:r>
        <w:rPr>
          <w:i/>
        </w:rPr>
        <w:t xml:space="preserve">buổi </w:t>
      </w:r>
      <w:r>
        <w:rPr>
          <w:i/>
        </w:rPr>
        <w:t xml:space="preserve">nhiễu </w:t>
      </w:r>
      <w:r>
        <w:rPr>
          <w:i/>
        </w:rPr>
        <w:t xml:space="preserve">nhương. </w:t>
      </w:r>
      <w:r>
        <w:br/>
      </w:r>
      <w:r>
        <w:rPr>
          <w:b/>
        </w:rPr>
        <w:t xml:space="preserve">nhiễu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Bày </w:t>
      </w:r>
      <w:r>
        <w:t xml:space="preserve">ra </w:t>
      </w:r>
      <w:r>
        <w:t xml:space="preserve">nhiều </w:t>
      </w:r>
      <w:r>
        <w:t xml:space="preserve">việc </w:t>
      </w:r>
      <w:r>
        <w:t xml:space="preserve">rắc </w:t>
      </w:r>
      <w:r>
        <w:t xml:space="preserve">rối </w:t>
      </w:r>
      <w:r>
        <w:t xml:space="preserve">vô </w:t>
      </w:r>
      <w:r>
        <w:t xml:space="preserve">ích. </w:t>
      </w:r>
      <w:r>
        <w:t xml:space="preserve">Tính </w:t>
      </w:r>
      <w:r>
        <w:rPr>
          <w:i/>
        </w:rPr>
        <w:t xml:space="preserve">hay </w:t>
      </w:r>
      <w:r>
        <w:t xml:space="preserve">nhiễu </w:t>
      </w:r>
      <w:r>
        <w:rPr>
          <w:i/>
        </w:rPr>
        <w:t xml:space="preserve">sự. </w:t>
      </w:r>
      <w:r>
        <w:rPr>
          <w:i/>
        </w:rPr>
        <w:t xml:space="preserve">Đừng </w:t>
      </w:r>
      <w:r>
        <w:rPr>
          <w:i/>
        </w:rPr>
        <w:t xml:space="preserve">có </w:t>
      </w:r>
      <w:r>
        <w:rPr>
          <w:i/>
        </w:rPr>
        <w:t xml:space="preserve">nhiễu </w:t>
      </w:r>
      <w:r>
        <w:rPr>
          <w:i/>
        </w:rPr>
        <w:t xml:space="preserve">sự! </w:t>
      </w:r>
      <w:r>
        <w:t xml:space="preserve">nhím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loài </w:t>
      </w:r>
      <w:r>
        <w:t xml:space="preserve">gặm </w:t>
      </w:r>
      <w:r>
        <w:t xml:space="preserve">nhấm,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lông </w:t>
      </w:r>
      <w:r>
        <w:t xml:space="preserve">hình </w:t>
      </w:r>
      <w:r>
        <w:t xml:space="preserve">que </w:t>
      </w:r>
      <w:r>
        <w:t xml:space="preserve">tròn </w:t>
      </w:r>
      <w:r>
        <w:t xml:space="preserve">nhọn, </w:t>
      </w:r>
      <w:r>
        <w:t xml:space="preserve">sống </w:t>
      </w:r>
      <w:r>
        <w:t xml:space="preserve">trong </w:t>
      </w:r>
      <w:r>
        <w:t xml:space="preserve">hang </w:t>
      </w:r>
      <w:r>
        <w:t xml:space="preserve">đất </w:t>
      </w:r>
      <w:r>
        <w:t xml:space="preserve">ở </w:t>
      </w:r>
      <w:r>
        <w:t xml:space="preserve">rừng, </w:t>
      </w:r>
      <w:r>
        <w:t xml:space="preserve">thường </w:t>
      </w:r>
      <w:r>
        <w:t xml:space="preserve">phá </w:t>
      </w:r>
      <w:r>
        <w:t xml:space="preserve">hoại </w:t>
      </w:r>
      <w:r>
        <w:t xml:space="preserve">hoa </w:t>
      </w:r>
      <w:r>
        <w:t xml:space="preserve">màu. </w:t>
      </w:r>
      <w:r>
        <w:br/>
      </w:r>
      <w:r>
        <w:rPr>
          <w:b/>
        </w:rPr>
        <w:t xml:space="preserve">nhìn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mắt </w:t>
      </w:r>
      <w:r>
        <w:t xml:space="preserve">về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thấy. </w:t>
      </w:r>
      <w:r>
        <w:t xml:space="preserve">Nhìn </w:t>
      </w:r>
      <w:r>
        <w:rPr>
          <w:i/>
        </w:rPr>
        <w:t xml:space="preserve">đăm </w:t>
      </w:r>
      <w:r>
        <w:rPr>
          <w:i/>
        </w:rPr>
        <w:t xml:space="preserve">đăm </w:t>
      </w:r>
      <w: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xa. </w:t>
      </w:r>
      <w:r>
        <w:rPr>
          <w:i/>
        </w:rPr>
        <w:t xml:space="preserve">Nhìn </w:t>
      </w:r>
      <w:r>
        <w:t xml:space="preserve">tận </w:t>
      </w:r>
      <w:r>
        <w:t xml:space="preserve">nơi </w:t>
      </w:r>
      <w:r>
        <w:t xml:space="preserve">mới </w:t>
      </w:r>
      <w:r>
        <w:rPr>
          <w:i/>
        </w:rPr>
        <w:t xml:space="preserve">thấy </w:t>
      </w:r>
      <w:r>
        <w:t xml:space="preserve">rõ. </w:t>
      </w:r>
      <w:r>
        <w:t xml:space="preserve">Nhìn </w:t>
      </w:r>
      <w:r>
        <w:t xml:space="preserve">nhau </w:t>
      </w:r>
      <w:r>
        <w:rPr>
          <w:i/>
        </w:rPr>
        <w:t xml:space="preserve">không </w:t>
      </w:r>
      <w:r>
        <w:t xml:space="preserve">chớp </w:t>
      </w:r>
      <w:r>
        <w:rPr>
          <w:i/>
        </w:rPr>
        <w:t xml:space="preserve">mắt.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đến, </w:t>
      </w:r>
      <w:r>
        <w:t xml:space="preserve">tới,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Để </w:t>
      </w:r>
      <w:r>
        <w:t xml:space="preserve">mắt </w:t>
      </w:r>
      <w:r>
        <w:t xml:space="preserve">tới, </w:t>
      </w:r>
      <w:r>
        <w:t xml:space="preserve">quan </w:t>
      </w:r>
      <w:r>
        <w:t xml:space="preserve">tâm, </w:t>
      </w:r>
      <w:r>
        <w:t xml:space="preserve">chú </w:t>
      </w:r>
      <w:r>
        <w:t xml:space="preserve">ý </w:t>
      </w:r>
      <w:r>
        <w:t xml:space="preserve">tới. </w:t>
      </w:r>
      <w:r>
        <w:t xml:space="preserve">Cứ </w:t>
      </w:r>
      <w:r>
        <w:rPr>
          <w:i/>
        </w:rPr>
        <w:t xml:space="preserve">đi </w:t>
      </w:r>
      <w:r>
        <w:rPr>
          <w:i/>
        </w:rPr>
        <w:t xml:space="preserve">luôn, </w:t>
      </w:r>
      <w:r>
        <w:t xml:space="preserve">không </w:t>
      </w:r>
      <w:r>
        <w:t xml:space="preserve">nhìn </w:t>
      </w:r>
      <w:r>
        <w:t xml:space="preserve">chung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cho </w:t>
      </w:r>
      <w:r>
        <w:t xml:space="preserve">cả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mỡ </w:t>
      </w:r>
      <w:r>
        <w:t xml:space="preserve">đầu </w:t>
      </w:r>
      <w:r>
        <w:t xml:space="preserve">một </w:t>
      </w:r>
      <w:r>
        <w:t xml:space="preserve">lời </w:t>
      </w:r>
      <w:r>
        <w:t xml:space="preserve">nhận </w:t>
      </w:r>
      <w:r>
        <w:t xml:space="preserve">xét </w:t>
      </w:r>
      <w:r>
        <w:t xml:space="preserve">bao </w:t>
      </w:r>
      <w:r>
        <w:t xml:space="preserve">quát, </w:t>
      </w:r>
      <w:r>
        <w:t xml:space="preserve">chỉ </w:t>
      </w:r>
      <w:r>
        <w:t xml:space="preserve">nhìn </w:t>
      </w:r>
      <w:r>
        <w:t xml:space="preserve">những </w:t>
      </w:r>
      <w:r>
        <w:t xml:space="preserve">cái </w:t>
      </w:r>
      <w:r>
        <w:t xml:space="preserve">chính, </w:t>
      </w:r>
      <w:r>
        <w:t xml:space="preserve">cái </w:t>
      </w:r>
      <w:r>
        <w:t xml:space="preserve">cơ </w:t>
      </w:r>
      <w:r>
        <w:t xml:space="preserve">bản. </w:t>
      </w:r>
      <w:r>
        <w:t xml:space="preserve">Nhìn </w:t>
      </w:r>
      <w:r>
        <w:rPr>
          <w:i/>
        </w:rPr>
        <w:t xml:space="preserve">chung, </w:t>
      </w:r>
      <w:r>
        <w:t xml:space="preserve">có </w:t>
      </w:r>
      <w:r>
        <w:t xml:space="preserve">tiến </w:t>
      </w:r>
      <w:r>
        <w:t xml:space="preserve">bộ. </w:t>
      </w:r>
      <w:r>
        <w:br w:type="page"/>
      </w:r>
      <w:r>
        <w:rPr>
          <w:b/>
        </w:rPr>
        <w:t xml:space="preserve">nhìn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t xml:space="preserve">xét, </w:t>
      </w:r>
      <w:r>
        <w:t xml:space="preserve">đánh </w:t>
      </w:r>
      <w:r>
        <w:t xml:space="preserve">giá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Nhìn </w:t>
      </w:r>
      <w:r>
        <w:rPr>
          <w:i/>
        </w:rPr>
        <w:t xml:space="preserve">nhận </w:t>
      </w:r>
      <w: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cho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nhìn </w:t>
      </w:r>
      <w:r>
        <w:rPr>
          <w:i/>
        </w:rPr>
        <w:t xml:space="preserve">nhận </w:t>
      </w:r>
      <w:r>
        <w:rPr>
          <w:i/>
        </w:rPr>
        <w:t xml:space="preserve">đúng </w:t>
      </w:r>
      <w:r>
        <w:rPr>
          <w:i/>
        </w:rPr>
        <w:t xml:space="preserve">mức. </w:t>
      </w:r>
      <w:r>
        <w:rPr>
          <w:b/>
        </w:rPr>
        <w:t xml:space="preserve">2 </w:t>
      </w:r>
      <w:r>
        <w:rPr>
          <w:i/>
        </w:rPr>
        <w:t xml:space="preserve">Thừa </w:t>
      </w:r>
      <w:r>
        <w:t xml:space="preserve">nhận </w:t>
      </w:r>
      <w:r>
        <w:t xml:space="preserve">một </w:t>
      </w:r>
      <w:r>
        <w:t xml:space="preserve">thực </w:t>
      </w:r>
      <w:r>
        <w:t xml:space="preserve">tế,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Nhìn </w:t>
      </w:r>
      <w:r>
        <w:rPr>
          <w:i/>
        </w:rPr>
        <w:t xml:space="preserve">nhận </w:t>
      </w:r>
      <w:r>
        <w:rPr>
          <w:i/>
        </w:rPr>
        <w:t xml:space="preserve">một </w:t>
      </w:r>
      <w:r>
        <w:t xml:space="preserve">sự </w:t>
      </w:r>
      <w:r>
        <w:rPr>
          <w:i/>
        </w:rPr>
        <w:t xml:space="preserve">thật. </w:t>
      </w:r>
      <w:r>
        <w:t xml:space="preserve">Nhìn </w:t>
      </w:r>
      <w:r>
        <w:rPr>
          <w:i/>
        </w:rPr>
        <w:t xml:space="preserve">nhận </w:t>
      </w:r>
      <w:r>
        <w:rPr>
          <w:i/>
        </w:rPr>
        <w:t xml:space="preserve">mình </w:t>
      </w:r>
      <w:r>
        <w:rPr>
          <w:i/>
        </w:rPr>
        <w:t xml:space="preserve">đã </w:t>
      </w:r>
      <w:r>
        <w:rPr>
          <w:i/>
        </w:rPr>
        <w:t xml:space="preserve">sai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nhín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Bớt </w:t>
      </w:r>
      <w:r>
        <w:t xml:space="preserve">lại, </w:t>
      </w:r>
      <w:r>
        <w:t xml:space="preserve">để </w:t>
      </w:r>
      <w:r>
        <w:t xml:space="preserve">dành </w:t>
      </w:r>
      <w:r>
        <w:t xml:space="preserve">lại </w:t>
      </w:r>
      <w:r>
        <w:t xml:space="preserve">chút </w:t>
      </w:r>
      <w:r>
        <w:t xml:space="preserve">ít. </w:t>
      </w:r>
      <w:r>
        <w:rPr>
          <w:i/>
        </w:rPr>
        <w:t xml:space="preserve">Nhín </w:t>
      </w:r>
      <w:r>
        <w:rPr>
          <w:i/>
        </w:rPr>
        <w:t xml:space="preserve">lại </w:t>
      </w:r>
      <w:r>
        <w:rPr>
          <w:i/>
        </w:rPr>
        <w:t xml:space="preserve">ít </w:t>
      </w:r>
      <w:r>
        <w:rPr>
          <w:i/>
        </w:rPr>
        <w:t xml:space="preserve">gạo </w:t>
      </w:r>
      <w:r>
        <w:rPr>
          <w:i/>
        </w:rPr>
        <w:t xml:space="preserve">để </w:t>
      </w:r>
      <w:r>
        <w:rPr>
          <w:i/>
        </w:rPr>
        <w:t xml:space="preserve">bữa </w:t>
      </w:r>
      <w:r>
        <w:rPr>
          <w:i/>
        </w:rPr>
        <w:t xml:space="preserve">sau. </w:t>
      </w:r>
      <w:r>
        <w:br/>
      </w:r>
      <w:r>
        <w:rPr>
          <w:b/>
        </w:rPr>
        <w:t xml:space="preserve">nhịn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ý </w:t>
      </w:r>
      <w:r>
        <w:t xml:space="preserve">để </w:t>
      </w:r>
      <w:r>
        <w:t xml:space="preserve">cho </w:t>
      </w:r>
      <w:r>
        <w:t xml:space="preserve">qua, </w:t>
      </w:r>
      <w:r>
        <w:t xml:space="preserve">không </w:t>
      </w:r>
      <w:r>
        <w:t xml:space="preserve">thoả </w:t>
      </w:r>
      <w:r>
        <w:t xml:space="preserve">mãn </w:t>
      </w:r>
      <w:r>
        <w:t xml:space="preserve">những </w:t>
      </w:r>
      <w:r>
        <w:t xml:space="preserve">nhu </w:t>
      </w:r>
      <w:r>
        <w:rPr>
          <w:i/>
        </w:rPr>
        <w:t xml:space="preserve">cầu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bản </w:t>
      </w:r>
      <w:r>
        <w:t xml:space="preserve">thân. </w:t>
      </w:r>
      <w:r>
        <w:t xml:space="preserve">Nhịn </w:t>
      </w:r>
      <w:r>
        <w:t xml:space="preserve">ăn. </w:t>
      </w:r>
      <w:r>
        <w:t xml:space="preserve">Nhịn </w:t>
      </w:r>
      <w:r>
        <w:t xml:space="preserve">mặc. </w:t>
      </w:r>
      <w:r>
        <w:t xml:space="preserve">Nhịn </w:t>
      </w:r>
      <w:r>
        <w:rPr>
          <w:i/>
        </w:rPr>
        <w:t xml:space="preserve">đói, </w:t>
      </w:r>
      <w:r>
        <w:t xml:space="preserve">nhịn </w:t>
      </w:r>
      <w:r>
        <w:rPr>
          <w:i/>
        </w:rPr>
        <w:t xml:space="preserve">khát. </w:t>
      </w:r>
      <w:r>
        <w:t xml:space="preserve">Nhịn </w:t>
      </w:r>
      <w:r>
        <w:t xml:space="preserve">thèm. </w:t>
      </w:r>
      <w:r>
        <w:rPr>
          <w:b/>
        </w:rPr>
        <w:t xml:space="preserve">2 </w:t>
      </w:r>
      <w:r>
        <w:t xml:space="preserve">Dần </w:t>
      </w:r>
      <w:r>
        <w:t xml:space="preserve">xuống </w:t>
      </w:r>
      <w:r>
        <w:t xml:space="preserve">không </w:t>
      </w:r>
      <w:r>
        <w:t xml:space="preserve">để </w:t>
      </w:r>
      <w:r>
        <w:t xml:space="preserve">biểu </w:t>
      </w:r>
      <w:r>
        <w:t xml:space="preserve">hiện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ra </w:t>
      </w:r>
      <w:r>
        <w:t xml:space="preserve">ngoài. </w:t>
      </w:r>
      <w:r>
        <w:t xml:space="preserve">Cố </w:t>
      </w:r>
      <w:r>
        <w:t xml:space="preserve">nhịn </w:t>
      </w:r>
      <w:r>
        <w:t xml:space="preserve">cười. </w:t>
      </w:r>
      <w:r>
        <w:rPr>
          <w:i/>
        </w:rPr>
        <w:t xml:space="preserve">Tức </w:t>
      </w:r>
      <w:r>
        <w:rPr>
          <w:i/>
        </w:rPr>
        <w:t xml:space="preserve">không </w:t>
      </w:r>
      <w:r>
        <w:t xml:space="preserve">nhịn </w:t>
      </w:r>
      <w:r>
        <w:t xml:space="preserve">được. </w:t>
      </w:r>
      <w:r>
        <w:br/>
      </w:r>
      <w:r>
        <w:rPr>
          <w:b/>
        </w:rPr>
        <w:t xml:space="preserve">nhịn </w:t>
      </w:r>
      <w:r>
        <w:rPr>
          <w:b/>
        </w:rPr>
        <w:t xml:space="preserve">nhục </w:t>
      </w:r>
      <w:r>
        <w:rPr>
          <w:i/>
        </w:rPr>
        <w:t xml:space="preserve">động từ </w:t>
      </w:r>
      <w:r>
        <w:t xml:space="preserve">Dần </w:t>
      </w:r>
      <w:r>
        <w:t xml:space="preserve">lòng </w:t>
      </w:r>
      <w:r>
        <w:t xml:space="preserve">chịu </w:t>
      </w:r>
      <w:r>
        <w:t xml:space="preserve">đựng,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phản </w:t>
      </w:r>
      <w:r>
        <w:t xml:space="preserve">ứng </w:t>
      </w:r>
      <w:r>
        <w:t xml:space="preserve">lại. </w:t>
      </w:r>
      <w:r>
        <w:t xml:space="preserve">Sống </w:t>
      </w:r>
      <w:r>
        <w:t xml:space="preserve">nhịn </w:t>
      </w:r>
      <w:r>
        <w:t xml:space="preserve">nhục. </w:t>
      </w:r>
      <w:r>
        <w:br/>
      </w:r>
      <w:r>
        <w:rPr>
          <w:b/>
        </w:rPr>
        <w:t xml:space="preserve">nhinh </w:t>
      </w:r>
      <w:r>
        <w:rPr>
          <w:b/>
        </w:rPr>
        <w:t xml:space="preserve">nhỉnh </w:t>
      </w:r>
      <w:r>
        <w:rPr>
          <w:i/>
        </w:rPr>
        <w:t xml:space="preserve">tính từ </w:t>
      </w:r>
      <w:r>
        <w:t xml:space="preserve">x </w:t>
      </w:r>
      <w:r>
        <w:t xml:space="preserve">nhính </w:t>
      </w:r>
      <w:r>
        <w:t xml:space="preserve">(láy). </w:t>
      </w:r>
      <w:r>
        <w:br/>
      </w:r>
      <w:r>
        <w:rPr>
          <w:b/>
        </w:rPr>
        <w:t xml:space="preserve">nhỉnh </w:t>
      </w:r>
      <w:r>
        <w:rPr>
          <w:i/>
        </w:rPr>
        <w:t xml:space="preserve">tính từ </w:t>
      </w:r>
      <w:r>
        <w:t xml:space="preserve">(khẩu ngữ). </w:t>
      </w:r>
      <w:r>
        <w:t xml:space="preserve">Lớn </w:t>
      </w:r>
      <w:r>
        <w:t xml:space="preserve">hơn, </w:t>
      </w:r>
      <w:r>
        <w:t xml:space="preserve">trội </w:t>
      </w:r>
      <w:r>
        <w:t xml:space="preserve">hơn </w:t>
      </w:r>
      <w:r>
        <w:t xml:space="preserve">một </w:t>
      </w:r>
      <w:r>
        <w:t xml:space="preserve">chút </w:t>
      </w:r>
      <w:r>
        <w:t xml:space="preserve">về </w:t>
      </w:r>
      <w:r>
        <w:t xml:space="preserve">tầm </w:t>
      </w:r>
      <w:r>
        <w:t xml:space="preserve">cỡ, </w:t>
      </w:r>
      <w:r>
        <w:t xml:space="preserve">kích </w:t>
      </w:r>
      <w:r>
        <w:t xml:space="preserve">thước, </w:t>
      </w:r>
      <w:r>
        <w:t xml:space="preserve">khả </w:t>
      </w:r>
      <w:r>
        <w:t xml:space="preserve">năng, </w:t>
      </w:r>
      <w:r>
        <w:t xml:space="preserve">trình </w:t>
      </w:r>
      <w:r>
        <w:t xml:space="preserve">độ, </w:t>
      </w:r>
      <w:r>
        <w:t xml:space="preserve">v.v. </w:t>
      </w:r>
      <w:r>
        <w:t xml:space="preserve">Cô </w:t>
      </w:r>
      <w:r>
        <w:t xml:space="preserve">chị </w:t>
      </w:r>
      <w:r>
        <w:t xml:space="preserve">nhỉnh </w:t>
      </w:r>
      <w:r>
        <w:t xml:space="preserve">hơn </w:t>
      </w:r>
      <w:r>
        <w:t xml:space="preserve">cô </w:t>
      </w:r>
      <w:r>
        <w:rPr>
          <w:i/>
        </w:rPr>
        <w:t xml:space="preserve">em. </w:t>
      </w:r>
      <w:r>
        <w:t xml:space="preserve">Về </w:t>
      </w:r>
      <w:r>
        <w:rPr>
          <w:i/>
        </w:rP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anh </w:t>
      </w:r>
      <w:r>
        <w:t xml:space="preserve">ta </w:t>
      </w:r>
      <w:r>
        <w:t xml:space="preserve">có </w:t>
      </w:r>
      <w:r>
        <w:rPr>
          <w:i/>
        </w:rPr>
        <w:t xml:space="preserve">phần </w:t>
      </w:r>
      <w:r>
        <w:t xml:space="preserve">nhỉnh </w:t>
      </w:r>
      <w:r>
        <w:t xml:space="preserve">hơn. </w:t>
      </w:r>
      <w:r>
        <w:rPr>
          <w:i/>
        </w:rPr>
        <w:t xml:space="preserve">!! </w:t>
      </w:r>
      <w:r>
        <w:t xml:space="preserve">Láy: </w:t>
      </w:r>
      <w:r>
        <w:t xml:space="preserve">nhinh </w:t>
      </w:r>
      <w:r>
        <w:t xml:space="preserve">nhỉữnh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nhíp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díp.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nhỏ, </w:t>
      </w:r>
      <w:r>
        <w:t xml:space="preserve">mỏng </w:t>
      </w:r>
      <w:r>
        <w:t xml:space="preserve">và </w:t>
      </w:r>
      <w:r>
        <w:t xml:space="preserve">cứng,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kẹp </w:t>
      </w:r>
      <w:r>
        <w:t xml:space="preserve">và </w:t>
      </w:r>
      <w:r>
        <w:t xml:space="preserve">giữ </w:t>
      </w:r>
      <w:r>
        <w:t xml:space="preserve">chặt,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nhổ </w:t>
      </w:r>
      <w:r>
        <w:t xml:space="preserve">râu. </w:t>
      </w:r>
      <w:r>
        <w:t xml:space="preserve">Nhíp </w:t>
      </w:r>
      <w:r>
        <w:t xml:space="preserve">nhố </w:t>
      </w:r>
      <w:r>
        <w:rPr>
          <w:i/>
        </w:rPr>
        <w:t xml:space="preserve">râu. </w:t>
      </w:r>
      <w:r>
        <w:rPr>
          <w:b/>
        </w:rPr>
        <w:t xml:space="preserve">2 </w:t>
      </w:r>
      <w:r>
        <w:t xml:space="preserve">Lò </w:t>
      </w:r>
      <w:r>
        <w:t xml:space="preserve">xo </w:t>
      </w:r>
      <w:r>
        <w:t xml:space="preserve">bằng </w:t>
      </w:r>
      <w:r>
        <w:t xml:space="preserve">thanh </w:t>
      </w:r>
      <w:r>
        <w:t xml:space="preserve">kìm </w:t>
      </w:r>
      <w:r>
        <w:t xml:space="preserve">loại </w:t>
      </w:r>
      <w:r>
        <w:t xml:space="preserve">cong, </w:t>
      </w:r>
      <w:r>
        <w:t xml:space="preserve">dùng </w:t>
      </w:r>
      <w:r>
        <w:t xml:space="preserve">để </w:t>
      </w:r>
      <w:r>
        <w:t xml:space="preserve">giảm </w:t>
      </w:r>
      <w:r>
        <w:t xml:space="preserve">xóc </w:t>
      </w:r>
      <w:r>
        <w:t xml:space="preserve">trong </w:t>
      </w:r>
      <w:r>
        <w:t xml:space="preserve">xe. </w:t>
      </w:r>
      <w:r>
        <w:t xml:space="preserve">Nhíp </w:t>
      </w:r>
      <w:r>
        <w:t xml:space="preserve">ôtô. </w:t>
      </w:r>
      <w:r>
        <w:t xml:space="preserve">Xe </w:t>
      </w:r>
      <w:r>
        <w:rPr>
          <w:i/>
        </w:rPr>
        <w:t xml:space="preserve">bị </w:t>
      </w:r>
      <w:r>
        <w:rPr>
          <w:i/>
        </w:rPr>
        <w:t xml:space="preserve">gẫy </w:t>
      </w:r>
      <w:r>
        <w:t xml:space="preserve">nhíp. </w:t>
      </w:r>
      <w:r>
        <w:br/>
      </w:r>
      <w:r>
        <w:rPr>
          <w:b/>
        </w:rPr>
        <w:t xml:space="preserve">nhịp,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trụ </w:t>
      </w:r>
      <w:r>
        <w:t xml:space="preserve">hoặc </w:t>
      </w:r>
      <w:r>
        <w:t xml:space="preserve">mố </w:t>
      </w:r>
      <w:r>
        <w:t xml:space="preserve">cầu </w:t>
      </w:r>
      <w:r>
        <w:t xml:space="preserve">liền </w:t>
      </w:r>
      <w:r>
        <w:t xml:space="preserve">nhau. </w:t>
      </w:r>
      <w:r>
        <w:t xml:space="preserve">Nhịp </w:t>
      </w:r>
      <w:r>
        <w:t xml:space="preserve">câù. </w:t>
      </w:r>
      <w:r>
        <w:rPr>
          <w:i/>
        </w:rPr>
        <w:t xml:space="preserve">Cầu </w:t>
      </w:r>
      <w:r>
        <w:t xml:space="preserve">dài </w:t>
      </w:r>
      <w:r>
        <w:t xml:space="preserve">ba </w:t>
      </w:r>
      <w:r>
        <w:t xml:space="preserve">nhịp. </w:t>
      </w:r>
      <w:r>
        <w:br/>
      </w:r>
      <w:r>
        <w:rPr>
          <w:b/>
        </w:rPr>
        <w:t xml:space="preserve">nhịp,!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nối </w:t>
      </w:r>
      <w:r>
        <w:t xml:space="preserve">tiếp </w:t>
      </w:r>
      <w:r>
        <w:t xml:space="preserve">và </w:t>
      </w:r>
      <w:r>
        <w:t xml:space="preserve">lắp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đặn, </w:t>
      </w:r>
      <w:r>
        <w:t xml:space="preserve">tuần </w:t>
      </w:r>
      <w:r>
        <w:t xml:space="preserve">hoàn </w:t>
      </w:r>
      <w:r>
        <w:t xml:space="preserve">các </w:t>
      </w:r>
      <w:r>
        <w:t xml:space="preserve">độ </w:t>
      </w:r>
      <w:r>
        <w:t xml:space="preserve">dài </w:t>
      </w:r>
      <w:r>
        <w:t xml:space="preserve">thời </w:t>
      </w:r>
      <w:r>
        <w:t xml:space="preserve">gian </w:t>
      </w:r>
      <w:r>
        <w:t xml:space="preserve">nhịp; </w:t>
      </w:r>
      <w:r>
        <w:t xml:space="preserve">(ph.; </w:t>
      </w:r>
      <w:r>
        <w:t xml:space="preserve">ít dùng). </w:t>
      </w:r>
      <w:r>
        <w:rPr>
          <w:i/>
        </w:rPr>
        <w:t xml:space="preserve">xem </w:t>
      </w:r>
      <w:r>
        <w:t xml:space="preserve">Dịp;, </w:t>
      </w:r>
      <w:r>
        <w:br/>
      </w:r>
      <w:r>
        <w:rPr>
          <w:b/>
        </w:rPr>
        <w:t xml:space="preserve">nhip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lặp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tuần </w:t>
      </w:r>
      <w:r>
        <w:t xml:space="preserve">hoàn </w:t>
      </w:r>
      <w:r>
        <w:t xml:space="preserve">các </w:t>
      </w:r>
      <w:r>
        <w:t xml:space="preserve">âm </w:t>
      </w:r>
      <w:r>
        <w:t xml:space="preserve">mạnh </w:t>
      </w:r>
      <w:r>
        <w:t xml:space="preserve">và </w:t>
      </w:r>
      <w:r>
        <w:t xml:space="preserve">nhẹ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nhất </w:t>
      </w:r>
      <w:r>
        <w:t xml:space="preserve">định. </w:t>
      </w:r>
      <w:r>
        <w:t xml:space="preserve">Nhịp </w:t>
      </w:r>
      <w:r>
        <w:t xml:space="preserve">điệu </w:t>
      </w:r>
      <w:r>
        <w:rPr>
          <w:i/>
        </w:rPr>
        <w:t xml:space="preserve">khoan </w:t>
      </w:r>
      <w:r>
        <w:rPr>
          <w:i/>
        </w:rPr>
        <w:t xml:space="preserve">thai. </w:t>
      </w:r>
      <w:r>
        <w:t xml:space="preserve">Bản </w:t>
      </w:r>
      <w:r>
        <w:t xml:space="preserve">trường </w:t>
      </w:r>
      <w:r>
        <w:t xml:space="preserve">ca </w:t>
      </w:r>
      <w:r>
        <w:t xml:space="preserve">giàu </w:t>
      </w:r>
      <w:r>
        <w:rPr>
          <w:i/>
        </w:rPr>
        <w:t xml:space="preserve">nhịp </w:t>
      </w:r>
      <w:r>
        <w:rPr>
          <w:i/>
        </w:rPr>
        <w:t xml:space="preserve">điệu. </w:t>
      </w:r>
      <w:r>
        <w:rPr>
          <w:b/>
        </w:rPr>
        <w:t xml:space="preserve">2 </w:t>
      </w:r>
      <w:r>
        <w:t xml:space="preserve">Như </w:t>
      </w:r>
      <w:r>
        <w:t xml:space="preserve">nhịp </w:t>
      </w:r>
      <w:r>
        <w:t xml:space="preserve">độ.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uới </w:t>
      </w:r>
      <w:r>
        <w:t xml:space="preserve">nhịp </w:t>
      </w:r>
      <w:r>
        <w:t xml:space="preserve">điệu </w:t>
      </w:r>
      <w:r>
        <w:rPr>
          <w:i/>
        </w:rPr>
        <w:t xml:space="preserve">khẩn </w:t>
      </w:r>
      <w:r>
        <w:rPr>
          <w:i/>
        </w:rPr>
        <w:t xml:space="preserve">trương. </w:t>
      </w:r>
      <w:r>
        <w:br/>
      </w:r>
      <w:r>
        <w:rPr>
          <w:b/>
        </w:rPr>
        <w:t xml:space="preserve">nhỉp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 </w:t>
      </w:r>
      <w:r>
        <w:t xml:space="preserve">nhanh </w:t>
      </w:r>
      <w:r>
        <w:t xml:space="preserve">của </w:t>
      </w:r>
      <w:r>
        <w:t xml:space="preserve">bản </w:t>
      </w:r>
      <w:r>
        <w:t xml:space="preserve">nhạc, </w:t>
      </w:r>
      <w:r>
        <w:t xml:space="preserve">bài </w:t>
      </w:r>
      <w:r>
        <w:t xml:space="preserve">hát. </w:t>
      </w:r>
      <w:r>
        <w:rPr>
          <w:b/>
        </w:rPr>
        <w:t xml:space="preserve">2 </w:t>
      </w:r>
      <w:r>
        <w:t xml:space="preserve">Mức </w:t>
      </w:r>
      <w:r>
        <w:t xml:space="preserve">độ </w:t>
      </w:r>
      <w:r>
        <w:t xml:space="preserve">tiến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việc. </w:t>
      </w:r>
      <w:r>
        <w:t xml:space="preserve">Tăng </w:t>
      </w:r>
      <w:r>
        <w:rPr>
          <w:i/>
        </w:rPr>
        <w:t xml:space="preserve">nhanh </w:t>
      </w:r>
      <w:r>
        <w:rPr>
          <w:i/>
        </w:rPr>
        <w:t xml:space="preserve">nhịp </w:t>
      </w:r>
      <w:r>
        <w:rPr>
          <w:i/>
        </w:rPr>
        <w:t xml:space="preserve">độ </w:t>
      </w:r>
      <w:r>
        <w:t xml:space="preserve">xây </w:t>
      </w:r>
      <w:r>
        <w:t xml:space="preserve">dựng. </w:t>
      </w:r>
      <w:r>
        <w:rPr>
          <w:i/>
        </w:rPr>
        <w:t xml:space="preserve">Xúc </w:t>
      </w:r>
      <w:r>
        <w:t xml:space="preserve">tiến </w:t>
      </w:r>
      <w:r>
        <w:t xml:space="preserve">với </w:t>
      </w:r>
      <w:r>
        <w:t xml:space="preserve">nhịp </w:t>
      </w:r>
      <w:r>
        <w:rPr>
          <w:i/>
        </w:rPr>
        <w:t xml:space="preserve">độ </w:t>
      </w:r>
      <w:r>
        <w:rPr>
          <w:i/>
        </w:rPr>
        <w:t xml:space="preserve">khẩn </w:t>
      </w:r>
      <w:r>
        <w:rPr>
          <w:i/>
        </w:rPr>
        <w:t xml:space="preserve">trương. </w:t>
      </w:r>
      <w:r>
        <w:br/>
      </w:r>
      <w:r>
        <w:rPr>
          <w:b/>
        </w:rPr>
        <w:t xml:space="preserve">nhịp </w:t>
      </w:r>
      <w:r>
        <w:rPr>
          <w:b/>
        </w:rPr>
        <w:t xml:space="preserve">nhàng </w:t>
      </w:r>
      <w:r>
        <w:rPr>
          <w:i/>
        </w:rPr>
        <w:t xml:space="preserve">tính từ </w:t>
      </w:r>
      <w:r>
        <w:t xml:space="preserve">Theo </w:t>
      </w:r>
      <w:r>
        <w:t xml:space="preserve">một </w:t>
      </w:r>
      <w:r>
        <w:t xml:space="preserve">nhịp </w:t>
      </w:r>
      <w:r>
        <w:t xml:space="preserve">đều </w:t>
      </w:r>
      <w:r>
        <w:t xml:space="preserve">đặn </w:t>
      </w:r>
      <w:r>
        <w:t xml:space="preserve">và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nhau. </w:t>
      </w:r>
      <w:r>
        <w:rPr>
          <w:i/>
        </w:rPr>
        <w:t xml:space="preserve">Chân </w:t>
      </w:r>
      <w:r>
        <w:rPr>
          <w:i/>
        </w:rPr>
        <w:t xml:space="preserve">bước </w:t>
      </w:r>
      <w:r>
        <w:t xml:space="preserve">nhịp </w:t>
      </w:r>
      <w:r>
        <w:t xml:space="preserve">nhàng </w:t>
      </w:r>
      <w:r>
        <w:rPr>
          <w:i/>
        </w:rPr>
        <w:t xml:space="preserve">theo </w:t>
      </w:r>
      <w:r>
        <w:rPr>
          <w:i/>
        </w:rPr>
        <w:t xml:space="preserve">tiếng </w:t>
      </w:r>
      <w:r>
        <w:t xml:space="preserve">trống. </w:t>
      </w:r>
      <w:r>
        <w:rPr>
          <w:i/>
        </w:rP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nhịp </w:t>
      </w:r>
      <w:r>
        <w:t xml:space="preserve">nhàng. </w:t>
      </w:r>
      <w:r>
        <w:t xml:space="preserve">Phát </w:t>
      </w:r>
      <w:r>
        <w:t xml:space="preserve">triển </w:t>
      </w:r>
      <w:r>
        <w:rPr>
          <w:i/>
        </w:rPr>
        <w:t xml:space="preserve">nhịp </w:t>
      </w:r>
      <w:r>
        <w:t xml:space="preserve">nhàng, </w:t>
      </w:r>
      <w:r>
        <w:rPr>
          <w:i/>
        </w:rPr>
        <w:t xml:space="preserve">cân </w:t>
      </w:r>
      <w:r>
        <w:t xml:space="preserve">đối. </w:t>
      </w:r>
      <w:r>
        <w:br/>
      </w:r>
      <w:r>
        <w:rPr>
          <w:b/>
        </w:rPr>
        <w:t xml:space="preserve">nhíu, </w:t>
      </w:r>
      <w:r>
        <w:rPr>
          <w:i/>
        </w:rPr>
        <w:t xml:space="preserve">động từ </w:t>
      </w:r>
      <w:r>
        <w:t xml:space="preserve">Cử </w:t>
      </w:r>
      <w:r>
        <w:t xml:space="preserve">động </w:t>
      </w:r>
      <w:r>
        <w:t xml:space="preserve">khẽ </w:t>
      </w:r>
      <w:r>
        <w:t xml:space="preserve">để </w:t>
      </w:r>
      <w:r>
        <w:t xml:space="preserve">tạo </w:t>
      </w:r>
      <w:r>
        <w:t xml:space="preserve">những </w:t>
      </w:r>
      <w:r>
        <w:t xml:space="preserve">nếp </w:t>
      </w:r>
      <w:r>
        <w:t xml:space="preserve">nhăn </w:t>
      </w:r>
      <w:r>
        <w:t xml:space="preserve">ở </w:t>
      </w:r>
      <w:r>
        <w:t xml:space="preserve">vùng </w:t>
      </w:r>
      <w:r>
        <w:t xml:space="preserve">mắt </w:t>
      </w:r>
      <w:r>
        <w:t xml:space="preserve">gần </w:t>
      </w:r>
      <w:r>
        <w:t xml:space="preserve">trán </w:t>
      </w:r>
      <w:r>
        <w:t xml:space="preserve">khi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khó </w:t>
      </w:r>
      <w:r>
        <w:t xml:space="preserve">chịu </w:t>
      </w:r>
      <w:r>
        <w:t xml:space="preserve">hoặc </w:t>
      </w:r>
      <w:r>
        <w:t xml:space="preserve">đang </w:t>
      </w:r>
      <w:r>
        <w:t xml:space="preserve">suy </w:t>
      </w:r>
      <w:r>
        <w:t xml:space="preserve">nghĩ </w:t>
      </w:r>
      <w:r>
        <w:t xml:space="preserve">đăm </w:t>
      </w:r>
      <w:r>
        <w:t xml:space="preserve">chiêu. </w:t>
      </w:r>
      <w:r>
        <w:t xml:space="preserve">Nhíu </w:t>
      </w:r>
      <w:r>
        <w:rPr>
          <w:i/>
        </w:rPr>
        <w:t xml:space="preserve">cặp </w:t>
      </w:r>
      <w:r>
        <w:t xml:space="preserve">lông </w:t>
      </w:r>
      <w:r>
        <w:rPr>
          <w:i/>
        </w:rPr>
        <w:t xml:space="preserve">mày </w:t>
      </w:r>
      <w:r>
        <w:t xml:space="preserve">tỏ </w:t>
      </w:r>
      <w:r>
        <w:t xml:space="preserve">uẻ </w:t>
      </w:r>
      <w:r>
        <w:rPr>
          <w:i/>
        </w:rPr>
        <w:t xml:space="preserve">khó </w:t>
      </w:r>
      <w:r>
        <w:t xml:space="preserve">chịu. </w:t>
      </w:r>
      <w:r>
        <w:t xml:space="preserve">Nhíu </w:t>
      </w:r>
      <w:r>
        <w:rPr>
          <w:i/>
        </w:rPr>
        <w:t xml:space="preserve">trán </w:t>
      </w:r>
      <w:r>
        <w:rPr>
          <w:i/>
        </w:rPr>
        <w:t xml:space="preserve">lại </w:t>
      </w:r>
      <w:r>
        <w:rPr>
          <w:i/>
        </w:rPr>
        <w:t xml:space="preserve">như </w:t>
      </w:r>
      <w:r>
        <w:rPr>
          <w:i/>
        </w:rPr>
        <w:t xml:space="preserve">đang </w:t>
      </w:r>
      <w:r>
        <w:rPr>
          <w:i/>
        </w:rPr>
        <w:t xml:space="preserve">suy </w:t>
      </w:r>
      <w:r>
        <w:rPr>
          <w:i/>
        </w:rPr>
        <w:t xml:space="preserve">nghĩ </w:t>
      </w:r>
      <w:r>
        <w:rPr>
          <w:i/>
        </w:rPr>
        <w:t xml:space="preserve">lung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nhíu;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díu </w:t>
      </w:r>
      <w:r>
        <w:t xml:space="preserve">(ng.1). </w:t>
      </w:r>
      <w:r>
        <w:br/>
      </w:r>
      <w:r>
        <w:rPr>
          <w:b/>
        </w:rPr>
        <w:t xml:space="preserve">nhịu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(ít dùng). </w:t>
      </w:r>
      <w:r>
        <w:t xml:space="preserve">Lỡ </w:t>
      </w:r>
      <w:r>
        <w:t xml:space="preserve">mồm </w:t>
      </w:r>
      <w:r>
        <w:t xml:space="preserve">nói </w:t>
      </w:r>
      <w:r>
        <w:t xml:space="preserve">tiếng </w:t>
      </w:r>
      <w:r>
        <w:t xml:space="preserve">nọ </w:t>
      </w:r>
      <w:r>
        <w:t xml:space="preserve">ra </w:t>
      </w:r>
      <w:r>
        <w:t xml:space="preserve">tiếng </w:t>
      </w:r>
      <w:r>
        <w:rPr>
          <w:i/>
        </w:rPr>
        <w:t xml:space="preserve">kia. </w:t>
      </w:r>
      <w:r>
        <w:br/>
      </w:r>
      <w:r>
        <w:rPr>
          <w:b/>
        </w:rPr>
        <w:t xml:space="preserve">nho,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leo, </w:t>
      </w:r>
      <w:r>
        <w:t xml:space="preserve">quả </w:t>
      </w:r>
      <w:r>
        <w:t xml:space="preserve">tròn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vị </w:t>
      </w:r>
      <w:r>
        <w:t xml:space="preserve">ngọt,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hay </w:t>
      </w:r>
      <w:r>
        <w:t xml:space="preserve">để </w:t>
      </w:r>
      <w:r>
        <w:t xml:space="preserve">chế </w:t>
      </w:r>
      <w:r>
        <w:t xml:space="preserve">rượu </w:t>
      </w:r>
      <w:r>
        <w:t xml:space="preserve">vang. </w:t>
      </w:r>
      <w:r>
        <w:br/>
      </w:r>
      <w:r>
        <w:rPr>
          <w:b/>
        </w:rPr>
        <w:t xml:space="preserve">nho,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theo </w:t>
      </w:r>
      <w:r>
        <w:t xml:space="preserve">nho </w:t>
      </w:r>
      <w:r>
        <w:t xml:space="preserve">giáo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Nhà </w:t>
      </w:r>
      <w:r>
        <w:rPr>
          <w:i/>
        </w:rPr>
        <w:t xml:space="preserve">nho. </w:t>
      </w:r>
      <w:r>
        <w:rPr>
          <w:i/>
        </w:rPr>
        <w:t xml:space="preserve">Làng </w:t>
      </w:r>
      <w:r>
        <w:t xml:space="preserve">nho. </w:t>
      </w:r>
      <w:r>
        <w:rPr>
          <w:i/>
        </w:rPr>
        <w:t xml:space="preserve">Đạo </w:t>
      </w:r>
      <w:r>
        <w:t xml:space="preserve">nho </w:t>
      </w:r>
      <w:r>
        <w:t xml:space="preserve">(nho </w:t>
      </w:r>
      <w:r>
        <w:t xml:space="preserve">giáo). </w:t>
      </w:r>
      <w:r>
        <w:rPr>
          <w:b/>
        </w:rPr>
        <w:t xml:space="preserve">2 </w:t>
      </w:r>
      <w:r>
        <w:t xml:space="preserve">Chữ </w:t>
      </w:r>
      <w:r>
        <w:t xml:space="preserve">Hán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trước). </w:t>
      </w:r>
      <w:r>
        <w:t xml:space="preserve">Học </w:t>
      </w:r>
      <w:r>
        <w:t xml:space="preserve">chữ </w:t>
      </w:r>
      <w:r>
        <w:rPr>
          <w:i/>
        </w:rPr>
        <w:t xml:space="preserve">nho. </w:t>
      </w:r>
      <w:r>
        <w:t xml:space="preserve">Cụ </w:t>
      </w:r>
      <w:r>
        <w:t xml:space="preserve">đỗ </w:t>
      </w:r>
      <w:r>
        <w:t xml:space="preserve">nho. </w:t>
      </w:r>
      <w:r>
        <w:t xml:space="preserve">Sách </w:t>
      </w:r>
      <w:r>
        <w:rPr>
          <w:i/>
        </w:rPr>
        <w:t xml:space="preserve">nho. </w:t>
      </w:r>
      <w:r>
        <w:rPr>
          <w:b/>
        </w:rPr>
        <w:t xml:space="preserve">3 </w:t>
      </w:r>
      <w:r>
        <w:t xml:space="preserve">Người </w:t>
      </w:r>
      <w:r>
        <w:t xml:space="preserve">có </w:t>
      </w:r>
      <w:r>
        <w:t xml:space="preserve">biết </w:t>
      </w:r>
      <w:r>
        <w:t xml:space="preserve">chút </w:t>
      </w:r>
      <w:r>
        <w:t xml:space="preserve">ít </w:t>
      </w:r>
      <w:r>
        <w:t xml:space="preserve">chữ </w:t>
      </w:r>
      <w:r>
        <w:t xml:space="preserve">nho, </w:t>
      </w:r>
      <w:r>
        <w:t xml:space="preserve">giúp </w:t>
      </w:r>
      <w:r>
        <w:t xml:space="preserve">công </w:t>
      </w:r>
      <w:r>
        <w:t xml:space="preserve">việc </w:t>
      </w:r>
      <w:r>
        <w:t xml:space="preserve">giấy </w:t>
      </w:r>
      <w:r>
        <w:t xml:space="preserve">tờ </w:t>
      </w:r>
      <w:r>
        <w:t xml:space="preserve">cho </w:t>
      </w:r>
      <w:r>
        <w:rPr>
          <w:i/>
        </w:rPr>
        <w:t xml:space="preserve">thừa </w:t>
      </w:r>
      <w:r>
        <w:t xml:space="preserve">phái </w:t>
      </w:r>
      <w:r>
        <w:t xml:space="preserve">và </w:t>
      </w:r>
      <w:r>
        <w:t xml:space="preserve">lục </w:t>
      </w:r>
      <w:r>
        <w:t xml:space="preserve">sự </w:t>
      </w:r>
      <w:r>
        <w:t xml:space="preserve">ở </w:t>
      </w:r>
      <w:r>
        <w:t xml:space="preserve">các </w:t>
      </w:r>
      <w:r>
        <w:t xml:space="preserve">phủ </w:t>
      </w:r>
      <w:r>
        <w:t xml:space="preserve">huyện </w:t>
      </w:r>
      <w:r>
        <w:t xml:space="preserve">thời </w:t>
      </w:r>
      <w:r>
        <w:t xml:space="preserve">trước. </w:t>
      </w:r>
      <w:r>
        <w:t xml:space="preserve">Làm </w:t>
      </w:r>
      <w:r>
        <w:rPr>
          <w:i/>
        </w:rPr>
        <w:t xml:space="preserve">nho </w:t>
      </w:r>
      <w:r>
        <w:rPr>
          <w:i/>
        </w:rPr>
        <w:t xml:space="preserve">cho </w:t>
      </w:r>
      <w:r>
        <w:t xml:space="preserve">thừa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nho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nho </w:t>
      </w:r>
      <w:r>
        <w:t xml:space="preserve">có </w:t>
      </w:r>
      <w:r>
        <w:t xml:space="preserve">tên </w:t>
      </w:r>
      <w:r>
        <w:t xml:space="preserve">tuổi.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