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dùn </w:t>
      </w:r>
      <w:r>
        <w:rPr>
          <w:i/>
        </w:rPr>
        <w:t xml:space="preserve">tính từ </w:t>
      </w:r>
      <w:r>
        <w:t xml:space="preserve">(phương ngữ). </w:t>
      </w:r>
      <w:r>
        <w:t xml:space="preserve">Chùng, </w:t>
      </w:r>
      <w:r>
        <w:t xml:space="preserve">không </w:t>
      </w:r>
      <w:r>
        <w:t xml:space="preserve">căng. </w:t>
      </w:r>
      <w:r>
        <w:rPr>
          <w:i/>
        </w:rPr>
        <w:t xml:space="preserve">Dây </w:t>
      </w:r>
      <w:r>
        <w:t xml:space="preserve">dùn </w:t>
      </w:r>
      <w:r>
        <w:rPr>
          <w:i/>
        </w:rPr>
        <w:t xml:space="preserve">khó </w:t>
      </w:r>
      <w:r>
        <w:rPr>
          <w:i/>
        </w:rPr>
        <w:t xml:space="preserve">đứt </w:t>
      </w:r>
      <w:r>
        <w:t xml:space="preserve">(tục ngữ). </w:t>
      </w:r>
      <w:r>
        <w:br/>
      </w:r>
      <w:r>
        <w:rPr>
          <w:b/>
        </w:rPr>
        <w:t xml:space="preserve">dún </w:t>
      </w:r>
      <w:r>
        <w:t xml:space="preserve">(phương ngữ). </w:t>
      </w:r>
      <w:r>
        <w:t xml:space="preserve">x </w:t>
      </w:r>
      <w:r>
        <w:rPr>
          <w:i/>
        </w:rPr>
        <w:t xml:space="preserve">nhún. </w:t>
      </w:r>
      <w:r>
        <w:br/>
      </w:r>
      <w:r>
        <w:rPr>
          <w:b/>
        </w:rPr>
        <w:t xml:space="preserve">dún </w:t>
      </w:r>
      <w:r>
        <w:rPr>
          <w:b/>
        </w:rPr>
        <w:t xml:space="preserve">dấy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rPr>
          <w:i/>
        </w:rPr>
        <w:t xml:space="preserve">nhún </w:t>
      </w:r>
      <w:r>
        <w:rPr>
          <w:i/>
        </w:rPr>
        <w:t xml:space="preserve">nhảy. </w:t>
      </w:r>
      <w:r>
        <w:br/>
      </w:r>
      <w:r>
        <w:rPr>
          <w:b/>
        </w:rPr>
        <w:t xml:space="preserve">dung, </w:t>
      </w:r>
      <w:r>
        <w:rPr>
          <w:i/>
        </w:rPr>
        <w:t xml:space="preserve">danh từ </w:t>
      </w:r>
      <w:r>
        <w:t xml:space="preserve">Cây </w:t>
      </w:r>
      <w:r>
        <w:t xml:space="preserve">gỖ </w:t>
      </w:r>
      <w:r>
        <w:t xml:space="preserve">mọc </w:t>
      </w:r>
      <w:r>
        <w:t xml:space="preserve">ở </w:t>
      </w:r>
      <w:r>
        <w:t xml:space="preserve">rùng, </w:t>
      </w:r>
      <w:r>
        <w:t xml:space="preserve">hoa </w:t>
      </w:r>
      <w:r>
        <w:t xml:space="preserve">thơm, </w:t>
      </w:r>
      <w:r>
        <w:t xml:space="preserve">màu </w:t>
      </w:r>
      <w:r>
        <w:t xml:space="preserve">vàng, </w:t>
      </w:r>
      <w:r>
        <w:t xml:space="preserve">trắng </w:t>
      </w:r>
      <w:r>
        <w:t xml:space="preserve">hay </w:t>
      </w:r>
      <w:r>
        <w:t xml:space="preserve">nâu, </w:t>
      </w:r>
      <w:r>
        <w:t xml:space="preserve">gỗ </w:t>
      </w:r>
      <w:r>
        <w:t xml:space="preserve">trắng </w:t>
      </w:r>
      <w:r>
        <w:t xml:space="preserve">mịn, </w:t>
      </w:r>
      <w:r>
        <w:t xml:space="preserve">có </w:t>
      </w:r>
      <w:r>
        <w:t xml:space="preserve">thể </w:t>
      </w:r>
      <w:r>
        <w:t xml:space="preserve">dùng </w:t>
      </w:r>
      <w:r>
        <w:t xml:space="preserve">làm </w:t>
      </w:r>
      <w:r>
        <w:t xml:space="preserve">vật </w:t>
      </w:r>
      <w:r>
        <w:t xml:space="preserve">liệu </w:t>
      </w:r>
      <w:r>
        <w:t xml:space="preserve">xây </w:t>
      </w:r>
      <w:r>
        <w:t xml:space="preserve">dựng </w:t>
      </w:r>
      <w:r>
        <w:t xml:space="preserve">nhỏ. </w:t>
      </w:r>
      <w:r>
        <w:br/>
      </w:r>
      <w:r>
        <w:rPr>
          <w:b/>
        </w:rPr>
        <w:t xml:space="preserve">dung,đg. </w:t>
      </w:r>
      <w:r>
        <w:t xml:space="preserve">(cũ; </w:t>
      </w:r>
      <w:r>
        <w:t xml:space="preserve">ít dùng). </w:t>
      </w:r>
      <w:r>
        <w:t xml:space="preserve">Để </w:t>
      </w:r>
      <w:r>
        <w:t xml:space="preserve">cho </w:t>
      </w:r>
      <w:r>
        <w:t xml:space="preserve">tồn </w:t>
      </w:r>
      <w:r>
        <w:t xml:space="preserve">tại </w:t>
      </w:r>
      <w:r>
        <w:t xml:space="preserve">mà </w:t>
      </w:r>
      <w:r>
        <w:t xml:space="preserve">không </w:t>
      </w:r>
      <w:r>
        <w:t xml:space="preserve">bị </w:t>
      </w:r>
      <w:r>
        <w:t xml:space="preserve">trừng </w:t>
      </w:r>
      <w:r>
        <w:t xml:space="preserve">phạt </w:t>
      </w:r>
      <w:r>
        <w:t xml:space="preserve">Tội </w:t>
      </w:r>
      <w:r>
        <w:rPr>
          <w:i/>
        </w:rPr>
        <w:t xml:space="preserve">ác </w:t>
      </w:r>
      <w:r>
        <w:t xml:space="preserve">trời </w:t>
      </w:r>
      <w:r>
        <w:t xml:space="preserve">không </w:t>
      </w:r>
      <w:r>
        <w:t xml:space="preserve">dung, </w:t>
      </w:r>
      <w:r>
        <w:rPr>
          <w:i/>
        </w:rPr>
        <w:t xml:space="preserve">đất </w:t>
      </w:r>
      <w:r>
        <w:rPr>
          <w:i/>
        </w:rPr>
        <w:t xml:space="preserve">không </w:t>
      </w:r>
      <w:r>
        <w:t xml:space="preserve">tha. </w:t>
      </w:r>
      <w:r>
        <w:br/>
      </w:r>
      <w:r>
        <w:rPr>
          <w:b/>
        </w:rPr>
        <w:t xml:space="preserve">dung </w:t>
      </w:r>
      <w:r>
        <w:rPr>
          <w:b/>
        </w:rPr>
        <w:t xml:space="preserve">dăng </w:t>
      </w:r>
      <w:r>
        <w:rPr>
          <w:i/>
        </w:rPr>
        <w:t xml:space="preserve">động từ </w:t>
      </w:r>
      <w:r>
        <w:t xml:space="preserve">Nắm </w:t>
      </w:r>
      <w:r>
        <w:t xml:space="preserve">tay </w:t>
      </w:r>
      <w:r>
        <w:t xml:space="preserve">nhau </w:t>
      </w:r>
      <w:r>
        <w:t xml:space="preserve">đung </w:t>
      </w:r>
      <w:r>
        <w:t xml:space="preserve">đưa </w:t>
      </w:r>
      <w:r>
        <w:t xml:space="preserve">theo </w:t>
      </w:r>
      <w:r>
        <w:t xml:space="preserve">nhịp </w:t>
      </w:r>
      <w:r>
        <w:t xml:space="preserve">bước </w:t>
      </w:r>
      <w:r>
        <w:t xml:space="preserve">đi. </w:t>
      </w:r>
      <w:r>
        <w:rPr>
          <w:i/>
        </w:rPr>
        <w:t xml:space="preserve">Bọn </w:t>
      </w:r>
      <w:r>
        <w:t xml:space="preserve">trẻ </w:t>
      </w:r>
      <w:r>
        <w:rPr>
          <w:i/>
        </w:rPr>
        <w:t xml:space="preserve">dung </w:t>
      </w:r>
      <w:r>
        <w:rPr>
          <w:i/>
        </w:rPr>
        <w:t xml:space="preserve">dăng </w:t>
      </w:r>
      <w:r>
        <w:rPr>
          <w:i/>
        </w:rPr>
        <w:t xml:space="preserve">bước </w:t>
      </w:r>
      <w:r>
        <w:t xml:space="preserve">trên </w:t>
      </w:r>
      <w:r>
        <w:t xml:space="preserve">thám </w:t>
      </w:r>
      <w:r>
        <w:t xml:space="preserve">cỏ. </w:t>
      </w:r>
      <w:r>
        <w:br/>
      </w:r>
      <w:r>
        <w:rPr>
          <w:b/>
        </w:rPr>
        <w:t xml:space="preserve">dung </w:t>
      </w:r>
      <w:r>
        <w:rPr>
          <w:b/>
        </w:rPr>
        <w:t xml:space="preserve">dị </w:t>
      </w:r>
      <w:r>
        <w:rPr>
          <w:b/>
        </w:rPr>
        <w:t xml:space="preserve">t </w:t>
      </w:r>
      <w:r>
        <w:t xml:space="preserve">(danh từ). </w:t>
      </w:r>
      <w:r>
        <w:t xml:space="preserve">Như </w:t>
      </w:r>
      <w:r>
        <w:t xml:space="preserve">bình </w:t>
      </w:r>
      <w:r>
        <w:rPr>
          <w:i/>
        </w:rPr>
        <w:t xml:space="preserve">dị. </w:t>
      </w:r>
      <w:r>
        <w:rPr>
          <w:i/>
        </w:rPr>
        <w:t xml:space="preserve">Lời </w:t>
      </w:r>
      <w:r>
        <w:rPr>
          <w:i/>
        </w:rPr>
        <w:t xml:space="preserve">thơdung </w:t>
      </w:r>
      <w:r>
        <w:rPr>
          <w:i/>
        </w:rPr>
        <w:t xml:space="preserve">dị. </w:t>
      </w:r>
      <w:r>
        <w:br/>
      </w:r>
      <w:r>
        <w:rPr>
          <w:b/>
        </w:rPr>
        <w:t xml:space="preserve">dung </w:t>
      </w:r>
      <w:r>
        <w:rPr>
          <w:b/>
        </w:rPr>
        <w:t xml:space="preserve">dịch </w:t>
      </w:r>
      <w:r>
        <w:rPr>
          <w:i/>
        </w:rPr>
        <w:t xml:space="preserve">danh từ </w:t>
      </w:r>
      <w:r>
        <w:t xml:space="preserve">Hỗn </w:t>
      </w:r>
      <w:r>
        <w:t xml:space="preserve">hợp </w:t>
      </w:r>
      <w:r>
        <w:t xml:space="preserve">đồng </w:t>
      </w:r>
      <w:r>
        <w:t xml:space="preserve">tính </w:t>
      </w:r>
      <w:r>
        <w:t xml:space="preserve">của </w:t>
      </w:r>
      <w:r>
        <w:t xml:space="preserve">hai </w:t>
      </w:r>
      <w:r>
        <w:t xml:space="preserve">hay </w:t>
      </w:r>
      <w:r>
        <w:t xml:space="preserve">nhiều </w:t>
      </w:r>
      <w:r>
        <w:t xml:space="preserve">chất, </w:t>
      </w:r>
      <w:r>
        <w:t xml:space="preserve">trong </w:t>
      </w:r>
      <w:r>
        <w:t xml:space="preserve">đó </w:t>
      </w:r>
      <w:r>
        <w:t xml:space="preserve">có </w:t>
      </w:r>
      <w:r>
        <w:t xml:space="preserve">một </w:t>
      </w:r>
      <w:r>
        <w:t xml:space="preserve">(hay </w:t>
      </w:r>
      <w:r>
        <w:t xml:space="preserve">một </w:t>
      </w:r>
      <w:r>
        <w:t xml:space="preserve">số) </w:t>
      </w:r>
      <w:r>
        <w:t xml:space="preserve">chất </w:t>
      </w:r>
      <w:r>
        <w:t xml:space="preserve">phân </w:t>
      </w:r>
      <w:r>
        <w:t xml:space="preserve">bố </w:t>
      </w:r>
      <w:r>
        <w:t xml:space="preserve">đều </w:t>
      </w:r>
      <w:r>
        <w:t xml:space="preserve">(gọi </w:t>
      </w:r>
      <w:r>
        <w:t xml:space="preserve">là </w:t>
      </w:r>
      <w:r>
        <w:t xml:space="preserve">được </w:t>
      </w:r>
      <w:r>
        <w:t xml:space="preserve">hoà </w:t>
      </w:r>
      <w:r>
        <w:t xml:space="preserve">tan) </w:t>
      </w:r>
      <w:r>
        <w:t xml:space="preserve">trong </w:t>
      </w:r>
      <w:r>
        <w:t xml:space="preserve">môi </w:t>
      </w:r>
      <w:r>
        <w:t xml:space="preserve">trường </w:t>
      </w:r>
      <w:r>
        <w:rPr>
          <w:i/>
        </w:rPr>
        <w:t xml:space="preserve">của </w:t>
      </w:r>
      <w:r>
        <w:t xml:space="preserve">một </w:t>
      </w:r>
      <w:r>
        <w:t xml:space="preserve">số </w:t>
      </w:r>
      <w:r>
        <w:t xml:space="preserve">chất </w:t>
      </w:r>
      <w:r>
        <w:t xml:space="preserve">khác </w:t>
      </w:r>
      <w:r>
        <w:t xml:space="preserve">(gọi </w:t>
      </w:r>
      <w:r>
        <w:t xml:space="preserve">là </w:t>
      </w:r>
      <w:r>
        <w:rPr>
          <w:i/>
        </w:rPr>
        <w:t xml:space="preserve">dung </w:t>
      </w:r>
      <w:r>
        <w:rPr>
          <w:i/>
        </w:rPr>
        <w:t xml:space="preserve">môi). </w:t>
      </w:r>
      <w:r>
        <w:t xml:space="preserve">Nước </w:t>
      </w:r>
      <w:r>
        <w:t xml:space="preserve">sông </w:t>
      </w:r>
      <w:r>
        <w:t xml:space="preserve">hồ, </w:t>
      </w:r>
      <w:r>
        <w:t xml:space="preserve">nước </w:t>
      </w:r>
      <w:r>
        <w:t xml:space="preserve">biển </w:t>
      </w:r>
      <w:r>
        <w:rPr>
          <w:i/>
        </w:rPr>
        <w:t xml:space="preserve">là </w:t>
      </w:r>
      <w:r>
        <w:rPr>
          <w:i/>
        </w:rPr>
        <w:t xml:space="preserve">những </w:t>
      </w:r>
      <w:r>
        <w:rPr>
          <w:i/>
        </w:rPr>
        <w:t xml:space="preserve">dung </w:t>
      </w:r>
      <w:r>
        <w:t xml:space="preserve">dịch </w:t>
      </w:r>
      <w:r>
        <w:t xml:space="preserve">lỏng. </w:t>
      </w:r>
      <w:r>
        <w:t xml:space="preserve">Các </w:t>
      </w:r>
      <w:r>
        <w:t xml:space="preserve">hợp </w:t>
      </w:r>
      <w:r>
        <w:t xml:space="preserve">kim </w:t>
      </w:r>
      <w:r>
        <w:rPr>
          <w:i/>
        </w:rPr>
        <w:t xml:space="preserve">là </w:t>
      </w:r>
      <w:r>
        <w:rPr>
          <w:i/>
        </w:rPr>
        <w:t xml:space="preserve">những </w:t>
      </w:r>
      <w:r>
        <w:rPr>
          <w:i/>
        </w:rPr>
        <w:t xml:space="preserve">dung </w:t>
      </w:r>
      <w:r>
        <w:rPr>
          <w:i/>
        </w:rPr>
        <w:t xml:space="preserve">dịch </w:t>
      </w:r>
      <w:r>
        <w:rPr>
          <w:i/>
        </w:rPr>
        <w:t xml:space="preserve">rắn. </w:t>
      </w:r>
      <w:r>
        <w:br/>
      </w:r>
      <w:r>
        <w:rPr>
          <w:b/>
        </w:rPr>
        <w:t xml:space="preserve">dung </w:t>
      </w:r>
      <w:r>
        <w:rPr>
          <w:b/>
        </w:rPr>
        <w:t xml:space="preserve">dịch </w:t>
      </w:r>
      <w:r>
        <w:rPr>
          <w:b/>
        </w:rPr>
        <w:t xml:space="preserve">đệm </w:t>
      </w:r>
      <w:r>
        <w:rPr>
          <w:i/>
        </w:rPr>
        <w:t xml:space="preserve">danh từ </w:t>
      </w:r>
      <w:r>
        <w:t xml:space="preserve">Dung </w:t>
      </w:r>
      <w:r>
        <w:t xml:space="preserve">dịch </w:t>
      </w:r>
      <w:r>
        <w:t xml:space="preserve">có </w:t>
      </w:r>
      <w:r>
        <w:t xml:space="preserve">độ </w:t>
      </w:r>
      <w:r>
        <w:t xml:space="preserve">pH </w:t>
      </w:r>
      <w:r>
        <w:t xml:space="preserve">hầu </w:t>
      </w:r>
      <w:r>
        <w:t xml:space="preserve">như </w:t>
      </w:r>
      <w:r>
        <w:t xml:space="preserve">không </w:t>
      </w:r>
      <w:r>
        <w:t xml:space="preserve">thay </w:t>
      </w:r>
      <w:r>
        <w:t xml:space="preserve">đổi </w:t>
      </w:r>
      <w:r>
        <w:t xml:space="preserve">khi </w:t>
      </w:r>
      <w:r>
        <w:t xml:space="preserve">thêm </w:t>
      </w:r>
      <w:r>
        <w:t xml:space="preserve">một </w:t>
      </w:r>
      <w:r>
        <w:t xml:space="preserve">ít </w:t>
      </w:r>
      <w:r>
        <w:t xml:space="preserve">acid </w:t>
      </w:r>
      <w:r>
        <w:t xml:space="preserve">hoặc </w:t>
      </w:r>
      <w:r>
        <w:t xml:space="preserve">base. </w:t>
      </w:r>
      <w:r>
        <w:br/>
      </w:r>
      <w:r>
        <w:rPr>
          <w:b/>
        </w:rPr>
        <w:t xml:space="preserve">dung </w:t>
      </w:r>
      <w:r>
        <w:rPr>
          <w:b/>
        </w:rPr>
        <w:t xml:space="preserve">dịch </w:t>
      </w:r>
      <w:r>
        <w:rPr>
          <w:b/>
        </w:rPr>
        <w:t xml:space="preserve">keo </w:t>
      </w:r>
      <w:r>
        <w:rPr>
          <w:i/>
        </w:rPr>
        <w:t xml:space="preserve">danh từ </w:t>
      </w:r>
      <w:r>
        <w:t xml:space="preserve">Dung </w:t>
      </w:r>
      <w:r>
        <w:t xml:space="preserve">dịch </w:t>
      </w:r>
      <w:r>
        <w:t xml:space="preserve">có </w:t>
      </w:r>
      <w:r>
        <w:t xml:space="preserve">những </w:t>
      </w:r>
      <w:r>
        <w:t xml:space="preserve">hạt </w:t>
      </w:r>
      <w:r>
        <w:t xml:space="preserve">rất </w:t>
      </w:r>
      <w:r>
        <w:t xml:space="preserve">nhỏ </w:t>
      </w:r>
      <w:r>
        <w:t xml:space="preserve">nổi </w:t>
      </w:r>
      <w:r>
        <w:t xml:space="preserve">lơ </w:t>
      </w:r>
      <w:r>
        <w:t xml:space="preserve">lửng, </w:t>
      </w:r>
      <w:r>
        <w:t xml:space="preserve">không </w:t>
      </w:r>
      <w:r>
        <w:t xml:space="preserve">lắng </w:t>
      </w:r>
      <w:r>
        <w:t xml:space="preserve">xuống. </w:t>
      </w:r>
      <w:r>
        <w:rPr>
          <w:i/>
        </w:rPr>
        <w:t xml:space="preserve">Nước </w:t>
      </w:r>
      <w:r>
        <w:rPr>
          <w:i/>
        </w:rPr>
        <w:t xml:space="preserve">xà </w:t>
      </w:r>
      <w:r>
        <w:rPr>
          <w:i/>
        </w:rPr>
        <w:t xml:space="preserve">phòng </w:t>
      </w:r>
      <w:r>
        <w:rPr>
          <w:i/>
        </w:rPr>
        <w:t xml:space="preserve">là </w:t>
      </w:r>
      <w:r>
        <w:rPr>
          <w:i/>
        </w:rPr>
        <w:t xml:space="preserve">một </w:t>
      </w:r>
      <w:r>
        <w:rPr>
          <w:i/>
        </w:rPr>
        <w:t xml:space="preserve">dung </w:t>
      </w:r>
      <w:r>
        <w:rPr>
          <w:i/>
        </w:rPr>
        <w:t xml:space="preserve">dịch </w:t>
      </w:r>
      <w:r>
        <w:rPr>
          <w:i/>
        </w:rPr>
        <w:t xml:space="preserve">keo. </w:t>
      </w:r>
      <w:r>
        <w:br/>
      </w:r>
      <w:r>
        <w:rPr>
          <w:b/>
        </w:rPr>
        <w:t xml:space="preserve">dung </w:t>
      </w:r>
      <w:r>
        <w:rPr>
          <w:b/>
        </w:rPr>
        <w:t xml:space="preserve">dưỡng </w:t>
      </w:r>
      <w:r>
        <w:rPr>
          <w:i/>
        </w:rPr>
        <w:t xml:space="preserve">động từ </w:t>
      </w:r>
      <w:r>
        <w:t xml:space="preserve">Dung </w:t>
      </w:r>
      <w:r>
        <w:t xml:space="preserve">túng </w:t>
      </w:r>
      <w:r>
        <w:t xml:space="preserve">để </w:t>
      </w:r>
      <w:r>
        <w:t xml:space="preserve">cho </w:t>
      </w:r>
      <w:r>
        <w:t xml:space="preserve">dễ </w:t>
      </w:r>
      <w:r>
        <w:t xml:space="preserve">dàng </w:t>
      </w:r>
      <w:r>
        <w:t xml:space="preserve">phát </w:t>
      </w:r>
      <w:r>
        <w:t xml:space="preserve">triển. </w:t>
      </w:r>
      <w:r>
        <w:t xml:space="preserve">Dung </w:t>
      </w:r>
      <w:r>
        <w:rPr>
          <w:i/>
        </w:rPr>
        <w:t xml:space="preserve">dưỡng </w:t>
      </w:r>
      <w:r>
        <w:t xml:space="preserve">bọn </w:t>
      </w:r>
      <w:r>
        <w:rPr>
          <w:i/>
        </w:rPr>
        <w:t xml:space="preserve">côn </w:t>
      </w:r>
      <w:r>
        <w:rPr>
          <w:i/>
        </w:rPr>
        <w:t xml:space="preserve">đồ. </w:t>
      </w:r>
      <w:r>
        <w:t xml:space="preserve">Dung </w:t>
      </w:r>
      <w:r>
        <w:t xml:space="preserve">dưỡng </w:t>
      </w:r>
      <w:r>
        <w:t xml:space="preserve">thói </w:t>
      </w:r>
      <w:r>
        <w:t xml:space="preserve">xu </w:t>
      </w:r>
      <w:r>
        <w:rPr>
          <w:i/>
        </w:rPr>
        <w:t xml:space="preserve">ninh. </w:t>
      </w:r>
      <w:r>
        <w:br/>
      </w:r>
      <w:r>
        <w:rPr>
          <w:b/>
        </w:rPr>
        <w:t xml:space="preserve">dung </w:t>
      </w:r>
      <w:r>
        <w:rPr>
          <w:b/>
        </w:rPr>
        <w:t xml:space="preserve">hoà </w:t>
      </w:r>
      <w:r>
        <w:rPr>
          <w:i/>
        </w:rPr>
        <w:t xml:space="preserve">động từ </w:t>
      </w:r>
      <w:r>
        <w:rPr>
          <w:i/>
        </w:rPr>
        <w:t xml:space="preserve">Làm </w:t>
      </w:r>
      <w:r>
        <w:t xml:space="preserve">cho </w:t>
      </w:r>
      <w:r>
        <w:t xml:space="preserve">có </w:t>
      </w:r>
      <w:r>
        <w:t xml:space="preserve">sự </w:t>
      </w:r>
      <w:r>
        <w:t xml:space="preserve">nhân </w:t>
      </w:r>
      <w:r>
        <w:t xml:space="preserve">nhượng </w:t>
      </w:r>
      <w:r>
        <w:t xml:space="preserve">lẫn </w:t>
      </w:r>
      <w:r>
        <w:t xml:space="preserve">nhau </w:t>
      </w:r>
      <w:r>
        <w:t xml:space="preserve">để </w:t>
      </w:r>
      <w:r>
        <w:t xml:space="preserve">đạt </w:t>
      </w:r>
      <w:r>
        <w:t xml:space="preserve">được </w:t>
      </w:r>
      <w:r>
        <w:t xml:space="preserve">những </w:t>
      </w:r>
      <w:r>
        <w:t xml:space="preserve">điểm </w:t>
      </w:r>
      <w:r>
        <w:t xml:space="preserve">chung, </w:t>
      </w:r>
      <w:r>
        <w:t xml:space="preserve">trở </w:t>
      </w:r>
      <w:r>
        <w:t xml:space="preserve">thành </w:t>
      </w:r>
      <w:r>
        <w:t xml:space="preserve">không </w:t>
      </w:r>
      <w:r>
        <w:t xml:space="preserve">còn </w:t>
      </w:r>
      <w:r>
        <w:t xml:space="preserve">đối </w:t>
      </w:r>
      <w:r>
        <w:t xml:space="preserve">lập </w:t>
      </w:r>
      <w:r>
        <w:t xml:space="preserve">nhau </w:t>
      </w:r>
      <w:r>
        <w:rPr>
          <w:i/>
        </w:rPr>
        <w:t xml:space="preserve">nữa. </w:t>
      </w:r>
      <w:r>
        <w:t xml:space="preserve">Dung </w:t>
      </w:r>
      <w:r>
        <w:rPr>
          <w:i/>
        </w:rPr>
        <w:t xml:space="preserve">hoà </w:t>
      </w:r>
      <w:r>
        <w:rPr>
          <w:i/>
        </w:rPr>
        <w:t xml:space="preserve">ý </w:t>
      </w:r>
      <w:r>
        <w:rPr>
          <w:i/>
        </w:rPr>
        <w:t xml:space="preserve">kiến </w:t>
      </w:r>
      <w:r>
        <w:t xml:space="preserve">hai </w:t>
      </w:r>
      <w:r>
        <w:t xml:space="preserve">bên. </w:t>
      </w:r>
      <w:r>
        <w:br/>
      </w:r>
      <w:r>
        <w:rPr>
          <w:b/>
        </w:rPr>
        <w:t xml:space="preserve">dung </w:t>
      </w:r>
      <w:r>
        <w:rPr>
          <w:b/>
        </w:rPr>
        <w:t xml:space="preserve">hợp </w:t>
      </w:r>
      <w:r>
        <w:rPr>
          <w:i/>
        </w:rPr>
        <w:t xml:space="preserve">động từ </w:t>
      </w:r>
      <w:r>
        <w:t xml:space="preserve">(ít dùng). </w:t>
      </w:r>
      <w:r>
        <w:t xml:space="preserve">Hoà </w:t>
      </w:r>
      <w:r>
        <w:t xml:space="preserve">lẫn </w:t>
      </w:r>
      <w:r>
        <w:t xml:space="preserve">vào </w:t>
      </w:r>
      <w:r>
        <w:t xml:space="preserve">nhau </w:t>
      </w:r>
      <w:r>
        <w:t xml:space="preserve">để </w:t>
      </w:r>
      <w:r>
        <w:t xml:space="preserve">hợp </w:t>
      </w:r>
      <w:r>
        <w:t xml:space="preserve">thành </w:t>
      </w:r>
      <w:r>
        <w:t xml:space="preserve">một </w:t>
      </w:r>
      <w:r>
        <w:t xml:space="preserve">thể </w:t>
      </w:r>
      <w:r>
        <w:t xml:space="preserve">thống </w:t>
      </w:r>
      <w:r>
        <w:t xml:space="preserve">nhất. </w:t>
      </w:r>
      <w:r>
        <w:br/>
      </w:r>
      <w:r>
        <w:rPr>
          <w:b/>
        </w:rPr>
        <w:t xml:space="preserve">dung </w:t>
      </w:r>
      <w:r>
        <w:rPr>
          <w:b/>
        </w:rPr>
        <w:t xml:space="preserve">lượng </w:t>
      </w:r>
      <w:r>
        <w:rPr>
          <w:i/>
        </w:rPr>
        <w:t xml:space="preserve">danh từ </w:t>
      </w:r>
      <w:r>
        <w:t xml:space="preserve">Số </w:t>
      </w:r>
      <w:r>
        <w:t xml:space="preserve">lượng, </w:t>
      </w:r>
      <w:r>
        <w:t xml:space="preserve">nội </w:t>
      </w:r>
      <w:r>
        <w:t xml:space="preserve">dung </w:t>
      </w:r>
      <w:r>
        <w:t xml:space="preserve">tối </w:t>
      </w:r>
      <w:r>
        <w:t xml:space="preserve">đa </w:t>
      </w:r>
      <w:r>
        <w:t xml:space="preserve">có </w:t>
      </w:r>
      <w:r>
        <w:t xml:space="preserve">thể </w:t>
      </w:r>
      <w:r>
        <w:t xml:space="preserve">chứa </w:t>
      </w:r>
      <w:r>
        <w:t xml:space="preserve">đựng </w:t>
      </w:r>
      <w:r>
        <w:t xml:space="preserve">bên </w:t>
      </w:r>
      <w:r>
        <w:t xml:space="preserve">trong </w:t>
      </w:r>
      <w:r>
        <w:t xml:space="preserve">vật </w:t>
      </w:r>
      <w:r>
        <w:t xml:space="preserve">gì. </w:t>
      </w:r>
      <w:r>
        <w:t xml:space="preserve">Dung </w:t>
      </w:r>
      <w:r>
        <w:t xml:space="preserve">lượng </w:t>
      </w:r>
      <w:r>
        <w:t xml:space="preserve">của </w:t>
      </w:r>
      <w:r>
        <w:t xml:space="preserve">lò </w:t>
      </w:r>
      <w:r>
        <w:rPr>
          <w:i/>
        </w:rPr>
        <w:t xml:space="preserve">là </w:t>
      </w:r>
      <w:r>
        <w:rPr>
          <w:i/>
        </w:rPr>
        <w:t xml:space="preserve">hai </w:t>
      </w:r>
      <w:r>
        <w:t xml:space="preserve">tấn. </w:t>
      </w:r>
      <w:r>
        <w:t xml:space="preserve">Dung </w:t>
      </w:r>
      <w:r>
        <w:rPr>
          <w:i/>
        </w:rPr>
        <w:t xml:space="preserve">lượng </w:t>
      </w:r>
      <w:r>
        <w:t xml:space="preserve">hô </w:t>
      </w:r>
      <w:r>
        <w:t xml:space="preserve">hấp </w:t>
      </w:r>
      <w:r>
        <w:t xml:space="preserve">(lượng </w:t>
      </w:r>
      <w:r>
        <w:t xml:space="preserve">không </w:t>
      </w:r>
      <w:r>
        <w:t xml:space="preserve">khí </w:t>
      </w:r>
      <w:r>
        <w:t xml:space="preserve">tối </w:t>
      </w:r>
      <w:r>
        <w:t xml:space="preserve">đa </w:t>
      </w:r>
      <w:r>
        <w:t xml:space="preserve">có </w:t>
      </w:r>
      <w:r>
        <w:t xml:space="preserve">thể </w:t>
      </w:r>
      <w:r>
        <w:t xml:space="preserve">trao </w:t>
      </w:r>
      <w:r>
        <w:t xml:space="preserve">đổi </w:t>
      </w:r>
      <w:r>
        <w:t xml:space="preserve">được </w:t>
      </w:r>
      <w:r>
        <w:t xml:space="preserve">sau </w:t>
      </w:r>
      <w:r>
        <w:t xml:space="preserve">mỗi </w:t>
      </w:r>
      <w:r>
        <w:t xml:space="preserve">lần </w:t>
      </w:r>
      <w:r>
        <w:t xml:space="preserve">thở </w:t>
      </w:r>
      <w:r>
        <w:t xml:space="preserve">ra, </w:t>
      </w:r>
      <w:r>
        <w:t xml:space="preserve">hít </w:t>
      </w:r>
      <w:r>
        <w:t xml:space="preserve">vào). </w:t>
      </w:r>
      <w:r>
        <w:t xml:space="preserve">Tiểu </w:t>
      </w:r>
      <w:r>
        <w:t xml:space="preserve">thuyết </w:t>
      </w:r>
      <w:r>
        <w:rPr>
          <w:i/>
        </w:rPr>
        <w:t xml:space="preserve">có </w:t>
      </w:r>
      <w:r>
        <w:rPr>
          <w:i/>
        </w:rPr>
        <w:t xml:space="preserve">dung </w:t>
      </w:r>
      <w:r>
        <w:rPr>
          <w:i/>
        </w:rPr>
        <w:t xml:space="preserve">lượng </w:t>
      </w:r>
      <w:r>
        <w:t xml:space="preserve">lớn. </w:t>
      </w:r>
      <w:r>
        <w:br/>
      </w:r>
      <w:r>
        <w:rPr>
          <w:b/>
        </w:rPr>
        <w:t xml:space="preserve">dung </w:t>
      </w:r>
      <w:r>
        <w:rPr>
          <w:b/>
        </w:rPr>
        <w:t xml:space="preserve">mạo </w:t>
      </w:r>
      <w:r>
        <w:rPr>
          <w:i/>
        </w:rPr>
        <w:t xml:space="preserve">danh từ </w:t>
      </w:r>
      <w:r>
        <w:t xml:space="preserve">(¡d.). </w:t>
      </w:r>
      <w:r>
        <w:t xml:space="preserve">Dáng </w:t>
      </w:r>
      <w:r>
        <w:t xml:space="preserve">mặt. </w:t>
      </w:r>
      <w:r>
        <w:br/>
      </w:r>
      <w:r>
        <w:rPr>
          <w:b/>
        </w:rPr>
        <w:t xml:space="preserve">dung </w:t>
      </w:r>
      <w:r>
        <w:rPr>
          <w:b/>
        </w:rPr>
        <w:t xml:space="preserve">môi </w:t>
      </w:r>
      <w:r>
        <w:rPr>
          <w:i/>
        </w:rPr>
        <w:t xml:space="preserve">danh từ </w:t>
      </w:r>
      <w:r>
        <w:t xml:space="preserve">Chất </w:t>
      </w:r>
      <w:r>
        <w:t xml:space="preserve">chiếm </w:t>
      </w:r>
      <w:r>
        <w:t xml:space="preserve">tỉ </w:t>
      </w:r>
      <w:r>
        <w:t xml:space="preserve">lệ </w:t>
      </w:r>
      <w:r>
        <w:t xml:space="preserve">lớn </w:t>
      </w:r>
      <w:r>
        <w:t xml:space="preserve">trong </w:t>
      </w:r>
      <w:r>
        <w:t xml:space="preserve">một </w:t>
      </w:r>
      <w:r>
        <w:t xml:space="preserve">dung </w:t>
      </w:r>
      <w:r>
        <w:t xml:space="preserve">dịch, </w:t>
      </w:r>
      <w:r>
        <w:t xml:space="preserve">hoà </w:t>
      </w:r>
      <w:r>
        <w:t xml:space="preserve">tan </w:t>
      </w:r>
      <w:r>
        <w:t xml:space="preserve">chất </w:t>
      </w:r>
      <w:r>
        <w:t xml:space="preserve">khác </w:t>
      </w:r>
      <w:r>
        <w:t xml:space="preserve">để </w:t>
      </w:r>
      <w:r>
        <w:t xml:space="preserve">tạo </w:t>
      </w:r>
      <w:r>
        <w:t xml:space="preserve">thành </w:t>
      </w:r>
      <w:r>
        <w:t xml:space="preserve">dung </w:t>
      </w:r>
      <w:r>
        <w:t xml:space="preserve">dịch. </w:t>
      </w:r>
      <w:r>
        <w:br/>
      </w:r>
      <w:r>
        <w:rPr>
          <w:b/>
        </w:rPr>
        <w:t xml:space="preserve">dung </w:t>
      </w:r>
      <w:r>
        <w:rPr>
          <w:b/>
        </w:rPr>
        <w:t xml:space="preserve">nạp </w:t>
      </w:r>
      <w:r>
        <w:rPr>
          <w:i/>
        </w:rPr>
        <w:t xml:space="preserve">động từ </w:t>
      </w:r>
      <w:r>
        <w:t xml:space="preserve">Nhận </w:t>
      </w:r>
      <w:r>
        <w:t xml:space="preserve">cho </w:t>
      </w:r>
      <w:r>
        <w:t xml:space="preserve">tồn </w:t>
      </w:r>
      <w:r>
        <w:t xml:space="preserve">tại </w:t>
      </w:r>
      <w:r>
        <w:t xml:space="preserve">trong </w:t>
      </w:r>
      <w:r>
        <w:t xml:space="preserve">phạm </w:t>
      </w:r>
      <w:r>
        <w:t xml:space="preserve">vi </w:t>
      </w:r>
      <w:r>
        <w:t xml:space="preserve">thuộc </w:t>
      </w:r>
      <w:r>
        <w:t xml:space="preserve">quyền </w:t>
      </w:r>
      <w:r>
        <w:t xml:space="preserve">tác </w:t>
      </w:r>
      <w:r>
        <w:t xml:space="preserve">động </w:t>
      </w:r>
      <w:r>
        <w:t xml:space="preserve">của </w:t>
      </w:r>
      <w:r>
        <w:t xml:space="preserve">mình. </w:t>
      </w:r>
      <w:r>
        <w:br/>
      </w:r>
      <w:r>
        <w:rPr>
          <w:b/>
        </w:rPr>
        <w:t xml:space="preserve">dung </w:t>
      </w:r>
      <w:r>
        <w:rPr>
          <w:b/>
        </w:rPr>
        <w:t xml:space="preserve">nghỉ </w:t>
      </w:r>
      <w:r>
        <w:rPr>
          <w:i/>
        </w:rPr>
        <w:t xml:space="preserve">danh từ </w:t>
      </w:r>
      <w:r>
        <w:t xml:space="preserve">(cũ). </w:t>
      </w:r>
      <w:r>
        <w:t xml:space="preserve">Dáng </w:t>
      </w:r>
      <w:r>
        <w:t xml:space="preserve">vẻ </w:t>
      </w:r>
      <w:r>
        <w:t xml:space="preserve">nghiêm </w:t>
      </w:r>
      <w:r>
        <w:t xml:space="preserve">trang, </w:t>
      </w:r>
      <w:r>
        <w:t xml:space="preserve">đứng </w:t>
      </w:r>
      <w:r>
        <w:t xml:space="preserve">đắn. </w:t>
      </w:r>
      <w:r>
        <w:br/>
      </w:r>
      <w:r>
        <w:rPr>
          <w:b/>
        </w:rPr>
        <w:t xml:space="preserve">dung </w:t>
      </w:r>
      <w:r>
        <w:rPr>
          <w:b/>
        </w:rPr>
        <w:t xml:space="preserve">nham </w:t>
      </w:r>
      <w:r>
        <w:rPr>
          <w:i/>
        </w:rPr>
        <w:t xml:space="preserve">danh từ </w:t>
      </w:r>
      <w:r>
        <w:t xml:space="preserve">Chất </w:t>
      </w:r>
      <w:r>
        <w:t xml:space="preserve">nóng </w:t>
      </w:r>
      <w:r>
        <w:t xml:space="preserve">chảy </w:t>
      </w:r>
      <w:r>
        <w:t xml:space="preserve">do </w:t>
      </w:r>
      <w:r>
        <w:t xml:space="preserve">các </w:t>
      </w:r>
      <w:r>
        <w:t xml:space="preserve">núi </w:t>
      </w:r>
      <w:r>
        <w:t xml:space="preserve">lửa </w:t>
      </w:r>
      <w:r>
        <w:t xml:space="preserve">phun </w:t>
      </w:r>
      <w:r>
        <w:t xml:space="preserve">ra. </w:t>
      </w:r>
      <w:r>
        <w:br/>
      </w:r>
      <w:r>
        <w:rPr>
          <w:b/>
        </w:rPr>
        <w:t xml:space="preserve">dung </w:t>
      </w:r>
      <w:r>
        <w:rPr>
          <w:b/>
        </w:rPr>
        <w:t xml:space="preserve">nhan </w:t>
      </w:r>
      <w:r>
        <w:rPr>
          <w:i/>
        </w:rPr>
        <w:t xml:space="preserve">danh từ </w:t>
      </w:r>
      <w:r>
        <w:t xml:space="preserve">((d; </w:t>
      </w:r>
      <w:r>
        <w:t xml:space="preserve">trữ). </w:t>
      </w:r>
      <w:r>
        <w:t xml:space="preserve">Vẻ </w:t>
      </w:r>
      <w:r>
        <w:t xml:space="preserve">đẹp </w:t>
      </w:r>
      <w:r>
        <w:t xml:space="preserve">của </w:t>
      </w:r>
      <w:r>
        <w:t xml:space="preserve">khuôn </w:t>
      </w:r>
      <w:r>
        <w:t xml:space="preserve">dung </w:t>
      </w:r>
      <w:r>
        <w:t xml:space="preserve">nhận </w:t>
      </w:r>
      <w:r>
        <w:t xml:space="preserve">động từ </w:t>
      </w:r>
      <w:r>
        <w:t xml:space="preserve">(¡d). </w:t>
      </w:r>
      <w:r>
        <w:t xml:space="preserve">Chấp </w:t>
      </w:r>
      <w:r>
        <w:t xml:space="preserve">nhận </w:t>
      </w:r>
      <w:r>
        <w:t xml:space="preserve">để </w:t>
      </w:r>
      <w:r>
        <w:t xml:space="preserve">cùng </w:t>
      </w:r>
      <w:r>
        <w:t xml:space="preserve">tồn </w:t>
      </w:r>
      <w:r>
        <w:t xml:space="preserve">tại </w:t>
      </w:r>
      <w:r>
        <w:t xml:space="preserve">và </w:t>
      </w:r>
      <w:r>
        <w:t xml:space="preserve">phát </w:t>
      </w:r>
      <w:r>
        <w:t xml:space="preserve">triển. </w:t>
      </w:r>
      <w:r>
        <w:t xml:space="preserve">Cơ </w:t>
      </w:r>
      <w:r>
        <w:rPr>
          <w:i/>
        </w:rPr>
        <w:t xml:space="preserve">thể </w:t>
      </w:r>
      <w:r>
        <w:rPr>
          <w:i/>
        </w:rPr>
        <w:t xml:space="preserve">không </w:t>
      </w:r>
      <w:r>
        <w:t xml:space="preserve">chịu </w:t>
      </w:r>
      <w:r>
        <w:t xml:space="preserve">dung </w:t>
      </w:r>
      <w:r>
        <w:rPr>
          <w:i/>
        </w:rPr>
        <w:t xml:space="preserve">nhận </w:t>
      </w:r>
      <w:r>
        <w:t xml:space="preserve">tế </w:t>
      </w:r>
      <w:r>
        <w:t xml:space="preserve">bào </w:t>
      </w:r>
      <w:r>
        <w:rPr>
          <w:i/>
        </w:rPr>
        <w:t xml:space="preserve">lạ. </w:t>
      </w:r>
      <w:r>
        <w:br/>
      </w:r>
      <w:r>
        <w:rPr>
          <w:b/>
        </w:rPr>
        <w:t xml:space="preserve">dung </w:t>
      </w:r>
      <w:r>
        <w:rPr>
          <w:b/>
        </w:rPr>
        <w:t xml:space="preserve">quang </w:t>
      </w:r>
      <w:r>
        <w:rPr>
          <w:i/>
        </w:rPr>
        <w:t xml:space="preserve">danh từ </w:t>
      </w:r>
      <w:r>
        <w:t xml:space="preserve">(cũ). </w:t>
      </w:r>
      <w:r>
        <w:t xml:space="preserve">Vẻ </w:t>
      </w:r>
      <w:r>
        <w:t xml:space="preserve">đẹp </w:t>
      </w:r>
      <w:r>
        <w:t xml:space="preserve">sáng </w:t>
      </w:r>
      <w:r>
        <w:t xml:space="preserve">sủa </w:t>
      </w:r>
      <w:r>
        <w:t xml:space="preserve">của </w:t>
      </w:r>
      <w:r>
        <w:t xml:space="preserve">khuôn </w:t>
      </w:r>
      <w:r>
        <w:t xml:space="preserve">mặt. </w:t>
      </w:r>
      <w:r>
        <w:br/>
      </w:r>
      <w:r>
        <w:rPr>
          <w:b/>
        </w:rPr>
        <w:t xml:space="preserve">dung </w:t>
      </w:r>
      <w:r>
        <w:rPr>
          <w:b/>
        </w:rPr>
        <w:t xml:space="preserve">sai </w:t>
      </w:r>
      <w:r>
        <w:rPr>
          <w:i/>
        </w:rPr>
        <w:t xml:space="preserve">danh từ </w:t>
      </w:r>
      <w:r>
        <w:t xml:space="preserve">Sai </w:t>
      </w:r>
      <w:r>
        <w:t xml:space="preserve">lệch </w:t>
      </w:r>
      <w:r>
        <w:t xml:space="preserve">cho </w:t>
      </w:r>
      <w:r>
        <w:t xml:space="preserve">phép </w:t>
      </w:r>
      <w:r>
        <w:t xml:space="preserve">về </w:t>
      </w:r>
      <w:r>
        <w:t xml:space="preserve">kích </w:t>
      </w:r>
      <w:r>
        <w:t xml:space="preserve">thước, </w:t>
      </w:r>
      <w:r>
        <w:t xml:space="preserve">khối </w:t>
      </w:r>
      <w:r>
        <w:t xml:space="preserve">lượng, </w:t>
      </w:r>
      <w:r>
        <w:t xml:space="preserve">v.v. </w:t>
      </w:r>
      <w:r>
        <w:t xml:space="preserve">của </w:t>
      </w:r>
      <w:r>
        <w:t xml:space="preserve">một </w:t>
      </w:r>
      <w:r>
        <w:t xml:space="preserve">sẵn </w:t>
      </w:r>
      <w:r>
        <w:t xml:space="preserve">phẩm. </w:t>
      </w:r>
      <w:r>
        <w:t xml:space="preserve">dung </w:t>
      </w:r>
      <w:r>
        <w:t xml:space="preserve">tha </w:t>
      </w:r>
      <w:r>
        <w:t xml:space="preserve">động từ </w:t>
      </w:r>
      <w:r>
        <w:t xml:space="preserve">Rộng </w:t>
      </w:r>
      <w:r>
        <w:t xml:space="preserve">lượng </w:t>
      </w:r>
      <w:r>
        <w:t xml:space="preserve">tha </w:t>
      </w:r>
      <w:r>
        <w:t xml:space="preserve">cho, </w:t>
      </w:r>
      <w:r>
        <w:t xml:space="preserve">không </w:t>
      </w:r>
      <w:r>
        <w:t xml:space="preserve">trừng </w:t>
      </w:r>
      <w:r>
        <w:t xml:space="preserve">trị. </w:t>
      </w:r>
      <w:r>
        <w:t xml:space="preserve">Một </w:t>
      </w:r>
      <w:r>
        <w:t xml:space="preserve">tội </w:t>
      </w:r>
      <w:r>
        <w:rPr>
          <w:i/>
        </w:rPr>
        <w:t xml:space="preserve">ác </w:t>
      </w:r>
      <w:r>
        <w:rPr>
          <w:i/>
        </w:rPr>
        <w:t xml:space="preserve">không </w:t>
      </w:r>
      <w:r>
        <w:rPr>
          <w:i/>
        </w:rPr>
        <w:t xml:space="preserve">thể </w:t>
      </w:r>
      <w:r>
        <w:rPr>
          <w:i/>
        </w:rPr>
        <w:t xml:space="preserve">dung </w:t>
      </w:r>
      <w:r>
        <w:t xml:space="preserve">tha. </w:t>
      </w:r>
      <w:r>
        <w:br/>
      </w:r>
      <w:r>
        <w:rPr>
          <w:b/>
        </w:rPr>
        <w:t xml:space="preserve">dung </w:t>
      </w:r>
      <w:r>
        <w:rPr>
          <w:b/>
        </w:rPr>
        <w:t xml:space="preserve">thân </w:t>
      </w:r>
      <w:r>
        <w:rPr>
          <w:i/>
        </w:rPr>
        <w:t xml:space="preserve">động từ </w:t>
      </w:r>
      <w:r>
        <w:t xml:space="preserve">Nương </w:t>
      </w:r>
      <w:r>
        <w:t xml:space="preserve">mình </w:t>
      </w:r>
      <w:r>
        <w:t xml:space="preserve">để </w:t>
      </w:r>
      <w:r>
        <w:rPr>
          <w:i/>
        </w:rPr>
        <w:t xml:space="preserve">được </w:t>
      </w:r>
      <w:r>
        <w:t xml:space="preserve">yên </w:t>
      </w:r>
      <w:r>
        <w:t xml:space="preserve">thân, </w:t>
      </w:r>
      <w:r>
        <w:t xml:space="preserve">để </w:t>
      </w:r>
      <w:r>
        <w:t xml:space="preserve">có </w:t>
      </w:r>
      <w:r>
        <w:t xml:space="preserve">thể </w:t>
      </w:r>
      <w:r>
        <w:t xml:space="preserve">tồn </w:t>
      </w:r>
      <w:r>
        <w:t xml:space="preserve">tại </w:t>
      </w:r>
      <w:r>
        <w:t xml:space="preserve">được. </w:t>
      </w:r>
      <w:r>
        <w:t xml:space="preserve">Tìm </w:t>
      </w:r>
      <w:r>
        <w:t xml:space="preserve">nơi </w:t>
      </w:r>
      <w:r>
        <w:rPr>
          <w:i/>
        </w:rPr>
        <w:t xml:space="preserve">dung </w:t>
      </w:r>
      <w:r>
        <w:rPr>
          <w:i/>
        </w:rPr>
        <w:t xml:space="preserve">thân. </w:t>
      </w:r>
      <w:r>
        <w:br/>
      </w:r>
      <w:r>
        <w:rPr>
          <w:b/>
        </w:rPr>
        <w:t xml:space="preserve">dung </w:t>
      </w:r>
      <w:r>
        <w:rPr>
          <w:b/>
        </w:rPr>
        <w:t xml:space="preserve">thứ </w:t>
      </w:r>
      <w:r>
        <w:rPr>
          <w:i/>
        </w:rPr>
        <w:t xml:space="preserve">động từ </w:t>
      </w:r>
      <w:r>
        <w:t xml:space="preserve">Rộng </w:t>
      </w:r>
      <w:r>
        <w:t xml:space="preserve">lượng </w:t>
      </w:r>
      <w:r>
        <w:t xml:space="preserve">tha </w:t>
      </w:r>
      <w:r>
        <w:t xml:space="preserve">thứ. </w:t>
      </w:r>
      <w:r>
        <w:rPr>
          <w:i/>
        </w:rPr>
        <w:t xml:space="preserve">Câu </w:t>
      </w:r>
      <w:r>
        <w:rPr>
          <w:i/>
        </w:rPr>
        <w:t xml:space="preserve">xin </w:t>
      </w:r>
      <w:r>
        <w:rPr>
          <w:i/>
        </w:rPr>
        <w:t xml:space="preserve">dung </w:t>
      </w:r>
      <w:r>
        <w:t xml:space="preserve">thứ. </w:t>
      </w:r>
      <w:r>
        <w:br/>
      </w:r>
      <w:r>
        <w:rPr>
          <w:b/>
        </w:rPr>
        <w:t xml:space="preserve">dung </w:t>
      </w:r>
      <w:r>
        <w:rPr>
          <w:b/>
        </w:rPr>
        <w:t xml:space="preserve">tích </w:t>
      </w:r>
      <w:r>
        <w:rPr>
          <w:i/>
        </w:rPr>
        <w:t xml:space="preserve">danh từ </w:t>
      </w:r>
      <w:r>
        <w:t xml:space="preserve">Lượng </w:t>
      </w:r>
      <w:r>
        <w:t xml:space="preserve">tối </w:t>
      </w:r>
      <w:r>
        <w:t xml:space="preserve">đa </w:t>
      </w:r>
      <w:r>
        <w:t xml:space="preserve">có </w:t>
      </w:r>
      <w:r>
        <w:t xml:space="preserve">thể </w:t>
      </w:r>
      <w:r>
        <w:t xml:space="preserve">chứa </w:t>
      </w:r>
      <w:r>
        <w:t xml:space="preserve">được, </w:t>
      </w:r>
      <w:r>
        <w:t xml:space="preserve">biểu </w:t>
      </w:r>
      <w:r>
        <w:t xml:space="preserve">thị </w:t>
      </w:r>
      <w:r>
        <w:t xml:space="preserve">bằng </w:t>
      </w:r>
      <w:r>
        <w:t xml:space="preserve">con </w:t>
      </w:r>
      <w:r>
        <w:t xml:space="preserve">số, </w:t>
      </w:r>
      <w:r>
        <w:t xml:space="preserve">của </w:t>
      </w:r>
      <w:r>
        <w:t xml:space="preserve">vật </w:t>
      </w:r>
      <w:r>
        <w:t xml:space="preserve">chứa. </w:t>
      </w:r>
      <w:r>
        <w:rPr>
          <w:i/>
        </w:rPr>
        <w:t xml:space="preserve">Dung </w:t>
      </w:r>
      <w:r>
        <w:t xml:space="preserve">tích </w:t>
      </w:r>
      <w:r>
        <w:t xml:space="preserve">của </w:t>
      </w:r>
      <w:r>
        <w:rPr>
          <w:i/>
        </w:rPr>
        <w:t xml:space="preserve">thùng </w:t>
      </w:r>
      <w:r>
        <w:rPr>
          <w:i/>
        </w:rPr>
        <w:t xml:space="preserve">là </w:t>
      </w:r>
      <w:r>
        <w:rPr>
          <w:i/>
        </w:rPr>
        <w:t xml:space="preserve">20 </w:t>
      </w:r>
      <w:r>
        <w:rPr>
          <w:i/>
        </w:rPr>
        <w:t xml:space="preserve">lít. </w:t>
      </w:r>
      <w:r>
        <w:br/>
      </w:r>
      <w:r>
        <w:rPr>
          <w:b/>
        </w:rPr>
        <w:t xml:space="preserve">dung </w:t>
      </w:r>
      <w:r>
        <w:rPr>
          <w:b/>
        </w:rPr>
        <w:t xml:space="preserve">tục </w:t>
      </w:r>
      <w:r>
        <w:rPr>
          <w:i/>
        </w:rPr>
        <w:t xml:space="preserve">tính từ </w:t>
      </w:r>
      <w:r>
        <w:t xml:space="preserve">Tầm </w:t>
      </w:r>
      <w:r>
        <w:t xml:space="preserve">thường </w:t>
      </w:r>
      <w:r>
        <w:t xml:space="preserve">và </w:t>
      </w:r>
      <w:r>
        <w:t xml:space="preserve">thô </w:t>
      </w:r>
      <w:r>
        <w:t xml:space="preserve">thiến, </w:t>
      </w:r>
      <w:r>
        <w:t xml:space="preserve">thiếu </w:t>
      </w:r>
      <w:r>
        <w:t xml:space="preserve">hẳn </w:t>
      </w:r>
      <w:r>
        <w:t xml:space="preserve">tính </w:t>
      </w:r>
      <w:r>
        <w:t xml:space="preserve">chất </w:t>
      </w:r>
      <w:r>
        <w:t xml:space="preserve">cao </w:t>
      </w:r>
      <w:r>
        <w:t xml:space="preserve">đẹp, </w:t>
      </w:r>
      <w:r>
        <w:t xml:space="preserve">tinh </w:t>
      </w:r>
      <w:r>
        <w:t xml:space="preserve">tế, </w:t>
      </w:r>
      <w:r>
        <w:t xml:space="preserve">tế </w:t>
      </w:r>
      <w:r>
        <w:t xml:space="preserve">nhị </w:t>
      </w:r>
      <w:r>
        <w:t xml:space="preserve">đáng </w:t>
      </w:r>
      <w:r>
        <w:t xml:space="preserve">lẽ </w:t>
      </w:r>
      <w:r>
        <w:t xml:space="preserve">phải </w:t>
      </w:r>
      <w:r>
        <w:t xml:space="preserve">có. </w:t>
      </w:r>
      <w:r>
        <w:rPr>
          <w:i/>
        </w:rPr>
        <w:t xml:space="preserve">Lời </w:t>
      </w:r>
      <w:r>
        <w:rPr>
          <w:i/>
        </w:rPr>
        <w:t xml:space="preserve">lẽ </w:t>
      </w:r>
      <w:r>
        <w:rPr>
          <w:i/>
        </w:rPr>
        <w:t xml:space="preserve">dung </w:t>
      </w:r>
      <w:r>
        <w:t xml:space="preserve">tục. </w:t>
      </w:r>
      <w:r>
        <w:t xml:space="preserve">Văn </w:t>
      </w:r>
      <w:r>
        <w:t xml:space="preserve">chương </w:t>
      </w:r>
      <w:r>
        <w:t xml:space="preserve">dung </w:t>
      </w:r>
      <w:r>
        <w:rPr>
          <w:i/>
        </w:rPr>
        <w:t xml:space="preserve">tục. </w:t>
      </w:r>
      <w:r>
        <w:br/>
      </w:r>
      <w:r>
        <w:rPr>
          <w:b/>
        </w:rPr>
        <w:t xml:space="preserve">dung </w:t>
      </w:r>
      <w:r>
        <w:rPr>
          <w:b/>
        </w:rPr>
        <w:t xml:space="preserve">túng </w:t>
      </w:r>
      <w:r>
        <w:rPr>
          <w:i/>
        </w:rPr>
        <w:t xml:space="preserve">động từ </w:t>
      </w:r>
      <w:r>
        <w:t xml:space="preserve">Để </w:t>
      </w:r>
      <w:r>
        <w:t xml:space="preserve">cho </w:t>
      </w:r>
      <w:r>
        <w:t xml:space="preserve">tự </w:t>
      </w:r>
      <w:r>
        <w:t xml:space="preserve">do </w:t>
      </w:r>
      <w:r>
        <w:t xml:space="preserve">hoạt </w:t>
      </w:r>
      <w:r>
        <w:t xml:space="preserve">động </w:t>
      </w:r>
      <w:r>
        <w:t xml:space="preserve">hoặc </w:t>
      </w:r>
      <w:r>
        <w:t xml:space="preserve">phát </w:t>
      </w:r>
      <w:r>
        <w:t xml:space="preserve">triển, </w:t>
      </w:r>
      <w:r>
        <w:t xml:space="preserve">tuy </w:t>
      </w:r>
      <w:r>
        <w:t xml:space="preserve">biết </w:t>
      </w:r>
      <w:r>
        <w:t xml:space="preserve">là </w:t>
      </w:r>
      <w:r>
        <w:t xml:space="preserve">sai </w:t>
      </w:r>
      <w:r>
        <w:t xml:space="preserve">trái </w:t>
      </w:r>
      <w:r>
        <w:t xml:space="preserve">nhưng </w:t>
      </w:r>
      <w:r>
        <w:t xml:space="preserve">không </w:t>
      </w:r>
      <w:r>
        <w:t xml:space="preserve">sử </w:t>
      </w:r>
      <w:r>
        <w:t xml:space="preserve">dụng </w:t>
      </w:r>
      <w:r>
        <w:t xml:space="preserve">quyền </w:t>
      </w:r>
      <w:r>
        <w:t xml:space="preserve">của </w:t>
      </w:r>
      <w:r>
        <w:t xml:space="preserve">mình </w:t>
      </w:r>
      <w:r>
        <w:t xml:space="preserve">để </w:t>
      </w:r>
      <w:r>
        <w:t xml:space="preserve">ngăn </w:t>
      </w:r>
      <w:r>
        <w:t xml:space="preserve">chặn, </w:t>
      </w:r>
      <w:r>
        <w:t xml:space="preserve">trừng </w:t>
      </w:r>
      <w:r>
        <w:t xml:space="preserve">trị. </w:t>
      </w:r>
      <w:r>
        <w:t xml:space="preserve">Dung </w:t>
      </w:r>
      <w:r>
        <w:t xml:space="preserve">túng </w:t>
      </w:r>
      <w:r>
        <w:t xml:space="preserve">kẻ </w:t>
      </w:r>
      <w:r>
        <w:t xml:space="preserve">dưới </w:t>
      </w:r>
      <w:r>
        <w:rPr>
          <w:i/>
        </w:rPr>
        <w:t xml:space="preserve">làm </w:t>
      </w:r>
      <w:r>
        <w:t xml:space="preserve">càn. </w:t>
      </w:r>
      <w:r>
        <w:br/>
      </w:r>
      <w:r>
        <w:rPr>
          <w:b/>
        </w:rPr>
        <w:t xml:space="preserve">dùng,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Lấy </w:t>
      </w:r>
      <w:r>
        <w:t xml:space="preserve">làm </w:t>
      </w:r>
      <w:r>
        <w:t xml:space="preserve">vật </w:t>
      </w:r>
      <w:r>
        <w:t xml:space="preserve">liệu, </w:t>
      </w:r>
      <w:r>
        <w:t xml:space="preserve">phương </w:t>
      </w:r>
      <w:r>
        <w:t xml:space="preserve">tiện </w:t>
      </w:r>
      <w:r>
        <w:t xml:space="preserve">để </w:t>
      </w:r>
      <w:r>
        <w:t xml:space="preserve">nhằm </w:t>
      </w:r>
      <w:r>
        <w:t xml:space="preserve">tạo </w:t>
      </w:r>
      <w:r>
        <w:t xml:space="preserve">ra </w:t>
      </w:r>
      <w:r>
        <w:t xml:space="preserve">cái </w:t>
      </w:r>
      <w:r>
        <w:t xml:space="preserve">gì, </w:t>
      </w:r>
      <w:r>
        <w:t xml:space="preserve">thực </w:t>
      </w:r>
      <w:r>
        <w:t xml:space="preserve">hiện </w:t>
      </w:r>
      <w:r>
        <w:t xml:space="preserve">việc </w:t>
      </w:r>
      <w:r>
        <w:t xml:space="preserve">gì. </w:t>
      </w:r>
      <w:r>
        <w:rPr>
          <w:i/>
        </w:rPr>
        <w:t xml:space="preserve">Dùng </w:t>
      </w:r>
      <w:r>
        <w:t xml:space="preserve">gỗ </w:t>
      </w:r>
      <w:r>
        <w:rPr>
          <w:i/>
        </w:rPr>
        <w:t xml:space="preserve">đóng </w:t>
      </w:r>
      <w:r>
        <w:rPr>
          <w:i/>
        </w:rPr>
        <w:t xml:space="preserve">bàn </w:t>
      </w:r>
      <w:r>
        <w:t xml:space="preserve">ghế. </w:t>
      </w:r>
      <w:r>
        <w:rPr>
          <w:i/>
        </w:rPr>
        <w:t xml:space="preserve">Loại </w:t>
      </w:r>
      <w:r>
        <w:rPr>
          <w:i/>
        </w:rPr>
        <w:t xml:space="preserve">xe </w:t>
      </w:r>
      <w:r>
        <w:t xml:space="preserve">dùng </w:t>
      </w:r>
      <w:r>
        <w:rPr>
          <w:i/>
        </w:rPr>
        <w:t xml:space="preserve">để </w:t>
      </w:r>
      <w:r>
        <w:t xml:space="preserve">chở </w:t>
      </w:r>
      <w:r>
        <w:rPr>
          <w:i/>
        </w:rPr>
        <w:t xml:space="preserve">khách. </w:t>
      </w:r>
      <w:r>
        <w:rPr>
          <w:i/>
        </w:rPr>
        <w:t xml:space="preserve">Biết </w:t>
      </w:r>
      <w:r>
        <w:rPr>
          <w:i/>
        </w:rPr>
        <w:t xml:space="preserve">dùng </w:t>
      </w:r>
      <w:r>
        <w:t xml:space="preserve">người. </w:t>
      </w:r>
      <w:r>
        <w:rPr>
          <w:i/>
        </w:rPr>
        <w:t xml:space="preserve">Dùng </w:t>
      </w:r>
      <w:r>
        <w:rPr>
          <w:i/>
        </w:rPr>
        <w:t xml:space="preserve">mưu </w:t>
      </w:r>
      <w:r>
        <w:rPr>
          <w:i/>
        </w:rPr>
        <w:t xml:space="preserve">kế. </w:t>
      </w:r>
      <w:r>
        <w:rPr>
          <w:b/>
        </w:rPr>
        <w:t xml:space="preserve">2 </w:t>
      </w:r>
      <w:r>
        <w:t xml:space="preserve">(kiểu cách). </w:t>
      </w:r>
      <w:r>
        <w:t xml:space="preserve">Ăn </w:t>
      </w:r>
      <w:r>
        <w:t xml:space="preserve">uống. </w:t>
      </w:r>
      <w:r>
        <w:t xml:space="preserve">Dùng </w:t>
      </w:r>
      <w:r>
        <w:t xml:space="preserve">cơm </w:t>
      </w:r>
      <w:r>
        <w:t xml:space="preserve">trưa. </w:t>
      </w:r>
      <w:r>
        <w:t xml:space="preserve">Mời </w:t>
      </w:r>
      <w:r>
        <w:rPr>
          <w:i/>
        </w:rPr>
        <w:t xml:space="preserve">khách </w:t>
      </w:r>
      <w:r>
        <w:rPr>
          <w:i/>
        </w:rPr>
        <w:t xml:space="preserve">dùng </w:t>
      </w:r>
      <w:r>
        <w:t xml:space="preserve">trà. </w:t>
      </w:r>
      <w:r>
        <w:br/>
      </w:r>
      <w:r>
        <w:rPr>
          <w:b/>
        </w:rPr>
        <w:t xml:space="preserve">dùng; </w:t>
      </w:r>
      <w:r>
        <w:rPr>
          <w:i/>
        </w:rPr>
        <w:t xml:space="preserve">tính từ </w:t>
      </w:r>
      <w:r>
        <w:t xml:space="preserve">(phương ngữ). </w:t>
      </w:r>
      <w:r>
        <w:t xml:space="preserve">Chùng, </w:t>
      </w:r>
      <w:r>
        <w:t xml:space="preserve">không </w:t>
      </w:r>
      <w:r>
        <w:t xml:space="preserve">căng. </w:t>
      </w:r>
      <w:r>
        <w:br w:type="page"/>
      </w:r>
      <w:r>
        <w:rPr>
          <w:b/>
        </w:rPr>
        <w:t xml:space="preserve">dùng </w:t>
      </w:r>
      <w:r>
        <w:rPr>
          <w:b/>
        </w:rPr>
        <w:t xml:space="preserve">dằng </w:t>
      </w:r>
      <w:r>
        <w:rPr>
          <w:i/>
        </w:rPr>
        <w:t xml:space="preserve">động từ </w:t>
      </w:r>
      <w:r>
        <w:t xml:space="preserve">Lưỡng </w:t>
      </w:r>
      <w:r>
        <w:t xml:space="preserve">lự </w:t>
      </w:r>
      <w:r>
        <w:t xml:space="preserve">không </w:t>
      </w:r>
      <w:r>
        <w:t xml:space="preserve">quyết </w:t>
      </w:r>
      <w:r>
        <w:t xml:space="preserve">định, </w:t>
      </w:r>
      <w:r>
        <w:t xml:space="preserve">thường </w:t>
      </w:r>
      <w:r>
        <w:t xml:space="preserve">là </w:t>
      </w:r>
      <w:r>
        <w:t xml:space="preserve">trong </w:t>
      </w:r>
      <w:r>
        <w:t xml:space="preserve">việc </w:t>
      </w:r>
      <w:r>
        <w:t xml:space="preserve">đi </w:t>
      </w:r>
      <w:r>
        <w:t xml:space="preserve">hay </w:t>
      </w:r>
      <w:r>
        <w:t xml:space="preserve">ở, </w:t>
      </w:r>
      <w:r>
        <w:t xml:space="preserve">vì </w:t>
      </w:r>
      <w:r>
        <w:t xml:space="preserve">còn </w:t>
      </w:r>
      <w:r>
        <w:t xml:space="preserve">muốn </w:t>
      </w:r>
      <w:r>
        <w:t xml:space="preserve">kéo </w:t>
      </w:r>
      <w:r>
        <w:t xml:space="preserve">dài </w:t>
      </w:r>
      <w:r>
        <w:t xml:space="preserve">thêm </w:t>
      </w:r>
      <w:r>
        <w:t xml:space="preserve">thời </w:t>
      </w:r>
      <w:r>
        <w:t xml:space="preserve">gian. </w:t>
      </w:r>
      <w:r>
        <w:rPr>
          <w:i/>
        </w:rPr>
        <w:t xml:space="preserve">Dùng </w:t>
      </w:r>
      <w:r>
        <w:rPr>
          <w:i/>
        </w:rPr>
        <w:t xml:space="preserve">dằng </w:t>
      </w:r>
      <w:r>
        <w:rPr>
          <w:i/>
        </w:rPr>
        <w:t xml:space="preserve">chưa </w:t>
      </w:r>
      <w:r>
        <w:rPr>
          <w:i/>
        </w:rPr>
        <w:t xml:space="preserve">muốn </w:t>
      </w:r>
      <w:r>
        <w:rPr>
          <w:i/>
        </w:rPr>
        <w:t xml:space="preserve">chia </w:t>
      </w:r>
      <w:r>
        <w:t xml:space="preserve">tay. </w:t>
      </w:r>
      <w:r>
        <w:rPr>
          <w:i/>
        </w:rPr>
        <w:t xml:space="preserve">Dùng </w:t>
      </w:r>
      <w:r>
        <w:rPr>
          <w:i/>
        </w:rPr>
        <w:t xml:space="preserve">dằng </w:t>
      </w:r>
      <w:r>
        <w:t xml:space="preserve">nửa </w:t>
      </w:r>
      <w:r>
        <w:rPr>
          <w:i/>
        </w:rPr>
        <w:t xml:space="preserve">ở </w:t>
      </w:r>
      <w:r>
        <w:t xml:space="preserve">nửa </w:t>
      </w:r>
      <w:r>
        <w:t xml:space="preserve">đt. </w:t>
      </w:r>
      <w:r>
        <w:br/>
      </w:r>
      <w:r>
        <w:rPr>
          <w:b/>
        </w:rPr>
        <w:t xml:space="preserve">dùng </w:t>
      </w:r>
      <w:r>
        <w:rPr>
          <w:b/>
        </w:rPr>
        <w:t xml:space="preserve">dắng </w:t>
      </w:r>
      <w:r>
        <w:rPr>
          <w:i/>
        </w:rPr>
        <w:t xml:space="preserve">động từ </w:t>
      </w:r>
      <w:r>
        <w:t xml:space="preserve">(ít dùng). </w:t>
      </w:r>
      <w:r>
        <w:t xml:space="preserve">Như </w:t>
      </w:r>
      <w:r>
        <w:rPr>
          <w:i/>
        </w:rPr>
        <w:t xml:space="preserve">dùng </w:t>
      </w:r>
      <w:r>
        <w:t xml:space="preserve">dằng. </w:t>
      </w:r>
      <w:r>
        <w:br/>
      </w:r>
      <w:r>
        <w:rPr>
          <w:b/>
        </w:rPr>
        <w:t xml:space="preserve">dũng, </w:t>
      </w:r>
      <w:r>
        <w:rPr>
          <w:b/>
        </w:rPr>
        <w:t xml:space="preserve">(ph.;id.) </w:t>
      </w:r>
      <w:r>
        <w:rPr>
          <w:i/>
        </w:rPr>
        <w:t xml:space="preserve">xem </w:t>
      </w:r>
      <w:r>
        <w:rPr>
          <w:i/>
        </w:rPr>
        <w:t xml:space="preserve">đõng:. </w:t>
      </w:r>
      <w:r>
        <w:br/>
      </w:r>
      <w:r>
        <w:rPr>
          <w:b/>
        </w:rPr>
        <w:t xml:space="preserve">dũng; </w:t>
      </w:r>
      <w:r>
        <w:rPr>
          <w:i/>
        </w:rPr>
        <w:t xml:space="preserve">danh từ </w:t>
      </w:r>
      <w:r>
        <w:t xml:space="preserve">(kết </w:t>
      </w:r>
      <w:r>
        <w:rPr>
          <w:i/>
        </w:rPr>
        <w:t xml:space="preserve">hợp </w:t>
      </w:r>
      <w:r>
        <w:t xml:space="preserve">hạn </w:t>
      </w:r>
      <w:r>
        <w:t xml:space="preserve">chế). </w:t>
      </w:r>
      <w:r>
        <w:t xml:space="preserve">Sức </w:t>
      </w:r>
      <w:r>
        <w:t xml:space="preserve">mạnh </w:t>
      </w:r>
      <w:r>
        <w:t xml:space="preserve">thể </w:t>
      </w:r>
      <w:r>
        <w:t xml:space="preserve">chất </w:t>
      </w:r>
      <w:r>
        <w:t xml:space="preserve">và </w:t>
      </w:r>
      <w:r>
        <w:t xml:space="preserve">tinh </w:t>
      </w:r>
      <w:r>
        <w:t xml:space="preserve">thần </w:t>
      </w:r>
      <w:r>
        <w:t xml:space="preserve">trên </w:t>
      </w:r>
      <w:r>
        <w:t xml:space="preserve">hẳn </w:t>
      </w:r>
      <w:r>
        <w:t xml:space="preserve">mức </w:t>
      </w:r>
      <w:r>
        <w:t xml:space="preserve">bình </w:t>
      </w:r>
      <w:r>
        <w:t xml:space="preserve">thường, </w:t>
      </w:r>
      <w:r>
        <w:t xml:space="preserve">tạo </w:t>
      </w:r>
      <w:r>
        <w:t xml:space="preserve">khả </w:t>
      </w:r>
      <w:r>
        <w:t xml:space="preserve">năng </w:t>
      </w:r>
      <w:r>
        <w:t xml:space="preserve">đương </w:t>
      </w:r>
      <w:r>
        <w:t xml:space="preserve">đầu </w:t>
      </w:r>
      <w:r>
        <w:t xml:space="preserve">với </w:t>
      </w:r>
      <w:r>
        <w:t xml:space="preserve">sức </w:t>
      </w:r>
      <w:r>
        <w:t xml:space="preserve">chống </w:t>
      </w:r>
      <w:r>
        <w:t xml:space="preserve">đối, </w:t>
      </w:r>
      <w:r>
        <w:t xml:space="preserve">với </w:t>
      </w:r>
      <w:r>
        <w:t xml:space="preserve">nguy </w:t>
      </w:r>
      <w:r>
        <w:t xml:space="preserve">hiểm </w:t>
      </w:r>
      <w:r>
        <w:t xml:space="preserve">để </w:t>
      </w:r>
      <w:r>
        <w:t xml:space="preserve">làm </w:t>
      </w:r>
      <w:r>
        <w:t xml:space="preserve">những </w:t>
      </w:r>
      <w:r>
        <w:t xml:space="preserve">việc </w:t>
      </w:r>
      <w:r>
        <w:t xml:space="preserve">nên </w:t>
      </w:r>
      <w:r>
        <w:t xml:space="preserve">làm. </w:t>
      </w:r>
      <w:r>
        <w:t xml:space="preserve">Trí </w:t>
      </w:r>
      <w:r>
        <w:t xml:space="preserve">uà </w:t>
      </w:r>
      <w:r>
        <w:t xml:space="preserve">dũng </w:t>
      </w:r>
      <w:r>
        <w:t xml:space="preserve">đi </w:t>
      </w:r>
      <w:r>
        <w:t xml:space="preserve">đôi. </w:t>
      </w:r>
      <w:r>
        <w:br/>
      </w:r>
      <w:r>
        <w:rPr>
          <w:b/>
        </w:rPr>
        <w:t xml:space="preserve">dũng </w:t>
      </w:r>
      <w:r>
        <w:rPr>
          <w:b/>
        </w:rPr>
        <w:t xml:space="preserve">cảm </w:t>
      </w:r>
      <w:r>
        <w:rPr>
          <w:i/>
        </w:rPr>
        <w:t xml:space="preserve">tính từ </w:t>
      </w:r>
      <w:r>
        <w:t xml:space="preserve">Có </w:t>
      </w:r>
      <w:r>
        <w:t xml:space="preserve">dũng </w:t>
      </w:r>
      <w:r>
        <w:t xml:space="preserve">khí </w:t>
      </w:r>
      <w:r>
        <w:t xml:space="preserve">dám </w:t>
      </w:r>
      <w:r>
        <w:t xml:space="preserve">đương </w:t>
      </w:r>
      <w:r>
        <w:t xml:space="preserve">đầu </w:t>
      </w:r>
      <w:r>
        <w:t xml:space="preserve">với </w:t>
      </w:r>
      <w:r>
        <w:t xml:space="preserve">sức </w:t>
      </w:r>
      <w:r>
        <w:t xml:space="preserve">chống </w:t>
      </w:r>
      <w:r>
        <w:t xml:space="preserve">đối, </w:t>
      </w:r>
      <w:r>
        <w:t xml:space="preserve">với </w:t>
      </w:r>
      <w:r>
        <w:t xml:space="preserve">nguy </w:t>
      </w:r>
      <w:r>
        <w:t xml:space="preserve">hiểm </w:t>
      </w:r>
      <w:r>
        <w:t xml:space="preserve">để </w:t>
      </w:r>
      <w:r>
        <w:t xml:space="preserve">làm </w:t>
      </w:r>
      <w:r>
        <w:t xml:space="preserve">những </w:t>
      </w:r>
      <w:r>
        <w:t xml:space="preserve">việc </w:t>
      </w:r>
      <w:r>
        <w:t xml:space="preserve">nên </w:t>
      </w:r>
      <w:r>
        <w:t xml:space="preserve">làm. </w:t>
      </w:r>
      <w:r>
        <w:t xml:space="preserve">Người </w:t>
      </w:r>
      <w:r>
        <w:rPr>
          <w:i/>
        </w:rPr>
        <w:t xml:space="preserve">chiến </w:t>
      </w:r>
      <w:r>
        <w:rPr>
          <w:i/>
        </w:rPr>
        <w:t xml:space="preserve">sĩ </w:t>
      </w:r>
      <w:r>
        <w:t xml:space="preserve">dũng </w:t>
      </w:r>
      <w:r>
        <w:rPr>
          <w:i/>
        </w:rPr>
        <w:t xml:space="preserve">cảm. </w:t>
      </w:r>
      <w:r>
        <w:t xml:space="preserve">Dũng </w:t>
      </w:r>
      <w:r>
        <w:rPr>
          <w:i/>
        </w:rPr>
        <w:t xml:space="preserve">cảm </w:t>
      </w:r>
      <w:r>
        <w:t xml:space="preserve">bênh </w:t>
      </w:r>
      <w:r>
        <w:rPr>
          <w:i/>
        </w:rPr>
        <w:t xml:space="preserve">vực </w:t>
      </w:r>
      <w:r>
        <w:rPr>
          <w:i/>
        </w:rPr>
        <w:t xml:space="preserve">lẽ </w:t>
      </w:r>
      <w:r>
        <w:rPr>
          <w:i/>
        </w:rPr>
        <w:t xml:space="preserve">phải. </w:t>
      </w:r>
      <w:r>
        <w:br/>
      </w:r>
      <w:r>
        <w:rPr>
          <w:b/>
        </w:rPr>
        <w:t xml:space="preserve">dũng </w:t>
      </w:r>
      <w:r>
        <w:rPr>
          <w:b/>
        </w:rPr>
        <w:t xml:space="preserve">khí </w:t>
      </w:r>
      <w:r>
        <w:rPr>
          <w:i/>
        </w:rPr>
        <w:t xml:space="preserve">danh từ </w:t>
      </w:r>
      <w:r>
        <w:t xml:space="preserve">Sức </w:t>
      </w:r>
      <w:r>
        <w:t xml:space="preserve">mạnh </w:t>
      </w:r>
      <w:r>
        <w:t xml:space="preserve">tỉnh </w:t>
      </w:r>
      <w:r>
        <w:t xml:space="preserve">thần </w:t>
      </w:r>
      <w:r>
        <w:t xml:space="preserve">trên </w:t>
      </w:r>
      <w:r>
        <w:t xml:space="preserve">hẳn </w:t>
      </w:r>
      <w:r>
        <w:t xml:space="preserve">mức </w:t>
      </w:r>
      <w:r>
        <w:t xml:space="preserve">bình </w:t>
      </w:r>
      <w:r>
        <w:t xml:space="preserve">thường, </w:t>
      </w:r>
      <w:r>
        <w:t xml:space="preserve">thể </w:t>
      </w:r>
      <w:r>
        <w:t xml:space="preserve">hiện </w:t>
      </w:r>
      <w:r>
        <w:t xml:space="preserve">bằng </w:t>
      </w:r>
      <w:r>
        <w:t xml:space="preserve">hành </w:t>
      </w:r>
      <w:r>
        <w:t xml:space="preserve">động </w:t>
      </w:r>
      <w:r>
        <w:t xml:space="preserve">dám </w:t>
      </w:r>
      <w:r>
        <w:t xml:space="preserve">đương </w:t>
      </w:r>
      <w:r>
        <w:t xml:space="preserve">đầu </w:t>
      </w:r>
      <w:r>
        <w:t xml:space="preserve">với </w:t>
      </w:r>
      <w:r>
        <w:t xml:space="preserve">sức </w:t>
      </w:r>
      <w:r>
        <w:t xml:space="preserve">chống </w:t>
      </w:r>
      <w:r>
        <w:t xml:space="preserve">đối, </w:t>
      </w:r>
      <w:r>
        <w:t xml:space="preserve">với </w:t>
      </w:r>
      <w:r>
        <w:t xml:space="preserve">nguy </w:t>
      </w:r>
      <w:r>
        <w:t xml:space="preserve">hiểm </w:t>
      </w:r>
      <w:r>
        <w:t xml:space="preserve">để </w:t>
      </w:r>
      <w:r>
        <w:t xml:space="preserve">làm </w:t>
      </w:r>
      <w:r>
        <w:t xml:space="preserve">những </w:t>
      </w:r>
      <w:r>
        <w:t xml:space="preserve">việc </w:t>
      </w:r>
      <w:r>
        <w:t xml:space="preserve">nên </w:t>
      </w:r>
      <w:r>
        <w:t xml:space="preserve">làm. </w:t>
      </w:r>
      <w:r>
        <w:t xml:space="preserve">Dũng </w:t>
      </w:r>
      <w:r>
        <w:rPr>
          <w:i/>
        </w:rPr>
        <w:t xml:space="preserve">khí </w:t>
      </w:r>
      <w:r>
        <w:t xml:space="preserve">đấu </w:t>
      </w:r>
      <w:r>
        <w:t xml:space="preserve">tranh. </w:t>
      </w:r>
      <w:r>
        <w:br/>
      </w:r>
      <w:r>
        <w:rPr>
          <w:b/>
        </w:rPr>
        <w:t xml:space="preserve">dũng </w:t>
      </w:r>
      <w:r>
        <w:rPr>
          <w:b/>
        </w:rPr>
        <w:t xml:space="preserve">mãnh </w:t>
      </w:r>
      <w:r>
        <w:rPr>
          <w:i/>
        </w:rPr>
        <w:t xml:space="preserve">tính từ </w:t>
      </w:r>
      <w:r>
        <w:t xml:space="preserve">Có </w:t>
      </w:r>
      <w:r>
        <w:t xml:space="preserve">sức </w:t>
      </w:r>
      <w:r>
        <w:t xml:space="preserve">mạnh </w:t>
      </w:r>
      <w:r>
        <w:t xml:space="preserve">thể </w:t>
      </w:r>
      <w:r>
        <w:t xml:space="preserve">chất </w:t>
      </w:r>
      <w:r>
        <w:t xml:space="preserve">và </w:t>
      </w:r>
      <w:r>
        <w:t xml:space="preserve">tinh </w:t>
      </w:r>
      <w:r>
        <w:t xml:space="preserve">thần </w:t>
      </w:r>
      <w:r>
        <w:t xml:space="preserve">trên </w:t>
      </w:r>
      <w:r>
        <w:t xml:space="preserve">hẳn </w:t>
      </w:r>
      <w:r>
        <w:t xml:space="preserve">mức </w:t>
      </w:r>
      <w:r>
        <w:t xml:space="preserve">bình </w:t>
      </w:r>
      <w:r>
        <w:t xml:space="preserve">thường, </w:t>
      </w:r>
      <w:r>
        <w:t xml:space="preserve">thể </w:t>
      </w:r>
      <w:r>
        <w:t xml:space="preserve">hiện </w:t>
      </w:r>
      <w:r>
        <w:t xml:space="preserve">bằng </w:t>
      </w:r>
      <w:r>
        <w:t xml:space="preserve">khí </w:t>
      </w:r>
      <w:r>
        <w:t xml:space="preserve">thế </w:t>
      </w:r>
      <w:r>
        <w:t xml:space="preserve">mạnh </w:t>
      </w:r>
      <w:r>
        <w:t xml:space="preserve">mẽ </w:t>
      </w:r>
      <w:r>
        <w:t xml:space="preserve">trong </w:t>
      </w:r>
      <w:r>
        <w:t xml:space="preserve">hành </w:t>
      </w:r>
      <w:r>
        <w:t xml:space="preserve">động, </w:t>
      </w:r>
      <w:r>
        <w:t xml:space="preserve">không </w:t>
      </w:r>
      <w:r>
        <w:t xml:space="preserve">sức </w:t>
      </w:r>
      <w:r>
        <w:t xml:space="preserve">chống </w:t>
      </w:r>
      <w:r>
        <w:t xml:space="preserve">đối </w:t>
      </w:r>
      <w:r>
        <w:t xml:space="preserve">nào </w:t>
      </w:r>
      <w:r>
        <w:t xml:space="preserve">có </w:t>
      </w:r>
      <w:r>
        <w:t xml:space="preserve">thể </w:t>
      </w:r>
      <w:r>
        <w:t xml:space="preserve">căn </w:t>
      </w:r>
      <w:r>
        <w:t xml:space="preserve">trở </w:t>
      </w:r>
      <w:r>
        <w:t xml:space="preserve">nổi. </w:t>
      </w:r>
      <w:r>
        <w:t xml:space="preserve">Đoàn </w:t>
      </w:r>
      <w:r>
        <w:t xml:space="preserve">quân </w:t>
      </w:r>
      <w:r>
        <w:t xml:space="preserve">dũng </w:t>
      </w:r>
      <w:r>
        <w:rPr>
          <w:i/>
        </w:rPr>
        <w:t xml:space="preserve">mãnh. </w:t>
      </w:r>
      <w:r>
        <w:t xml:space="preserve">Khí </w:t>
      </w:r>
      <w:r>
        <w:t xml:space="preserve">thế </w:t>
      </w:r>
      <w:r>
        <w:t xml:space="preserve">dũng </w:t>
      </w:r>
      <w:r>
        <w:rPr>
          <w:i/>
        </w:rPr>
        <w:t xml:space="preserve">mãnh. </w:t>
      </w:r>
      <w:r>
        <w:br/>
      </w:r>
      <w:r>
        <w:rPr>
          <w:b/>
        </w:rPr>
        <w:t xml:space="preserve">dũng </w:t>
      </w:r>
      <w:r>
        <w:rPr>
          <w:b/>
        </w:rPr>
        <w:t xml:space="preserve">sĩ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Người </w:t>
      </w:r>
      <w:r>
        <w:t xml:space="preserve">có </w:t>
      </w:r>
      <w:r>
        <w:t xml:space="preserve">sức </w:t>
      </w:r>
      <w:r>
        <w:t xml:space="preserve">mạnh </w:t>
      </w:r>
      <w:r>
        <w:t xml:space="preserve">thể </w:t>
      </w:r>
      <w:r>
        <w:t xml:space="preserve">chất </w:t>
      </w:r>
      <w:r>
        <w:t xml:space="preserve">và </w:t>
      </w:r>
      <w:r>
        <w:t xml:space="preserve">tỉnh </w:t>
      </w:r>
      <w:r>
        <w:t xml:space="preserve">thần </w:t>
      </w:r>
      <w:r>
        <w:t xml:space="preserve">trên </w:t>
      </w:r>
      <w:r>
        <w:t xml:space="preserve">hẳn </w:t>
      </w:r>
      <w:r>
        <w:t xml:space="preserve">mức </w:t>
      </w:r>
      <w:r>
        <w:t xml:space="preserve">bình </w:t>
      </w:r>
      <w:r>
        <w:t xml:space="preserve">thường, </w:t>
      </w:r>
      <w:r>
        <w:t xml:space="preserve">dám </w:t>
      </w:r>
      <w:r>
        <w:t xml:space="preserve">đương </w:t>
      </w:r>
      <w:r>
        <w:t xml:space="preserve">đầu </w:t>
      </w:r>
      <w:r>
        <w:t xml:space="preserve">với </w:t>
      </w:r>
      <w:r>
        <w:t xml:space="preserve">những </w:t>
      </w:r>
      <w:r>
        <w:t xml:space="preserve">sức </w:t>
      </w:r>
      <w:r>
        <w:t xml:space="preserve">chống </w:t>
      </w:r>
      <w:r>
        <w:t xml:space="preserve">đối, </w:t>
      </w:r>
      <w:r>
        <w:t xml:space="preserve">với </w:t>
      </w:r>
      <w:r>
        <w:t xml:space="preserve">nguy </w:t>
      </w:r>
      <w:r>
        <w:t xml:space="preserve">hiểm </w:t>
      </w:r>
      <w:r>
        <w:t xml:space="preserve">để </w:t>
      </w:r>
      <w:r>
        <w:t xml:space="preserve">làm </w:t>
      </w:r>
      <w:r>
        <w:t xml:space="preserve">những </w:t>
      </w:r>
      <w:r>
        <w:t xml:space="preserve">việc </w:t>
      </w:r>
      <w:r>
        <w:t xml:space="preserve">nên </w:t>
      </w:r>
      <w:r>
        <w:t xml:space="preserve">làm. </w:t>
      </w:r>
      <w:r>
        <w:rPr>
          <w:b/>
        </w:rPr>
        <w:t xml:space="preserve">2 </w:t>
      </w:r>
      <w:r>
        <w:t xml:space="preserve">Danh </w:t>
      </w:r>
      <w:r>
        <w:t xml:space="preserve">hiệu </w:t>
      </w:r>
      <w:r>
        <w:t xml:space="preserve">vinh </w:t>
      </w:r>
      <w:r>
        <w:t xml:space="preserve">dự </w:t>
      </w:r>
      <w:r>
        <w:t xml:space="preserve">của </w:t>
      </w:r>
      <w:r>
        <w:t xml:space="preserve">lực </w:t>
      </w:r>
      <w:r>
        <w:t xml:space="preserve">lượng </w:t>
      </w:r>
      <w:r>
        <w:t xml:space="preserve">vũ </w:t>
      </w:r>
      <w:r>
        <w:t xml:space="preserve">trang </w:t>
      </w:r>
      <w:r>
        <w:t xml:space="preserve">giải </w:t>
      </w:r>
      <w:r>
        <w:t xml:space="preserve">phóng </w:t>
      </w:r>
      <w:r>
        <w:t xml:space="preserve">miền </w:t>
      </w:r>
      <w:r>
        <w:t xml:space="preserve">Nam </w:t>
      </w:r>
      <w:r>
        <w:t xml:space="preserve">Việt </w:t>
      </w:r>
      <w:r>
        <w:t xml:space="preserve">Nam </w:t>
      </w:r>
      <w:r>
        <w:t xml:space="preserve">trong </w:t>
      </w:r>
      <w:r>
        <w:t xml:space="preserve">thời </w:t>
      </w:r>
      <w:r>
        <w:t xml:space="preserve">kì </w:t>
      </w:r>
      <w:r>
        <w:t xml:space="preserve">kháng </w:t>
      </w:r>
      <w:r>
        <w:t xml:space="preserve">chiến </w:t>
      </w:r>
      <w:r>
        <w:t xml:space="preserve">chống </w:t>
      </w:r>
      <w:r>
        <w:t xml:space="preserve">Mĩ, </w:t>
      </w:r>
      <w:r>
        <w:t xml:space="preserve">tặng </w:t>
      </w:r>
      <w:r>
        <w:t xml:space="preserve">cho </w:t>
      </w:r>
      <w:r>
        <w:t xml:space="preserve">người </w:t>
      </w:r>
      <w:r>
        <w:t xml:space="preserve">lập </w:t>
      </w:r>
      <w:r>
        <w:t xml:space="preserve">được </w:t>
      </w:r>
      <w:r>
        <w:t xml:space="preserve">thành </w:t>
      </w:r>
      <w:r>
        <w:t xml:space="preserve">tích </w:t>
      </w:r>
      <w:r>
        <w:t xml:space="preserve">xuất </w:t>
      </w:r>
      <w:r>
        <w:t xml:space="preserve">sắc </w:t>
      </w:r>
      <w:r>
        <w:t xml:space="preserve">trong </w:t>
      </w:r>
      <w:r>
        <w:t xml:space="preserve">chiến </w:t>
      </w:r>
      <w:r>
        <w:t xml:space="preserve">đấu. </w:t>
      </w:r>
      <w:r>
        <w:rPr>
          <w:i/>
        </w:rPr>
        <w:t xml:space="preserve">Dũng </w:t>
      </w:r>
      <w:r>
        <w:rPr>
          <w:i/>
        </w:rPr>
        <w:t xml:space="preserve">sĩ </w:t>
      </w:r>
      <w:r>
        <w:rPr>
          <w:i/>
        </w:rPr>
        <w:t xml:space="preserve">diệt </w:t>
      </w:r>
      <w:r>
        <w:t xml:space="preserve">xe </w:t>
      </w:r>
      <w:r>
        <w:t xml:space="preserve">tăng. </w:t>
      </w:r>
      <w:r>
        <w:br/>
      </w:r>
      <w:r>
        <w:rPr>
          <w:b/>
        </w:rPr>
        <w:t xml:space="preserve">dũng </w:t>
      </w:r>
      <w:r>
        <w:rPr>
          <w:b/>
        </w:rPr>
        <w:t xml:space="preserve">tướng </w:t>
      </w:r>
      <w:r>
        <w:rPr>
          <w:i/>
        </w:rPr>
        <w:t xml:space="preserve">danh từ </w:t>
      </w:r>
      <w:r>
        <w:t xml:space="preserve">(cũ). </w:t>
      </w:r>
      <w:r>
        <w:t xml:space="preserve">Tướng </w:t>
      </w:r>
      <w:r>
        <w:t xml:space="preserve">dũng </w:t>
      </w:r>
      <w:r>
        <w:t xml:space="preserve">cảm. </w:t>
      </w:r>
      <w:r>
        <w:br/>
      </w:r>
      <w:r>
        <w:rPr>
          <w:b/>
        </w:rPr>
        <w:t xml:space="preserve">dúng </w:t>
      </w:r>
      <w:r>
        <w:t xml:space="preserve">(ph.;id.).x. </w:t>
      </w:r>
      <w:r>
        <w:t xml:space="preserve">nhúng. </w:t>
      </w:r>
      <w:r>
        <w:br/>
      </w:r>
      <w:r>
        <w:rPr>
          <w:b/>
        </w:rPr>
        <w:t xml:space="preserve">dụng </w:t>
      </w:r>
      <w:r>
        <w:rPr>
          <w:i/>
        </w:rPr>
        <w:t xml:space="preserve">động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Dùng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Phép </w:t>
      </w:r>
      <w:r>
        <w:t xml:space="preserve">dụng </w:t>
      </w:r>
      <w:r>
        <w:t xml:space="preserve">binh </w:t>
      </w:r>
      <w:r>
        <w:t xml:space="preserve">của </w:t>
      </w:r>
      <w:r>
        <w:t xml:space="preserve">TrÂn </w:t>
      </w:r>
      <w:r>
        <w:t xml:space="preserve">Hưng </w:t>
      </w:r>
      <w:r>
        <w:t xml:space="preserve">Đạo. </w:t>
      </w:r>
      <w:r>
        <w:br/>
      </w:r>
      <w:r>
        <w:rPr>
          <w:b/>
        </w:rPr>
        <w:t xml:space="preserve">dụng </w:t>
      </w:r>
      <w:r>
        <w:rPr>
          <w:b/>
        </w:rPr>
        <w:t xml:space="preserve">công </w:t>
      </w:r>
      <w:r>
        <w:rPr>
          <w:i/>
        </w:rPr>
        <w:t xml:space="preserve">động từ </w:t>
      </w:r>
      <w:r>
        <w:t xml:space="preserve">Bỏ </w:t>
      </w:r>
      <w:r>
        <w:t xml:space="preserve">ra </w:t>
      </w:r>
      <w:r>
        <w:t xml:space="preserve">nhiều </w:t>
      </w:r>
      <w:r>
        <w:t xml:space="preserve">công </w:t>
      </w:r>
      <w:r>
        <w:t xml:space="preserve">sức </w:t>
      </w:r>
      <w:r>
        <w:t xml:space="preserve">để </w:t>
      </w:r>
      <w:r>
        <w:t xml:space="preserve">suy </w:t>
      </w:r>
      <w:r>
        <w:t xml:space="preserve">nghĩ, </w:t>
      </w:r>
      <w:r>
        <w:t xml:space="preserve">tìm </w:t>
      </w:r>
      <w:r>
        <w:t xml:space="preserve">tòi </w:t>
      </w:r>
      <w:r>
        <w:t xml:space="preserve">trong </w:t>
      </w:r>
      <w:r>
        <w:t xml:space="preserve">nghiên </w:t>
      </w:r>
      <w:r>
        <w:t xml:space="preserve">cứu, </w:t>
      </w:r>
      <w:r>
        <w:t xml:space="preserve">trong </w:t>
      </w:r>
      <w:r>
        <w:t xml:space="preserve">sáng </w:t>
      </w:r>
      <w:r>
        <w:t xml:space="preserve">tác </w:t>
      </w:r>
      <w:r>
        <w:t xml:space="preserve">nghệ </w:t>
      </w:r>
      <w:r>
        <w:t xml:space="preserve">thuật. </w:t>
      </w:r>
      <w:r>
        <w:t xml:space="preserve">Dụng </w:t>
      </w:r>
      <w:r>
        <w:t xml:space="preserve">công </w:t>
      </w:r>
      <w:r>
        <w:t xml:space="preserve">nghiên </w:t>
      </w:r>
      <w:r>
        <w:t xml:space="preserve">cứu. </w:t>
      </w:r>
      <w:r>
        <w:t xml:space="preserve">Dụng </w:t>
      </w:r>
      <w:r>
        <w:rPr>
          <w:i/>
        </w:rPr>
        <w:t xml:space="preserve">công </w:t>
      </w:r>
      <w:r>
        <w:rPr>
          <w:i/>
        </w:rPr>
        <w:t xml:space="preserve">trau </w:t>
      </w:r>
      <w:r>
        <w:t xml:space="preserve">chuốt </w:t>
      </w:r>
      <w:r>
        <w:rPr>
          <w:i/>
        </w:rPr>
        <w:t xml:space="preserve">lời </w:t>
      </w:r>
      <w:r>
        <w:t xml:space="preserve">uăn. </w:t>
      </w:r>
      <w:r>
        <w:br/>
      </w:r>
      <w:r>
        <w:rPr>
          <w:b/>
        </w:rPr>
        <w:t xml:space="preserve">dụng </w:t>
      </w:r>
      <w:r>
        <w:rPr>
          <w:b/>
        </w:rPr>
        <w:t xml:space="preserve">cụ </w:t>
      </w:r>
      <w:r>
        <w:rPr>
          <w:i/>
        </w:rPr>
        <w:t xml:space="preserve">danh từ </w:t>
      </w:r>
      <w:r>
        <w:t xml:space="preserve">Vật </w:t>
      </w:r>
      <w:r>
        <w:t xml:space="preserve">chế </w:t>
      </w:r>
      <w:r>
        <w:t xml:space="preserve">tạo </w:t>
      </w:r>
      <w:r>
        <w:t xml:space="preserve">ra, </w:t>
      </w:r>
      <w:r>
        <w:t xml:space="preserve">dùng </w:t>
      </w:r>
      <w:r>
        <w:t xml:space="preserve">để </w:t>
      </w:r>
      <w:r>
        <w:t xml:space="preserve">giúp </w:t>
      </w:r>
      <w:r>
        <w:t xml:space="preserve">làm </w:t>
      </w:r>
      <w:r>
        <w:t xml:space="preserve">tăng </w:t>
      </w:r>
      <w:r>
        <w:t xml:space="preserve">khả </w:t>
      </w:r>
      <w:r>
        <w:t xml:space="preserve">năng, </w:t>
      </w:r>
      <w:r>
        <w:t xml:space="preserve">hiệu </w:t>
      </w:r>
      <w:r>
        <w:t xml:space="preserve">lực </w:t>
      </w:r>
      <w:r>
        <w:t xml:space="preserve">hoặc </w:t>
      </w:r>
      <w:r>
        <w:t xml:space="preserve">phạm </w:t>
      </w:r>
      <w:r>
        <w:t xml:space="preserve">vi </w:t>
      </w:r>
      <w:r>
        <w:t xml:space="preserve">hoạt </w:t>
      </w:r>
      <w:r>
        <w:t xml:space="preserve">động </w:t>
      </w:r>
      <w:r>
        <w:t xml:space="preserve">của </w:t>
      </w:r>
      <w:r>
        <w:t xml:space="preserve">con </w:t>
      </w:r>
      <w:r>
        <w:t xml:space="preserve">người. </w:t>
      </w:r>
      <w:r>
        <w:rPr>
          <w:i/>
        </w:rPr>
        <w:t xml:space="preserve">Dụng </w:t>
      </w:r>
      <w:r>
        <w:t xml:space="preserve">cụ </w:t>
      </w:r>
      <w:r>
        <w:rPr>
          <w:i/>
        </w:rPr>
        <w:t xml:space="preserve">đo </w:t>
      </w:r>
      <w:r>
        <w:t xml:space="preserve">lường. </w:t>
      </w:r>
      <w:r>
        <w:rPr>
          <w:i/>
        </w:rPr>
        <w:t xml:space="preserve">Dụng </w:t>
      </w:r>
      <w:r>
        <w:rPr>
          <w:i/>
        </w:rPr>
        <w:t xml:space="preserve">cụ </w:t>
      </w:r>
      <w:r>
        <w:rPr>
          <w:i/>
        </w:rPr>
        <w:t xml:space="preserve">gia </w:t>
      </w:r>
      <w:r>
        <w:rPr>
          <w:i/>
        </w:rPr>
        <w:t xml:space="preserve">đình. </w:t>
      </w:r>
      <w:r>
        <w:br/>
      </w:r>
      <w:r>
        <w:rPr>
          <w:b/>
        </w:rPr>
        <w:t xml:space="preserve">dụng </w:t>
      </w:r>
      <w:r>
        <w:rPr>
          <w:b/>
        </w:rPr>
        <w:t xml:space="preserve">tâm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(dùng </w:t>
      </w:r>
      <w:r>
        <w:t xml:space="preserve">phụ </w:t>
      </w:r>
      <w:r>
        <w:t xml:space="preserve">trước </w:t>
      </w:r>
      <w:r>
        <w:t xml:space="preserve">động từ). </w:t>
      </w:r>
      <w:r>
        <w:t xml:space="preserve">Có </w:t>
      </w:r>
      <w:r>
        <w:t xml:space="preserve">ý </w:t>
      </w:r>
      <w:r>
        <w:t xml:space="preserve">thức </w:t>
      </w:r>
      <w:r>
        <w:t xml:space="preserve">hướng </w:t>
      </w:r>
      <w:r>
        <w:t xml:space="preserve">hành </w:t>
      </w:r>
      <w:r>
        <w:t xml:space="preserve">động </w:t>
      </w:r>
      <w:r>
        <w:t xml:space="preserve">nhầm </w:t>
      </w:r>
      <w:r>
        <w:t xml:space="preserve">vào </w:t>
      </w:r>
      <w:r>
        <w:t xml:space="preserve">mục </w:t>
      </w:r>
      <w:r>
        <w:t xml:space="preserve">đích </w:t>
      </w:r>
      <w:r>
        <w:t xml:space="preserve">riêng </w:t>
      </w:r>
      <w:r>
        <w:t xml:space="preserve">ẩn </w:t>
      </w:r>
      <w:r>
        <w:t xml:space="preserve">kín </w:t>
      </w:r>
      <w:r>
        <w:t xml:space="preserve">nào </w:t>
      </w:r>
      <w:r>
        <w:t xml:space="preserve">đó </w:t>
      </w:r>
      <w:r>
        <w:t xml:space="preserve">(trong </w:t>
      </w:r>
      <w:r>
        <w:t xml:space="preserve">việc </w:t>
      </w:r>
      <w:r>
        <w:t xml:space="preserve">có </w:t>
      </w:r>
      <w:r>
        <w:t xml:space="preserve">quan </w:t>
      </w:r>
      <w:r>
        <w:t xml:space="preserve">hệ </w:t>
      </w:r>
      <w:r>
        <w:t xml:space="preserve">đến </w:t>
      </w:r>
      <w:r>
        <w:t xml:space="preserve">người </w:t>
      </w:r>
      <w:r>
        <w:t xml:space="preserve">khác). </w:t>
      </w:r>
      <w:r>
        <w:t xml:space="preserve">Dụng </w:t>
      </w:r>
      <w:r>
        <w:rPr>
          <w:i/>
        </w:rPr>
        <w:t xml:space="preserve">tâm </w:t>
      </w:r>
      <w:r>
        <w:rPr>
          <w:i/>
        </w:rPr>
        <w:t xml:space="preserve">hại </w:t>
      </w:r>
      <w:r>
        <w:rPr>
          <w:i/>
        </w:rPr>
        <w:t xml:space="preserve">người. </w:t>
      </w:r>
      <w:r>
        <w:t xml:space="preserve">l </w:t>
      </w:r>
      <w:r>
        <w:t xml:space="preserve">danh từ </w:t>
      </w:r>
      <w:r>
        <w:t xml:space="preserve">Ý </w:t>
      </w:r>
      <w:r>
        <w:t xml:space="preserve">thức </w:t>
      </w:r>
      <w:r>
        <w:t xml:space="preserve">nhầm </w:t>
      </w:r>
      <w:r>
        <w:t xml:space="preserve">vào </w:t>
      </w:r>
      <w:r>
        <w:t xml:space="preserve">mục </w:t>
      </w:r>
      <w:r>
        <w:t xml:space="preserve">đích </w:t>
      </w:r>
      <w:r>
        <w:t xml:space="preserve">riêng </w:t>
      </w:r>
      <w:r>
        <w:t xml:space="preserve">ẩn </w:t>
      </w:r>
      <w:r>
        <w:t xml:space="preserve">kín </w:t>
      </w:r>
      <w:r>
        <w:t xml:space="preserve">nào </w:t>
      </w:r>
      <w:r>
        <w:t xml:space="preserve">đó </w:t>
      </w:r>
      <w:r>
        <w:t xml:space="preserve">trong </w:t>
      </w:r>
      <w:r>
        <w:t xml:space="preserve">hành </w:t>
      </w:r>
      <w:r>
        <w:t xml:space="preserve">động </w:t>
      </w:r>
      <w:r>
        <w:t xml:space="preserve">(nói </w:t>
      </w:r>
      <w:r>
        <w:t xml:space="preserve">về </w:t>
      </w:r>
      <w:r>
        <w:t xml:space="preserve">việc </w:t>
      </w:r>
      <w:r>
        <w:t xml:space="preserve">có </w:t>
      </w:r>
      <w:r>
        <w:t xml:space="preserve">quan </w:t>
      </w:r>
      <w:r>
        <w:t xml:space="preserve">hệ </w:t>
      </w:r>
      <w:r>
        <w:t xml:space="preserve">đến </w:t>
      </w:r>
      <w:r>
        <w:t xml:space="preserve">người </w:t>
      </w:r>
      <w:r>
        <w:t xml:space="preserve">khác). </w:t>
      </w:r>
      <w:r>
        <w:t xml:space="preserve">Nói </w:t>
      </w:r>
      <w:r>
        <w:t xml:space="preserve">_ </w:t>
      </w:r>
      <w:r>
        <w:rPr>
          <w:i/>
        </w:rPr>
        <w:t xml:space="preserve">sai </w:t>
      </w:r>
      <w:r>
        <w:t xml:space="preserve">uới </w:t>
      </w:r>
      <w:r>
        <w:rPr>
          <w:i/>
        </w:rPr>
        <w:t xml:space="preserve">dụng </w:t>
      </w:r>
      <w:r>
        <w:rPr>
          <w:i/>
        </w:rPr>
        <w:t xml:space="preserve">tâm </w:t>
      </w:r>
      <w:r>
        <w:t xml:space="preserve">uu </w:t>
      </w:r>
      <w:r>
        <w:rPr>
          <w:i/>
        </w:rPr>
        <w:t xml:space="preserve">cáo. </w:t>
      </w:r>
      <w:r>
        <w:t xml:space="preserve">E </w:t>
      </w:r>
      <w:r>
        <w:br/>
      </w:r>
      <w:r>
        <w:rPr>
          <w:b/>
        </w:rPr>
        <w:t xml:space="preserve">dụng </w:t>
      </w:r>
      <w:r>
        <w:rPr>
          <w:b/>
        </w:rPr>
        <w:t xml:space="preserve">tình </w:t>
      </w:r>
      <w:r>
        <w:rPr>
          <w:i/>
        </w:rPr>
        <w:t xml:space="preserve">động từ </w:t>
      </w:r>
      <w:r>
        <w:t xml:space="preserve">(id.; </w:t>
      </w:r>
      <w:r>
        <w:t xml:space="preserve">dùng </w:t>
      </w:r>
      <w:r>
        <w:t xml:space="preserve">phụ </w:t>
      </w:r>
      <w:r>
        <w:t xml:space="preserve">trước </w:t>
      </w:r>
      <w:r>
        <w:t xml:space="preserve">đg.).E </w:t>
      </w:r>
      <w:r>
        <w:t xml:space="preserve">Có </w:t>
      </w:r>
      <w:r>
        <w:t xml:space="preserve">ý </w:t>
      </w:r>
      <w:r>
        <w:t xml:space="preserve">thức </w:t>
      </w:r>
      <w:r>
        <w:t xml:space="preserve">hướng </w:t>
      </w:r>
      <w:r>
        <w:t xml:space="preserve">hành </w:t>
      </w:r>
      <w:r>
        <w:t xml:space="preserve">động </w:t>
      </w:r>
      <w:r>
        <w:t xml:space="preserve">nhằm </w:t>
      </w:r>
      <w:r>
        <w:t xml:space="preserve">thực </w:t>
      </w:r>
      <w:r>
        <w:t xml:space="preserve">hiện </w:t>
      </w:r>
      <w:r>
        <w:t xml:space="preserve">điều </w:t>
      </w:r>
      <w:r>
        <w:t xml:space="preserve">mong </w:t>
      </w:r>
      <w:r>
        <w:t xml:space="preserve">muốn </w:t>
      </w:r>
      <w:r>
        <w:t xml:space="preserve">riêng </w:t>
      </w:r>
      <w:r>
        <w:t xml:space="preserve">nào </w:t>
      </w:r>
      <w:r>
        <w:t xml:space="preserve">đó </w:t>
      </w:r>
      <w:r>
        <w:t xml:space="preserve">(thường </w:t>
      </w:r>
      <w:r>
        <w:t xml:space="preserve">là </w:t>
      </w:r>
      <w:r>
        <w:t xml:space="preserve">không </w:t>
      </w:r>
      <w:r>
        <w:t xml:space="preserve">tốt). </w:t>
      </w:r>
      <w:r>
        <w:t xml:space="preserve">Dụng </w:t>
      </w:r>
      <w:r>
        <w:rPr>
          <w:i/>
        </w:rPr>
        <w:t xml:space="preserve">tình </w:t>
      </w:r>
      <w:r>
        <w:rPr>
          <w:i/>
        </w:rPr>
        <w:t xml:space="preserve">nói </w:t>
      </w:r>
      <w:r>
        <w:rPr>
          <w:i/>
        </w:rPr>
        <w:t xml:space="preserve">xấu </w:t>
      </w:r>
      <w:r>
        <w:rPr>
          <w:i/>
        </w:rPr>
        <w:t xml:space="preserve">bạn </w:t>
      </w:r>
      <w:r>
        <w:t xml:space="preserve">uì </w:t>
      </w:r>
      <w:r>
        <w:rPr>
          <w:i/>
        </w:rPr>
        <w:t xml:space="preserve">ghen </w:t>
      </w:r>
      <w:r>
        <w:t xml:space="preserve">!ị. </w:t>
      </w:r>
      <w:r>
        <w:br/>
      </w:r>
      <w:r>
        <w:rPr>
          <w:b/>
        </w:rPr>
        <w:t xml:space="preserve">dụng </w:t>
      </w:r>
      <w:r>
        <w:rPr>
          <w:b/>
        </w:rPr>
        <w:t xml:space="preserve">võ </w:t>
      </w:r>
      <w:r>
        <w:rPr>
          <w:i/>
        </w:rPr>
        <w:t xml:space="preserve">động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chế; </w:t>
      </w:r>
      <w:r>
        <w:t xml:space="preserve">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đất). </w:t>
      </w:r>
      <w:r>
        <w:rPr>
          <w:i/>
        </w:rPr>
        <w:t xml:space="preserve">Thi </w:t>
      </w:r>
      <w:r>
        <w:t xml:space="preserve">thố </w:t>
      </w:r>
      <w:r>
        <w:rPr>
          <w:i/>
        </w:rPr>
        <w:t xml:space="preserve">tài </w:t>
      </w:r>
      <w:r>
        <w:t xml:space="preserve">năng. </w:t>
      </w:r>
      <w:r>
        <w:t xml:space="preserve">Có </w:t>
      </w:r>
      <w:r>
        <w:t xml:space="preserve">đất </w:t>
      </w:r>
      <w:r>
        <w:rPr>
          <w:i/>
        </w:rPr>
        <w:t xml:space="preserve">dụng </w:t>
      </w:r>
      <w:r>
        <w:t xml:space="preserve">Uố. </w:t>
      </w:r>
      <w:r>
        <w:br/>
      </w:r>
      <w:r>
        <w:rPr>
          <w:b/>
        </w:rPr>
        <w:t xml:space="preserve">dụng </w:t>
      </w:r>
      <w:r>
        <w:rPr>
          <w:b/>
        </w:rPr>
        <w:t xml:space="preserve">ý </w:t>
      </w:r>
      <w:r>
        <w:rPr>
          <w:b/>
        </w:rPr>
        <w:t xml:space="preserve">! </w:t>
      </w:r>
      <w:r>
        <w:rPr>
          <w:i/>
        </w:rPr>
        <w:t xml:space="preserve">động từ </w:t>
      </w:r>
      <w:r>
        <w:t xml:space="preserve">(id.; </w:t>
      </w:r>
      <w:r>
        <w:t xml:space="preserve">dùng </w:t>
      </w:r>
      <w:r>
        <w:t xml:space="preserve">trước </w:t>
      </w:r>
      <w:r>
        <w:t xml:space="preserve">đg). </w:t>
      </w:r>
      <w:r>
        <w:t xml:space="preserve">Có </w:t>
      </w:r>
      <w:r>
        <w:t xml:space="preserve">ý </w:t>
      </w:r>
      <w:r>
        <w:t xml:space="preserve">thức </w:t>
      </w:r>
      <w:r>
        <w:t xml:space="preserve">hướng </w:t>
      </w:r>
      <w:r>
        <w:t xml:space="preserve">hành </w:t>
      </w:r>
      <w:r>
        <w:t xml:space="preserve">động </w:t>
      </w:r>
      <w:r>
        <w:t xml:space="preserve">nhằm </w:t>
      </w:r>
      <w:r>
        <w:t xml:space="preserve">vào </w:t>
      </w:r>
      <w:r>
        <w:t xml:space="preserve">mục </w:t>
      </w:r>
      <w:r>
        <w:t xml:space="preserve">đích </w:t>
      </w:r>
      <w:r>
        <w:t xml:space="preserve">riêng </w:t>
      </w:r>
      <w:r>
        <w:t xml:space="preserve">nào </w:t>
      </w:r>
      <w:r>
        <w:t xml:space="preserve">đó. </w:t>
      </w:r>
      <w:r>
        <w:t xml:space="preserve">II </w:t>
      </w:r>
      <w:r>
        <w:t xml:space="preserve">danh từ </w:t>
      </w:r>
      <w:r>
        <w:t xml:space="preserve">Ý </w:t>
      </w:r>
      <w:r>
        <w:t xml:space="preserve">thức </w:t>
      </w:r>
      <w:r>
        <w:t xml:space="preserve">nhằm </w:t>
      </w:r>
      <w:r>
        <w:t xml:space="preserve">vào </w:t>
      </w:r>
      <w:r>
        <w:t xml:space="preserve">mục </w:t>
      </w:r>
      <w:r>
        <w:t xml:space="preserve">đích </w:t>
      </w:r>
      <w:r>
        <w:t xml:space="preserve">riêng </w:t>
      </w:r>
      <w:r>
        <w:t xml:space="preserve">nào </w:t>
      </w:r>
      <w:r>
        <w:t xml:space="preserve">đó </w:t>
      </w:r>
      <w:r>
        <w:t xml:space="preserve">trong </w:t>
      </w:r>
      <w:r>
        <w:t xml:space="preserve">hành </w:t>
      </w:r>
      <w:r>
        <w:t xml:space="preserve">động. </w:t>
      </w:r>
      <w:r>
        <w:t xml:space="preserve">Nói </w:t>
      </w:r>
      <w:r>
        <w:rPr>
          <w:i/>
        </w:rPr>
        <w:t xml:space="preserve">đùa, </w:t>
      </w:r>
      <w:r>
        <w:rPr>
          <w:i/>
        </w:rPr>
        <w:t xml:space="preserve">không </w:t>
      </w:r>
      <w:r>
        <w:t xml:space="preserve">có </w:t>
      </w:r>
      <w:r>
        <w:rPr>
          <w:i/>
        </w:rPr>
        <w:t xml:space="preserve">dụng </w:t>
      </w:r>
      <w:r>
        <w:rPr>
          <w:i/>
        </w:rPr>
        <w:t xml:space="preserve">ý </w:t>
      </w:r>
      <w:r>
        <w:rPr>
          <w:i/>
        </w:rPr>
        <w:t xml:space="preserve">gì </w:t>
      </w:r>
      <w:r>
        <w:rPr>
          <w:i/>
        </w:rPr>
        <w:t xml:space="preserve">xấu. </w:t>
      </w:r>
      <w:r>
        <w:t xml:space="preserve">Việc </w:t>
      </w:r>
      <w:r>
        <w:rPr>
          <w:i/>
        </w:rPr>
        <w:t xml:space="preserve">làm </w:t>
      </w:r>
      <w:r>
        <w:t xml:space="preserve">có </w:t>
      </w:r>
      <w:r>
        <w:rPr>
          <w:i/>
        </w:rPr>
        <w:t xml:space="preserve">dụng </w:t>
      </w:r>
      <w:r>
        <w:rPr>
          <w:i/>
        </w:rPr>
        <w:t xml:space="preserve">ý </w:t>
      </w:r>
      <w:r>
        <w:rPr>
          <w:i/>
        </w:rPr>
        <w:t xml:space="preserve">đề </w:t>
      </w:r>
      <w:r>
        <w:rPr>
          <w:i/>
        </w:rPr>
        <w:t xml:space="preserve">cao </w:t>
      </w:r>
      <w:r>
        <w:rPr>
          <w:i/>
        </w:rPr>
        <w:t xml:space="preserve">cá </w:t>
      </w:r>
      <w:r>
        <w:rPr>
          <w:i/>
        </w:rPr>
        <w:t xml:space="preserve">nhân. </w:t>
      </w:r>
      <w:r>
        <w:br/>
      </w:r>
      <w:r>
        <w:rPr>
          <w:b/>
        </w:rPr>
        <w:t xml:space="preserve">duốc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cá </w:t>
      </w:r>
      <w:r>
        <w:t xml:space="preserve">ở </w:t>
      </w:r>
      <w:r>
        <w:t xml:space="preserve">sông </w:t>
      </w:r>
      <w:r>
        <w:t xml:space="preserve">ngòi, </w:t>
      </w:r>
      <w:r>
        <w:t xml:space="preserve">v.v. </w:t>
      </w:r>
      <w:r>
        <w:t xml:space="preserve">say </w:t>
      </w:r>
      <w:r>
        <w:t xml:space="preserve">chết </w:t>
      </w:r>
      <w:r>
        <w:t xml:space="preserve">vì </w:t>
      </w:r>
      <w:r>
        <w:t xml:space="preserve">bị </w:t>
      </w:r>
      <w:r>
        <w:t xml:space="preserve">trúng </w:t>
      </w:r>
      <w:r>
        <w:t xml:space="preserve">độc </w:t>
      </w:r>
      <w:r>
        <w:t xml:space="preserve">(một </w:t>
      </w:r>
      <w:r>
        <w:t xml:space="preserve">phương </w:t>
      </w:r>
      <w:r>
        <w:t xml:space="preserve">pháp </w:t>
      </w:r>
      <w:r>
        <w:t xml:space="preserve">bắt </w:t>
      </w:r>
      <w:r>
        <w:t xml:space="preserve">cá). </w:t>
      </w:r>
      <w:r>
        <w:rPr>
          <w:i/>
        </w:rPr>
        <w:t xml:space="preserve">Duốc </w:t>
      </w:r>
      <w:r>
        <w:rPr>
          <w:i/>
        </w:rPr>
        <w:t xml:space="preserve">cá </w:t>
      </w:r>
      <w:r>
        <w:rPr>
          <w:i/>
        </w:rPr>
        <w:t xml:space="preserve">bằng </w:t>
      </w:r>
      <w:r>
        <w:rPr>
          <w:i/>
        </w:rPr>
        <w:t xml:space="preserve">một </w:t>
      </w:r>
      <w:r>
        <w:rPr>
          <w:i/>
        </w:rPr>
        <w:t xml:space="preserve">loại </w:t>
      </w:r>
      <w:r>
        <w:rPr>
          <w:i/>
        </w:rPr>
        <w:t xml:space="preserve">lá </w:t>
      </w:r>
      <w:r>
        <w:rPr>
          <w:i/>
        </w:rPr>
        <w:t xml:space="preserve">độc. </w:t>
      </w:r>
      <w:r>
        <w:br/>
      </w:r>
      <w:r>
        <w:rPr>
          <w:b/>
        </w:rPr>
        <w:t xml:space="preserve">duốc </w:t>
      </w:r>
      <w:r>
        <w:rPr>
          <w:b/>
        </w:rPr>
        <w:t xml:space="preserve">cá </w:t>
      </w:r>
      <w:r>
        <w:rPr>
          <w:i/>
        </w:rPr>
        <w:t xml:space="preserve">danh từ </w:t>
      </w:r>
      <w:r>
        <w:t xml:space="preserve">Cây </w:t>
      </w:r>
      <w:r>
        <w:t xml:space="preserve">thuộc </w:t>
      </w:r>
      <w:r>
        <w:t xml:space="preserve">loại </w:t>
      </w:r>
      <w:r>
        <w:t xml:space="preserve">đậu, </w:t>
      </w:r>
      <w:r>
        <w:t xml:space="preserve">gồm </w:t>
      </w:r>
      <w:r>
        <w:t xml:space="preserve">nhiều </w:t>
      </w:r>
      <w:r>
        <w:t xml:space="preserve">loài,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duốc </w:t>
      </w:r>
      <w:r>
        <w:t xml:space="preserve">cá. </w:t>
      </w:r>
      <w:r>
        <w:br/>
      </w:r>
      <w:r>
        <w:rPr>
          <w:b/>
        </w:rPr>
        <w:t xml:space="preserve">duộc </w:t>
      </w:r>
      <w:r>
        <w:rPr>
          <w:i/>
        </w:rPr>
        <w:t xml:space="preserve">xem </w:t>
      </w:r>
      <w:r>
        <w:t xml:space="preserve">giuộc. </w:t>
      </w:r>
      <w:r>
        <w:br/>
      </w:r>
      <w:r>
        <w:rPr>
          <w:b/>
        </w:rPr>
        <w:t xml:space="preserve">duỗi, </w:t>
      </w:r>
      <w:r>
        <w:rPr>
          <w:i/>
        </w:rPr>
        <w:t xml:space="preserve">danh từ </w:t>
      </w:r>
      <w:r>
        <w:t xml:space="preserve">Thanh </w:t>
      </w:r>
      <w:r>
        <w:t xml:space="preserve">nối </w:t>
      </w:r>
      <w:r>
        <w:t xml:space="preserve">liền </w:t>
      </w:r>
      <w:r>
        <w:t xml:space="preserve">các </w:t>
      </w:r>
      <w:r>
        <w:t xml:space="preserve">đầu </w:t>
      </w:r>
      <w:r>
        <w:t xml:space="preserve">cột </w:t>
      </w:r>
      <w:r>
        <w:t xml:space="preserve">chạy </w:t>
      </w:r>
      <w:r>
        <w:t xml:space="preserve">dọc </w:t>
      </w:r>
      <w:r>
        <w:t xml:space="preserve">nhà </w:t>
      </w:r>
      <w:r>
        <w:t xml:space="preserve">tre </w:t>
      </w:r>
      <w:r>
        <w:t xml:space="preserve">để </w:t>
      </w:r>
      <w:r>
        <w:t xml:space="preserve">giằng </w:t>
      </w:r>
      <w:r>
        <w:t xml:space="preserve">các </w:t>
      </w:r>
      <w:r>
        <w:t xml:space="preserve">cột </w:t>
      </w:r>
      <w:r>
        <w:t xml:space="preserve">với </w:t>
      </w:r>
      <w:r>
        <w:t xml:space="preserve">nhau. </w:t>
      </w:r>
      <w:r>
        <w:br/>
      </w:r>
      <w:r>
        <w:rPr>
          <w:b/>
        </w:rPr>
        <w:t xml:space="preserve">duỗi, </w:t>
      </w:r>
      <w:r>
        <w:rPr>
          <w:i/>
        </w:rPr>
        <w:t xml:space="preserve">động từ </w:t>
      </w:r>
      <w:r>
        <w:rPr>
          <w:b/>
        </w:rPr>
        <w:t xml:space="preserve">4 </w:t>
      </w:r>
      <w:r>
        <w:t xml:space="preserve">Tự </w:t>
      </w:r>
      <w:r>
        <w:t xml:space="preserve">làm </w:t>
      </w:r>
      <w:r>
        <w:t xml:space="preserve">cho </w:t>
      </w:r>
      <w:r>
        <w:t xml:space="preserve">thẳng </w:t>
      </w:r>
      <w:r>
        <w:t xml:space="preserve">ra </w:t>
      </w:r>
      <w:r>
        <w:t xml:space="preserve">hết </w:t>
      </w:r>
      <w:r>
        <w:t xml:space="preserve">chiều </w:t>
      </w:r>
      <w:r>
        <w:t xml:space="preserve">dài </w:t>
      </w:r>
      <w:r>
        <w:t xml:space="preserve">một </w:t>
      </w:r>
      <w:r>
        <w:t xml:space="preserve">cách </w:t>
      </w:r>
      <w:r>
        <w:t xml:space="preserve">tự </w:t>
      </w:r>
      <w:r>
        <w:t xml:space="preserve">nhiên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vật </w:t>
      </w:r>
      <w:r>
        <w:t xml:space="preserve">đang </w:t>
      </w:r>
      <w:r>
        <w:t xml:space="preserve">bị </w:t>
      </w:r>
      <w:r>
        <w:t xml:space="preserve">co </w:t>
      </w:r>
      <w:r>
        <w:t xml:space="preserve">lại). </w:t>
      </w:r>
      <w:r>
        <w:rPr>
          <w:i/>
        </w:rPr>
        <w:t xml:space="preserve">Nằm </w:t>
      </w:r>
      <w:r>
        <w:rPr>
          <w:i/>
        </w:rPr>
        <w:t xml:space="preserve">duỗi </w:t>
      </w:r>
      <w:r>
        <w:rPr>
          <w:i/>
        </w:rPr>
        <w:t xml:space="preserve">thẳng </w:t>
      </w:r>
      <w:r>
        <w:t xml:space="preserve">chân </w:t>
      </w:r>
      <w:r>
        <w:t xml:space="preserve">tay </w:t>
      </w:r>
      <w:r>
        <w:rPr>
          <w:i/>
        </w:rPr>
        <w:t xml:space="preserve">cho </w:t>
      </w:r>
      <w:r>
        <w:t xml:space="preserve">thoải </w:t>
      </w:r>
      <w:r>
        <w:t xml:space="preserve">mái. </w:t>
      </w:r>
      <w:r>
        <w:t xml:space="preserve">Chân </w:t>
      </w:r>
      <w:r>
        <w:t xml:space="preserve">co, </w:t>
      </w:r>
      <w:r>
        <w:rPr>
          <w:i/>
        </w:rPr>
        <w:t xml:space="preserve">chân </w:t>
      </w:r>
      <w:r>
        <w:rPr>
          <w:i/>
        </w:rPr>
        <w:t xml:space="preserve">duỗi. </w:t>
      </w:r>
      <w:r>
        <w:rPr>
          <w:i/>
        </w:rPr>
        <w:t xml:space="preserve">Con </w:t>
      </w:r>
      <w:r>
        <w:rPr>
          <w:i/>
        </w:rPr>
        <w:t xml:space="preserve">giun </w:t>
      </w:r>
      <w:r>
        <w:rPr>
          <w:i/>
        </w:rPr>
        <w:t xml:space="preserve">nằm </w:t>
      </w:r>
      <w:r>
        <w:rPr>
          <w:i/>
        </w:rPr>
        <w:t xml:space="preserve">duỗi </w:t>
      </w:r>
      <w:r>
        <w:rPr>
          <w:i/>
        </w:rPr>
        <w:t xml:space="preserve">mình </w:t>
      </w:r>
      <w:r>
        <w:rPr>
          <w:i/>
        </w:rPr>
        <w:t xml:space="preserve">ra. </w:t>
      </w:r>
      <w:r>
        <w:rPr>
          <w:b/>
        </w:rPr>
        <w:t xml:space="preserve">2 </w:t>
      </w:r>
      <w:r>
        <w:t xml:space="preserve">(khẩu ngữ). </w:t>
      </w:r>
      <w:r>
        <w:t xml:space="preserve">Đẩy </w:t>
      </w:r>
      <w:r>
        <w:t xml:space="preserve">ra </w:t>
      </w:r>
      <w:r>
        <w:t xml:space="preserve">không </w:t>
      </w:r>
      <w:r>
        <w:t xml:space="preserve">muốn </w:t>
      </w:r>
      <w:r>
        <w:t xml:space="preserve">nhận </w:t>
      </w:r>
      <w:r>
        <w:t xml:space="preserve">về </w:t>
      </w:r>
      <w:r>
        <w:t xml:space="preserve">mình </w:t>
      </w:r>
      <w:r>
        <w:t xml:space="preserve">để </w:t>
      </w:r>
      <w:r>
        <w:t xml:space="preserve">khỏi </w:t>
      </w:r>
      <w:r>
        <w:t xml:space="preserve">bị </w:t>
      </w:r>
      <w:r>
        <w:t xml:space="preserve">vướng </w:t>
      </w:r>
      <w:r>
        <w:t xml:space="preserve">víu, </w:t>
      </w:r>
      <w:r>
        <w:t xml:space="preserve">ràng </w:t>
      </w:r>
      <w:r>
        <w:t xml:space="preserve">buộc. </w:t>
      </w:r>
      <w:r>
        <w:t xml:space="preserve">Thấy </w:t>
      </w:r>
      <w:r>
        <w:t xml:space="preserve">khó, </w:t>
      </w:r>
      <w:r>
        <w:rPr>
          <w:i/>
        </w:rPr>
        <w:t xml:space="preserve">muốn </w:t>
      </w:r>
      <w:r>
        <w:rPr>
          <w:i/>
        </w:rPr>
        <w:t xml:space="preserve">duỗi </w:t>
      </w:r>
      <w:r>
        <w:rPr>
          <w:i/>
        </w:rPr>
        <w:t xml:space="preserve">ra. </w:t>
      </w:r>
      <w:r>
        <w:br/>
      </w:r>
      <w:r>
        <w:rPr>
          <w:b/>
        </w:rPr>
        <w:t xml:space="preserve">duối </w:t>
      </w:r>
      <w:r>
        <w:rPr>
          <w:i/>
        </w:rPr>
        <w:t xml:space="preserve">danh từ </w:t>
      </w:r>
      <w:r>
        <w:t xml:space="preserve">Cây </w:t>
      </w:r>
      <w:r>
        <w:t xml:space="preserve">nhỡ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dâu </w:t>
      </w:r>
      <w:r>
        <w:t xml:space="preserve">tầm, </w:t>
      </w:r>
      <w:r>
        <w:t xml:space="preserve">thân </w:t>
      </w:r>
      <w:r>
        <w:t xml:space="preserve">thường </w:t>
      </w:r>
      <w:r>
        <w:t xml:space="preserve">cong </w:t>
      </w:r>
      <w:r>
        <w:t xml:space="preserve">queo, </w:t>
      </w:r>
      <w:r>
        <w:t xml:space="preserve">lá </w:t>
      </w:r>
      <w:r>
        <w:t xml:space="preserve">nhỏ, </w:t>
      </w:r>
      <w:r>
        <w:t xml:space="preserve">ráp, </w:t>
      </w:r>
      <w:r>
        <w:t xml:space="preserve">quả </w:t>
      </w:r>
      <w:r>
        <w:t xml:space="preserve">nhỏ, </w:t>
      </w:r>
      <w:r>
        <w:t xml:space="preserve">khi </w:t>
      </w:r>
      <w:r>
        <w:t xml:space="preserve">chín </w:t>
      </w:r>
      <w:r>
        <w:t xml:space="preserve">màu </w:t>
      </w:r>
      <w:r>
        <w:t xml:space="preserve">vàng, </w:t>
      </w:r>
      <w:r>
        <w:t xml:space="preserve">thường </w:t>
      </w:r>
      <w:r>
        <w:t xml:space="preserve">trồng </w:t>
      </w:r>
      <w:r>
        <w:t xml:space="preserve">làm </w:t>
      </w:r>
      <w:r>
        <w:t xml:space="preserve">hàng </w:t>
      </w:r>
      <w:r>
        <w:t xml:space="preserve">rào.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