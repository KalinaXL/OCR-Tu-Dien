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trở </w:t>
      </w:r>
      <w:r>
        <w:rPr>
          <w:b/>
        </w:rPr>
        <w:t xml:space="preserve">mặt </w:t>
      </w:r>
      <w:r>
        <w:rPr>
          <w:i/>
        </w:rPr>
        <w:t xml:space="preserve">động từ </w:t>
      </w:r>
      <w:r>
        <w:t xml:space="preserve">(khẩu ngữ). </w:t>
      </w:r>
      <w:r>
        <w:t xml:space="preserve">Đang </w:t>
      </w:r>
      <w:r>
        <w:t xml:space="preserve">tử </w:t>
      </w:r>
      <w:r>
        <w:t xml:space="preserve">tế </w:t>
      </w:r>
      <w:r>
        <w:t xml:space="preserve">quay </w:t>
      </w:r>
      <w:r>
        <w:t xml:space="preserve">ra </w:t>
      </w:r>
      <w:r>
        <w:t xml:space="preserve">có </w:t>
      </w:r>
      <w:r>
        <w:t xml:space="preserve">thái </w:t>
      </w:r>
      <w:r>
        <w:t xml:space="preserve">độ </w:t>
      </w:r>
      <w:r>
        <w:t xml:space="preserve">chống </w:t>
      </w:r>
      <w:r>
        <w:rPr>
          <w:i/>
        </w:rPr>
        <w:t xml:space="preserve">lại; </w:t>
      </w:r>
      <w:r>
        <w:rPr>
          <w:i/>
        </w:rPr>
        <w:t xml:space="preserve">lật </w:t>
      </w:r>
      <w:r>
        <w:t xml:space="preserve">lọng. </w:t>
      </w:r>
      <w:r>
        <w:rPr>
          <w:i/>
        </w:rPr>
        <w:t xml:space="preserve">Trở </w:t>
      </w:r>
      <w:r>
        <w:rPr>
          <w:i/>
        </w:rPr>
        <w:t xml:space="preserve">mặt </w:t>
      </w:r>
      <w:r>
        <w:t xml:space="preserve">nói </w:t>
      </w:r>
      <w:r>
        <w:t xml:space="preserve">xấu </w:t>
      </w:r>
      <w:r>
        <w:rPr>
          <w:i/>
        </w:rPr>
        <w:t xml:space="preserve">bạn. </w:t>
      </w:r>
      <w:r>
        <w:t xml:space="preserve">Trở </w:t>
      </w:r>
      <w:r>
        <w:rPr>
          <w:i/>
        </w:rPr>
        <w:t xml:space="preserve">mặt </w:t>
      </w:r>
      <w:r>
        <w:t xml:space="preserve">chống </w:t>
      </w:r>
      <w:r>
        <w:rPr>
          <w:i/>
        </w:rPr>
        <w:t xml:space="preserve">lại </w:t>
      </w:r>
      <w:r>
        <w:t xml:space="preserve">bán </w:t>
      </w:r>
      <w:r>
        <w:rPr>
          <w:i/>
        </w:rPr>
        <w:t xml:space="preserve">thoả </w:t>
      </w:r>
      <w:r>
        <w:rPr>
          <w:i/>
        </w:rPr>
        <w:t xml:space="preserve">thuận </w:t>
      </w:r>
      <w:r>
        <w:t xml:space="preserve">đã </w:t>
      </w:r>
      <w:r>
        <w:rPr>
          <w:i/>
        </w:rPr>
        <w:t xml:space="preserve">kí. </w:t>
      </w:r>
      <w:r>
        <w:rPr>
          <w:i/>
        </w:rPr>
        <w:t xml:space="preserve">Trởmặt </w:t>
      </w:r>
      <w:r>
        <w:rPr>
          <w:i/>
        </w:rPr>
        <w:t xml:space="preserve">như </w:t>
      </w:r>
      <w:r>
        <w:rPr>
          <w:i/>
        </w:rPr>
        <w:t xml:space="preserve">trở </w:t>
      </w:r>
      <w:r>
        <w:rPr>
          <w:i/>
        </w:rPr>
        <w:t xml:space="preserve">bàn </w:t>
      </w:r>
      <w:r>
        <w:rPr>
          <w:i/>
        </w:rPr>
        <w:t xml:space="preserve">tay </w:t>
      </w:r>
      <w:r>
        <w:rPr>
          <w:i/>
        </w:rPr>
        <w:t xml:space="preserve">(rất </w:t>
      </w:r>
      <w:r>
        <w:t xml:space="preserve">dễ </w:t>
      </w:r>
      <w:r>
        <w:t xml:space="preserve">dàng). </w:t>
      </w:r>
      <w:r>
        <w:br/>
      </w:r>
      <w:r>
        <w:rPr>
          <w:b/>
        </w:rPr>
        <w:t xml:space="preserve">trở </w:t>
      </w:r>
      <w:r>
        <w:rPr>
          <w:b/>
        </w:rPr>
        <w:t xml:space="preserve">mình </w:t>
      </w:r>
      <w:r>
        <w:rPr>
          <w:i/>
        </w:rPr>
        <w:t xml:space="preserve">động từ </w:t>
      </w:r>
      <w:r>
        <w:t xml:space="preserve">Xoay </w:t>
      </w:r>
      <w:r>
        <w:t xml:space="preserve">người </w:t>
      </w:r>
      <w:r>
        <w:t xml:space="preserve">để </w:t>
      </w:r>
      <w:r>
        <w:t xml:space="preserve">đổi </w:t>
      </w:r>
      <w:r>
        <w:t xml:space="preserve">thế </w:t>
      </w:r>
      <w:r>
        <w:t xml:space="preserve">nằm. </w:t>
      </w:r>
      <w:r>
        <w:t xml:space="preserve">Không </w:t>
      </w:r>
      <w:r>
        <w:t xml:space="preserve">ngủ </w:t>
      </w:r>
      <w:r>
        <w:rPr>
          <w:i/>
        </w:rPr>
        <w:t xml:space="preserve">được, </w:t>
      </w:r>
      <w:r>
        <w:t xml:space="preserve">trở </w:t>
      </w:r>
      <w:r>
        <w:t xml:space="preserve">mình </w:t>
      </w:r>
      <w:r>
        <w:rPr>
          <w:i/>
        </w:rPr>
        <w:t xml:space="preserve">cả </w:t>
      </w:r>
      <w:r>
        <w:rPr>
          <w:i/>
        </w:rPr>
        <w:t xml:space="preserve">đêm. </w:t>
      </w:r>
      <w:r>
        <w:br/>
      </w:r>
      <w:r>
        <w:rPr>
          <w:b/>
        </w:rPr>
        <w:t xml:space="preserve">trở </w:t>
      </w:r>
      <w:r>
        <w:rPr>
          <w:b/>
        </w:rPr>
        <w:t xml:space="preserve">mùi </w:t>
      </w:r>
      <w:r>
        <w:rPr>
          <w:i/>
        </w:rPr>
        <w:t xml:space="preserve">động từ </w:t>
      </w:r>
      <w:r>
        <w:t xml:space="preserve">(ít dùng). </w:t>
      </w:r>
      <w:r>
        <w:t xml:space="preserve">(Đồ </w:t>
      </w:r>
      <w:r>
        <w:t xml:space="preserve">ăn) </w:t>
      </w:r>
      <w:r>
        <w:t xml:space="preserve">bắt </w:t>
      </w:r>
      <w:r>
        <w:t xml:space="preserve">đầu </w:t>
      </w:r>
      <w:r>
        <w:t xml:space="preserve">có </w:t>
      </w:r>
      <w:r>
        <w:t xml:space="preserve">mùi </w:t>
      </w:r>
      <w:r>
        <w:t xml:space="preserve">thiu </w:t>
      </w:r>
      <w:r>
        <w:t xml:space="preserve">thối, </w:t>
      </w:r>
      <w:r>
        <w:t xml:space="preserve">hỏng. </w:t>
      </w:r>
      <w:r>
        <w:t xml:space="preserve">Nước </w:t>
      </w:r>
      <w:r>
        <w:t xml:space="preserve">mắm </w:t>
      </w:r>
      <w:r>
        <w:t xml:space="preserve">trở </w:t>
      </w:r>
      <w:r>
        <w:t xml:space="preserve">mùi. </w:t>
      </w:r>
      <w:r>
        <w:br/>
      </w:r>
      <w:r>
        <w:rPr>
          <w:b/>
        </w:rPr>
        <w:t xml:space="preserve">trở </w:t>
      </w:r>
      <w:r>
        <w:rPr>
          <w:b/>
        </w:rPr>
        <w:t xml:space="preserve">nên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Chuyển </w:t>
      </w:r>
      <w:r>
        <w:t xml:space="preserve">sang </w:t>
      </w:r>
      <w:r>
        <w:t xml:space="preserve">trạng </w:t>
      </w:r>
      <w:r>
        <w:t xml:space="preserve">thái </w:t>
      </w:r>
      <w:r>
        <w:t xml:space="preserve">khác. </w:t>
      </w:r>
      <w:r>
        <w:t xml:space="preserve">Mọi </w:t>
      </w:r>
      <w:r>
        <w:rPr>
          <w:i/>
        </w:rPr>
        <w:t xml:space="preserve">người </w:t>
      </w:r>
      <w:r>
        <w:t xml:space="preserve">đi </w:t>
      </w:r>
      <w:r>
        <w:t xml:space="preserve">hết, </w:t>
      </w:r>
      <w:r>
        <w:rPr>
          <w:i/>
        </w:rPr>
        <w:t xml:space="preserve">căn </w:t>
      </w:r>
      <w:r>
        <w:rPr>
          <w:i/>
        </w:rPr>
        <w:t xml:space="preserve">phòng </w:t>
      </w:r>
      <w:r>
        <w:rPr>
          <w:i/>
        </w:rPr>
        <w:t xml:space="preserve">trở </w:t>
      </w:r>
      <w:r>
        <w:t xml:space="preserve">nên </w:t>
      </w:r>
      <w:r>
        <w:t xml:space="preserve">yên </w:t>
      </w:r>
      <w:r>
        <w:t xml:space="preserve">tĩnh. </w:t>
      </w:r>
      <w:r>
        <w:t xml:space="preserve">Công </w:t>
      </w:r>
      <w:r>
        <w:rPr>
          <w:i/>
        </w:rPr>
        <w:t xml:space="preserve">uiệc </w:t>
      </w:r>
      <w:r>
        <w:t xml:space="preserve">trở </w:t>
      </w:r>
      <w:r>
        <w:rPr>
          <w:i/>
        </w:rPr>
        <w:t xml:space="preserve">nên </w:t>
      </w:r>
      <w:r>
        <w:rPr>
          <w:i/>
        </w:rPr>
        <w:t xml:space="preserve">khó </w:t>
      </w:r>
      <w:r>
        <w:rPr>
          <w:i/>
        </w:rPr>
        <w:t xml:space="preserve">khăn. </w:t>
      </w:r>
      <w:r>
        <w:rPr>
          <w:i/>
        </w:rPr>
        <w:t xml:space="preserve">Hai </w:t>
      </w:r>
      <w:r>
        <w:rPr>
          <w:i/>
        </w:rPr>
        <w:t xml:space="preserve">người </w:t>
      </w:r>
      <w:r>
        <w:t xml:space="preserve">ngày </w:t>
      </w:r>
      <w:r>
        <w:t xml:space="preserve">càng </w:t>
      </w:r>
      <w:r>
        <w:rPr>
          <w:i/>
        </w:rPr>
        <w:t xml:space="preserve">trở </w:t>
      </w:r>
      <w:r>
        <w:rPr>
          <w:i/>
        </w:rPr>
        <w:t xml:space="preserve">nên </w:t>
      </w:r>
      <w:r>
        <w:rPr>
          <w:i/>
        </w:rPr>
        <w:t xml:space="preserve">thân </w:t>
      </w:r>
      <w:r>
        <w:t xml:space="preserve">thiết. </w:t>
      </w:r>
      <w:r>
        <w:rPr>
          <w:b/>
        </w:rPr>
        <w:t xml:space="preserve">2 </w:t>
      </w:r>
      <w:r>
        <w:t xml:space="preserve">Như </w:t>
      </w:r>
      <w:r>
        <w:t xml:space="preserve">trở </w:t>
      </w:r>
      <w:r>
        <w:t xml:space="preserve">thành. </w:t>
      </w:r>
      <w:r>
        <w:t xml:space="preserve">Trở </w:t>
      </w:r>
      <w:r>
        <w:t xml:space="preserve">nên </w:t>
      </w:r>
      <w:r>
        <w:t xml:space="preserve">giàu </w:t>
      </w:r>
      <w:r>
        <w:rPr>
          <w:i/>
        </w:rPr>
        <w:t xml:space="preserve">có. </w:t>
      </w:r>
      <w:r>
        <w:br/>
      </w:r>
      <w:r>
        <w:rPr>
          <w:b/>
        </w:rPr>
        <w:t xml:space="preserve">trở </w:t>
      </w:r>
      <w:r>
        <w:rPr>
          <w:b/>
        </w:rPr>
        <w:t xml:space="preserve">ngại </w:t>
      </w:r>
      <w:r>
        <w:rPr>
          <w:i/>
        </w:rPr>
        <w:t xml:space="preserve">danh từ </w:t>
      </w:r>
      <w:r>
        <w:t xml:space="preserve">Cái </w:t>
      </w:r>
      <w:r>
        <w:t xml:space="preserve">gây </w:t>
      </w:r>
      <w:r>
        <w:t xml:space="preserve">khó </w:t>
      </w:r>
      <w:r>
        <w:t xml:space="preserve">khăn, </w:t>
      </w:r>
      <w:r>
        <w:t xml:space="preserve">làm </w:t>
      </w:r>
      <w:r>
        <w:t xml:space="preserve">cản </w:t>
      </w:r>
      <w:r>
        <w:t xml:space="preserve">trở. </w:t>
      </w:r>
      <w:r>
        <w:t xml:space="preserve">Công </w:t>
      </w:r>
      <w:r>
        <w:rPr>
          <w:i/>
        </w:rPr>
        <w:t xml:space="preserve">uiệc </w:t>
      </w:r>
      <w:r>
        <w:t xml:space="preserve">gặp </w:t>
      </w:r>
      <w:r>
        <w:rPr>
          <w:i/>
        </w:rPr>
        <w:t xml:space="preserve">nhiều </w:t>
      </w:r>
      <w:r>
        <w:rPr>
          <w:i/>
        </w:rPr>
        <w:t xml:space="preserve">trở </w:t>
      </w:r>
      <w:r>
        <w:rPr>
          <w:i/>
        </w:rPr>
        <w:t xml:space="preserve">ngại. </w:t>
      </w:r>
      <w:r>
        <w:rPr>
          <w:i/>
        </w:rPr>
        <w:t xml:space="preserve">Gây </w:t>
      </w:r>
      <w:r>
        <w:rPr>
          <w:i/>
        </w:rPr>
        <w:t xml:space="preserve">trở </w:t>
      </w:r>
      <w:r>
        <w:t xml:space="preserve">ngại </w:t>
      </w:r>
      <w:r>
        <w:t xml:space="preserve">cho </w:t>
      </w:r>
      <w:r>
        <w:t xml:space="preserve">uiệc </w:t>
      </w:r>
      <w:r>
        <w:t xml:space="preserve">thực </w:t>
      </w:r>
      <w:r>
        <w:rPr>
          <w:i/>
        </w:rPr>
        <w:t xml:space="preserve">hiện </w:t>
      </w:r>
      <w:r>
        <w:rPr>
          <w:i/>
        </w:rPr>
        <w:t xml:space="preserve">kế </w:t>
      </w:r>
      <w:r>
        <w:rPr>
          <w:i/>
        </w:rPr>
        <w:t xml:space="preserve">hoạch. </w:t>
      </w:r>
      <w:r>
        <w:br/>
      </w:r>
      <w:r>
        <w:rPr>
          <w:b/>
        </w:rPr>
        <w:t xml:space="preserve">trở </w:t>
      </w:r>
      <w:r>
        <w:rPr>
          <w:b/>
        </w:rPr>
        <w:t xml:space="preserve">quẻ </w:t>
      </w:r>
      <w:r>
        <w:rPr>
          <w:b/>
        </w:rPr>
        <w:t xml:space="preserve">(ph.; </w:t>
      </w:r>
      <w:r>
        <w:rPr>
          <w:b/>
        </w:rPr>
        <w:t xml:space="preserve">ít dùng). </w:t>
      </w:r>
      <w:r>
        <w:rPr>
          <w:i/>
        </w:rPr>
        <w:t xml:space="preserve">xem </w:t>
      </w:r>
      <w:r>
        <w:t xml:space="preserve">giớ </w:t>
      </w:r>
      <w:r>
        <w:t xml:space="preserve">quẻ. </w:t>
      </w:r>
      <w:r>
        <w:br/>
      </w:r>
      <w:r>
        <w:rPr>
          <w:b/>
        </w:rPr>
        <w:t xml:space="preserve">trở </w:t>
      </w:r>
      <w:r>
        <w:rPr>
          <w:b/>
        </w:rPr>
        <w:t xml:space="preserve">tay </w:t>
      </w:r>
      <w:r>
        <w:rPr>
          <w:i/>
        </w:rPr>
        <w:t xml:space="preserve">động từ </w:t>
      </w:r>
      <w:r>
        <w:rPr>
          <w:i/>
        </w:rPr>
        <w:t xml:space="preserve">(dùng </w:t>
      </w:r>
      <w:r>
        <w:t xml:space="preserve">trong </w:t>
      </w:r>
      <w:r>
        <w:t xml:space="preserve">câu </w:t>
      </w:r>
      <w:r>
        <w:t xml:space="preserve">có </w:t>
      </w:r>
      <w:r>
        <w:t xml:space="preserve">ý </w:t>
      </w:r>
      <w:r>
        <w:t xml:space="preserve">phủ </w:t>
      </w:r>
      <w:r>
        <w:t xml:space="preserve">định). </w:t>
      </w:r>
      <w:r>
        <w:t xml:space="preserve">Hành </w:t>
      </w:r>
      <w:r>
        <w:t xml:space="preserve">động </w:t>
      </w:r>
      <w:r>
        <w:t xml:space="preserve">đối </w:t>
      </w:r>
      <w:r>
        <w:t xml:space="preserve">phó </w:t>
      </w:r>
      <w:r>
        <w:t xml:space="preserve">trước </w:t>
      </w:r>
      <w:r>
        <w:t xml:space="preserve">tình </w:t>
      </w:r>
      <w:r>
        <w:t xml:space="preserve">hình </w:t>
      </w:r>
      <w:r>
        <w:t xml:space="preserve">xấu </w:t>
      </w:r>
      <w:r>
        <w:t xml:space="preserve">đi </w:t>
      </w:r>
      <w:r>
        <w:t xml:space="preserve">đột </w:t>
      </w:r>
      <w:r>
        <w:t xml:space="preserve">ngột. </w:t>
      </w:r>
      <w:r>
        <w:rPr>
          <w:i/>
        </w:rPr>
        <w:t xml:space="preserve">Gặp </w:t>
      </w:r>
      <w:r>
        <w:t xml:space="preserve">tình </w:t>
      </w:r>
      <w:r>
        <w:rPr>
          <w:i/>
        </w:rPr>
        <w:t xml:space="preserve">huống </w:t>
      </w:r>
      <w:r>
        <w:rPr>
          <w:i/>
        </w:rPr>
        <w:t xml:space="preserve">bất </w:t>
      </w:r>
      <w:r>
        <w:rPr>
          <w:i/>
        </w:rPr>
        <w:t xml:space="preserve">ngờ, </w:t>
      </w:r>
      <w:r>
        <w:rPr>
          <w:i/>
        </w:rPr>
        <w:t xml:space="preserve">không </w:t>
      </w:r>
      <w:r>
        <w:rPr>
          <w:i/>
        </w:rPr>
        <w:t xml:space="preserve">kịp </w:t>
      </w:r>
      <w:r>
        <w:t xml:space="preserve">trở </w:t>
      </w:r>
      <w:r>
        <w:t xml:space="preserve">tay. </w:t>
      </w:r>
      <w:r>
        <w:br/>
      </w:r>
      <w:r>
        <w:rPr>
          <w:b/>
        </w:rPr>
        <w:t xml:space="preserve">trở </w:t>
      </w:r>
      <w:r>
        <w:rPr>
          <w:b/>
        </w:rPr>
        <w:t xml:space="preserve">thành </w:t>
      </w:r>
      <w:r>
        <w:rPr>
          <w:i/>
        </w:rPr>
        <w:t xml:space="preserve">động từ </w:t>
      </w:r>
      <w:r>
        <w:t xml:space="preserve">Thành </w:t>
      </w:r>
      <w:r>
        <w:t xml:space="preserve">ra </w:t>
      </w:r>
      <w:r>
        <w:t xml:space="preserve">là. </w:t>
      </w:r>
      <w:r>
        <w:t xml:space="preserve">Trở </w:t>
      </w:r>
      <w:r>
        <w:rPr>
          <w:i/>
        </w:rPr>
        <w:t xml:space="preserve">thành </w:t>
      </w:r>
      <w:r>
        <w:t xml:space="preserve">người </w:t>
      </w:r>
      <w:r>
        <w:t xml:space="preserve">trở </w:t>
      </w:r>
      <w:r>
        <w:t xml:space="preserve">trời </w:t>
      </w:r>
      <w:r>
        <w:t xml:space="preserve">(khẩu ngữ). </w:t>
      </w:r>
      <w:r>
        <w:t xml:space="preserve">Thời </w:t>
      </w:r>
      <w:r>
        <w:t xml:space="preserve">tiết </w:t>
      </w:r>
      <w:r>
        <w:t xml:space="preserve">thay </w:t>
      </w:r>
      <w:r>
        <w:t xml:space="preserve">đối, </w:t>
      </w:r>
      <w:r>
        <w:t xml:space="preserve">xấu </w:t>
      </w:r>
      <w:r>
        <w:t xml:space="preserve">đi. </w:t>
      </w:r>
      <w:r>
        <w:t xml:space="preserve">Mấy </w:t>
      </w:r>
      <w:r>
        <w:rPr>
          <w:i/>
        </w:rPr>
        <w:t xml:space="preserve">hôm </w:t>
      </w:r>
      <w:r>
        <w:t xml:space="preserve">nay </w:t>
      </w:r>
      <w:r>
        <w:t xml:space="preserve">trở </w:t>
      </w:r>
      <w:r>
        <w:t xml:space="preserve">trời, </w:t>
      </w:r>
      <w:r>
        <w:rPr>
          <w:i/>
        </w:rPr>
        <w:t xml:space="preserve">muốn </w:t>
      </w:r>
      <w:r>
        <w:rPr>
          <w:i/>
        </w:rPr>
        <w:t xml:space="preserve">mưa. </w:t>
      </w:r>
      <w:r>
        <w:rPr>
          <w:i/>
        </w:rPr>
        <w:t xml:space="preserve">Trở </w:t>
      </w:r>
      <w:r>
        <w:rPr>
          <w:i/>
        </w:rPr>
        <w:t xml:space="preserve">trời, </w:t>
      </w:r>
      <w:r>
        <w:t xml:space="preserve">người </w:t>
      </w:r>
      <w:r>
        <w:rPr>
          <w:i/>
        </w:rPr>
        <w:t xml:space="preserve">đau </w:t>
      </w:r>
      <w:r>
        <w:rPr>
          <w:i/>
        </w:rPr>
        <w:t xml:space="preserve">ê </w:t>
      </w:r>
      <w:r>
        <w:rPr>
          <w:i/>
        </w:rPr>
        <w:t xml:space="preserve">ẩm. </w:t>
      </w:r>
      <w:r>
        <w:br/>
      </w:r>
      <w:r>
        <w:rPr>
          <w:b/>
        </w:rPr>
        <w:t xml:space="preserve">trớ, </w:t>
      </w:r>
      <w:r>
        <w:rPr>
          <w:i/>
        </w:rPr>
        <w:t xml:space="preserve">động từ </w:t>
      </w:r>
      <w:r>
        <w:t xml:space="preserve">(Trẻ </w:t>
      </w:r>
      <w:r>
        <w:t xml:space="preserve">sơ </w:t>
      </w:r>
      <w:r>
        <w:t xml:space="preserve">sinh) </w:t>
      </w:r>
      <w:r>
        <w:t xml:space="preserve">nôn. </w:t>
      </w:r>
      <w:r>
        <w:br/>
      </w:r>
      <w:r>
        <w:rPr>
          <w:b/>
        </w:rPr>
        <w:t xml:space="preserve">trớ, </w:t>
      </w:r>
      <w:r>
        <w:rPr>
          <w:i/>
        </w:rPr>
        <w:t xml:space="preserve">động từ </w:t>
      </w:r>
      <w:r>
        <w:t xml:space="preserve">(ph.; </w:t>
      </w:r>
      <w:r>
        <w:t xml:space="preserve">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Tránh. </w:t>
      </w:r>
      <w:r>
        <w:t xml:space="preserve">Nói </w:t>
      </w:r>
      <w:r>
        <w:t xml:space="preserve">trớ </w:t>
      </w:r>
      <w:r>
        <w:t xml:space="preserve">đi. </w:t>
      </w:r>
      <w:r>
        <w:br/>
      </w:r>
      <w:r>
        <w:rPr>
          <w:b/>
        </w:rPr>
        <w:t xml:space="preserve">trố </w:t>
      </w:r>
      <w:r>
        <w:rPr>
          <w:b/>
        </w:rPr>
        <w:t xml:space="preserve">trêu </w:t>
      </w:r>
      <w:r>
        <w:rPr>
          <w:i/>
        </w:rPr>
        <w:t xml:space="preserve">tính từ </w:t>
      </w:r>
      <w:r>
        <w:t xml:space="preserve">Có </w:t>
      </w:r>
      <w:r>
        <w:t xml:space="preserve">vẻ </w:t>
      </w:r>
      <w:r>
        <w:t xml:space="preserve">như </w:t>
      </w:r>
      <w:r>
        <w:t xml:space="preserve">trêu </w:t>
      </w:r>
      <w:r>
        <w:t xml:space="preserve">cợt, </w:t>
      </w:r>
      <w:r>
        <w:t xml:space="preserve">làm </w:t>
      </w:r>
      <w:r>
        <w:t xml:space="preserve">phiền </w:t>
      </w:r>
      <w:r>
        <w:t xml:space="preserve">muộn, </w:t>
      </w:r>
      <w:r>
        <w:t xml:space="preserve">rắc </w:t>
      </w:r>
      <w:r>
        <w:t xml:space="preserve">rối </w:t>
      </w:r>
      <w:r>
        <w:t xml:space="preserve">một </w:t>
      </w:r>
      <w:r>
        <w:t xml:space="preserve">cách </w:t>
      </w:r>
      <w:r>
        <w:t xml:space="preserve">oái </w:t>
      </w:r>
      <w:r>
        <w:t xml:space="preserve">oăm. </w:t>
      </w:r>
      <w:r>
        <w:rPr>
          <w:i/>
        </w:rPr>
        <w:t xml:space="preserve">Cảnh </w:t>
      </w:r>
      <w:r>
        <w:rPr>
          <w:i/>
        </w:rPr>
        <w:t xml:space="preserve">ngộ </w:t>
      </w:r>
      <w:r>
        <w:rPr>
          <w:i/>
        </w:rPr>
        <w:t xml:space="preserve">trớ </w:t>
      </w:r>
      <w:r>
        <w:t xml:space="preserve">trêu. </w:t>
      </w:r>
      <w:r>
        <w:t xml:space="preserve">Số </w:t>
      </w:r>
      <w:r>
        <w:t xml:space="preserve">phận </w:t>
      </w:r>
      <w:r>
        <w:t xml:space="preserve">trớ </w:t>
      </w:r>
      <w:r>
        <w:t xml:space="preserve">trêu. </w:t>
      </w:r>
      <w:r>
        <w:br/>
      </w:r>
      <w:r>
        <w:rPr>
          <w:b/>
        </w:rPr>
        <w:t xml:space="preserve">trợ </w:t>
      </w:r>
      <w:r>
        <w:rPr>
          <w:b/>
        </w:rPr>
        <w:t xml:space="preserve">bút </w:t>
      </w:r>
      <w:r>
        <w:rPr>
          <w:i/>
        </w:rPr>
        <w:t xml:space="preserve">danh từ </w:t>
      </w:r>
      <w:r>
        <w:t xml:space="preserve">Người </w:t>
      </w:r>
      <w:r>
        <w:t xml:space="preserve">ngoài </w:t>
      </w:r>
      <w:r>
        <w:t xml:space="preserve">toà </w:t>
      </w:r>
      <w:r>
        <w:t xml:space="preserve">soạn </w:t>
      </w:r>
      <w:r>
        <w:t xml:space="preserve">viết </w:t>
      </w:r>
      <w:r>
        <w:t xml:space="preserve">bài </w:t>
      </w:r>
      <w:r>
        <w:t xml:space="preserve">cho </w:t>
      </w:r>
      <w:r>
        <w:t xml:space="preserve">báo, </w:t>
      </w:r>
      <w:r>
        <w:t xml:space="preserve">đài. </w:t>
      </w:r>
      <w:r>
        <w:br/>
      </w:r>
      <w:r>
        <w:rPr>
          <w:b/>
        </w:rPr>
        <w:t xml:space="preserve">trợ </w:t>
      </w:r>
      <w:r>
        <w:rPr>
          <w:b/>
        </w:rPr>
        <w:t xml:space="preserve">cấp </w:t>
      </w:r>
      <w:r>
        <w:rPr>
          <w:i/>
        </w:rPr>
        <w:t xml:space="preserve">động từ </w:t>
      </w:r>
      <w:r>
        <w:t xml:space="preserve">Cấp </w:t>
      </w:r>
      <w:r>
        <w:t xml:space="preserve">tiền </w:t>
      </w:r>
      <w:r>
        <w:t xml:space="preserve">để </w:t>
      </w:r>
      <w:r>
        <w:t xml:space="preserve">giúp </w:t>
      </w:r>
      <w:r>
        <w:t xml:space="preserve">đỡ </w:t>
      </w:r>
      <w:r>
        <w:t xml:space="preserve">khi </w:t>
      </w:r>
      <w:r>
        <w:t xml:space="preserve">khó </w:t>
      </w:r>
      <w:r>
        <w:t xml:space="preserve">khăn. </w:t>
      </w:r>
      <w:r>
        <w:t xml:space="preserve">Trợ </w:t>
      </w:r>
      <w:r>
        <w:rPr>
          <w:i/>
        </w:rPr>
        <w:t xml:space="preserve">cấp </w:t>
      </w:r>
      <w:r>
        <w:rPr>
          <w:i/>
        </w:rPr>
        <w:t xml:space="preserve">cho </w:t>
      </w:r>
      <w:r>
        <w:rPr>
          <w:i/>
        </w:rPr>
        <w:t xml:space="preserve">người </w:t>
      </w:r>
      <w:r>
        <w:rPr>
          <w:i/>
        </w:rPr>
        <w:t xml:space="preserve">bị </w:t>
      </w:r>
      <w:r>
        <w:rPr>
          <w:i/>
        </w:rPr>
        <w:t xml:space="preserve">tai </w:t>
      </w:r>
      <w:r>
        <w:t xml:space="preserve">nạn </w:t>
      </w:r>
      <w:r>
        <w:rPr>
          <w:i/>
        </w:rPr>
        <w:t xml:space="preserve">lao </w:t>
      </w:r>
      <w:r>
        <w:rPr>
          <w:i/>
        </w:rPr>
        <w:t xml:space="preserve">động. </w:t>
      </w:r>
      <w:r>
        <w:t xml:space="preserve">Tiền </w:t>
      </w:r>
      <w:r>
        <w:t xml:space="preserve">trợ </w:t>
      </w:r>
      <w:r>
        <w:rPr>
          <w:i/>
        </w:rPr>
        <w:t xml:space="preserve">cấp </w:t>
      </w:r>
      <w:r>
        <w:rPr>
          <w:i/>
        </w:rPr>
        <w:t xml:space="preserve">hằng </w:t>
      </w:r>
      <w:r>
        <w:rPr>
          <w:i/>
        </w:rPr>
        <w:t xml:space="preserve">tháng. </w:t>
      </w:r>
      <w:r>
        <w:br/>
      </w:r>
      <w:r>
        <w:rPr>
          <w:b/>
        </w:rPr>
        <w:t xml:space="preserve">trợ </w:t>
      </w:r>
      <w:r>
        <w:rPr>
          <w:b/>
        </w:rPr>
        <w:t xml:space="preserve">chiến </w:t>
      </w:r>
      <w:r>
        <w:rPr>
          <w:i/>
        </w:rPr>
        <w:t xml:space="preserve">động từ </w:t>
      </w:r>
      <w:r>
        <w:t xml:space="preserve">Chi </w:t>
      </w:r>
      <w:r>
        <w:t xml:space="preserve">viện </w:t>
      </w:r>
      <w:r>
        <w:t xml:space="preserve">hoả </w:t>
      </w:r>
      <w:r>
        <w:t xml:space="preserve">lực </w:t>
      </w:r>
      <w:r>
        <w:t xml:space="preserve">cho </w:t>
      </w:r>
      <w:r>
        <w:t xml:space="preserve">bộ </w:t>
      </w:r>
      <w:r>
        <w:t xml:space="preserve">binh. </w:t>
      </w:r>
      <w:r>
        <w:t xml:space="preserve">Đại </w:t>
      </w:r>
      <w:r>
        <w:t xml:space="preserve">đội </w:t>
      </w:r>
      <w:r>
        <w:t xml:space="preserve">pháo </w:t>
      </w:r>
      <w:r>
        <w:t xml:space="preserve">trợ </w:t>
      </w:r>
      <w:r>
        <w:rPr>
          <w:i/>
        </w:rPr>
        <w:t xml:space="preserve">chiến </w:t>
      </w:r>
      <w:r>
        <w:rPr>
          <w:i/>
        </w:rPr>
        <w:t xml:space="preserve">cho </w:t>
      </w:r>
      <w:r>
        <w:rPr>
          <w:i/>
        </w:rPr>
        <w:t xml:space="preserve">tiểu </w:t>
      </w:r>
      <w:r>
        <w:t xml:space="preserve">đoàn </w:t>
      </w:r>
      <w:r>
        <w:rPr>
          <w:i/>
        </w:rPr>
        <w:t xml:space="preserve">bộ </w:t>
      </w:r>
      <w:r>
        <w:t xml:space="preserve">binh. </w:t>
      </w:r>
      <w:r>
        <w:br/>
      </w:r>
      <w:r>
        <w:rPr>
          <w:b/>
        </w:rPr>
        <w:t xml:space="preserve">trợ </w:t>
      </w:r>
      <w:r>
        <w:rPr>
          <w:b/>
        </w:rPr>
        <w:t xml:space="preserve">động </w:t>
      </w:r>
      <w:r>
        <w:rPr>
          <w:b/>
        </w:rPr>
        <w:t xml:space="preserve">từ </w:t>
      </w:r>
      <w:r>
        <w:rPr>
          <w:i/>
        </w:rPr>
        <w:t xml:space="preserve">danh từ </w:t>
      </w:r>
      <w:r>
        <w:t xml:space="preserve">Động </w:t>
      </w:r>
      <w:r>
        <w:t xml:space="preserve">từ </w:t>
      </w:r>
      <w:r>
        <w:t xml:space="preserve">chuyên </w:t>
      </w:r>
      <w:r>
        <w:t xml:space="preserve">dùng </w:t>
      </w:r>
      <w:r>
        <w:t xml:space="preserve">phụ </w:t>
      </w:r>
      <w:r>
        <w:t xml:space="preserve">thêm </w:t>
      </w:r>
      <w:r>
        <w:t xml:space="preserve">cho </w:t>
      </w:r>
      <w:r>
        <w:t xml:space="preserve">một </w:t>
      </w:r>
      <w:r>
        <w:t xml:space="preserve">động </w:t>
      </w:r>
      <w:r>
        <w:t xml:space="preserve">từ </w:t>
      </w:r>
      <w:r>
        <w:t xml:space="preserve">khác. </w:t>
      </w:r>
      <w:r>
        <w:t xml:space="preserve">"Cần, </w:t>
      </w:r>
      <w:r>
        <w:rPr>
          <w:i/>
        </w:rPr>
        <w:t xml:space="preserve">"phải", </w:t>
      </w:r>
      <w:r>
        <w:t xml:space="preserve">"muốn", </w:t>
      </w:r>
      <w:r>
        <w:t xml:space="preserve">v.v. </w:t>
      </w:r>
      <w:r>
        <w:rPr>
          <w:i/>
        </w:rPr>
        <w:t xml:space="preserve">là </w:t>
      </w:r>
      <w:r>
        <w:t xml:space="preserve">những </w:t>
      </w:r>
      <w:r>
        <w:t xml:space="preserve">trợ </w:t>
      </w:r>
      <w:r>
        <w:rPr>
          <w:i/>
        </w:rPr>
        <w:t xml:space="preserve">động </w:t>
      </w:r>
      <w:r>
        <w:t xml:space="preserve">từ </w:t>
      </w:r>
      <w:r>
        <w:t xml:space="preserve">trong </w:t>
      </w:r>
      <w:r>
        <w:t xml:space="preserve">tiếng </w:t>
      </w:r>
      <w:r>
        <w:t xml:space="preserve">Việt. </w:t>
      </w:r>
      <w:r>
        <w:br/>
      </w:r>
      <w:r>
        <w:rPr>
          <w:b/>
        </w:rPr>
        <w:t xml:space="preserve">trợ </w:t>
      </w:r>
      <w:r>
        <w:rPr>
          <w:b/>
        </w:rPr>
        <w:t xml:space="preserve">giá </w:t>
      </w:r>
      <w:r>
        <w:rPr>
          <w:i/>
        </w:rPr>
        <w:t xml:space="preserve">động từ </w:t>
      </w:r>
      <w:r>
        <w:t xml:space="preserve">(Nói </w:t>
      </w:r>
      <w:r>
        <w:t xml:space="preserve">về </w:t>
      </w:r>
      <w:r>
        <w:t xml:space="preserve">nhà </w:t>
      </w:r>
      <w:r>
        <w:t xml:space="preserve">nước) </w:t>
      </w:r>
      <w:r>
        <w:t xml:space="preserve">cấp </w:t>
      </w:r>
      <w:r>
        <w:t xml:space="preserve">thêm </w:t>
      </w:r>
      <w:r>
        <w:t xml:space="preserve">cho </w:t>
      </w:r>
      <w:r>
        <w:rPr>
          <w:i/>
        </w:rPr>
        <w:t xml:space="preserve">người </w:t>
      </w:r>
      <w:r>
        <w:t xml:space="preserve">sản </w:t>
      </w:r>
      <w:r>
        <w:t xml:space="preserve">xuất </w:t>
      </w:r>
      <w:r>
        <w:t xml:space="preserve">một </w:t>
      </w:r>
      <w:r>
        <w:t xml:space="preserve">khoản </w:t>
      </w:r>
      <w:r>
        <w:t xml:space="preserve">tiền </w:t>
      </w:r>
      <w:r>
        <w:t xml:space="preserve">bù </w:t>
      </w:r>
      <w:r>
        <w:t xml:space="preserve">đắp </w:t>
      </w:r>
      <w:r>
        <w:t xml:space="preserve">cho </w:t>
      </w:r>
      <w:r>
        <w:t xml:space="preserve">thiệt </w:t>
      </w:r>
      <w:r>
        <w:t xml:space="preserve">hại </w:t>
      </w:r>
      <w:r>
        <w:t xml:space="preserve">do </w:t>
      </w:r>
      <w:r>
        <w:t xml:space="preserve">phải </w:t>
      </w:r>
      <w:r>
        <w:t xml:space="preserve">bán </w:t>
      </w:r>
      <w:r>
        <w:t xml:space="preserve">sản </w:t>
      </w:r>
      <w:r>
        <w:t xml:space="preserve">phẩm </w:t>
      </w:r>
      <w:r>
        <w:t xml:space="preserve">với </w:t>
      </w:r>
      <w:r>
        <w:t xml:space="preserve">giá </w:t>
      </w:r>
      <w:r>
        <w:t xml:space="preserve">thấp. </w:t>
      </w:r>
      <w:r>
        <w:br/>
      </w:r>
      <w:r>
        <w:rPr>
          <w:b/>
        </w:rPr>
        <w:t xml:space="preserve">trợ </w:t>
      </w:r>
      <w:r>
        <w:rPr>
          <w:b/>
        </w:rPr>
        <w:t xml:space="preserve">giáo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Giáo </w:t>
      </w:r>
      <w:r>
        <w:t xml:space="preserve">viên </w:t>
      </w:r>
      <w:r>
        <w:t xml:space="preserve">dạy </w:t>
      </w:r>
      <w:r>
        <w:t xml:space="preserve">tiểu </w:t>
      </w:r>
      <w:r>
        <w:t xml:space="preserve">học </w:t>
      </w:r>
      <w:r>
        <w:t xml:space="preserve">thời </w:t>
      </w:r>
      <w:r>
        <w:t xml:space="preserve">thực </w:t>
      </w:r>
      <w:r>
        <w:t xml:space="preserve">dân </w:t>
      </w:r>
      <w:r>
        <w:rPr>
          <w:i/>
        </w:rPr>
        <w:t xml:space="preserve">Pháp. </w:t>
      </w:r>
      <w:r>
        <w:rPr>
          <w:b/>
        </w:rPr>
        <w:t xml:space="preserve">2 </w:t>
      </w:r>
      <w:r>
        <w:t xml:space="preserve">(cũ; </w:t>
      </w:r>
      <w:r>
        <w:t xml:space="preserve">ít dùng). </w:t>
      </w:r>
      <w:r>
        <w:t xml:space="preserve">Người </w:t>
      </w:r>
      <w:r>
        <w:t xml:space="preserve">giúp </w:t>
      </w:r>
      <w:r>
        <w:t xml:space="preserve">việc </w:t>
      </w:r>
      <w:r>
        <w:t xml:space="preserve">giảng </w:t>
      </w:r>
      <w:r>
        <w:t xml:space="preserve">dạy, </w:t>
      </w:r>
      <w:r>
        <w:t xml:space="preserve">thường </w:t>
      </w:r>
      <w:r>
        <w:t xml:space="preserve">là </w:t>
      </w:r>
      <w:r>
        <w:t xml:space="preserve">phụ </w:t>
      </w:r>
      <w:r>
        <w:t xml:space="preserve">cho </w:t>
      </w:r>
      <w:r>
        <w:t xml:space="preserve">giáo </w:t>
      </w:r>
      <w:r>
        <w:t xml:space="preserve">sư </w:t>
      </w:r>
      <w:r>
        <w:t xml:space="preserve">trong </w:t>
      </w:r>
      <w:r>
        <w:t xml:space="preserve">trường </w:t>
      </w:r>
      <w:r>
        <w:t xml:space="preserve">đại </w:t>
      </w:r>
      <w:r>
        <w:t xml:space="preserve">học; </w:t>
      </w:r>
      <w:r>
        <w:t xml:space="preserve">trợ </w:t>
      </w:r>
      <w:r>
        <w:rPr>
          <w:i/>
        </w:rPr>
        <w:t xml:space="preserve">lí </w:t>
      </w:r>
      <w:r>
        <w:t xml:space="preserve">giảng </w:t>
      </w:r>
      <w:r>
        <w:t xml:space="preserve">dạy. </w:t>
      </w:r>
      <w:r>
        <w:br/>
      </w:r>
      <w:r>
        <w:rPr>
          <w:b/>
        </w:rPr>
        <w:t xml:space="preserve">trợ </w:t>
      </w:r>
      <w:r>
        <w:rPr>
          <w:b/>
        </w:rPr>
        <w:t xml:space="preserve">giúp </w:t>
      </w:r>
      <w:r>
        <w:rPr>
          <w:i/>
        </w:rPr>
        <w:t xml:space="preserve">động từ </w:t>
      </w:r>
      <w:r>
        <w:t xml:space="preserve">(cũ). </w:t>
      </w:r>
      <w:r>
        <w:t xml:space="preserve">Giúp </w:t>
      </w:r>
      <w:r>
        <w:t xml:space="preserve">đỡ. </w:t>
      </w:r>
      <w:r>
        <w:br/>
      </w:r>
      <w:r>
        <w:rPr>
          <w:b/>
        </w:rPr>
        <w:t xml:space="preserve">trợ </w:t>
      </w:r>
      <w:r>
        <w:rPr>
          <w:b/>
        </w:rPr>
        <w:t xml:space="preserve">lí </w:t>
      </w:r>
      <w:r>
        <w:rPr>
          <w:i/>
        </w:rPr>
        <w:t xml:space="preserve">cũng viết </w:t>
      </w:r>
      <w:r>
        <w:t xml:space="preserve">trợ </w:t>
      </w:r>
      <w:r>
        <w:t xml:space="preserve">lí. </w:t>
      </w:r>
      <w:r>
        <w:t xml:space="preserve">danh từ </w:t>
      </w:r>
      <w:r>
        <w:t xml:space="preserve">Người </w:t>
      </w:r>
      <w:r>
        <w:t xml:space="preserve">trực </w:t>
      </w:r>
      <w:r>
        <w:t xml:space="preserve">tiếp </w:t>
      </w:r>
      <w:r>
        <w:t xml:space="preserve">giúp </w:t>
      </w:r>
      <w:r>
        <w:t xml:space="preserve">việc </w:t>
      </w:r>
      <w:r>
        <w:t xml:space="preserve">trong </w:t>
      </w:r>
      <w:r>
        <w:t xml:space="preserve">một </w:t>
      </w:r>
      <w:r>
        <w:t xml:space="preserve">lĩnh </w:t>
      </w:r>
      <w:r>
        <w:t xml:space="preserve">vực </w:t>
      </w:r>
      <w:r>
        <w:t xml:space="preserve">chuyên </w:t>
      </w:r>
      <w:r>
        <w:t xml:space="preserve">môn </w:t>
      </w:r>
      <w:r>
        <w:t xml:space="preserve">nào </w:t>
      </w:r>
      <w:r>
        <w:t xml:space="preserve">đó. </w:t>
      </w:r>
      <w:r>
        <w:rPr>
          <w:i/>
        </w:rPr>
        <w:t xml:space="preserve">Trợ </w:t>
      </w:r>
      <w:r>
        <w:rPr>
          <w:i/>
        </w:rPr>
        <w:t xml:space="preserve">lí </w:t>
      </w:r>
      <w:r>
        <w:t xml:space="preserve">giảng </w:t>
      </w:r>
      <w:r>
        <w:rPr>
          <w:i/>
        </w:rPr>
        <w:t xml:space="preserve">dạy. </w:t>
      </w:r>
      <w:r>
        <w:t xml:space="preserve">Trợ </w:t>
      </w:r>
      <w:r>
        <w:t xml:space="preserve">lí </w:t>
      </w:r>
      <w:r>
        <w:t xml:space="preserve">nghiên </w:t>
      </w:r>
      <w:r>
        <w:t xml:space="preserve">cứu </w:t>
      </w:r>
      <w:r>
        <w:rPr>
          <w:i/>
        </w:rPr>
        <w:t xml:space="preserve">khoa </w:t>
      </w:r>
      <w:r>
        <w:rPr>
          <w:i/>
        </w:rPr>
        <w:t xml:space="preserve">học. </w:t>
      </w:r>
      <w:r>
        <w:t xml:space="preserve">Trợ </w:t>
      </w:r>
      <w:r>
        <w:rPr>
          <w:i/>
        </w:rPr>
        <w:t xml:space="preserve">lí </w:t>
      </w:r>
      <w:r>
        <w:rPr>
          <w:i/>
        </w:rPr>
        <w:t xml:space="preserve">tác </w:t>
      </w:r>
      <w:r>
        <w:t xml:space="preserve">chiến </w:t>
      </w:r>
      <w:r>
        <w:rPr>
          <w:i/>
        </w:rPr>
        <w:t xml:space="preserve">của </w:t>
      </w:r>
      <w:r>
        <w:t xml:space="preserve">sư </w:t>
      </w:r>
      <w:r>
        <w:t xml:space="preserve">đoàn. </w:t>
      </w:r>
      <w:r>
        <w:t xml:space="preserve">Trợ </w:t>
      </w:r>
      <w:r>
        <w:t xml:space="preserve">lí </w:t>
      </w:r>
      <w:r>
        <w:t xml:space="preserve">của </w:t>
      </w:r>
      <w:r>
        <w:rPr>
          <w:i/>
        </w:rPr>
        <w:t xml:space="preserve">bộ </w:t>
      </w:r>
      <w:r>
        <w:t xml:space="preserve">trưởng. </w:t>
      </w:r>
      <w:r>
        <w:br/>
      </w:r>
      <w:r>
        <w:rPr>
          <w:b/>
        </w:rPr>
        <w:t xml:space="preserve">trợ </w:t>
      </w:r>
      <w:r>
        <w:rPr>
          <w:b/>
        </w:rPr>
        <w:t xml:space="preserve">lực </w:t>
      </w:r>
      <w:r>
        <w:rPr>
          <w:i/>
        </w:rPr>
        <w:t xml:space="preserve">động từ </w:t>
      </w:r>
      <w:r>
        <w:t xml:space="preserve">Giúp </w:t>
      </w:r>
      <w:r>
        <w:t xml:space="preserve">để </w:t>
      </w:r>
      <w:r>
        <w:t xml:space="preserve">tăng </w:t>
      </w:r>
      <w:r>
        <w:t xml:space="preserve">thêm </w:t>
      </w:r>
      <w:r>
        <w:t xml:space="preserve">sức </w:t>
      </w:r>
      <w:r>
        <w:t xml:space="preserve">mạnh, </w:t>
      </w:r>
      <w:r>
        <w:t xml:space="preserve">sức </w:t>
      </w:r>
      <w:r>
        <w:t xml:space="preserve">lực. </w:t>
      </w:r>
      <w:r>
        <w:t xml:space="preserve">Bắn </w:t>
      </w:r>
      <w:r>
        <w:t xml:space="preserve">trợ </w:t>
      </w:r>
      <w:r>
        <w:t xml:space="preserve">lực. </w:t>
      </w:r>
      <w:r>
        <w:rPr>
          <w:i/>
        </w:rPr>
        <w:t xml:space="preserve">Tiêm </w:t>
      </w:r>
      <w:r>
        <w:t xml:space="preserve">thuốc </w:t>
      </w:r>
      <w:r>
        <w:t xml:space="preserve">trợ </w:t>
      </w:r>
      <w:r>
        <w:rPr>
          <w:i/>
        </w:rPr>
        <w:t xml:space="preserve">lực. </w:t>
      </w:r>
      <w:r>
        <w:br/>
      </w:r>
      <w:r>
        <w:rPr>
          <w:b/>
        </w:rPr>
        <w:t xml:space="preserve">trợ </w:t>
      </w:r>
      <w:r>
        <w:rPr>
          <w:b/>
        </w:rPr>
        <w:t xml:space="preserve">lýx </w:t>
      </w:r>
      <w:r>
        <w:rPr>
          <w:b/>
        </w:rPr>
        <w:t xml:space="preserve">trợ </w:t>
      </w:r>
      <w:r>
        <w:rPr>
          <w:b/>
        </w:rPr>
        <w:t xml:space="preserve">lí. </w:t>
      </w:r>
      <w:r>
        <w:br/>
      </w:r>
      <w:r>
        <w:rPr>
          <w:b/>
        </w:rPr>
        <w:t xml:space="preserve">trợ </w:t>
      </w:r>
      <w:r>
        <w:rPr>
          <w:b/>
        </w:rPr>
        <w:t xml:space="preserve">sản </w:t>
      </w:r>
      <w:r>
        <w:rPr>
          <w:i/>
        </w:rPr>
        <w:t xml:space="preserve">động từ </w:t>
      </w:r>
      <w:r>
        <w:t xml:space="preserve">(dùng </w:t>
      </w:r>
      <w:r>
        <w:t xml:space="preserve">phụ </w:t>
      </w:r>
      <w:r>
        <w:t xml:space="preserve">sau </w:t>
      </w:r>
      <w:r>
        <w:t xml:space="preserve">d.; </w:t>
      </w:r>
      <w:r>
        <w:t xml:space="preserve">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Giúp </w:t>
      </w:r>
      <w:r>
        <w:t xml:space="preserve">đỡ </w:t>
      </w:r>
      <w:r>
        <w:t xml:space="preserve">khi </w:t>
      </w:r>
      <w:r>
        <w:t xml:space="preserve">sinh </w:t>
      </w:r>
      <w:r>
        <w:t xml:space="preserve">đẻ. </w:t>
      </w:r>
      <w:r>
        <w:rPr>
          <w:i/>
        </w:rPr>
        <w:t xml:space="preserve">Tổ </w:t>
      </w:r>
      <w:r>
        <w:t xml:space="preserve">trợ </w:t>
      </w:r>
      <w:r>
        <w:t xml:space="preserve">sản </w:t>
      </w:r>
      <w:r>
        <w:rPr>
          <w:i/>
        </w:rPr>
        <w:t xml:space="preserve">của </w:t>
      </w:r>
      <w:r>
        <w:t xml:space="preserve">hội </w:t>
      </w:r>
      <w:r>
        <w:t xml:space="preserve">phụ </w:t>
      </w:r>
      <w:r>
        <w:t xml:space="preserve">nữ. </w:t>
      </w:r>
      <w:r>
        <w:br/>
      </w:r>
      <w:r>
        <w:rPr>
          <w:b/>
        </w:rPr>
        <w:t xml:space="preserve">trợ </w:t>
      </w:r>
      <w:r>
        <w:rPr>
          <w:b/>
        </w:rPr>
        <w:t xml:space="preserve">tá </w:t>
      </w:r>
      <w:r>
        <w:rPr>
          <w:i/>
        </w:rPr>
        <w:t xml:space="preserve">danh từ </w:t>
      </w:r>
      <w:r>
        <w:t xml:space="preserve">(ít dùng). </w:t>
      </w:r>
      <w:r>
        <w:t xml:space="preserve">Như </w:t>
      </w:r>
      <w:r>
        <w:t xml:space="preserve">trợ </w:t>
      </w:r>
      <w:r>
        <w:t xml:space="preserve">lí. </w:t>
      </w:r>
      <w:r>
        <w:br/>
      </w:r>
      <w:r>
        <w:rPr>
          <w:b/>
        </w:rPr>
        <w:t xml:space="preserve">trợ </w:t>
      </w:r>
      <w:r>
        <w:rPr>
          <w:b/>
        </w:rPr>
        <w:t xml:space="preserve">thì </w:t>
      </w:r>
      <w:r>
        <w:rPr>
          <w:b/>
        </w:rPr>
        <w:t xml:space="preserve">(ít dùng). </w:t>
      </w:r>
      <w:r>
        <w:rPr>
          <w:i/>
        </w:rPr>
        <w:t xml:space="preserve">xem </w:t>
      </w:r>
      <w:r>
        <w:rPr>
          <w:i/>
        </w:rPr>
        <w:t xml:space="preserve">rợ </w:t>
      </w:r>
      <w:r>
        <w:t xml:space="preserve">thời. </w:t>
      </w:r>
      <w:r>
        <w:br/>
      </w:r>
      <w:r>
        <w:rPr>
          <w:b/>
        </w:rPr>
        <w:t xml:space="preserve">trợ </w:t>
      </w:r>
      <w:r>
        <w:rPr>
          <w:b/>
        </w:rPr>
        <w:t xml:space="preserve">thính </w:t>
      </w:r>
      <w:r>
        <w:rPr>
          <w:i/>
        </w:rPr>
        <w:t xml:space="preserve">xem </w:t>
      </w:r>
      <w:r>
        <w:rPr>
          <w:i/>
        </w:rPr>
        <w:t xml:space="preserve">máy </w:t>
      </w:r>
      <w:r>
        <w:rPr>
          <w:i/>
        </w:rPr>
        <w:t xml:space="preserve">trợ </w:t>
      </w:r>
      <w:r>
        <w:t xml:space="preserve">thính. </w:t>
      </w:r>
      <w:r>
        <w:br/>
      </w:r>
      <w:r>
        <w:rPr>
          <w:b/>
        </w:rPr>
        <w:t xml:space="preserve">trợ </w:t>
      </w:r>
      <w:r>
        <w:rPr>
          <w:b/>
        </w:rPr>
        <w:t xml:space="preserve">thời </w:t>
      </w:r>
      <w:r>
        <w:rPr>
          <w:i/>
        </w:rPr>
        <w:t xml:space="preserve">tính từ </w:t>
      </w:r>
      <w:r>
        <w:t xml:space="preserve">(¡d.). </w:t>
      </w:r>
      <w:r>
        <w:t xml:space="preserve">Tạm </w:t>
      </w:r>
      <w:r>
        <w:t xml:space="preserve">trong </w:t>
      </w:r>
      <w:r>
        <w:t xml:space="preserve">một </w:t>
      </w:r>
      <w:r>
        <w:t xml:space="preserve">thời </w:t>
      </w:r>
      <w:r>
        <w:t xml:space="preserve">gian </w:t>
      </w:r>
      <w:r>
        <w:t xml:space="preserve">để </w:t>
      </w:r>
      <w:r>
        <w:t xml:space="preserve">cho </w:t>
      </w:r>
      <w:r>
        <w:t xml:space="preserve">qua </w:t>
      </w:r>
      <w:r>
        <w:t xml:space="preserve">bước </w:t>
      </w:r>
      <w:r>
        <w:t xml:space="preserve">khó </w:t>
      </w:r>
      <w:r>
        <w:t xml:space="preserve">khăn. </w:t>
      </w:r>
      <w:r>
        <w:t xml:space="preserve">Nơi </w:t>
      </w:r>
      <w:r>
        <w:t xml:space="preserve">trú </w:t>
      </w:r>
      <w:r>
        <w:t xml:space="preserve">chân </w:t>
      </w:r>
      <w:r>
        <w:t xml:space="preserve">trợ </w:t>
      </w:r>
      <w:r>
        <w:rPr>
          <w:i/>
        </w:rPr>
        <w:t xml:space="preserve">thời. </w:t>
      </w:r>
      <w:r>
        <w:br/>
      </w:r>
      <w:r>
        <w:rPr>
          <w:b/>
        </w:rPr>
        <w:t xml:space="preserve">trợ </w:t>
      </w:r>
      <w:r>
        <w:rPr>
          <w:b/>
        </w:rPr>
        <w:t xml:space="preserve">thủ </w:t>
      </w:r>
      <w:r>
        <w:rPr>
          <w:i/>
        </w:rPr>
        <w:t xml:space="preserve">danh từ </w:t>
      </w:r>
      <w:r>
        <w:t xml:space="preserve">Người </w:t>
      </w:r>
      <w:r>
        <w:t xml:space="preserve">giúp </w:t>
      </w:r>
      <w:r>
        <w:t xml:space="preserve">sức </w:t>
      </w:r>
      <w:r>
        <w:t xml:space="preserve">trong </w:t>
      </w:r>
      <w:r>
        <w:t xml:space="preserve">công </w:t>
      </w:r>
      <w:r>
        <w:t xml:space="preserve">việc. </w:t>
      </w:r>
      <w:r>
        <w:t xml:space="preserve">Một </w:t>
      </w:r>
      <w:r>
        <w:rPr>
          <w:i/>
        </w:rPr>
        <w:t xml:space="preserve">trợ </w:t>
      </w:r>
      <w:r>
        <w:t xml:space="preserve">thủ </w:t>
      </w:r>
      <w:r>
        <w:rPr>
          <w:i/>
        </w:rPr>
        <w:t xml:space="preserve">đắc </w:t>
      </w:r>
      <w:r>
        <w:t xml:space="preserve">lực. </w:t>
      </w:r>
      <w:r>
        <w:br/>
      </w:r>
      <w:r>
        <w:rPr>
          <w:b/>
        </w:rPr>
        <w:t xml:space="preserve">trợ </w:t>
      </w:r>
      <w:r>
        <w:rPr>
          <w:b/>
        </w:rPr>
        <w:t xml:space="preserve">tim </w:t>
      </w:r>
      <w:r>
        <w:rPr>
          <w:i/>
        </w:rPr>
        <w:t xml:space="preserve">động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Làm </w:t>
      </w:r>
      <w:r>
        <w:t xml:space="preserve">tăng </w:t>
      </w:r>
      <w:r>
        <w:t xml:space="preserve">sức </w:t>
      </w:r>
      <w:r>
        <w:t xml:space="preserve">hoạt </w:t>
      </w:r>
      <w:r>
        <w:t xml:space="preserve">động </w:t>
      </w:r>
      <w:r>
        <w:t xml:space="preserve">của </w:t>
      </w:r>
      <w:r>
        <w:t xml:space="preserve">tim. </w:t>
      </w:r>
      <w:r>
        <w:rPr>
          <w:i/>
        </w:rPr>
        <w:t xml:space="preserve">Tiêm </w:t>
      </w:r>
      <w:r>
        <w:t xml:space="preserve">thuốc </w:t>
      </w:r>
      <w:r>
        <w:t xml:space="preserve">trợ </w:t>
      </w:r>
      <w:r>
        <w:t xml:space="preserve">tim. </w:t>
      </w:r>
      <w:r>
        <w:br/>
      </w:r>
      <w:r>
        <w:rPr>
          <w:b/>
        </w:rPr>
        <w:t xml:space="preserve">trợ </w:t>
      </w:r>
      <w:r>
        <w:rPr>
          <w:b/>
        </w:rPr>
        <w:t xml:space="preserve">từ </w:t>
      </w:r>
      <w:r>
        <w:rPr>
          <w:i/>
        </w:rPr>
        <w:t xml:space="preserve">danh từ </w:t>
      </w:r>
      <w:r>
        <w:t xml:space="preserve">Từ </w:t>
      </w:r>
      <w:r>
        <w:t xml:space="preserve">chuyên </w:t>
      </w:r>
      <w:r>
        <w:t xml:space="preserve">dùng </w:t>
      </w:r>
      <w:r>
        <w:t xml:space="preserve">để </w:t>
      </w:r>
      <w:r>
        <w:t xml:space="preserve">thêm </w:t>
      </w:r>
      <w:r>
        <w:t xml:space="preserve">vào </w:t>
      </w:r>
      <w:r>
        <w:t xml:space="preserve">cho </w:t>
      </w:r>
      <w:r>
        <w:t xml:space="preserve">câu, </w:t>
      </w:r>
      <w:r>
        <w:t xml:space="preserve">biểu </w:t>
      </w:r>
      <w:r>
        <w:t xml:space="preserve">thị </w:t>
      </w:r>
      <w:r>
        <w:t xml:space="preserve">thái </w:t>
      </w:r>
      <w:r>
        <w:t xml:space="preserve">độ </w:t>
      </w:r>
      <w:r>
        <w:t xml:space="preserve">của </w:t>
      </w:r>
      <w:r>
        <w:t xml:space="preserve">người </w:t>
      </w:r>
      <w:r>
        <w:t xml:space="preserve">nói, </w:t>
      </w:r>
      <w:r>
        <w:t xml:space="preserve">như </w:t>
      </w:r>
      <w:r>
        <w:t xml:space="preserve">ngạc </w:t>
      </w:r>
      <w:r>
        <w:t xml:space="preserve">nhiên, </w:t>
      </w:r>
      <w:r>
        <w:t xml:space="preserve">nghỉ </w:t>
      </w:r>
      <w:r>
        <w:t xml:space="preserve">ngờ, </w:t>
      </w:r>
      <w:r>
        <w:t xml:space="preserve">mỉa </w:t>
      </w:r>
      <w:r>
        <w:t xml:space="preserve">mai, </w:t>
      </w:r>
      <w:r>
        <w:t xml:space="preserve">vui </w:t>
      </w:r>
      <w:r>
        <w:t xml:space="preserve">mừng, </w:t>
      </w:r>
      <w:r>
        <w:t xml:space="preserve">v.v. </w:t>
      </w:r>
      <w:r>
        <w:rPr>
          <w:i/>
        </w:rPr>
        <w:t xml:space="preserve">"à", </w:t>
      </w:r>
      <w:r>
        <w:rPr>
          <w:i/>
        </w:rPr>
        <w:t xml:space="preserve">"ư", </w:t>
      </w:r>
      <w:r>
        <w:t xml:space="preserve">"nh?", </w:t>
      </w:r>
      <w:r>
        <w:t xml:space="preserve">v.v. </w:t>
      </w:r>
      <w:r>
        <w:t xml:space="preserve">là </w:t>
      </w:r>
      <w:r>
        <w:t xml:space="preserve">những </w:t>
      </w:r>
      <w:r>
        <w:t xml:space="preserve">trợ </w:t>
      </w:r>
      <w:r>
        <w:rPr>
          <w:i/>
        </w:rPr>
        <w:t xml:space="preserve">từ </w:t>
      </w:r>
      <w:r>
        <w:t xml:space="preserve">trong </w:t>
      </w:r>
      <w:r>
        <w:t xml:space="preserve">tiếng </w:t>
      </w:r>
      <w:r>
        <w:t xml:space="preserve">Việt. </w:t>
      </w:r>
      <w:r>
        <w:br/>
      </w:r>
      <w:r>
        <w:rPr>
          <w:b/>
        </w:rPr>
        <w:t xml:space="preserve">trời </w:t>
      </w:r>
      <w:r>
        <w:rPr>
          <w:b/>
        </w:rPr>
        <w:t xml:space="preserve">l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Khoảng </w:t>
      </w:r>
      <w:r>
        <w:t xml:space="preserve">không </w:t>
      </w:r>
      <w:r>
        <w:t xml:space="preserve">gian </w:t>
      </w:r>
      <w:r>
        <w:t xml:space="preserve">vô </w:t>
      </w:r>
      <w:r>
        <w:t xml:space="preserve">tận </w:t>
      </w:r>
      <w:r>
        <w:t xml:space="preserve">ta </w:t>
      </w:r>
      <w:r>
        <w:t xml:space="preserve">nhìn </w:t>
      </w:r>
      <w:r>
        <w:t xml:space="preserve">thấy </w:t>
      </w:r>
      <w:r>
        <w:t xml:space="preserve">như </w:t>
      </w:r>
      <w:r>
        <w:t xml:space="preserve">một </w:t>
      </w:r>
      <w:r>
        <w:t xml:space="preserve">hình </w:t>
      </w:r>
      <w:r>
        <w:t xml:space="preserve">vòm </w:t>
      </w:r>
      <w:r>
        <w:t xml:space="preserve">úp </w:t>
      </w:r>
      <w:r>
        <w:t xml:space="preserve">trên </w:t>
      </w:r>
      <w:r>
        <w:t xml:space="preserve">mặt </w:t>
      </w:r>
      <w:r>
        <w:t xml:space="preserve">đất. </w:t>
      </w:r>
      <w:r>
        <w:rPr>
          <w:i/>
        </w:rPr>
        <w:t xml:space="preserve">Sao </w:t>
      </w:r>
      <w:r>
        <w:t xml:space="preserve">trên </w:t>
      </w:r>
      <w:r>
        <w:rPr>
          <w:i/>
        </w:rPr>
        <w:t xml:space="preserve">trời. </w:t>
      </w:r>
      <w:r>
        <w:rPr>
          <w:i/>
        </w:rPr>
        <w:t xml:space="preserve">Bốn </w:t>
      </w:r>
      <w:r>
        <w:rPr>
          <w:i/>
        </w:rPr>
        <w:t xml:space="preserve">phương </w:t>
      </w:r>
      <w:r>
        <w:t xml:space="preserve">trời. </w:t>
      </w:r>
      <w:r>
        <w:t xml:space="preserve">Màu </w:t>
      </w:r>
      <w:r>
        <w:t xml:space="preserve">xanh </w:t>
      </w:r>
      <w:r>
        <w:rPr>
          <w:i/>
        </w:rPr>
        <w:t xml:space="preserve">da </w:t>
      </w:r>
      <w:r>
        <w:t xml:space="preserve">trời. </w:t>
      </w:r>
      <w:r>
        <w:rPr>
          <w:b/>
        </w:rPr>
        <w:t xml:space="preserve">2 </w:t>
      </w:r>
      <w:r>
        <w:t xml:space="preserve">Trạng </w:t>
      </w:r>
      <w:r>
        <w:t xml:space="preserve">thái </w:t>
      </w:r>
      <w:r>
        <w:t xml:space="preserve">của </w:t>
      </w:r>
      <w:r>
        <w:t xml:space="preserve">khí </w:t>
      </w:r>
      <w:r>
        <w:t xml:space="preserve">quyền, </w:t>
      </w:r>
      <w:r>
        <w:t xml:space="preserve">của </w:t>
      </w:r>
      <w:r>
        <w:t xml:space="preserve">khoảng </w:t>
      </w:r>
      <w:r>
        <w:t xml:space="preserve">không </w:t>
      </w:r>
      <w:r>
        <w:t xml:space="preserve">gian </w:t>
      </w:r>
      <w:r>
        <w:t xml:space="preserve">bao </w:t>
      </w:r>
      <w:r>
        <w:t xml:space="preserve">quanh </w:t>
      </w:r>
      <w:r>
        <w:t xml:space="preserve">con </w:t>
      </w:r>
      <w:r>
        <w:t xml:space="preserve">người </w:t>
      </w:r>
      <w:r>
        <w:t xml:space="preserve">ở </w:t>
      </w:r>
      <w:r>
        <w:t xml:space="preserve">một </w:t>
      </w:r>
      <w:r>
        <w:t xml:space="preserve">nơi, </w:t>
      </w:r>
      <w:r>
        <w:t xml:space="preserve">vào </w:t>
      </w:r>
      <w:r>
        <w:t xml:space="preserve">một </w:t>
      </w:r>
      <w:r>
        <w:t xml:space="preserve">lúc </w:t>
      </w:r>
      <w:r>
        <w:t xml:space="preserve">nào </w:t>
      </w:r>
      <w:r>
        <w:t xml:space="preserve">đó. </w:t>
      </w:r>
      <w:r>
        <w:rPr>
          <w:i/>
        </w:rPr>
        <w:t xml:space="preserve">Trời </w:t>
      </w:r>
      <w:r>
        <w:rPr>
          <w:i/>
        </w:rPr>
        <w:t xml:space="preserve">đang </w:t>
      </w:r>
      <w:r>
        <w:rPr>
          <w:i/>
        </w:rPr>
        <w:t xml:space="preserve">mưa. </w:t>
      </w:r>
      <w:r>
        <w:rPr>
          <w:i/>
        </w:rPr>
        <w:t xml:space="preserve">Trời </w:t>
      </w:r>
      <w:r>
        <w:t xml:space="preserve">trở </w:t>
      </w:r>
      <w:r>
        <w:rPr>
          <w:i/>
        </w:rPr>
        <w:t xml:space="preserve">rét. </w:t>
      </w:r>
      <w:r>
        <w:t xml:space="preserve">Trời </w:t>
      </w:r>
      <w:r>
        <w:rPr>
          <w:i/>
        </w:rPr>
        <w:t xml:space="preserve">tối </w:t>
      </w:r>
      <w:r>
        <w:t xml:space="preserve">như </w:t>
      </w:r>
      <w:r>
        <w:t xml:space="preserve">mực. </w:t>
      </w:r>
      <w:r>
        <w:t xml:space="preserve">Trời </w:t>
      </w:r>
      <w:r>
        <w:rPr>
          <w:i/>
        </w:rPr>
        <w:t xml:space="preserve">đã </w:t>
      </w:r>
      <w:r>
        <w:t xml:space="preserve">về </w:t>
      </w:r>
      <w:r>
        <w:rPr>
          <w:i/>
        </w:rPr>
        <w:t xml:space="preserve">chiều. </w:t>
      </w:r>
      <w:r>
        <w:rPr>
          <w:b/>
        </w:rPr>
        <w:t xml:space="preserve">3 </w:t>
      </w:r>
      <w:r>
        <w:t xml:space="preserve">Thiên </w:t>
      </w:r>
      <w:r>
        <w:t xml:space="preserve">nhiên, </w:t>
      </w:r>
      <w:r>
        <w:t xml:space="preserve">về </w:t>
      </w:r>
      <w:r>
        <w:t xml:space="preserve">mặt </w:t>
      </w:r>
      <w:r>
        <w:t xml:space="preserve">đối </w:t>
      </w:r>
      <w:r>
        <w:t xml:space="preserve">lập </w:t>
      </w:r>
      <w:r>
        <w:t xml:space="preserve">với </w:t>
      </w:r>
      <w:r>
        <w:t xml:space="preserve">con </w:t>
      </w:r>
      <w:r>
        <w:t xml:space="preserve">người. </w:t>
      </w:r>
      <w:r>
        <w:rPr>
          <w:i/>
        </w:rPr>
        <w:t xml:space="preserve">Mưa </w:t>
      </w:r>
      <w:r>
        <w:t xml:space="preserve">nắng </w:t>
      </w:r>
      <w:r>
        <w:t xml:space="preserve">nhờ </w:t>
      </w:r>
      <w:r>
        <w:rPr>
          <w:i/>
        </w:rPr>
        <w:t xml:space="preserve">trời. </w:t>
      </w:r>
      <w:r>
        <w:rPr>
          <w:i/>
        </w:rPr>
        <w:t xml:space="preserve">Tại </w:t>
      </w:r>
      <w:r>
        <w:rPr>
          <w:i/>
        </w:rPr>
        <w:t xml:space="preserve">trời, </w:t>
      </w:r>
      <w:r>
        <w:t xml:space="preserve">chẳng </w:t>
      </w:r>
      <w:r>
        <w:rPr>
          <w:i/>
        </w:rPr>
        <w:t xml:space="preserve">tại </w:t>
      </w:r>
      <w:r>
        <w:rPr>
          <w:i/>
        </w:rPr>
        <w:t xml:space="preserve">ai. </w:t>
      </w:r>
      <w:r>
        <w:t xml:space="preserve">Phí </w:t>
      </w:r>
      <w:r>
        <w:rPr>
          <w:i/>
        </w:rPr>
        <w:t xml:space="preserve">của </w:t>
      </w:r>
      <w:r>
        <w:t xml:space="preserve">trời. </w:t>
      </w:r>
      <w:r>
        <w:rPr>
          <w:i/>
        </w:rPr>
        <w:t xml:space="preserve">A </w:t>
      </w:r>
      <w:r>
        <w:t xml:space="preserve">(dùng </w:t>
      </w:r>
      <w:r>
        <w:t xml:space="preserve">sau </w:t>
      </w:r>
      <w:r>
        <w:t xml:space="preserve">d., </w:t>
      </w:r>
      <w:r>
        <w:t xml:space="preserve">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(Động, </w:t>
      </w:r>
      <w:r>
        <w:t xml:space="preserve">thực </w:t>
      </w:r>
      <w:r>
        <w:t xml:space="preserve">vật) </w:t>
      </w:r>
      <w:r>
        <w:t xml:space="preserve">hoang </w:t>
      </w:r>
      <w:r>
        <w:t xml:space="preserve">dại, </w:t>
      </w:r>
      <w:r>
        <w:t xml:space="preserve">có </w:t>
      </w:r>
      <w:r>
        <w:t xml:space="preserve">sẵn </w:t>
      </w:r>
      <w:r>
        <w:t xml:space="preserve">trong </w:t>
      </w:r>
      <w:r>
        <w:t xml:space="preserve">tự </w:t>
      </w:r>
      <w:r>
        <w:t xml:space="preserve">nhiên, </w:t>
      </w:r>
      <w:r>
        <w:t xml:space="preserve">không </w:t>
      </w:r>
      <w:r>
        <w:t xml:space="preserve">phải </w:t>
      </w:r>
      <w:r>
        <w:t xml:space="preserve">do </w:t>
      </w:r>
      <w:r>
        <w:t xml:space="preserve">con </w:t>
      </w:r>
      <w:r>
        <w:t xml:space="preserve">người </w:t>
      </w:r>
      <w:r>
        <w:t xml:space="preserve">nuôi, </w:t>
      </w:r>
      <w:r>
        <w:t xml:space="preserve">trồng. </w:t>
      </w:r>
      <w:r>
        <w:t xml:space="preserve">Vịf </w:t>
      </w:r>
      <w:r>
        <w:t xml:space="preserve">trời*. </w:t>
      </w:r>
      <w:r>
        <w:rPr>
          <w:i/>
        </w:rPr>
        <w:t xml:space="preserve">Cái </w:t>
      </w:r>
      <w:r>
        <w:rPr>
          <w:i/>
        </w:rPr>
        <w:t xml:space="preserve">trời*. </w:t>
      </w:r>
      <w:r>
        <w:rPr>
          <w:b/>
        </w:rPr>
        <w:t xml:space="preserve">5 </w:t>
      </w:r>
      <w:r>
        <w:t xml:space="preserve">Lực </w:t>
      </w:r>
      <w:r>
        <w:t xml:space="preserve">lượng </w:t>
      </w:r>
      <w:r>
        <w:t xml:space="preserve">siêu </w:t>
      </w:r>
      <w:r>
        <w:t xml:space="preserve">tự </w:t>
      </w:r>
      <w:r>
        <w:t xml:space="preserve">nhiên, </w:t>
      </w:r>
      <w:r>
        <w:t xml:space="preserve">coi </w:t>
      </w:r>
      <w:r>
        <w:t xml:space="preserve">như </w:t>
      </w:r>
      <w:r>
        <w:t xml:space="preserve">ở </w:t>
      </w:r>
      <w:r>
        <w:t xml:space="preserve">đâu </w:t>
      </w:r>
      <w:r>
        <w:t xml:space="preserve">trên </w:t>
      </w:r>
      <w:r>
        <w:rPr>
          <w:i/>
        </w:rPr>
        <w:t xml:space="preserve">trời </w:t>
      </w:r>
      <w:r>
        <w:t xml:space="preserve">cao, </w:t>
      </w:r>
      <w:r>
        <w:t xml:space="preserve">sáng </w:t>
      </w:r>
      <w:r>
        <w:t xml:space="preserve">tạo </w:t>
      </w:r>
      <w:r>
        <w:t xml:space="preserve">và </w:t>
      </w:r>
      <w:r>
        <w:t xml:space="preserve">quyết </w:t>
      </w:r>
      <w:r>
        <w:t xml:space="preserve">định </w:t>
      </w:r>
      <w:r>
        <w:t xml:space="preserve">số </w:t>
      </w:r>
      <w:r>
        <w:t xml:space="preserve">phận </w:t>
      </w:r>
      <w:r>
        <w:t xml:space="preserve">muôn </w:t>
      </w:r>
      <w:r>
        <w:t xml:space="preserve">loài </w:t>
      </w:r>
      <w:r>
        <w:t xml:space="preserve">trên </w:t>
      </w:r>
      <w:r>
        <w:t xml:space="preserve">mặt </w:t>
      </w:r>
      <w:r>
        <w:t xml:space="preserve">đất, </w:t>
      </w:r>
      <w:r>
        <w:t xml:space="preserve">theo </w:t>
      </w:r>
      <w:r>
        <w:t xml:space="preserve">mê </w:t>
      </w:r>
      <w:r>
        <w:t xml:space="preserve">tín. </w:t>
      </w:r>
      <w:r>
        <w:t xml:space="preserve">Cầu </w:t>
      </w:r>
      <w:r>
        <w:t xml:space="preserve">trời </w:t>
      </w:r>
      <w:r>
        <w:rPr>
          <w:i/>
        </w:rPr>
        <w:t xml:space="preserve">khấn </w:t>
      </w:r>
      <w:r>
        <w:rPr>
          <w:i/>
        </w:rPr>
        <w:t xml:space="preserve">Phật. </w:t>
      </w:r>
      <w:r>
        <w:t xml:space="preserve">Số </w:t>
      </w:r>
      <w:r>
        <w:t xml:space="preserve">trời </w:t>
      </w:r>
      <w:r>
        <w:rPr>
          <w:i/>
        </w:rPr>
        <w:t xml:space="preserve">đã </w:t>
      </w:r>
      <w:r>
        <w:rPr>
          <w:i/>
        </w:rPr>
        <w:t xml:space="preserve">định. </w:t>
      </w:r>
      <w:r>
        <w:t xml:space="preserve">Duyên </w:t>
      </w:r>
      <w:r>
        <w:t xml:space="preserve">trời </w:t>
      </w:r>
      <w:r>
        <w:t xml:space="preserve">xe. </w:t>
      </w:r>
      <w:r>
        <w:t xml:space="preserve">Kêu </w:t>
      </w:r>
      <w:r>
        <w:t xml:space="preserve">trời </w:t>
      </w:r>
      <w:r>
        <w:rPr>
          <w:i/>
        </w:rPr>
        <w:t xml:space="preserve">không </w:t>
      </w:r>
      <w:r>
        <w:rPr>
          <w:i/>
        </w:rPr>
        <w:t xml:space="preserve">thấu. </w:t>
      </w:r>
      <w:r>
        <w:t xml:space="preserve">lI </w:t>
      </w:r>
      <w:r>
        <w:t xml:space="preserve">trợ từ </w:t>
      </w:r>
      <w:r>
        <w:t xml:space="preserve">(dùng </w:t>
      </w:r>
      <w:r>
        <w:t xml:space="preserve">hạn </w:t>
      </w:r>
      <w:r>
        <w:t xml:space="preserve">chế </w:t>
      </w:r>
      <w:r>
        <w:t xml:space="preserve">sau </w:t>
      </w:r>
      <w:r>
        <w:t xml:space="preserve">một </w:t>
      </w:r>
      <w:r>
        <w:t xml:space="preserve">số </w:t>
      </w:r>
      <w:r>
        <w:t xml:space="preserve">danh từ </w:t>
      </w:r>
      <w:r>
        <w:t xml:space="preserve">chỉ </w:t>
      </w:r>
      <w:r>
        <w:t xml:space="preserve">thời </w:t>
      </w:r>
      <w:r>
        <w:t xml:space="preserve">gian).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ý </w:t>
      </w:r>
      <w:r>
        <w:t xml:space="preserve">nhấn </w:t>
      </w:r>
      <w:r>
        <w:t xml:space="preserve">mạnh </w:t>
      </w:r>
      <w:r>
        <w:t xml:space="preserve">mức </w:t>
      </w:r>
      <w:r>
        <w:t xml:space="preserve">độ </w:t>
      </w:r>
      <w:r>
        <w:t xml:space="preserve">là </w:t>
      </w:r>
      <w:r>
        <w:t xml:space="preserve">rất </w:t>
      </w:r>
      <w:r>
        <w:t xml:space="preserve">lâu, </w:t>
      </w:r>
      <w:r>
        <w:t xml:space="preserve">rất </w:t>
      </w:r>
      <w:r>
        <w:t xml:space="preserve">dài </w:t>
      </w:r>
      <w:r>
        <w:t xml:space="preserve">của </w:t>
      </w:r>
      <w:r>
        <w:t xml:space="preserve">khoảng </w:t>
      </w:r>
      <w:r>
        <w:t xml:space="preserve">thời </w:t>
      </w:r>
      <w:r>
        <w:t xml:space="preserve">gian </w:t>
      </w:r>
      <w:r>
        <w:t xml:space="preserve">đã </w:t>
      </w:r>
      <w:r>
        <w:t xml:space="preserve">qua. </w:t>
      </w:r>
      <w:r>
        <w:t xml:space="preserve">Suốt </w:t>
      </w:r>
      <w:r>
        <w:rPr>
          <w:i/>
        </w:rPr>
        <w:t xml:space="preserve">mấy </w:t>
      </w:r>
      <w:r>
        <w:t xml:space="preserve">ngày </w:t>
      </w:r>
      <w:r>
        <w:t xml:space="preserve">trời. </w:t>
      </w:r>
      <w:r>
        <w:rPr>
          <w:i/>
        </w:rPr>
        <w:t xml:space="preserve">Gần </w:t>
      </w:r>
      <w:r>
        <w:rPr>
          <w:i/>
        </w:rPr>
        <w:t xml:space="preserve">ba </w:t>
      </w:r>
      <w:r>
        <w:t xml:space="preserve">tháng </w:t>
      </w:r>
      <w:r>
        <w:rPr>
          <w:i/>
        </w:rPr>
        <w:t xml:space="preserve">trời. </w:t>
      </w:r>
      <w:r>
        <w:t xml:space="preserve">lI\ </w:t>
      </w:r>
      <w:r>
        <w:t xml:space="preserve">cảm từ </w:t>
      </w:r>
      <w:r>
        <w:t xml:space="preserve">(khẩu ngữ). </w:t>
      </w:r>
      <w:r>
        <w:t xml:space="preserve">Tiếng </w:t>
      </w:r>
      <w:r>
        <w:t xml:space="preserve">thốt </w:t>
      </w:r>
      <w:r>
        <w:t xml:space="preserve">ra </w:t>
      </w:r>
      <w:r>
        <w:t xml:space="preserve">để </w:t>
      </w:r>
      <w:r>
        <w:t xml:space="preserve">biểu </w:t>
      </w:r>
      <w:r>
        <w:t xml:space="preserve">lộ </w:t>
      </w:r>
      <w:r>
        <w:t xml:space="preserve">sự </w:t>
      </w:r>
      <w:r>
        <w:t xml:space="preserve">ngạc </w:t>
      </w:r>
      <w:r>
        <w:t xml:space="preserve">nhiên </w:t>
      </w:r>
      <w:r>
        <w:t xml:space="preserve">hay </w:t>
      </w:r>
      <w:r>
        <w:t xml:space="preserve">để </w:t>
      </w:r>
      <w:r>
        <w:t xml:space="preserve">than </w:t>
      </w:r>
      <w:r>
        <w:t xml:space="preserve">thở. </w:t>
      </w:r>
      <w:r>
        <w:rPr>
          <w:i/>
        </w:rPr>
        <w:t xml:space="preserve">Trời! </w:t>
      </w:r>
      <w:r>
        <w:t xml:space="preserve">Sao </w:t>
      </w:r>
      <w:r>
        <w:rPr>
          <w:i/>
        </w:rPr>
        <w:t xml:space="preserve">lại </w:t>
      </w:r>
      <w:r>
        <w:rPr>
          <w:i/>
        </w:rPr>
        <w:t xml:space="preserve">có </w:t>
      </w:r>
      <w:r>
        <w:t xml:space="preserve">thể </w:t>
      </w:r>
      <w:r>
        <w:t xml:space="preserve">như </w:t>
      </w:r>
      <w:r>
        <w:rPr>
          <w:i/>
        </w:rPr>
        <w:t xml:space="preserve">uậy </w:t>
      </w:r>
      <w:r>
        <w:t xml:space="preserve">được! </w:t>
      </w:r>
      <w:r>
        <w:br w:type="page"/>
      </w:r>
      <w:r>
        <w:rPr>
          <w:b/>
        </w:rPr>
        <w:t xml:space="preserve">trời </w:t>
      </w:r>
      <w:r>
        <w:rPr>
          <w:b/>
        </w:rPr>
        <w:t xml:space="preserve">bể </w:t>
      </w:r>
      <w:r>
        <w:t xml:space="preserve">(ph.).x. </w:t>
      </w:r>
      <w:r>
        <w:t xml:space="preserve">trời </w:t>
      </w:r>
      <w:r>
        <w:t xml:space="preserve">biển. </w:t>
      </w:r>
      <w:r>
        <w:br/>
      </w:r>
      <w:r>
        <w:rPr>
          <w:b/>
        </w:rPr>
        <w:t xml:space="preserve">trời </w:t>
      </w:r>
      <w:r>
        <w:rPr>
          <w:b/>
        </w:rPr>
        <w:t xml:space="preserve">biển </w:t>
      </w:r>
      <w:r>
        <w:rPr>
          <w:i/>
        </w:rPr>
        <w:t xml:space="preserve">danh từ </w:t>
      </w:r>
      <w:r>
        <w:t xml:space="preserve">Trời </w:t>
      </w:r>
      <w:r>
        <w:t xml:space="preserve">và </w:t>
      </w:r>
      <w:r>
        <w:t xml:space="preserve">biển </w:t>
      </w:r>
      <w:r>
        <w:t xml:space="preserve">(nói </w:t>
      </w:r>
      <w:r>
        <w:t xml:space="preserve">khái </w:t>
      </w:r>
      <w:r>
        <w:t xml:space="preserve">quát); </w:t>
      </w:r>
      <w:r>
        <w:rPr>
          <w:i/>
        </w:rPr>
        <w:t xml:space="preserve">thường </w:t>
      </w:r>
      <w:r>
        <w:t xml:space="preserve">dùng </w:t>
      </w:r>
      <w:r>
        <w:t xml:space="preserve">để </w:t>
      </w:r>
      <w:r>
        <w:t xml:space="preserve">ví </w:t>
      </w:r>
      <w:r>
        <w:t xml:space="preserve">cái </w:t>
      </w:r>
      <w:r>
        <w:t xml:space="preserve">rộng </w:t>
      </w:r>
      <w:r>
        <w:t xml:space="preserve">lớn, </w:t>
      </w:r>
      <w:r>
        <w:t xml:space="preserve">bao </w:t>
      </w:r>
      <w:r>
        <w:t xml:space="preserve">la. </w:t>
      </w:r>
      <w:r>
        <w:rPr>
          <w:i/>
        </w:rPr>
        <w:t xml:space="preserve">Trời </w:t>
      </w:r>
      <w:r>
        <w:rPr>
          <w:i/>
        </w:rPr>
        <w:t xml:space="preserve">biển </w:t>
      </w:r>
      <w:r>
        <w:t xml:space="preserve">một </w:t>
      </w:r>
      <w:r>
        <w:rPr>
          <w:i/>
        </w:rPr>
        <w:t xml:space="preserve">màu. </w:t>
      </w:r>
      <w:r>
        <w:rPr>
          <w:i/>
        </w:rPr>
        <w:t xml:space="preserve">Công </w:t>
      </w:r>
      <w:r>
        <w:t xml:space="preserve">ơn </w:t>
      </w:r>
      <w:r>
        <w:rPr>
          <w:i/>
        </w:rPr>
        <w:t xml:space="preserve">trời </w:t>
      </w:r>
      <w:r>
        <w:t xml:space="preserve">biển. </w:t>
      </w:r>
      <w:r>
        <w:br/>
      </w:r>
      <w:r>
        <w:rPr>
          <w:b/>
        </w:rPr>
        <w:t xml:space="preserve">trời </w:t>
      </w:r>
      <w:r>
        <w:rPr>
          <w:b/>
        </w:rPr>
        <w:t xml:space="preserve">có </w:t>
      </w:r>
      <w:r>
        <w:rPr>
          <w:b/>
        </w:rPr>
        <w:t xml:space="preserve">mắt </w:t>
      </w:r>
      <w:r>
        <w:t xml:space="preserve">Trời </w:t>
      </w:r>
      <w:r>
        <w:t xml:space="preserve">bao </w:t>
      </w:r>
      <w:r>
        <w:t xml:space="preserve">giờ </w:t>
      </w:r>
      <w:r>
        <w:t xml:space="preserve">cũng </w:t>
      </w:r>
      <w:r>
        <w:t xml:space="preserve">sáng </w:t>
      </w:r>
      <w:r>
        <w:t xml:space="preserve">suốt, </w:t>
      </w:r>
      <w:r>
        <w:t xml:space="preserve">công </w:t>
      </w:r>
      <w:r>
        <w:t xml:space="preserve">bằng, </w:t>
      </w:r>
      <w:r>
        <w:t xml:space="preserve">theo </w:t>
      </w:r>
      <w:r>
        <w:t xml:space="preserve">mê </w:t>
      </w:r>
      <w:r>
        <w:t xml:space="preserve">tín </w:t>
      </w:r>
      <w:r>
        <w:t xml:space="preserve">(cho </w:t>
      </w:r>
      <w:r>
        <w:t xml:space="preserve">nên </w:t>
      </w:r>
      <w:r>
        <w:t xml:space="preserve">ở </w:t>
      </w:r>
      <w:r>
        <w:t xml:space="preserve">hiển </w:t>
      </w:r>
      <w:r>
        <w:t xml:space="preserve">thì </w:t>
      </w:r>
      <w:r>
        <w:t xml:space="preserve">gặp </w:t>
      </w:r>
      <w:r>
        <w:t xml:space="preserve">lành, </w:t>
      </w:r>
      <w:r>
        <w:t xml:space="preserve">ở </w:t>
      </w:r>
      <w:r>
        <w:t xml:space="preserve">ác </w:t>
      </w:r>
      <w:r>
        <w:t xml:space="preserve">thì </w:t>
      </w:r>
      <w:r>
        <w:t xml:space="preserve">gặp </w:t>
      </w:r>
      <w:r>
        <w:t xml:space="preserve">dữ). </w:t>
      </w:r>
      <w:r>
        <w:rPr>
          <w:i/>
        </w:rPr>
        <w:t xml:space="preserve">Thật </w:t>
      </w:r>
      <w:r>
        <w:rPr>
          <w:i/>
        </w:rPr>
        <w:t xml:space="preserve">là </w:t>
      </w:r>
      <w:r>
        <w:t xml:space="preserve">trời </w:t>
      </w:r>
      <w:r>
        <w:rPr>
          <w:i/>
        </w:rPr>
        <w:t xml:space="preserve">có </w:t>
      </w:r>
      <w:r>
        <w:t xml:space="preserve">máặt </w:t>
      </w:r>
      <w:r>
        <w:br/>
      </w:r>
      <w:r>
        <w:rPr>
          <w:b/>
        </w:rPr>
        <w:t xml:space="preserve">trời </w:t>
      </w:r>
      <w:r>
        <w:rPr>
          <w:b/>
        </w:rPr>
        <w:t xml:space="preserve">đánh </w:t>
      </w:r>
      <w:r>
        <w:rPr>
          <w:b/>
        </w:rPr>
        <w:t xml:space="preserve">không </w:t>
      </w:r>
      <w:r>
        <w:rPr>
          <w:b/>
        </w:rPr>
        <w:t xml:space="preserve">chết </w:t>
      </w:r>
      <w:r>
        <w:t xml:space="preserve">(khẩu ngữ). </w:t>
      </w:r>
      <w:r>
        <w:t xml:space="preserve">Ngang </w:t>
      </w:r>
      <w:r>
        <w:t xml:space="preserve">ngược, </w:t>
      </w:r>
      <w:r>
        <w:t xml:space="preserve">bướng </w:t>
      </w:r>
      <w:r>
        <w:t xml:space="preserve">bỉnh, </w:t>
      </w:r>
      <w:r>
        <w:t xml:space="preserve">không </w:t>
      </w:r>
      <w:r>
        <w:t xml:space="preserve">ai </w:t>
      </w:r>
      <w:r>
        <w:t xml:space="preserve">trị </w:t>
      </w:r>
      <w:r>
        <w:t xml:space="preserve">nổi </w:t>
      </w:r>
      <w:r>
        <w:t xml:space="preserve">(thường </w:t>
      </w:r>
      <w:r>
        <w:t xml:space="preserve">dùng </w:t>
      </w:r>
      <w:r>
        <w:t xml:space="preserve">làm </w:t>
      </w:r>
      <w:r>
        <w:t xml:space="preserve">tiếng </w:t>
      </w:r>
      <w:r>
        <w:t xml:space="preserve">chửi </w:t>
      </w:r>
      <w:r>
        <w:t xml:space="preserve">mắng). </w:t>
      </w:r>
      <w:r>
        <w:br/>
      </w:r>
      <w:r>
        <w:rPr>
          <w:b/>
        </w:rPr>
        <w:t xml:space="preserve">trời </w:t>
      </w:r>
      <w:r>
        <w:rPr>
          <w:b/>
        </w:rPr>
        <w:t xml:space="preserve">đánh </w:t>
      </w:r>
      <w:r>
        <w:rPr>
          <w:b/>
        </w:rPr>
        <w:t xml:space="preserve">thánh </w:t>
      </w:r>
      <w:r>
        <w:rPr>
          <w:b/>
        </w:rPr>
        <w:t xml:space="preserve">vật </w:t>
      </w:r>
      <w:r>
        <w:t xml:space="preserve">(khẩu ngữ). </w:t>
      </w:r>
      <w:r>
        <w:t xml:space="preserve">Đáng </w:t>
      </w:r>
      <w:r>
        <w:t xml:space="preserve">phải </w:t>
      </w:r>
      <w:r>
        <w:t xml:space="preserve">tội </w:t>
      </w:r>
      <w:r>
        <w:t xml:space="preserve">chết </w:t>
      </w:r>
      <w:r>
        <w:t xml:space="preserve">một </w:t>
      </w:r>
      <w:r>
        <w:t xml:space="preserve">cách </w:t>
      </w:r>
      <w:r>
        <w:t xml:space="preserve">khổ </w:t>
      </w:r>
      <w:r>
        <w:t xml:space="preserve">sở, </w:t>
      </w:r>
      <w:r>
        <w:t xml:space="preserve">nhục </w:t>
      </w:r>
      <w:r>
        <w:t xml:space="preserve">nhã </w:t>
      </w:r>
      <w:r>
        <w:t xml:space="preserve">(thường </w:t>
      </w:r>
      <w:r>
        <w:t xml:space="preserve">dùng </w:t>
      </w:r>
      <w:r>
        <w:t xml:space="preserve">để </w:t>
      </w:r>
      <w:r>
        <w:t xml:space="preserve">nguyên </w:t>
      </w:r>
      <w:r>
        <w:t xml:space="preserve">rủa </w:t>
      </w:r>
      <w:r>
        <w:t xml:space="preserve">kẻ </w:t>
      </w:r>
      <w:r>
        <w:t xml:space="preserve">độc </w:t>
      </w:r>
      <w:r>
        <w:t xml:space="preserve">ác) </w:t>
      </w:r>
      <w:r>
        <w:br/>
      </w:r>
      <w:r>
        <w:rPr>
          <w:b/>
        </w:rPr>
        <w:t xml:space="preserve">trời </w:t>
      </w:r>
      <w:r>
        <w:rPr>
          <w:b/>
        </w:rPr>
        <w:t xml:space="preserve">đất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Trời </w:t>
      </w:r>
      <w:r>
        <w:t xml:space="preserve">và </w:t>
      </w:r>
      <w:r>
        <w:t xml:space="preserve">đất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Tiếng </w:t>
      </w:r>
      <w:r>
        <w:t xml:space="preserve">nổ </w:t>
      </w:r>
      <w:r>
        <w:t xml:space="preserve">uang </w:t>
      </w:r>
      <w:r>
        <w:t xml:space="preserve">trời </w:t>
      </w:r>
      <w:r>
        <w:rPr>
          <w:i/>
        </w:rPr>
        <w:t xml:space="preserve">đất. </w:t>
      </w:r>
      <w:r>
        <w:rPr>
          <w:i/>
        </w:rPr>
        <w:t xml:space="preserve">Có </w:t>
      </w:r>
      <w:r>
        <w:rPr>
          <w:i/>
        </w:rPr>
        <w:t xml:space="preserve">trời </w:t>
      </w:r>
      <w:r>
        <w:rPr>
          <w:i/>
        </w:rPr>
        <w:t xml:space="preserve">đất </w:t>
      </w:r>
      <w:r>
        <w:t xml:space="preserve">chứng </w:t>
      </w:r>
      <w:r>
        <w:t xml:space="preserve">giám. </w:t>
      </w:r>
      <w:r>
        <w:t xml:space="preserve">II </w:t>
      </w:r>
      <w:r>
        <w:t xml:space="preserve">cảm từ </w:t>
      </w:r>
      <w:r>
        <w:t xml:space="preserve">(khẩu ngữ). </w:t>
      </w:r>
      <w:r>
        <w:t xml:space="preserve">Như </w:t>
      </w:r>
      <w:r>
        <w:t xml:space="preserve">trời </w:t>
      </w:r>
      <w:r>
        <w:rPr>
          <w:i/>
        </w:rPr>
        <w:t xml:space="preserve">đất </w:t>
      </w:r>
      <w:r>
        <w:rPr>
          <w:i/>
        </w:rPr>
        <w:t xml:space="preserve">ơi. </w:t>
      </w:r>
      <w:r>
        <w:br/>
      </w:r>
      <w:r>
        <w:rPr>
          <w:b/>
        </w:rPr>
        <w:t xml:space="preserve">trời </w:t>
      </w:r>
      <w:r>
        <w:rPr>
          <w:b/>
        </w:rPr>
        <w:t xml:space="preserve">đất </w:t>
      </w:r>
      <w:r>
        <w:rPr>
          <w:b/>
        </w:rPr>
        <w:t xml:space="preserve">ơi </w:t>
      </w:r>
      <w:r>
        <w:rPr>
          <w:i/>
        </w:rPr>
        <w:t xml:space="preserve">cảm từ </w:t>
      </w:r>
      <w:r>
        <w:t xml:space="preserve">(khẩu ngữ). </w:t>
      </w:r>
      <w:r>
        <w:t xml:space="preserve">Tiếng </w:t>
      </w:r>
      <w:r>
        <w:t xml:space="preserve">thốt </w:t>
      </w:r>
      <w:r>
        <w:t xml:space="preserve">ra </w:t>
      </w:r>
      <w:r>
        <w:t xml:space="preserve">biểu </w:t>
      </w:r>
      <w:r>
        <w:t xml:space="preserve">lộ </w:t>
      </w:r>
      <w:r>
        <w:t xml:space="preserve">sự </w:t>
      </w:r>
      <w:r>
        <w:t xml:space="preserve">ngạc </w:t>
      </w:r>
      <w:r>
        <w:t xml:space="preserve">nhiên </w:t>
      </w:r>
      <w:r>
        <w:t xml:space="preserve">hay </w:t>
      </w:r>
      <w:r>
        <w:t xml:space="preserve">để </w:t>
      </w:r>
      <w:r>
        <w:t xml:space="preserve">than </w:t>
      </w:r>
      <w:r>
        <w:t xml:space="preserve">thở. </w:t>
      </w:r>
      <w:r>
        <w:rPr>
          <w:i/>
        </w:rPr>
        <w:t xml:space="preserve">Trời </w:t>
      </w:r>
      <w:r>
        <w:rPr>
          <w:i/>
        </w:rPr>
        <w:t xml:space="preserve">đất </w:t>
      </w:r>
      <w:r>
        <w:t xml:space="preserve">ơi! </w:t>
      </w:r>
      <w:r>
        <w:t xml:space="preserve">Sao </w:t>
      </w:r>
      <w:r>
        <w:rPr>
          <w:i/>
        </w:rPr>
        <w:t xml:space="preserve">lại </w:t>
      </w:r>
      <w:r>
        <w:rPr>
          <w:i/>
        </w:rPr>
        <w:t xml:space="preserve">thế </w:t>
      </w:r>
      <w:r>
        <w:rPr>
          <w:i/>
        </w:rPr>
        <w:t xml:space="preserve">này </w:t>
      </w:r>
      <w:r>
        <w:t xml:space="preserve">nhỉ? </w:t>
      </w:r>
      <w:r>
        <w:br/>
      </w:r>
      <w:r>
        <w:rPr>
          <w:b/>
        </w:rPr>
        <w:t xml:space="preserve">trời </w:t>
      </w:r>
      <w:r>
        <w:rPr>
          <w:b/>
        </w:rPr>
        <w:t xml:space="preserve">giáng </w:t>
      </w:r>
      <w:r>
        <w:t xml:space="preserve">(khẩu ngữ). </w:t>
      </w:r>
      <w:r>
        <w:t xml:space="preserve">Trời </w:t>
      </w:r>
      <w:r>
        <w:t xml:space="preserve">đánh, </w:t>
      </w:r>
      <w:r>
        <w:t xml:space="preserve">sét </w:t>
      </w:r>
      <w:r>
        <w:t xml:space="preserve">đánh; </w:t>
      </w:r>
      <w:r>
        <w:t xml:space="preserve">dùng </w:t>
      </w:r>
      <w:r>
        <w:t xml:space="preserve">để </w:t>
      </w:r>
      <w:r>
        <w:t xml:space="preserve">ví </w:t>
      </w:r>
      <w:r>
        <w:t xml:space="preserve">tác </w:t>
      </w:r>
      <w:r>
        <w:t xml:space="preserve">động </w:t>
      </w:r>
      <w:r>
        <w:t xml:space="preserve">mạnh </w:t>
      </w:r>
      <w:r>
        <w:t xml:space="preserve">mẽ, </w:t>
      </w:r>
      <w:r>
        <w:t xml:space="preserve">bất </w:t>
      </w:r>
      <w:r>
        <w:t xml:space="preserve">ngờ, </w:t>
      </w:r>
      <w:r>
        <w:t xml:space="preserve">làm </w:t>
      </w:r>
      <w:r>
        <w:t xml:space="preserve">đau </w:t>
      </w:r>
      <w:r>
        <w:t xml:space="preserve">đớn </w:t>
      </w:r>
      <w:r>
        <w:t xml:space="preserve">dữ </w:t>
      </w:r>
      <w:r>
        <w:t xml:space="preserve">dội. </w:t>
      </w:r>
      <w:r>
        <w:t xml:space="preserve">Đòn </w:t>
      </w:r>
      <w:r>
        <w:t xml:space="preserve">trời </w:t>
      </w:r>
      <w:r>
        <w:rPr>
          <w:i/>
        </w:rPr>
        <w:t xml:space="preserve">giáng. </w:t>
      </w:r>
      <w:r>
        <w:rPr>
          <w:i/>
        </w:rPr>
        <w:t xml:space="preserve">Tát </w:t>
      </w:r>
      <w:r>
        <w:rPr>
          <w:i/>
        </w:rPr>
        <w:t xml:space="preserve">cho </w:t>
      </w:r>
      <w:r>
        <w:t xml:space="preserve">một </w:t>
      </w:r>
      <w:r>
        <w:rPr>
          <w:i/>
        </w:rPr>
        <w:t xml:space="preserve">cái </w:t>
      </w:r>
      <w:r>
        <w:rPr>
          <w:i/>
        </w:rPr>
        <w:t xml:space="preserve">như </w:t>
      </w:r>
      <w:r>
        <w:rPr>
          <w:i/>
        </w:rPr>
        <w:t xml:space="preserve">trời </w:t>
      </w:r>
      <w:r>
        <w:t xml:space="preserve">giáng. </w:t>
      </w:r>
      <w:r>
        <w:br/>
      </w:r>
      <w:r>
        <w:rPr>
          <w:b/>
        </w:rPr>
        <w:t xml:space="preserve">trời </w:t>
      </w:r>
      <w:r>
        <w:rPr>
          <w:b/>
        </w:rPr>
        <w:t xml:space="preserve">ơi </w:t>
      </w:r>
      <w:r>
        <w:rPr>
          <w:b/>
        </w:rPr>
        <w:t xml:space="preserve">Ì </w:t>
      </w:r>
      <w:r>
        <w:rPr>
          <w:i/>
        </w:rPr>
        <w:t xml:space="preserve">tính từ </w:t>
      </w:r>
      <w:r>
        <w:t xml:space="preserve">(kng.; </w:t>
      </w:r>
      <w:r>
        <w:t xml:space="preserve">dùng </w:t>
      </w:r>
      <w:r>
        <w:t xml:space="preserve">sau </w:t>
      </w:r>
      <w:r>
        <w:t xml:space="preserve">danh từ). </w:t>
      </w:r>
      <w:r>
        <w:rPr>
          <w:b/>
        </w:rPr>
        <w:t xml:space="preserve">1 </w:t>
      </w:r>
      <w:r>
        <w:t xml:space="preserve">(Của) </w:t>
      </w:r>
      <w:r>
        <w:t xml:space="preserve">tình </w:t>
      </w:r>
      <w:r>
        <w:t xml:space="preserve">cờ </w:t>
      </w:r>
      <w:r>
        <w:t xml:space="preserve">mà </w:t>
      </w:r>
      <w:r>
        <w:t xml:space="preserve">có </w:t>
      </w:r>
      <w:r>
        <w:t xml:space="preserve">được, </w:t>
      </w:r>
      <w:r>
        <w:t xml:space="preserve">không </w:t>
      </w:r>
      <w:r>
        <w:t xml:space="preserve">phải </w:t>
      </w:r>
      <w:r>
        <w:t xml:space="preserve">do </w:t>
      </w:r>
      <w:r>
        <w:t xml:space="preserve">bỏ </w:t>
      </w:r>
      <w:r>
        <w:t xml:space="preserve">sức </w:t>
      </w:r>
      <w:r>
        <w:t xml:space="preserve">làm </w:t>
      </w:r>
      <w:r>
        <w:t xml:space="preserve">ra. </w:t>
      </w:r>
      <w:r>
        <w:t xml:space="preserve">Của </w:t>
      </w:r>
      <w:r>
        <w:t xml:space="preserve">trời </w:t>
      </w:r>
      <w:r>
        <w:rPr>
          <w:i/>
        </w:rPr>
        <w:t xml:space="preserve">ơi. </w:t>
      </w:r>
      <w:r>
        <w:rPr>
          <w:b/>
        </w:rPr>
        <w:t xml:space="preserve">2 </w:t>
      </w:r>
      <w:r>
        <w:t xml:space="preserve">Vu </w:t>
      </w:r>
      <w:r>
        <w:t xml:space="preserve">vơ, </w:t>
      </w:r>
      <w:r>
        <w:t xml:space="preserve">không </w:t>
      </w:r>
      <w:r>
        <w:t xml:space="preserve">có </w:t>
      </w:r>
      <w:r>
        <w:t xml:space="preserve">căn </w:t>
      </w:r>
      <w:r>
        <w:t xml:space="preserve">cứ. </w:t>
      </w:r>
      <w:r>
        <w:rPr>
          <w:i/>
        </w:rPr>
        <w:t xml:space="preserve">Nói </w:t>
      </w:r>
      <w:r>
        <w:t xml:space="preserve">toàn </w:t>
      </w:r>
      <w:r>
        <w:t xml:space="preserve">chuyện </w:t>
      </w:r>
      <w:r>
        <w:rPr>
          <w:i/>
        </w:rPr>
        <w:t xml:space="preserve">trời </w:t>
      </w:r>
      <w:r>
        <w:rPr>
          <w:i/>
        </w:rPr>
        <w:t xml:space="preserve">ơi. </w:t>
      </w:r>
      <w:r>
        <w:t xml:space="preserve">II </w:t>
      </w:r>
      <w:r>
        <w:t xml:space="preserve">cảm từ </w:t>
      </w:r>
      <w:r>
        <w:t xml:space="preserve">(khẩu ngữ). </w:t>
      </w:r>
      <w:r>
        <w:t xml:space="preserve">Như </w:t>
      </w:r>
      <w:r>
        <w:rPr>
          <w:i/>
        </w:rPr>
        <w:t xml:space="preserve">trời </w:t>
      </w:r>
      <w:r>
        <w:t xml:space="preserve">(nghĩa </w:t>
      </w:r>
      <w:r>
        <w:t xml:space="preserve">II. </w:t>
      </w:r>
      <w:r>
        <w:br/>
      </w:r>
      <w:r>
        <w:rPr>
          <w:b/>
        </w:rPr>
        <w:t xml:space="preserve">trời </w:t>
      </w:r>
      <w:r>
        <w:rPr>
          <w:b/>
        </w:rPr>
        <w:t xml:space="preserve">ơi </w:t>
      </w:r>
      <w:r>
        <w:rPr>
          <w:b/>
        </w:rPr>
        <w:t xml:space="preserve">đất </w:t>
      </w:r>
      <w:r>
        <w:rPr>
          <w:b/>
        </w:rPr>
        <w:t xml:space="preserve">hỡi </w:t>
      </w:r>
      <w:r>
        <w:rPr>
          <w:i/>
        </w:rPr>
        <w:t xml:space="preserve">tính từ </w:t>
      </w:r>
      <w:r>
        <w:t xml:space="preserve">(khẩu ngữ). </w:t>
      </w:r>
      <w:r>
        <w:t xml:space="preserve">Vu </w:t>
      </w:r>
      <w:r>
        <w:t xml:space="preserve">vơ, </w:t>
      </w:r>
      <w:r>
        <w:t xml:space="preserve">không </w:t>
      </w:r>
      <w:r>
        <w:t xml:space="preserve">có </w:t>
      </w:r>
      <w:r>
        <w:t xml:space="preserve">căn </w:t>
      </w:r>
      <w:r>
        <w:t xml:space="preserve">cứ, </w:t>
      </w:r>
      <w:r>
        <w:t xml:space="preserve">không </w:t>
      </w:r>
      <w:r>
        <w:t xml:space="preserve">ra </w:t>
      </w:r>
      <w:r>
        <w:t xml:space="preserve">đâu </w:t>
      </w:r>
      <w:r>
        <w:t xml:space="preserve">vào </w:t>
      </w:r>
      <w:r>
        <w:t xml:space="preserve">đâu; </w:t>
      </w:r>
      <w:r>
        <w:t xml:space="preserve">như </w:t>
      </w:r>
      <w:r>
        <w:t xml:space="preserve">trời </w:t>
      </w:r>
      <w:r>
        <w:t xml:space="preserve">ơi </w:t>
      </w:r>
      <w:r>
        <w:t xml:space="preserve">(ý </w:t>
      </w:r>
      <w:r>
        <w:t xml:space="preserve">nhấn </w:t>
      </w:r>
      <w:r>
        <w:t xml:space="preserve">mạnh </w:t>
      </w:r>
      <w:r>
        <w:t xml:space="preserve">hơn). </w:t>
      </w:r>
      <w:r>
        <w:t xml:space="preserve">Nói </w:t>
      </w:r>
      <w:r>
        <w:rPr>
          <w:i/>
        </w:rPr>
        <w:t xml:space="preserve">toàn </w:t>
      </w:r>
      <w:r>
        <w:t xml:space="preserve">chuyện </w:t>
      </w:r>
      <w:r>
        <w:rPr>
          <w:i/>
        </w:rPr>
        <w:t xml:space="preserve">trời </w:t>
      </w:r>
      <w:r>
        <w:rPr>
          <w:i/>
        </w:rPr>
        <w:t xml:space="preserve">ơi </w:t>
      </w:r>
      <w:r>
        <w:rPr>
          <w:i/>
        </w:rPr>
        <w:t xml:space="preserve">đất </w:t>
      </w:r>
      <w:r>
        <w:rPr>
          <w:i/>
        </w:rPr>
        <w:t xml:space="preserve">hỡi. </w:t>
      </w:r>
      <w:r>
        <w:rPr>
          <w:i/>
        </w:rPr>
        <w:t xml:space="preserve">Làm </w:t>
      </w:r>
      <w:r>
        <w:rPr>
          <w:i/>
        </w:rPr>
        <w:t xml:space="preserve">những </w:t>
      </w:r>
      <w:r>
        <w:t xml:space="preserve">uiệc </w:t>
      </w:r>
      <w:r>
        <w:t xml:space="preserve">trời </w:t>
      </w:r>
      <w:r>
        <w:rPr>
          <w:i/>
        </w:rPr>
        <w:t xml:space="preserve">ơi </w:t>
      </w:r>
      <w:r>
        <w:rPr>
          <w:i/>
        </w:rPr>
        <w:t xml:space="preserve">đất </w:t>
      </w:r>
      <w:r>
        <w:rPr>
          <w:i/>
        </w:rPr>
        <w:t xml:space="preserve">hỡi </w:t>
      </w:r>
      <w:r>
        <w:rPr>
          <w:i/>
        </w:rPr>
        <w:t xml:space="preserve">ở </w:t>
      </w:r>
      <w:r>
        <w:t xml:space="preserve">tận </w:t>
      </w:r>
      <w:r>
        <w:rPr>
          <w:i/>
        </w:rPr>
        <w:t xml:space="preserve">đấu </w:t>
      </w:r>
      <w:r>
        <w:rPr>
          <w:i/>
        </w:rPr>
        <w:t xml:space="preserve">đâu. </w:t>
      </w:r>
      <w:r>
        <w:br/>
      </w:r>
      <w:r>
        <w:rPr>
          <w:b/>
        </w:rPr>
        <w:t xml:space="preserve">trời </w:t>
      </w:r>
      <w:r>
        <w:rPr>
          <w:b/>
        </w:rPr>
        <w:t xml:space="preserve">sinh </w:t>
      </w:r>
      <w:r>
        <w:rPr>
          <w:b/>
        </w:rPr>
        <w:t xml:space="preserve">voi </w:t>
      </w:r>
      <w:r>
        <w:t xml:space="preserve">(trời) </w:t>
      </w:r>
      <w:r>
        <w:t xml:space="preserve">sinh </w:t>
      </w:r>
      <w:r>
        <w:t xml:space="preserve">cỏ </w:t>
      </w:r>
      <w:r>
        <w:t xml:space="preserve">Đã </w:t>
      </w:r>
      <w:r>
        <w:t xml:space="preserve">sinh </w:t>
      </w:r>
      <w:r>
        <w:t xml:space="preserve">ra </w:t>
      </w:r>
      <w:r>
        <w:t xml:space="preserve">thì </w:t>
      </w:r>
      <w:r>
        <w:t xml:space="preserve">tất </w:t>
      </w:r>
      <w:r>
        <w:t xml:space="preserve">sẽ </w:t>
      </w:r>
      <w:r>
        <w:t xml:space="preserve">có </w:t>
      </w:r>
      <w:r>
        <w:t xml:space="preserve">cái </w:t>
      </w:r>
      <w:r>
        <w:t xml:space="preserve">ăn;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biểu </w:t>
      </w:r>
      <w:r>
        <w:t xml:space="preserve">thị </w:t>
      </w:r>
      <w:r>
        <w:t xml:space="preserve">ý </w:t>
      </w:r>
      <w:r>
        <w:t xml:space="preserve">cho </w:t>
      </w:r>
      <w:r>
        <w:t xml:space="preserve">rằng </w:t>
      </w:r>
      <w:r>
        <w:t xml:space="preserve">có </w:t>
      </w:r>
      <w:r>
        <w:t xml:space="preserve">đẻ </w:t>
      </w:r>
      <w:r>
        <w:t xml:space="preserve">nhiều </w:t>
      </w:r>
      <w:r>
        <w:t xml:space="preserve">cũng </w:t>
      </w:r>
      <w:r>
        <w:t xml:space="preserve">không </w:t>
      </w:r>
      <w:r>
        <w:t xml:space="preserve">có </w:t>
      </w:r>
      <w:r>
        <w:t xml:space="preserve">gì </w:t>
      </w:r>
      <w:r>
        <w:t xml:space="preserve">phải </w:t>
      </w:r>
      <w:r>
        <w:t xml:space="preserve">lo, </w:t>
      </w:r>
      <w:r>
        <w:t xml:space="preserve">theo </w:t>
      </w:r>
      <w:r>
        <w:t xml:space="preserve">quan </w:t>
      </w:r>
      <w:r>
        <w:t xml:space="preserve">niệm </w:t>
      </w:r>
      <w:r>
        <w:t xml:space="preserve">cũ. </w:t>
      </w:r>
      <w:r>
        <w:br/>
      </w:r>
      <w:r>
        <w:rPr>
          <w:b/>
        </w:rPr>
        <w:t xml:space="preserve">trời </w:t>
      </w:r>
      <w:r>
        <w:rPr>
          <w:b/>
        </w:rPr>
        <w:t xml:space="preserve">trồng </w:t>
      </w:r>
      <w:r>
        <w:t xml:space="preserve">(khẩu ngữ). </w:t>
      </w:r>
      <w:r>
        <w:t xml:space="preserve">Ví </w:t>
      </w:r>
      <w:r>
        <w:t xml:space="preserve">trạng </w:t>
      </w:r>
      <w:r>
        <w:t xml:space="preserve">thái </w:t>
      </w:r>
      <w:r>
        <w:t xml:space="preserve">đứng </w:t>
      </w:r>
      <w:r>
        <w:t xml:space="preserve">ngây </w:t>
      </w:r>
      <w:r>
        <w:t xml:space="preserve">ra </w:t>
      </w:r>
      <w:r>
        <w:t xml:space="preserve">như </w:t>
      </w:r>
      <w:r>
        <w:t xml:space="preserve">bị </w:t>
      </w:r>
      <w:r>
        <w:t xml:space="preserve">chôn </w:t>
      </w:r>
      <w:r>
        <w:t xml:space="preserve">chân </w:t>
      </w:r>
      <w:r>
        <w:t xml:space="preserve">tại </w:t>
      </w:r>
      <w:r>
        <w:t xml:space="preserve">chỗ. </w:t>
      </w:r>
      <w:r>
        <w:t xml:space="preserve">Ngây </w:t>
      </w:r>
      <w:r>
        <w:t xml:space="preserve">người </w:t>
      </w:r>
      <w:r>
        <w:t xml:space="preserve">đứng </w:t>
      </w:r>
      <w:r>
        <w:rPr>
          <w:i/>
        </w:rPr>
        <w:t xml:space="preserve">như </w:t>
      </w:r>
      <w:r>
        <w:t xml:space="preserve">trời </w:t>
      </w:r>
      <w:r>
        <w:t xml:space="preserve">trông. </w:t>
      </w:r>
      <w:r>
        <w:br/>
      </w:r>
      <w:r>
        <w:rPr>
          <w:b/>
        </w:rPr>
        <w:t xml:space="preserve">trời </w:t>
      </w:r>
      <w:r>
        <w:rPr>
          <w:b/>
        </w:rPr>
        <w:t xml:space="preserve">tru </w:t>
      </w:r>
      <w:r>
        <w:rPr>
          <w:b/>
        </w:rPr>
        <w:t xml:space="preserve">đất </w:t>
      </w:r>
      <w:r>
        <w:rPr>
          <w:b/>
        </w:rPr>
        <w:t xml:space="preserve">diệt </w:t>
      </w:r>
      <w:r>
        <w:t xml:space="preserve">Trời </w:t>
      </w:r>
      <w:r>
        <w:t xml:space="preserve">đất </w:t>
      </w:r>
      <w:r>
        <w:t xml:space="preserve">trừng </w:t>
      </w:r>
      <w:r>
        <w:t xml:space="preserve">phạt, </w:t>
      </w:r>
      <w:r>
        <w:t xml:space="preserve">trời </w:t>
      </w:r>
      <w:r>
        <w:t xml:space="preserve">đất </w:t>
      </w:r>
      <w:r>
        <w:t xml:space="preserve">không </w:t>
      </w:r>
      <w:r>
        <w:t xml:space="preserve">dung </w:t>
      </w:r>
      <w:r>
        <w:t xml:space="preserve">được </w:t>
      </w:r>
      <w:r>
        <w:t xml:space="preserve">(dùng </w:t>
      </w:r>
      <w:r>
        <w:t xml:space="preserve">làm </w:t>
      </w:r>
      <w:r>
        <w:t xml:space="preserve">tiếng </w:t>
      </w:r>
      <w:r>
        <w:t xml:space="preserve">rủa). </w:t>
      </w:r>
      <w:r>
        <w:br/>
      </w:r>
      <w:r>
        <w:rPr>
          <w:b/>
        </w:rPr>
        <w:t xml:space="preserve">trơn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Có </w:t>
      </w:r>
      <w:r>
        <w:t xml:space="preserve">bề </w:t>
      </w:r>
      <w:r>
        <w:t xml:space="preserve">mặt </w:t>
      </w:r>
      <w:r>
        <w:t xml:space="preserve">rất </w:t>
      </w:r>
      <w:r>
        <w:t xml:space="preserve">nhấn, </w:t>
      </w:r>
      <w:r>
        <w:t xml:space="preserve">làm </w:t>
      </w:r>
      <w:r>
        <w:t xml:space="preserve">cho </w:t>
      </w:r>
      <w:r>
        <w:t xml:space="preserve">vật </w:t>
      </w:r>
      <w:r>
        <w:t xml:space="preserve">khác </w:t>
      </w:r>
      <w:r>
        <w:t xml:space="preserve">khi </w:t>
      </w:r>
      <w:r>
        <w:t xml:space="preserve">chạm </w:t>
      </w:r>
      <w:r>
        <w:t xml:space="preserve">lên </w:t>
      </w:r>
      <w:r>
        <w:t xml:space="preserve">thì </w:t>
      </w:r>
      <w:r>
        <w:t xml:space="preserve">dễ </w:t>
      </w:r>
      <w:r>
        <w:t xml:space="preserve">bị </w:t>
      </w:r>
      <w:r>
        <w:t xml:space="preserve">trượt, </w:t>
      </w:r>
      <w:r>
        <w:t xml:space="preserve">bị </w:t>
      </w:r>
      <w:r>
        <w:t xml:space="preserve">tuột </w:t>
      </w:r>
      <w:r>
        <w:t xml:space="preserve">đi. </w:t>
      </w:r>
      <w:r>
        <w:rPr>
          <w:i/>
        </w:rPr>
        <w:t xml:space="preserve">Đường </w:t>
      </w:r>
      <w:r>
        <w:rPr>
          <w:i/>
        </w:rPr>
        <w:t xml:space="preserve">trơn. </w:t>
      </w:r>
      <w:r>
        <w:t xml:space="preserve">Sàn </w:t>
      </w:r>
      <w:r>
        <w:t xml:space="preserve">đánh </w:t>
      </w:r>
      <w:r>
        <w:t xml:space="preserve">xỉ </w:t>
      </w:r>
      <w:r>
        <w:t xml:space="preserve">rất </w:t>
      </w:r>
      <w:r>
        <w:t xml:space="preserve">trơn. </w:t>
      </w:r>
      <w:r>
        <w:rPr>
          <w:b/>
        </w:rPr>
        <w:t xml:space="preserve">2 </w:t>
      </w:r>
      <w:r>
        <w:t xml:space="preserve">(kng,). </w:t>
      </w:r>
      <w:r>
        <w:t xml:space="preserve">Lưu </w:t>
      </w:r>
      <w:r>
        <w:t xml:space="preserve">loát, </w:t>
      </w:r>
      <w:r>
        <w:t xml:space="preserve">trôi </w:t>
      </w:r>
      <w:r>
        <w:t xml:space="preserve">chảy, </w:t>
      </w:r>
      <w:r>
        <w:t xml:space="preserve">không </w:t>
      </w:r>
      <w:r>
        <w:t xml:space="preserve">vấp </w:t>
      </w:r>
      <w:r>
        <w:t xml:space="preserve">váp. </w:t>
      </w:r>
      <w:r>
        <w:rPr>
          <w:i/>
        </w:rPr>
        <w:t xml:space="preserve">Đọc </w:t>
      </w:r>
      <w:r>
        <w:t xml:space="preserve">không </w:t>
      </w:r>
      <w:r>
        <w:t xml:space="preserve">trơn. </w:t>
      </w:r>
      <w:r>
        <w:t xml:space="preserve">Nói </w:t>
      </w:r>
      <w:r>
        <w:t xml:space="preserve">trơn </w:t>
      </w:r>
      <w:r>
        <w:t xml:space="preserve">như </w:t>
      </w:r>
      <w:r>
        <w:t xml:space="preserve">cháo </w:t>
      </w:r>
      <w:r>
        <w:t xml:space="preserve">chảy. </w:t>
      </w:r>
      <w:r>
        <w:rPr>
          <w:b/>
        </w:rPr>
        <w:t xml:space="preserve">3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Có </w:t>
      </w:r>
      <w:r>
        <w:t xml:space="preserve">bề </w:t>
      </w:r>
      <w:r>
        <w:t xml:space="preserve">mặt </w:t>
      </w:r>
      <w:r>
        <w:t xml:space="preserve">được </w:t>
      </w:r>
      <w:r>
        <w:t xml:space="preserve">giữ </w:t>
      </w:r>
      <w:r>
        <w:t xml:space="preserve">nguyên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đơn </w:t>
      </w:r>
      <w:r>
        <w:t xml:space="preserve">giản, </w:t>
      </w:r>
      <w:r>
        <w:t xml:space="preserve">không </w:t>
      </w:r>
      <w:r>
        <w:t xml:space="preserve">có </w:t>
      </w:r>
      <w:r>
        <w:t xml:space="preserve">trang </w:t>
      </w:r>
      <w:r>
        <w:t xml:space="preserve">trí. </w:t>
      </w:r>
      <w:r>
        <w:t xml:space="preserve">Vải </w:t>
      </w:r>
      <w:r>
        <w:rPr>
          <w:i/>
        </w:rPr>
        <w:t xml:space="preserve">trơn. </w:t>
      </w:r>
      <w:r>
        <w:rPr>
          <w:i/>
        </w:rPr>
        <w:t xml:space="preserve">â </w:t>
      </w:r>
      <w:r>
        <w:t xml:space="preserve">(khẩu ngữ). </w:t>
      </w:r>
      <w:r>
        <w:t xml:space="preserve">Chỉ </w:t>
      </w:r>
      <w:r>
        <w:t xml:space="preserve">làm </w:t>
      </w:r>
      <w:r>
        <w:t xml:space="preserve">nhiệm </w:t>
      </w:r>
      <w:r>
        <w:t xml:space="preserve">vụ </w:t>
      </w:r>
      <w:r>
        <w:t xml:space="preserve">bình </w:t>
      </w:r>
      <w:r>
        <w:t xml:space="preserve">thường, </w:t>
      </w:r>
      <w:r>
        <w:t xml:space="preserve">không </w:t>
      </w:r>
      <w:r>
        <w:t xml:space="preserve">có </w:t>
      </w:r>
      <w:r>
        <w:t xml:space="preserve">cấp </w:t>
      </w:r>
      <w:r>
        <w:t xml:space="preserve">bậc, </w:t>
      </w:r>
      <w:r>
        <w:t xml:space="preserve">chức </w:t>
      </w:r>
      <w:r>
        <w:t xml:space="preserve">vụ </w:t>
      </w:r>
      <w:r>
        <w:t xml:space="preserve">gì. </w:t>
      </w:r>
      <w:r>
        <w:rPr>
          <w:i/>
        </w:rPr>
        <w:t xml:space="preserve">Lính </w:t>
      </w:r>
      <w:r>
        <w:t xml:space="preserve">trơn. </w:t>
      </w:r>
      <w:r>
        <w:t xml:space="preserve">Nhân </w:t>
      </w:r>
      <w:r>
        <w:t xml:space="preserve">uiên </w:t>
      </w:r>
      <w:r>
        <w:t xml:space="preserve">trơn. </w:t>
      </w:r>
      <w:r>
        <w:rPr>
          <w:b/>
        </w:rPr>
        <w:t xml:space="preserve">5 </w:t>
      </w:r>
      <w:r>
        <w:t xml:space="preserve">(phương ngữ </w:t>
      </w:r>
      <w:r>
        <w:t xml:space="preserve">khẩu ngữ). </w:t>
      </w:r>
      <w:r>
        <w:t xml:space="preserve">Nhẫn, </w:t>
      </w:r>
      <w:r>
        <w:t xml:space="preserve">hết </w:t>
      </w:r>
      <w:r>
        <w:t xml:space="preserve">nhẫn. </w:t>
      </w:r>
      <w:r>
        <w:t xml:space="preserve">Củi </w:t>
      </w:r>
      <w:r>
        <w:t xml:space="preserve">cháy </w:t>
      </w:r>
      <w:r>
        <w:t xml:space="preserve">trơn </w:t>
      </w:r>
      <w:r>
        <w:t xml:space="preserve">cả. </w:t>
      </w:r>
      <w:r>
        <w:t xml:space="preserve">Hết </w:t>
      </w:r>
      <w:r>
        <w:rPr>
          <w:i/>
        </w:rPr>
        <w:t xml:space="preserve">trơn. </w:t>
      </w:r>
      <w:r>
        <w:t xml:space="preserve">Sạch </w:t>
      </w:r>
      <w:r>
        <w:rPr>
          <w:i/>
        </w:rPr>
        <w:t xml:space="preserve">trơn". </w:t>
      </w:r>
      <w:r>
        <w:br/>
      </w:r>
      <w:r>
        <w:rPr>
          <w:b/>
        </w:rPr>
        <w:t xml:space="preserve">trơn </w:t>
      </w:r>
      <w:r>
        <w:rPr>
          <w:b/>
        </w:rPr>
        <w:t xml:space="preserve">nhẫy </w:t>
      </w:r>
      <w:r>
        <w:rPr>
          <w:i/>
        </w:rPr>
        <w:t xml:space="preserve">tính từ </w:t>
      </w:r>
      <w:r>
        <w:t xml:space="preserve">Trơn </w:t>
      </w:r>
      <w:r>
        <w:t xml:space="preserve">và </w:t>
      </w:r>
      <w:r>
        <w:t xml:space="preserve">bóng </w:t>
      </w:r>
      <w:r>
        <w:t xml:space="preserve">láng </w:t>
      </w:r>
      <w:r>
        <w:t xml:space="preserve">như </w:t>
      </w:r>
      <w:r>
        <w:t xml:space="preserve">có </w:t>
      </w:r>
      <w:r>
        <w:t xml:space="preserve">dầu, </w:t>
      </w:r>
      <w:r>
        <w:t xml:space="preserve">mỡ </w:t>
      </w:r>
      <w:r>
        <w:t xml:space="preserve">bôi </w:t>
      </w:r>
      <w:r>
        <w:t xml:space="preserve">lên </w:t>
      </w:r>
      <w:r>
        <w:t xml:space="preserve">trên. </w:t>
      </w:r>
      <w:r>
        <w:rPr>
          <w:i/>
        </w:rPr>
        <w:t xml:space="preserve">Da </w:t>
      </w:r>
      <w:r>
        <w:rPr>
          <w:i/>
        </w:rPr>
        <w:t xml:space="preserve">lươn </w:t>
      </w:r>
      <w:r>
        <w:rPr>
          <w:i/>
        </w:rPr>
        <w:t xml:space="preserve">trơn </w:t>
      </w:r>
      <w:r>
        <w:t xml:space="preserve">nhẫy. </w:t>
      </w:r>
      <w:r>
        <w:t xml:space="preserve">Đường </w:t>
      </w:r>
      <w:r>
        <w:rPr>
          <w:i/>
        </w:rPr>
        <w:t xml:space="preserve">trơn </w:t>
      </w:r>
      <w:r>
        <w:t xml:space="preserve">nhây. </w:t>
      </w:r>
      <w:r>
        <w:br/>
      </w:r>
      <w:r>
        <w:rPr>
          <w:b/>
        </w:rPr>
        <w:t xml:space="preserve">trơn </w:t>
      </w:r>
      <w:r>
        <w:rPr>
          <w:b/>
        </w:rPr>
        <w:t xml:space="preserve">trụ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(¡d.). </w:t>
      </w:r>
      <w:r>
        <w:t xml:space="preserve">Có </w:t>
      </w:r>
      <w:r>
        <w:t xml:space="preserve">bề </w:t>
      </w:r>
      <w:r>
        <w:t xml:space="preserve">mặt </w:t>
      </w:r>
      <w:r>
        <w:t xml:space="preserve">bằng, </w:t>
      </w:r>
      <w:r>
        <w:t xml:space="preserve">nhẫn, </w:t>
      </w:r>
      <w:r>
        <w:t xml:space="preserve">không </w:t>
      </w:r>
      <w:r>
        <w:t xml:space="preserve">gỗ </w:t>
      </w:r>
      <w:r>
        <w:t xml:space="preserve">ghể, </w:t>
      </w:r>
      <w:r>
        <w:t xml:space="preserve">không </w:t>
      </w:r>
      <w:r>
        <w:t xml:space="preserve">lồi </w:t>
      </w:r>
      <w:r>
        <w:t xml:space="preserve">lõm. </w:t>
      </w:r>
      <w:r>
        <w:t xml:space="preserve">Mặt </w:t>
      </w:r>
      <w:r>
        <w:rPr>
          <w:i/>
        </w:rPr>
        <w:t xml:space="preserve">bàn </w:t>
      </w:r>
      <w:r>
        <w:rPr>
          <w:i/>
        </w:rPr>
        <w:t xml:space="preserve">trơn </w:t>
      </w:r>
      <w:r>
        <w:t xml:space="preserve">tru. </w:t>
      </w:r>
      <w:r>
        <w:rPr>
          <w:b/>
        </w:rPr>
        <w:t xml:space="preserve">2 </w:t>
      </w:r>
      <w:r>
        <w:t xml:space="preserve">Trôi </w:t>
      </w:r>
      <w:r>
        <w:t xml:space="preserve">chảy, </w:t>
      </w:r>
      <w:r>
        <w:t xml:space="preserve">lưu </w:t>
      </w:r>
      <w:r>
        <w:t xml:space="preserve">loát, </w:t>
      </w:r>
      <w:r>
        <w:t xml:space="preserve">không </w:t>
      </w:r>
      <w:r>
        <w:t xml:space="preserve">vấp </w:t>
      </w:r>
      <w:r>
        <w:t xml:space="preserve">váp. </w:t>
      </w:r>
      <w:r>
        <w:rPr>
          <w:i/>
        </w:rPr>
        <w:t xml:space="preserve">Đọc </w:t>
      </w:r>
      <w:r>
        <w:t xml:space="preserve">trơn </w:t>
      </w:r>
      <w:r>
        <w:t xml:space="preserve">trụ </w:t>
      </w:r>
      <w:r>
        <w:rPr>
          <w:i/>
        </w:rPr>
        <w:t xml:space="preserve">cả </w:t>
      </w:r>
      <w:r>
        <w:t xml:space="preserve">bài. </w:t>
      </w:r>
      <w:r>
        <w:t xml:space="preserve">Trả </w:t>
      </w:r>
      <w:r>
        <w:rPr>
          <w:i/>
        </w:rPr>
        <w:t xml:space="preserve">lời </w:t>
      </w:r>
      <w:r>
        <w:t xml:space="preserve">rất </w:t>
      </w:r>
      <w:r>
        <w:rPr>
          <w:i/>
        </w:rPr>
        <w:t xml:space="preserve">trơn </w:t>
      </w:r>
      <w:r>
        <w:rPr>
          <w:i/>
        </w:rPr>
        <w:t xml:space="preserve">tru. </w:t>
      </w:r>
      <w:r>
        <w:t xml:space="preserve">Nói </w:t>
      </w:r>
      <w:r>
        <w:t xml:space="preserve">tiếng </w:t>
      </w:r>
      <w:r>
        <w:rPr>
          <w:i/>
        </w:rPr>
        <w:t xml:space="preserve">Anh </w:t>
      </w:r>
      <w:r>
        <w:rPr>
          <w:i/>
        </w:rPr>
        <w:t xml:space="preserve">khá </w:t>
      </w:r>
      <w:r>
        <w:t xml:space="preserve">trơn </w:t>
      </w:r>
      <w:r>
        <w:rPr>
          <w:i/>
        </w:rPr>
        <w:t xml:space="preserve">tru. </w:t>
      </w:r>
      <w:r>
        <w:rPr>
          <w:b/>
        </w:rPr>
        <w:t xml:space="preserve">3 </w:t>
      </w:r>
      <w:r>
        <w:t xml:space="preserve">(khẩu ngữ). </w:t>
      </w:r>
      <w:r>
        <w:t xml:space="preserve">Êm </w:t>
      </w:r>
      <w:r>
        <w:t xml:space="preserve">thấm, </w:t>
      </w:r>
      <w:r>
        <w:t xml:space="preserve">không </w:t>
      </w:r>
      <w:r>
        <w:t xml:space="preserve">vướng </w:t>
      </w:r>
      <w:r>
        <w:t xml:space="preserve">mắc. </w:t>
      </w:r>
      <w:r>
        <w:t xml:space="preserve">Công </w:t>
      </w:r>
      <w:r>
        <w:t xml:space="preserve">uiệc </w:t>
      </w:r>
      <w:r>
        <w:rPr>
          <w:i/>
        </w:rPr>
        <w:t xml:space="preserve">trơn </w:t>
      </w:r>
      <w:r>
        <w:t xml:space="preserve">tru. </w:t>
      </w:r>
      <w:r>
        <w:br/>
      </w:r>
      <w:r>
        <w:rPr>
          <w:b/>
        </w:rPr>
        <w:t xml:space="preserve">trơn </w:t>
      </w:r>
      <w:r>
        <w:rPr>
          <w:b/>
        </w:rPr>
        <w:t xml:space="preserve">tuột </w:t>
      </w:r>
      <w:r>
        <w:rPr>
          <w:i/>
        </w:rPr>
        <w:t xml:space="preserve">tính từ </w:t>
      </w:r>
      <w:r>
        <w:t xml:space="preserve">(khẩu ngữ). </w:t>
      </w:r>
      <w:r>
        <w:t xml:space="preserve">Trơn </w:t>
      </w:r>
      <w:r>
        <w:t xml:space="preserve">tới </w:t>
      </w:r>
      <w:r>
        <w:t xml:space="preserve">mức </w:t>
      </w:r>
      <w:r>
        <w:t xml:space="preserve">không </w:t>
      </w:r>
      <w:r>
        <w:t xml:space="preserve">bám </w:t>
      </w:r>
      <w:r>
        <w:t xml:space="preserve">được, </w:t>
      </w:r>
      <w:r>
        <w:t xml:space="preserve">không </w:t>
      </w:r>
      <w:r>
        <w:t xml:space="preserve">giữ </w:t>
      </w:r>
      <w:r>
        <w:t xml:space="preserve">lại </w:t>
      </w:r>
      <w:r>
        <w:t xml:space="preserve">được. </w:t>
      </w:r>
      <w:r>
        <w:rPr>
          <w:i/>
        </w:rPr>
        <w:t xml:space="preserve">Sân </w:t>
      </w:r>
      <w:r>
        <w:rPr>
          <w:i/>
        </w:rPr>
        <w:t xml:space="preserve">rêu </w:t>
      </w:r>
      <w:r>
        <w:t xml:space="preserve">trơn </w:t>
      </w:r>
      <w:r>
        <w:t xml:space="preserve">tuội. </w:t>
      </w:r>
      <w:r>
        <w:br/>
      </w:r>
      <w:r>
        <w:rPr>
          <w:b/>
        </w:rPr>
        <w:t xml:space="preserve">trớn, </w:t>
      </w:r>
      <w:r>
        <w:rPr>
          <w:i/>
        </w:rPr>
        <w:t xml:space="preserve">danh từ </w:t>
      </w:r>
      <w:r>
        <w:t xml:space="preserve">(phương ngữ). </w:t>
      </w:r>
      <w:r>
        <w:t xml:space="preserve">Đà. </w:t>
      </w:r>
      <w:r>
        <w:rPr>
          <w:i/>
        </w:rPr>
        <w:t xml:space="preserve">Lấy </w:t>
      </w:r>
      <w:r>
        <w:t xml:space="preserve">trớn </w:t>
      </w:r>
      <w:r>
        <w:rPr>
          <w:i/>
        </w:rPr>
        <w:t xml:space="preserve">để </w:t>
      </w:r>
      <w:r>
        <w:rPr>
          <w:i/>
        </w:rPr>
        <w:t xml:space="preserve">chạy. </w:t>
      </w:r>
      <w:r>
        <w:rPr>
          <w:i/>
        </w:rPr>
        <w:t xml:space="preserve">Lỡ </w:t>
      </w:r>
      <w:r>
        <w:t xml:space="preserve">trớn. </w:t>
      </w:r>
      <w:r>
        <w:rPr>
          <w:i/>
        </w:rPr>
        <w:t xml:space="preserve">Quá </w:t>
      </w:r>
      <w:r>
        <w:t xml:space="preserve">trớn*. </w:t>
      </w:r>
      <w:r>
        <w:br/>
      </w:r>
      <w:r>
        <w:rPr>
          <w:b/>
        </w:rPr>
        <w:t xml:space="preserve">trớn, </w:t>
      </w:r>
      <w:r>
        <w:rPr>
          <w:i/>
        </w:rPr>
        <w:t xml:space="preserve">động từ </w:t>
      </w:r>
      <w:r>
        <w:t xml:space="preserve">(ít dùng). </w:t>
      </w:r>
      <w:r>
        <w:t xml:space="preserve">Như </w:t>
      </w:r>
      <w:r>
        <w:t xml:space="preserve">trợn. </w:t>
      </w:r>
      <w:r>
        <w:t xml:space="preserve">Trớn </w:t>
      </w:r>
      <w:r>
        <w:rPr>
          <w:i/>
        </w:rPr>
        <w:t xml:space="preserve">mắt </w:t>
      </w:r>
      <w:r>
        <w:rPr>
          <w:i/>
        </w:rPr>
        <w:t xml:space="preserve">lên. </w:t>
      </w:r>
      <w:r>
        <w:br/>
      </w:r>
      <w:r>
        <w:rPr>
          <w:b/>
        </w:rPr>
        <w:t xml:space="preserve">trợn, </w:t>
      </w:r>
      <w:r>
        <w:rPr>
          <w:i/>
        </w:rPr>
        <w:t xml:space="preserve">động từ </w:t>
      </w:r>
      <w:r>
        <w:t xml:space="preserve">(Mắt) </w:t>
      </w:r>
      <w:r>
        <w:t xml:space="preserve">mở </w:t>
      </w:r>
      <w:r>
        <w:t xml:space="preserve">căng </w:t>
      </w:r>
      <w:r>
        <w:t xml:space="preserve">ra </w:t>
      </w:r>
      <w:r>
        <w:t xml:space="preserve">hết </w:t>
      </w:r>
      <w:r>
        <w:rPr>
          <w:i/>
        </w:rPr>
        <w:t xml:space="preserve">cỡ. </w:t>
      </w:r>
      <w:r>
        <w:t xml:space="preserve">Mắt </w:t>
      </w:r>
      <w:r>
        <w:t xml:space="preserve">trợn </w:t>
      </w:r>
      <w:r>
        <w:t xml:space="preserve">ngược </w:t>
      </w:r>
      <w:r>
        <w:rPr>
          <w:i/>
        </w:rPr>
        <w:t xml:space="preserve">lên. </w:t>
      </w:r>
      <w:r>
        <w:t xml:space="preserve">Trợn </w:t>
      </w:r>
      <w:r>
        <w:t xml:space="preserve">tròn </w:t>
      </w:r>
      <w:r>
        <w:rPr>
          <w:i/>
        </w:rPr>
        <w:t xml:space="preserve">mắt. </w:t>
      </w:r>
      <w:r>
        <w:rPr>
          <w:i/>
        </w:rPr>
        <w:t xml:space="preserve">Phồng </w:t>
      </w:r>
      <w:r>
        <w:rPr>
          <w:i/>
        </w:rPr>
        <w:t xml:space="preserve">má </w:t>
      </w:r>
      <w:r>
        <w:rPr>
          <w:i/>
        </w:rPr>
        <w:t xml:space="preserve">trợn </w:t>
      </w:r>
      <w:r>
        <w:t xml:space="preserve">mắt.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