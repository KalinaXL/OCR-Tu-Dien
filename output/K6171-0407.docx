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mất </w:t>
      </w:r>
      <w:r>
        <w:rPr>
          <w:b/>
        </w:rPr>
        <w:t xml:space="preserve">cắp </w:t>
      </w:r>
      <w:r>
        <w:rPr>
          <w:i/>
        </w:rPr>
        <w:t xml:space="preserve">động từ </w:t>
      </w:r>
      <w:r>
        <w:t xml:space="preserve">Bị </w:t>
      </w:r>
      <w:r>
        <w:t xml:space="preserve">kẻ </w:t>
      </w:r>
      <w:r>
        <w:t xml:space="preserve">gian </w:t>
      </w:r>
      <w:r>
        <w:t xml:space="preserve">lấy </w:t>
      </w:r>
      <w:r>
        <w:t xml:space="preserve">cắp.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Bỏ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thiết. </w:t>
      </w:r>
      <w:r>
        <w:rPr>
          <w:i/>
        </w:rPr>
        <w:t xml:space="preserve">Mất </w:t>
      </w:r>
      <w:r>
        <w:rPr>
          <w:i/>
        </w:rPr>
        <w:t xml:space="preserve">công </w:t>
      </w:r>
      <w:r>
        <w:rPr>
          <w:i/>
        </w:rPr>
        <w:t xml:space="preserve">chờ </w:t>
      </w:r>
      <w:r>
        <w:rPr>
          <w:i/>
        </w:rPr>
        <w:t xml:space="preserve">đợi, </w:t>
      </w:r>
      <w:r>
        <w:rPr>
          <w:i/>
        </w:rPr>
        <w:t xml:space="preserve">chẳng </w:t>
      </w:r>
      <w:r>
        <w:rPr>
          <w:i/>
        </w:rPr>
        <w:t xml:space="preserve">được </w:t>
      </w:r>
      <w:r>
        <w:rPr>
          <w:i/>
        </w:rPr>
        <w:t xml:space="preserve">gì.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công </w:t>
      </w:r>
      <w:r>
        <w:rPr>
          <w:b/>
        </w:rPr>
        <w:t xml:space="preserve">toi </w:t>
      </w:r>
      <w:r>
        <w:rPr>
          <w:i/>
        </w:rPr>
        <w:t xml:space="preserve">động từ </w:t>
      </w:r>
      <w:r>
        <w:t xml:space="preserve">(thông tục). </w:t>
      </w:r>
      <w:r>
        <w:t xml:space="preserve">Mất </w:t>
      </w:r>
      <w:r>
        <w:t xml:space="preserve">công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ích.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dạy </w:t>
      </w:r>
      <w:r>
        <w:rPr>
          <w:i/>
        </w:rPr>
        <w:t xml:space="preserve">tính từ </w:t>
      </w:r>
      <w:r>
        <w:t xml:space="preserve">(khẩu ngữ). </w:t>
      </w:r>
      <w:r>
        <w:t xml:space="preserve">Hư </w:t>
      </w:r>
      <w:r>
        <w:t xml:space="preserve">đốn, </w:t>
      </w:r>
      <w:r>
        <w:t xml:space="preserve">thiếu </w:t>
      </w:r>
      <w:r>
        <w:t xml:space="preserve">giáo </w:t>
      </w:r>
      <w:r>
        <w:t xml:space="preserve">dục. </w:t>
      </w:r>
      <w:r>
        <w:rPr>
          <w:i/>
        </w:rPr>
        <w:t xml:space="preserve">Con </w:t>
      </w:r>
      <w:r>
        <w:rPr>
          <w:i/>
        </w:rPr>
        <w:t xml:space="preserve">nhà </w:t>
      </w:r>
      <w:r>
        <w:t xml:space="preserve">mất </w:t>
      </w:r>
      <w:r>
        <w:t xml:space="preserve">dạy. </w:t>
      </w:r>
      <w:r>
        <w:rPr>
          <w:i/>
        </w:rPr>
        <w:t xml:space="preserve">Ăn </w:t>
      </w:r>
      <w:r>
        <w:t xml:space="preserve">nói </w:t>
      </w:r>
      <w:r>
        <w:t xml:space="preserve">mất </w:t>
      </w:r>
      <w:r>
        <w:rPr>
          <w:i/>
        </w:rPr>
        <w:t xml:space="preserve">dạy.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giá </w:t>
      </w:r>
      <w:r>
        <w:t xml:space="preserve">trị </w:t>
      </w:r>
      <w:r>
        <w:t xml:space="preserve">như </w:t>
      </w:r>
      <w:r>
        <w:t xml:space="preserve">trước.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bị </w:t>
      </w:r>
      <w:r>
        <w:t xml:space="preserve">mất </w:t>
      </w:r>
      <w:r>
        <w:t xml:space="preserve">giá.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gốc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bản </w:t>
      </w:r>
      <w:r>
        <w:t xml:space="preserve">chất, </w:t>
      </w:r>
      <w:r>
        <w:t xml:space="preserve">cái </w:t>
      </w:r>
      <w:r>
        <w:t xml:space="preserve">tốt </w:t>
      </w:r>
      <w:r>
        <w:t xml:space="preserve">đẹp </w:t>
      </w:r>
      <w:r>
        <w:t xml:space="preserve">vốn </w:t>
      </w:r>
      <w:r>
        <w:rPr>
          <w:i/>
        </w:rPr>
        <w:t xml:space="preserve">có </w:t>
      </w:r>
      <w:r>
        <w:t xml:space="preserve">của </w:t>
      </w:r>
      <w:r>
        <w:t xml:space="preserve">mình </w:t>
      </w:r>
      <w:r>
        <w:t xml:space="preserve">do </w:t>
      </w:r>
      <w:r>
        <w:t xml:space="preserve">nguồn </w:t>
      </w:r>
      <w:r>
        <w:t xml:space="preserve">gốc </w:t>
      </w:r>
      <w:r>
        <w:rPr>
          <w:i/>
        </w:rPr>
        <w:t xml:space="preserve">dân </w:t>
      </w:r>
      <w:r>
        <w:t xml:space="preserve">tộc, </w:t>
      </w:r>
      <w:r>
        <w:rPr>
          <w:i/>
        </w:rPr>
        <w:t xml:space="preserve">giai </w:t>
      </w:r>
      <w:r>
        <w:t xml:space="preserve">cấp, </w:t>
      </w:r>
      <w:r>
        <w:t xml:space="preserve">v.v. </w:t>
      </w:r>
      <w:r>
        <w:t xml:space="preserve">Thói </w:t>
      </w:r>
      <w:r>
        <w:rPr>
          <w:i/>
        </w:rPr>
        <w:t xml:space="preserve">lai </w:t>
      </w:r>
      <w:r>
        <w:rPr>
          <w:i/>
        </w:rPr>
        <w:t xml:space="preserve">căng, </w:t>
      </w:r>
      <w:r>
        <w:rPr>
          <w:i/>
        </w:rPr>
        <w:t xml:space="preserve">mất </w:t>
      </w:r>
      <w:r>
        <w:rPr>
          <w:i/>
        </w:rPr>
        <w:t xml:space="preserve">gốc. </w:t>
      </w:r>
      <w:r>
        <w:rPr>
          <w:i/>
        </w:rPr>
        <w:t xml:space="preserve">Đô </w:t>
      </w:r>
      <w:r>
        <w:rPr>
          <w:i/>
        </w:rPr>
        <w:t xml:space="preserve">mất </w:t>
      </w:r>
      <w:r>
        <w:t xml:space="preserve">gốc! </w:t>
      </w:r>
      <w:r>
        <w:t xml:space="preserve">(tiIếng </w:t>
      </w:r>
      <w:r>
        <w:t xml:space="preserve">mắng).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hổn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nghĩ, </w:t>
      </w:r>
      <w:r>
        <w:t xml:space="preserve">cảm </w:t>
      </w:r>
      <w:r>
        <w:t xml:space="preserve">giác, </w:t>
      </w:r>
      <w:r>
        <w:t xml:space="preserve">do </w:t>
      </w:r>
      <w:r>
        <w:t xml:space="preserve">quá </w:t>
      </w:r>
      <w:r>
        <w:t xml:space="preserve">lo </w:t>
      </w:r>
      <w:r>
        <w:t xml:space="preserve">buồn, </w:t>
      </w:r>
      <w:r>
        <w:t xml:space="preserve">sợhãi, </w:t>
      </w:r>
      <w:r>
        <w:t xml:space="preserve">v.v. </w:t>
      </w:r>
      <w:r>
        <w:t xml:space="preserve">Đờ </w:t>
      </w:r>
      <w:r>
        <w:rPr>
          <w:i/>
        </w:rPr>
        <w:t xml:space="preserve">đẫn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t xml:space="preserve">hôn.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hút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bóng </w:t>
      </w:r>
      <w:r>
        <w:t xml:space="preserve">dáng </w:t>
      </w:r>
      <w:r>
        <w:t xml:space="preserve">nào </w:t>
      </w:r>
      <w:r>
        <w:t xml:space="preserve">ở </w:t>
      </w:r>
      <w:r>
        <w:t xml:space="preserve">trong </w:t>
      </w:r>
      <w:r>
        <w:t xml:space="preserve">tằm </w:t>
      </w:r>
      <w:r>
        <w:t xml:space="preserve">mắt,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đâu </w:t>
      </w:r>
      <w:r>
        <w:t xml:space="preserve">nữa. </w:t>
      </w:r>
      <w:r>
        <w:t xml:space="preserve">Chiếc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mất </w:t>
      </w:r>
      <w:r>
        <w:rPr>
          <w:i/>
        </w:rPr>
        <w:t xml:space="preserve">hút </w:t>
      </w:r>
      <w:r>
        <w:rPr>
          <w:i/>
        </w:rPr>
        <w:t xml:space="preserve">ở </w:t>
      </w:r>
      <w:r>
        <w:t xml:space="preserve">phía </w:t>
      </w:r>
      <w:r>
        <w:t xml:space="preserve">chân </w:t>
      </w:r>
      <w:r>
        <w:t xml:space="preserve">trời. </w:t>
      </w:r>
      <w:r>
        <w:t xml:space="preserve">Mất </w:t>
      </w:r>
      <w:r>
        <w:rPr>
          <w:i/>
        </w:rPr>
        <w:t xml:space="preserve">hút </w:t>
      </w:r>
      <w:r>
        <w:rPr>
          <w:i/>
        </w:rPr>
        <w:t xml:space="preserve">uào </w:t>
      </w:r>
      <w:r>
        <w:rPr>
          <w:i/>
        </w:rPr>
        <w:t xml:space="preserve">giữa </w:t>
      </w:r>
      <w:r>
        <w:rPr>
          <w:i/>
        </w:rPr>
        <w:t xml:space="preserve">đám </w:t>
      </w:r>
      <w:r>
        <w:t xml:space="preserve">đông.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(không </w:t>
      </w:r>
      <w:r>
        <w:t xml:space="preserve">dùng </w:t>
      </w:r>
      <w:r>
        <w:t xml:space="preserve">nói </w:t>
      </w:r>
      <w:r>
        <w:t xml:space="preserve">về </w:t>
      </w:r>
      <w:r>
        <w:t xml:space="preserve">người </w:t>
      </w:r>
      <w:r>
        <w:rPr>
          <w:i/>
        </w:rP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thiết).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thẳng </w:t>
      </w:r>
      <w:r>
        <w:t xml:space="preserve">thắn </w:t>
      </w:r>
      <w:r>
        <w:t xml:space="preserve">không </w:t>
      </w:r>
      <w:r>
        <w:rPr>
          <w:i/>
        </w:rPr>
        <w:t xml:space="preserve">sợ </w:t>
      </w:r>
      <w:r>
        <w:rPr>
          <w:i/>
        </w:rPr>
        <w:t xml:space="preserve">mất </w:t>
      </w:r>
      <w:r>
        <w:rPr>
          <w:i/>
        </w:rPr>
        <w:t xml:space="preserve">lòng. </w:t>
      </w:r>
      <w:r>
        <w:t xml:space="preserve">Mất </w:t>
      </w:r>
      <w:r>
        <w:rPr>
          <w:i/>
        </w:rPr>
        <w:t xml:space="preserve">lòng </w:t>
      </w:r>
      <w:r>
        <w:t xml:space="preserve">trước, </w:t>
      </w:r>
      <w:r>
        <w:rPr>
          <w:i/>
        </w:rPr>
        <w:t xml:space="preserve">được </w:t>
      </w:r>
      <w:r>
        <w:rPr>
          <w:i/>
        </w:rPr>
        <w:t xml:space="preserve">lòng </w:t>
      </w:r>
      <w:r>
        <w:rPr>
          <w:i/>
        </w:rPr>
        <w:t xml:space="preserve">sau </w:t>
      </w:r>
      <w:r>
        <w:t xml:space="preserve">(tục ngữ).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Mang </w:t>
      </w:r>
      <w:r>
        <w:t xml:space="preserve">hoạ </w:t>
      </w:r>
      <w:r>
        <w:t xml:space="preserve">mà </w:t>
      </w:r>
      <w:r>
        <w:t xml:space="preserve">chết. </w:t>
      </w:r>
      <w:r>
        <w:rPr>
          <w:i/>
        </w:rPr>
        <w:t xml:space="preserve">Lái </w:t>
      </w:r>
      <w:r>
        <w:rPr>
          <w:i/>
        </w:rPr>
        <w:t xml:space="preserve">xe </w:t>
      </w:r>
      <w:r>
        <w:rPr>
          <w:i/>
        </w:rPr>
        <w:t xml:space="preserve">ẩu, </w:t>
      </w:r>
      <w:r>
        <w:rPr>
          <w:i/>
        </w:rPr>
        <w:t xml:space="preserve">có </w:t>
      </w:r>
      <w:r>
        <w:t xml:space="preserve">ngày </w:t>
      </w:r>
      <w:r>
        <w:rPr>
          <w:i/>
        </w:rPr>
        <w:t xml:space="preserve">mất </w:t>
      </w:r>
      <w:r>
        <w:rPr>
          <w:i/>
        </w:rPr>
        <w:t xml:space="preserve">mạng </w:t>
      </w:r>
      <w:r>
        <w:rPr>
          <w:i/>
        </w:rPr>
        <w:t xml:space="preserve">như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mát </w:t>
      </w:r>
      <w:r>
        <w:rPr>
          <w:b/>
        </w:rPr>
        <w:t xml:space="preserve">đợ, </w:t>
      </w:r>
      <w:r>
        <w:t xml:space="preserve">(hoặc </w:t>
      </w:r>
      <w:r>
        <w:t xml:space="preserve">d). </w:t>
      </w:r>
      <w:r>
        <w:t xml:space="preserve">Mất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Hàng </w:t>
      </w:r>
      <w:r>
        <w:t xml:space="preserve">hoá </w:t>
      </w:r>
      <w:r>
        <w:rPr>
          <w:i/>
        </w:rPr>
        <w:t xml:space="preserve">bị </w:t>
      </w:r>
      <w:r>
        <w:rPr>
          <w:i/>
        </w:rPr>
        <w:t xml:space="preserve">mất </w:t>
      </w:r>
      <w:r>
        <w:rPr>
          <w:i/>
        </w:rPr>
        <w:t xml:space="preserve">mát. </w:t>
      </w:r>
      <w:r>
        <w:rPr>
          <w:i/>
        </w:rPr>
        <w:t xml:space="preserve">Những </w:t>
      </w:r>
      <w:r>
        <w:rPr>
          <w:i/>
        </w:rPr>
        <w:t xml:space="preserve">hi </w:t>
      </w:r>
      <w:r>
        <w:t xml:space="preserve">sinh, </w:t>
      </w:r>
      <w:r>
        <w:rPr>
          <w:i/>
        </w:rPr>
        <w:t xml:space="preserve">mất </w:t>
      </w:r>
      <w:r>
        <w:rPr>
          <w:i/>
        </w:rPr>
        <w:t xml:space="preserve">mát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rPr>
          <w:i/>
        </w:rPr>
        <w:t xml:space="preserve">Những </w:t>
      </w:r>
      <w:r>
        <w:t xml:space="preserve">mất </w:t>
      </w:r>
      <w:r>
        <w:rPr>
          <w:i/>
        </w:rPr>
        <w:t xml:space="preserve">mát </w:t>
      </w:r>
      <w:r>
        <w:rPr>
          <w:i/>
        </w:rPr>
        <w:t xml:space="preserve">Uuể </w:t>
      </w:r>
      <w:r>
        <w:rPr>
          <w:i/>
        </w:rPr>
        <w:t xml:space="preserve">tình </w:t>
      </w:r>
      <w:r>
        <w:t xml:space="preserve">cảm.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mặn </w:t>
      </w:r>
      <w:r>
        <w:rPr>
          <w:b/>
        </w:rPr>
        <w:t xml:space="preserve">mất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Thô </w:t>
      </w:r>
      <w:r>
        <w:t xml:space="preserve">bạo </w:t>
      </w:r>
      <w:r>
        <w:rPr>
          <w:i/>
        </w:rPr>
        <w:t xml:space="preserve">trong </w:t>
      </w:r>
      <w:r>
        <w:t xml:space="preserve">đối </w:t>
      </w:r>
      <w:r>
        <w:t xml:space="preserve">xử, </w:t>
      </w:r>
      <w:r>
        <w:t xml:space="preserve">không </w:t>
      </w:r>
      <w:r>
        <w:t xml:space="preserve">còn </w:t>
      </w:r>
      <w:r>
        <w:t xml:space="preserve">kể </w:t>
      </w:r>
      <w:r>
        <w:t xml:space="preserve">gì </w:t>
      </w:r>
      <w:r>
        <w:t xml:space="preserve">tình </w:t>
      </w:r>
      <w:r>
        <w:t xml:space="preserve">nghĩa.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mặt </w:t>
      </w:r>
      <w:r>
        <w:rPr>
          <w:b/>
        </w:rPr>
        <w:t xml:space="preserve">đg, </w:t>
      </w:r>
      <w:r>
        <w:rPr>
          <w:b/>
        </w:rPr>
        <w:t xml:space="preserve">1 </w:t>
      </w:r>
      <w:r>
        <w:t xml:space="preserve">(thgt). </w:t>
      </w:r>
      <w:r>
        <w:t xml:space="preserve">Đi </w:t>
      </w:r>
      <w:r>
        <w:t xml:space="preserve">biệt </w:t>
      </w:r>
      <w:r>
        <w:t xml:space="preserve">đâu, </w:t>
      </w:r>
      <w:r>
        <w:t xml:space="preserve">không </w:t>
      </w:r>
      <w:r>
        <w:t xml:space="preserve">ai </w:t>
      </w:r>
      <w:r>
        <w:t xml:space="preserve">thấy </w:t>
      </w:r>
      <w:r>
        <w:t xml:space="preserve">đâu </w:t>
      </w:r>
      <w:r>
        <w:t xml:space="preserve">cả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trách </w:t>
      </w:r>
      <w:r>
        <w:t xml:space="preserve">mắng). </w:t>
      </w:r>
      <w:r>
        <w:t xml:space="preserve">Đi </w:t>
      </w:r>
      <w:r>
        <w:rPr>
          <w:i/>
        </w:rPr>
        <w:t xml:space="preserve">đâu </w:t>
      </w:r>
      <w:r>
        <w:t xml:space="preserve">mà </w:t>
      </w:r>
      <w:r>
        <w:t xml:space="preserve">mất </w:t>
      </w:r>
      <w:r>
        <w:rPr>
          <w:i/>
        </w:rPr>
        <w:t xml:space="preserve">mặt </w:t>
      </w:r>
      <w:r>
        <w:t xml:space="preserve">suốt </w:t>
      </w:r>
      <w:r>
        <w:t xml:space="preserve">thể? </w:t>
      </w:r>
      <w:r>
        <w:rPr>
          <w:b/>
        </w:rPr>
        <w:t xml:space="preserve">2 </w:t>
      </w:r>
      <w:r>
        <w:rPr>
          <w:i/>
        </w:rPr>
        <w:t xml:space="preserve">(kng,). </w:t>
      </w:r>
      <w:r>
        <w:t xml:space="preserve">Không </w:t>
      </w:r>
      <w:r>
        <w:t xml:space="preserve">còn </w:t>
      </w:r>
      <w:r>
        <w:t xml:space="preserve">thể </w:t>
      </w:r>
      <w:r>
        <w:t xml:space="preserve">diện, </w:t>
      </w:r>
      <w:r>
        <w:t xml:space="preserve">uy </w:t>
      </w:r>
      <w:r>
        <w:t xml:space="preserve">tín </w:t>
      </w:r>
      <w:r>
        <w:t xml:space="preserve">gì </w:t>
      </w:r>
      <w:r>
        <w:t xml:space="preserve">nữa. </w:t>
      </w:r>
      <w:r>
        <w:rPr>
          <w:i/>
        </w:rPr>
        <w:t xml:space="preserve">Làm </w:t>
      </w:r>
      <w:r>
        <w:rPr>
          <w:i/>
        </w:rPr>
        <w:t xml:space="preserve">không </w:t>
      </w:r>
      <w:r>
        <w:t xml:space="preserve">tốt </w:t>
      </w:r>
      <w:r>
        <w:t xml:space="preserve">sẽ </w:t>
      </w:r>
      <w:r>
        <w:rPr>
          <w:i/>
        </w:rPr>
        <w:t xml:space="preserve">mất </w:t>
      </w:r>
      <w:r>
        <w:t xml:space="preserve">mặt </w:t>
      </w:r>
      <w: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rPr>
          <w:i/>
        </w:rPr>
        <w:t xml:space="preserve">Mắng </w:t>
      </w:r>
      <w:r>
        <w:rPr>
          <w:i/>
        </w:rPr>
        <w:t xml:space="preserve">cho </w:t>
      </w:r>
      <w:r>
        <w:t xml:space="preserve">mất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(thường </w:t>
      </w:r>
      <w:r>
        <w:t xml:space="preserve">nói </w:t>
      </w:r>
      <w:r>
        <w:t xml:space="preserve">sợ </w:t>
      </w:r>
      <w:r>
        <w:t xml:space="preserve">mất </w:t>
      </w:r>
      <w:r>
        <w:t xml:space="preserve">mạật). </w:t>
      </w:r>
      <w:r>
        <w:t xml:space="preserve">Sợ </w:t>
      </w:r>
      <w:r>
        <w:t xml:space="preserve">hãi </w:t>
      </w:r>
      <w:r>
        <w:t xml:space="preserve">đến </w:t>
      </w:r>
      <w:r>
        <w:t xml:space="preserve">mức </w:t>
      </w:r>
      <w:r>
        <w:t xml:space="preserve">mất </w:t>
      </w:r>
      <w:r>
        <w:rPr>
          <w:i/>
        </w:rPr>
        <w:t xml:space="preserve">hết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mùa </w:t>
      </w:r>
      <w:r>
        <w:rPr>
          <w:i/>
        </w:rPr>
        <w:t xml:space="preserve">động từ </w:t>
      </w:r>
      <w:r>
        <w:t xml:space="preserve">Thu </w:t>
      </w:r>
      <w:r>
        <w:t xml:space="preserve">hoạch </w:t>
      </w:r>
      <w:r>
        <w:t xml:space="preserve">trong </w:t>
      </w:r>
      <w:r>
        <w:t xml:space="preserve">mùa </w:t>
      </w:r>
      <w:r>
        <w:t xml:space="preserve">rất </w:t>
      </w:r>
      <w:r>
        <w:t xml:space="preserve">kém. </w:t>
      </w:r>
      <w:r>
        <w:rPr>
          <w:i/>
        </w:rPr>
        <w:t xml:space="preserve">Mất </w:t>
      </w:r>
      <w:r>
        <w:t xml:space="preserve">mùa </w:t>
      </w:r>
      <w:r>
        <w:t xml:space="preserve">vì </w:t>
      </w:r>
      <w:r>
        <w:rPr>
          <w:i/>
        </w:rPr>
        <w:t xml:space="preserve">thiên </w:t>
      </w:r>
      <w:r>
        <w:t xml:space="preserve">tai. </w:t>
      </w:r>
      <w:r>
        <w:rPr>
          <w:i/>
        </w:rPr>
        <w:t xml:space="preserve">Sương </w:t>
      </w:r>
      <w:r>
        <w:t xml:space="preserve">muối </w:t>
      </w:r>
      <w:r>
        <w:rPr>
          <w:i/>
        </w:rPr>
        <w:t xml:space="preserve">nhiều </w:t>
      </w:r>
      <w:r>
        <w:rPr>
          <w:i/>
        </w:rPr>
        <w:t xml:space="preserve">nên </w:t>
      </w:r>
      <w:r>
        <w:t xml:space="preserve">mất </w:t>
      </w:r>
      <w:r>
        <w:t xml:space="preserve">mùa </w:t>
      </w:r>
      <w:r>
        <w:t xml:space="preserve">cà </w:t>
      </w:r>
      <w:r>
        <w:rPr>
          <w:i/>
        </w:rPr>
        <w:t xml:space="preserve">chua.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nết </w:t>
      </w:r>
      <w:r>
        <w:rPr>
          <w:i/>
        </w:rPr>
        <w:t xml:space="preserve">tính từ </w:t>
      </w:r>
      <w:r>
        <w:t xml:space="preserve">Hư </w:t>
      </w:r>
      <w:r>
        <w:t xml:space="preserve">hỏng, </w:t>
      </w:r>
      <w:r>
        <w:t xml:space="preserve">không </w:t>
      </w:r>
      <w:r>
        <w:t xml:space="preserve">được </w:t>
      </w:r>
      <w:r>
        <w:t xml:space="preserve">nết </w:t>
      </w:r>
      <w:r>
        <w:t xml:space="preserve">na </w:t>
      </w:r>
      <w:r>
        <w:t xml:space="preserve">như </w:t>
      </w:r>
      <w:r>
        <w:t xml:space="preserve">trước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thiếu </w:t>
      </w:r>
      <w:r>
        <w:t xml:space="preserve">niên, </w:t>
      </w:r>
      <w:r>
        <w:t xml:space="preserve">thanh </w:t>
      </w:r>
      <w:r>
        <w:t xml:space="preserve">niên,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trách </w:t>
      </w:r>
      <w:r>
        <w:t xml:space="preserve">mắng).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con </w:t>
      </w:r>
      <w:r>
        <w:rPr>
          <w:i/>
        </w:rPr>
        <w:t xml:space="preserve">bé </w:t>
      </w:r>
      <w:r>
        <w:rPr>
          <w:i/>
        </w:rPr>
        <w:t xml:space="preserve">hư </w:t>
      </w:r>
      <w:r>
        <w:rPr>
          <w:i/>
        </w:rPr>
        <w:t xml:space="preserve">thân, </w:t>
      </w:r>
      <w:r>
        <w:t xml:space="preserve">mất </w:t>
      </w:r>
      <w:r>
        <w:rPr>
          <w:i/>
        </w:rPr>
        <w:t xml:space="preserve">nết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sao </w:t>
      </w:r>
      <w:r>
        <w:t xml:space="preserve">ngủ </w:t>
      </w:r>
      <w:r>
        <w:t xml:space="preserve">được, </w:t>
      </w:r>
      <w:r>
        <w:t xml:space="preserve">do </w:t>
      </w:r>
      <w:r>
        <w:t xml:space="preserve">thần </w:t>
      </w:r>
      <w:r>
        <w:t xml:space="preserve">kinh </w:t>
      </w:r>
      <w:r>
        <w:t xml:space="preserve">căng </w:t>
      </w:r>
      <w:r>
        <w:t xml:space="preserve">thẳng </w:t>
      </w:r>
      <w:r>
        <w:t xml:space="preserve">hoặc </w:t>
      </w:r>
      <w:r>
        <w:t xml:space="preserve">do </w:t>
      </w:r>
      <w:r>
        <w:t xml:space="preserve">bị </w:t>
      </w:r>
      <w:r>
        <w:t xml:space="preserve">bệnh. </w:t>
      </w:r>
      <w:r>
        <w:rPr>
          <w:i/>
        </w:rPr>
        <w:t xml:space="preserve">Mất </w:t>
      </w:r>
      <w:r>
        <w:rPr>
          <w:i/>
        </w:rPr>
        <w:t xml:space="preserve">ngủ </w:t>
      </w:r>
      <w:r>
        <w:rPr>
          <w:i/>
        </w:rPr>
        <w:t xml:space="preserve">mấy </w:t>
      </w:r>
      <w:r>
        <w:rPr>
          <w:i/>
        </w:rPr>
        <w:t xml:space="preserve">đêm </w:t>
      </w:r>
      <w:r>
        <w:rPr>
          <w:i/>
        </w:rPr>
        <w:t xml:space="preserve">liền. </w:t>
      </w:r>
      <w:r>
        <w:rPr>
          <w:i/>
        </w:rPr>
        <w:t xml:space="preserve">Bệnh </w:t>
      </w:r>
      <w:r>
        <w:t xml:space="preserve">mất </w:t>
      </w:r>
      <w:r>
        <w:t xml:space="preserve">mất </w:t>
      </w:r>
      <w:r>
        <w:t xml:space="preserve">sức </w:t>
      </w:r>
      <w: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sức </w:t>
      </w:r>
      <w:r>
        <w:t xml:space="preserve">khoẻ </w:t>
      </w:r>
      <w:r>
        <w:t xml:space="preserve">bị </w:t>
      </w:r>
      <w:r>
        <w:t xml:space="preserve">giảm </w:t>
      </w:r>
      <w:r>
        <w:t xml:space="preserve">sút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nào </w:t>
      </w:r>
      <w:r>
        <w:t xml:space="preserve">đó. </w:t>
      </w:r>
      <w:r>
        <w:t xml:space="preserve">Thức </w:t>
      </w:r>
      <w:r>
        <w:rPr>
          <w:i/>
        </w:rPr>
        <w:t xml:space="preserve">đêm </w:t>
      </w:r>
      <w:r>
        <w:rPr>
          <w:i/>
        </w:rPr>
        <w:t xml:space="preserve">nhiều </w:t>
      </w:r>
      <w:r>
        <w:rPr>
          <w:i/>
        </w:rPr>
        <w:t xml:space="preserve">bị </w:t>
      </w:r>
      <w:r>
        <w:t xml:space="preserve">mất </w:t>
      </w:r>
      <w:r>
        <w:t xml:space="preserve">sức.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 </w:t>
      </w:r>
      <w:r>
        <w:t xml:space="preserve">khoẻ </w:t>
      </w:r>
      <w:r>
        <w:t xml:space="preserve">để </w:t>
      </w:r>
      <w:r>
        <w:t xml:space="preserve">làm </w:t>
      </w:r>
      <w:r>
        <w:t xml:space="preserve">việc, </w:t>
      </w:r>
      <w:r>
        <w:t xml:space="preserve">tuy </w:t>
      </w:r>
      <w:r>
        <w:t xml:space="preserve">đang </w:t>
      </w:r>
      <w:r>
        <w:t xml:space="preserve">còn </w:t>
      </w:r>
      <w:r>
        <w:t xml:space="preserve">ở </w:t>
      </w:r>
      <w:r>
        <w:t xml:space="preserve">trong </w:t>
      </w:r>
      <w:r>
        <w:t xml:space="preserve">tuổi </w:t>
      </w:r>
      <w:r>
        <w:t xml:space="preserve">lao </w:t>
      </w:r>
      <w:r>
        <w:t xml:space="preserve">động. </w:t>
      </w:r>
      <w:r>
        <w:t xml:space="preserve">Nghỉ </w:t>
      </w:r>
      <w:r>
        <w:t xml:space="preserve">mất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tăm </w:t>
      </w:r>
      <w:r>
        <w:rPr>
          <w:i/>
        </w:rPr>
        <w:t xml:space="preserve">động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tăm </w:t>
      </w:r>
      <w:r>
        <w:t xml:space="preserve">hơi </w:t>
      </w:r>
      <w:r>
        <w:t xml:space="preserve">đâu </w:t>
      </w:r>
      <w:r>
        <w:rPr>
          <w:i/>
        </w:rPr>
        <w:t xml:space="preserve">cả; </w:t>
      </w:r>
      <w:r>
        <w:t xml:space="preserve">như </w:t>
      </w:r>
      <w:r>
        <w:t xml:space="preserve">biệt </w:t>
      </w:r>
      <w:r>
        <w:rPr>
          <w:i/>
        </w:rPr>
        <w:t xml:space="preserve">tăm. </w:t>
      </w:r>
      <w:r>
        <w:t xml:space="preserve">Đi </w:t>
      </w:r>
      <w:r>
        <w:t xml:space="preserve">mất </w:t>
      </w:r>
      <w:r>
        <w:rPr>
          <w:i/>
        </w:rPr>
        <w:t xml:space="preserve">tăm. </w:t>
      </w:r>
      <w:r>
        <w:t xml:space="preserve">mất </w:t>
      </w:r>
      <w:r>
        <w:t xml:space="preserve">tích </w:t>
      </w:r>
      <w:r>
        <w:t xml:space="preserve">động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tung </w:t>
      </w:r>
      <w:r>
        <w:t xml:space="preserve">tích </w:t>
      </w:r>
      <w:r>
        <w:t xml:space="preserve">đâu </w:t>
      </w:r>
      <w:r>
        <w:t xml:space="preserve">cả, </w:t>
      </w:r>
      <w:r>
        <w:t xml:space="preserve">cũng </w:t>
      </w:r>
      <w:r>
        <w:t xml:space="preserve">không </w:t>
      </w:r>
      <w:r>
        <w:t xml:space="preserve">rõ </w:t>
      </w:r>
      <w:r>
        <w:t xml:space="preserve">còn </w:t>
      </w:r>
      <w:r>
        <w:t xml:space="preserve">hay </w:t>
      </w:r>
      <w:r>
        <w:t xml:space="preserve">mất.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t xml:space="preserve">mất </w:t>
      </w:r>
      <w:r>
        <w:rPr>
          <w:i/>
        </w:rPr>
        <w:t xml:space="preserve">tích </w:t>
      </w:r>
      <w:r>
        <w:t xml:space="preserve">trong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t xml:space="preserve">Tàu </w:t>
      </w:r>
      <w:r>
        <w:t xml:space="preserve">bị </w:t>
      </w:r>
      <w:r>
        <w:rPr>
          <w:i/>
        </w:rPr>
        <w:t xml:space="preserve">đắm,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t xml:space="preserve">tích.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toi </w:t>
      </w:r>
      <w:r>
        <w:rPr>
          <w:i/>
        </w:rPr>
        <w:t xml:space="preserve">động từ </w:t>
      </w:r>
      <w:r>
        <w:t xml:space="preserve">(thông tục).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ích. </w:t>
      </w:r>
      <w:r>
        <w:rPr>
          <w:i/>
        </w:rPr>
        <w:t xml:space="preserve">Mất </w:t>
      </w:r>
      <w:r>
        <w:rPr>
          <w:i/>
        </w:rPr>
        <w:t xml:space="preserve">toi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trắng </w:t>
      </w:r>
      <w:r>
        <w:rPr>
          <w:i/>
        </w:rPr>
        <w:t xml:space="preserve">động từ </w:t>
      </w:r>
      <w:r>
        <w:t xml:space="preserve">Mất </w:t>
      </w:r>
      <w:r>
        <w:t xml:space="preserve">hết, </w:t>
      </w:r>
      <w:r>
        <w:t xml:space="preserve">không </w:t>
      </w:r>
      <w:r>
        <w:t xml:space="preserve">thu </w:t>
      </w:r>
      <w:r>
        <w:t xml:space="preserve">về </w:t>
      </w:r>
      <w:r>
        <w:t xml:space="preserve">được </w:t>
      </w:r>
      <w:r>
        <w:t xml:space="preserve">tí </w:t>
      </w:r>
      <w:r>
        <w:t xml:space="preserve">nào. </w:t>
      </w:r>
      <w:r>
        <w:rPr>
          <w:i/>
        </w:rPr>
        <w:t xml:space="preserve">Mùa </w:t>
      </w:r>
      <w:r>
        <w:t xml:space="preserve">màng </w:t>
      </w:r>
      <w:r>
        <w:rPr>
          <w:i/>
        </w:rPr>
        <w:t xml:space="preserve">mất </w:t>
      </w:r>
      <w:r>
        <w:rPr>
          <w:i/>
        </w:rPr>
        <w:t xml:space="preserve">trắng. </w:t>
      </w:r>
      <w:r>
        <w:rPr>
          <w:i/>
        </w:rPr>
        <w:t xml:space="preserve">Bị </w:t>
      </w:r>
      <w:r>
        <w:t xml:space="preserve">lụt </w:t>
      </w:r>
      <w:r>
        <w:rPr>
          <w:i/>
        </w:rPr>
        <w:t xml:space="preserve">nặng, </w:t>
      </w:r>
      <w:r>
        <w:rPr>
          <w:i/>
        </w:rPr>
        <w:t xml:space="preserve">mất </w:t>
      </w:r>
      <w:r>
        <w:rPr>
          <w:i/>
        </w:rPr>
        <w:t xml:space="preserve">trắng </w:t>
      </w:r>
      <w:r>
        <w:rPr>
          <w:i/>
        </w:rPr>
        <w:t xml:space="preserve">cá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trí </w:t>
      </w:r>
      <w:r>
        <w:t xml:space="preserve">óc,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suy </w:t>
      </w:r>
      <w:r>
        <w:t xml:space="preserve">nghĩ, </w:t>
      </w:r>
      <w:r>
        <w:t xml:space="preserve">phán </w:t>
      </w:r>
      <w:r>
        <w:t xml:space="preserve">đoán; </w:t>
      </w:r>
      <w:r>
        <w:t xml:space="preserve">điên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kẻ </w:t>
      </w:r>
      <w:r>
        <w:t xml:space="preserve">mất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trộm </w:t>
      </w:r>
      <w:r>
        <w:rPr>
          <w:i/>
        </w:rPr>
        <w:t xml:space="preserve">động từ </w:t>
      </w:r>
      <w:r>
        <w:t xml:space="preserve">Bị </w:t>
      </w:r>
      <w:r>
        <w:t xml:space="preserve">lấy </w:t>
      </w:r>
      <w:r>
        <w:t xml:space="preserve">mất </w:t>
      </w:r>
      <w:r>
        <w:t xml:space="preserve">của </w:t>
      </w:r>
      <w:r>
        <w:t xml:space="preserve">cải </w:t>
      </w:r>
      <w:r>
        <w:t xml:space="preserve">trong </w:t>
      </w:r>
      <w:r>
        <w:t xml:space="preserve">lúc </w:t>
      </w:r>
      <w:r>
        <w:t xml:space="preserve">đêm </w:t>
      </w:r>
      <w:r>
        <w:t xml:space="preserve">hôm </w:t>
      </w:r>
      <w:r>
        <w:t xml:space="preserve">hoặc </w:t>
      </w:r>
      <w:r>
        <w:t xml:space="preserve">lúc </w:t>
      </w:r>
      <w:r>
        <w:t xml:space="preserve">vắng </w:t>
      </w:r>
      <w:r>
        <w:t xml:space="preserve">người.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vía </w:t>
      </w:r>
      <w:r>
        <w:rPr>
          <w:i/>
        </w:rPr>
        <w:t xml:space="preserve">động từ </w:t>
      </w:r>
      <w:r>
        <w:t xml:space="preserve">Sợ </w:t>
      </w:r>
      <w:r>
        <w:t xml:space="preserve">hãi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hồn </w:t>
      </w:r>
      <w:r>
        <w:t xml:space="preserve">vía </w:t>
      </w:r>
      <w:r>
        <w:t xml:space="preserve">nữa.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mất </w:t>
      </w:r>
      <w:r>
        <w:rPr>
          <w:i/>
        </w:rPr>
        <w:t xml:space="preserve">uía. </w:t>
      </w:r>
      <w:r>
        <w:rPr>
          <w:i/>
        </w:rPr>
        <w:t xml:space="preserve">Sợ </w:t>
      </w:r>
      <w:r>
        <w:t xml:space="preserve">mất </w:t>
      </w:r>
      <w:r>
        <w:rPr>
          <w:i/>
        </w:rPr>
        <w:t xml:space="preserve">vía. </w:t>
      </w:r>
      <w:r>
        <w:br/>
      </w:r>
      <w:r>
        <w:rPr>
          <w:b/>
        </w:rPr>
        <w:t xml:space="preserve">mât, </w:t>
      </w:r>
      <w:r>
        <w:rPr>
          <w:i/>
        </w:rPr>
        <w:t xml:space="preserve">danh từ </w:t>
      </w:r>
      <w:r>
        <w:t xml:space="preserve">† </w:t>
      </w:r>
      <w:r>
        <w:t xml:space="preserve">Nước </w:t>
      </w:r>
      <w:r>
        <w:t xml:space="preserve">màu </w:t>
      </w:r>
      <w:r>
        <w:t xml:space="preserve">vàng </w:t>
      </w:r>
      <w:r>
        <w:t xml:space="preserve">do </w:t>
      </w:r>
      <w:r>
        <w:t xml:space="preserve">gan </w:t>
      </w:r>
      <w:r>
        <w:t xml:space="preserve">tiết </w:t>
      </w:r>
      <w:r>
        <w:t xml:space="preserve">ra, </w:t>
      </w:r>
      <w:r>
        <w:t xml:space="preserve">giúp </w:t>
      </w:r>
      <w:r>
        <w:t xml:space="preserve">cho </w:t>
      </w:r>
      <w:r>
        <w:t xml:space="preserve">sự </w:t>
      </w:r>
      <w:r>
        <w:t xml:space="preserve">tiêu </w:t>
      </w:r>
      <w:r>
        <w:t xml:space="preserve">hoá </w:t>
      </w:r>
      <w:r>
        <w:t xml:space="preserve">chất </w:t>
      </w:r>
      <w:r>
        <w:t xml:space="preserve">mỡ.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Túi </w:t>
      </w:r>
      <w:r>
        <w:t xml:space="preserve">mật </w:t>
      </w:r>
      <w:r>
        <w:t xml:space="preserve">(nói </w:t>
      </w:r>
      <w:r>
        <w:t xml:space="preserve">tắt). </w:t>
      </w:r>
      <w:r>
        <w:t xml:space="preserve">Cái </w:t>
      </w:r>
      <w:r>
        <w:t xml:space="preserve">mật </w:t>
      </w:r>
      <w:r>
        <w:rPr>
          <w:i/>
        </w:rPr>
        <w:t xml:space="preserve">gấu. </w:t>
      </w:r>
      <w:r>
        <w:br/>
      </w:r>
      <w:r>
        <w:rPr>
          <w:b/>
        </w:rPr>
        <w:t xml:space="preserve">mật,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có </w:t>
      </w:r>
      <w:r>
        <w:t xml:space="preserve">vị </w:t>
      </w:r>
      <w:r>
        <w:t xml:space="preserve">ngọt </w:t>
      </w:r>
      <w:r>
        <w:t xml:space="preserve">do </w:t>
      </w:r>
      <w:r>
        <w:t xml:space="preserve">các </w:t>
      </w:r>
      <w:r>
        <w:t xml:space="preserve">tuyến </w:t>
      </w:r>
      <w:r>
        <w:t xml:space="preserve">ở </w:t>
      </w:r>
      <w:r>
        <w:t xml:space="preserve">đáy </w:t>
      </w:r>
      <w:r>
        <w:t xml:space="preserve">một </w:t>
      </w:r>
      <w:r>
        <w:t xml:space="preserve">số </w:t>
      </w:r>
      <w:r>
        <w:t xml:space="preserve">hoa </w:t>
      </w:r>
      <w:r>
        <w:t xml:space="preserve">tiết </w:t>
      </w:r>
      <w:r>
        <w:t xml:space="preserve">ra. </w:t>
      </w:r>
      <w:r>
        <w:rPr>
          <w:i/>
        </w:rPr>
        <w:t xml:space="preserve">Ong </w:t>
      </w:r>
      <w:r>
        <w:rPr>
          <w:i/>
        </w:rPr>
        <w:t xml:space="preserve">hút </w:t>
      </w:r>
      <w:r>
        <w:rPr>
          <w:i/>
        </w:rPr>
        <w:t xml:space="preserve">mật. </w:t>
      </w:r>
      <w:r>
        <w:rPr>
          <w:b/>
        </w:rPr>
        <w:t xml:space="preserve">2 </w:t>
      </w:r>
      <w:r>
        <w:t xml:space="preserve">Nước </w:t>
      </w:r>
      <w:r>
        <w:t xml:space="preserve">mía </w:t>
      </w:r>
      <w:r>
        <w:t xml:space="preserve">đã </w:t>
      </w:r>
      <w:r>
        <w:t xml:space="preserve">cô </w:t>
      </w:r>
      <w:r>
        <w:t xml:space="preserve">đặc. </w:t>
      </w:r>
      <w:r>
        <w:br/>
      </w:r>
      <w:r>
        <w:rPr>
          <w:b/>
        </w:rPr>
        <w:t xml:space="preserve">mật, </w:t>
      </w:r>
      <w:r>
        <w:rPr>
          <w:b/>
        </w:rPr>
        <w:t xml:space="preserve">t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Cần </w:t>
      </w:r>
      <w:r>
        <w:t xml:space="preserve">được </w:t>
      </w:r>
      <w:r>
        <w:t xml:space="preserve">giữ </w:t>
      </w:r>
      <w:r>
        <w:t xml:space="preserve">bí </w:t>
      </w:r>
      <w:r>
        <w:t xml:space="preserve">mật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quan </w:t>
      </w:r>
      <w:r>
        <w:t xml:space="preserve">trọng). </w:t>
      </w:r>
      <w:r>
        <w:t xml:space="preserve">Tĩn </w:t>
      </w:r>
      <w:r>
        <w:rPr>
          <w:i/>
        </w:rPr>
        <w:t xml:space="preserve">mật.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mật </w:t>
      </w:r>
      <w:r>
        <w:t xml:space="preserve">Gửi </w:t>
      </w:r>
      <w:r>
        <w:rPr>
          <w:i/>
        </w:rPr>
        <w:t xml:space="preserve">thư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Bí </w:t>
      </w:r>
      <w:r>
        <w:t xml:space="preserve">mật </w:t>
      </w:r>
      <w:r>
        <w:t xml:space="preserve">báo </w:t>
      </w:r>
      <w:r>
        <w:t xml:space="preserve">cho </w:t>
      </w:r>
      <w:r>
        <w:t xml:space="preserve">biết. </w:t>
      </w:r>
      <w:r>
        <w:br w:type="page"/>
      </w:r>
      <w:r>
        <w:rPr>
          <w:b/>
        </w:rPr>
        <w:t xml:space="preserve">mật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hoặc </w:t>
      </w:r>
      <w:r>
        <w:t xml:space="preserve">kí </w:t>
      </w:r>
      <w:r>
        <w:t xml:space="preserve">hiệu </w:t>
      </w:r>
      <w:r>
        <w:t xml:space="preserve">dùng </w:t>
      </w:r>
      <w:r>
        <w:t xml:space="preserve">thay </w:t>
      </w:r>
      <w:r>
        <w:t xml:space="preserve">cho </w:t>
      </w:r>
      <w:r>
        <w:t xml:space="preserve">tên </w:t>
      </w:r>
      <w:r>
        <w:t xml:space="preserve">thật </w:t>
      </w:r>
      <w:r>
        <w:t xml:space="preserve">để </w:t>
      </w:r>
      <w:r>
        <w:t xml:space="preserve">giữ </w:t>
      </w:r>
      <w:r>
        <w:t xml:space="preserve">bí </w:t>
      </w:r>
      <w:r>
        <w:t xml:space="preserve">mật.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tình </w:t>
      </w:r>
      <w:r>
        <w:rPr>
          <w:i/>
        </w:rPr>
        <w:t xml:space="preserve">báo </w:t>
      </w:r>
      <w:r>
        <w:t xml:space="preserve">mật </w:t>
      </w:r>
      <w:r>
        <w:rPr>
          <w:i/>
        </w:rPr>
        <w:t xml:space="preserve">danh </w:t>
      </w:r>
      <w:r>
        <w:t xml:space="preserve">E1. </w:t>
      </w:r>
      <w:r>
        <w:rPr>
          <w:i/>
        </w:rPr>
        <w:t xml:space="preserve">Mật </w:t>
      </w:r>
      <w:r>
        <w:rPr>
          <w:i/>
        </w:rPr>
        <w:t xml:space="preserve">danh </w:t>
      </w:r>
      <w:r>
        <w:rPr>
          <w:i/>
        </w:rPr>
        <w:t xml:space="preserve">điện </w:t>
      </w:r>
      <w:r>
        <w:t xml:space="preserve">thoại.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Lời </w:t>
      </w:r>
      <w:r>
        <w:t xml:space="preserve">dụ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được </w:t>
      </w:r>
      <w:r>
        <w:t xml:space="preserve">truyền </w:t>
      </w:r>
      <w:r>
        <w:t xml:space="preserve">kín </w:t>
      </w:r>
      <w:r>
        <w:t xml:space="preserve">đáo </w:t>
      </w:r>
      <w:r>
        <w:t xml:space="preserve">xuống </w:t>
      </w:r>
      <w:r>
        <w:t xml:space="preserve">cho </w:t>
      </w:r>
      <w:r>
        <w:t xml:space="preserve">bẻ </w:t>
      </w:r>
      <w:r>
        <w:t xml:space="preserve">tôi.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đàm </w:t>
      </w:r>
      <w:r>
        <w:rPr>
          <w:b/>
        </w:rPr>
        <w:t xml:space="preserve">đpg. </w:t>
      </w:r>
      <w:r>
        <w:t xml:space="preserve">(ít dùng). </w:t>
      </w:r>
      <w:r>
        <w:t xml:space="preserve">Hội </w:t>
      </w:r>
      <w:r>
        <w:t xml:space="preserve">đàm </w:t>
      </w:r>
      <w:r>
        <w:t xml:space="preserve">bí </w:t>
      </w:r>
      <w: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có </w:t>
      </w:r>
      <w:r>
        <w:t xml:space="preserve">trung </w:t>
      </w:r>
      <w:r>
        <w:t xml:space="preserve">bình </w:t>
      </w:r>
      <w:r>
        <w:t xml:space="preserve">trên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diện </w:t>
      </w:r>
      <w:r>
        <w:rPr>
          <w:i/>
        </w:rPr>
        <w:t xml:space="preserve">tích. </w:t>
      </w:r>
      <w:r>
        <w:rPr>
          <w:i/>
        </w:rPr>
        <w:t xml:space="preserve">Mật </w:t>
      </w:r>
      <w:r>
        <w:rPr>
          <w:i/>
        </w:rPr>
        <w:t xml:space="preserve">độ </w:t>
      </w:r>
      <w:r>
        <w:t xml:space="preserve">dân </w:t>
      </w:r>
      <w:r>
        <w:t xml:space="preserve">số </w:t>
      </w:r>
      <w:r>
        <w:rPr>
          <w:i/>
        </w:rPr>
        <w:t xml:space="preserve">cao. </w:t>
      </w:r>
      <w:r>
        <w:rPr>
          <w:i/>
        </w:rPr>
        <w:t xml:space="preserve">Mộật </w:t>
      </w:r>
      <w:r>
        <w:rPr>
          <w:i/>
        </w:rPr>
        <w:t xml:space="preserve">độ </w:t>
      </w:r>
      <w:r>
        <w:rPr>
          <w:i/>
        </w:rPr>
        <w:t xml:space="preserve">cây </w:t>
      </w:r>
      <w:r>
        <w:t xml:space="preserve">trồng.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quy </w:t>
      </w:r>
      <w:r>
        <w:t xml:space="preserve">ước </w:t>
      </w:r>
      <w:r>
        <w:t xml:space="preserve">được </w:t>
      </w:r>
      <w:r>
        <w:t xml:space="preserve">giữ </w:t>
      </w:r>
      <w:r>
        <w:t xml:space="preserve">kín </w:t>
      </w:r>
      <w:r>
        <w:t xml:space="preserve">để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nhận </w:t>
      </w:r>
      <w:r>
        <w:t xml:space="preserve">ra </w:t>
      </w:r>
      <w:r>
        <w:t xml:space="preserve">nhau </w:t>
      </w:r>
      <w:r>
        <w:t xml:space="preserve">hoặc </w:t>
      </w:r>
      <w:r>
        <w:t xml:space="preserve">thông </w:t>
      </w:r>
      <w:r>
        <w:t xml:space="preserve">tin </w:t>
      </w:r>
      <w:r>
        <w:t xml:space="preserve">cho </w:t>
      </w:r>
      <w:r>
        <w:t xml:space="preserve">nhau. </w:t>
      </w:r>
      <w:r>
        <w:t xml:space="preserve">Trao </w:t>
      </w:r>
      <w:r>
        <w:rPr>
          <w:i/>
        </w:rPr>
        <w:t xml:space="preserve">đổi </w:t>
      </w:r>
      <w:r>
        <w:rPr>
          <w:i/>
        </w:rPr>
        <w:t xml:space="preserve">mật </w:t>
      </w:r>
      <w:r>
        <w:t xml:space="preserve">hiệu. </w:t>
      </w:r>
      <w:r>
        <w:t xml:space="preserve">Nhận </w:t>
      </w:r>
      <w:r>
        <w:t xml:space="preserve">được </w:t>
      </w:r>
      <w:r>
        <w:rPr>
          <w:i/>
        </w:rPr>
        <w:t xml:space="preserve">mật </w:t>
      </w:r>
      <w:r>
        <w:t xml:space="preserve">hiệu </w:t>
      </w:r>
      <w:r>
        <w:rPr>
          <w:i/>
        </w:rPr>
        <w:t xml:space="preserve">liên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ít </w:t>
      </w:r>
      <w:r>
        <w:rPr>
          <w:b/>
        </w:rPr>
        <w:t xml:space="preserve">ruồi </w:t>
      </w:r>
      <w:r>
        <w:rPr>
          <w:b/>
        </w:rPr>
        <w:t xml:space="preserve">nhiều </w:t>
      </w:r>
      <w:r>
        <w:t xml:space="preserve">Món </w:t>
      </w:r>
      <w:r>
        <w:t xml:space="preserve">lợi </w:t>
      </w:r>
      <w:r>
        <w:t xml:space="preserve">thì </w:t>
      </w:r>
      <w:r>
        <w:t xml:space="preserve">nhỏ </w:t>
      </w:r>
      <w:r>
        <w:t xml:space="preserve">mà </w:t>
      </w:r>
      <w:r>
        <w:t xml:space="preserve">người </w:t>
      </w:r>
      <w:r>
        <w:t xml:space="preserve">xúm </w:t>
      </w:r>
      <w:r>
        <w:t xml:space="preserve">lại </w:t>
      </w:r>
      <w:r>
        <w:t xml:space="preserve">giành </w:t>
      </w:r>
      <w:r>
        <w:t xml:space="preserve">nhau </w:t>
      </w:r>
      <w:r>
        <w:t xml:space="preserve">chia </w:t>
      </w:r>
      <w:r>
        <w:t xml:space="preserve">phần </w:t>
      </w:r>
      <w:r>
        <w:t xml:space="preserve">thì </w:t>
      </w:r>
      <w:r>
        <w:t xml:space="preserve">lại </w:t>
      </w:r>
      <w:r>
        <w:t xml:space="preserve">đông.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(ít dùng). </w:t>
      </w:r>
      <w:r>
        <w:t xml:space="preserve">Mưu </w:t>
      </w:r>
      <w:r>
        <w:t xml:space="preserve">kế </w:t>
      </w:r>
      <w:r>
        <w:t xml:space="preserve">được </w:t>
      </w:r>
      <w:r>
        <w:t xml:space="preserve">giữ </w:t>
      </w:r>
      <w:r>
        <w:t xml:space="preserve">bí </w:t>
      </w:r>
      <w: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Lời </w:t>
      </w:r>
      <w:r>
        <w:t xml:space="preserve">hỏi </w:t>
      </w:r>
      <w:r>
        <w:t xml:space="preserve">- </w:t>
      </w:r>
      <w:r>
        <w:t xml:space="preserve">đáp </w:t>
      </w:r>
      <w:r>
        <w:t xml:space="preserve">ngắn </w:t>
      </w:r>
      <w:r>
        <w:t xml:space="preserve">gọn </w:t>
      </w:r>
      <w:r>
        <w:t xml:space="preserve">được </w:t>
      </w:r>
      <w:r>
        <w:t xml:space="preserve">quy </w:t>
      </w:r>
      <w:r>
        <w:t xml:space="preserve">ước </w:t>
      </w:r>
      <w:r>
        <w:t xml:space="preserve">làm </w:t>
      </w:r>
      <w:r>
        <w:t xml:space="preserve">mật </w:t>
      </w:r>
      <w:r>
        <w:t xml:space="preserve">hiệu </w:t>
      </w:r>
      <w:r>
        <w:t xml:space="preserve">để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nhận </w:t>
      </w:r>
      <w:r>
        <w:t xml:space="preserve">ra </w:t>
      </w:r>
      <w:r>
        <w:t xml:space="preserve">nhau. </w:t>
      </w:r>
      <w:r>
        <w:rPr>
          <w:i/>
        </w:rPr>
        <w:t xml:space="preserve">Trá </w:t>
      </w:r>
      <w:r>
        <w:t xml:space="preserve">lời </w:t>
      </w:r>
      <w:r>
        <w:rPr>
          <w:i/>
        </w:rPr>
        <w:t xml:space="preserve">đúng </w:t>
      </w:r>
      <w:r>
        <w:rPr>
          <w:i/>
        </w:rPr>
        <w:t xml:space="preserve">mật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Mệnh </w:t>
      </w:r>
      <w:r>
        <w:t xml:space="preserve">lệnh </w:t>
      </w:r>
      <w:r>
        <w:t xml:space="preserve">bí </w:t>
      </w:r>
      <w: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Mã </w:t>
      </w:r>
      <w:r>
        <w:t xml:space="preserve">được </w:t>
      </w:r>
      <w:r>
        <w:t xml:space="preserve">giữ </w:t>
      </w:r>
      <w:r>
        <w:t xml:space="preserve">bí </w:t>
      </w:r>
      <w:r>
        <w:t xml:space="preserve">mật. </w:t>
      </w:r>
      <w:r>
        <w:rPr>
          <w:i/>
        </w:rPr>
        <w:t xml:space="preserve">Thư </w:t>
      </w:r>
      <w:r>
        <w:t xml:space="preserve">viết </w:t>
      </w:r>
      <w:r>
        <w:rPr>
          <w:i/>
        </w:rPr>
        <w:t xml:space="preserve">bằng </w:t>
      </w:r>
      <w:r>
        <w:rPr>
          <w:i/>
        </w:rPr>
        <w:t xml:space="preserve">mật </w:t>
      </w:r>
      <w:r>
        <w:rPr>
          <w:i/>
        </w:rPr>
        <w:t xml:space="preserve">mã. </w:t>
      </w:r>
      <w:r>
        <w:rPr>
          <w:i/>
        </w:rPr>
        <w:t xml:space="preserve">Dịch </w:t>
      </w:r>
      <w:r>
        <w:t xml:space="preserve">mật </w:t>
      </w:r>
      <w:r>
        <w:rPr>
          <w:i/>
        </w:rPr>
        <w:t xml:space="preserve">mã.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ngọt </w:t>
      </w:r>
      <w:r>
        <w:rPr>
          <w:b/>
        </w:rPr>
        <w:t xml:space="preserve">chết </w:t>
      </w:r>
      <w:r>
        <w:rPr>
          <w:b/>
        </w:rPr>
        <w:t xml:space="preserve">ruồi </w:t>
      </w:r>
      <w:r>
        <w:rPr>
          <w:i/>
        </w:rPr>
        <w:t xml:space="preserve">Lời </w:t>
      </w:r>
      <w:r>
        <w:t xml:space="preserve">lẽ, </w:t>
      </w:r>
      <w:r>
        <w:t xml:space="preserve">giọng </w:t>
      </w:r>
      <w:r>
        <w:t xml:space="preserve">điệu </w:t>
      </w:r>
      <w:r>
        <w:t xml:space="preserve">ngọt </w:t>
      </w:r>
      <w:r>
        <w:t xml:space="preserve">ngào, </w:t>
      </w:r>
      <w:r>
        <w:t xml:space="preserve">quyến </w:t>
      </w:r>
      <w:r>
        <w:t xml:space="preserve">rũ, </w:t>
      </w:r>
      <w:r>
        <w:t xml:space="preserve">nhưng </w:t>
      </w:r>
      <w:r>
        <w:t xml:space="preserve">giả </w:t>
      </w:r>
      <w:r>
        <w:t xml:space="preserve">dối, </w:t>
      </w:r>
      <w:r>
        <w:t xml:space="preserve">nguy </w:t>
      </w:r>
      <w:r>
        <w:t xml:space="preserve">hiểm.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Tiếng </w:t>
      </w:r>
      <w:r>
        <w:t xml:space="preserve">lóng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bí </w:t>
      </w:r>
      <w:r>
        <w:t xml:space="preserve">mật </w:t>
      </w:r>
      <w:r>
        <w:t xml:space="preserve">trong </w:t>
      </w:r>
      <w:r>
        <w:t xml:space="preserve">thông </w:t>
      </w:r>
      <w:r>
        <w:t xml:space="preserve">tin </w:t>
      </w:r>
      <w:r>
        <w:t xml:space="preserve">liên </w:t>
      </w:r>
      <w:r>
        <w:t xml:space="preserve">lạc. </w:t>
      </w:r>
      <w:r>
        <w:t xml:space="preserve">Thay </w:t>
      </w:r>
      <w:r>
        <w:rPr>
          <w:i/>
        </w:rPr>
        <w:t xml:space="preserve">đối </w:t>
      </w:r>
      <w:r>
        <w:rPr>
          <w:i/>
        </w:rPr>
        <w:t xml:space="preserve">mật </w:t>
      </w:r>
      <w:r>
        <w:t xml:space="preserve">ngữ.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Chất </w:t>
      </w:r>
      <w:r>
        <w:t xml:space="preserve">lỏng, </w:t>
      </w:r>
      <w:r>
        <w:t xml:space="preserve">sánh, </w:t>
      </w:r>
      <w:r>
        <w:t xml:space="preserve">màu </w:t>
      </w:r>
      <w:r>
        <w:t xml:space="preserve">vàng </w:t>
      </w:r>
      <w:r>
        <w:t xml:space="preserve">óng, </w:t>
      </w:r>
      <w:r>
        <w:t xml:space="preserve">có </w:t>
      </w:r>
      <w:r>
        <w:t xml:space="preserve">vị </w:t>
      </w:r>
      <w:r>
        <w:t xml:space="preserve">ngọt, </w:t>
      </w:r>
      <w:r>
        <w:t xml:space="preserve">do </w:t>
      </w:r>
      <w:r>
        <w:t xml:space="preserve">ong </w:t>
      </w:r>
      <w:r>
        <w:t xml:space="preserve">hút </w:t>
      </w:r>
      <w:r>
        <w:t xml:space="preserve">mật </w:t>
      </w:r>
      <w:r>
        <w:t xml:space="preserve">hoa </w:t>
      </w:r>
      <w:r>
        <w:t xml:space="preserve">làm </w:t>
      </w:r>
      <w:r>
        <w:t xml:space="preserve">ra,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thám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dò </w:t>
      </w:r>
      <w:r>
        <w:t xml:space="preserve">xét </w:t>
      </w:r>
      <w:r>
        <w:t xml:space="preserve">và </w:t>
      </w:r>
      <w:r>
        <w:t xml:space="preserve">đàn </w:t>
      </w:r>
      <w:r>
        <w:t xml:space="preserve">áp </w:t>
      </w:r>
      <w:r>
        <w:t xml:space="preserve">phong </w:t>
      </w:r>
      <w:r>
        <w:t xml:space="preserve">trào </w:t>
      </w:r>
      <w:r>
        <w:t xml:space="preserve">cách </w:t>
      </w:r>
      <w:r>
        <w:t xml:space="preserve">mạng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đế </w:t>
      </w:r>
      <w:r>
        <w:t xml:space="preserve">quốc, </w:t>
      </w:r>
      <w:r>
        <w:t xml:space="preserve">thuộc </w:t>
      </w:r>
      <w:r>
        <w:t xml:space="preserve">địa. </w:t>
      </w:r>
      <w:r>
        <w:t xml:space="preserve">Sở </w:t>
      </w:r>
      <w:r>
        <w:t xml:space="preserve">mật </w:t>
      </w:r>
      <w:r>
        <w:rPr>
          <w:i/>
        </w:rPr>
        <w:t xml:space="preserve">thám. </w:t>
      </w:r>
      <w:r>
        <w:rPr>
          <w:b/>
        </w:rPr>
        <w:t xml:space="preserve">2 </w:t>
      </w:r>
      <w:r>
        <w:t xml:space="preserve">Nhân </w:t>
      </w:r>
      <w:r>
        <w:t xml:space="preserve">viên </w:t>
      </w:r>
      <w:r>
        <w:t xml:space="preserve">mật </w:t>
      </w:r>
      <w:r>
        <w:t xml:space="preserve">thám.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rất </w:t>
      </w:r>
      <w:r>
        <w:t xml:space="preserve">chặt </w:t>
      </w:r>
      <w:r>
        <w:t xml:space="preserve">chẽ. </w:t>
      </w:r>
      <w:r>
        <w:t xml:space="preserve">Liên </w:t>
      </w:r>
      <w:r>
        <w:t xml:space="preserve">hệ </w:t>
      </w:r>
      <w:r>
        <w:rPr>
          <w:i/>
        </w:rPr>
        <w:t xml:space="preserve">mật </w:t>
      </w:r>
      <w:r>
        <w:t xml:space="preserve">thiết </w:t>
      </w:r>
      <w:r>
        <w:t xml:space="preserve">với </w:t>
      </w:r>
      <w:r>
        <w:rPr>
          <w:i/>
        </w:rPr>
        <w:t xml:space="preserve">quần </w:t>
      </w:r>
      <w:r>
        <w:t xml:space="preserve">chúng. </w:t>
      </w:r>
      <w:r>
        <w:t xml:space="preserve">Hai </w:t>
      </w:r>
      <w:r>
        <w:rPr>
          <w:i/>
        </w:rPr>
        <w:t xml:space="preserve">uấn </w:t>
      </w:r>
      <w:r>
        <w:t xml:space="preserve">đề </w:t>
      </w:r>
      <w:r>
        <w:t xml:space="preserve">có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mật </w:t>
      </w:r>
      <w:r>
        <w:rPr>
          <w:i/>
        </w:rPr>
        <w:t xml:space="preserve">thiết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Thư </w:t>
      </w:r>
      <w: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ước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(ít dùng). </w:t>
      </w:r>
      <w:r>
        <w:t xml:space="preserve">Bí </w:t>
      </w:r>
      <w:r>
        <w:t xml:space="preserve">mật </w:t>
      </w:r>
      <w:r>
        <w:t xml:space="preserve">ước </w:t>
      </w:r>
      <w:r>
        <w:t xml:space="preserve">hẹn </w:t>
      </w:r>
      <w:r>
        <w:t xml:space="preserve">với </w:t>
      </w:r>
      <w:r>
        <w:t xml:space="preserve">nhau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lI </w:t>
      </w:r>
      <w:r>
        <w:t xml:space="preserve">danh từ </w:t>
      </w:r>
      <w:r>
        <w:t xml:space="preserve">Điều </w:t>
      </w:r>
      <w:r>
        <w:t xml:space="preserve">ước </w:t>
      </w:r>
      <w:r>
        <w:t xml:space="preserve">được </w:t>
      </w:r>
      <w:r>
        <w:t xml:space="preserve">kí </w:t>
      </w:r>
      <w:r>
        <w:t xml:space="preserve">kết </w:t>
      </w:r>
      <w:r>
        <w:t xml:space="preserve">bí </w:t>
      </w:r>
      <w:r>
        <w:t xml:space="preserve">mật. </w:t>
      </w:r>
      <w:r>
        <w:br/>
      </w:r>
      <w:r>
        <w:rPr>
          <w:b/>
        </w:rPr>
        <w:t xml:space="preserve">mật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công </w:t>
      </w:r>
      <w:r>
        <w:t xml:space="preserve">việc </w:t>
      </w:r>
      <w:r>
        <w:t xml:space="preserve">bí </w:t>
      </w:r>
      <w:r>
        <w:t xml:space="preserve">mật </w:t>
      </w:r>
      <w:r>
        <w:t xml:space="preserve">do </w:t>
      </w:r>
      <w:r>
        <w:t xml:space="preserve">thám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đế </w:t>
      </w:r>
      <w:r>
        <w:t xml:space="preserve">quốc, </w:t>
      </w:r>
      <w:r>
        <w:t xml:space="preserve">thuộc </w:t>
      </w:r>
      <w:r>
        <w:t xml:space="preserve">địa. </w:t>
      </w:r>
      <w:r>
        <w:rPr>
          <w:b/>
        </w:rPr>
        <w:t xml:space="preserve">2 </w:t>
      </w:r>
      <w:r>
        <w:t xml:space="preserve">Nhân </w:t>
      </w:r>
      <w:r>
        <w:t xml:space="preserve">viên </w:t>
      </w:r>
      <w:r>
        <w:t xml:space="preserve">mật </w:t>
      </w:r>
      <w:r>
        <w:t xml:space="preserve">vụ. </w:t>
      </w:r>
      <w:r>
        <w:br/>
      </w:r>
      <w:r>
        <w:rPr>
          <w:b/>
        </w:rPr>
        <w:t xml:space="preserve">mâu </w:t>
      </w:r>
      <w:r>
        <w:rPr>
          <w:i/>
        </w:rPr>
        <w:t xml:space="preserve">danh từ </w:t>
      </w:r>
      <w:r>
        <w:t xml:space="preserve">Khí </w:t>
      </w:r>
      <w:r>
        <w:t xml:space="preserve">giới </w:t>
      </w:r>
      <w:r>
        <w:t xml:space="preserve">thời </w:t>
      </w:r>
      <w:r>
        <w:t xml:space="preserve">cổ, </w:t>
      </w:r>
      <w:r>
        <w:t xml:space="preserve">cán </w:t>
      </w:r>
      <w:r>
        <w:t xml:space="preserve">dài, </w:t>
      </w:r>
      <w:r>
        <w:t xml:space="preserve">mũi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đâm. </w:t>
      </w:r>
      <w:r>
        <w:br/>
      </w:r>
      <w:r>
        <w:rPr>
          <w:b/>
        </w:rPr>
        <w:t xml:space="preserve">mâu </w:t>
      </w:r>
      <w:r>
        <w:rPr>
          <w:b/>
        </w:rPr>
        <w:t xml:space="preserve">thuẫn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trạng </w:t>
      </w:r>
      <w:r>
        <w:t xml:space="preserve">xung </w:t>
      </w:r>
      <w:r>
        <w:t xml:space="preserve">đột, </w:t>
      </w:r>
      <w:r>
        <w:t xml:space="preserve">chống </w:t>
      </w:r>
      <w:r>
        <w:t xml:space="preserve">chọi </w:t>
      </w:r>
      <w:r>
        <w:t xml:space="preserve">nhau. </w:t>
      </w:r>
      <w:r>
        <w:t xml:space="preserve">Mâu </w:t>
      </w:r>
      <w:r>
        <w:t xml:space="preserve">thuẫn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rPr>
          <w:i/>
        </w:rPr>
        <w:t xml:space="preserve">nước </w:t>
      </w:r>
      <w:r>
        <w:rPr>
          <w:i/>
        </w:rPr>
        <w:t xml:space="preserve">đế </w:t>
      </w:r>
      <w:r>
        <w:rPr>
          <w:i/>
        </w:rPr>
        <w:t xml:space="preserve">quốc. </w:t>
      </w:r>
      <w:r>
        <w:t xml:space="preserve">Giữa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t xml:space="preserve">mâu </w:t>
      </w:r>
      <w:r>
        <w:t xml:space="preserve">thuẫn. </w:t>
      </w:r>
      <w:r>
        <w:rPr>
          <w:b/>
        </w:rPr>
        <w:t xml:space="preserve">2 </w:t>
      </w:r>
      <w:r>
        <w:t xml:space="preserve">Tình </w:t>
      </w:r>
      <w:r>
        <w:t xml:space="preserve">trạng </w:t>
      </w:r>
      <w:r>
        <w:t xml:space="preserve">trái </w:t>
      </w:r>
      <w:r>
        <w:t xml:space="preserve">ngược </w:t>
      </w:r>
      <w:r>
        <w:t xml:space="preserve">nhau, </w:t>
      </w:r>
      <w:r>
        <w:t xml:space="preserve">phủ </w:t>
      </w:r>
      <w:r>
        <w:t xml:space="preserve">định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giữa </w:t>
      </w:r>
      <w:r>
        <w:rPr>
          <w:i/>
        </w:rPr>
        <w:t xml:space="preserve">ý </w:t>
      </w:r>
      <w:r>
        <w:rPr>
          <w:i/>
        </w:rPr>
        <w:t xml:space="preserve">muốn </w:t>
      </w:r>
      <w:r>
        <w:rPr>
          <w:i/>
        </w:rPr>
        <w:t xml:space="preserve">uà </w:t>
      </w:r>
      <w:r>
        <w:rPr>
          <w:i/>
        </w:rPr>
        <w:t xml:space="preserve">khả </w:t>
      </w:r>
      <w:r>
        <w:t xml:space="preserve">năng. </w:t>
      </w:r>
      <w:r>
        <w:rPr>
          <w:i/>
        </w:rPr>
        <w:t xml:space="preserve">Luận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giá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mâu </w:t>
      </w:r>
      <w:r>
        <w:t xml:space="preserve">thuận. </w:t>
      </w:r>
      <w:r>
        <w:t xml:space="preserve">Lòng </w:t>
      </w:r>
      <w:r>
        <w:rPr>
          <w:i/>
        </w:rPr>
        <w:t xml:space="preserve">đây </w:t>
      </w:r>
      <w:r>
        <w:t xml:space="preserve">mâu </w:t>
      </w:r>
      <w:r>
        <w:t xml:space="preserve">thuận. </w:t>
      </w:r>
      <w:r>
        <w:rPr>
          <w:b/>
        </w:rPr>
        <w:t xml:space="preserve">3 </w:t>
      </w:r>
      <w:r>
        <w:t xml:space="preserve">Tình </w:t>
      </w:r>
      <w:r>
        <w:t xml:space="preserve">trạng </w:t>
      </w:r>
      <w:r>
        <w:t xml:space="preserve">hai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chiều </w:t>
      </w:r>
      <w:r>
        <w:t xml:space="preserve">trái </w:t>
      </w:r>
      <w:r>
        <w:t xml:space="preserve">ngược </w:t>
      </w:r>
      <w:r>
        <w:t xml:space="preserve">nhau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sự </w:t>
      </w:r>
      <w:r>
        <w:t xml:space="preserve">vật,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biến </w:t>
      </w:r>
      <w:r>
        <w:t xml:space="preserve">đổi, </w:t>
      </w:r>
      <w:r>
        <w:t xml:space="preserve">phát </w:t>
      </w:r>
      <w:r>
        <w:t xml:space="preserve">triển. </w:t>
      </w:r>
      <w:r>
        <w:rPr>
          <w:i/>
        </w:rPr>
        <w:t xml:space="preserve">Sự </w:t>
      </w:r>
      <w:r>
        <w:rPr>
          <w:i/>
        </w:rPr>
        <w:t xml:space="preserve">thống </w:t>
      </w:r>
      <w:r>
        <w:rPr>
          <w:i/>
        </w:rPr>
        <w:t xml:space="preserve">nhất </w:t>
      </w:r>
      <w:r>
        <w:t xml:space="preserve">của </w:t>
      </w:r>
      <w:r>
        <w:rPr>
          <w:i/>
        </w:rPr>
        <w:t xml:space="preserve">mâu </w:t>
      </w:r>
      <w:r>
        <w:rPr>
          <w:i/>
        </w:rPr>
        <w:t xml:space="preserve">thuẫn. </w:t>
      </w:r>
      <w:r>
        <w:t xml:space="preserve">II </w:t>
      </w:r>
      <w:r>
        <w:t xml:space="preserve">động từ </w:t>
      </w:r>
      <w:r>
        <w:t xml:space="preserve">Xung </w:t>
      </w:r>
      <w:r>
        <w:t xml:space="preserve">đột, </w:t>
      </w:r>
      <w:r>
        <w:t xml:space="preserve">chống </w:t>
      </w:r>
      <w:r>
        <w:t xml:space="preserve">chọi </w:t>
      </w:r>
      <w:r>
        <w:t xml:space="preserve">phủ </w:t>
      </w:r>
      <w:r>
        <w:t xml:space="preserve">định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nhau </w:t>
      </w:r>
      <w:r>
        <w:t xml:space="preserve">gay </w:t>
      </w:r>
      <w:r>
        <w:rPr>
          <w:i/>
        </w:rPr>
        <w:t xml:space="preserve">gắt.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uề </w:t>
      </w:r>
      <w:r>
        <w:rPr>
          <w:i/>
        </w:rPr>
        <w:t xml:space="preserve">quyền </w:t>
      </w:r>
      <w:r>
        <w:t xml:space="preserve">lợi. </w:t>
      </w:r>
      <w:r>
        <w:br/>
      </w:r>
      <w:r>
        <w:rPr>
          <w:b/>
        </w:rPr>
        <w:t xml:space="preserve">mầu, </w:t>
      </w:r>
      <w:r>
        <w:rPr>
          <w:i/>
        </w:rPr>
        <w:t xml:space="preserve">tính từ </w:t>
      </w:r>
      <w:r>
        <w:t xml:space="preserve">Tài </w:t>
      </w:r>
      <w:r>
        <w:t xml:space="preserve">tình </w:t>
      </w:r>
      <w:r>
        <w:t xml:space="preserve">và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cao </w:t>
      </w:r>
      <w:r>
        <w:t xml:space="preserve">siêu </w:t>
      </w:r>
      <w:r>
        <w:t xml:space="preserve">không </w:t>
      </w:r>
      <w:r>
        <w:t xml:space="preserve">thể </w:t>
      </w:r>
      <w:r>
        <w:t xml:space="preserve">giải </w:t>
      </w:r>
      <w:r>
        <w:t xml:space="preserve">thích </w:t>
      </w:r>
      <w:r>
        <w:t xml:space="preserve">được, </w:t>
      </w:r>
      <w:r>
        <w:t xml:space="preserve">vì </w:t>
      </w:r>
      <w:r>
        <w:t xml:space="preserve">ngoài </w:t>
      </w:r>
      <w:r>
        <w:t xml:space="preserve">sức </w:t>
      </w:r>
      <w:r>
        <w:t xml:space="preserve">hiểu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Phép </w:t>
      </w:r>
      <w:r>
        <w:t xml:space="preserve">mâu. </w:t>
      </w:r>
      <w:r>
        <w:t xml:space="preserve">Chước </w:t>
      </w:r>
      <w:r>
        <w:rPr>
          <w:i/>
        </w:rPr>
        <w:t xml:space="preserve">mẫu. </w:t>
      </w:r>
      <w:r>
        <w:t xml:space="preserve">Đạo </w:t>
      </w:r>
      <w:r>
        <w:t xml:space="preserve">máu. </w:t>
      </w:r>
      <w:r>
        <w:br/>
      </w:r>
      <w:r>
        <w:rPr>
          <w:b/>
        </w:rPr>
        <w:t xml:space="preserve">mẫu.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màu,. </w:t>
      </w:r>
      <w:r>
        <w:t xml:space="preserve">| </w:t>
      </w:r>
      <w:r>
        <w:br/>
      </w:r>
      <w:r>
        <w:rPr>
          <w:b/>
        </w:rPr>
        <w:t xml:space="preserve">mấu,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màu. </w:t>
      </w:r>
      <w:r>
        <w:br/>
      </w:r>
      <w:r>
        <w:rPr>
          <w:b/>
        </w:rPr>
        <w:t xml:space="preserve">mẫu, </w:t>
      </w:r>
      <w:r>
        <w:t xml:space="preserve">(ph.).x. </w:t>
      </w:r>
      <w:r>
        <w:t xml:space="preserve">màus. </w:t>
      </w:r>
      <w:r>
        <w:br/>
      </w:r>
      <w:r>
        <w:rPr>
          <w:b/>
        </w:rPr>
        <w:t xml:space="preserve">mấẫu </w:t>
      </w:r>
      <w:r>
        <w:rPr>
          <w:b/>
        </w:rPr>
        <w:t xml:space="preserve">mờ </w:t>
      </w:r>
      <w:r>
        <w:t xml:space="preserve">(phương ngữ). </w:t>
      </w:r>
      <w:r>
        <w:t xml:space="preserve">xx. </w:t>
      </w:r>
      <w:r>
        <w:t xml:space="preserve">màu </w:t>
      </w:r>
      <w:r>
        <w:t xml:space="preserve">mè.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mẽ </w:t>
      </w:r>
      <w:r>
        <w:t xml:space="preserve">(phương ngữ). </w:t>
      </w:r>
      <w:r>
        <w:t xml:space="preserve">x </w:t>
      </w:r>
      <w:r>
        <w:rPr>
          <w:i/>
        </w:rPr>
        <w:t xml:space="preserve">màu </w:t>
      </w:r>
      <w:r>
        <w:t xml:space="preserve">mẽ. </w:t>
      </w:r>
      <w:r>
        <w:br/>
      </w:r>
      <w:r>
        <w:rPr>
          <w:b/>
        </w:rPr>
        <w:t xml:space="preserve">mầu </w:t>
      </w:r>
      <w:r>
        <w:rPr>
          <w:b/>
        </w:rPr>
        <w:t xml:space="preserve">mỡ </w:t>
      </w:r>
      <w:r>
        <w:t xml:space="preserve">(phương ngữ). </w:t>
      </w:r>
      <w:r>
        <w:t xml:space="preserve">x </w:t>
      </w:r>
      <w:r>
        <w:rPr>
          <w:i/>
        </w:rPr>
        <w:t xml:space="preserve">màu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mầu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Tài </w:t>
      </w:r>
      <w:r>
        <w:t xml:space="preserve">tình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có </w:t>
      </w:r>
      <w:r>
        <w:t xml:space="preserve">phép </w:t>
      </w:r>
      <w:r>
        <w:t xml:space="preserve">lạ </w:t>
      </w:r>
      <w:r>
        <w:t xml:space="preserve">không </w:t>
      </w:r>
      <w:r>
        <w:t xml:space="preserve">thể </w:t>
      </w:r>
      <w:r>
        <w:t xml:space="preserve">hiểu </w:t>
      </w:r>
      <w:r>
        <w:t xml:space="preserve">được </w:t>
      </w:r>
      <w:r>
        <w:t xml:space="preserve">bằng </w:t>
      </w:r>
      <w:r>
        <w:t xml:space="preserve">lẽ </w:t>
      </w:r>
      <w:r>
        <w:t xml:space="preserve">thường, </w:t>
      </w:r>
      <w:r>
        <w:t xml:space="preserve">Phép </w:t>
      </w:r>
      <w:r>
        <w:t xml:space="preserve">mẫu </w:t>
      </w:r>
      <w:r>
        <w:rPr>
          <w:i/>
        </w:rPr>
        <w:t xml:space="preserve">nhiệm. </w:t>
      </w:r>
      <w:r>
        <w:t xml:space="preserve">Phương </w:t>
      </w:r>
      <w:r>
        <w:t xml:space="preserve">thuốc </w:t>
      </w:r>
      <w:r>
        <w:t xml:space="preserve">mẫu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mầu </w:t>
      </w:r>
      <w:r>
        <w:rPr>
          <w:b/>
        </w:rPr>
        <w:t xml:space="preserve">sắc </w:t>
      </w:r>
      <w:r>
        <w:t xml:space="preserve">(ph.).x. </w:t>
      </w:r>
      <w:r>
        <w:rPr>
          <w:i/>
        </w:rPr>
        <w:t xml:space="preserve">màu </w:t>
      </w:r>
      <w:r>
        <w:t xml:space="preserve">sắc. </w:t>
      </w:r>
      <w:r>
        <w:br/>
      </w:r>
      <w:r>
        <w:rPr>
          <w:b/>
        </w:rPr>
        <w:t xml:space="preserve">mẩu </w:t>
      </w:r>
      <w:r>
        <w:rPr>
          <w:i/>
        </w:rPr>
        <w:t xml:space="preserve">danh từ </w:t>
      </w:r>
      <w:r>
        <w:t xml:space="preserve">Phần </w:t>
      </w:r>
      <w:r>
        <w:t xml:space="preserve">rất </w:t>
      </w:r>
      <w:r>
        <w:t xml:space="preserve">nhỏ </w:t>
      </w:r>
      <w:r>
        <w:t xml:space="preserve">còn </w:t>
      </w:r>
      <w:r>
        <w:t xml:space="preserve">lại </w:t>
      </w:r>
      <w:r>
        <w:t xml:space="preserve">hoặc </w:t>
      </w:r>
      <w:r>
        <w:t xml:space="preserve">bị </w:t>
      </w:r>
      <w:r>
        <w:t xml:space="preserve">tách </w:t>
      </w:r>
      <w:r>
        <w:t xml:space="preserve">rời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Mẩu </w:t>
      </w:r>
      <w:r>
        <w:t xml:space="preserve">bánh </w:t>
      </w:r>
      <w:r>
        <w:t xml:space="preserve">mì. </w:t>
      </w:r>
      <w:r>
        <w:rPr>
          <w:i/>
        </w:rPr>
        <w:t xml:space="preserve">Bút </w:t>
      </w:r>
      <w:r>
        <w:t xml:space="preserve">chì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t xml:space="preserve">một </w:t>
      </w:r>
      <w:r>
        <w:rPr>
          <w:i/>
        </w:rPr>
        <w:t xml:space="preserve">mẩu. </w:t>
      </w:r>
      <w:r>
        <w:rPr>
          <w:i/>
        </w:rPr>
        <w:t xml:space="preserve">Những </w:t>
      </w:r>
      <w:r>
        <w:rPr>
          <w:i/>
        </w:rPr>
        <w:t xml:space="preserve">mấáẫu </w:t>
      </w:r>
      <w:r>
        <w:t xml:space="preserve">chuyện </w:t>
      </w:r>
      <w:r>
        <w:t xml:space="preserve">vui. </w:t>
      </w:r>
      <w:r>
        <w:br/>
      </w:r>
      <w:r>
        <w:rPr>
          <w:b/>
        </w:rPr>
        <w:t xml:space="preserve">mẫu,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theo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ra </w:t>
      </w:r>
      <w:r>
        <w:t xml:space="preserve">hàng </w:t>
      </w:r>
      <w:r>
        <w:t xml:space="preserve">loạt </w:t>
      </w:r>
      <w:r>
        <w:t xml:space="preserve">những </w:t>
      </w:r>
      <w:r>
        <w:rPr>
          <w:i/>
        </w:rPr>
        <w:t xml:space="preserve">cái </w:t>
      </w:r>
      <w:r>
        <w:t xml:space="preserve">khác </w:t>
      </w:r>
      <w:r>
        <w:t xml:space="preserve">cùng </w:t>
      </w:r>
      <w:r>
        <w:t xml:space="preserve">một </w:t>
      </w:r>
      <w:r>
        <w:t xml:space="preserve">kiểu. </w:t>
      </w:r>
      <w:r>
        <w:rPr>
          <w:i/>
        </w:rPr>
        <w:t xml:space="preserve">Mẫu </w:t>
      </w:r>
      <w:r>
        <w:rPr>
          <w:i/>
        </w:rPr>
        <w:t xml:space="preserve">đồ </w:t>
      </w:r>
      <w:r>
        <w:rPr>
          <w:i/>
        </w:rPr>
        <w:t xml:space="preserve">chơi </w:t>
      </w:r>
      <w:r>
        <w:rPr>
          <w:i/>
        </w:rPr>
        <w:t xml:space="preserve">cho </w:t>
      </w:r>
      <w:r>
        <w:t xml:space="preserve">trẻ </w:t>
      </w:r>
      <w:r>
        <w:t xml:space="preserve">em. </w:t>
      </w:r>
      <w:r>
        <w:rPr>
          <w:i/>
        </w:rPr>
        <w:t xml:space="preserve">Làm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mẫu. </w:t>
      </w:r>
      <w:r>
        <w:rPr>
          <w:i/>
        </w:rPr>
        <w:t xml:space="preserve">Mẫu </w:t>
      </w:r>
      <w:r>
        <w:rPr>
          <w:i/>
        </w:rPr>
        <w:t xml:space="preserve">thêu. </w:t>
      </w:r>
      <w:r>
        <w:rPr>
          <w:i/>
        </w:rPr>
        <w:t xml:space="preserve">Mẫu </w:t>
      </w:r>
      <w:r>
        <w:rPr>
          <w:i/>
        </w:rPr>
        <w:t xml:space="preserve">thiết </w:t>
      </w:r>
      <w:r>
        <w:rPr>
          <w:i/>
        </w:rPr>
        <w:t xml:space="preserve">kế. </w:t>
      </w:r>
      <w:r>
        <w:rPr>
          <w:b/>
        </w:rPr>
        <w:t xml:space="preserve">2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hiểu </w:t>
      </w:r>
      <w:r>
        <w:t xml:space="preserve">biết </w:t>
      </w:r>
      <w:r>
        <w:t xml:space="preserve">về </w:t>
      </w:r>
      <w:r>
        <w:t xml:space="preserve">hàng </w:t>
      </w:r>
      <w:r>
        <w:t xml:space="preserve">loạt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một </w:t>
      </w:r>
      <w:r>
        <w:t xml:space="preserve">kiểu. </w:t>
      </w:r>
      <w:r>
        <w:rPr>
          <w:i/>
        </w:rPr>
        <w:t xml:space="preserve">Hàng </w:t>
      </w:r>
      <w:r>
        <w:rPr>
          <w:i/>
        </w:rPr>
        <w:t xml:space="preserve">bày </w:t>
      </w:r>
      <w:r>
        <w:t xml:space="preserve">mẫu. </w:t>
      </w:r>
      <w:r>
        <w:t xml:space="preserve">Vở </w:t>
      </w:r>
      <w:r>
        <w:t xml:space="preserve">kịch </w:t>
      </w:r>
      <w:r>
        <w:rPr>
          <w:i/>
        </w:rPr>
        <w:t xml:space="preserve">đưa </w:t>
      </w:r>
      <w:r>
        <w:rPr>
          <w:i/>
        </w:rPr>
        <w:t xml:space="preserve">lên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t xml:space="preserve">nhiều </w:t>
      </w:r>
      <w:r>
        <w:rPr>
          <w:i/>
        </w:rPr>
        <w:t xml:space="preserve">mẫu </w:t>
      </w:r>
      <w:r>
        <w:t xml:space="preserve">người </w:t>
      </w:r>
      <w:r>
        <w:rPr>
          <w:i/>
        </w:rPr>
        <w:t xml:space="preserve">đặc </w:t>
      </w:r>
      <w:r>
        <w:rPr>
          <w:i/>
        </w:rPr>
        <w:t xml:space="preserve">biệt. </w:t>
      </w:r>
      <w:r>
        <w:rPr>
          <w:i/>
        </w:rPr>
        <w:t xml:space="preserve">Mẫu </w:t>
      </w:r>
      <w:r>
        <w:t xml:space="preserve">quặng.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