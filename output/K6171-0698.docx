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tượng </w:t>
      </w:r>
      <w:r>
        <w:rPr>
          <w:b/>
        </w:rPr>
        <w:t xml:space="preserve">thanh </w:t>
      </w:r>
      <w:r>
        <w:rPr>
          <w:i/>
        </w:rPr>
        <w:t xml:space="preserve">động từ </w:t>
      </w:r>
      <w:r>
        <w:t xml:space="preserve">(Từ) </w:t>
      </w:r>
      <w:r>
        <w:t xml:space="preserve">mô </w:t>
      </w:r>
      <w:r>
        <w:t xml:space="preserve">phỏng, </w:t>
      </w:r>
      <w:r>
        <w:t xml:space="preserve">gợi </w:t>
      </w:r>
      <w:r>
        <w:t xml:space="preserve">tả </w:t>
      </w:r>
      <w:r>
        <w:t xml:space="preserve">âm </w:t>
      </w:r>
      <w:r>
        <w:t xml:space="preserve">thanh </w:t>
      </w:r>
      <w:r>
        <w:t xml:space="preserve">trong </w:t>
      </w:r>
      <w:r>
        <w:t xml:space="preserve">thực </w:t>
      </w:r>
      <w:r>
        <w:t xml:space="preserve">tế. </w:t>
      </w:r>
      <w:r>
        <w:t xml:space="preserve">"Tích </w:t>
      </w:r>
      <w:r>
        <w:t xml:space="preserve">tắc", </w:t>
      </w:r>
      <w:r>
        <w:t xml:space="preserve">"lộp </w:t>
      </w:r>
      <w:r>
        <w:t xml:space="preserve">bộp" </w:t>
      </w:r>
      <w:r>
        <w:t xml:space="preserve">trong </w:t>
      </w:r>
      <w:r>
        <w:t xml:space="preserve">tiếng </w:t>
      </w:r>
      <w:r>
        <w:t xml:space="preserve">Việt </w:t>
      </w:r>
      <w:r>
        <w:t xml:space="preserve">là </w:t>
      </w:r>
      <w:r>
        <w:t xml:space="preserve">những </w:t>
      </w:r>
      <w:r>
        <w:t xml:space="preserve">từ </w:t>
      </w:r>
      <w:r>
        <w:t xml:space="preserve">tượng </w:t>
      </w:r>
      <w:r>
        <w:t xml:space="preserve">thanh. </w:t>
      </w:r>
      <w:r>
        <w:br/>
      </w:r>
      <w:r>
        <w:rPr>
          <w:b/>
        </w:rPr>
        <w:t xml:space="preserve">tượng </w:t>
      </w:r>
      <w:r>
        <w:rPr>
          <w:b/>
        </w:rPr>
        <w:t xml:space="preserve">trưng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Dùng </w:t>
      </w:r>
      <w:r>
        <w:t xml:space="preserve">một </w:t>
      </w:r>
      <w:r>
        <w:t xml:space="preserve">sự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hoặc </w:t>
      </w:r>
      <w:r>
        <w:t xml:space="preserve">tính </w:t>
      </w:r>
      <w:r>
        <w:t xml:space="preserve">chất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gợi </w:t>
      </w:r>
      <w:r>
        <w:t xml:space="preserve">ra </w:t>
      </w:r>
      <w:r>
        <w:t xml:space="preserve">sự </w:t>
      </w:r>
      <w:r>
        <w:t xml:space="preserve">liên </w:t>
      </w:r>
      <w:r>
        <w:t xml:space="preserve">tưởng </w:t>
      </w:r>
      <w:r>
        <w:t xml:space="preserve">đến </w:t>
      </w:r>
      <w:r>
        <w:t xml:space="preserve">một </w:t>
      </w:r>
      <w:r>
        <w:t xml:space="preserve">cái </w:t>
      </w:r>
      <w:r>
        <w:t xml:space="preserve">trừu </w:t>
      </w:r>
      <w:r>
        <w:t xml:space="preserve">tượng </w:t>
      </w:r>
      <w:r>
        <w:t xml:space="preserve">nào </w:t>
      </w:r>
      <w:r>
        <w:t xml:space="preserve">đó. </w:t>
      </w:r>
      <w:r>
        <w:t xml:space="preserve">Chim </w:t>
      </w:r>
      <w:r>
        <w:rPr>
          <w:i/>
        </w:rPr>
        <w:t xml:space="preserve">bồ </w:t>
      </w:r>
      <w:r>
        <w:rPr>
          <w:i/>
        </w:rPr>
        <w:t xml:space="preserve">câu </w:t>
      </w:r>
      <w:r>
        <w:rPr>
          <w:i/>
        </w:rPr>
        <w:t xml:space="preserve">tượng </w:t>
      </w:r>
      <w:r>
        <w:t xml:space="preserve">trưng </w:t>
      </w:r>
      <w:r>
        <w:rPr>
          <w:i/>
        </w:rPr>
        <w:t xml:space="preserve">cho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t xml:space="preserve">II </w:t>
      </w:r>
      <w:r>
        <w:t xml:space="preserve">danh từ </w:t>
      </w:r>
      <w:r>
        <w:t xml:space="preserve">Sự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cái </w:t>
      </w:r>
      <w:r>
        <w:t xml:space="preserve">trừu </w:t>
      </w:r>
      <w:r>
        <w:t xml:space="preserve">tượng </w:t>
      </w:r>
      <w:r>
        <w:t xml:space="preserve">nào </w:t>
      </w:r>
      <w:r>
        <w:t xml:space="preserve">đó. </w:t>
      </w:r>
      <w:r>
        <w:t xml:space="preserve">Xiềng </w:t>
      </w:r>
      <w:r>
        <w:rPr>
          <w:i/>
        </w:rPr>
        <w:t xml:space="preserve">xích </w:t>
      </w:r>
      <w:r>
        <w:rPr>
          <w:i/>
        </w:rPr>
        <w:t xml:space="preserve">là </w:t>
      </w:r>
      <w:r>
        <w:t xml:space="preserve">tượng </w:t>
      </w:r>
      <w:r>
        <w:t xml:space="preserve">trưng </w:t>
      </w:r>
      <w:r>
        <w:rPr>
          <w:i/>
        </w:rPr>
        <w:t xml:space="preserve">của </w:t>
      </w:r>
      <w:r>
        <w:rPr>
          <w:i/>
        </w:rPr>
        <w:t xml:space="preserve">sự </w:t>
      </w:r>
      <w:r>
        <w:rPr>
          <w:i/>
        </w:rPr>
        <w:t xml:space="preserve">nô </w:t>
      </w:r>
      <w:r>
        <w:t xml:space="preserve">lệ. </w:t>
      </w:r>
      <w:r>
        <w:t xml:space="preserve">III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để </w:t>
      </w:r>
      <w:r>
        <w:t xml:space="preserve">tượng </w:t>
      </w:r>
      <w:r>
        <w:t xml:space="preserve">trưng,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hình </w:t>
      </w:r>
      <w:r>
        <w:t xml:space="preserve">thức, </w:t>
      </w:r>
      <w:r>
        <w:t xml:space="preserve">ước </w:t>
      </w:r>
      <w:r>
        <w:t xml:space="preserve">lệ, </w:t>
      </w:r>
      <w:r>
        <w:t xml:space="preserve">không </w:t>
      </w:r>
      <w:r>
        <w:t xml:space="preserve">phải </w:t>
      </w:r>
      <w:r>
        <w:t xml:space="preserve">đầy </w:t>
      </w:r>
      <w:r>
        <w:t xml:space="preserve">đủ </w:t>
      </w:r>
      <w:r>
        <w:t xml:space="preserve">như </w:t>
      </w:r>
      <w:r>
        <w:t xml:space="preserve">thật. </w:t>
      </w:r>
      <w:r>
        <w:t xml:space="preserve">Một </w:t>
      </w:r>
      <w:r>
        <w:rPr>
          <w:i/>
        </w:rPr>
        <w:t xml:space="preserve">cử </w:t>
      </w:r>
      <w:r>
        <w:t xml:space="preserve">chỉ </w:t>
      </w:r>
      <w:r>
        <w:rPr>
          <w:i/>
        </w:rPr>
        <w:t xml:space="preserve">tượng </w:t>
      </w:r>
      <w:r>
        <w:t xml:space="preserve">trưng. </w:t>
      </w:r>
      <w:r>
        <w:rPr>
          <w:i/>
        </w:rPr>
        <w:t xml:space="preserve">Đặt </w:t>
      </w:r>
      <w:r>
        <w:rPr>
          <w:i/>
        </w:rPr>
        <w:t xml:space="preserve">tượng </w:t>
      </w:r>
      <w:r>
        <w:t xml:space="preserve">trưng </w:t>
      </w:r>
      <w:r>
        <w:rPr>
          <w:i/>
        </w:rPr>
        <w:t xml:space="preserve">mấy </w:t>
      </w:r>
      <w:r>
        <w:rPr>
          <w:i/>
        </w:rPr>
        <w:t xml:space="preserve">viên </w:t>
      </w:r>
      <w:r>
        <w:t xml:space="preserve">gạch </w:t>
      </w:r>
      <w:r>
        <w:rPr>
          <w:i/>
        </w:rPr>
        <w:t xml:space="preserve">để </w:t>
      </w:r>
      <w:r>
        <w:t xml:space="preserve">xây </w:t>
      </w:r>
      <w:r>
        <w:t xml:space="preserve">móng </w:t>
      </w:r>
      <w:r>
        <w:t xml:space="preserve">cho </w:t>
      </w:r>
      <w:r>
        <w:t xml:space="preserve">toà </w:t>
      </w:r>
      <w:r>
        <w:t xml:space="preserve">nhà. </w:t>
      </w:r>
      <w:r>
        <w:br/>
      </w:r>
      <w:r>
        <w:rPr>
          <w:b/>
        </w:rPr>
        <w:t xml:space="preserve">tướp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Xơ, </w:t>
      </w:r>
      <w:r>
        <w:t xml:space="preserve">nát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mảnh. </w:t>
      </w:r>
      <w:r>
        <w:rPr>
          <w:i/>
        </w:rPr>
        <w:t xml:space="preserve">Tướp </w:t>
      </w:r>
      <w:r>
        <w:t xml:space="preserve">như </w:t>
      </w:r>
      <w:r>
        <w:t xml:space="preserve">tàu </w:t>
      </w:r>
      <w:r>
        <w:rPr>
          <w:i/>
        </w:rPr>
        <w:t xml:space="preserve">lá </w:t>
      </w:r>
      <w:r>
        <w:t xml:space="preserve">rách. </w:t>
      </w:r>
      <w:r>
        <w:t xml:space="preserve">Vườn </w:t>
      </w:r>
      <w:r>
        <w:t xml:space="preserve">tược </w:t>
      </w:r>
      <w:r>
        <w:t xml:space="preserve">xơ </w:t>
      </w:r>
      <w:r>
        <w:t xml:space="preserve">tướp </w:t>
      </w:r>
      <w:r>
        <w:t xml:space="preserve">sau </w:t>
      </w:r>
      <w:r>
        <w:rPr>
          <w:i/>
        </w:rPr>
        <w:t xml:space="preserve">trận </w:t>
      </w:r>
      <w:r>
        <w:rPr>
          <w:i/>
        </w:rPr>
        <w:t xml:space="preserve">bão. </w:t>
      </w:r>
      <w:r>
        <w:rPr>
          <w:i/>
        </w:rPr>
        <w:t xml:space="preserve">Quần </w:t>
      </w:r>
      <w:r>
        <w:t xml:space="preserve">áo </w:t>
      </w:r>
      <w:r>
        <w:rPr>
          <w:i/>
        </w:rPr>
        <w:t xml:space="preserve">rách </w:t>
      </w:r>
      <w:r>
        <w:rPr>
          <w:i/>
        </w:rPr>
        <w:t xml:space="preserve">tướp.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(Máu) </w:t>
      </w:r>
      <w:r>
        <w:t xml:space="preserve">chảy </w:t>
      </w:r>
      <w:r>
        <w:t xml:space="preserve">ra, </w:t>
      </w:r>
      <w:r>
        <w:t xml:space="preserve">tươm </w:t>
      </w:r>
      <w:r>
        <w:t xml:space="preserve">ra </w:t>
      </w:r>
      <w:r>
        <w:rPr>
          <w:i/>
        </w:rPr>
        <w:t xml:space="preserve">ở </w:t>
      </w:r>
      <w:r>
        <w:t xml:space="preserve">vết </w:t>
      </w:r>
      <w:r>
        <w:t xml:space="preserve">da </w:t>
      </w:r>
      <w:r>
        <w:t xml:space="preserve">rách </w:t>
      </w:r>
      <w:r>
        <w:t xml:space="preserve">nát. </w:t>
      </w:r>
      <w:r>
        <w:t xml:space="preserve">Bàn </w:t>
      </w:r>
      <w:r>
        <w:t xml:space="preserve">tay </w:t>
      </w:r>
      <w:r>
        <w:t xml:space="preserve">toạc </w:t>
      </w:r>
      <w:r>
        <w:t xml:space="preserve">ra, </w:t>
      </w:r>
      <w:r>
        <w:rPr>
          <w:i/>
        </w:rPr>
        <w:t xml:space="preserve">tướp </w:t>
      </w:r>
      <w:r>
        <w:rPr>
          <w:i/>
        </w:rPr>
        <w:t xml:space="preserve">máu. </w:t>
      </w:r>
      <w:r>
        <w:t xml:space="preserve">lII </w:t>
      </w:r>
      <w:r>
        <w:t xml:space="preserve">danh từ </w:t>
      </w:r>
      <w:r>
        <w:t xml:space="preserve">Cái </w:t>
      </w:r>
      <w:r>
        <w:t xml:space="preserve">đã </w:t>
      </w:r>
      <w:r>
        <w:t xml:space="preserve">bị </w:t>
      </w:r>
      <w:r>
        <w:t xml:space="preserve">xơ </w:t>
      </w:r>
      <w:r>
        <w:t xml:space="preserve">ra, </w:t>
      </w:r>
      <w:r>
        <w:t xml:space="preserve">tướp </w:t>
      </w:r>
      <w:r>
        <w:t xml:space="preserve">ra. </w:t>
      </w:r>
      <w:r>
        <w:rPr>
          <w:i/>
        </w:rPr>
        <w:t xml:space="preserve">Tướp </w:t>
      </w:r>
      <w:r>
        <w:rPr>
          <w:i/>
        </w:rPr>
        <w:t xml:space="preserve">cói </w:t>
      </w:r>
      <w:r>
        <w:rPr>
          <w:i/>
        </w:rPr>
        <w:t xml:space="preserve">khô. </w:t>
      </w:r>
      <w:r>
        <w:t xml:space="preserve">Giũ </w:t>
      </w:r>
      <w:r>
        <w:rPr>
          <w:i/>
        </w:rPr>
        <w:t xml:space="preserve">tướp </w:t>
      </w:r>
      <w:r>
        <w:t xml:space="preserve">đay. </w:t>
      </w:r>
      <w:r>
        <w:br/>
      </w:r>
      <w:r>
        <w:rPr>
          <w:b/>
        </w:rPr>
        <w:t xml:space="preserve">tướt, </w:t>
      </w:r>
      <w:r>
        <w:rPr>
          <w:i/>
        </w:rPr>
        <w:t xml:space="preserve">danh từ </w:t>
      </w:r>
      <w:r>
        <w:t xml:space="preserve">Bệnh </w:t>
      </w:r>
      <w:r>
        <w:t xml:space="preserve">ïia </w:t>
      </w:r>
      <w:r>
        <w:t xml:space="preserve">chảy </w:t>
      </w:r>
      <w:r>
        <w:t xml:space="preserve">nhẹ </w:t>
      </w:r>
      <w:r>
        <w:t xml:space="preserve">ở </w:t>
      </w:r>
      <w:r>
        <w:t xml:space="preserve">trẻ </w:t>
      </w:r>
      <w:r>
        <w:t xml:space="preserve">em. </w:t>
      </w:r>
      <w:r>
        <w:t xml:space="preserve">Trẻ </w:t>
      </w:r>
      <w:r>
        <w:rPr>
          <w:i/>
        </w:rPr>
        <w:t xml:space="preserve">mọc </w:t>
      </w:r>
      <w:r>
        <w:rPr>
          <w:i/>
        </w:rPr>
        <w:t xml:space="preserve">răng </w:t>
      </w:r>
      <w:r>
        <w:rPr>
          <w:i/>
        </w:rPr>
        <w:t xml:space="preserve">hay </w:t>
      </w:r>
      <w:r>
        <w:rPr>
          <w:i/>
        </w:rPr>
        <w:t xml:space="preserve">đi </w:t>
      </w:r>
      <w:r>
        <w:t xml:space="preserve">tướt. </w:t>
      </w:r>
      <w:r>
        <w:br/>
      </w:r>
      <w:r>
        <w:rPr>
          <w:b/>
        </w:rPr>
        <w:t xml:space="preserve">tướt </w:t>
      </w:r>
      <w:r>
        <w:rPr>
          <w:i/>
        </w:rPr>
        <w:t xml:space="preserve">tính từ </w:t>
      </w:r>
      <w:r>
        <w:t xml:space="preserve">(thông tục). </w:t>
      </w:r>
      <w:r>
        <w:t xml:space="preserve">Tướt </w:t>
      </w:r>
      <w:r>
        <w:t xml:space="preserve">bơ </w:t>
      </w:r>
      <w:r>
        <w:t xml:space="preserve">(nói </w:t>
      </w:r>
      <w:r>
        <w:t xml:space="preserve">tắt). </w:t>
      </w:r>
      <w:r>
        <w:t xml:space="preserve">Xong </w:t>
      </w:r>
      <w:r>
        <w:rPr>
          <w:i/>
        </w:rPr>
        <w:t xml:space="preserve">được, </w:t>
      </w:r>
      <w:r>
        <w:t xml:space="preserve">còn </w:t>
      </w:r>
      <w:r>
        <w:t xml:space="preserve">là </w:t>
      </w:r>
      <w:r>
        <w:t xml:space="preserve">tướt! </w:t>
      </w:r>
      <w:r>
        <w:br/>
      </w:r>
      <w:r>
        <w:rPr>
          <w:b/>
        </w:rPr>
        <w:t xml:space="preserve">tướt,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sướt </w:t>
      </w:r>
      <w:r>
        <w:t xml:space="preserve">(nghĩa </w:t>
      </w:r>
      <w:r>
        <w:t xml:space="preserve">II). </w:t>
      </w:r>
      <w:r>
        <w:br/>
      </w:r>
      <w:r>
        <w:rPr>
          <w:b/>
        </w:rPr>
        <w:t xml:space="preserve">tướt </w:t>
      </w:r>
      <w:r>
        <w:rPr>
          <w:b/>
        </w:rPr>
        <w:t xml:space="preserve">bơ </w:t>
      </w:r>
      <w:r>
        <w:rPr>
          <w:i/>
        </w:rPr>
        <w:t xml:space="preserve">tính từ </w:t>
      </w:r>
      <w:r>
        <w:t xml:space="preserve">(thông tục). </w:t>
      </w:r>
      <w:r>
        <w:t xml:space="preserve">Vất </w:t>
      </w:r>
      <w:r>
        <w:t xml:space="preserve">vả, </w:t>
      </w:r>
      <w:r>
        <w:t xml:space="preserve">mất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Được </w:t>
      </w:r>
      <w:r>
        <w:t xml:space="preserve">một </w:t>
      </w:r>
      <w:r>
        <w:rPr>
          <w:i/>
        </w:rPr>
        <w:t xml:space="preserve">bữa </w:t>
      </w:r>
      <w:r>
        <w:t xml:space="preserve">cuốc </w:t>
      </w:r>
      <w:r>
        <w:rPr>
          <w:i/>
        </w:rPr>
        <w:t xml:space="preserve">bộ </w:t>
      </w:r>
      <w:r>
        <w:t xml:space="preserve">tướt </w:t>
      </w:r>
      <w:r>
        <w:rPr>
          <w:i/>
        </w:rPr>
        <w:t xml:space="preserve">bơ. </w:t>
      </w:r>
      <w:r>
        <w:t xml:space="preserve">Còn </w:t>
      </w:r>
      <w:r>
        <w:t xml:space="preserve">tướt </w:t>
      </w:r>
      <w:r>
        <w:t xml:space="preserve">bơ </w:t>
      </w:r>
      <w:r>
        <w:t xml:space="preserve">mới </w:t>
      </w:r>
      <w:r>
        <w:t xml:space="preserve">xong. </w:t>
      </w:r>
      <w:r>
        <w:br/>
      </w:r>
      <w:r>
        <w:rPr>
          <w:b/>
        </w:rPr>
        <w:t xml:space="preserve">tượt,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Trượt. </w:t>
      </w:r>
      <w:r>
        <w:t xml:space="preserve">Tượt </w:t>
      </w:r>
      <w:r>
        <w:t xml:space="preserve">chân </w:t>
      </w:r>
      <w:r>
        <w:rPr>
          <w:i/>
        </w:rPr>
        <w:t xml:space="preserve">ngã. </w:t>
      </w:r>
      <w:r>
        <w:br/>
      </w:r>
      <w:r>
        <w:rPr>
          <w:b/>
        </w:rPr>
        <w:t xml:space="preserve">tượt, </w:t>
      </w:r>
      <w:r>
        <w:rPr>
          <w:i/>
        </w:rPr>
        <w:t xml:space="preserve">tính từ </w:t>
      </w:r>
      <w:r>
        <w:t xml:space="preserve">(phương ngữ). </w:t>
      </w:r>
      <w:r>
        <w:t xml:space="preserve">Sướt. </w:t>
      </w:r>
      <w:r>
        <w:t xml:space="preserve">Ngã </w:t>
      </w:r>
      <w:r>
        <w:t xml:space="preserve">tượt </w:t>
      </w:r>
      <w:r>
        <w:t xml:space="preserve">đầu </w:t>
      </w:r>
      <w:r>
        <w:t xml:space="preserve">gối. </w:t>
      </w:r>
      <w:r>
        <w:t xml:space="preserve">Củ </w:t>
      </w:r>
      <w:r>
        <w:rPr>
          <w:i/>
        </w:rPr>
        <w:t xml:space="preserve">khoai </w:t>
      </w:r>
      <w:r>
        <w:t xml:space="preserve">bị </w:t>
      </w:r>
      <w:r>
        <w:rPr>
          <w:i/>
        </w:rPr>
        <w:t xml:space="preserve">tượt </w:t>
      </w:r>
      <w:r>
        <w:rPr>
          <w:i/>
        </w:rPr>
        <w:t xml:space="preserve">uÓ. </w:t>
      </w:r>
      <w:r>
        <w:br/>
      </w:r>
      <w:r>
        <w:rPr>
          <w:b/>
        </w:rPr>
        <w:t xml:space="preserve">tườu </w:t>
      </w:r>
      <w:r>
        <w:rPr>
          <w:i/>
        </w:rPr>
        <w:t xml:space="preserve">danh từ </w:t>
      </w:r>
      <w:r>
        <w:t xml:space="preserve">(thợt.). </w:t>
      </w:r>
      <w:r>
        <w:t xml:space="preserve">Con </w:t>
      </w:r>
      <w:r>
        <w:t xml:space="preserve">khỉ;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rủa. </w:t>
      </w:r>
      <w:r>
        <w:t xml:space="preserve">Trò </w:t>
      </w:r>
      <w:r>
        <w:t xml:space="preserve">con </w:t>
      </w:r>
      <w:r>
        <w:t xml:space="preserve">tườu, </w:t>
      </w:r>
      <w:r>
        <w:rPr>
          <w:i/>
        </w:rPr>
        <w:t xml:space="preserve">chỉ </w:t>
      </w:r>
      <w:r>
        <w:rPr>
          <w:i/>
        </w:rPr>
        <w:t xml:space="preserve">làm </w:t>
      </w:r>
      <w:r>
        <w:rPr>
          <w:i/>
        </w:rPr>
        <w:t xml:space="preserve">mất </w:t>
      </w:r>
      <w:r>
        <w:t xml:space="preserve">thì </w:t>
      </w:r>
      <w:r>
        <w:rPr>
          <w:i/>
        </w:rPr>
        <w:t xml:space="preserve">giờ. </w:t>
      </w:r>
      <w:r>
        <w:br/>
      </w:r>
      <w:r>
        <w:rPr>
          <w:b/>
        </w:rPr>
        <w:t xml:space="preserve">tửu </w:t>
      </w:r>
      <w:r>
        <w:rPr>
          <w:i/>
        </w:rPr>
        <w:t xml:space="preserve">danh từ </w:t>
      </w:r>
      <w:r>
        <w:t xml:space="preserve">(khẩu ngữ). </w:t>
      </w:r>
      <w:r>
        <w:t xml:space="preserve">Rượu. </w:t>
      </w:r>
      <w:r>
        <w:rPr>
          <w:i/>
        </w:rPr>
        <w:t xml:space="preserve">Bữa </w:t>
      </w:r>
      <w:r>
        <w:t xml:space="preserve">ăn </w:t>
      </w:r>
      <w:r>
        <w:t xml:space="preserve">có </w:t>
      </w:r>
      <w:r>
        <w:rPr>
          <w:i/>
        </w:rPr>
        <w:t xml:space="preserve">tí </w:t>
      </w:r>
      <w:r>
        <w:t xml:space="preserve">tửu. </w:t>
      </w:r>
      <w:r>
        <w:br/>
      </w:r>
      <w:r>
        <w:rPr>
          <w:b/>
        </w:rPr>
        <w:t xml:space="preserve">tửu </w:t>
      </w:r>
      <w:r>
        <w:rPr>
          <w:b/>
        </w:rPr>
        <w:t xml:space="preserve">điếm </w:t>
      </w:r>
      <w:r>
        <w:rPr>
          <w:i/>
        </w:rPr>
        <w:t xml:space="preserve">danh từ </w:t>
      </w:r>
      <w:r>
        <w:t xml:space="preserve">(cũ; </w:t>
      </w:r>
      <w:r>
        <w:t xml:space="preserve">¡d). </w:t>
      </w:r>
      <w:r>
        <w:t xml:space="preserve">Quán </w:t>
      </w:r>
      <w:r>
        <w:t xml:space="preserve">rượu. </w:t>
      </w:r>
      <w:r>
        <w:br/>
      </w:r>
      <w:r>
        <w:rPr>
          <w:b/>
        </w:rPr>
        <w:t xml:space="preserve">tửu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Sức </w:t>
      </w:r>
      <w:r>
        <w:t xml:space="preserve">uống </w:t>
      </w:r>
      <w:r>
        <w:t xml:space="preserve">rượu </w:t>
      </w:r>
      <w:r>
        <w:t xml:space="preserve">được </w:t>
      </w:r>
      <w:r>
        <w:t xml:space="preserve">nhiều </w:t>
      </w:r>
      <w:r>
        <w:t xml:space="preserve">hay </w:t>
      </w:r>
      <w:r>
        <w:t xml:space="preserve">ít. </w:t>
      </w:r>
      <w:r>
        <w:t xml:space="preserve">Tửu </w:t>
      </w:r>
      <w:r>
        <w:rPr>
          <w:i/>
        </w:rPr>
        <w:t xml:space="preserve">lượng </w:t>
      </w:r>
      <w:r>
        <w:rPr>
          <w:i/>
        </w:rPr>
        <w:t xml:space="preserve">của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kém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tửu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(cũ). </w:t>
      </w:r>
      <w:r>
        <w:t xml:space="preserve">Quán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tửu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(cũ). </w:t>
      </w:r>
      <w:r>
        <w:t xml:space="preserve">Rượu </w:t>
      </w:r>
      <w:r>
        <w:t xml:space="preserve">và </w:t>
      </w:r>
      <w:r>
        <w:t xml:space="preserve">gái,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những </w:t>
      </w:r>
      <w:r>
        <w:t xml:space="preserve">thú </w:t>
      </w:r>
      <w:r>
        <w:t xml:space="preserve">ham </w:t>
      </w:r>
      <w:r>
        <w:t xml:space="preserve">mê </w:t>
      </w:r>
      <w:r>
        <w:t xml:space="preserve">có </w:t>
      </w:r>
      <w:r>
        <w:t xml:space="preserve">hại. </w:t>
      </w:r>
      <w:r>
        <w:rPr>
          <w:i/>
        </w:rPr>
        <w:t xml:space="preserve">Ham </w:t>
      </w:r>
      <w:r>
        <w:rPr>
          <w:i/>
        </w:rPr>
        <w:t xml:space="preserve">mê </w:t>
      </w:r>
      <w:r>
        <w:t xml:space="preserve">tửu </w:t>
      </w:r>
      <w:r>
        <w:t xml:space="preserve">sắc. </w:t>
      </w:r>
      <w:r>
        <w:br/>
      </w:r>
      <w:r>
        <w:rPr>
          <w:b/>
        </w:rPr>
        <w:t xml:space="preserve">tựu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(¡d.). </w:t>
      </w:r>
      <w:r>
        <w:t xml:space="preserve">Chết </w:t>
      </w:r>
      <w:r>
        <w:t xml:space="preserve">vì </w:t>
      </w:r>
      <w:r>
        <w:t xml:space="preserve">nghĩa </w:t>
      </w:r>
      <w:r>
        <w:t xml:space="preserve">lớn. </w:t>
      </w:r>
      <w:r>
        <w:br/>
      </w:r>
      <w:r>
        <w:rPr>
          <w:b/>
        </w:rPr>
        <w:t xml:space="preserve">tựu </w:t>
      </w:r>
      <w:r>
        <w:rPr>
          <w:b/>
        </w:rPr>
        <w:t xml:space="preserve">trung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cái </w:t>
      </w:r>
      <w:r>
        <w:t xml:space="preserve">chung, </w:t>
      </w:r>
      <w:r>
        <w:t xml:space="preserve">cái </w:t>
      </w:r>
      <w:r>
        <w:t xml:space="preserve">chính </w:t>
      </w:r>
      <w:r>
        <w:t xml:space="preserve">trong </w:t>
      </w:r>
      <w:r>
        <w:t xml:space="preserve">những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Nhiều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nêu </w:t>
      </w:r>
      <w:r>
        <w:t xml:space="preserve">ra, </w:t>
      </w:r>
      <w:r>
        <w:t xml:space="preserve">tựu </w:t>
      </w:r>
      <w:r>
        <w:t xml:space="preserve">trung </w:t>
      </w:r>
      <w:r>
        <w:t xml:space="preserve">chỉ </w:t>
      </w:r>
      <w:r>
        <w:rPr>
          <w:i/>
        </w:rPr>
        <w:t xml:space="preserve">có </w:t>
      </w:r>
      <w:r>
        <w:t xml:space="preserve">một </w:t>
      </w:r>
      <w:r>
        <w:t xml:space="preserve">uấn </w:t>
      </w:r>
      <w:r>
        <w:rPr>
          <w:i/>
        </w:rPr>
        <w:t xml:space="preserve">đề. </w:t>
      </w:r>
      <w:r>
        <w:t xml:space="preserve">Mỗi </w:t>
      </w:r>
      <w:r>
        <w:t xml:space="preserve">người </w:t>
      </w:r>
      <w:r>
        <w:rPr>
          <w:i/>
        </w:rPr>
        <w:t xml:space="preserve">nói </w:t>
      </w:r>
      <w:r>
        <w:t xml:space="preserve">một </w:t>
      </w:r>
      <w:r>
        <w:rPr>
          <w:i/>
        </w:rPr>
        <w:t xml:space="preserve">kiểu, </w:t>
      </w:r>
      <w:r>
        <w:t xml:space="preserve">nhưng </w:t>
      </w:r>
      <w:r>
        <w:t xml:space="preserve">tựu </w:t>
      </w:r>
      <w:r>
        <w:t xml:space="preserve">trung </w:t>
      </w:r>
      <w:r>
        <w:t xml:space="preserve">đều </w:t>
      </w:r>
      <w:r>
        <w:rPr>
          <w:i/>
        </w:rPr>
        <w:t xml:space="preserve">tán </w:t>
      </w:r>
      <w:r>
        <w:t xml:space="preserve">thành </w:t>
      </w:r>
      <w:r>
        <w:t xml:space="preserve">cả. </w:t>
      </w:r>
      <w:r>
        <w:br/>
      </w:r>
      <w:r>
        <w:rPr>
          <w:b/>
        </w:rPr>
        <w:t xml:space="preserve">tựu </w:t>
      </w:r>
      <w:r>
        <w:rPr>
          <w:b/>
        </w:rPr>
        <w:t xml:space="preserve">trường </w:t>
      </w:r>
      <w:r>
        <w:rPr>
          <w:i/>
        </w:rPr>
        <w:t xml:space="preserve">động từ </w:t>
      </w:r>
      <w:r>
        <w:t xml:space="preserve">(Học </w:t>
      </w:r>
      <w:r>
        <w:t xml:space="preserve">sinh) </w:t>
      </w:r>
      <w:r>
        <w:t xml:space="preserve">tập </w:t>
      </w:r>
      <w:r>
        <w:t xml:space="preserve">trung </w:t>
      </w:r>
      <w:r>
        <w:t xml:space="preserve">tại </w:t>
      </w:r>
      <w:r>
        <w:t xml:space="preserve">trường </w:t>
      </w:r>
      <w:r>
        <w:t xml:space="preserve">vào </w:t>
      </w:r>
      <w:r>
        <w:t xml:space="preserve">ngày </w:t>
      </w:r>
      <w:r>
        <w:t xml:space="preserve">khai </w:t>
      </w:r>
      <w:r>
        <w:t xml:space="preserve">giảng. </w:t>
      </w:r>
      <w:r>
        <w:t xml:space="preserve">Ngày </w:t>
      </w:r>
      <w:r>
        <w:t xml:space="preserve">tựu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TWx.TU. </w:t>
      </w:r>
      <w:r>
        <w:br/>
      </w:r>
      <w:r>
        <w:rPr>
          <w:b/>
        </w:rPr>
        <w:t xml:space="preserve">ty,..x.ti </w:t>
      </w:r>
      <w:r>
        <w:rPr>
          <w:b/>
        </w:rPr>
        <w:t xml:space="preserve">tỉ, </w:t>
      </w:r>
      <w:r>
        <w:rPr>
          <w:b/>
        </w:rPr>
        <w:t xml:space="preserve">tỉ </w:t>
      </w:r>
      <w:r>
        <w:rPr>
          <w:b/>
        </w:rPr>
        <w:t xml:space="preserve">trưởng. </w:t>
      </w:r>
      <w:r>
        <w:br/>
      </w:r>
      <w:r>
        <w:rPr>
          <w:b/>
        </w:rPr>
        <w:t xml:space="preserve">tỳ,..x.fì, </w:t>
      </w:r>
      <w:r>
        <w:rPr>
          <w:b/>
        </w:rPr>
        <w:t xml:space="preserve">tì </w:t>
      </w:r>
      <w:r>
        <w:rPr>
          <w:b/>
        </w:rPr>
        <w:t xml:space="preserve">bà, </w:t>
      </w:r>
      <w:r>
        <w:rPr>
          <w:b/>
        </w:rPr>
        <w:t xml:space="preserve">tì </w:t>
      </w:r>
      <w:r>
        <w:rPr>
          <w:b/>
        </w:rPr>
        <w:t xml:space="preserve">thiếp, </w:t>
      </w:r>
      <w:r>
        <w:rPr>
          <w:b/>
        </w:rPr>
        <w:t xml:space="preserve">tì </w:t>
      </w:r>
      <w:r>
        <w:rPr>
          <w:b/>
        </w:rPr>
        <w:t xml:space="preserve">tướng, </w:t>
      </w:r>
      <w:r>
        <w:rPr>
          <w:b/>
        </w:rPr>
        <w:t xml:space="preserve">tì </w:t>
      </w:r>
      <w:r>
        <w:rPr>
          <w:b/>
        </w:rPr>
        <w:t xml:space="preserve">bị. </w:t>
      </w:r>
      <w:r>
        <w:br/>
      </w:r>
      <w:r>
        <w:rPr>
          <w:b/>
        </w:rPr>
        <w:t xml:space="preserve">tý, </w:t>
      </w:r>
      <w:r>
        <w:rPr>
          <w:b/>
        </w:rPr>
        <w:t xml:space="preserve">... </w:t>
      </w:r>
      <w:r>
        <w:rPr>
          <w:b/>
        </w:rPr>
        <w:t xml:space="preserve">(dd). </w:t>
      </w:r>
      <w:r>
        <w:rPr>
          <w:i/>
        </w:rPr>
        <w:t xml:space="preserve">xem </w:t>
      </w:r>
      <w:r>
        <w:rPr>
          <w:i/>
        </w:rPr>
        <w:t xml:space="preserve">£¿ </w:t>
      </w:r>
      <w:r>
        <w:t xml:space="preserve">tỉ </w:t>
      </w:r>
      <w:r>
        <w:t xml:space="preserve">dụ, </w:t>
      </w:r>
      <w:r>
        <w:rPr>
          <w:i/>
        </w:rPr>
        <w:t xml:space="preserve">tỉ </w:t>
      </w:r>
      <w:r>
        <w:rPr>
          <w:i/>
        </w:rPr>
        <w:t xml:space="preserve">giá, </w:t>
      </w:r>
      <w:r>
        <w:rPr>
          <w:i/>
        </w:rPr>
        <w:t xml:space="preserve">tỉ </w:t>
      </w:r>
      <w:r>
        <w:t xml:space="preserve">lệ, </w:t>
      </w:r>
      <w:r>
        <w:rPr>
          <w:i/>
        </w:rPr>
        <w:t xml:space="preserve">tỉ </w:t>
      </w:r>
      <w:r>
        <w:t xml:space="preserve">nhiệt, </w:t>
      </w:r>
      <w:r>
        <w:rPr>
          <w:i/>
        </w:rPr>
        <w:t xml:space="preserve">tỉ </w:t>
      </w:r>
      <w:r>
        <w:t xml:space="preserve">như, </w:t>
      </w:r>
      <w:r>
        <w:t xml:space="preserve">tỉ </w:t>
      </w:r>
      <w:r>
        <w:t xml:space="preserve">phú, </w:t>
      </w:r>
      <w:r>
        <w:t xml:space="preserve">tỉ </w:t>
      </w:r>
      <w:r>
        <w:t xml:space="preserve">số, </w:t>
      </w:r>
      <w:r>
        <w:rPr>
          <w:i/>
        </w:rPr>
        <w:t xml:space="preserve">tỉ </w:t>
      </w:r>
      <w:r>
        <w:rPr>
          <w:i/>
        </w:rPr>
        <w:t xml:space="preserve">suất, </w:t>
      </w:r>
      <w:r>
        <w:rPr>
          <w:i/>
        </w:rPr>
        <w:t xml:space="preserve">tỉ </w:t>
      </w:r>
      <w:r>
        <w:t xml:space="preserve">thí, </w:t>
      </w:r>
      <w:r>
        <w:rPr>
          <w:i/>
        </w:rPr>
        <w:t xml:space="preserve">tỉ </w:t>
      </w:r>
      <w:r>
        <w:t xml:space="preserve">trọng. </w:t>
      </w:r>
      <w:r>
        <w:br/>
      </w:r>
      <w:r>
        <w:rPr>
          <w:b/>
        </w:rPr>
        <w:t xml:space="preserve">typo </w:t>
      </w:r>
      <w:r>
        <w:rPr>
          <w:i/>
        </w:rPr>
        <w:t xml:space="preserve">xem </w:t>
      </w:r>
      <w:r>
        <w:t xml:space="preserve">ín </w:t>
      </w:r>
      <w:r>
        <w:rPr>
          <w:i/>
        </w:rPr>
        <w:t xml:space="preserve">fypo. </w:t>
      </w:r>
      <w:r>
        <w:br w:type="page"/>
      </w:r>
      <w:r>
        <w:rPr>
          <w:b/>
        </w:rPr>
        <w:t xml:space="preserve">u,U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lăm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rPr>
          <w:i/>
        </w:rPr>
        <w:t xml:space="preserve">viết </w:t>
      </w:r>
      <w:r>
        <w:t xml:space="preserve">nguyên </w:t>
      </w:r>
      <w:r>
        <w:t xml:space="preserve">âm </w:t>
      </w:r>
      <w:r>
        <w:t xml:space="preserve">u" </w:t>
      </w:r>
      <w:r>
        <w:t xml:space="preserve">(và </w:t>
      </w:r>
      <w:r>
        <w:t xml:space="preserve">"u" </w:t>
      </w:r>
      <w:r>
        <w:t xml:space="preserve">ngắn </w:t>
      </w:r>
      <w:r>
        <w:t xml:space="preserve">trong </w:t>
      </w:r>
      <w:r>
        <w:t xml:space="preserve">ung, </w:t>
      </w:r>
      <w:r>
        <w:rPr>
          <w:i/>
        </w:rPr>
        <w:t xml:space="preserve">uc); </w:t>
      </w:r>
      <w:r>
        <w:rPr>
          <w:i/>
        </w:rPr>
        <w:t xml:space="preserve">2) </w:t>
      </w:r>
      <w:r>
        <w:rPr>
          <w:i/>
        </w:rPr>
        <w:t xml:space="preserve">viết </w:t>
      </w:r>
      <w:r>
        <w:rPr>
          <w:i/>
        </w:rPr>
        <w:t xml:space="preserve">2án </w:t>
      </w:r>
      <w:r>
        <w:t xml:space="preserve">nguyên </w:t>
      </w:r>
      <w:r>
        <w:t xml:space="preserve">âm </w:t>
      </w:r>
      <w:r>
        <w:t xml:space="preserve">cuối </w:t>
      </w:r>
      <w:r>
        <w:t xml:space="preserve">"u” </w:t>
      </w:r>
      <w:r>
        <w:t xml:space="preserve">trong </w:t>
      </w:r>
      <w:r>
        <w:rPr>
          <w:i/>
        </w:rPr>
        <w:t xml:space="preserve">iu, </w:t>
      </w:r>
      <w:r>
        <w:rPr>
          <w:i/>
        </w:rPr>
        <w:t xml:space="preserve">êu, </w:t>
      </w:r>
      <w:r>
        <w:rPr>
          <w:i/>
        </w:rPr>
        <w:t xml:space="preserve">đu, </w:t>
      </w:r>
      <w:r>
        <w:rPr>
          <w:i/>
        </w:rPr>
        <w:t xml:space="preserve">3u, </w:t>
      </w:r>
      <w:r>
        <w:t xml:space="preserve">V.V.; </w:t>
      </w:r>
      <w:r>
        <w:rPr>
          <w:i/>
        </w:rPr>
        <w:t xml:space="preserve">3) </w:t>
      </w:r>
      <w:r>
        <w:t xml:space="preserve">viết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- </w:t>
      </w:r>
      <w:r>
        <w:t xml:space="preserve">âm </w:t>
      </w:r>
      <w:r>
        <w:t xml:space="preserve">đệm </w:t>
      </w:r>
      <w:r>
        <w:t xml:space="preserve">'u' </w:t>
      </w:r>
      <w:r>
        <w:t xml:space="preserve">trong </w:t>
      </w:r>
      <w:r>
        <w:t xml:space="preserve">uy, </w:t>
      </w:r>
      <w:r>
        <w:rPr>
          <w:i/>
        </w:rPr>
        <w:t xml:space="preserve">uê, </w:t>
      </w:r>
      <w:r>
        <w:rPr>
          <w:i/>
        </w:rPr>
        <w:t xml:space="preserve">qua, </w:t>
      </w:r>
      <w:r>
        <w:rPr>
          <w:i/>
        </w:rPr>
        <w:t xml:space="preserve">quê, </w:t>
      </w:r>
      <w:r>
        <w:t xml:space="preserve">v.v. </w:t>
      </w:r>
      <w:r>
        <w:br/>
      </w:r>
      <w:r>
        <w:rPr>
          <w:b/>
        </w:rPr>
        <w:t xml:space="preserve">1,1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thịt </w:t>
      </w:r>
      <w:r>
        <w:t xml:space="preserve">nổi </w:t>
      </w:r>
      <w:r>
        <w:t xml:space="preserve">hẳn </w:t>
      </w:r>
      <w:r>
        <w:t xml:space="preserve">lên </w:t>
      </w:r>
      <w:r>
        <w:t xml:space="preserve">trên </w:t>
      </w:r>
      <w:r>
        <w:t xml:space="preserve">cơ </w:t>
      </w:r>
      <w:r>
        <w:t xml:space="preserve">thể, </w:t>
      </w:r>
      <w:r>
        <w:t xml:space="preserve">1o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do </w:t>
      </w:r>
      <w:r>
        <w:t xml:space="preserve">bị </w:t>
      </w:r>
      <w:r>
        <w:t xml:space="preserve">va </w:t>
      </w:r>
      <w:r>
        <w:t xml:space="preserve">chạm </w:t>
      </w:r>
      <w:r>
        <w:t xml:space="preserve">mạnh </w:t>
      </w:r>
      <w:r>
        <w:t xml:space="preserve">mà </w:t>
      </w:r>
      <w:r>
        <w:t xml:space="preserve">›6. </w:t>
      </w:r>
      <w:r>
        <w:t xml:space="preserve">Có </w:t>
      </w:r>
      <w:r>
        <w:rPr>
          <w:i/>
        </w:rPr>
        <w:t xml:space="preserve">cái </w:t>
      </w:r>
      <w:r>
        <w:rPr>
          <w:i/>
        </w:rPr>
        <w:t xml:space="preserve">u </w:t>
      </w:r>
      <w:r>
        <w:rPr>
          <w:i/>
        </w:rPr>
        <w:t xml:space="preserve">trên </w:t>
      </w:r>
      <w:r>
        <w:rPr>
          <w:i/>
        </w:rPr>
        <w:t xml:space="preserve">trán. </w:t>
      </w:r>
      <w:r>
        <w:rPr>
          <w:i/>
        </w:rPr>
        <w:t xml:space="preserve">Gánh </w:t>
      </w:r>
      <w:r>
        <w:rPr>
          <w:i/>
        </w:rPr>
        <w:t xml:space="preserve">nhiều, </w:t>
      </w:r>
      <w:r>
        <w:rPr>
          <w:i/>
        </w:rPr>
        <w:t xml:space="preserve">uai </w:t>
      </w:r>
      <w:r>
        <w:rPr>
          <w:i/>
        </w:rPr>
        <w:t xml:space="preserve">nổi </w:t>
      </w:r>
      <w:r>
        <w:rPr>
          <w:i/>
        </w:rPr>
        <w:t xml:space="preserve">+ </w:t>
      </w:r>
      <w:r>
        <w:t xml:space="preserve">Giống </w:t>
      </w:r>
      <w:r>
        <w:rPr>
          <w:i/>
        </w:rPr>
        <w:t xml:space="preserve">bò </w:t>
      </w:r>
      <w:r>
        <w:rPr>
          <w:i/>
        </w:rPr>
        <w:t xml:space="preserve">u </w:t>
      </w:r>
      <w:r>
        <w:rPr>
          <w:i/>
        </w:rPr>
        <w:t xml:space="preserve">cao, </w:t>
      </w:r>
      <w:r>
        <w:rPr>
          <w:i/>
        </w:rPr>
        <w:t xml:space="preserve">vếm </w:t>
      </w:r>
      <w:r>
        <w:rPr>
          <w:i/>
        </w:rPr>
        <w:t xml:space="preserve">to. </w:t>
      </w:r>
      <w:r>
        <w:rPr>
          <w:b/>
        </w:rPr>
        <w:t xml:space="preserve">2 </w:t>
      </w:r>
      <w:r>
        <w:t xml:space="preserve">Khối </w:t>
      </w:r>
      <w:r>
        <w:t xml:space="preserve">u </w:t>
      </w:r>
      <w:r>
        <w:t xml:space="preserve">(nói </w:t>
      </w:r>
      <w:r>
        <w:t xml:space="preserve">ắ9. </w:t>
      </w:r>
      <w:r>
        <w:rPr>
          <w:i/>
        </w:rPr>
        <w:t xml:space="preserve">U </w:t>
      </w:r>
      <w:r>
        <w:rPr>
          <w:i/>
        </w:rPr>
        <w:t xml:space="preserve">ác </w:t>
      </w:r>
      <w:r>
        <w:rPr>
          <w:i/>
        </w:rPr>
        <w:t xml:space="preserve">tính. </w:t>
      </w:r>
      <w:r>
        <w:t xml:space="preserve">I </w:t>
      </w:r>
      <w:r>
        <w:t xml:space="preserve">động từ </w:t>
      </w:r>
      <w:r>
        <w:t xml:space="preserve">Sưng </w:t>
      </w:r>
      <w:r>
        <w:t xml:space="preserve">thành </w:t>
      </w:r>
      <w:r>
        <w:t xml:space="preserve">u </w:t>
      </w:r>
      <w:r>
        <w:t xml:space="preserve">do </w:t>
      </w:r>
      <w:r>
        <w:t xml:space="preserve">bị </w:t>
      </w:r>
      <w:r>
        <w:t xml:space="preserve">va </w:t>
      </w:r>
      <w:r>
        <w:t xml:space="preserve">:hạm </w:t>
      </w:r>
      <w:r>
        <w:t xml:space="preserve">mạnh. </w:t>
      </w:r>
      <w:r>
        <w:t xml:space="preserve">Va </w:t>
      </w:r>
      <w:r>
        <w:t xml:space="preserve">vào </w:t>
      </w:r>
      <w:r>
        <w:rPr>
          <w:i/>
        </w:rPr>
        <w:t xml:space="preserve">cửa </w:t>
      </w:r>
      <w:r>
        <w:rPr>
          <w:i/>
        </w:rPr>
        <w:t xml:space="preserve">u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14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Mẹ </w:t>
      </w:r>
      <w:r>
        <w:t xml:space="preserve">(chi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gọi, </w:t>
      </w:r>
      <w:r>
        <w:t xml:space="preserve">ở </w:t>
      </w:r>
      <w:r>
        <w:t xml:space="preserve">Tnột </w:t>
      </w:r>
      <w:r>
        <w:t xml:space="preserve">số </w:t>
      </w:r>
      <w:r>
        <w:t xml:space="preserve">vùng </w:t>
      </w:r>
      <w:r>
        <w:t xml:space="preserve">nông </w:t>
      </w:r>
      <w:r>
        <w:t xml:space="preserve">thôn). </w:t>
      </w:r>
      <w:r>
        <w:br/>
      </w:r>
      <w:r>
        <w:rPr>
          <w:b/>
        </w:rPr>
        <w:t xml:space="preserve">J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rPr>
          <w:i/>
        </w:rPr>
        <w:t xml:space="preserve">#ranium </w:t>
      </w:r>
      <w:r>
        <w:rPr>
          <w:i/>
        </w:rPr>
        <w:t xml:space="preserve">uranh. </w:t>
      </w:r>
      <w:r>
        <w:br/>
      </w:r>
      <w:r>
        <w:rPr>
          <w:b/>
        </w:rPr>
        <w:t xml:space="preserve">¡ </w:t>
      </w:r>
      <w:r>
        <w:rPr>
          <w:b/>
        </w:rPr>
        <w:t xml:space="preserve">ám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(Bầu </w:t>
      </w:r>
      <w:r>
        <w:t xml:space="preserve">trời) </w:t>
      </w:r>
      <w:r>
        <w:t xml:space="preserve">mờ, </w:t>
      </w:r>
      <w:r>
        <w:t xml:space="preserve">tối, </w:t>
      </w:r>
      <w:r>
        <w:t xml:space="preserve">không </w:t>
      </w:r>
      <w:r>
        <w:t xml:space="preserve">sáng </w:t>
      </w:r>
      <w:r>
        <w:t xml:space="preserve">ủa, </w:t>
      </w:r>
      <w:r>
        <w:t xml:space="preserve">do </w:t>
      </w:r>
      <w:r>
        <w:t xml:space="preserve">có </w:t>
      </w:r>
      <w:r>
        <w:t xml:space="preserve">nhiều </w:t>
      </w:r>
      <w:r>
        <w:t xml:space="preserve">mây </w:t>
      </w:r>
      <w:r>
        <w:t xml:space="preserve">đer: </w:t>
      </w:r>
      <w:r>
        <w:t xml:space="preserve">bao </w:t>
      </w:r>
      <w:r>
        <w:t xml:space="preserve">phủ. </w:t>
      </w:r>
      <w:r>
        <w:t xml:space="preserve">Trời </w:t>
      </w:r>
      <w:r>
        <w:t xml:space="preserve">u </w:t>
      </w:r>
      <w:r>
        <w:t xml:space="preserve">ím </w:t>
      </w:r>
      <w:r>
        <w:rPr>
          <w:i/>
        </w:rPr>
        <w:t xml:space="preserve">sắp </w:t>
      </w:r>
      <w:r>
        <w:rPr>
          <w:i/>
        </w:rPr>
        <w:t xml:space="preserve">mưa. </w:t>
      </w:r>
      <w:r>
        <w:rPr>
          <w:b/>
        </w:rPr>
        <w:t xml:space="preserve">2 </w:t>
      </w:r>
      <w:r>
        <w:t xml:space="preserve">Mờ </w:t>
      </w:r>
      <w:r>
        <w:t xml:space="preserve">mịt, </w:t>
      </w:r>
      <w:r>
        <w:t xml:space="preserve">đen </w:t>
      </w:r>
      <w:r>
        <w:t xml:space="preserve">tối, </w:t>
      </w:r>
      <w:r>
        <w:t xml:space="preserve">không </w:t>
      </w:r>
      <w:r>
        <w:t xml:space="preserve">khìn </w:t>
      </w:r>
      <w:r>
        <w:t xml:space="preserve">thấy </w:t>
      </w:r>
      <w:r>
        <w:t xml:space="preserve">có </w:t>
      </w:r>
      <w:r>
        <w:t xml:space="preserve">hi </w:t>
      </w:r>
      <w:r>
        <w:t xml:space="preserve">vọng </w:t>
      </w:r>
      <w:r>
        <w:t xml:space="preserve">gì. </w:t>
      </w:r>
      <w:r>
        <w:rPr>
          <w:i/>
        </w:rPr>
        <w:t xml:space="preserve">Những </w:t>
      </w:r>
      <w:r>
        <w:t xml:space="preserve">ngày </w:t>
      </w:r>
      <w:r>
        <w:rPr>
          <w:i/>
        </w:rPr>
        <w:t xml:space="preserve">u </w:t>
      </w:r>
      <w:r>
        <w:rPr>
          <w:i/>
        </w:rPr>
        <w:t xml:space="preserve">ám </w:t>
      </w:r>
      <w:r>
        <w:rPr>
          <w:i/>
        </w:rPr>
        <w:t xml:space="preserve">lưới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fatxit. </w:t>
      </w:r>
      <w:r>
        <w:br/>
      </w:r>
      <w:r>
        <w:rPr>
          <w:b/>
        </w:rPr>
        <w:t xml:space="preserve">¡ấn </w:t>
      </w:r>
      <w:r>
        <w:rPr>
          <w:i/>
        </w:rPr>
        <w:t xml:space="preserve">tính từ </w:t>
      </w:r>
      <w:r>
        <w:t xml:space="preserve">Thầm </w:t>
      </w:r>
      <w:r>
        <w:t xml:space="preserve">kín, </w:t>
      </w:r>
      <w:r>
        <w:t xml:space="preserve">không </w:t>
      </w:r>
      <w:r>
        <w:t xml:space="preserve">bộc </w:t>
      </w:r>
      <w:r>
        <w:t xml:space="preserve">lộ </w:t>
      </w:r>
      <w:r>
        <w:t xml:space="preserve">ra </w:t>
      </w:r>
      <w:r>
        <w:t xml:space="preserve">(thường </w:t>
      </w:r>
      <w:r>
        <w:t xml:space="preserve">Bói </w:t>
      </w:r>
      <w:r>
        <w:t xml:space="preserve">về </w:t>
      </w:r>
      <w:r>
        <w:t xml:space="preserve">tình </w:t>
      </w:r>
      <w:r>
        <w:t xml:space="preserve">cảm </w:t>
      </w:r>
      <w:r>
        <w:t xml:space="preserve">đau </w:t>
      </w:r>
      <w:r>
        <w:t xml:space="preserve">buồn). </w:t>
      </w:r>
      <w:r>
        <w:t xml:space="preserve">Nỗi </w:t>
      </w:r>
      <w:r>
        <w:t xml:space="preserve">buồn </w:t>
      </w:r>
      <w:r>
        <w:rPr>
          <w:i/>
        </w:rPr>
        <w:t xml:space="preserve">u </w:t>
      </w:r>
      <w:r>
        <w:rPr>
          <w:i/>
        </w:rPr>
        <w:t xml:space="preserve">In. </w:t>
      </w:r>
      <w:r>
        <w:t xml:space="preserve">Tâm </w:t>
      </w:r>
      <w:r>
        <w:rPr>
          <w:i/>
        </w:rPr>
        <w:t xml:space="preserve">sự </w:t>
      </w:r>
      <w:r>
        <w:t xml:space="preserve">u </w:t>
      </w:r>
      <w:r>
        <w:rPr>
          <w:i/>
        </w:rPr>
        <w:t xml:space="preserve">ấn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! </w:t>
      </w:r>
      <w:r>
        <w:rPr>
          <w:b/>
        </w:rPr>
        <w:t xml:space="preserve">buổn </w:t>
      </w:r>
      <w:r>
        <w:rPr>
          <w:i/>
        </w:rPr>
        <w:t xml:space="preserve">tính từ </w:t>
      </w:r>
      <w:r>
        <w:t xml:space="preserve">Buồn </w:t>
      </w:r>
      <w:r>
        <w:t xml:space="preserve">âm </w:t>
      </w:r>
      <w:r>
        <w:t xml:space="preserve">thầm, </w:t>
      </w:r>
      <w:r>
        <w:t xml:space="preserve">lặng </w:t>
      </w:r>
      <w:r>
        <w:t xml:space="preserve">lẽ. </w:t>
      </w:r>
      <w:r>
        <w:t xml:space="preserve">Tâm </w:t>
      </w:r>
      <w:r>
        <w:rPr>
          <w:i/>
        </w:rPr>
        <w:t xml:space="preserve">rạng </w:t>
      </w:r>
      <w:r>
        <w:t xml:space="preserve">u </w:t>
      </w:r>
      <w:r>
        <w:rPr>
          <w:i/>
        </w:rPr>
        <w:t xml:space="preserve">buồn. </w:t>
      </w:r>
      <w: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pháng </w:t>
      </w:r>
      <w:r>
        <w:rPr>
          <w:i/>
        </w:rPr>
        <w:t xml:space="preserve">phất </w:t>
      </w:r>
      <w:r>
        <w:rPr>
          <w:i/>
        </w:rPr>
        <w:t xml:space="preserve">vẻ </w:t>
      </w:r>
      <w:r>
        <w:rPr>
          <w:i/>
        </w:rPr>
        <w:t xml:space="preserve">u </w:t>
      </w:r>
      <w:r>
        <w:t xml:space="preserve">u </w:t>
      </w:r>
      <w:r>
        <w:t xml:space="preserve">già </w:t>
      </w:r>
      <w: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già </w:t>
      </w:r>
      <w:r>
        <w:t xml:space="preserve">đi </w:t>
      </w:r>
      <w:r>
        <w:t xml:space="preserve">ở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cũ; </w:t>
      </w:r>
      <w:r>
        <w:t xml:space="preserve">vú </w:t>
      </w:r>
      <w:r>
        <w:t xml:space="preserve">già. </w:t>
      </w:r>
      <w:r>
        <w:br/>
      </w:r>
      <w:r>
        <w:rPr>
          <w:b/>
        </w:rPr>
        <w:t xml:space="preserve">u </w:t>
      </w:r>
      <w:r>
        <w:rPr>
          <w:b/>
        </w:rPr>
        <w:t xml:space="preserve">hoài </w:t>
      </w:r>
      <w:r>
        <w:rPr>
          <w:i/>
        </w:rPr>
        <w:t xml:space="preserve">tính từ </w:t>
      </w:r>
      <w:r>
        <w:t xml:space="preserve">Buồn </w:t>
      </w:r>
      <w:r>
        <w:rPr>
          <w:i/>
        </w:rPr>
        <w:t xml:space="preserve">nhớ </w:t>
      </w:r>
      <w:r>
        <w:t xml:space="preserve">một </w:t>
      </w:r>
      <w:r>
        <w:t xml:space="preserve">cách </w:t>
      </w:r>
      <w:r>
        <w:t xml:space="preserve">âm </w:t>
      </w:r>
      <w:r>
        <w:t xml:space="preserve">thầm, </w:t>
      </w:r>
      <w:r>
        <w:t xml:space="preserve">lặng </w:t>
      </w:r>
      <w:r>
        <w:t xml:space="preserve">lẽ. </w:t>
      </w:r>
      <w:r>
        <w:t xml:space="preserve">Tâm </w:t>
      </w:r>
      <w:r>
        <w:rPr>
          <w:i/>
        </w:rPr>
        <w:t xml:space="preserve">trạng </w:t>
      </w:r>
      <w:r>
        <w:rPr>
          <w:i/>
        </w:rPr>
        <w:t xml:space="preserve">u </w:t>
      </w:r>
      <w:r>
        <w:rPr>
          <w:i/>
        </w:rPr>
        <w:t xml:space="preserve">hoài. </w:t>
      </w:r>
      <w:r>
        <w:t xml:space="preserve">Nỗi </w:t>
      </w:r>
      <w:r>
        <w:t xml:space="preserve">u </w:t>
      </w:r>
      <w:r>
        <w:rPr>
          <w:i/>
        </w:rPr>
        <w:t xml:space="preserve">hoài. </w:t>
      </w:r>
      <w:r>
        <w:br/>
      </w:r>
      <w:r>
        <w:rPr>
          <w:b/>
        </w:rPr>
        <w:t xml:space="preserve">u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(cũ).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Cõi </w:t>
      </w:r>
      <w:r>
        <w:t xml:space="preserve">u </w:t>
      </w:r>
      <w:r>
        <w:rPr>
          <w:i/>
        </w:rPr>
        <w:t xml:space="preserve">linh. </w:t>
      </w:r>
      <w:r>
        <w:rPr>
          <w:i/>
        </w:rPr>
        <w:t xml:space="preserve">Thế </w:t>
      </w:r>
      <w:r>
        <w:t xml:space="preserve">giới </w:t>
      </w:r>
      <w:r>
        <w:t xml:space="preserve">u </w:t>
      </w:r>
      <w:r>
        <w:t xml:space="preserve">linh. </w:t>
      </w:r>
      <w:r>
        <w:br/>
      </w:r>
      <w:r>
        <w:rPr>
          <w:b/>
        </w:rPr>
        <w:t xml:space="preserve">u </w:t>
      </w:r>
      <w:r>
        <w:rPr>
          <w:b/>
        </w:rPr>
        <w:t xml:space="preserve">mê </w:t>
      </w:r>
      <w:r>
        <w:rPr>
          <w:i/>
        </w:rPr>
        <w:t xml:space="preserve">tính từ </w:t>
      </w:r>
      <w:r>
        <w:t xml:space="preserve">Mê </w:t>
      </w:r>
      <w:r>
        <w:t xml:space="preserve">muội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hiểu </w:t>
      </w:r>
      <w:r>
        <w:t xml:space="preserve">biết </w:t>
      </w:r>
      <w:r>
        <w:t xml:space="preserve">gì. </w:t>
      </w:r>
      <w:r>
        <w:t xml:space="preserve">Có </w:t>
      </w:r>
      <w:r>
        <w:t xml:space="preserve">thế </w:t>
      </w:r>
      <w:r>
        <w:t xml:space="preserve">mà </w:t>
      </w:r>
      <w:r>
        <w:rPr>
          <w:i/>
        </w:rPr>
        <w:t xml:space="preserve">u </w:t>
      </w:r>
      <w:r>
        <w:rPr>
          <w:i/>
        </w:rPr>
        <w:t xml:space="preserve">mê </w:t>
      </w:r>
      <w:r>
        <w:rPr>
          <w:i/>
        </w:rPr>
        <w:t xml:space="preserve">không </w:t>
      </w:r>
      <w:r>
        <w:rPr>
          <w:i/>
        </w:rPr>
        <w:t xml:space="preserve">nhận </w:t>
      </w:r>
      <w:r>
        <w:rPr>
          <w:i/>
        </w:rPr>
        <w:t xml:space="preserve">ra. </w:t>
      </w:r>
      <w:r>
        <w:br/>
      </w:r>
      <w:r>
        <w:rPr>
          <w:b/>
        </w:rPr>
        <w:t xml:space="preserve">u </w:t>
      </w:r>
      <w:r>
        <w:rPr>
          <w:b/>
        </w:rPr>
        <w:t xml:space="preserve">minh,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Âm </w:t>
      </w:r>
      <w:r>
        <w:t xml:space="preserve">phủ </w:t>
      </w:r>
      <w:r>
        <w:t xml:space="preserve">và </w:t>
      </w:r>
      <w:r>
        <w:t xml:space="preserve">dương </w:t>
      </w:r>
      <w:r>
        <w:t xml:space="preserve">gian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Ư </w:t>
      </w:r>
      <w:r>
        <w:rPr>
          <w:i/>
        </w:rPr>
        <w:t xml:space="preserve">minh </w:t>
      </w:r>
      <w:r>
        <w:rPr>
          <w:i/>
        </w:rPr>
        <w:t xml:space="preserve">đôi </w:t>
      </w:r>
      <w:r>
        <w:t xml:space="preserve">ngả. </w:t>
      </w:r>
      <w:r>
        <w:br/>
      </w:r>
      <w:r>
        <w:rPr>
          <w:b/>
        </w:rPr>
        <w:t xml:space="preserve">u </w:t>
      </w:r>
      <w:r>
        <w:rPr>
          <w:b/>
        </w:rPr>
        <w:t xml:space="preserve">minh,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0d;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Tối </w:t>
      </w:r>
      <w:r>
        <w:t xml:space="preserve">tăm, </w:t>
      </w:r>
      <w:r>
        <w:rPr>
          <w:i/>
        </w:rPr>
        <w:t xml:space="preserve">mờ </w:t>
      </w:r>
      <w:r>
        <w:t xml:space="preserve">mịt,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gì. </w:t>
      </w:r>
      <w:r>
        <w:t xml:space="preserve">Nghe </w:t>
      </w:r>
      <w:r>
        <w:rPr>
          <w:i/>
        </w:rPr>
        <w:t xml:space="preserve">cứ </w:t>
      </w:r>
      <w:r>
        <w:rPr>
          <w:i/>
        </w:rPr>
        <w:t xml:space="preserve">u </w:t>
      </w:r>
      <w:r>
        <w:rPr>
          <w:i/>
        </w:rPr>
        <w:t xml:space="preserve">u </w:t>
      </w:r>
      <w:r>
        <w:rPr>
          <w:i/>
        </w:rPr>
        <w:t xml:space="preserve">minh </w:t>
      </w:r>
      <w:r>
        <w:rPr>
          <w:i/>
        </w:rPr>
        <w:t xml:space="preserve">minh, </w:t>
      </w:r>
      <w:r>
        <w:t xml:space="preserve">chẳng </w:t>
      </w:r>
      <w:r>
        <w:rPr>
          <w:i/>
        </w:rPr>
        <w:t xml:space="preserve">hiểu </w:t>
      </w:r>
      <w:r>
        <w:t xml:space="preserve">gì </w:t>
      </w:r>
      <w:r>
        <w:rPr>
          <w:i/>
        </w:rPr>
        <w:t xml:space="preserve">cả.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(Thế </w:t>
      </w:r>
      <w:r>
        <w:t xml:space="preserve">giới) </w:t>
      </w:r>
      <w:r>
        <w:t xml:space="preserve">của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chết.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u </w:t>
      </w:r>
      <w:r>
        <w:rPr>
          <w:i/>
        </w:rPr>
        <w:t xml:space="preserve">minh. </w:t>
      </w:r>
      <w:r>
        <w:t xml:space="preserve">Cõi </w:t>
      </w:r>
      <w:r>
        <w:t xml:space="preserve">u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unang </w:t>
      </w:r>
      <w:r>
        <w:rPr>
          <w:i/>
        </w:rPr>
        <w:t xml:space="preserve">danh từ </w:t>
      </w:r>
      <w:r>
        <w:t xml:space="preserve">U </w:t>
      </w:r>
      <w:r>
        <w:t xml:space="preserve">có </w:t>
      </w:r>
      <w:r>
        <w:t xml:space="preserve">bọc </w:t>
      </w:r>
      <w:r>
        <w:t xml:space="preserve">chứa </w:t>
      </w:r>
      <w:r>
        <w:t xml:space="preserve">chất </w:t>
      </w:r>
      <w:r>
        <w:t xml:space="preserve">lỏng. </w:t>
      </w:r>
      <w:r>
        <w:br/>
      </w:r>
      <w:r>
        <w:rPr>
          <w:b/>
        </w:rPr>
        <w:t xml:space="preserve">u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Thanh </w:t>
      </w:r>
      <w:r>
        <w:t xml:space="preserve">tỉnh, </w:t>
      </w:r>
      <w:r>
        <w:t xml:space="preserve">thanh </w:t>
      </w:r>
      <w:r>
        <w:t xml:space="preserve">nhã </w:t>
      </w:r>
      <w:r>
        <w:t xml:space="preserve">và </w:t>
      </w:r>
      <w:r>
        <w:t xml:space="preserve">đẹp </w:t>
      </w:r>
      <w:r>
        <w:t xml:space="preserve">đẽ. </w:t>
      </w:r>
      <w:r>
        <w:rPr>
          <w:i/>
        </w:rPr>
        <w:t xml:space="preserve">Cảnh </w:t>
      </w:r>
      <w:r>
        <w:rPr>
          <w:i/>
        </w:rPr>
        <w:t xml:space="preserve">chùa </w:t>
      </w:r>
      <w:r>
        <w:rPr>
          <w:i/>
        </w:rPr>
        <w:t xml:space="preserve">u </w:t>
      </w:r>
      <w:r>
        <w:rPr>
          <w:i/>
        </w:rPr>
        <w:t xml:space="preserve">nhấã. </w:t>
      </w:r>
      <w:r>
        <w:br/>
      </w:r>
      <w:r>
        <w:rPr>
          <w:b/>
        </w:rPr>
        <w:t xml:space="preserve">"u-ra-ni"x. </w:t>
      </w:r>
      <w:r>
        <w:rPr>
          <w:b/>
        </w:rPr>
        <w:t xml:space="preserve">ưrani. </w:t>
      </w:r>
      <w:r>
        <w:br/>
      </w:r>
      <w:r>
        <w:rPr>
          <w:b/>
        </w:rPr>
        <w:t xml:space="preserve">"u-rê" </w:t>
      </w:r>
      <w:r>
        <w:rPr>
          <w:i/>
        </w:rPr>
        <w:t xml:space="preserve">xem </w:t>
      </w:r>
      <w:r>
        <w:t xml:space="preserve">urê. </w:t>
      </w:r>
      <w:r>
        <w:br/>
      </w:r>
      <w:r>
        <w:rPr>
          <w:b/>
        </w:rPr>
        <w:t xml:space="preserve">u </w:t>
      </w:r>
      <w:r>
        <w:rPr>
          <w:b/>
        </w:rPr>
        <w:t xml:space="preserve">sầu </w:t>
      </w:r>
      <w:r>
        <w:rPr>
          <w:i/>
        </w:rPr>
        <w:t xml:space="preserve">tính từ </w:t>
      </w:r>
      <w:r>
        <w:t xml:space="preserve">(văn chương). </w:t>
      </w:r>
      <w:r>
        <w:t xml:space="preserve">Như </w:t>
      </w:r>
      <w:r>
        <w:t xml:space="preserve">u </w:t>
      </w:r>
      <w:r>
        <w:rPr>
          <w:i/>
        </w:rPr>
        <w:t xml:space="preserve">buồn. </w:t>
      </w:r>
      <w:r>
        <w:rPr>
          <w:i/>
        </w:rPr>
        <w:t xml:space="preserve">Nỗi </w:t>
      </w:r>
      <w:r>
        <w:t xml:space="preserve">u </w:t>
      </w:r>
      <w:r>
        <w:rPr>
          <w:i/>
        </w:rPr>
        <w:t xml:space="preserve">sâu. </w:t>
      </w:r>
      <w:r>
        <w:br/>
      </w:r>
      <w:r>
        <w:rPr>
          <w:b/>
        </w:rPr>
        <w:t xml:space="preserve">u </w:t>
      </w:r>
      <w:r>
        <w:rPr>
          <w:b/>
        </w:rPr>
        <w:t xml:space="preserve">tịch </w:t>
      </w:r>
      <w:r>
        <w:rPr>
          <w:i/>
        </w:rPr>
        <w:t xml:space="preserve">tính từ </w:t>
      </w:r>
      <w:r>
        <w:t xml:space="preserve">(văn chương). </w:t>
      </w:r>
      <w:r>
        <w:t xml:space="preserve">Vắng </w:t>
      </w:r>
      <w:r>
        <w:t xml:space="preserve">vẻ </w:t>
      </w:r>
      <w:r>
        <w:t xml:space="preserve">và </w:t>
      </w:r>
      <w:r>
        <w:t xml:space="preserve">tĩnh </w:t>
      </w:r>
      <w:r>
        <w:t xml:space="preserve">mịch. </w:t>
      </w:r>
      <w:r>
        <w:rPr>
          <w:i/>
        </w:rPr>
        <w:t xml:space="preserve">Cảnh </w:t>
      </w:r>
      <w:r>
        <w:rPr>
          <w:i/>
        </w:rPr>
        <w:t xml:space="preserve">hoàng </w:t>
      </w:r>
      <w:r>
        <w:t xml:space="preserve">hôn </w:t>
      </w:r>
      <w:r>
        <w:rPr>
          <w:i/>
        </w:rPr>
        <w:t xml:space="preserve">u </w:t>
      </w:r>
      <w:r>
        <w:t xml:space="preserve">tịch. </w:t>
      </w:r>
      <w:r>
        <w:t xml:space="preserve">Chốn </w:t>
      </w:r>
      <w:r>
        <w:rPr>
          <w:i/>
        </w:rPr>
        <w:t xml:space="preserve">thâm </w:t>
      </w:r>
      <w:r>
        <w:t xml:space="preserve">cung </w:t>
      </w:r>
      <w:r>
        <w:t xml:space="preserve">u </w:t>
      </w:r>
      <w:r>
        <w:t xml:space="preserve">tối </w:t>
      </w:r>
      <w:r>
        <w:t xml:space="preserve">tính từ </w:t>
      </w:r>
      <w:r>
        <w:rPr>
          <w:b/>
        </w:rPr>
        <w:t xml:space="preserve">1 </w:t>
      </w:r>
      <w:r>
        <w:t xml:space="preserve">Mờ </w:t>
      </w:r>
      <w:r>
        <w:t xml:space="preserve">tối, </w:t>
      </w:r>
      <w:r>
        <w:t xml:space="preserve">gợi </w:t>
      </w:r>
      <w:r>
        <w:t xml:space="preserve">lên </w:t>
      </w:r>
      <w:r>
        <w:t xml:space="preserve">sự </w:t>
      </w:r>
      <w:r>
        <w:t xml:space="preserve">buôn </w:t>
      </w:r>
      <w:r>
        <w:t xml:space="preserve">bã. </w:t>
      </w:r>
      <w:r>
        <w:t xml:space="preserve">Gian </w:t>
      </w:r>
      <w:r>
        <w:rPr>
          <w:i/>
        </w:rPr>
        <w:t xml:space="preserve">nhà </w:t>
      </w:r>
      <w:r>
        <w:t xml:space="preserve">u </w:t>
      </w:r>
      <w:r>
        <w:t xml:space="preserve">tối </w:t>
      </w:r>
      <w:r>
        <w:rPr>
          <w:i/>
        </w:rPr>
        <w:t xml:space="preserve">lạnh </w:t>
      </w:r>
      <w:r>
        <w:t xml:space="preserve">lẽo. </w:t>
      </w:r>
      <w: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u </w:t>
      </w:r>
      <w:r>
        <w:t xml:space="preserve">tối. </w:t>
      </w:r>
      <w:r>
        <w:rPr>
          <w:b/>
        </w:rPr>
        <w:t xml:space="preserve">2 </w:t>
      </w:r>
      <w:r>
        <w:t xml:space="preserve">Ngu </w:t>
      </w:r>
      <w:r>
        <w:t xml:space="preserve">dốt, </w:t>
      </w:r>
      <w:r>
        <w:t xml:space="preserve">tối </w:t>
      </w:r>
      <w:r>
        <w:t xml:space="preserve">tăm </w:t>
      </w:r>
      <w:r>
        <w:t xml:space="preserve">do </w:t>
      </w:r>
      <w:r>
        <w:t xml:space="preserve">bị </w:t>
      </w:r>
      <w:r>
        <w:t xml:space="preserve">kìm </w:t>
      </w:r>
      <w:r>
        <w:t xml:space="preserve">hãm. </w:t>
      </w:r>
      <w:r>
        <w:rPr>
          <w:i/>
        </w:rPr>
        <w:t xml:space="preserve">Thoát </w:t>
      </w:r>
      <w:r>
        <w:t xml:space="preserve">khỏi </w:t>
      </w:r>
      <w:r>
        <w:t xml:space="preserve">cuộc </w:t>
      </w:r>
      <w:r>
        <w:t xml:space="preserve">sống </w:t>
      </w:r>
      <w:r>
        <w:t xml:space="preserve">u </w:t>
      </w:r>
      <w:r>
        <w:rPr>
          <w:i/>
        </w:rPr>
        <w:t xml:space="preserve">tối.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