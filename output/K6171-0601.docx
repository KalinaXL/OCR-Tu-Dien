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thầy </w:t>
      </w:r>
      <w:r>
        <w:rPr>
          <w:b/>
        </w:rPr>
        <w:t xml:space="preserve">chùa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ở </w:t>
      </w:r>
      <w:r>
        <w:t xml:space="preserve">chùa </w:t>
      </w:r>
      <w:r>
        <w:t xml:space="preserve">trông </w:t>
      </w:r>
      <w:r>
        <w:t xml:space="preserve">nom </w:t>
      </w:r>
      <w:r>
        <w:t xml:space="preserve">việc </w:t>
      </w:r>
      <w:r>
        <w:t xml:space="preserve">cúng </w:t>
      </w:r>
      <w:r>
        <w:t xml:space="preserve">Phật </w:t>
      </w:r>
      <w:r>
        <w:t xml:space="preserve">nhưng </w:t>
      </w:r>
      <w:r>
        <w:t xml:space="preserve">không </w:t>
      </w:r>
      <w:r>
        <w:t xml:space="preserve">tu </w:t>
      </w:r>
      <w:r>
        <w:t xml:space="preserve">hành. </w:t>
      </w:r>
      <w:r>
        <w:rPr>
          <w:b/>
        </w:rPr>
        <w:t xml:space="preserve">2 </w:t>
      </w:r>
      <w:r>
        <w:t xml:space="preserve">(phương ngữ). </w:t>
      </w:r>
      <w:r>
        <w:t xml:space="preserve">Sư.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cò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nghề </w:t>
      </w:r>
      <w:r>
        <w:t xml:space="preserve">viết </w:t>
      </w:r>
      <w:r>
        <w:t xml:space="preserve">thuê </w:t>
      </w:r>
      <w:r>
        <w:t xml:space="preserve">đơn </w:t>
      </w:r>
      <w:r>
        <w:t xml:space="preserve">từ, </w:t>
      </w:r>
      <w:r>
        <w:t xml:space="preserve">lo </w:t>
      </w:r>
      <w:r>
        <w:t xml:space="preserve">việc </w:t>
      </w:r>
      <w:r>
        <w:t xml:space="preserve">kiện </w:t>
      </w:r>
      <w:r>
        <w:t xml:space="preserve">tụng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rPr>
          <w:i/>
        </w:rPr>
        <w:t xml:space="preserve">Thầy </w:t>
      </w:r>
      <w:r>
        <w:rPr>
          <w:i/>
        </w:rPr>
        <w:t xml:space="preserve">cò </w:t>
      </w:r>
      <w:r>
        <w:t xml:space="preserve">xui </w:t>
      </w:r>
      <w:r>
        <w:t xml:space="preserve">nguyên </w:t>
      </w:r>
      <w:r>
        <w:t xml:space="preserve">giục </w:t>
      </w:r>
      <w:r>
        <w:rPr>
          <w:i/>
        </w:rPr>
        <w:t xml:space="preserve">bị.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cúng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cúng </w:t>
      </w:r>
      <w:r>
        <w:t xml:space="preserve">bái </w:t>
      </w:r>
      <w:r>
        <w:t xml:space="preserve">cầu </w:t>
      </w:r>
      <w:r>
        <w:t xml:space="preserve">thần </w:t>
      </w:r>
      <w:r>
        <w:t xml:space="preserve">thánh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dòng </w:t>
      </w:r>
      <w:r>
        <w:rPr>
          <w:i/>
        </w:rPr>
        <w:t xml:space="preserve">danh từ </w:t>
      </w:r>
      <w:r>
        <w:t xml:space="preserve">Thầy </w:t>
      </w:r>
      <w:r>
        <w:t xml:space="preserve">tu </w:t>
      </w:r>
      <w:r>
        <w:t xml:space="preserve">đạo </w:t>
      </w:r>
      <w:r>
        <w:t xml:space="preserve">Thiên </w:t>
      </w:r>
      <w:r>
        <w:t xml:space="preserve">Chúa </w:t>
      </w:r>
      <w:r>
        <w:t xml:space="preserve">mà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linh </w:t>
      </w:r>
      <w:r>
        <w:t xml:space="preserve">mục.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dùi </w:t>
      </w:r>
      <w:r>
        <w:rPr>
          <w:i/>
        </w:rPr>
        <w:t xml:space="preserve">danh từ </w:t>
      </w:r>
      <w:r>
        <w:t xml:space="preserve">(khẩu ngữ). </w:t>
      </w:r>
      <w:r>
        <w:t xml:space="preserve">Người </w:t>
      </w:r>
      <w:r>
        <w:t xml:space="preserve">chuyên </w:t>
      </w:r>
      <w:r>
        <w:t xml:space="preserve">đi </w:t>
      </w:r>
      <w:r>
        <w:t xml:space="preserve">xúi </w:t>
      </w:r>
      <w:r>
        <w:t xml:space="preserve">giục </w:t>
      </w:r>
      <w:r>
        <w:t xml:space="preserve">người </w:t>
      </w:r>
      <w:r>
        <w:t xml:space="preserve">này </w:t>
      </w:r>
      <w:r>
        <w:t xml:space="preserve">người </w:t>
      </w:r>
      <w:r>
        <w:t xml:space="preserve">khác </w:t>
      </w:r>
      <w:r>
        <w:t xml:space="preserve">gây </w:t>
      </w:r>
      <w:r>
        <w:t xml:space="preserve">xích </w:t>
      </w:r>
      <w:r>
        <w:t xml:space="preserve">mích, </w:t>
      </w:r>
      <w:r>
        <w:t xml:space="preserve">mâu </w:t>
      </w:r>
      <w:r>
        <w:t xml:space="preserve">thuẫn </w:t>
      </w:r>
      <w:r>
        <w:t xml:space="preserve">với </w:t>
      </w:r>
      <w:r>
        <w:t xml:space="preserve">nhau, </w:t>
      </w:r>
      <w:r>
        <w:t xml:space="preserve">để </w:t>
      </w:r>
      <w:r>
        <w:t xml:space="preserve">mình </w:t>
      </w:r>
      <w:r>
        <w:t xml:space="preserve">ở </w:t>
      </w:r>
      <w:r>
        <w:t xml:space="preserve">giữa </w:t>
      </w:r>
      <w:r>
        <w:t xml:space="preserve">kiếm </w:t>
      </w:r>
      <w:r>
        <w:t xml:space="preserve">lợi. </w:t>
      </w:r>
      <w:r>
        <w:rPr>
          <w:i/>
        </w:rPr>
        <w:t xml:space="preserve">Bọn </w:t>
      </w:r>
      <w:r>
        <w:t xml:space="preserve">thầy </w:t>
      </w:r>
      <w:r>
        <w:t xml:space="preserve">dùi </w:t>
      </w:r>
      <w:r>
        <w:rPr>
          <w:i/>
        </w:rPr>
        <w:t xml:space="preserve">chuyên </w:t>
      </w:r>
      <w:r>
        <w:t xml:space="preserve">đâm </w:t>
      </w:r>
      <w:r>
        <w:rPr>
          <w:i/>
        </w:rPr>
        <w:t xml:space="preserve">bị </w:t>
      </w:r>
      <w:r>
        <w:rPr>
          <w:i/>
        </w:rPr>
        <w:t xml:space="preserve">thóc, </w:t>
      </w:r>
      <w:r>
        <w:t xml:space="preserve">chọc </w:t>
      </w:r>
      <w:r>
        <w:rPr>
          <w:i/>
        </w:rPr>
        <w:t xml:space="preserve">bị </w:t>
      </w:r>
      <w:r>
        <w:rPr>
          <w:i/>
        </w:rPr>
        <w:t xml:space="preserve">gạo.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(khẩu ngữ). </w:t>
      </w:r>
      <w:r>
        <w:t xml:space="preserve">Thầy </w:t>
      </w:r>
      <w:r>
        <w:t xml:space="preserve">địa </w:t>
      </w:r>
      <w:r>
        <w:t xml:space="preserve">lí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địa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thầy </w:t>
      </w:r>
      <w:r>
        <w:rPr>
          <w:i/>
        </w:rPr>
        <w:t xml:space="preserve">địa </w:t>
      </w:r>
      <w:r>
        <w:rPr>
          <w:i/>
        </w:rPr>
        <w:t xml:space="preserve">lý </w:t>
      </w:r>
      <w: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xem </w:t>
      </w:r>
      <w:r>
        <w:t xml:space="preserve">đất </w:t>
      </w:r>
      <w:r>
        <w:t xml:space="preserve">để </w:t>
      </w:r>
      <w:r>
        <w:t xml:space="preserve">tìm </w:t>
      </w:r>
      <w:r>
        <w:t xml:space="preserve">chỗ </w:t>
      </w:r>
      <w:r>
        <w:t xml:space="preserve">đặt </w:t>
      </w:r>
      <w:r>
        <w:t xml:space="preserve">mồ </w:t>
      </w:r>
      <w:r>
        <w:t xml:space="preserve">mả, </w:t>
      </w:r>
      <w:r>
        <w:t xml:space="preserve">dựng </w:t>
      </w:r>
      <w:r>
        <w:t xml:space="preserve">nhà </w:t>
      </w:r>
      <w:r>
        <w:t xml:space="preserve">cửa </w:t>
      </w:r>
      <w:r>
        <w:t xml:space="preserve">cho </w:t>
      </w:r>
      <w:r>
        <w:t xml:space="preserve">được </w:t>
      </w:r>
      <w:r>
        <w:t xml:space="preserve">may </w:t>
      </w:r>
      <w:r>
        <w:t xml:space="preserve">mắn,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đồ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dạy </w:t>
      </w:r>
      <w:r>
        <w:t xml:space="preserve">chữ </w:t>
      </w:r>
      <w:r>
        <w:t xml:space="preserve">nho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làm </w:t>
      </w:r>
      <w:r>
        <w:t xml:space="preserve">nghề </w:t>
      </w:r>
      <w:r>
        <w:t xml:space="preserve">dạy </w:t>
      </w:r>
      <w:r>
        <w:t xml:space="preserve">học; </w:t>
      </w:r>
      <w:r>
        <w:t xml:space="preserve">cũng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dạy </w:t>
      </w:r>
      <w:r>
        <w:t xml:space="preserve">học </w:t>
      </w:r>
      <w:r>
        <w:t xml:space="preserve">nói </w:t>
      </w:r>
      <w:r>
        <w:t xml:space="preserve">chung.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giùi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thầy </w:t>
      </w:r>
      <w:r>
        <w:t xml:space="preserve">dùi.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kí </w:t>
      </w:r>
      <w:r>
        <w:rPr>
          <w:i/>
        </w:rPr>
        <w:t xml:space="preserve">cũng viết </w:t>
      </w:r>
      <w:r>
        <w:t xml:space="preserve">:hầy </w:t>
      </w:r>
      <w:r>
        <w:rPr>
          <w:i/>
        </w:rPr>
        <w:t xml:space="preserve">ký. </w:t>
      </w:r>
      <w:r>
        <w:t xml:space="preserve">danh từ </w:t>
      </w:r>
      <w:r>
        <w:rPr>
          <w:b/>
        </w:rPr>
        <w:t xml:space="preserve">1 </w:t>
      </w:r>
      <w:r>
        <w:t xml:space="preserve">Viên </w:t>
      </w:r>
      <w:r>
        <w:t xml:space="preserve">chức </w:t>
      </w:r>
      <w:r>
        <w:rPr>
          <w:i/>
        </w:rPr>
        <w:t xml:space="preserve">cấp </w:t>
      </w:r>
      <w:r>
        <w:t xml:space="preserve">thấp </w:t>
      </w:r>
      <w:r>
        <w:t xml:space="preserve">làm </w:t>
      </w:r>
      <w:r>
        <w:t xml:space="preserve">việc </w:t>
      </w:r>
      <w:r>
        <w:t xml:space="preserve">văn </w:t>
      </w:r>
      <w:r>
        <w:t xml:space="preserve">phòng </w:t>
      </w:r>
      <w:r>
        <w:t xml:space="preserve">ở </w:t>
      </w:r>
      <w:r>
        <w:t xml:space="preserve">các </w:t>
      </w:r>
      <w:r>
        <w:t xml:space="preserve">công </w:t>
      </w:r>
      <w:r>
        <w:t xml:space="preserve">sở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viên </w:t>
      </w:r>
      <w:r>
        <w:t xml:space="preserve">chức </w:t>
      </w:r>
      <w:r>
        <w:t xml:space="preserve">cấp </w:t>
      </w:r>
      <w:r>
        <w:t xml:space="preserve">thấp </w:t>
      </w:r>
      <w:r>
        <w:t xml:space="preserve">ở </w:t>
      </w:r>
      <w:r>
        <w:t xml:space="preserve">các </w:t>
      </w:r>
      <w:r>
        <w:t xml:space="preserve">công </w:t>
      </w:r>
      <w:r>
        <w:t xml:space="preserve">sở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Pháp, </w:t>
      </w:r>
      <w:r>
        <w:t xml:space="preserve">nói </w:t>
      </w:r>
      <w:r>
        <w:t xml:space="preserve">chung. </w:t>
      </w:r>
      <w:r>
        <w:t xml:space="preserve">Thây </w:t>
      </w:r>
      <w:r>
        <w:rPr>
          <w:i/>
        </w:rPr>
        <w:t xml:space="preserve">kí </w:t>
      </w:r>
      <w:r>
        <w:t xml:space="preserve">nhà </w:t>
      </w:r>
      <w:r>
        <w:rPr>
          <w:i/>
        </w:rPr>
        <w:t xml:space="preserve">thương.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kiện </w:t>
      </w:r>
      <w:r>
        <w:rPr>
          <w:i/>
        </w:rPr>
        <w:t xml:space="preserve">danh từ </w:t>
      </w:r>
      <w:r>
        <w:t xml:space="preserve">(cũ). </w:t>
      </w:r>
      <w:r>
        <w:t xml:space="preserve">Luật </w:t>
      </w:r>
      <w:r>
        <w:t xml:space="preserve">sư.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ký </w:t>
      </w:r>
      <w:r>
        <w:rPr>
          <w:i/>
        </w:rPr>
        <w:t xml:space="preserve">xem </w:t>
      </w:r>
      <w:r>
        <w:rPr>
          <w:i/>
        </w:rPr>
        <w:t xml:space="preserve">thầy </w:t>
      </w:r>
      <w:r>
        <w:rPr>
          <w:i/>
        </w:rPr>
        <w:t xml:space="preserve">kí.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lang </w:t>
      </w:r>
      <w:r>
        <w:rPr>
          <w:i/>
        </w:rPr>
        <w:t xml:space="preserve">danh từ </w:t>
      </w:r>
      <w:r>
        <w:t xml:space="preserve">(khẩu ngữ). </w:t>
      </w:r>
      <w:r>
        <w:t xml:space="preserve">Thầy </w:t>
      </w:r>
      <w:r>
        <w:t xml:space="preserve">thuốc </w:t>
      </w:r>
      <w:r>
        <w:t xml:space="preserve">đông </w:t>
      </w:r>
      <w:r>
        <w:t xml:space="preserve">y.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mo </w:t>
      </w:r>
      <w:r>
        <w:rPr>
          <w:i/>
        </w:rPr>
        <w:t xml:space="preserve">danh từ </w:t>
      </w:r>
      <w:r>
        <w:t xml:space="preserve">Thầy </w:t>
      </w:r>
      <w:r>
        <w:t xml:space="preserve">cúng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pháp </w:t>
      </w:r>
      <w:r>
        <w:t xml:space="preserve">thuật </w:t>
      </w:r>
      <w:r>
        <w:t xml:space="preserve">trừ </w:t>
      </w:r>
      <w:r>
        <w:t xml:space="preserve">được </w:t>
      </w:r>
      <w:r>
        <w:t xml:space="preserve">ma </w:t>
      </w:r>
      <w:r>
        <w:t xml:space="preserve">quỷ; </w:t>
      </w:r>
      <w:r>
        <w:t xml:space="preserve">phù </w:t>
      </w:r>
      <w:r>
        <w:t xml:space="preserve">thuỷ.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thời </w:t>
      </w:r>
      <w:r>
        <w:t xml:space="preserve">trước </w:t>
      </w:r>
      <w:r>
        <w:t xml:space="preserve">trong </w:t>
      </w:r>
      <w:r>
        <w:t xml:space="preserve">dân </w:t>
      </w:r>
      <w:r>
        <w:t xml:space="preserve">gian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người </w:t>
      </w:r>
      <w:r>
        <w:t xml:space="preserve">lính </w:t>
      </w:r>
      <w:r>
        <w:t xml:space="preserve">Việt </w:t>
      </w:r>
      <w:r>
        <w:t xml:space="preserve">Nam </w:t>
      </w:r>
      <w:r>
        <w:t xml:space="preserve">phục </w:t>
      </w:r>
      <w:r>
        <w:t xml:space="preserve">vụ </w:t>
      </w:r>
      <w:r>
        <w:t xml:space="preserve">trong </w:t>
      </w:r>
      <w:r>
        <w:t xml:space="preserve">bộ </w:t>
      </w:r>
      <w:r>
        <w:t xml:space="preserve">máy </w:t>
      </w:r>
      <w:r>
        <w:t xml:space="preserve">chính </w:t>
      </w:r>
      <w:r>
        <w:t xml:space="preserve">quyền </w:t>
      </w:r>
      <w:r>
        <w:t xml:space="preserve">phong </w:t>
      </w:r>
      <w:r>
        <w:t xml:space="preserve">kiến </w:t>
      </w:r>
      <w:r>
        <w:t xml:space="preserve">- </w:t>
      </w:r>
      <w:r>
        <w:t xml:space="preserve">thực </w:t>
      </w:r>
      <w:r>
        <w:t xml:space="preserve">dân.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xem </w:t>
      </w:r>
      <w:r>
        <w:t xml:space="preserve">số </w:t>
      </w:r>
      <w:r>
        <w:t xml:space="preserve">(thường </w:t>
      </w:r>
      <w:r>
        <w:t xml:space="preserve">làxem </w:t>
      </w:r>
      <w:r>
        <w:t xml:space="preserve">số </w:t>
      </w:r>
      <w:r>
        <w:t xml:space="preserve">tử </w:t>
      </w:r>
      <w:r>
        <w:t xml:space="preserve">vì). </w:t>
      </w:r>
      <w:r>
        <w:t xml:space="preserve">mm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tào </w:t>
      </w:r>
      <w:r>
        <w:rPr>
          <w:i/>
        </w:rPr>
        <w:t xml:space="preserve">danh từ </w:t>
      </w:r>
      <w:r>
        <w:t xml:space="preserve">Thầy </w:t>
      </w:r>
      <w:r>
        <w:t xml:space="preserve">cúng </w:t>
      </w:r>
      <w:r>
        <w:t xml:space="preserve">theo </w:t>
      </w:r>
      <w:r>
        <w:t xml:space="preserve">đạo </w:t>
      </w:r>
      <w:r>
        <w:t xml:space="preserve">giáo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thợ </w:t>
      </w:r>
      <w:r>
        <w:rPr>
          <w:i/>
        </w:rPr>
        <w:t xml:space="preserve">danh từ </w:t>
      </w:r>
      <w:r>
        <w:t xml:space="preserve">(ít dùng). </w:t>
      </w:r>
      <w:r>
        <w:rPr>
          <w:b/>
        </w:rPr>
        <w:t xml:space="preserve">1 </w:t>
      </w:r>
      <w:r>
        <w:t xml:space="preserve">Dân </w:t>
      </w:r>
      <w:r>
        <w:t xml:space="preserve">thầy </w:t>
      </w:r>
      <w:r>
        <w:t xml:space="preserve">và </w:t>
      </w:r>
      <w:r>
        <w:t xml:space="preserve">dân </w:t>
      </w:r>
      <w:r>
        <w:t xml:space="preserve">thợ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Một </w:t>
      </w:r>
      <w:r>
        <w:t xml:space="preserve">hãng </w:t>
      </w:r>
      <w:r>
        <w:t xml:space="preserve">đông </w:t>
      </w:r>
      <w:r>
        <w:t xml:space="preserve">thầy </w:t>
      </w:r>
      <w:r>
        <w:t xml:space="preserve">thợ. </w:t>
      </w:r>
      <w:r>
        <w:rPr>
          <w:b/>
        </w:rPr>
        <w:t xml:space="preserve">2 </w:t>
      </w:r>
      <w:r>
        <w:t xml:space="preserve">Người </w:t>
      </w:r>
      <w:r>
        <w:t xml:space="preserve">được </w:t>
      </w:r>
      <w:r>
        <w:t xml:space="preserve">thuê </w:t>
      </w:r>
      <w:r>
        <w:t xml:space="preserve">mượn </w:t>
      </w:r>
      <w:r>
        <w:t xml:space="preserve">để </w:t>
      </w:r>
      <w:r>
        <w:t xml:space="preserve">lo </w:t>
      </w:r>
      <w:r>
        <w:t xml:space="preserve">chạy </w:t>
      </w:r>
      <w:r>
        <w:t xml:space="preserve">việc, </w:t>
      </w:r>
      <w:r>
        <w:t xml:space="preserve">thường </w:t>
      </w:r>
      <w:r>
        <w:t xml:space="preserve">là </w:t>
      </w:r>
      <w:r>
        <w:t xml:space="preserve">giấy </w:t>
      </w:r>
      <w:r>
        <w:t xml:space="preserve">tờ, </w:t>
      </w:r>
      <w:r>
        <w:t xml:space="preserve">ở </w:t>
      </w:r>
      <w:r>
        <w:t xml:space="preserve">cửa </w:t>
      </w:r>
      <w:r>
        <w:t xml:space="preserve">công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Mzzợn </w:t>
      </w:r>
      <w:r>
        <w:t xml:space="preserve">thây </w:t>
      </w:r>
      <w:r>
        <w:t xml:space="preserve">thợ </w:t>
      </w:r>
      <w:r>
        <w:rPr>
          <w:i/>
        </w:rPr>
        <w:t xml:space="preserve">lo </w:t>
      </w:r>
      <w:r>
        <w:t xml:space="preserve">uiệc </w:t>
      </w:r>
      <w:r>
        <w:rPr>
          <w:i/>
        </w:rPr>
        <w:t xml:space="preserve">kiện </w:t>
      </w:r>
      <w:r>
        <w:t xml:space="preserve">tụng. </w:t>
      </w:r>
      <w:r>
        <w:t xml:space="preserve">Chạy </w:t>
      </w:r>
      <w:r>
        <w:t xml:space="preserve">thầy </w:t>
      </w:r>
      <w:r>
        <w:t xml:space="preserve">chạy </w:t>
      </w:r>
      <w:r>
        <w:t xml:space="preserve">thợ </w:t>
      </w:r>
      <w:r>
        <w:rPr>
          <w:i/>
        </w:rPr>
        <w:t xml:space="preserve">mãi </w:t>
      </w:r>
      <w:r>
        <w:rPr>
          <w:i/>
        </w:rPr>
        <w:t xml:space="preserve">mới </w:t>
      </w:r>
      <w:r>
        <w:rPr>
          <w:i/>
        </w:rPr>
        <w:t xml:space="preserve">xong </w:t>
      </w:r>
      <w:r>
        <w:t xml:space="preserve">uiệc.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thuốc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chữa </w:t>
      </w:r>
      <w:r>
        <w:t xml:space="preserve">bệnh. </w:t>
      </w:r>
      <w:r>
        <w:t xml:space="preserve">thầy </w:t>
      </w:r>
      <w:r>
        <w:t xml:space="preserve">thuốc </w:t>
      </w:r>
      <w:r>
        <w:t xml:space="preserve">nhân </w:t>
      </w:r>
      <w:r>
        <w:t xml:space="preserve">dân </w:t>
      </w:r>
      <w:r>
        <w:t xml:space="preserve">danh từ </w:t>
      </w:r>
      <w:r>
        <w:t xml:space="preserve">Danh </w:t>
      </w:r>
      <w:r>
        <w:t xml:space="preserve">hiệu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tặng </w:t>
      </w:r>
      <w:r>
        <w:t xml:space="preserve">cho </w:t>
      </w:r>
      <w:r>
        <w:t xml:space="preserve">thầy </w:t>
      </w:r>
      <w:r>
        <w:t xml:space="preserve">thuốc </w:t>
      </w:r>
      <w:r>
        <w:t xml:space="preserve">giỏi, </w:t>
      </w:r>
      <w:r>
        <w:t xml:space="preserve">có </w:t>
      </w:r>
      <w:r>
        <w:t xml:space="preserve">đạo </w:t>
      </w:r>
      <w:r>
        <w:t xml:space="preserve">đức, </w:t>
      </w:r>
      <w:r>
        <w:t xml:space="preserve">có </w:t>
      </w:r>
      <w:r>
        <w:t xml:space="preserve">nhiều </w:t>
      </w:r>
      <w:r>
        <w:t xml:space="preserve">cống </w:t>
      </w:r>
      <w:r>
        <w:t xml:space="preserve">hiến </w:t>
      </w:r>
      <w:r>
        <w:t xml:space="preserve">và </w:t>
      </w:r>
      <w:r>
        <w:t xml:space="preserve">có </w:t>
      </w:r>
      <w:r>
        <w:t xml:space="preserve">uy </w:t>
      </w:r>
      <w:r>
        <w:t xml:space="preserve">tín </w:t>
      </w:r>
      <w:r>
        <w:t xml:space="preserve">lớn </w:t>
      </w:r>
      <w:r>
        <w:t xml:space="preserve">trong </w:t>
      </w:r>
      <w:r>
        <w:t xml:space="preserve">nhân </w:t>
      </w:r>
      <w:r>
        <w:t xml:space="preserve">dân.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thuốc </w:t>
      </w:r>
      <w:r>
        <w:rPr>
          <w:b/>
        </w:rPr>
        <w:t xml:space="preserve">ưu </w:t>
      </w:r>
      <w:r>
        <w:rPr>
          <w:b/>
        </w:rPr>
        <w:t xml:space="preserve">tú </w:t>
      </w:r>
      <w:r>
        <w:rPr>
          <w:i/>
        </w:rPr>
        <w:t xml:space="preserve">danh từ </w:t>
      </w:r>
      <w:r>
        <w:t xml:space="preserve">Danh </w:t>
      </w:r>
      <w:r>
        <w:t xml:space="preserve">hiệu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tặng </w:t>
      </w:r>
      <w:r>
        <w:t xml:space="preserve">cho </w:t>
      </w:r>
      <w:r>
        <w:t xml:space="preserve">thây </w:t>
      </w:r>
      <w:r>
        <w:t xml:space="preserve">thuốc </w:t>
      </w:r>
      <w:r>
        <w:t xml:space="preserve">giỏi, </w:t>
      </w:r>
      <w:r>
        <w:t xml:space="preserve">có </w:t>
      </w:r>
      <w:r>
        <w:t xml:space="preserve">đạo </w:t>
      </w:r>
      <w:r>
        <w:t xml:space="preserve">đức, </w:t>
      </w:r>
      <w:r>
        <w:t xml:space="preserve">có </w:t>
      </w:r>
      <w:r>
        <w:t xml:space="preserve">thành </w:t>
      </w:r>
      <w:r>
        <w:t xml:space="preserve">tích </w:t>
      </w:r>
      <w:r>
        <w:t xml:space="preserve">xuất </w:t>
      </w:r>
      <w:r>
        <w:t xml:space="preserve">sắc, </w:t>
      </w:r>
      <w:r>
        <w:t xml:space="preserve">được </w:t>
      </w:r>
      <w:r>
        <w:t xml:space="preserve">nhân </w:t>
      </w:r>
      <w:r>
        <w:t xml:space="preserve">dân </w:t>
      </w:r>
      <w:r>
        <w:t xml:space="preserve">tín </w:t>
      </w:r>
      <w:r>
        <w:t xml:space="preserve">thầy </w:t>
      </w:r>
      <w:r>
        <w:t xml:space="preserve">tớ </w:t>
      </w:r>
      <w:r>
        <w:t xml:space="preserve">danh từ </w:t>
      </w:r>
      <w:r>
        <w:t xml:space="preserve">(¡d.). </w:t>
      </w:r>
      <w:r>
        <w:t xml:space="preserve">Chủ </w:t>
      </w:r>
      <w:r>
        <w:t xml:space="preserve">và </w:t>
      </w:r>
      <w:r>
        <w:rPr>
          <w:i/>
        </w:rPr>
        <w:t xml:space="preserve">tớ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tu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ông </w:t>
      </w:r>
      <w:r>
        <w:rPr>
          <w:i/>
        </w:rPr>
        <w:t xml:space="preserve">tu </w:t>
      </w:r>
      <w:r>
        <w:t xml:space="preserve">hành.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xem </w:t>
      </w:r>
      <w:r>
        <w:t xml:space="preserve">tướng </w:t>
      </w:r>
      <w:r>
        <w:t xml:space="preserve">để </w:t>
      </w:r>
      <w:r>
        <w:t xml:space="preserve">đoán </w:t>
      </w:r>
      <w:r>
        <w:t xml:space="preserve">số </w:t>
      </w:r>
      <w:r>
        <w:t xml:space="preserve">mệnh. </w:t>
      </w:r>
      <w:r>
        <w:br/>
      </w:r>
      <w:r>
        <w:rPr>
          <w:b/>
        </w:rPr>
        <w:t xml:space="preserve">thấy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Nhận </w:t>
      </w:r>
      <w:r>
        <w:t xml:space="preserve">biết </w:t>
      </w:r>
      <w:r>
        <w:t xml:space="preserve">được </w:t>
      </w:r>
      <w:r>
        <w:t xml:space="preserve">bằng </w:t>
      </w:r>
      <w:r>
        <w:t xml:space="preserve">mắt </w:t>
      </w:r>
      <w:r>
        <w:t xml:space="preserve">nhìn. </w:t>
      </w:r>
      <w:r>
        <w:t xml:space="preserve">Điều </w:t>
      </w:r>
      <w:r>
        <w:rPr>
          <w:i/>
        </w:rPr>
        <w:t xml:space="preserve">mắt </w:t>
      </w:r>
      <w:r>
        <w:t xml:space="preserve">thấy </w:t>
      </w:r>
      <w:r>
        <w:t xml:space="preserve">tai </w:t>
      </w:r>
      <w:r>
        <w:t xml:space="preserve">nghe. </w:t>
      </w:r>
      <w:r>
        <w:t xml:space="preserve">Nhìn </w:t>
      </w:r>
      <w:r>
        <w:t xml:space="preserve">trước </w:t>
      </w:r>
      <w:r>
        <w:t xml:space="preserve">nhìn </w:t>
      </w:r>
      <w:r>
        <w:t xml:space="preserve">sau </w:t>
      </w:r>
      <w:r>
        <w:t xml:space="preserve">chẳng </w:t>
      </w:r>
      <w:r>
        <w:t xml:space="preserve">thấy </w:t>
      </w:r>
      <w:r>
        <w:rPr>
          <w:i/>
        </w:rPr>
        <w:t xml:space="preserve">ai. </w:t>
      </w:r>
      <w:r>
        <w:rPr>
          <w:i/>
        </w:rPr>
        <w:t xml:space="preserve">Tìm </w:t>
      </w:r>
      <w:r>
        <w:rPr>
          <w:i/>
        </w:rPr>
        <w:t xml:space="preserve">chưa </w:t>
      </w:r>
      <w:r>
        <w:t xml:space="preserve">thấy.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Nhận </w:t>
      </w:r>
      <w:r>
        <w:t xml:space="preserve">biết </w:t>
      </w:r>
      <w:r>
        <w:t xml:space="preserve">được </w:t>
      </w:r>
      <w:r>
        <w:t xml:space="preserve">bằng </w:t>
      </w:r>
      <w:r>
        <w:t xml:space="preserve">giác </w:t>
      </w:r>
      <w:r>
        <w:t xml:space="preserve">quan </w:t>
      </w:r>
      <w:r>
        <w:t xml:space="preserve">nói </w:t>
      </w:r>
      <w:r>
        <w:t xml:space="preserve">chung. </w:t>
      </w:r>
      <w:r>
        <w:t xml:space="preserve">Ngửi </w:t>
      </w:r>
      <w:r>
        <w:t xml:space="preserve">thấy </w:t>
      </w:r>
      <w:r>
        <w:t xml:space="preserve">thơm. </w:t>
      </w:r>
      <w:r>
        <w:t xml:space="preserve">Nói </w:t>
      </w:r>
      <w:r>
        <w:t xml:space="preserve">nhỏ </w:t>
      </w:r>
      <w:r>
        <w:rPr>
          <w:i/>
        </w:rPr>
        <w:t xml:space="preserve">quá, </w:t>
      </w:r>
      <w:r>
        <w:rPr>
          <w:i/>
        </w:rPr>
        <w:t xml:space="preserve">không </w:t>
      </w:r>
      <w:r>
        <w:rPr>
          <w:i/>
        </w:rPr>
        <w:t xml:space="preserve">nghe </w:t>
      </w:r>
      <w:r>
        <w:rPr>
          <w:i/>
        </w:rPr>
        <w:t xml:space="preserve">thấy </w:t>
      </w:r>
      <w:r>
        <w:t xml:space="preserve">gì. </w:t>
      </w:r>
      <w:r>
        <w:t xml:space="preserve">Thấy </w:t>
      </w:r>
      <w:r>
        <w:t xml:space="preserve">động, </w:t>
      </w:r>
      <w:r>
        <w:t xml:space="preserve">liền </w:t>
      </w:r>
      <w:r>
        <w:t xml:space="preserve">bỏ </w:t>
      </w:r>
      <w:r>
        <w:t xml:space="preserve">chạy. </w:t>
      </w:r>
      <w:r>
        <w:rPr>
          <w:b/>
        </w:rPr>
        <w:t xml:space="preserve">3 </w:t>
      </w:r>
      <w:r>
        <w:t xml:space="preserve">Nhận </w:t>
      </w:r>
      <w:r>
        <w:t xml:space="preserve">ra </w:t>
      </w:r>
      <w:r>
        <w:t xml:space="preserve">được, </w:t>
      </w:r>
      <w:r>
        <w:t xml:space="preserve">biết </w:t>
      </w:r>
      <w:r>
        <w:t xml:space="preserve">được </w:t>
      </w:r>
      <w:r>
        <w:t xml:space="preserve">qua </w:t>
      </w:r>
      <w:r>
        <w:t xml:space="preserve">nhận </w:t>
      </w:r>
      <w:r>
        <w:t xml:space="preserve">thức. </w:t>
      </w:r>
      <w:r>
        <w:t xml:space="preserve">Thấy </w:t>
      </w:r>
      <w:r>
        <w:t xml:space="preserve">được </w:t>
      </w:r>
      <w:r>
        <w:rPr>
          <w:i/>
        </w:rPr>
        <w:t xml:space="preserve">khuyết </w:t>
      </w:r>
      <w:r>
        <w:rPr>
          <w:i/>
        </w:rPr>
        <w:t xml:space="preserve">điểm. </w:t>
      </w:r>
      <w:r>
        <w:t xml:space="preserve">Phân </w:t>
      </w:r>
      <w:r>
        <w:rPr>
          <w:i/>
        </w:rPr>
        <w:t xml:space="preserve">tích </w:t>
      </w:r>
      <w:r>
        <w:rPr>
          <w:i/>
        </w:rPr>
        <w:t xml:space="preserve">cho </w:t>
      </w:r>
      <w:r>
        <w:t xml:space="preserve">thấy </w:t>
      </w:r>
      <w:r>
        <w:t xml:space="preserve">rõ </w:t>
      </w:r>
      <w:r>
        <w:t xml:space="preserve">uấn </w:t>
      </w:r>
      <w:r>
        <w:t xml:space="preserve">đề. </w:t>
      </w:r>
      <w:r>
        <w:t xml:space="preserve">Thấy </w:t>
      </w:r>
      <w:r>
        <w:rPr>
          <w:i/>
        </w:rPr>
        <w:t xml:space="preserve">bé </w:t>
      </w:r>
      <w:r>
        <w:t xml:space="preserve">thật </w:t>
      </w:r>
      <w:r>
        <w:rPr>
          <w:i/>
        </w:rPr>
        <w:t xml:space="preserve">thà, </w:t>
      </w:r>
      <w:r>
        <w:rPr>
          <w:i/>
        </w:rPr>
        <w:t xml:space="preserve">ai </w:t>
      </w:r>
      <w:r>
        <w:t xml:space="preserve">cũng </w:t>
      </w:r>
      <w:r>
        <w:t xml:space="preserve">mến. </w:t>
      </w:r>
      <w:r>
        <w:rPr>
          <w:i/>
        </w:rPr>
        <w:t xml:space="preserve">Tự </w:t>
      </w:r>
      <w:r>
        <w:t xml:space="preserve">thấy </w:t>
      </w:r>
      <w:r>
        <w:t xml:space="preserve">mình </w:t>
      </w:r>
      <w:r>
        <w:t xml:space="preserve">sai. </w:t>
      </w:r>
      <w:r>
        <w:t xml:space="preserve">â </w:t>
      </w:r>
      <w:r>
        <w:t xml:space="preserve">Có </w:t>
      </w:r>
      <w:r>
        <w:t xml:space="preserve">cảm </w:t>
      </w:r>
      <w:r>
        <w:t xml:space="preserve">giác; </w:t>
      </w:r>
      <w:r>
        <w:t xml:space="preserve">cảm </w:t>
      </w:r>
      <w:r>
        <w:t xml:space="preserve">thấy. </w:t>
      </w:r>
      <w:r>
        <w:t xml:space="preserve">Thấy </w:t>
      </w:r>
      <w:r>
        <w:rPr>
          <w:i/>
        </w:rPr>
        <w:t xml:space="preserve">uui. </w:t>
      </w:r>
      <w:r>
        <w:rPr>
          <w:i/>
        </w:rPr>
        <w:t xml:space="preserve">Thấy </w:t>
      </w:r>
      <w:r>
        <w:rPr>
          <w:i/>
        </w:rPr>
        <w:t xml:space="preserve">khó </w:t>
      </w:r>
      <w:r>
        <w:rPr>
          <w:i/>
        </w:rPr>
        <w:t xml:space="preserve">chịu </w:t>
      </w:r>
      <w:r>
        <w:t xml:space="preserve">trong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thấy </w:t>
      </w:r>
      <w:r>
        <w:rPr>
          <w:b/>
        </w:rPr>
        <w:t xml:space="preserve">bà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t,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Quá </w:t>
      </w:r>
      <w:r>
        <w:t xml:space="preserve">lắm. </w:t>
      </w:r>
      <w:r>
        <w:t xml:space="preserve">Mệt </w:t>
      </w:r>
      <w:r>
        <w:t xml:space="preserve">thấy </w:t>
      </w:r>
      <w:r>
        <w:rPr>
          <w:i/>
        </w:rPr>
        <w:t xml:space="preserve">bà. </w:t>
      </w:r>
      <w:r>
        <w:br/>
      </w:r>
      <w:r>
        <w:rPr>
          <w:b/>
        </w:rPr>
        <w:t xml:space="preserve">thấy </w:t>
      </w:r>
      <w:r>
        <w:rPr>
          <w:b/>
        </w:rPr>
        <w:t xml:space="preserve">kinh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Đang </w:t>
      </w:r>
      <w:r>
        <w:t xml:space="preserve">có </w:t>
      </w:r>
      <w:r>
        <w:t xml:space="preserve">kinh </w:t>
      </w:r>
      <w:r>
        <w:t xml:space="preserve">nguyệt. </w:t>
      </w:r>
      <w:r>
        <w:br/>
      </w:r>
      <w:r>
        <w:rPr>
          <w:b/>
        </w:rPr>
        <w:t xml:space="preserve">thấy </w:t>
      </w:r>
      <w:r>
        <w:rPr>
          <w:b/>
        </w:rPr>
        <w:t xml:space="preserve">mồ </w:t>
      </w:r>
      <w:r>
        <w:t xml:space="preserve">(ph.; </w:t>
      </w:r>
      <w:r>
        <w:t xml:space="preserve">khẩu ngữ). </w:t>
      </w:r>
      <w:r>
        <w:t xml:space="preserve">Như </w:t>
      </w:r>
      <w:r>
        <w:t xml:space="preserve">thấy </w:t>
      </w:r>
      <w:r>
        <w:rPr>
          <w:i/>
        </w:rPr>
        <w:t xml:space="preserve">bà. </w:t>
      </w:r>
      <w:r>
        <w:t xml:space="preserve">Nóng </w:t>
      </w:r>
      <w:r>
        <w:t xml:space="preserve">thấy </w:t>
      </w:r>
      <w:r>
        <w:t xml:space="preserve">mố. </w:t>
      </w:r>
      <w:r>
        <w:br/>
      </w:r>
      <w:r>
        <w:rPr>
          <w:b/>
        </w:rPr>
        <w:t xml:space="preserve">thấy </w:t>
      </w:r>
      <w:r>
        <w:rPr>
          <w:b/>
        </w:rPr>
        <w:t xml:space="preserve">tháng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Đang </w:t>
      </w:r>
      <w:r>
        <w:t xml:space="preserve">có </w:t>
      </w:r>
      <w:r>
        <w:t xml:space="preserve">kinh </w:t>
      </w:r>
      <w:r>
        <w:t xml:space="preserve">nguyệt </w:t>
      </w:r>
      <w:r>
        <w:t xml:space="preserve">(lối </w:t>
      </w:r>
      <w:r>
        <w:t xml:space="preserve">nói </w:t>
      </w:r>
      <w:r>
        <w:t xml:space="preserve">kiêng </w:t>
      </w:r>
      <w:r>
        <w:t xml:space="preserve">tránh). </w:t>
      </w:r>
      <w:r>
        <w:br/>
      </w:r>
      <w:r>
        <w:rPr>
          <w:b/>
        </w:rPr>
        <w:t xml:space="preserve">the, </w:t>
      </w:r>
      <w:r>
        <w:rPr>
          <w:i/>
        </w:rPr>
        <w:t xml:space="preserve">danh từ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tơ </w:t>
      </w:r>
      <w:r>
        <w:t xml:space="preserve">nhỏ </w:t>
      </w:r>
      <w:r>
        <w:t xml:space="preserve">sợi, </w:t>
      </w:r>
      <w:r>
        <w:t xml:space="preserve">mặt </w:t>
      </w:r>
      <w:r>
        <w:t xml:space="preserve">thưa, </w:t>
      </w:r>
      <w:r>
        <w:t xml:space="preserve">mỏng, </w:t>
      </w:r>
      <w:r>
        <w:t xml:space="preserve">không </w:t>
      </w:r>
      <w:r>
        <w:t xml:space="preserve">bóng, </w:t>
      </w:r>
      <w:r>
        <w:t xml:space="preserve">thời </w:t>
      </w:r>
      <w:r>
        <w:t xml:space="preserve">trước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may </w:t>
      </w:r>
      <w:r>
        <w:t xml:space="preserve">áo </w:t>
      </w:r>
      <w:r>
        <w:t xml:space="preserve">dài </w:t>
      </w:r>
      <w:r>
        <w:t xml:space="preserve">hoặc </w:t>
      </w:r>
      <w:r>
        <w:t xml:space="preserve">màn. </w:t>
      </w:r>
      <w:r>
        <w:rPr>
          <w:i/>
        </w:rPr>
        <w:t xml:space="preserve">4o </w:t>
      </w:r>
      <w:r>
        <w:t xml:space="preserve">the. </w:t>
      </w:r>
      <w:r>
        <w:t xml:space="preserve">Màn </w:t>
      </w:r>
      <w:r>
        <w:t xml:space="preserve">the. </w:t>
      </w:r>
      <w:r>
        <w:br w:type="page"/>
      </w:r>
      <w:r>
        <w:rPr>
          <w:b/>
        </w:rPr>
        <w:t xml:space="preserve">the. </w:t>
      </w:r>
      <w:r>
        <w:rPr>
          <w:i/>
        </w:rPr>
        <w:t xml:space="preserve">tính từ </w:t>
      </w:r>
      <w:r>
        <w:t xml:space="preserve">Có </w:t>
      </w:r>
      <w:r>
        <w:rPr>
          <w:i/>
        </w:rPr>
        <w:t xml:space="preserve">vị </w:t>
      </w:r>
      <w:r>
        <w:t xml:space="preserve">hơi </w:t>
      </w:r>
      <w:r>
        <w:t xml:space="preserve">cay </w:t>
      </w:r>
      <w:r>
        <w:t xml:space="preserve">cay, </w:t>
      </w:r>
      <w:r>
        <w:t xml:space="preserve">tê </w:t>
      </w:r>
      <w:r>
        <w:t xml:space="preserve">tê </w:t>
      </w:r>
      <w:r>
        <w:t xml:space="preserve">như </w:t>
      </w:r>
      <w:r>
        <w:t xml:space="preserve">vị </w:t>
      </w:r>
      <w:r>
        <w:t xml:space="preserve">của </w:t>
      </w:r>
      <w:r>
        <w:t xml:space="preserve">vỏ </w:t>
      </w:r>
      <w:r>
        <w:t xml:space="preserve">cam, </w:t>
      </w:r>
      <w:r>
        <w:t xml:space="preserve">bưởi. </w:t>
      </w:r>
      <w:r>
        <w:rPr>
          <w:i/>
        </w:rPr>
        <w:t xml:space="preserve">Bưởi </w:t>
      </w:r>
      <w:r>
        <w:t xml:space="preserve">non, </w:t>
      </w:r>
      <w:r>
        <w:t xml:space="preserve">còn </w:t>
      </w:r>
      <w:r>
        <w:t xml:space="preserve">the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the </w:t>
      </w:r>
      <w:r>
        <w:rPr>
          <w:b/>
        </w:rPr>
        <w:t xml:space="preserve">thế </w:t>
      </w:r>
      <w:r>
        <w:rPr>
          <w:i/>
        </w:rPr>
        <w:t xml:space="preserve">tính từ </w:t>
      </w:r>
      <w:r>
        <w:t xml:space="preserve">xem </w:t>
      </w:r>
      <w:r>
        <w:t xml:space="preserve">thể </w:t>
      </w:r>
      <w:r>
        <w:t xml:space="preserve">(láy). </w:t>
      </w:r>
      <w:r>
        <w:br/>
      </w:r>
      <w:r>
        <w:rPr>
          <w:b/>
        </w:rPr>
        <w:t xml:space="preserve">thè </w:t>
      </w:r>
      <w:r>
        <w:rPr>
          <w:i/>
        </w:rPr>
        <w:t xml:space="preserve">động từ </w:t>
      </w:r>
      <w:r>
        <w:t xml:space="preserve">(phương ngữ). </w:t>
      </w:r>
      <w:r>
        <w:rPr>
          <w:i/>
        </w:rPr>
        <w:t xml:space="preserve">Lè. </w:t>
      </w:r>
      <w:r>
        <w:t xml:space="preserve">Thè </w:t>
      </w:r>
      <w:r>
        <w:rPr>
          <w:i/>
        </w:rPr>
        <w:t xml:space="preserve">lưỡi </w:t>
      </w:r>
      <w:r>
        <w:rPr>
          <w:i/>
        </w:rPr>
        <w:t xml:space="preserve">ra </w:t>
      </w:r>
      <w:r>
        <w:t xml:space="preserve">liếm. </w:t>
      </w:r>
      <w:r>
        <w:br/>
      </w:r>
      <w:r>
        <w:rPr>
          <w:b/>
        </w:rPr>
        <w:t xml:space="preserve">thè </w:t>
      </w:r>
      <w:r>
        <w:rPr>
          <w:b/>
        </w:rPr>
        <w:t xml:space="preserve">lò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Đưa </w:t>
      </w:r>
      <w:r>
        <w:t xml:space="preserve">lưỡi </w:t>
      </w:r>
      <w:r>
        <w:t xml:space="preserve">thật </w:t>
      </w:r>
      <w:r>
        <w:t xml:space="preserve">dài </w:t>
      </w:r>
      <w:r>
        <w:t xml:space="preserve">ra </w:t>
      </w:r>
      <w:r>
        <w:t xml:space="preserve">ngoài </w:t>
      </w:r>
      <w:r>
        <w:t xml:space="preserve">miệng. </w:t>
      </w:r>
      <w:r>
        <w:t xml:space="preserve">Lưỡi </w:t>
      </w:r>
      <w:r>
        <w:t xml:space="preserve">thè </w:t>
      </w:r>
      <w:r>
        <w:t xml:space="preserve">lò.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chìa </w:t>
      </w:r>
      <w:r>
        <w:t xml:space="preserve">hẳn </w:t>
      </w:r>
      <w:r>
        <w:t xml:space="preserve">ra </w:t>
      </w:r>
      <w:r>
        <w:t xml:space="preserve">ngoài </w:t>
      </w:r>
      <w:r>
        <w:t xml:space="preserve">so </w:t>
      </w:r>
      <w:r>
        <w:t xml:space="preserve">với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cùng </w:t>
      </w:r>
      <w:r>
        <w:t xml:space="preserve">hàng. </w:t>
      </w:r>
      <w:r>
        <w:rPr>
          <w:i/>
        </w:rPr>
        <w:t xml:space="preserve">Bãi </w:t>
      </w:r>
      <w:r>
        <w:t xml:space="preserve">cát </w:t>
      </w:r>
      <w:r>
        <w:rPr>
          <w:i/>
        </w:rPr>
        <w:t xml:space="preserve">thè </w:t>
      </w:r>
      <w:r>
        <w:rPr>
          <w:i/>
        </w:rPr>
        <w:t xml:space="preserve">lè </w:t>
      </w:r>
      <w:r>
        <w:t xml:space="preserve">ra </w:t>
      </w:r>
      <w:r>
        <w:rPr>
          <w:i/>
        </w:rPr>
        <w:t xml:space="preserve">biển. </w:t>
      </w:r>
      <w:r>
        <w:rPr>
          <w:i/>
        </w:rPr>
        <w:t xml:space="preserve">Quán </w:t>
      </w:r>
      <w:r>
        <w:t xml:space="preserve">nước </w:t>
      </w:r>
      <w:r>
        <w:rPr>
          <w:i/>
        </w:rPr>
        <w:t xml:space="preserve">ở </w:t>
      </w:r>
      <w:r>
        <w:rPr>
          <w:i/>
        </w:rPr>
        <w:t xml:space="preserve">thè </w:t>
      </w:r>
      <w:r>
        <w:rPr>
          <w:i/>
        </w:rPr>
        <w:t xml:space="preserve">lề </w:t>
      </w:r>
      <w:r>
        <w:rPr>
          <w:i/>
        </w:rPr>
        <w:t xml:space="preserve">bên </w:t>
      </w:r>
      <w:r>
        <w:t xml:space="preserve">mép </w:t>
      </w:r>
      <w:r>
        <w:t xml:space="preserve">đường. </w:t>
      </w:r>
      <w:r>
        <w:br/>
      </w:r>
      <w:r>
        <w:rPr>
          <w:b/>
        </w:rPr>
        <w:t xml:space="preserve">thẻ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Mảnh </w:t>
      </w:r>
      <w:r>
        <w:t xml:space="preserve">tre, </w:t>
      </w:r>
      <w:r>
        <w:t xml:space="preserve">gỗ... </w:t>
      </w:r>
      <w:r>
        <w:t xml:space="preserve">đẹp </w:t>
      </w:r>
      <w:r>
        <w:t xml:space="preserve">và </w:t>
      </w:r>
      <w:r>
        <w:t xml:space="preserve">mỏng, </w:t>
      </w:r>
      <w:r>
        <w:t xml:space="preserve">dùng </w:t>
      </w:r>
      <w:r>
        <w:t xml:space="preserve">để </w:t>
      </w:r>
      <w:r>
        <w:t xml:space="preserve">ghi </w:t>
      </w:r>
      <w:r>
        <w:t xml:space="preserve">nhận </w:t>
      </w:r>
      <w:r>
        <w:t xml:space="preserve">hay </w:t>
      </w:r>
      <w:r>
        <w:t xml:space="preserve">đánh </w:t>
      </w:r>
      <w:r>
        <w:t xml:space="preserve">dấu </w:t>
      </w:r>
      <w:r>
        <w:t xml:space="preserve">điều </w:t>
      </w:r>
      <w:r>
        <w:t xml:space="preserve">gì. </w:t>
      </w:r>
      <w:r>
        <w:t xml:space="preserve">Người </w:t>
      </w:r>
      <w:r>
        <w:t xml:space="preserve">xưa </w:t>
      </w:r>
      <w:r>
        <w:t xml:space="preserve">chưa </w:t>
      </w:r>
      <w:r>
        <w:rPr>
          <w:i/>
        </w:rPr>
        <w:t xml:space="preserve">biết </w:t>
      </w:r>
      <w:r>
        <w:rPr>
          <w:i/>
        </w:rPr>
        <w:t xml:space="preserve">dùng </w:t>
      </w:r>
      <w:r>
        <w:t xml:space="preserve">giấy, </w:t>
      </w:r>
      <w:r>
        <w:t xml:space="preserve">viết </w:t>
      </w:r>
      <w:r>
        <w:rPr>
          <w:i/>
        </w:rPr>
        <w:t xml:space="preserve">trên </w:t>
      </w:r>
      <w:r>
        <w:t xml:space="preserve">thẻ </w:t>
      </w:r>
      <w:r>
        <w:rPr>
          <w:i/>
        </w:rPr>
        <w:t xml:space="preserve">tre. </w:t>
      </w:r>
      <w:r>
        <w:rPr>
          <w:i/>
        </w:rPr>
        <w:t xml:space="preserve">Cắm </w:t>
      </w:r>
      <w:r>
        <w:t xml:space="preserve">thế </w:t>
      </w:r>
      <w:r>
        <w:t xml:space="preserve">nhận </w:t>
      </w:r>
      <w:r>
        <w:rPr>
          <w:i/>
        </w:rPr>
        <w:t xml:space="preserve">ruộng. </w:t>
      </w:r>
      <w:r>
        <w:t xml:space="preserve">Vào </w:t>
      </w:r>
      <w:r>
        <w:rPr>
          <w:i/>
        </w:rPr>
        <w:t xml:space="preserve">đền </w:t>
      </w:r>
      <w:r>
        <w:t xml:space="preserve">xin </w:t>
      </w:r>
      <w:r>
        <w:t xml:space="preserve">thẻ </w:t>
      </w:r>
      <w:r>
        <w:t xml:space="preserve">(quẻ </w:t>
      </w:r>
      <w:r>
        <w:t xml:space="preserve">thẻ </w:t>
      </w:r>
      <w:r>
        <w:t xml:space="preserve">để </w:t>
      </w:r>
      <w:r>
        <w:t xml:space="preserve">bói </w:t>
      </w:r>
      <w:r>
        <w:t xml:space="preserve">điều </w:t>
      </w:r>
      <w:r>
        <w:t xml:space="preserve">lành </w:t>
      </w:r>
      <w:r>
        <w:t xml:space="preserve">dữ). </w:t>
      </w:r>
      <w:r>
        <w:rPr>
          <w:b/>
        </w:rPr>
        <w:t xml:space="preserve">2 </w:t>
      </w:r>
      <w:r>
        <w:t xml:space="preserve">Giấy </w:t>
      </w:r>
      <w:r>
        <w:t xml:space="preserve">chứng </w:t>
      </w:r>
      <w:r>
        <w:t xml:space="preserve">nhận </w:t>
      </w:r>
      <w:r>
        <w:t xml:space="preserve">một </w:t>
      </w:r>
      <w:r>
        <w:t xml:space="preserve">tư </w:t>
      </w:r>
      <w:r>
        <w:t xml:space="preserve">cách </w:t>
      </w:r>
      <w:r>
        <w:t xml:space="preserve">nào </w:t>
      </w:r>
      <w:r>
        <w:t xml:space="preserve">đó, </w:t>
      </w:r>
      <w:r>
        <w:t xml:space="preserve">thường </w:t>
      </w:r>
      <w:r>
        <w:t xml:space="preserve">có </w:t>
      </w:r>
      <w:r>
        <w:t xml:space="preserve">dạng </w:t>
      </w:r>
      <w:r>
        <w:t xml:space="preserve">nhỏ, </w:t>
      </w:r>
      <w:r>
        <w:t xml:space="preserve">gọn. </w:t>
      </w:r>
      <w:r>
        <w:t xml:space="preserve">Thẻ </w:t>
      </w:r>
      <w:r>
        <w:t xml:space="preserve">nhà </w:t>
      </w:r>
      <w:r>
        <w:rPr>
          <w:i/>
        </w:rPr>
        <w:t xml:space="preserve">báo. </w:t>
      </w:r>
      <w:r>
        <w:t xml:space="preserve">Thẻ </w:t>
      </w:r>
      <w:r>
        <w:t xml:space="preserve">đọc </w:t>
      </w:r>
      <w:r>
        <w:t xml:space="preserve">sách </w:t>
      </w:r>
      <w:r>
        <w:t xml:space="preserve">ở </w:t>
      </w:r>
      <w:r>
        <w:t xml:space="preserve">thư </w:t>
      </w:r>
      <w:r>
        <w:t xml:space="preserve">viện. </w:t>
      </w:r>
      <w:r>
        <w:t xml:space="preserve">Thẻ </w:t>
      </w:r>
      <w:r>
        <w:rPr>
          <w:i/>
        </w:rPr>
        <w:t xml:space="preserve">cử </w:t>
      </w:r>
      <w:r>
        <w:t xml:space="preserve">trí.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Vật </w:t>
      </w:r>
      <w:r>
        <w:t xml:space="preserve">nhỏ </w:t>
      </w:r>
      <w:r>
        <w:t xml:space="preserve">có </w:t>
      </w:r>
      <w:r>
        <w:t xml:space="preserve">hình </w:t>
      </w:r>
      <w:r>
        <w:t xml:space="preserve">dẹp </w:t>
      </w:r>
      <w:r>
        <w:t xml:space="preserve">và </w:t>
      </w:r>
      <w:r>
        <w:t xml:space="preserve">mỏng </w:t>
      </w:r>
      <w:r>
        <w:t xml:space="preserve">như </w:t>
      </w:r>
      <w:r>
        <w:t xml:space="preserve">cái </w:t>
      </w:r>
      <w:r>
        <w:t xml:space="preserve">thẻ </w:t>
      </w:r>
      <w:r>
        <w:t xml:space="preserve">tre. </w:t>
      </w:r>
      <w:r>
        <w:rPr>
          <w:i/>
        </w:rPr>
        <w:t xml:space="preserve">Thẻ </w:t>
      </w:r>
      <w:r>
        <w:t xml:space="preserve">hương. </w:t>
      </w:r>
      <w:r>
        <w:t xml:space="preserve">Thẻ </w:t>
      </w:r>
      <w:r>
        <w:rPr>
          <w:i/>
        </w:rPr>
        <w:t xml:space="preserve">mạ. </w:t>
      </w:r>
      <w:r>
        <w:t xml:space="preserve">Thẻ </w:t>
      </w:r>
      <w:r>
        <w:t xml:space="preserve">xương </w:t>
      </w:r>
      <w:r>
        <w:t xml:space="preserve">sườn. </w:t>
      </w:r>
      <w:r>
        <w:t xml:space="preserve">Đường </w:t>
      </w:r>
      <w:r>
        <w:t xml:space="preserve">thể. </w:t>
      </w:r>
      <w:r>
        <w:br/>
      </w:r>
      <w:r>
        <w:rPr>
          <w:b/>
        </w:rPr>
        <w:t xml:space="preserve">thẻ </w:t>
      </w:r>
      <w:r>
        <w:rPr>
          <w:b/>
        </w:rPr>
        <w:t xml:space="preserve">bài </w:t>
      </w:r>
      <w:r>
        <w:rPr>
          <w:i/>
        </w:rPr>
        <w:t xml:space="preserve">danh từ </w:t>
      </w:r>
      <w:r>
        <w:t xml:space="preserve">Thẻ </w:t>
      </w:r>
      <w:r>
        <w:t xml:space="preserve">bằng </w:t>
      </w:r>
      <w:r>
        <w:t xml:space="preserve">gỗ </w:t>
      </w:r>
      <w:r>
        <w:t xml:space="preserve">sơn </w:t>
      </w:r>
      <w:r>
        <w:t xml:space="preserve">dùng </w:t>
      </w:r>
      <w:r>
        <w:t xml:space="preserve">để </w:t>
      </w:r>
      <w:r>
        <w:t xml:space="preserve">viết </w:t>
      </w:r>
      <w:r>
        <w:t xml:space="preserve">trát </w:t>
      </w:r>
      <w:r>
        <w:t xml:space="preserve">của </w:t>
      </w:r>
      <w:r>
        <w:t xml:space="preserve">quan. </w:t>
      </w:r>
      <w:r>
        <w:t xml:space="preserve">Thẻ </w:t>
      </w:r>
      <w:r>
        <w:t xml:space="preserve">bài </w:t>
      </w:r>
      <w:r>
        <w:t xml:space="preserve">đòi </w:t>
      </w:r>
      <w:r>
        <w:t xml:space="preserve">lí </w:t>
      </w:r>
      <w:r>
        <w:t xml:space="preserve">trưởng </w:t>
      </w:r>
      <w:r>
        <w:t xml:space="preserve">lên </w:t>
      </w:r>
      <w:r>
        <w:t xml:space="preserve">huyện </w:t>
      </w:r>
      <w:r>
        <w:t xml:space="preserve">hâu. </w:t>
      </w:r>
      <w:r>
        <w:br/>
      </w:r>
      <w:r>
        <w:rPr>
          <w:b/>
        </w:rPr>
        <w:t xml:space="preserve">thẻ </w:t>
      </w:r>
      <w:r>
        <w:rPr>
          <w:b/>
        </w:rPr>
        <w:t xml:space="preserve">đỏ </w:t>
      </w:r>
      <w:r>
        <w:rPr>
          <w:i/>
        </w:rPr>
        <w:t xml:space="preserve">danh từ </w:t>
      </w:r>
      <w:r>
        <w:t xml:space="preserve">Thẻ </w:t>
      </w:r>
      <w:r>
        <w:t xml:space="preserve">màu </w:t>
      </w:r>
      <w:r>
        <w:t xml:space="preserve">đỏ, </w:t>
      </w:r>
      <w:r>
        <w:t xml:space="preserve">trọng </w:t>
      </w:r>
      <w:r>
        <w:t xml:space="preserve">tài </w:t>
      </w:r>
      <w:r>
        <w:t xml:space="preserve">dùng </w:t>
      </w:r>
      <w:r>
        <w:t xml:space="preserve">để </w:t>
      </w:r>
      <w:r>
        <w:t xml:space="preserve">phạt </w:t>
      </w:r>
      <w:r>
        <w:t xml:space="preserve">đuổi </w:t>
      </w:r>
      <w:r>
        <w:t xml:space="preserve">khỏi </w:t>
      </w:r>
      <w:r>
        <w:t xml:space="preserve">sân </w:t>
      </w:r>
      <w:r>
        <w:t xml:space="preserve">đối </w:t>
      </w:r>
      <w:r>
        <w:t xml:space="preserve">với </w:t>
      </w:r>
      <w:r>
        <w:t xml:space="preserve">cầu </w:t>
      </w:r>
      <w:r>
        <w:t xml:space="preserve">thủ </w:t>
      </w:r>
      <w:r>
        <w:t xml:space="preserve">bóng </w:t>
      </w:r>
      <w:r>
        <w:t xml:space="preserve">đá </w:t>
      </w:r>
      <w:r>
        <w:t xml:space="preserve">phạm </w:t>
      </w:r>
      <w:r>
        <w:t xml:space="preserve">lỗi </w:t>
      </w:r>
      <w:r>
        <w:t xml:space="preserve">nặng. </w:t>
      </w:r>
      <w:r>
        <w:t xml:space="preserve">Phạt </w:t>
      </w:r>
      <w:r>
        <w:rPr>
          <w:i/>
        </w:rPr>
        <w:t xml:space="preserve">thẻ </w:t>
      </w:r>
      <w:r>
        <w:rPr>
          <w:i/>
        </w:rPr>
        <w:t xml:space="preserve">đỏ, </w:t>
      </w:r>
      <w:r>
        <w:rPr>
          <w:i/>
        </w:rPr>
        <w:t xml:space="preserve">đuổi </w:t>
      </w:r>
      <w:r>
        <w:t xml:space="preserve">ra </w:t>
      </w:r>
      <w:r>
        <w:rPr>
          <w:i/>
        </w:rPr>
        <w:t xml:space="preserve">khỏi </w:t>
      </w:r>
      <w:r>
        <w:rPr>
          <w:i/>
        </w:rPr>
        <w:t xml:space="preserve">sân. </w:t>
      </w:r>
      <w:r>
        <w:br/>
      </w:r>
      <w:r>
        <w:rPr>
          <w:b/>
        </w:rPr>
        <w:t xml:space="preserve">thẻ </w:t>
      </w:r>
      <w:r>
        <w:rPr>
          <w:b/>
        </w:rPr>
        <w:t xml:space="preserve">ngà </w:t>
      </w:r>
      <w:r>
        <w:rPr>
          <w:i/>
        </w:rPr>
        <w:t xml:space="preserve">danh từ </w:t>
      </w:r>
      <w:r>
        <w:t xml:space="preserve">(ít dùng). </w:t>
      </w:r>
      <w:r>
        <w:t xml:space="preserve">Bài </w:t>
      </w:r>
      <w:r>
        <w:t xml:space="preserve">ngà. </w:t>
      </w:r>
      <w:r>
        <w:br/>
      </w:r>
      <w:r>
        <w:rPr>
          <w:b/>
        </w:rPr>
        <w:t xml:space="preserve">thẻ </w:t>
      </w:r>
      <w:r>
        <w:rPr>
          <w:b/>
        </w:rPr>
        <w:t xml:space="preserve">vàng </w:t>
      </w:r>
      <w:r>
        <w:rPr>
          <w:i/>
        </w:rPr>
        <w:t xml:space="preserve">danh từ </w:t>
      </w:r>
      <w:r>
        <w:t xml:space="preserve">Thẻ </w:t>
      </w:r>
      <w:r>
        <w:t xml:space="preserve">màu </w:t>
      </w:r>
      <w:r>
        <w:t xml:space="preserve">vàng, </w:t>
      </w:r>
      <w:r>
        <w:t xml:space="preserve">trọng </w:t>
      </w:r>
      <w:r>
        <w:t xml:space="preserve">tài </w:t>
      </w:r>
      <w:r>
        <w:t xml:space="preserve">dùng </w:t>
      </w:r>
      <w:r>
        <w:t xml:space="preserve">để </w:t>
      </w:r>
      <w:r>
        <w:t xml:space="preserve">phạt </w:t>
      </w:r>
      <w:r>
        <w:t xml:space="preserve">cảnh </w:t>
      </w:r>
      <w:r>
        <w:t xml:space="preserve">cáo </w:t>
      </w:r>
      <w:r>
        <w:t xml:space="preserve">cầu </w:t>
      </w:r>
      <w:r>
        <w:t xml:space="preserve">thủ </w:t>
      </w:r>
      <w:r>
        <w:t xml:space="preserve">bóng </w:t>
      </w:r>
      <w:r>
        <w:t xml:space="preserve">đá </w:t>
      </w:r>
      <w:r>
        <w:t xml:space="preserve">phạm </w:t>
      </w:r>
      <w:r>
        <w:t xml:space="preserve">lỗi </w:t>
      </w:r>
      <w:r>
        <w:t xml:space="preserve">ở </w:t>
      </w:r>
      <w:r>
        <w:t xml:space="preserve">một </w:t>
      </w:r>
      <w:r>
        <w:t xml:space="preserve">mức </w:t>
      </w:r>
      <w:r>
        <w:t xml:space="preserve">độ </w:t>
      </w:r>
      <w:r>
        <w:t xml:space="preserve">nào </w:t>
      </w:r>
      <w:r>
        <w:t xml:space="preserve">đó </w:t>
      </w:r>
      <w:r>
        <w:t xml:space="preserve">trên </w:t>
      </w:r>
      <w:r>
        <w:t xml:space="preserve">sân. </w:t>
      </w:r>
      <w:r>
        <w:br/>
      </w:r>
      <w:r>
        <w:rPr>
          <w:b/>
        </w:rPr>
        <w:t xml:space="preserve">thẽ </w:t>
      </w:r>
      <w:r>
        <w:rPr>
          <w:b/>
        </w:rPr>
        <w:t xml:space="preserve">thọt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lối </w:t>
      </w:r>
      <w:r>
        <w:t xml:space="preserve">nói </w:t>
      </w:r>
      <w:r>
        <w:t xml:space="preserve">khẽ, </w:t>
      </w:r>
      <w:r>
        <w:t xml:space="preserve">nhẹ </w:t>
      </w:r>
      <w:r>
        <w:t xml:space="preserve">nhàng, </w:t>
      </w:r>
      <w:r>
        <w:t xml:space="preserve">thong </w:t>
      </w:r>
      <w:r>
        <w:t xml:space="preserve">thả, </w:t>
      </w:r>
      <w:r>
        <w:t xml:space="preserve">cố </w:t>
      </w:r>
      <w:r>
        <w:t xml:space="preserve">tranh </w:t>
      </w:r>
      <w:r>
        <w:t xml:space="preserve">thủ </w:t>
      </w:r>
      <w:r>
        <w:t xml:space="preserve">cảm </w:t>
      </w:r>
      <w:r>
        <w:t xml:space="preserve">tình </w:t>
      </w:r>
      <w:r>
        <w:t xml:space="preserve">của </w:t>
      </w:r>
      <w:r>
        <w:t xml:space="preserve">người </w:t>
      </w:r>
      <w:r>
        <w:t xml:space="preserve">nghe. </w:t>
      </w:r>
      <w:r>
        <w:t xml:space="preserve">Giọng </w:t>
      </w:r>
      <w:r>
        <w:t xml:space="preserve">thẽ </w:t>
      </w:r>
      <w:r>
        <w:t xml:space="preserve">thọt. </w:t>
      </w:r>
      <w:r>
        <w:t xml:space="preserve">Thế </w:t>
      </w:r>
      <w:r>
        <w:rPr>
          <w:i/>
        </w:rPr>
        <w:t xml:space="preserve">thọt </w:t>
      </w:r>
      <w:r>
        <w:rPr>
          <w:i/>
        </w:rPr>
        <w:t xml:space="preserve">kế </w:t>
      </w:r>
      <w:r>
        <w:rPr>
          <w:i/>
        </w:rPr>
        <w:t xml:space="preserve">lổ </w:t>
      </w:r>
      <w:r>
        <w:t xml:space="preserve">chuyện </w:t>
      </w:r>
      <w:r>
        <w:t xml:space="preserve">mình. </w:t>
      </w:r>
      <w:r>
        <w:br/>
      </w:r>
      <w:r>
        <w:rPr>
          <w:b/>
        </w:rPr>
        <w:t xml:space="preserve">thé </w:t>
      </w:r>
      <w:r>
        <w:rPr>
          <w:i/>
        </w:rPr>
        <w:t xml:space="preserve">tính từ </w:t>
      </w:r>
      <w:r>
        <w:t xml:space="preserve">(Tiếng </w:t>
      </w:r>
      <w:r>
        <w:t xml:space="preserve">người) </w:t>
      </w:r>
      <w:r>
        <w:t xml:space="preserve">cao </w:t>
      </w:r>
      <w:r>
        <w:t xml:space="preserve">và </w:t>
      </w:r>
      <w:r>
        <w:t xml:space="preserve">thường </w:t>
      </w:r>
      <w:r>
        <w:t xml:space="preserve">rít </w:t>
      </w:r>
      <w:r>
        <w:t xml:space="preserve">lên </w:t>
      </w:r>
      <w:r>
        <w:t xml:space="preserve">đột </w:t>
      </w:r>
      <w:r>
        <w:t xml:space="preserve">ngột, </w:t>
      </w:r>
      <w:r>
        <w:t xml:space="preserve">nghe </w:t>
      </w:r>
      <w:r>
        <w:t xml:space="preserve">chối </w:t>
      </w:r>
      <w:r>
        <w:t xml:space="preserve">tai. </w:t>
      </w:r>
      <w:r>
        <w:rPr>
          <w:i/>
        </w:rPr>
        <w:t xml:space="preserve">Gào </w:t>
      </w:r>
      <w:r>
        <w:rPr>
          <w:i/>
        </w:rPr>
        <w:t xml:space="preserve">thé </w:t>
      </w:r>
      <w:r>
        <w:t xml:space="preserve">lên. </w:t>
      </w:r>
      <w:r>
        <w:t xml:space="preserve">Khóc </w:t>
      </w:r>
      <w:r>
        <w:t xml:space="preserve">thé. </w:t>
      </w:r>
      <w:r>
        <w:rPr>
          <w:i/>
        </w:rPr>
        <w:t xml:space="preserve">Giọng </w:t>
      </w:r>
      <w:r>
        <w:rPr>
          <w:i/>
        </w:rPr>
        <w:t xml:space="preserve">hơi </w:t>
      </w:r>
      <w:r>
        <w:rPr>
          <w:i/>
        </w:rPr>
        <w:t xml:space="preserve">thé. </w:t>
      </w:r>
      <w:r>
        <w:rPr>
          <w:i/>
        </w:rPr>
        <w:t xml:space="preserve">!/ </w:t>
      </w:r>
      <w:r>
        <w:t xml:space="preserve">Láy. </w:t>
      </w:r>
      <w:r>
        <w:t xml:space="preserve">the </w:t>
      </w:r>
      <w:r>
        <w:t xml:space="preserve">thé </w:t>
      </w:r>
      <w:r>
        <w:t xml:space="preserve">(ý </w:t>
      </w:r>
      <w:r>
        <w:t xml:space="preserve">liên </w:t>
      </w:r>
      <w:r>
        <w:t xml:space="preserve">tiếp, </w:t>
      </w:r>
      <w:r>
        <w:t xml:space="preserve">mức </w:t>
      </w:r>
      <w:r>
        <w:t xml:space="preserve">độ </w:t>
      </w:r>
      <w:r>
        <w:t xml:space="preserve">cao). </w:t>
      </w:r>
      <w:r>
        <w:t xml:space="preserve">Giọng </w:t>
      </w:r>
      <w:r>
        <w:t xml:space="preserve">the </w:t>
      </w:r>
      <w:r>
        <w:rPr>
          <w:i/>
        </w:rPr>
        <w:t xml:space="preserve">thẻ </w:t>
      </w:r>
      <w:r>
        <w:t xml:space="preserve">như </w:t>
      </w:r>
      <w:r>
        <w:t xml:space="preserve">xé </w:t>
      </w:r>
      <w:r>
        <w:t xml:space="preserve">uải. </w:t>
      </w:r>
      <w:r>
        <w:br/>
      </w:r>
      <w:r>
        <w:rPr>
          <w:b/>
        </w:rPr>
        <w:t xml:space="preserve">thèm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muốn </w:t>
      </w:r>
      <w:r>
        <w:t xml:space="preserve">được </w:t>
      </w:r>
      <w:r>
        <w:t xml:space="preserve">hưởng </w:t>
      </w:r>
      <w:r>
        <w:t xml:space="preserve">cái </w:t>
      </w:r>
      <w:r>
        <w:t xml:space="preserve">hoặc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trong </w:t>
      </w:r>
      <w:r>
        <w:t xml:space="preserve">sinh </w:t>
      </w:r>
      <w:r>
        <w:t xml:space="preserve">hoạt, </w:t>
      </w:r>
      <w:r>
        <w:t xml:space="preserve">do </w:t>
      </w:r>
      <w:r>
        <w:t xml:space="preserve">nhu </w:t>
      </w:r>
      <w:r>
        <w:t xml:space="preserve">cầu </w:t>
      </w:r>
      <w:r>
        <w:t xml:space="preserve">thôi </w:t>
      </w:r>
      <w:r>
        <w:t xml:space="preserve">thúc </w:t>
      </w:r>
      <w:r>
        <w:t xml:space="preserve">của </w:t>
      </w:r>
      <w:r>
        <w:t xml:space="preserve">cơ </w:t>
      </w:r>
      <w:r>
        <w:t xml:space="preserve">thể. </w:t>
      </w:r>
      <w:r>
        <w:t xml:space="preserve">Thèm </w:t>
      </w:r>
      <w:r>
        <w:t xml:space="preserve">của </w:t>
      </w:r>
      <w:r>
        <w:t xml:space="preserve">chua. </w:t>
      </w:r>
      <w:r>
        <w:t xml:space="preserve">Hút </w:t>
      </w:r>
      <w:r>
        <w:rPr>
          <w:i/>
        </w:rPr>
        <w:t xml:space="preserve">cho </w:t>
      </w:r>
      <w:r>
        <w:t xml:space="preserve">đã </w:t>
      </w:r>
      <w:r>
        <w:rPr>
          <w:i/>
        </w:rPr>
        <w:t xml:space="preserve">thòm. </w:t>
      </w:r>
      <w:r>
        <w:t xml:space="preserve">Thèm </w:t>
      </w:r>
      <w:r>
        <w:rPr>
          <w:i/>
        </w:rPr>
        <w:t xml:space="preserve">nhỏ </w:t>
      </w:r>
      <w:r>
        <w:t xml:space="preserve">dãi </w:t>
      </w:r>
      <w:r>
        <w:t xml:space="preserve">(rất </w:t>
      </w:r>
      <w:r>
        <w:rPr>
          <w:i/>
        </w:rPr>
        <w:t xml:space="preserve">thèm). </w:t>
      </w:r>
      <w:r>
        <w:t xml:space="preserve">Thèm </w:t>
      </w:r>
      <w:r>
        <w:t xml:space="preserve">ngủ. </w:t>
      </w:r>
      <w:r>
        <w:rPr>
          <w:b/>
        </w:rPr>
        <w:t xml:space="preserve">2 </w:t>
      </w:r>
      <w:r>
        <w:t xml:space="preserve">Tha </w:t>
      </w:r>
      <w:r>
        <w:t xml:space="preserve">thiết </w:t>
      </w:r>
      <w:r>
        <w:t xml:space="preserve">mong </w:t>
      </w:r>
      <w:r>
        <w:t xml:space="preserve">muốn </w:t>
      </w:r>
      <w:r>
        <w:t xml:space="preserve">được </w:t>
      </w:r>
      <w:r>
        <w:t xml:space="preserve">hưởng, </w:t>
      </w:r>
      <w:r>
        <w:t xml:space="preserve">được </w:t>
      </w:r>
      <w:r>
        <w:t xml:space="preserve">có </w:t>
      </w:r>
      <w:r>
        <w:t xml:space="preserve">cái </w:t>
      </w:r>
      <w:r>
        <w:t xml:space="preserve">gì. </w:t>
      </w:r>
      <w:r>
        <w:t xml:space="preserve">Trẻ </w:t>
      </w:r>
      <w:r>
        <w:t xml:space="preserve">thèm </w:t>
      </w:r>
      <w:r>
        <w:t xml:space="preserve">con </w:t>
      </w:r>
      <w:r>
        <w:rPr>
          <w:i/>
        </w:rPr>
        <w:t xml:space="preserve">bupbê. </w:t>
      </w:r>
      <w:r>
        <w:rPr>
          <w:i/>
        </w:rPr>
        <w:t xml:space="preserve">Thòm </w:t>
      </w:r>
      <w:r>
        <w:rPr>
          <w:i/>
        </w:rPr>
        <w:t xml:space="preserve">không </w:t>
      </w:r>
      <w:r>
        <w:rPr>
          <w:i/>
        </w:rPr>
        <w:t xml:space="preserve">khí </w:t>
      </w:r>
      <w:r>
        <w:t xml:space="preserve">gia </w:t>
      </w:r>
      <w:r>
        <w:t xml:space="preserve">đình. </w:t>
      </w:r>
      <w:r>
        <w:t xml:space="preserve">Thêm </w:t>
      </w:r>
      <w:r>
        <w:rPr>
          <w:i/>
        </w:rPr>
        <w:t xml:space="preserve">được </w:t>
      </w:r>
      <w:r>
        <w:t xml:space="preserve">bay </w:t>
      </w:r>
      <w:r>
        <w:t xml:space="preserve">nhảy </w:t>
      </w:r>
      <w:r>
        <w:t xml:space="preserve">tự </w:t>
      </w:r>
      <w:r>
        <w:t xml:space="preserve">do. </w:t>
      </w:r>
      <w:r>
        <w:rPr>
          <w:b/>
        </w:rPr>
        <w:t xml:space="preserve">3 </w:t>
      </w:r>
      <w:r>
        <w:t xml:space="preserve">(kng.;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định, </w:t>
      </w:r>
      <w:r>
        <w:t xml:space="preserve">hàm </w:t>
      </w:r>
      <w:r>
        <w:t xml:space="preserve">ý </w:t>
      </w:r>
      <w:r>
        <w:t xml:space="preserve">coi </w:t>
      </w:r>
      <w:r>
        <w:t xml:space="preserve">thường). </w:t>
      </w:r>
      <w:r>
        <w:t xml:space="preserve">Muốn, </w:t>
      </w:r>
      <w:r>
        <w:t xml:space="preserve">cần, </w:t>
      </w:r>
      <w:r>
        <w:t xml:space="preserve">do </w:t>
      </w:r>
      <w:r>
        <w:t xml:space="preserve">có </w:t>
      </w:r>
      <w:r>
        <w:t xml:space="preserve">nhu </w:t>
      </w:r>
      <w:r>
        <w:t xml:space="preserve">cầu. </w:t>
      </w:r>
      <w:r>
        <w:t xml:space="preserve">Không </w:t>
      </w:r>
      <w:r>
        <w:rPr>
          <w:i/>
        </w:rPr>
        <w:t xml:space="preserve">thèm </w:t>
      </w:r>
      <w:r>
        <w:t xml:space="preserve">nói </w:t>
      </w:r>
      <w:r>
        <w:t xml:space="preserve">nữa. </w:t>
      </w:r>
      <w:r>
        <w:rPr>
          <w:i/>
        </w:rPr>
        <w:t xml:space="preserve">Chẳng </w:t>
      </w:r>
      <w:r>
        <w:rPr>
          <w:i/>
        </w:rPr>
        <w:t xml:space="preserve">ai </w:t>
      </w:r>
      <w:r>
        <w:rPr>
          <w:i/>
        </w:rPr>
        <w:t xml:space="preserve">thèm </w:t>
      </w:r>
      <w:r>
        <w:t xml:space="preserve">để </w:t>
      </w:r>
      <w:r>
        <w:t xml:space="preserve">ý. </w:t>
      </w:r>
      <w:r>
        <w:t xml:space="preserve">Nó </w:t>
      </w:r>
      <w:r>
        <w:t xml:space="preserve">có </w:t>
      </w:r>
      <w:r>
        <w:rPr>
          <w:i/>
        </w:rPr>
        <w:t xml:space="preserve">thèm </w:t>
      </w:r>
      <w:r>
        <w:rPr>
          <w:i/>
        </w:rPr>
        <w:t xml:space="preserve">khóc </w:t>
      </w:r>
      <w:r>
        <w:t xml:space="preserve">đâu! </w:t>
      </w:r>
      <w:r>
        <w:br/>
      </w:r>
      <w:r>
        <w:rPr>
          <w:b/>
        </w:rPr>
        <w:t xml:space="preserve">thèm </w:t>
      </w:r>
      <w:r>
        <w:rPr>
          <w:b/>
        </w:rPr>
        <w:t xml:space="preserve">khát </w:t>
      </w:r>
      <w:r>
        <w:rPr>
          <w:i/>
        </w:rPr>
        <w:t xml:space="preserve">động từ </w:t>
      </w:r>
      <w:r>
        <w:t xml:space="preserve">Muốn </w:t>
      </w:r>
      <w:r>
        <w:t xml:space="preserve">có </w:t>
      </w:r>
      <w:r>
        <w:t xml:space="preserve">đến </w:t>
      </w:r>
      <w:r>
        <w:t xml:space="preserve">mức </w:t>
      </w:r>
      <w:r>
        <w:t xml:space="preserve">thiết </w:t>
      </w:r>
      <w:r>
        <w:t xml:space="preserve">tha, </w:t>
      </w:r>
      <w:r>
        <w:t xml:space="preserve">thôi </w:t>
      </w:r>
      <w:r>
        <w:t xml:space="preserve">thúc </w:t>
      </w:r>
      <w:r>
        <w:t xml:space="preserve">vì </w:t>
      </w:r>
      <w:r>
        <w:t xml:space="preserve">đang </w:t>
      </w:r>
      <w:r>
        <w:t xml:space="preserve">cảm </w:t>
      </w:r>
      <w:r>
        <w:t xml:space="preserve">thấy </w:t>
      </w:r>
      <w:r>
        <w:t xml:space="preserve">rất </w:t>
      </w:r>
      <w:r>
        <w:t xml:space="preserve">thiếu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nhu </w:t>
      </w:r>
      <w:r>
        <w:t xml:space="preserve">cầu </w:t>
      </w:r>
      <w:r>
        <w:t xml:space="preserve">tình </w:t>
      </w:r>
      <w:r>
        <w:t xml:space="preserve">cảm, </w:t>
      </w:r>
      <w:r>
        <w:t xml:space="preserve">tỉnh </w:t>
      </w:r>
      <w:r>
        <w:t xml:space="preserve">thần). </w:t>
      </w:r>
      <w:r>
        <w:t xml:space="preserve">7hèm </w:t>
      </w:r>
      <w:r>
        <w:rPr>
          <w:i/>
        </w:rPr>
        <w:t xml:space="preserve">khát </w:t>
      </w:r>
      <w:r>
        <w:rPr>
          <w:i/>
        </w:rPr>
        <w:t xml:space="preserve">hạnh </w:t>
      </w:r>
      <w:r>
        <w:t xml:space="preserve">phúc. </w:t>
      </w:r>
      <w:r>
        <w:t xml:space="preserve">Sự </w:t>
      </w:r>
      <w:r>
        <w:rPr>
          <w:i/>
        </w:rPr>
        <w:t xml:space="preserve">thèm </w:t>
      </w:r>
      <w:r>
        <w:t xml:space="preserve">khát </w:t>
      </w:r>
      <w:r>
        <w:t xml:space="preserve">tự </w:t>
      </w:r>
      <w:r>
        <w:t xml:space="preserve">do. </w:t>
      </w:r>
      <w:r>
        <w:br/>
      </w:r>
      <w:r>
        <w:rPr>
          <w:b/>
        </w:rPr>
        <w:t xml:space="preserve">thèm </w:t>
      </w:r>
      <w:r>
        <w:rPr>
          <w:b/>
        </w:rPr>
        <w:t xml:space="preserve">muốn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Muốn </w:t>
      </w:r>
      <w:r>
        <w:t xml:space="preserve">được </w:t>
      </w:r>
      <w:r>
        <w:t xml:space="preserve">thoả </w:t>
      </w:r>
      <w:r>
        <w:t xml:space="preserve">mãn </w:t>
      </w:r>
      <w:r>
        <w:t xml:space="preserve">nhu </w:t>
      </w:r>
      <w:r>
        <w:t xml:space="preserve">cầu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bản </w:t>
      </w:r>
      <w:r>
        <w:t xml:space="preserve">thân </w:t>
      </w:r>
      <w:r>
        <w:t xml:space="preserve">(thường </w:t>
      </w:r>
      <w:r>
        <w:t xml:space="preserve">về </w:t>
      </w:r>
      <w:r>
        <w:t xml:space="preserve">vật </w:t>
      </w:r>
      <w:r>
        <w:t xml:space="preserve">chất, </w:t>
      </w:r>
      <w:r>
        <w:t xml:space="preserve">bị </w:t>
      </w:r>
      <w:r>
        <w:t xml:space="preserve">coi </w:t>
      </w:r>
      <w:r>
        <w:t xml:space="preserve">là </w:t>
      </w:r>
      <w:r>
        <w:t xml:space="preserve">tầm </w:t>
      </w:r>
      <w:r>
        <w:t xml:space="preserve">thường). </w:t>
      </w:r>
      <w:r>
        <w:t xml:space="preserve">Thèm </w:t>
      </w:r>
      <w:r>
        <w:t xml:space="preserve">muốn </w:t>
      </w:r>
      <w:r>
        <w:t xml:space="preserve">tiền </w:t>
      </w:r>
      <w:r>
        <w:t xml:space="preserve">tài, </w:t>
      </w:r>
      <w:r>
        <w:rPr>
          <w:i/>
        </w:rPr>
        <w:t xml:space="preserve">địa </w:t>
      </w:r>
      <w:r>
        <w:t xml:space="preserve">uị. </w:t>
      </w:r>
      <w:r>
        <w:rPr>
          <w:i/>
        </w:rPr>
        <w:t xml:space="preserve">Cái </w:t>
      </w:r>
      <w:r>
        <w:t xml:space="preserve">nhìn </w:t>
      </w:r>
      <w:r>
        <w:t xml:space="preserve">thèm </w:t>
      </w:r>
      <w:r>
        <w:t xml:space="preserve">muốn. </w:t>
      </w:r>
      <w:r>
        <w:t xml:space="preserve">Những </w:t>
      </w:r>
      <w:r>
        <w:rPr>
          <w:i/>
        </w:rPr>
        <w:t xml:space="preserve">thèm </w:t>
      </w:r>
      <w:r>
        <w:t xml:space="preserve">muốn </w:t>
      </w:r>
      <w:r>
        <w:t xml:space="preserve">thấp </w:t>
      </w:r>
      <w:r>
        <w:t xml:space="preserve">hèn. </w:t>
      </w:r>
      <w:r>
        <w:br/>
      </w:r>
      <w:r>
        <w:rPr>
          <w:b/>
        </w:rPr>
        <w:t xml:space="preserve">thèm </w:t>
      </w:r>
      <w:r>
        <w:rPr>
          <w:b/>
        </w:rPr>
        <w:t xml:space="preserve">nhạt </w:t>
      </w:r>
      <w:r>
        <w:rPr>
          <w:i/>
        </w:rPr>
        <w:t xml:space="preserve">động từ </w:t>
      </w:r>
      <w:r>
        <w:t xml:space="preserve">(kng.;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Thèm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Chẳng </w:t>
      </w:r>
      <w:r>
        <w:t xml:space="preserve">thèm </w:t>
      </w:r>
      <w:r>
        <w:t xml:space="preserve">nhạt </w:t>
      </w:r>
      <w:r>
        <w:rPr>
          <w:i/>
        </w:rPr>
        <w:t xml:space="preserve">gì. </w:t>
      </w:r>
      <w:r>
        <w:br/>
      </w:r>
      <w:r>
        <w:rPr>
          <w:b/>
        </w:rPr>
        <w:t xml:space="preserve">thèm </w:t>
      </w:r>
      <w:r>
        <w:rPr>
          <w:b/>
        </w:rPr>
        <w:t xml:space="preserve">thuống </w:t>
      </w:r>
      <w:r>
        <w:rPr>
          <w:i/>
        </w:rPr>
        <w:t xml:space="preserve">động từ </w:t>
      </w:r>
      <w:r>
        <w:t xml:space="preserve">Thèm </w:t>
      </w:r>
      <w:r>
        <w:t xml:space="preserve">đến </w:t>
      </w:r>
      <w:r>
        <w:t xml:space="preserve">mức </w:t>
      </w:r>
      <w:r>
        <w:t xml:space="preserve">để </w:t>
      </w:r>
      <w:r>
        <w:t xml:space="preserve">lộ </w:t>
      </w:r>
      <w:r>
        <w:t xml:space="preserve">rõ </w:t>
      </w:r>
      <w:r>
        <w:t xml:space="preserve">. </w:t>
      </w:r>
      <w:r>
        <w:t xml:space="preserve">ra. </w:t>
      </w:r>
      <w:r>
        <w:t xml:space="preserve">Vẻ </w:t>
      </w:r>
      <w:r>
        <w:t xml:space="preserve">thèm </w:t>
      </w:r>
      <w:r>
        <w:t xml:space="preserve">thuông. </w:t>
      </w:r>
      <w:r>
        <w:t xml:space="preserve">Nhìn </w:t>
      </w:r>
      <w:r>
        <w:rPr>
          <w:i/>
        </w:rPr>
        <w:t xml:space="preserve">một </w:t>
      </w:r>
      <w:r>
        <w:t xml:space="preserve">cách </w:t>
      </w:r>
      <w:r>
        <w:t xml:space="preserve">thèm </w:t>
      </w:r>
      <w:r>
        <w:t xml:space="preserve">thuống. </w:t>
      </w:r>
      <w:r>
        <w:br/>
      </w:r>
      <w:r>
        <w:rPr>
          <w:b/>
        </w:rPr>
        <w:t xml:space="preserve">thèm </w:t>
      </w:r>
      <w:r>
        <w:rPr>
          <w:b/>
        </w:rPr>
        <w:t xml:space="preserve">vào </w:t>
      </w:r>
      <w:r>
        <w:t xml:space="preserve">(thạt.). </w:t>
      </w:r>
      <w:r>
        <w:t xml:space="preserve">Không </w:t>
      </w:r>
      <w:r>
        <w:t xml:space="preserve">thèm </w:t>
      </w:r>
      <w:r>
        <w:t xml:space="preserve">(hàm </w:t>
      </w:r>
      <w:r>
        <w:t xml:space="preserve">ý </w:t>
      </w:r>
      <w:r>
        <w:t xml:space="preserve">dằn </w:t>
      </w:r>
      <w:r>
        <w:t xml:space="preserve">dỗi </w:t>
      </w:r>
      <w:r>
        <w:t xml:space="preserve">hoặc </w:t>
      </w:r>
      <w:r>
        <w:t xml:space="preserve">coi </w:t>
      </w:r>
      <w:r>
        <w:t xml:space="preserve">khinh). </w:t>
      </w:r>
      <w:r>
        <w:t xml:space="preserve">Thèm </w:t>
      </w:r>
      <w:r>
        <w:t xml:space="preserve">vào </w:t>
      </w:r>
      <w:r>
        <w:rPr>
          <w:i/>
        </w:rPr>
        <w:t xml:space="preserve">chơi </w:t>
      </w:r>
      <w:r>
        <w:t xml:space="preserve">nữa. </w:t>
      </w:r>
      <w:r>
        <w:t xml:space="preserve">Của </w:t>
      </w:r>
      <w:r>
        <w:t xml:space="preserve">ấy </w:t>
      </w:r>
      <w:r>
        <w:rPr>
          <w:i/>
        </w:rPr>
        <w:t xml:space="preserve">thì </w:t>
      </w:r>
      <w:r>
        <w:t xml:space="preserve">thèm </w:t>
      </w:r>
      <w:r>
        <w:t xml:space="preserve">uào. </w:t>
      </w:r>
      <w:r>
        <w:br/>
      </w:r>
      <w:r>
        <w:rPr>
          <w:b/>
        </w:rPr>
        <w:t xml:space="preserve">then.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Thanh </w:t>
      </w:r>
      <w:r>
        <w:t xml:space="preserve">gỗ </w:t>
      </w:r>
      <w:r>
        <w:t xml:space="preserve">hay </w:t>
      </w:r>
      <w:r>
        <w:t xml:space="preserve">sắt </w:t>
      </w:r>
      <w:r>
        <w:t xml:space="preserve">dùng </w:t>
      </w:r>
      <w:r>
        <w:t xml:space="preserve">để </w:t>
      </w:r>
      <w:r>
        <w:t xml:space="preserve">cài </w:t>
      </w:r>
      <w:r>
        <w:t xml:space="preserve">ngang </w:t>
      </w:r>
      <w:r>
        <w:t xml:space="preserve">phía </w:t>
      </w:r>
      <w:r>
        <w:t xml:space="preserve">trong </w:t>
      </w:r>
      <w:r>
        <w:t xml:space="preserve">cánh </w:t>
      </w:r>
      <w:r>
        <w:t xml:space="preserve">cửa. </w:t>
      </w:r>
      <w:r>
        <w:t xml:space="preserve">7hen </w:t>
      </w:r>
      <w:r>
        <w:t xml:space="preserve">cửa. </w:t>
      </w:r>
      <w:r>
        <w:t xml:space="preserve">Cửa </w:t>
      </w:r>
      <w:r>
        <w:rPr>
          <w:i/>
        </w:rPr>
        <w:t xml:space="preserve">đóng </w:t>
      </w:r>
      <w:r>
        <w:t xml:space="preserve">then </w:t>
      </w:r>
      <w:r>
        <w:rPr>
          <w:i/>
        </w:rPr>
        <w:t xml:space="preserve">cài. </w:t>
      </w:r>
      <w:r>
        <w:rPr>
          <w:b/>
        </w:rPr>
        <w:t xml:space="preserve">2 </w:t>
      </w:r>
      <w:r>
        <w:t xml:space="preserve">Thanh </w:t>
      </w:r>
      <w:r>
        <w:t xml:space="preserve">gỗ, </w:t>
      </w:r>
      <w:r>
        <w:t xml:space="preserve">sắt, </w:t>
      </w:r>
      <w:r>
        <w:t xml:space="preserve">được </w:t>
      </w:r>
      <w:r>
        <w:t xml:space="preserve">đóng </w:t>
      </w:r>
      <w:r>
        <w:t xml:space="preserve">bắc </w:t>
      </w:r>
      <w:r>
        <w:t xml:space="preserve">ngang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vật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chắc. </w:t>
      </w:r>
      <w:r>
        <w:t xml:space="preserve">Để </w:t>
      </w:r>
      <w:r>
        <w:t xml:space="preserve">chân </w:t>
      </w:r>
      <w:r>
        <w:t xml:space="preserve">lên </w:t>
      </w:r>
      <w:r>
        <w:t xml:space="preserve">then </w:t>
      </w:r>
      <w:r>
        <w:t xml:space="preserve">ghế. </w:t>
      </w:r>
      <w:r>
        <w:rPr>
          <w:i/>
        </w:rPr>
        <w:t xml:space="preserve">Đóng </w:t>
      </w:r>
      <w:r>
        <w:t xml:space="preserve">thêm </w:t>
      </w:r>
      <w:r>
        <w:rPr>
          <w:i/>
        </w:rPr>
        <w:t xml:space="preserve">then </w:t>
      </w:r>
      <w:r>
        <w:t xml:space="preserve">ngang </w:t>
      </w:r>
      <w:r>
        <w:rPr>
          <w:i/>
        </w:rPr>
        <w:t xml:space="preserve">cho </w:t>
      </w:r>
      <w:r>
        <w:rPr>
          <w:i/>
        </w:rPr>
        <w:t xml:space="preserve">chốc. </w:t>
      </w:r>
      <w:r>
        <w:rPr>
          <w:b/>
        </w:rPr>
        <w:t xml:space="preserve">3 </w:t>
      </w:r>
      <w:r>
        <w:t xml:space="preserve">(chuyên môn). </w:t>
      </w:r>
      <w:r>
        <w:t xml:space="preserve">Chi </w:t>
      </w:r>
      <w:r>
        <w:t xml:space="preserve">tiết </w:t>
      </w:r>
      <w:r>
        <w:t xml:space="preserve">máy </w:t>
      </w:r>
      <w:r>
        <w:t xml:space="preserve">đặt </w:t>
      </w:r>
      <w:r>
        <w:t xml:space="preserve">trong </w:t>
      </w:r>
      <w:r>
        <w:rPr>
          <w:i/>
        </w:rPr>
        <w:t xml:space="preserve">rãnh </w:t>
      </w:r>
      <w:r>
        <w:rPr>
          <w:i/>
        </w:rPr>
        <w:t xml:space="preserve">dọc </w:t>
      </w:r>
      <w:r>
        <w:t xml:space="preserve">giữa </w:t>
      </w:r>
      <w:r>
        <w:t xml:space="preserve">trục </w:t>
      </w:r>
      <w:r>
        <w:t xml:space="preserve">và </w:t>
      </w:r>
      <w:r>
        <w:t xml:space="preserve">lỗ </w:t>
      </w:r>
      <w:r>
        <w:t xml:space="preserve">của </w:t>
      </w:r>
      <w:r>
        <w:t xml:space="preserve">vật </w:t>
      </w:r>
      <w:r>
        <w:t xml:space="preserve">lắp </w:t>
      </w:r>
      <w:r>
        <w:t xml:space="preserve">trên </w:t>
      </w:r>
      <w:r>
        <w:t xml:space="preserve">trục </w:t>
      </w:r>
      <w:r>
        <w:t xml:space="preserve">để </w:t>
      </w:r>
      <w:r>
        <w:t xml:space="preserve">không </w:t>
      </w:r>
      <w:r>
        <w:t xml:space="preserve">cho </w:t>
      </w:r>
      <w:r>
        <w:t xml:space="preserve">chúng </w:t>
      </w:r>
      <w:r>
        <w:t xml:space="preserve">xoay </w:t>
      </w:r>
      <w:r>
        <w:t xml:space="preserve">được </w:t>
      </w:r>
      <w:r>
        <w:t xml:space="preserve">với </w:t>
      </w:r>
      <w:r>
        <w:t xml:space="preserve">nhau. </w:t>
      </w:r>
      <w:r>
        <w:rPr>
          <w:b/>
        </w:rPr>
        <w:t xml:space="preserve">4 </w:t>
      </w:r>
      <w:r>
        <w:t xml:space="preserve">Tấm </w:t>
      </w:r>
      <w:r>
        <w:t xml:space="preserve">gỗ </w:t>
      </w:r>
      <w:r>
        <w:t xml:space="preserve">dài </w:t>
      </w:r>
      <w:r>
        <w:t xml:space="preserve">bắc </w:t>
      </w:r>
      <w:r>
        <w:t xml:space="preserve">ngang </w:t>
      </w:r>
      <w:r>
        <w:t xml:space="preserve">từ </w:t>
      </w:r>
      <w:r>
        <w:t xml:space="preserve">hông </w:t>
      </w:r>
      <w:r>
        <w:t xml:space="preserve">thuyền </w:t>
      </w:r>
      <w:r>
        <w:t xml:space="preserve">bên </w:t>
      </w:r>
      <w:r>
        <w:t xml:space="preserve">này </w:t>
      </w:r>
      <w:r>
        <w:t xml:space="preserve">sang </w:t>
      </w:r>
      <w:r>
        <w:t xml:space="preserve">hông </w:t>
      </w:r>
      <w:r>
        <w:t xml:space="preserve">thuyền </w:t>
      </w:r>
      <w:r>
        <w:t xml:space="preserve">bên </w:t>
      </w:r>
      <w:r>
        <w:t xml:space="preserve">kia. </w:t>
      </w:r>
      <w:r>
        <w:t xml:space="preserve">Chiếc </w:t>
      </w:r>
      <w:r>
        <w:t xml:space="preserve">thuyền </w:t>
      </w:r>
      <w:r>
        <w:t xml:space="preserve">gỗ </w:t>
      </w:r>
      <w:r>
        <w:t xml:space="preserve">bé, </w:t>
      </w:r>
      <w:r>
        <w:t xml:space="preserve">chỉ </w:t>
      </w:r>
      <w:r>
        <w:t xml:space="preserve">có </w:t>
      </w:r>
      <w:r>
        <w:t xml:space="preserve">ba </w:t>
      </w:r>
      <w:r>
        <w:t xml:space="preserve">then </w:t>
      </w:r>
      <w:r>
        <w:t xml:space="preserve">để </w:t>
      </w:r>
      <w:r>
        <w:t xml:space="preserve">ngồi. </w:t>
      </w:r>
      <w:r>
        <w:t xml:space="preserve">l </w:t>
      </w:r>
      <w:r>
        <w:t xml:space="preserve">động từ </w:t>
      </w:r>
      <w:r>
        <w:t xml:space="preserve">ít dùng). </w:t>
      </w:r>
      <w:r>
        <w:t xml:space="preserve">Cài </w:t>
      </w:r>
      <w:r>
        <w:t xml:space="preserve">giữ </w:t>
      </w:r>
      <w:r>
        <w:t xml:space="preserve">bằng </w:t>
      </w:r>
      <w:r>
        <w:t xml:space="preserve">cái </w:t>
      </w:r>
      <w:r>
        <w:t xml:space="preserve">then. </w:t>
      </w:r>
      <w:r>
        <w:t xml:space="preserve">7hen </w:t>
      </w:r>
      <w:r>
        <w:t xml:space="preserve">cửa </w:t>
      </w:r>
      <w:r>
        <w:t xml:space="preserve">cho </w:t>
      </w:r>
      <w:r>
        <w:t xml:space="preserve">chặt. </w:t>
      </w:r>
      <w:r>
        <w:br/>
      </w:r>
      <w:r>
        <w:rPr>
          <w:b/>
        </w:rPr>
        <w:t xml:space="preserve">then,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Lực </w:t>
      </w:r>
      <w:r>
        <w:t xml:space="preserve">lượng </w:t>
      </w:r>
      <w:r>
        <w:t xml:space="preserve">siêu </w:t>
      </w:r>
      <w:r>
        <w:t xml:space="preserve">tự </w:t>
      </w:r>
      <w:r>
        <w:t xml:space="preserve">nhiên </w:t>
      </w:r>
      <w:r>
        <w:t xml:space="preserve">sáng </w:t>
      </w:r>
      <w:r>
        <w:t xml:space="preserve">tạo </w:t>
      </w:r>
      <w:r>
        <w:t xml:space="preserve">ra </w:t>
      </w:r>
      <w:r>
        <w:t xml:space="preserve">thế </w:t>
      </w:r>
      <w:r>
        <w:t xml:space="preserve">giới,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Nam. </w:t>
      </w:r>
      <w:r>
        <w:rPr>
          <w:b/>
        </w:rPr>
        <w:t xml:space="preserve">2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cúng </w:t>
      </w:r>
      <w:r>
        <w:t xml:space="preserve">bái </w:t>
      </w:r>
      <w:r>
        <w:t xml:space="preserve">(thường </w:t>
      </w:r>
      <w:r>
        <w:t xml:space="preserve">là </w:t>
      </w:r>
      <w:r>
        <w:t xml:space="preserve">nữ) </w:t>
      </w:r>
      <w:r>
        <w:t xml:space="preserve">ở </w:t>
      </w:r>
      <w:r>
        <w:t xml:space="preserve">vùng </w:t>
      </w:r>
      <w:r>
        <w:t xml:space="preserve">các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nói </w:t>
      </w:r>
      <w:r>
        <w:t xml:space="preserve">trên. </w:t>
      </w:r>
      <w:r>
        <w:rPr>
          <w:i/>
        </w:rPr>
        <w:t xml:space="preserve">Bà </w:t>
      </w:r>
      <w:r>
        <w:t xml:space="preserve">then. </w:t>
      </w:r>
      <w:r>
        <w:t xml:space="preserve">Làm </w:t>
      </w:r>
      <w:r>
        <w:rPr>
          <w:i/>
        </w:rPr>
        <w:t xml:space="preserve">mo, </w:t>
      </w:r>
      <w:r>
        <w:t xml:space="preserve">làm </w:t>
      </w:r>
      <w:r>
        <w:t xml:space="preserve">then. </w:t>
      </w:r>
      <w:r>
        <w:rPr>
          <w:b/>
        </w:rPr>
        <w:t xml:space="preserve">3 </w:t>
      </w:r>
      <w:r>
        <w:t xml:space="preserve">Loại </w:t>
      </w:r>
      <w:r>
        <w:t xml:space="preserve">hình </w:t>
      </w:r>
      <w:r>
        <w:t xml:space="preserve">nghệ </w:t>
      </w:r>
      <w:r>
        <w:t xml:space="preserve">thuật </w:t>
      </w:r>
      <w:r>
        <w:t xml:space="preserve">tống </w:t>
      </w:r>
      <w:r>
        <w:t xml:space="preserve">hợp </w:t>
      </w:r>
      <w:r>
        <w:t xml:space="preserve">gồm </w:t>
      </w:r>
      <w:r>
        <w:t xml:space="preserve">đàn, </w:t>
      </w:r>
      <w:r>
        <w:t xml:space="preserve">hát, </w:t>
      </w:r>
      <w:r>
        <w:t xml:space="preserve">múa, </w:t>
      </w:r>
      <w:r>
        <w:t xml:space="preserve">gắn </w:t>
      </w:r>
      <w:r>
        <w:t xml:space="preserve">liền </w:t>
      </w:r>
      <w:r>
        <w:t xml:space="preserve">với </w:t>
      </w:r>
      <w:r>
        <w:t xml:space="preserve">tín </w:t>
      </w:r>
      <w:r>
        <w:t xml:space="preserve">ngưỡng </w:t>
      </w:r>
      <w:r>
        <w:t xml:space="preserve">của </w:t>
      </w:r>
      <w:r>
        <w:t xml:space="preserve">các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nói </w:t>
      </w:r>
      <w:r>
        <w:t xml:space="preserve">trên. </w:t>
      </w:r>
      <w:r>
        <w:t xml:space="preserve">Hát </w:t>
      </w:r>
      <w:r>
        <w:t xml:space="preserve">then. </w:t>
      </w:r>
      <w:r>
        <w:t xml:space="preserve">Múa </w:t>
      </w:r>
      <w:r>
        <w:t xml:space="preserve">then.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