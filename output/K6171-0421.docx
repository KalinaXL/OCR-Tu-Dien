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mở </w:t>
      </w:r>
      <w:r>
        <w:rPr>
          <w:b/>
        </w:rPr>
        <w:t xml:space="preserve">cờ </w:t>
      </w:r>
      <w:r>
        <w:rPr>
          <w:i/>
        </w:rPr>
        <w:t xml:space="preserve">động từ </w:t>
      </w:r>
      <w:r>
        <w:t xml:space="preserve">Ví </w:t>
      </w:r>
      <w:r>
        <w:t xml:space="preserve">trạng </w:t>
      </w:r>
      <w:r>
        <w:t xml:space="preserve">thái </w:t>
      </w:r>
      <w:r>
        <w:t xml:space="preserve">hết </w:t>
      </w:r>
      <w:r>
        <w:t xml:space="preserve">sức </w:t>
      </w:r>
      <w:r>
        <w:t xml:space="preserve">vui </w:t>
      </w:r>
      <w:r>
        <w:t xml:space="preserve">sướng, </w:t>
      </w:r>
      <w:r>
        <w:t xml:space="preserve">hân </w:t>
      </w:r>
      <w:r>
        <w:rPr>
          <w:i/>
        </w:rPr>
        <w:t xml:space="preserve">hoan. </w:t>
      </w:r>
      <w:r>
        <w:rPr>
          <w:i/>
        </w:rPr>
        <w:t xml:space="preserve">Lòng </w:t>
      </w:r>
      <w:r>
        <w:rPr>
          <w:i/>
        </w:rPr>
        <w:t xml:space="preserve">như </w:t>
      </w:r>
      <w:r>
        <w:rPr>
          <w:i/>
        </w:rPr>
        <w:t xml:space="preserve">mở </w:t>
      </w:r>
      <w:r>
        <w:rPr>
          <w:i/>
        </w:rPr>
        <w:t xml:space="preserve">cờ. </w:t>
      </w:r>
      <w:r>
        <w:t xml:space="preserve">Vui </w:t>
      </w:r>
      <w:r>
        <w:rPr>
          <w:i/>
        </w:rPr>
        <w:t xml:space="preserve">như </w:t>
      </w:r>
      <w:r>
        <w:rPr>
          <w:i/>
        </w:rPr>
        <w:t xml:space="preserve">mở </w:t>
      </w:r>
      <w:r>
        <w:rPr>
          <w:i/>
        </w:rPr>
        <w:t xml:space="preserve">cờ </w:t>
      </w:r>
      <w:r>
        <w:rPr>
          <w:i/>
        </w:rPr>
        <w:t xml:space="preserve">trong </w:t>
      </w:r>
      <w:r>
        <w:rPr>
          <w:i/>
        </w:rPr>
        <w:t xml:space="preserve">bụng.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cửa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(cơ </w:t>
      </w:r>
      <w:r>
        <w:t xml:space="preserve">sở </w:t>
      </w:r>
      <w:r>
        <w:t xml:space="preserve">kinh </w:t>
      </w:r>
      <w:r>
        <w:t xml:space="preserve">doanh, </w:t>
      </w:r>
      <w:r>
        <w:t xml:space="preserve">dịch </w:t>
      </w:r>
      <w:r>
        <w:t xml:space="preserve">vụ) </w:t>
      </w:r>
      <w:r>
        <w:t xml:space="preserve">làm </w:t>
      </w:r>
      <w:r>
        <w:t xml:space="preserve">việc </w:t>
      </w:r>
      <w:r>
        <w:t xml:space="preserve">giao </w:t>
      </w:r>
      <w:r>
        <w:t xml:space="preserve">dịch </w:t>
      </w:r>
      <w:r>
        <w:t xml:space="preserve">với </w:t>
      </w:r>
      <w:r>
        <w:t xml:space="preserve">bên </w:t>
      </w:r>
      <w:r>
        <w:t xml:space="preserve">ngoài. </w:t>
      </w:r>
      <w:r>
        <w:t xml:space="preserve">Cửa </w:t>
      </w:r>
      <w:r>
        <w:t xml:space="preserve">hàng </w:t>
      </w:r>
      <w:r>
        <w:t xml:space="preserve">mở </w:t>
      </w:r>
      <w:r>
        <w:t xml:space="preserve">cửa </w:t>
      </w:r>
      <w:r>
        <w:t xml:space="preserve">cả </w:t>
      </w:r>
      <w:r>
        <w:t xml:space="preserve">ngày </w:t>
      </w:r>
      <w:r>
        <w:t xml:space="preserve">chủ </w:t>
      </w:r>
      <w:r>
        <w:t xml:space="preserve">nhật. </w:t>
      </w:r>
      <w:r>
        <w:rPr>
          <w:b/>
        </w:rPr>
        <w:t xml:space="preserve">2 </w:t>
      </w:r>
      <w:r>
        <w:t xml:space="preserve">Không </w:t>
      </w:r>
      <w:r>
        <w:t xml:space="preserve">ngăn </w:t>
      </w:r>
      <w:r>
        <w:t xml:space="preserve">cản, </w:t>
      </w:r>
      <w:r>
        <w:t xml:space="preserve">mà </w:t>
      </w:r>
      <w:r>
        <w:t xml:space="preserve">để </w:t>
      </w:r>
      <w:r>
        <w:t xml:space="preserve">cho </w:t>
      </w:r>
      <w:r>
        <w:t xml:space="preserve">dễ </w:t>
      </w:r>
      <w:r>
        <w:t xml:space="preserve">dàng,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rộng </w:t>
      </w:r>
      <w:r>
        <w:t xml:space="preserve">rãi </w:t>
      </w:r>
      <w:r>
        <w:t xml:space="preserve">với </w:t>
      </w:r>
      <w:r>
        <w:t xml:space="preserve">bên </w:t>
      </w:r>
      <w:r>
        <w:t xml:space="preserve">ngoài, </w:t>
      </w:r>
      <w:r>
        <w:t xml:space="preserve">về </w:t>
      </w:r>
      <w:r>
        <w:t xml:space="preserve">kinh </w:t>
      </w:r>
      <w:r>
        <w:t xml:space="preserve">tế, </w:t>
      </w:r>
      <w:r>
        <w:t xml:space="preserve">xã </w:t>
      </w:r>
      <w:r>
        <w:t xml:space="preserve">hội. </w:t>
      </w:r>
      <w:r>
        <w:t xml:space="preserve">Trái </w:t>
      </w:r>
      <w:r>
        <w:t xml:space="preserve">với </w:t>
      </w:r>
      <w:r>
        <w:rPr>
          <w:i/>
        </w:rPr>
        <w:t xml:space="preserve">đóng </w:t>
      </w:r>
      <w:r>
        <w:rPr>
          <w:i/>
        </w:rPr>
        <w:t xml:space="preserve">cửa. </w:t>
      </w:r>
      <w:r>
        <w:t xml:space="preserve">Chính </w:t>
      </w:r>
      <w:r>
        <w:t xml:space="preserve">sách </w:t>
      </w:r>
      <w:r>
        <w:rPr>
          <w:i/>
        </w:rPr>
        <w:t xml:space="preserve">mở </w:t>
      </w:r>
      <w:r>
        <w:t xml:space="preserve">của. </w:t>
      </w:r>
      <w:r>
        <w:t xml:space="preserve">Kinh </w:t>
      </w:r>
      <w:r>
        <w:t xml:space="preserve">tế </w:t>
      </w:r>
      <w:r>
        <w:t xml:space="preserve">thời </w:t>
      </w:r>
      <w:r>
        <w:t xml:space="preserve">mở </w:t>
      </w:r>
      <w:r>
        <w:t xml:space="preserve">cửa.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rPr>
          <w:i/>
        </w:rPr>
        <w:t xml:space="preserve">Là </w:t>
      </w:r>
      <w:r>
        <w:t xml:space="preserve">sự </w:t>
      </w:r>
      <w:r>
        <w:t xml:space="preserve">bắt </w:t>
      </w:r>
      <w:r>
        <w:t xml:space="preserve">đầu </w:t>
      </w:r>
      <w:r>
        <w:t xml:space="preserve">của </w:t>
      </w:r>
      <w:r>
        <w:t xml:space="preserve">cả </w:t>
      </w:r>
      <w:r>
        <w:t xml:space="preserve">một </w:t>
      </w:r>
      <w:r>
        <w:t xml:space="preserve">quá </w:t>
      </w:r>
      <w:r>
        <w:t xml:space="preserve">trình,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diễn </w:t>
      </w:r>
      <w:r>
        <w:t xml:space="preserve">ra </w:t>
      </w:r>
      <w:r>
        <w:t xml:space="preserve">liên </w:t>
      </w:r>
      <w:r>
        <w:t xml:space="preserve">tiếp </w:t>
      </w:r>
      <w:r>
        <w:t xml:space="preserve">sau </w:t>
      </w:r>
      <w:r>
        <w:t xml:space="preserve">đó. </w:t>
      </w:r>
      <w:r>
        <w:rPr>
          <w:i/>
        </w:rPr>
        <w:t xml:space="preserve">Mở </w:t>
      </w:r>
      <w:r>
        <w:rPr>
          <w:i/>
        </w:rPr>
        <w:t xml:space="preserve">đầu </w:t>
      </w:r>
      <w:r>
        <w:rPr>
          <w:i/>
        </w:rPr>
        <w:t xml:space="preserve">đêm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là </w:t>
      </w:r>
      <w:r>
        <w:rPr>
          <w:i/>
        </w:rPr>
        <w:t xml:space="preserve">tiết </w:t>
      </w:r>
      <w:r>
        <w:t xml:space="preserve">mục </w:t>
      </w:r>
      <w:r>
        <w:rPr>
          <w:i/>
        </w:rPr>
        <w:t xml:space="preserve">đồng </w:t>
      </w:r>
      <w:r>
        <w:t xml:space="preserve">ca. </w:t>
      </w:r>
      <w:r>
        <w:t xml:space="preserve">Chương </w:t>
      </w:r>
      <w:r>
        <w:t xml:space="preserve">trình </w:t>
      </w:r>
      <w:r>
        <w:t xml:space="preserve">mở </w:t>
      </w:r>
      <w:r>
        <w:t xml:space="preserve">đầu.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đường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hướng </w:t>
      </w:r>
      <w:r>
        <w:t xml:space="preserve">mới </w:t>
      </w:r>
      <w:r>
        <w:t xml:space="preserve">hoặc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Việc </w:t>
      </w:r>
      <w:r>
        <w:rPr>
          <w:i/>
        </w:rPr>
        <w:t xml:space="preserve">phóng </w:t>
      </w:r>
      <w:r>
        <w:rPr>
          <w:i/>
        </w:rPr>
        <w:t xml:space="preserve">uệ </w:t>
      </w:r>
      <w:r>
        <w:rPr>
          <w:i/>
        </w:rPr>
        <w:t xml:space="preserve">tỉnh </w:t>
      </w:r>
      <w:r>
        <w:t xml:space="preserve">nhân </w:t>
      </w:r>
      <w:r>
        <w:t xml:space="preserve">tạo </w:t>
      </w:r>
      <w:r>
        <w:rPr>
          <w:i/>
        </w:rPr>
        <w:t xml:space="preserve">đã </w:t>
      </w:r>
      <w:r>
        <w:rPr>
          <w:i/>
        </w:rPr>
        <w:t xml:space="preserve">mở </w:t>
      </w:r>
      <w:r>
        <w:rPr>
          <w:i/>
        </w:rPr>
        <w:t xml:space="preserve">đường </w:t>
      </w:r>
      <w:r>
        <w:t xml:space="preserve">chỉnh </w:t>
      </w:r>
      <w:r>
        <w:rPr>
          <w:i/>
        </w:rPr>
        <w:t xml:space="preserve">phục </w:t>
      </w:r>
      <w:r>
        <w:t xml:space="preserve">uũ </w:t>
      </w:r>
      <w:r>
        <w:t xml:space="preserve">trụ. </w:t>
      </w:r>
      <w:r>
        <w:t xml:space="preserve">mở </w:t>
      </w:r>
      <w:r>
        <w:t xml:space="preserve">hàng </w:t>
      </w:r>
      <w:r>
        <w:t xml:space="preserve">động từ </w:t>
      </w:r>
      <w:r>
        <w:rPr>
          <w:b/>
        </w:rPr>
        <w:t xml:space="preserve">1 </w:t>
      </w:r>
      <w:r>
        <w:t xml:space="preserve">Mua </w:t>
      </w:r>
      <w:r>
        <w:t xml:space="preserve">hay </w:t>
      </w:r>
      <w:r>
        <w:t xml:space="preserve">bán </w:t>
      </w:r>
      <w:r>
        <w:t xml:space="preserve">lằn </w:t>
      </w:r>
      <w:r>
        <w:t xml:space="preserve">mở </w:t>
      </w:r>
      <w:r>
        <w:t xml:space="preserve">đầu </w:t>
      </w:r>
      <w:r>
        <w:t xml:space="preserve">trong </w:t>
      </w:r>
      <w:r>
        <w:t xml:space="preserve">ngày </w:t>
      </w:r>
      <w:r>
        <w:t xml:space="preserve">(thường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dấu </w:t>
      </w:r>
      <w:r>
        <w:t xml:space="preserve">hiệu </w:t>
      </w:r>
      <w:r>
        <w:t xml:space="preserve">may </w:t>
      </w:r>
      <w:r>
        <w:t xml:space="preserve">hoặc </w:t>
      </w:r>
      <w:r>
        <w:t xml:space="preserve">rủi </w:t>
      </w:r>
      <w:r>
        <w:t xml:space="preserve">cho </w:t>
      </w:r>
      <w:r>
        <w:t xml:space="preserve">việc </w:t>
      </w:r>
      <w:r>
        <w:t xml:space="preserve">buôn </w:t>
      </w:r>
      <w:r>
        <w:t xml:space="preserve">bán </w:t>
      </w:r>
      <w:r>
        <w:t xml:space="preserve">trong </w:t>
      </w:r>
      <w:r>
        <w:t xml:space="preserve">ngày,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t xml:space="preserve">Bán </w:t>
      </w:r>
      <w:r>
        <w:rPr>
          <w:i/>
        </w:rPr>
        <w:t xml:space="preserve">mở </w:t>
      </w:r>
      <w:r>
        <w:t xml:space="preserve">hàng. </w:t>
      </w:r>
      <w:r>
        <w:rPr>
          <w:b/>
        </w:rPr>
        <w:t xml:space="preserve">2 </w:t>
      </w:r>
      <w:r>
        <w:t xml:space="preserve">(khẩu ngữ). </w:t>
      </w:r>
      <w:r>
        <w:t xml:space="preserve">Cho </w:t>
      </w:r>
      <w:r>
        <w:t xml:space="preserve">tiền, </w:t>
      </w:r>
      <w:r>
        <w:t xml:space="preserve">quà </w:t>
      </w:r>
      <w:r>
        <w:t xml:space="preserve">mừng </w:t>
      </w:r>
      <w:r>
        <w:t xml:space="preserve">tuổi </w:t>
      </w:r>
      <w:r>
        <w:t xml:space="preserve">trẻ </w:t>
      </w:r>
      <w:r>
        <w:t xml:space="preserve">em </w:t>
      </w:r>
      <w:r>
        <w:t xml:space="preserve">nhân </w:t>
      </w:r>
      <w:r>
        <w:t xml:space="preserve">ngày </w:t>
      </w:r>
      <w:r>
        <w:t xml:space="preserve">tết </w:t>
      </w:r>
      <w:r>
        <w:t xml:space="preserve">năm </w:t>
      </w:r>
      <w:r>
        <w:t xml:space="preserve">mới. </w:t>
      </w:r>
      <w:r>
        <w:rPr>
          <w:i/>
        </w:rPr>
        <w:t xml:space="preserve">Bà </w:t>
      </w:r>
      <w:r>
        <w:t xml:space="preserve">mở </w:t>
      </w:r>
      <w:r>
        <w:t xml:space="preserve">hàng </w:t>
      </w:r>
      <w:r>
        <w:rPr>
          <w:i/>
        </w:rPr>
        <w:t xml:space="preserve">cho </w:t>
      </w:r>
      <w:r>
        <w:t xml:space="preserve">cháu </w:t>
      </w:r>
      <w:r>
        <w:rPr>
          <w:i/>
        </w:rPr>
        <w:t xml:space="preserve">mấy </w:t>
      </w:r>
      <w:r>
        <w:rPr>
          <w:i/>
        </w:rPr>
        <w:t xml:space="preserve">đồng </w:t>
      </w:r>
      <w:r>
        <w:rPr>
          <w:i/>
        </w:rPr>
        <w:t xml:space="preserve">bạc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màn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(Buổi </w:t>
      </w:r>
      <w:r>
        <w:t xml:space="preserve">biểu </w:t>
      </w:r>
      <w:r>
        <w:t xml:space="preserve">diễn </w:t>
      </w:r>
      <w:r>
        <w:rPr>
          <w:i/>
        </w:rPr>
        <w:t xml:space="preserve">trên </w:t>
      </w:r>
      <w:r>
        <w:t xml:space="preserve">sân </w:t>
      </w:r>
      <w:r>
        <w:t xml:space="preserve">khấu) </w:t>
      </w:r>
      <w:r>
        <w:t xml:space="preserve">bắt </w:t>
      </w:r>
      <w:r>
        <w:t xml:space="preserve">đầu. </w:t>
      </w:r>
      <w:r>
        <w:t xml:space="preserve">Sắp </w:t>
      </w:r>
      <w:r>
        <w:rPr>
          <w:i/>
        </w:rPr>
        <w:t xml:space="preserve">đến </w:t>
      </w:r>
      <w:r>
        <w:rPr>
          <w:i/>
        </w:rPr>
        <w:t xml:space="preserve">giờ </w:t>
      </w:r>
      <w:r>
        <w:rPr>
          <w:i/>
        </w:rPr>
        <w:t xml:space="preserve">mở </w:t>
      </w:r>
      <w:r>
        <w:rPr>
          <w:i/>
        </w:rPr>
        <w:t xml:space="preserve">màn. </w:t>
      </w:r>
      <w:r>
        <w:rPr>
          <w:b/>
        </w:rPr>
        <w:t xml:space="preserve">2 </w:t>
      </w:r>
      <w:r>
        <w:t xml:space="preserve">(kng). </w:t>
      </w:r>
      <w:r>
        <w:t xml:space="preserve">Như </w:t>
      </w:r>
      <w:r>
        <w:rPr>
          <w:i/>
        </w:rPr>
        <w:t xml:space="preserve">mở </w:t>
      </w:r>
      <w:r>
        <w:rPr>
          <w:i/>
        </w:rPr>
        <w:t xml:space="preserve">đầu. </w:t>
      </w:r>
      <w:r>
        <w:rPr>
          <w:i/>
        </w:rPr>
        <w:t xml:space="preserve">Bài </w:t>
      </w:r>
      <w:r>
        <w:t xml:space="preserve">báo </w:t>
      </w:r>
      <w:r>
        <w:t xml:space="preserve">mở </w:t>
      </w:r>
      <w:r>
        <w:rPr>
          <w:i/>
        </w:rPr>
        <w:t xml:space="preserve">màn </w:t>
      </w:r>
      <w:r>
        <w:rPr>
          <w:i/>
        </w:rPr>
        <w:t xml:space="preserve">cho </w:t>
      </w:r>
      <w:r>
        <w:rPr>
          <w:i/>
        </w:rPr>
        <w:t xml:space="preserve">cuộc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mang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rộng </w:t>
      </w:r>
      <w:r>
        <w:t xml:space="preserve">lớn </w:t>
      </w:r>
      <w:r>
        <w:t xml:space="preserve">thêm </w:t>
      </w:r>
      <w:r>
        <w:t xml:space="preserve">về </w:t>
      </w:r>
      <w:r>
        <w:t xml:space="preserve">phạm </w:t>
      </w:r>
      <w:r>
        <w:t xml:space="preserve">vi, </w:t>
      </w:r>
      <w:r>
        <w:t xml:space="preserve">tằm </w:t>
      </w:r>
      <w:r>
        <w:t xml:space="preserve">cỡ, </w:t>
      </w:r>
      <w:r>
        <w:t xml:space="preserve">trình </w:t>
      </w:r>
      <w:r>
        <w:t xml:space="preserve">độ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Mở </w:t>
      </w:r>
      <w:r>
        <w:rPr>
          <w:i/>
        </w:rPr>
        <w:t xml:space="preserve">mang </w:t>
      </w:r>
      <w:r>
        <w:t xml:space="preserve">công </w:t>
      </w:r>
      <w:r>
        <w:t xml:space="preserve">nghiệp. </w:t>
      </w:r>
      <w:r>
        <w:t xml:space="preserve">Các </w:t>
      </w:r>
      <w:r>
        <w:rPr>
          <w:i/>
        </w:rP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ngày </w:t>
      </w:r>
      <w:r>
        <w:rPr>
          <w:i/>
        </w:rPr>
        <w:t xml:space="preserve">một </w:t>
      </w:r>
      <w:r>
        <w:rPr>
          <w:i/>
        </w:rPr>
        <w:t xml:space="preserve">mở </w:t>
      </w:r>
      <w:r>
        <w:t xml:space="preserve">mang.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được </w:t>
      </w:r>
      <w:r>
        <w:rPr>
          <w:i/>
        </w:rPr>
        <w:t xml:space="preserve">mở </w:t>
      </w:r>
      <w:r>
        <w:t xml:space="preserve">mang </w:t>
      </w:r>
      <w:r>
        <w:rPr>
          <w:i/>
        </w:rPr>
        <w:t xml:space="preserve">ra </w:t>
      </w:r>
      <w:r>
        <w:rPr>
          <w:i/>
        </w:rPr>
        <w:t xml:space="preserve">nhiều.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mày </w:t>
      </w:r>
      <w:r>
        <w:rPr>
          <w:b/>
        </w:rPr>
        <w:t xml:space="preserve">mở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Hãnh </w:t>
      </w:r>
      <w:r>
        <w:t xml:space="preserve">diện </w:t>
      </w:r>
      <w:r>
        <w:t xml:space="preserve">được </w:t>
      </w:r>
      <w:r>
        <w:t xml:space="preserve">với </w:t>
      </w:r>
      <w:r>
        <w:t xml:space="preserve">mọi </w:t>
      </w:r>
      <w:r>
        <w:t xml:space="preserve">người.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Mới </w:t>
      </w:r>
      <w:r>
        <w:t xml:space="preserve">ngủ </w:t>
      </w:r>
      <w:r>
        <w:t xml:space="preserve">dậy, </w:t>
      </w:r>
      <w:r>
        <w:t xml:space="preserve">buổi </w:t>
      </w:r>
      <w:r>
        <w:t xml:space="preserve">sáng </w:t>
      </w:r>
      <w:r>
        <w:t xml:space="preserve">sớm </w:t>
      </w:r>
      <w:r>
        <w:t xml:space="preserve">(đã </w:t>
      </w:r>
      <w:r>
        <w:t xml:space="preserve">làm </w:t>
      </w:r>
      <w:r>
        <w:t xml:space="preserve">ngay </w:t>
      </w:r>
      <w:r>
        <w:t xml:space="preserve">việc </w:t>
      </w:r>
      <w:r>
        <w:t xml:space="preserve">gì </w:t>
      </w:r>
      <w:r>
        <w:t xml:space="preserve">rồi;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phàn </w:t>
      </w:r>
      <w:r>
        <w:t xml:space="preserve">nàn, </w:t>
      </w:r>
      <w:r>
        <w:t xml:space="preserve">chê </w:t>
      </w:r>
      <w:r>
        <w:t xml:space="preserve">trách). </w:t>
      </w:r>
      <w:r>
        <w:rPr>
          <w:i/>
        </w:rPr>
        <w:t xml:space="preserve">Trẻ </w:t>
      </w:r>
      <w:r>
        <w:rPr>
          <w:i/>
        </w:rPr>
        <w:t xml:space="preserve">vừa </w:t>
      </w:r>
      <w:r>
        <w:rPr>
          <w:i/>
        </w:rPr>
        <w:t xml:space="preserve">mở </w:t>
      </w:r>
      <w:r>
        <w:t xml:space="preserve">mắt </w:t>
      </w:r>
      <w:r>
        <w:rPr>
          <w:i/>
        </w:rPr>
        <w:t xml:space="preserve">đã </w:t>
      </w:r>
      <w:r>
        <w:rPr>
          <w:i/>
        </w:rPr>
        <w:t xml:space="preserve">đòi </w:t>
      </w:r>
      <w:r>
        <w:rPr>
          <w:i/>
        </w:rPr>
        <w:t xml:space="preserve">ăn. </w:t>
      </w:r>
      <w:r>
        <w:t xml:space="preserve">Vừa </w:t>
      </w:r>
      <w:r>
        <w:rPr>
          <w:i/>
        </w:rPr>
        <w:t xml:space="preserve">mở </w:t>
      </w:r>
      <w:r>
        <w:t xml:space="preserve">mắt </w:t>
      </w:r>
      <w:r>
        <w:rPr>
          <w:i/>
        </w:rPr>
        <w:t xml:space="preserve">đã </w:t>
      </w:r>
      <w:r>
        <w:rPr>
          <w:i/>
        </w:rPr>
        <w:t xml:space="preserve">thấy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đến </w:t>
      </w:r>
      <w:r>
        <w:t xml:space="preserve">rồi.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mở </w:t>
      </w:r>
      <w:r>
        <w:t xml:space="preserve">được </w:t>
      </w:r>
      <w:r>
        <w:t xml:space="preserve">mắt </w:t>
      </w:r>
      <w:r>
        <w:t xml:space="preserve">ra </w:t>
      </w:r>
      <w:r>
        <w:t xml:space="preserve">để </w:t>
      </w:r>
      <w:r>
        <w:t xml:space="preserve">nhìn, </w:t>
      </w:r>
      <w:r>
        <w:t xml:space="preserve">sau </w:t>
      </w:r>
      <w:r>
        <w:t xml:space="preserve">khi </w:t>
      </w:r>
      <w:r>
        <w:t xml:space="preserve">đẻ </w:t>
      </w:r>
      <w:r>
        <w:t xml:space="preserve">ra </w:t>
      </w:r>
      <w:r>
        <w:t xml:space="preserve">được </w:t>
      </w:r>
      <w:r>
        <w:t xml:space="preserve">ít </w:t>
      </w:r>
      <w:r>
        <w:t xml:space="preserve">lâu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thú); </w:t>
      </w:r>
      <w:r>
        <w:t xml:space="preserve">mới </w:t>
      </w:r>
      <w:r>
        <w:t xml:space="preserve">sinh, </w:t>
      </w:r>
      <w:r>
        <w:t xml:space="preserve">còn </w:t>
      </w:r>
      <w:r>
        <w:t xml:space="preserve">non </w:t>
      </w:r>
      <w:r>
        <w:t xml:space="preserve">dại. </w:t>
      </w:r>
      <w:r>
        <w:t xml:space="preserve">Chó </w:t>
      </w:r>
      <w:r>
        <w:rPr>
          <w:i/>
        </w:rPr>
        <w:t xml:space="preserve">con </w:t>
      </w:r>
      <w:r>
        <w:rPr>
          <w:i/>
        </w:rPr>
        <w:t xml:space="preserve">mới </w:t>
      </w:r>
      <w:r>
        <w:t xml:space="preserve">mở </w:t>
      </w:r>
      <w:r>
        <w:t xml:space="preserve">mắt. </w:t>
      </w:r>
      <w:r>
        <w:rPr>
          <w:i/>
        </w:rPr>
        <w:t xml:space="preserve">Mới </w:t>
      </w:r>
      <w:r>
        <w:rPr>
          <w:i/>
        </w:rPr>
        <w:t xml:space="preserve">mở </w:t>
      </w:r>
      <w:r>
        <w:t xml:space="preserve">mắt </w:t>
      </w:r>
      <w:r>
        <w:rPr>
          <w:i/>
        </w:rPr>
        <w:t xml:space="preserve">đã </w:t>
      </w:r>
      <w:r>
        <w:t xml:space="preserve">đòi </w:t>
      </w:r>
      <w:r>
        <w:rPr>
          <w:i/>
        </w:rPr>
        <w:t xml:space="preserve">dạy </w:t>
      </w:r>
      <w:r>
        <w:rPr>
          <w:i/>
        </w:rPr>
        <w:t xml:space="preserve">khôn </w:t>
      </w:r>
      <w:r>
        <w:t xml:space="preserve">(khẩu ngữ). </w:t>
      </w:r>
      <w:r>
        <w:rPr>
          <w:b/>
        </w:rPr>
        <w:t xml:space="preserve">3 </w:t>
      </w:r>
      <w:r>
        <w:t xml:space="preserve">(khẩu ngữ). </w:t>
      </w:r>
      <w:r>
        <w:t xml:space="preserve">Thấy </w:t>
      </w:r>
      <w:r>
        <w:t xml:space="preserve">được </w:t>
      </w:r>
      <w:r>
        <w:t xml:space="preserve">nhận </w:t>
      </w:r>
      <w:r>
        <w:t xml:space="preserve">thức </w:t>
      </w:r>
      <w:r>
        <w:t xml:space="preserve">sai </w:t>
      </w:r>
      <w:r>
        <w:t xml:space="preserve">lằm; </w:t>
      </w:r>
      <w:r>
        <w:t xml:space="preserve">tỉnh </w:t>
      </w:r>
      <w:r>
        <w:t xml:space="preserve">ngộ.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t xml:space="preserve">làm </w:t>
      </w:r>
      <w:r>
        <w:rPr>
          <w:i/>
        </w:rPr>
        <w:t xml:space="preserve">cho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mở </w:t>
      </w:r>
      <w:r>
        <w:rPr>
          <w:i/>
        </w:rPr>
        <w:t xml:space="preserve">mắt </w:t>
      </w:r>
      <w:r>
        <w:rPr>
          <w:i/>
        </w:rPr>
        <w:t xml:space="preserve">ra.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t xml:space="preserve">mới </w:t>
      </w:r>
      <w:r>
        <w:rPr>
          <w:i/>
        </w:rPr>
        <w:t xml:space="preserve">mở </w:t>
      </w:r>
      <w:r>
        <w:rPr>
          <w:i/>
        </w:rPr>
        <w:t xml:space="preserve">mắt </w:t>
      </w:r>
      <w:r>
        <w:rPr>
          <w:i/>
        </w:rPr>
        <w:t xml:space="preserve">thì </w:t>
      </w:r>
      <w:r>
        <w:rPr>
          <w:i/>
        </w:rPr>
        <w:t xml:space="preserve">đã </w:t>
      </w:r>
      <w:r>
        <w:rPr>
          <w:i/>
        </w:rPr>
        <w:t xml:space="preserve">muộn.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Có </w:t>
      </w:r>
      <w:r>
        <w:t xml:space="preserve">thể </w:t>
      </w:r>
      <w:r>
        <w:t xml:space="preserve">ít </w:t>
      </w:r>
      <w:r>
        <w:t xml:space="preserve">nhiều </w:t>
      </w:r>
      <w:r>
        <w:t xml:space="preserve">hãnh </w:t>
      </w:r>
      <w:r>
        <w:t xml:space="preserve">diện </w:t>
      </w:r>
      <w:r>
        <w:t xml:space="preserve">được </w:t>
      </w:r>
      <w:r>
        <w:t xml:space="preserve">với </w:t>
      </w:r>
      <w:r>
        <w:t xml:space="preserve">mọi </w:t>
      </w:r>
      <w:r>
        <w:t xml:space="preserve">người </w:t>
      </w:r>
      <w:r>
        <w:t xml:space="preserve">(do </w:t>
      </w:r>
      <w:r>
        <w:t xml:space="preserve">đã </w:t>
      </w:r>
      <w:r>
        <w:t xml:space="preserve">làm </w:t>
      </w:r>
      <w:r>
        <w:t xml:space="preserve">nên). </w:t>
      </w:r>
      <w:r>
        <w:t xml:space="preserve">Chịu </w:t>
      </w:r>
      <w:r>
        <w:rPr>
          <w:i/>
        </w:rPr>
        <w:t xml:space="preserve">khó </w:t>
      </w:r>
      <w:r>
        <w:rPr>
          <w:i/>
        </w:rPr>
        <w:t xml:space="preserve">làm </w:t>
      </w:r>
      <w:r>
        <w:rPr>
          <w:i/>
        </w:rPr>
        <w:t xml:space="preserve">ăn, </w:t>
      </w:r>
      <w:r>
        <w:rPr>
          <w:i/>
        </w:rPr>
        <w:t xml:space="preserve">chẳng </w:t>
      </w:r>
      <w:r>
        <w:rPr>
          <w:i/>
        </w:rPr>
        <w:t xml:space="preserve">mấy </w:t>
      </w:r>
      <w:r>
        <w:t xml:space="preserve">chốc </w:t>
      </w:r>
      <w:r>
        <w:rPr>
          <w:i/>
        </w:rPr>
        <w:t xml:space="preserve">đã </w:t>
      </w:r>
      <w:r>
        <w:rPr>
          <w:i/>
        </w:rPr>
        <w:t xml:space="preserve">mở </w:t>
      </w:r>
      <w:r>
        <w:t xml:space="preserve">mặt </w:t>
      </w:r>
      <w:r>
        <w:rPr>
          <w:i/>
        </w:rPr>
        <w:t xml:space="preserve">với </w:t>
      </w:r>
      <w:r>
        <w:rPr>
          <w:i/>
        </w:rPr>
        <w:t xml:space="preserve">bà </w:t>
      </w:r>
      <w:r>
        <w:rPr>
          <w:i/>
        </w:rPr>
        <w:t xml:space="preserve">con, </w:t>
      </w:r>
      <w:r>
        <w:rPr>
          <w:i/>
        </w:rPr>
        <w:t xml:space="preserve">làng </w:t>
      </w:r>
      <w:r>
        <w:rPr>
          <w:i/>
        </w:rPr>
        <w:t xml:space="preserve">xóm.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mặt </w:t>
      </w:r>
      <w:r>
        <w:rPr>
          <w:b/>
        </w:rPr>
        <w:t xml:space="preserve">mở </w:t>
      </w:r>
      <w:r>
        <w:rPr>
          <w:b/>
        </w:rPr>
        <w:t xml:space="preserve">mày </w:t>
      </w:r>
      <w:r>
        <w:rPr>
          <w:i/>
        </w:rPr>
        <w:t xml:space="preserve">động từ </w:t>
      </w:r>
      <w:r>
        <w:t xml:space="preserve">Như </w:t>
      </w:r>
      <w:r>
        <w:t xml:space="preserve">mở </w:t>
      </w:r>
      <w:r>
        <w:t xml:space="preserve">mày </w:t>
      </w:r>
      <w:r>
        <w:t xml:space="preserve">mở </w:t>
      </w:r>
      <w:r>
        <w:t xml:space="preserve">mặt.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Nói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Khó </w:t>
      </w:r>
      <w:r>
        <w:rPr>
          <w:i/>
        </w:rPr>
        <w:t xml:space="preserve">mở </w:t>
      </w:r>
      <w:r>
        <w:rPr>
          <w:i/>
        </w:rPr>
        <w:t xml:space="preserve">miệng. </w:t>
      </w:r>
      <w:r>
        <w:rPr>
          <w:i/>
        </w:rPr>
        <w:t xml:space="preserve">Mở </w:t>
      </w:r>
      <w:r>
        <w:rPr>
          <w:i/>
        </w:rPr>
        <w:t xml:space="preserve">miệng </w:t>
      </w:r>
      <w:r>
        <w:rPr>
          <w:i/>
        </w:rPr>
        <w:t xml:space="preserve">ra </w:t>
      </w:r>
      <w:r>
        <w:t xml:space="preserve">là </w:t>
      </w:r>
      <w:r>
        <w:rPr>
          <w:i/>
        </w:rPr>
        <w:t xml:space="preserve">kêu </w:t>
      </w:r>
      <w:r>
        <w:rPr>
          <w:i/>
        </w:rPr>
        <w:t xml:space="preserve">ca </w:t>
      </w:r>
      <w:r>
        <w:rPr>
          <w:i/>
        </w:rPr>
        <w:t xml:space="preserve">phần </w:t>
      </w:r>
      <w:r>
        <w:rPr>
          <w:i/>
        </w:rPr>
        <w:t xml:space="preserve">nàn.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rộng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phạm </w:t>
      </w:r>
      <w:r>
        <w:t xml:space="preserve">vi, </w:t>
      </w:r>
      <w:r>
        <w:t xml:space="preserve">quy </w:t>
      </w:r>
      <w:r>
        <w:t xml:space="preserve">mô </w:t>
      </w:r>
      <w:r>
        <w:t xml:space="preserve">lớn </w:t>
      </w:r>
      <w:r>
        <w:t xml:space="preserve">hơn </w:t>
      </w:r>
      <w:r>
        <w:t xml:space="preserve">trước. </w:t>
      </w:r>
      <w:r>
        <w:rPr>
          <w:i/>
        </w:rPr>
        <w:t xml:space="preserve">Mở </w:t>
      </w:r>
      <w:r>
        <w:rPr>
          <w:i/>
        </w:rPr>
        <w:t xml:space="preserve">rộng </w:t>
      </w:r>
      <w:r>
        <w:rPr>
          <w:i/>
        </w:rPr>
        <w:t xml:space="preserve">phạm </w:t>
      </w:r>
      <w:r>
        <w:rPr>
          <w:i/>
        </w:rPr>
        <w:t xml:space="preserve">vi </w:t>
      </w:r>
      <w:r>
        <w:rPr>
          <w:i/>
        </w:rPr>
        <w:t xml:space="preserve">hoạt </w:t>
      </w:r>
      <w:r>
        <w:t xml:space="preserve">động. </w:t>
      </w:r>
      <w:r>
        <w:rPr>
          <w:i/>
        </w:rPr>
        <w:t xml:space="preserve">Tái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mở </w:t>
      </w:r>
      <w:r>
        <w:t xml:space="preserve">rộng. </w:t>
      </w:r>
      <w:r>
        <w:rPr>
          <w:i/>
        </w:rPr>
        <w:t xml:space="preserve">Mở </w:t>
      </w:r>
      <w:r>
        <w:rPr>
          <w:i/>
        </w:rPr>
        <w:t xml:space="preserve">rộng </w:t>
      </w:r>
      <w:r>
        <w:t xml:space="preserve">tằm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Tổ </w:t>
      </w:r>
      <w:r>
        <w:t xml:space="preserve">chức </w:t>
      </w:r>
      <w:r>
        <w:t xml:space="preserve">đấu </w:t>
      </w:r>
      <w:r>
        <w:t xml:space="preserve">thầu. </w:t>
      </w:r>
      <w:r>
        <w:br/>
      </w:r>
      <w:r>
        <w:rPr>
          <w:b/>
        </w:rPr>
        <w:t xml:space="preserve">mở </w:t>
      </w:r>
      <w:r>
        <w:rPr>
          <w:b/>
        </w:rPr>
        <w:t xml:space="preserve">toang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hết </w:t>
      </w:r>
      <w:r>
        <w:t xml:space="preserve">mức. </w:t>
      </w:r>
      <w:r>
        <w:rPr>
          <w:i/>
        </w:rPr>
        <w:t xml:space="preserve">Hai </w:t>
      </w:r>
      <w:r>
        <w:rPr>
          <w:i/>
        </w:rPr>
        <w:t xml:space="preserve">cánh </w:t>
      </w:r>
      <w:r>
        <w:rPr>
          <w:i/>
        </w:rPr>
        <w:t xml:space="preserve">cửa </w:t>
      </w:r>
      <w:r>
        <w:rPr>
          <w:i/>
        </w:rPr>
        <w:t xml:space="preserve">mở </w:t>
      </w:r>
      <w:r>
        <w:rPr>
          <w:i/>
        </w:rPr>
        <w:t xml:space="preserve">toang, </w:t>
      </w:r>
      <w:r>
        <w:rPr>
          <w:i/>
        </w:rPr>
        <w:t xml:space="preserve">thông </w:t>
      </w:r>
      <w:r>
        <w:rPr>
          <w:i/>
        </w:rPr>
        <w:t xml:space="preserve">thống. </w:t>
      </w:r>
      <w:r>
        <w:br/>
      </w:r>
      <w:r>
        <w:rPr>
          <w:b/>
        </w:rPr>
        <w:t xml:space="preserve">mỡ,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vàng </w:t>
      </w:r>
      <w:r>
        <w:t xml:space="preserve">tâm, </w:t>
      </w:r>
      <w:r>
        <w:t xml:space="preserve">gỗ </w:t>
      </w:r>
      <w:r>
        <w:t xml:space="preserve">nhẹ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xây </w:t>
      </w:r>
      <w:r>
        <w:t xml:space="preserve">dựng </w:t>
      </w:r>
      <w:r>
        <w:t xml:space="preserve">và </w:t>
      </w:r>
      <w:r>
        <w:t xml:space="preserve">công </w:t>
      </w:r>
      <w:r>
        <w:t xml:space="preserve">nghiệp </w:t>
      </w:r>
      <w:r>
        <w:t xml:space="preserve">gỗ </w:t>
      </w:r>
      <w:r>
        <w:t xml:space="preserve">dán. </w:t>
      </w:r>
      <w:r>
        <w:br/>
      </w:r>
      <w:r>
        <w:rPr>
          <w:b/>
        </w:rPr>
        <w:t xml:space="preserve">mỡ,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béo </w:t>
      </w:r>
      <w:r>
        <w:t xml:space="preserve">ở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hoặc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thực </w:t>
      </w:r>
      <w:r>
        <w:t xml:space="preserve">vật,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rPr>
          <w:i/>
        </w:rPr>
        <w:t xml:space="preserve">Thịt </w:t>
      </w:r>
      <w:r>
        <w:t xml:space="preserve">mỡ. </w:t>
      </w:r>
      <w:r>
        <w:rPr>
          <w:i/>
        </w:rPr>
        <w:t xml:space="preserve">Mỡ </w:t>
      </w:r>
      <w:r>
        <w:rPr>
          <w:i/>
        </w:rPr>
        <w:t xml:space="preserve">nước. </w:t>
      </w:r>
      <w:r>
        <w:rPr>
          <w:i/>
        </w:rPr>
        <w:t xml:space="preserve">Mỡ </w:t>
      </w:r>
      <w:r>
        <w:rPr>
          <w:i/>
        </w:rPr>
        <w:t xml:space="preserve">thực </w:t>
      </w:r>
      <w:r>
        <w:rPr>
          <w:i/>
        </w:rPr>
        <w:t xml:space="preserve">vật. </w:t>
      </w:r>
      <w:r>
        <w:t xml:space="preserve">Trơn </w:t>
      </w:r>
      <w:r>
        <w:rPr>
          <w:i/>
        </w:rPr>
        <w:t xml:space="preserve">như </w:t>
      </w:r>
      <w:r>
        <w:rPr>
          <w:i/>
        </w:rPr>
        <w:t xml:space="preserve">mỡ. </w:t>
      </w:r>
      <w:r>
        <w:t xml:space="preserve">Quan </w:t>
      </w:r>
      <w:r>
        <w:t xml:space="preserve">thấy </w:t>
      </w:r>
      <w:r>
        <w:rPr>
          <w:i/>
        </w:rPr>
        <w:t xml:space="preserve">kiện </w:t>
      </w:r>
      <w:r>
        <w:rPr>
          <w:i/>
        </w:rPr>
        <w:t xml:space="preserve">như </w:t>
      </w:r>
      <w:r>
        <w:rPr>
          <w:i/>
        </w:rPr>
        <w:t xml:space="preserve">kiến </w:t>
      </w:r>
      <w:r>
        <w:rPr>
          <w:i/>
        </w:rPr>
        <w:t xml:space="preserve">thấy </w:t>
      </w:r>
      <w:r>
        <w:t xml:space="preserve">mỡ </w:t>
      </w:r>
      <w:r>
        <w:t xml:space="preserve">(tmg.). </w:t>
      </w:r>
      <w:r>
        <w:rPr>
          <w:b/>
        </w:rPr>
        <w:t xml:space="preserve">2 </w:t>
      </w:r>
      <w:r>
        <w:t xml:space="preserve">cũng nói </w:t>
      </w:r>
      <w:r>
        <w:t xml:space="preserve">mỡ </w:t>
      </w:r>
      <w:r>
        <w:rPr>
          <w:i/>
        </w:rPr>
        <w:t xml:space="preserve">máy. </w:t>
      </w:r>
      <w:r>
        <w:t xml:space="preserve">Dầu </w:t>
      </w:r>
      <w:r>
        <w:t xml:space="preserve">nhờn </w:t>
      </w:r>
      <w:r>
        <w:t xml:space="preserve">hoà </w:t>
      </w:r>
      <w:r>
        <w:t xml:space="preserve">thêm </w:t>
      </w:r>
      <w:r>
        <w:t xml:space="preserve">chất </w:t>
      </w:r>
      <w:r>
        <w:t xml:space="preserve">làm </w:t>
      </w:r>
      <w:r>
        <w:t xml:space="preserve">đặc,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trơn </w:t>
      </w:r>
      <w:r>
        <w:t xml:space="preserve">ổ </w:t>
      </w:r>
      <w:r>
        <w:t xml:space="preserve">bi. </w:t>
      </w:r>
      <w:r>
        <w:rPr>
          <w:i/>
        </w:rPr>
        <w:t xml:space="preserve">Bôi </w:t>
      </w:r>
      <w:r>
        <w:rPr>
          <w:i/>
        </w:rPr>
        <w:t xml:space="preserve">mỡ </w:t>
      </w:r>
      <w:r>
        <w:rPr>
          <w:i/>
        </w:rPr>
        <w:t xml:space="preserve">uào </w:t>
      </w:r>
      <w:r>
        <w:t xml:space="preserve">vòng </w:t>
      </w:r>
      <w:r>
        <w:rPr>
          <w:i/>
        </w:rPr>
        <w:t xml:space="preserve">bị. </w:t>
      </w:r>
      <w:r>
        <w:rPr>
          <w:b/>
        </w:rPr>
        <w:t xml:space="preserve">3 </w:t>
      </w:r>
      <w:r>
        <w:t xml:space="preserve">(khẩu ngữ). </w:t>
      </w:r>
      <w:r>
        <w:t xml:space="preserve">Thuốc </w:t>
      </w:r>
      <w:r>
        <w:t xml:space="preserve">mỡ </w:t>
      </w:r>
      <w:r>
        <w:t xml:space="preserve">(nói </w:t>
      </w:r>
      <w:r>
        <w:t xml:space="preserve">tắt). </w:t>
      </w:r>
      <w:r>
        <w:rPr>
          <w:i/>
        </w:rPr>
        <w:t xml:space="preserve">Bôi </w:t>
      </w:r>
      <w:r>
        <w:rPr>
          <w:i/>
        </w:rPr>
        <w:t xml:space="preserve">mỡ </w:t>
      </w:r>
      <w:r>
        <w:rPr>
          <w:i/>
        </w:rPr>
        <w:t xml:space="preserve">sulfarnid. </w:t>
      </w:r>
      <w:r>
        <w:t xml:space="preserve">II </w:t>
      </w:r>
      <w:r>
        <w:t xml:space="preserve">tính từ </w:t>
      </w:r>
      <w:r>
        <w:t xml:space="preserve">(ng). </w:t>
      </w:r>
      <w:r>
        <w:t xml:space="preserve">(Da </w:t>
      </w:r>
      <w:r>
        <w:t xml:space="preserve">thịt, </w:t>
      </w:r>
      <w:r>
        <w:t xml:space="preserve">cây </w:t>
      </w:r>
      <w:r>
        <w:t xml:space="preserve">lá) </w:t>
      </w:r>
      <w:r>
        <w:t xml:space="preserve">mượt </w:t>
      </w:r>
      <w:r>
        <w:t xml:space="preserve">mà,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tươi </w:t>
      </w:r>
      <w:r>
        <w:t xml:space="preserve">tốt. </w:t>
      </w:r>
      <w:r>
        <w:t xml:space="preserve">MẦm </w:t>
      </w:r>
      <w:r>
        <w:rPr>
          <w:i/>
        </w:rPr>
        <w:t xml:space="preserve">cây </w:t>
      </w:r>
      <w:r>
        <w:rPr>
          <w:i/>
        </w:rPr>
        <w:t xml:space="preserve">non </w:t>
      </w:r>
      <w:r>
        <w:rPr>
          <w:i/>
        </w:rPr>
        <w:t xml:space="preserve">mỡ, </w:t>
      </w:r>
      <w:r>
        <w:t xml:space="preserve">Mái </w:t>
      </w:r>
      <w:r>
        <w:t xml:space="preserve">tóc </w:t>
      </w:r>
      <w:r>
        <w:t xml:space="preserve">xanh </w:t>
      </w:r>
      <w:r>
        <w:rPr>
          <w:i/>
        </w:rPr>
        <w:t xml:space="preserve">mỡ. </w:t>
      </w:r>
      <w:r>
        <w:rPr>
          <w:i/>
        </w:rPr>
        <w:t xml:space="preserve">Bày </w:t>
      </w:r>
      <w:r>
        <w:rPr>
          <w:i/>
        </w:rPr>
        <w:t xml:space="preserve">lợn </w:t>
      </w:r>
      <w:r>
        <w:t xml:space="preserve">béo </w:t>
      </w:r>
      <w:r>
        <w:t xml:space="preserve">tròn, </w:t>
      </w:r>
      <w:r>
        <w:t xml:space="preserve">trơn </w:t>
      </w:r>
      <w:r>
        <w:rPr>
          <w:i/>
        </w:rPr>
        <w:t xml:space="preserve">lông </w:t>
      </w:r>
      <w:r>
        <w:rPr>
          <w:i/>
        </w:rPr>
        <w:t xml:space="preserve">mỡ </w:t>
      </w:r>
      <w:r>
        <w:rPr>
          <w:i/>
        </w:rPr>
        <w:t xml:space="preserve">da. </w:t>
      </w:r>
      <w:r>
        <w:br w:type="page"/>
      </w:r>
      <w:r>
        <w:rPr>
          <w:b/>
        </w:rPr>
        <w:t xml:space="preserve">mỡ </w:t>
      </w:r>
      <w:r>
        <w:rPr>
          <w:b/>
        </w:rPr>
        <w:t xml:space="preserve">chài </w:t>
      </w:r>
      <w:r>
        <w:rPr>
          <w:i/>
        </w:rPr>
        <w:t xml:space="preserve">danh từ </w:t>
      </w:r>
      <w:r>
        <w:t xml:space="preserve">Mỡ </w:t>
      </w:r>
      <w:r>
        <w:t xml:space="preserve">bám </w:t>
      </w:r>
      <w:r>
        <w:t xml:space="preserve">vào </w:t>
      </w:r>
      <w:r>
        <w:t xml:space="preserve">màng </w:t>
      </w:r>
      <w:r>
        <w:t xml:space="preserve">trong </w:t>
      </w:r>
      <w:r>
        <w:t xml:space="preserve">bụng </w:t>
      </w:r>
      <w:r>
        <w:t xml:space="preserve">lợn </w:t>
      </w:r>
      <w:r>
        <w:t xml:space="preserve">(trông </w:t>
      </w:r>
      <w:r>
        <w:t xml:space="preserve">giống </w:t>
      </w:r>
      <w:r>
        <w:t xml:space="preserve">cái </w:t>
      </w:r>
      <w:r>
        <w:t xml:space="preserve">chài </w:t>
      </w:r>
      <w:r>
        <w:t xml:space="preserve">đánh </w:t>
      </w:r>
      <w:r>
        <w:t xml:space="preserve">cá).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cơm </w:t>
      </w:r>
      <w:r>
        <w:rPr>
          <w:b/>
        </w:rPr>
        <w:t xml:space="preserve">xôi </w:t>
      </w:r>
      <w:r>
        <w:rPr>
          <w:i/>
        </w:rPr>
        <w:t xml:space="preserve">danh từ </w:t>
      </w:r>
      <w:r>
        <w:t xml:space="preserve">Mỡ </w:t>
      </w:r>
      <w:r>
        <w:t xml:space="preserve">bao </w:t>
      </w:r>
      <w:r>
        <w:t xml:space="preserve">xung </w:t>
      </w:r>
      <w:r>
        <w:t xml:space="preserve">quanh </w:t>
      </w:r>
      <w:r>
        <w:t xml:space="preserve">ruột </w:t>
      </w:r>
      <w:r>
        <w:t xml:space="preserve">non </w:t>
      </w:r>
      <w:r>
        <w:t xml:space="preserve">và </w:t>
      </w:r>
      <w:r>
        <w:t xml:space="preserve">ruột </w:t>
      </w:r>
      <w:r>
        <w:t xml:space="preserve">già </w:t>
      </w:r>
      <w:r>
        <w:rPr>
          <w:i/>
        </w:rPr>
        <w:t xml:space="preserve">lợn.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để </w:t>
      </w:r>
      <w:r>
        <w:rPr>
          <w:b/>
        </w:rPr>
        <w:t xml:space="preserve">miệng </w:t>
      </w:r>
      <w:r>
        <w:rPr>
          <w:b/>
        </w:rPr>
        <w:t xml:space="preserve">mèo </w:t>
      </w:r>
      <w:r>
        <w:t xml:space="preserve">(khẩu ngữ).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của </w:t>
      </w:r>
      <w:r>
        <w:t xml:space="preserve">mà </w:t>
      </w:r>
      <w:r>
        <w:t xml:space="preserve">để </w:t>
      </w:r>
      <w:r>
        <w:t xml:space="preserve">hớ </w:t>
      </w:r>
      <w:r>
        <w:t xml:space="preserve">hênh, </w:t>
      </w:r>
      <w:r>
        <w:t xml:space="preserve">phô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 </w:t>
      </w:r>
      <w:r>
        <w:t xml:space="preserve">kẻ </w:t>
      </w:r>
      <w:r>
        <w:t xml:space="preserve">bất </w:t>
      </w:r>
      <w:r>
        <w:t xml:space="preserve">lương </w:t>
      </w:r>
      <w:r>
        <w:t xml:space="preserve">thì </w:t>
      </w:r>
      <w:r>
        <w:t xml:space="preserve">khó </w:t>
      </w:r>
      <w:r>
        <w:t xml:space="preserve">mà </w:t>
      </w:r>
      <w:r>
        <w:t xml:space="preserve">giữ </w:t>
      </w:r>
      <w:r>
        <w:t xml:space="preserve">được.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vàng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mỡ </w:t>
      </w:r>
      <w:r>
        <w:t xml:space="preserve">của </w:t>
      </w:r>
      <w:r>
        <w:t xml:space="preserve">con </w:t>
      </w:r>
      <w:r>
        <w:t xml:space="preserve">gà. </w:t>
      </w:r>
      <w:r>
        <w:rPr>
          <w:i/>
        </w:rPr>
        <w:t xml:space="preserve">Lụa </w:t>
      </w:r>
      <w:r>
        <w:rPr>
          <w:i/>
        </w:rPr>
        <w:t xml:space="preserve">mỡ </w:t>
      </w:r>
      <w:r>
        <w:rPr>
          <w:i/>
        </w:rPr>
        <w:t xml:space="preserve">gà. </w:t>
      </w:r>
      <w:r>
        <w:rPr>
          <w:i/>
        </w:rPr>
        <w:t xml:space="preserve">Ráng </w:t>
      </w:r>
      <w:r>
        <w:rPr>
          <w:i/>
        </w:rPr>
        <w:t xml:space="preserve">mỡ </w:t>
      </w:r>
      <w:r>
        <w:rPr>
          <w:i/>
        </w:rPr>
        <w:t xml:space="preserve">gà.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khổ </w:t>
      </w:r>
      <w:r>
        <w:rPr>
          <w:i/>
        </w:rPr>
        <w:t xml:space="preserve">danh từ </w:t>
      </w:r>
      <w:r>
        <w:t xml:space="preserve">Mỡ </w:t>
      </w:r>
      <w:r>
        <w:t xml:space="preserve">thành </w:t>
      </w:r>
      <w:r>
        <w:t xml:space="preserve">tấm </w:t>
      </w:r>
      <w:r>
        <w:t xml:space="preserve">dày </w:t>
      </w:r>
      <w:r>
        <w:t xml:space="preserve">ở </w:t>
      </w:r>
      <w:r>
        <w:t xml:space="preserve">dưới </w:t>
      </w:r>
      <w:r>
        <w:t xml:space="preserve">bì </w:t>
      </w:r>
      <w:r>
        <w:t xml:space="preserve">lợn.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Mỡ </w:t>
      </w:r>
      <w:r>
        <w:t xml:space="preserve">thành </w:t>
      </w:r>
      <w:r>
        <w:t xml:space="preserve">tấm </w:t>
      </w:r>
      <w:r>
        <w:t xml:space="preserve">ở </w:t>
      </w:r>
      <w:r>
        <w:t xml:space="preserve">hai </w:t>
      </w:r>
      <w:r>
        <w:t xml:space="preserve">bên </w:t>
      </w:r>
      <w:r>
        <w:t xml:space="preserve">sườn </w:t>
      </w:r>
      <w:r>
        <w:t xml:space="preserve">lợn.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màng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(ít dùng). </w:t>
      </w:r>
      <w:r>
        <w:t xml:space="preserve">Mỡ </w:t>
      </w:r>
      <w:r>
        <w:t xml:space="preserve">để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II </w:t>
      </w:r>
      <w:r>
        <w:t xml:space="preserve">tính từ </w:t>
      </w:r>
      <w:r>
        <w:t xml:space="preserve">Mượt </w:t>
      </w:r>
      <w:r>
        <w:t xml:space="preserve">mà,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tươi </w:t>
      </w:r>
      <w:r>
        <w:t xml:space="preserve">tốt; </w:t>
      </w:r>
      <w:r>
        <w:t xml:space="preserve">mỡ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Vườn </w:t>
      </w:r>
      <w:r>
        <w:rPr>
          <w:i/>
        </w:rPr>
        <w:t xml:space="preserve">cây </w:t>
      </w:r>
      <w:r>
        <w:rPr>
          <w:i/>
        </w:rPr>
        <w:t xml:space="preserve">xanh </w:t>
      </w:r>
      <w:r>
        <w:t xml:space="preserve">mưới, </w:t>
      </w:r>
      <w:r>
        <w:rPr>
          <w:i/>
        </w:rPr>
        <w:t xml:space="preserve">mỡ </w:t>
      </w:r>
      <w:r>
        <w:t xml:space="preserve">màng. </w:t>
      </w:r>
      <w:r>
        <w:t xml:space="preserve">Người </w:t>
      </w:r>
      <w:r>
        <w:rPr>
          <w:i/>
        </w:rPr>
        <w:t xml:space="preserve">trông </w:t>
      </w:r>
      <w:r>
        <w:t xml:space="preserve">mỡ </w:t>
      </w:r>
      <w:r>
        <w:t xml:space="preserve">màng. </w:t>
      </w:r>
      <w:r>
        <w:rPr>
          <w:i/>
        </w:rPr>
        <w:t xml:space="preserve">Vùng </w:t>
      </w:r>
      <w:r>
        <w:rPr>
          <w:i/>
        </w:rPr>
        <w:t xml:space="preserve">đất </w:t>
      </w:r>
      <w:r>
        <w:rPr>
          <w:i/>
        </w:rPr>
        <w:t xml:space="preserve">mỡ </w:t>
      </w:r>
      <w:r>
        <w:t xml:space="preserve">màng </w:t>
      </w:r>
      <w:r>
        <w:t xml:space="preserve">(có </w:t>
      </w:r>
      <w:r>
        <w:t xml:space="preserve">vẻ </w:t>
      </w:r>
      <w:r>
        <w:t xml:space="preserve">màu </w:t>
      </w:r>
      <w:r>
        <w:t xml:space="preserve">mỡ).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màu </w:t>
      </w:r>
      <w:r>
        <w:rPr>
          <w:i/>
        </w:rPr>
        <w:t xml:space="preserve">tính từ </w:t>
      </w:r>
      <w:r>
        <w:t xml:space="preserve">(văn chương). </w:t>
      </w:r>
      <w:r>
        <w:t xml:space="preserve">Như </w:t>
      </w:r>
      <w:r>
        <w:rPr>
          <w:i/>
        </w:rPr>
        <w:t xml:space="preserve">màu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máy </w:t>
      </w:r>
      <w:r>
        <w:rPr>
          <w:b/>
        </w:rPr>
        <w:t xml:space="preserve">đ.x. </w:t>
      </w:r>
      <w:r>
        <w:rPr>
          <w:b/>
        </w:rPr>
        <w:t xml:space="preserve">mỡ, </w:t>
      </w:r>
      <w:r>
        <w:rPr>
          <w:i/>
        </w:rPr>
        <w:t xml:space="preserve">(nghĩa </w:t>
      </w:r>
      <w:r>
        <w:t xml:space="preserve">1. </w:t>
      </w:r>
      <w:r>
        <w:t xml:space="preserve">2). </w:t>
      </w:r>
      <w:r>
        <w:br/>
      </w:r>
      <w:r>
        <w:rPr>
          <w:b/>
        </w:rPr>
        <w:t xml:space="preserve">mỡ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Mỡ </w:t>
      </w:r>
      <w:r>
        <w:t xml:space="preserve">ở </w:t>
      </w:r>
      <w:r>
        <w:t xml:space="preserve">gáy, </w:t>
      </w:r>
      <w:r>
        <w:t xml:space="preserve">vai </w:t>
      </w:r>
      <w:r>
        <w:t xml:space="preserve">hay </w:t>
      </w:r>
      <w:r>
        <w:t xml:space="preserve">mông </w:t>
      </w:r>
      <w:r>
        <w:t xml:space="preserve">lợn. </w:t>
      </w:r>
      <w:r>
        <w:br/>
      </w:r>
      <w:r>
        <w:rPr>
          <w:b/>
        </w:rPr>
        <w:t xml:space="preserve">mỡsa </w:t>
      </w:r>
      <w:r>
        <w:rPr>
          <w:i/>
        </w:rPr>
        <w:t xml:space="preserve">danh từ </w:t>
      </w:r>
      <w:r>
        <w:t xml:space="preserve">(phương ngữ). </w:t>
      </w:r>
      <w:r>
        <w:t xml:space="preserve">Mỡlá. </w:t>
      </w:r>
      <w:r>
        <w:br/>
      </w:r>
      <w:r>
        <w:rPr>
          <w:b/>
        </w:rPr>
        <w:t xml:space="preserve">mớ,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nhưng </w:t>
      </w:r>
      <w:r>
        <w:t xml:space="preserve">hình </w:t>
      </w:r>
      <w:r>
        <w:t xml:space="preserve">dáng </w:t>
      </w:r>
      <w:r>
        <w:t xml:space="preserve">hoặc </w:t>
      </w:r>
      <w:r>
        <w:t xml:space="preserve">kích </w:t>
      </w:r>
      <w:r>
        <w:t xml:space="preserve">thước </w:t>
      </w:r>
      <w:r>
        <w:t xml:space="preserve">khác </w:t>
      </w:r>
      <w:r>
        <w:t xml:space="preserve">nhau, </w:t>
      </w:r>
      <w:r>
        <w:t xml:space="preserve">được </w:t>
      </w:r>
      <w:r>
        <w:t xml:space="preserve">xếp </w:t>
      </w:r>
      <w:r>
        <w:t xml:space="preserve">gộp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đơn </w:t>
      </w:r>
      <w:r>
        <w:t xml:space="preserve">vị. </w:t>
      </w:r>
      <w:r>
        <w:t xml:space="preserve">Mua </w:t>
      </w:r>
      <w:r>
        <w:rPr>
          <w:i/>
        </w:rPr>
        <w:t xml:space="preserve">mấy </w:t>
      </w:r>
      <w:r>
        <w:rPr>
          <w:i/>
        </w:rPr>
        <w:t xml:space="preserve">mớ </w:t>
      </w:r>
      <w:r>
        <w:t xml:space="preserve">rau. </w:t>
      </w:r>
      <w:r>
        <w:t xml:space="preserve">Một </w:t>
      </w:r>
      <w:r>
        <w:rPr>
          <w:i/>
        </w:rPr>
        <w:t xml:space="preserve">mớ </w:t>
      </w:r>
      <w:r>
        <w:rPr>
          <w:i/>
        </w:rPr>
        <w:t xml:space="preserve">cá. </w:t>
      </w:r>
      <w:r>
        <w:rPr>
          <w:b/>
        </w:rPr>
        <w:t xml:space="preserve">2 </w:t>
      </w:r>
      <w:r>
        <w:t xml:space="preserve">Số </w:t>
      </w:r>
      <w:r>
        <w:t xml:space="preserve">lượng </w:t>
      </w:r>
      <w:r>
        <w:t xml:space="preserve">tương </w:t>
      </w:r>
      <w:r>
        <w:t xml:space="preserve">đối </w:t>
      </w:r>
      <w:r>
        <w:t xml:space="preserve">nhiều </w:t>
      </w:r>
      <w:r>
        <w:t xml:space="preserve">những </w:t>
      </w:r>
      <w:r>
        <w:t xml:space="preserve">vật, </w:t>
      </w:r>
      <w:r>
        <w:t xml:space="preserve">những </w:t>
      </w:r>
      <w:r>
        <w:t xml:space="preserve">thứ </w:t>
      </w:r>
      <w:r>
        <w:t xml:space="preserve">cùng </w:t>
      </w:r>
      <w:r>
        <w:t xml:space="preserve">loại, </w:t>
      </w:r>
      <w:r>
        <w:t xml:space="preserve">nhưng </w:t>
      </w:r>
      <w:r>
        <w:t xml:space="preserve">khác </w:t>
      </w:r>
      <w:r>
        <w:t xml:space="preserve">nhau </w:t>
      </w:r>
      <w:r>
        <w:t xml:space="preserve">nhiều </w:t>
      </w:r>
      <w:r>
        <w:t xml:space="preserve">và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lộn </w:t>
      </w:r>
      <w:r>
        <w:t xml:space="preserve">xộn, </w:t>
      </w:r>
      <w:r>
        <w:t xml:space="preserve">ngồn </w:t>
      </w:r>
      <w:r>
        <w:t xml:space="preserve">ngang,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Rối </w:t>
      </w:r>
      <w:r>
        <w:rPr>
          <w:i/>
        </w:rPr>
        <w:t xml:space="preserve">như </w:t>
      </w:r>
      <w:r>
        <w:rPr>
          <w:i/>
        </w:rPr>
        <w:t xml:space="preserve">mớ </w:t>
      </w:r>
      <w:r>
        <w:t xml:space="preserve">bòng </w:t>
      </w:r>
      <w:r>
        <w:rPr>
          <w:i/>
        </w:rPr>
        <w:t xml:space="preserve">bong. </w:t>
      </w:r>
      <w:r>
        <w:rPr>
          <w:i/>
        </w:rPr>
        <w:t xml:space="preserve">Một </w:t>
      </w:r>
      <w:r>
        <w:rPr>
          <w:i/>
        </w:rPr>
        <w:t xml:space="preserve">mớ </w:t>
      </w:r>
      <w:r>
        <w:t xml:space="preserve">giấy </w:t>
      </w:r>
      <w:r>
        <w:rPr>
          <w:i/>
        </w:rPr>
        <w:t xml:space="preserve">lộn. </w:t>
      </w:r>
      <w:r>
        <w:t xml:space="preserve">Chỉ </w:t>
      </w:r>
      <w:r>
        <w:t xml:space="preserve">biết </w:t>
      </w:r>
      <w:r>
        <w:rPr>
          <w:i/>
        </w:rPr>
        <w:t xml:space="preserve">một </w:t>
      </w:r>
      <w:r>
        <w:rPr>
          <w:i/>
        </w:rPr>
        <w:t xml:space="preserve">mớ </w:t>
      </w:r>
      <w:r>
        <w:rPr>
          <w:i/>
        </w:rPr>
        <w:t xml:space="preserve">lí </w:t>
      </w:r>
      <w:r>
        <w:rPr>
          <w:i/>
        </w:rPr>
        <w:t xml:space="preserve">luận </w:t>
      </w:r>
      <w:r>
        <w:rPr>
          <w:i/>
        </w:rPr>
        <w:t xml:space="preserve">suông. </w:t>
      </w:r>
      <w:r>
        <w:rPr>
          <w:i/>
        </w:rPr>
        <w:t xml:space="preserve">Hàng </w:t>
      </w:r>
      <w:r>
        <w:rPr>
          <w:i/>
        </w:rPr>
        <w:t xml:space="preserve">mớ. </w:t>
      </w:r>
      <w:r>
        <w:br/>
      </w:r>
      <w:r>
        <w:rPr>
          <w:b/>
        </w:rPr>
        <w:t xml:space="preserve">mớ,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Mười </w:t>
      </w:r>
      <w:r>
        <w:t xml:space="preserve">vạn. </w:t>
      </w:r>
      <w:r>
        <w:t xml:space="preserve">Trăm </w:t>
      </w:r>
      <w:r>
        <w:t xml:space="preserve">nghìn </w:t>
      </w:r>
      <w:r>
        <w:rPr>
          <w:i/>
        </w:rPr>
        <w:t xml:space="preserve">uạn </w:t>
      </w:r>
      <w:r>
        <w:t xml:space="preserve">mớ </w:t>
      </w:r>
      <w:r>
        <w:t xml:space="preserve">(nhiều </w:t>
      </w:r>
      <w:r>
        <w:t xml:space="preserve">lắm). </w:t>
      </w:r>
      <w:r>
        <w:br/>
      </w:r>
      <w:r>
        <w:rPr>
          <w:b/>
        </w:rPr>
        <w:t xml:space="preserve">mớ,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Nói </w:t>
      </w:r>
      <w:r>
        <w:t xml:space="preserve">mê </w:t>
      </w:r>
      <w:r>
        <w:t xml:space="preserve">trong </w:t>
      </w:r>
      <w:r>
        <w:t xml:space="preserve">khi </w:t>
      </w:r>
      <w:r>
        <w:t xml:space="preserve">ngủ. </w:t>
      </w:r>
      <w:r>
        <w:t xml:space="preserve">Ngủ </w:t>
      </w:r>
      <w:r>
        <w:t xml:space="preserve">hay </w:t>
      </w:r>
      <w:r>
        <w:t xml:space="preserve">mớ. </w:t>
      </w:r>
      <w:r>
        <w:br/>
      </w:r>
      <w:r>
        <w:rPr>
          <w:b/>
        </w:rPr>
        <w:t xml:space="preserve">mớ </w:t>
      </w:r>
      <w:r>
        <w:rPr>
          <w:b/>
        </w:rPr>
        <w:t xml:space="preserve">bảy </w:t>
      </w:r>
      <w:r>
        <w:rPr>
          <w:b/>
        </w:rPr>
        <w:t xml:space="preserve">mớ </w:t>
      </w:r>
      <w:r>
        <w:rPr>
          <w:b/>
        </w:rPr>
        <w:t xml:space="preserve">ba </w:t>
      </w:r>
      <w:r>
        <w:t xml:space="preserve">(ít dùng).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sung </w:t>
      </w:r>
      <w:r>
        <w:t xml:space="preserve">túc, </w:t>
      </w:r>
      <w:r>
        <w:t xml:space="preserve">quần </w:t>
      </w:r>
      <w:r>
        <w:t xml:space="preserve">áo </w:t>
      </w:r>
      <w:r>
        <w:t xml:space="preserve">thừa </w:t>
      </w:r>
      <w:r>
        <w:t xml:space="preserve">thãi, </w:t>
      </w:r>
      <w:r>
        <w:t xml:space="preserve">áo </w:t>
      </w:r>
      <w:r>
        <w:t xml:space="preserve">trong </w:t>
      </w:r>
      <w:r>
        <w:t xml:space="preserve">áo </w:t>
      </w:r>
      <w:r>
        <w:t xml:space="preserve">ngoài. </w:t>
      </w:r>
      <w:r>
        <w:t xml:space="preserve">Người </w:t>
      </w:r>
      <w:r>
        <w:rPr>
          <w:i/>
        </w:rPr>
        <w:t xml:space="preserve">thì </w:t>
      </w:r>
      <w:r>
        <w:t xml:space="preserve">mớ </w:t>
      </w:r>
      <w:r>
        <w:rPr>
          <w:i/>
        </w:rPr>
        <w:t xml:space="preserve">bảy </w:t>
      </w:r>
      <w:r>
        <w:rPr>
          <w:i/>
        </w:rPr>
        <w:t xml:space="preserve">mớ </w:t>
      </w:r>
      <w:r>
        <w:rPr>
          <w:i/>
        </w:rPr>
        <w:t xml:space="preserve">ba, </w:t>
      </w:r>
      <w:r>
        <w:t xml:space="preserve">Người </w:t>
      </w:r>
      <w:r>
        <w:rPr>
          <w:i/>
        </w:rPr>
        <w:t xml:space="preserve">sao </w:t>
      </w:r>
      <w:r>
        <w:t xml:space="preserve">áo </w:t>
      </w:r>
      <w:r>
        <w:t xml:space="preserve">rách </w:t>
      </w:r>
      <w:r>
        <w:t xml:space="preserve">như </w:t>
      </w:r>
      <w:r>
        <w:rPr>
          <w:i/>
        </w:rPr>
        <w:t xml:space="preserve">là </w:t>
      </w:r>
      <w:r>
        <w:rPr>
          <w:i/>
        </w:rPr>
        <w:t xml:space="preserve">áo </w:t>
      </w:r>
      <w:r>
        <w:t xml:space="preserve">tơi </w:t>
      </w:r>
      <w:r>
        <w:t xml:space="preserve">(ca dao). </w:t>
      </w:r>
      <w:r>
        <w:br/>
      </w:r>
      <w:r>
        <w:rPr>
          <w:b/>
        </w:rPr>
        <w:t xml:space="preserve">mơ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Vợ </w:t>
      </w:r>
      <w:r>
        <w:t xml:space="preserve">của </w:t>
      </w:r>
      <w:r>
        <w:t xml:space="preserve">cậu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b/>
        </w:rPr>
        <w:t xml:space="preserve">2 </w:t>
      </w:r>
      <w:r>
        <w:t xml:space="preserve">Mẹ </w:t>
      </w:r>
      <w:r>
        <w:t xml:space="preserve">(dùng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gia </w:t>
      </w:r>
      <w:r>
        <w:t xml:space="preserve">đình </w:t>
      </w:r>
      <w:r>
        <w:t xml:space="preserve">trung </w:t>
      </w:r>
      <w:r>
        <w:t xml:space="preserve">lưu, </w:t>
      </w:r>
      <w:r>
        <w:t xml:space="preserve">thượng </w:t>
      </w:r>
      <w:r>
        <w:t xml:space="preserve">lưu </w:t>
      </w:r>
      <w:r>
        <w:t xml:space="preserve">thời </w:t>
      </w:r>
      <w:r>
        <w:t xml:space="preserve">trước). </w:t>
      </w:r>
      <w:r>
        <w:rPr>
          <w:b/>
        </w:rPr>
        <w:t xml:space="preserve">3 </w:t>
      </w:r>
      <w:r>
        <w:t xml:space="preserve">Từ </w:t>
      </w:r>
      <w:r>
        <w:t xml:space="preserve">người </w:t>
      </w:r>
      <w:r>
        <w:t xml:space="preserve">chồng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vợ </w:t>
      </w:r>
      <w:r>
        <w:t xml:space="preserve">còn </w:t>
      </w:r>
      <w:r>
        <w:t xml:space="preserve">trẻ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gia </w:t>
      </w:r>
      <w:r>
        <w:t xml:space="preserve">đình </w:t>
      </w:r>
      <w:r>
        <w:t xml:space="preserve">trung </w:t>
      </w:r>
      <w:r>
        <w:t xml:space="preserve">lưu </w:t>
      </w:r>
      <w:r>
        <w:t xml:space="preserve">thời </w:t>
      </w:r>
      <w:r>
        <w:t xml:space="preserve">trước </w:t>
      </w:r>
      <w:r>
        <w:t xml:space="preserve">(gọi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cái </w:t>
      </w:r>
      <w:r>
        <w:t xml:space="preserve">trong </w:t>
      </w:r>
      <w:r>
        <w:t xml:space="preserve">gia </w:t>
      </w:r>
      <w:r>
        <w:t xml:space="preserve">đình). </w:t>
      </w:r>
      <w:r>
        <w:rPr>
          <w:b/>
        </w:rPr>
        <w:t xml:space="preserve">4 </w:t>
      </w:r>
      <w:r>
        <w:t xml:space="preserve">Từ </w:t>
      </w:r>
      <w:r>
        <w:t xml:space="preserve">cha </w:t>
      </w:r>
      <w:r>
        <w:t xml:space="preserve">mẹ </w:t>
      </w:r>
      <w:r>
        <w:t xml:space="preserve">chồng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dâu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gia </w:t>
      </w:r>
      <w:r>
        <w:t xml:space="preserve">đình </w:t>
      </w:r>
      <w:r>
        <w:t xml:space="preserve">trung </w:t>
      </w:r>
      <w:r>
        <w:t xml:space="preserve">lưu, </w:t>
      </w:r>
      <w:r>
        <w:t xml:space="preserve">thượng </w:t>
      </w:r>
      <w:r>
        <w:t xml:space="preserve">lưu </w:t>
      </w:r>
      <w:r>
        <w:t xml:space="preserve">thời </w:t>
      </w:r>
      <w:r>
        <w:t xml:space="preserve">trước. </w:t>
      </w:r>
      <w:r>
        <w:rPr>
          <w:b/>
        </w:rPr>
        <w:t xml:space="preserve">5 </w:t>
      </w:r>
      <w:r>
        <w:t xml:space="preserve">Từ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trẻ </w:t>
      </w:r>
      <w:r>
        <w:t xml:space="preserve">có </w:t>
      </w:r>
      <w:r>
        <w:t xml:space="preserve">chồng </w:t>
      </w:r>
      <w:r>
        <w:t xml:space="preserve">là </w:t>
      </w:r>
      <w:r>
        <w:t xml:space="preserve">công </w:t>
      </w:r>
      <w:r>
        <w:t xml:space="preserve">chức </w:t>
      </w:r>
      <w:r>
        <w:t xml:space="preserve">trung </w:t>
      </w:r>
      <w:r>
        <w:t xml:space="preserve">cấp,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trọng. </w:t>
      </w:r>
      <w:r>
        <w:rPr>
          <w:i/>
        </w:rPr>
        <w:t xml:space="preserve">Mợ </w:t>
      </w:r>
      <w:r>
        <w:rPr>
          <w:i/>
        </w:rPr>
        <w:t xml:space="preserve">phán. </w:t>
      </w:r>
      <w:r>
        <w:br/>
      </w:r>
      <w:r>
        <w:rPr>
          <w:b/>
        </w:rPr>
        <w:t xml:space="preserve">mời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Tỏ </w:t>
      </w:r>
      <w:r>
        <w:t xml:space="preserve">ý </w:t>
      </w:r>
      <w:r>
        <w:t xml:space="preserve">mong </w:t>
      </w:r>
      <w:r>
        <w:t xml:space="preserve">muốn, </w:t>
      </w:r>
      <w:r>
        <w:t xml:space="preserve">yêu </w:t>
      </w:r>
      <w:r>
        <w:t xml:space="preserve">cầu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khác </w:t>
      </w:r>
      <w:r>
        <w:rPr>
          <w:b/>
        </w:rPr>
        <w:t xml:space="preserve">làm </w:t>
      </w:r>
      <w:r>
        <w:rPr>
          <w:b/>
        </w:rPr>
        <w:t xml:space="preserve">việc </w:t>
      </w:r>
      <w:r>
        <w:rPr>
          <w:b/>
        </w:rPr>
        <w:t xml:space="preserve">gì </w:t>
      </w:r>
      <w:r>
        <w:rPr>
          <w:b/>
        </w:rPr>
        <w:t xml:space="preserve">một </w:t>
      </w:r>
      <w:r>
        <w:rPr>
          <w:b/>
        </w:rPr>
        <w:t xml:space="preserve">cách </w:t>
      </w:r>
      <w:r>
        <w:rPr>
          <w:b/>
        </w:rPr>
        <w:t xml:space="preserve">lịch </w:t>
      </w:r>
      <w:r>
        <w:rPr>
          <w:b/>
        </w:rPr>
        <w:t xml:space="preserve">sự, </w:t>
      </w:r>
      <w:r>
        <w:t xml:space="preserve">trân </w:t>
      </w:r>
      <w:r>
        <w:t xml:space="preserve">trọng. </w:t>
      </w:r>
      <w:r>
        <w:t xml:space="preserve">Mời </w:t>
      </w:r>
      <w:r>
        <w:rPr>
          <w:i/>
        </w:rPr>
        <w:t xml:space="preserve">anh </w:t>
      </w:r>
      <w:r>
        <w:rPr>
          <w:i/>
        </w:rPr>
        <w:t xml:space="preserve">đến </w:t>
      </w:r>
      <w:r>
        <w:t xml:space="preserve">chơi. </w:t>
      </w:r>
      <w:r>
        <w:t xml:space="preserve">Đưa </w:t>
      </w:r>
      <w:r>
        <w:rPr>
          <w:i/>
        </w:rPr>
        <w:t xml:space="preserve">tay </w:t>
      </w:r>
      <w:r>
        <w:t xml:space="preserve">mời </w:t>
      </w:r>
      <w:r>
        <w:t xml:space="preserve">ngồi. </w:t>
      </w:r>
      <w:r>
        <w:rPr>
          <w:i/>
        </w:rPr>
        <w:t xml:space="preserve">Kính </w:t>
      </w:r>
      <w:r>
        <w:t xml:space="preserve">mời. </w:t>
      </w:r>
      <w:r>
        <w:t xml:space="preserve">Giấy </w:t>
      </w:r>
      <w:r>
        <w:t xml:space="preserve">mời </w:t>
      </w:r>
      <w:r>
        <w:rPr>
          <w:i/>
        </w:rPr>
        <w:t xml:space="preserve">họp. </w:t>
      </w:r>
      <w:r>
        <w:t xml:space="preserve">Mời </w:t>
      </w:r>
      <w:r>
        <w:rPr>
          <w:i/>
        </w:rPr>
        <w:t xml:space="preserve">cơm </w:t>
      </w:r>
      <w:r>
        <w:t xml:space="preserve">thân </w:t>
      </w:r>
      <w:r>
        <w:t xml:space="preserve">mật </w:t>
      </w:r>
      <w:r>
        <w:t xml:space="preserve">(trtr.; </w:t>
      </w:r>
      <w:r>
        <w:t xml:space="preserve">mời </w:t>
      </w:r>
      <w:r>
        <w:t xml:space="preserve">ăn </w:t>
      </w:r>
      <w:r>
        <w:t xml:space="preserve">cơm). </w:t>
      </w:r>
      <w:r>
        <w:rPr>
          <w:b/>
        </w:rPr>
        <w:t xml:space="preserve">2 </w:t>
      </w:r>
      <w:r>
        <w:t xml:space="preserve">(phương ngữ). </w:t>
      </w:r>
      <w:r>
        <w:t xml:space="preserve">Ăn </w:t>
      </w:r>
      <w:r>
        <w:t xml:space="preserve">hoặc </w:t>
      </w:r>
      <w:r>
        <w:t xml:space="preserve">uống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sự). </w:t>
      </w:r>
      <w:r>
        <w:rPr>
          <w:i/>
        </w:rPr>
        <w:t xml:space="preserve">Anh </w:t>
      </w:r>
      <w:r>
        <w:t xml:space="preserve">mời </w:t>
      </w:r>
      <w:r>
        <w:rPr>
          <w:i/>
        </w:rPr>
        <w:t xml:space="preserve">nước </w:t>
      </w:r>
      <w:r>
        <w:rPr>
          <w:i/>
        </w:rPr>
        <w:t xml:space="preserve">đi. </w:t>
      </w:r>
      <w:r>
        <w:t xml:space="preserve">Các </w:t>
      </w:r>
      <w:r>
        <w:rPr>
          <w:i/>
        </w:rPr>
        <w:t xml:space="preserve">bác </w:t>
      </w:r>
      <w:r>
        <w:rPr>
          <w:i/>
        </w:rPr>
        <w:t xml:space="preserve">đã </w:t>
      </w:r>
      <w:r>
        <w:t xml:space="preserve">mời </w:t>
      </w:r>
      <w:r>
        <w:t xml:space="preserve">cơm </w:t>
      </w:r>
      <w:r>
        <w:rPr>
          <w:i/>
        </w:rPr>
        <w:t xml:space="preserve">chưa? </w:t>
      </w:r>
      <w:r>
        <w:br/>
      </w:r>
      <w:r>
        <w:rPr>
          <w:b/>
        </w:rPr>
        <w:t xml:space="preserve">mời </w:t>
      </w:r>
      <w:r>
        <w:rPr>
          <w:b/>
        </w:rPr>
        <w:t xml:space="preserve">lơi </w:t>
      </w:r>
      <w:r>
        <w:rPr>
          <w:i/>
        </w:rPr>
        <w:t xml:space="preserve">động từ </w:t>
      </w:r>
      <w:r>
        <w:rPr>
          <w:i/>
        </w:rPr>
        <w:t xml:space="preserve">(íd)). </w:t>
      </w:r>
      <w:r>
        <w:t xml:space="preserve">Mời </w:t>
      </w:r>
      <w:r>
        <w:t xml:space="preserve">lấy </w:t>
      </w:r>
      <w:r>
        <w:t xml:space="preserve">lệ, </w:t>
      </w:r>
      <w:r>
        <w:t xml:space="preserve">không </w:t>
      </w:r>
      <w:r>
        <w:t xml:space="preserve">thực </w:t>
      </w:r>
      <w:r>
        <w:t xml:space="preserve">lòng. </w:t>
      </w:r>
      <w:r>
        <w:br/>
      </w:r>
      <w:r>
        <w:rPr>
          <w:b/>
        </w:rPr>
        <w:t xml:space="preserve">mời </w:t>
      </w:r>
      <w:r>
        <w:rPr>
          <w:b/>
        </w:rPr>
        <w:t xml:space="preserve">mọc </w:t>
      </w:r>
      <w:r>
        <w:rPr>
          <w:i/>
        </w:rPr>
        <w:t xml:space="preserve">động từ </w:t>
      </w:r>
      <w:r>
        <w:t xml:space="preserve">Mời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Mời </w:t>
      </w:r>
      <w:r>
        <w:rPr>
          <w:i/>
        </w:rPr>
        <w:t xml:space="preserve">mọc </w:t>
      </w:r>
      <w:r>
        <w:t xml:space="preserve">mãi </w:t>
      </w:r>
      <w:r>
        <w:t xml:space="preserve">mà </w:t>
      </w:r>
      <w:r>
        <w:t xml:space="preserve">chẳng </w:t>
      </w:r>
      <w:r>
        <w:t xml:space="preserve">ai </w:t>
      </w:r>
      <w:r>
        <w:t xml:space="preserve">chịu </w:t>
      </w:r>
      <w:r>
        <w:t xml:space="preserve">ăn. </w:t>
      </w:r>
      <w:r>
        <w:t xml:space="preserve">Mời </w:t>
      </w:r>
      <w:r>
        <w:t xml:space="preserve">mọc </w:t>
      </w:r>
      <w:r>
        <w:t xml:space="preserve">ân </w:t>
      </w:r>
      <w:r>
        <w:t xml:space="preserve">cần, </w:t>
      </w:r>
      <w:r>
        <w:br/>
      </w:r>
      <w:r>
        <w:rPr>
          <w:b/>
        </w:rPr>
        <w:t xml:space="preserve">mời </w:t>
      </w:r>
      <w:r>
        <w:rPr>
          <w:b/>
        </w:rPr>
        <w:t xml:space="preserve">rơi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mời </w:t>
      </w:r>
      <w:r>
        <w:t xml:space="preserve">lơi. </w:t>
      </w:r>
      <w:r>
        <w:t xml:space="preserve">|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1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Vừa </w:t>
      </w:r>
      <w:r>
        <w:t xml:space="preserve">được </w:t>
      </w:r>
      <w:r>
        <w:t xml:space="preserve">làm </w:t>
      </w:r>
      <w:r>
        <w:t xml:space="preserve">ra </w:t>
      </w:r>
      <w:r>
        <w:t xml:space="preserve">hay </w:t>
      </w:r>
      <w:r>
        <w:t xml:space="preserve">là </w:t>
      </w:r>
      <w:r>
        <w:t xml:space="preserve">chưa </w:t>
      </w:r>
      <w:r>
        <w:t xml:space="preserve">dùng </w:t>
      </w:r>
      <w:r>
        <w:t xml:space="preserve">hoặc </w:t>
      </w:r>
      <w:r>
        <w:t xml:space="preserve">dùng </w:t>
      </w:r>
      <w:r>
        <w:t xml:space="preserve">chưa </w:t>
      </w:r>
      <w:r>
        <w:t xml:space="preserve">lâu, </w:t>
      </w:r>
      <w:r>
        <w:t xml:space="preserve">còn </w:t>
      </w:r>
      <w:r>
        <w:t xml:space="preserve">giữ </w:t>
      </w:r>
      <w:r>
        <w:t xml:space="preserve">nguyên </w:t>
      </w:r>
      <w:r>
        <w:t xml:space="preserve">phẩm </w:t>
      </w:r>
      <w:r>
        <w:t xml:space="preserve">chất </w:t>
      </w:r>
      <w:r>
        <w:t xml:space="preserve">giá </w:t>
      </w:r>
      <w:r>
        <w:t xml:space="preserve">trị. </w:t>
      </w:r>
      <w:r>
        <w:rPr>
          <w:i/>
        </w:rPr>
        <w:t xml:space="preserve">áo </w:t>
      </w:r>
      <w:r>
        <w:t xml:space="preserve">mới.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mới. </w:t>
      </w:r>
      <w:r>
        <w:rPr>
          <w:i/>
        </w:rPr>
        <w:t xml:space="preserve">Ăn </w:t>
      </w:r>
      <w:r>
        <w:rPr>
          <w:i/>
        </w:rPr>
        <w:t xml:space="preserve">cơm </w:t>
      </w:r>
      <w:r>
        <w:t xml:space="preserve">mới </w:t>
      </w:r>
      <w:r>
        <w:rPr>
          <w:i/>
        </w:rPr>
        <w:t xml:space="preserve">nói </w:t>
      </w:r>
      <w:r>
        <w:t xml:space="preserve">chuyện </w:t>
      </w:r>
      <w:r>
        <w:t xml:space="preserve">cũ </w:t>
      </w:r>
      <w:r>
        <w:t xml:space="preserve">(tục ngữ). </w:t>
      </w:r>
      <w:r>
        <w:rPr>
          <w:b/>
        </w:rPr>
        <w:t xml:space="preserve">2 </w:t>
      </w:r>
      <w:r>
        <w:t xml:space="preserve">Vừa </w:t>
      </w:r>
      <w:r>
        <w:t xml:space="preserve">có </w:t>
      </w:r>
      <w:r>
        <w:t xml:space="preserve">hay </w:t>
      </w:r>
      <w:r>
        <w:t xml:space="preserve">vừa </w:t>
      </w:r>
      <w:r>
        <w:t xml:space="preserve">xuất </w:t>
      </w:r>
      <w:r>
        <w:t xml:space="preserve">hiện </w:t>
      </w:r>
      <w:r>
        <w:t xml:space="preserve">chưa </w:t>
      </w:r>
      <w:r>
        <w:t xml:space="preserve">lâu.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t xml:space="preserve">mới.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tin </w:t>
      </w:r>
      <w:r>
        <w:t xml:space="preserve">gì </w:t>
      </w:r>
      <w:r>
        <w:t xml:space="preserve">mới. </w:t>
      </w:r>
      <w:r>
        <w:rPr>
          <w:i/>
        </w:rPr>
        <w:t xml:space="preserve">Người </w:t>
      </w:r>
      <w:r>
        <w:rPr>
          <w:i/>
        </w:rPr>
        <w:t xml:space="preserve">bạn </w:t>
      </w:r>
      <w:r>
        <w:t xml:space="preserve">mới. </w:t>
      </w:r>
      <w:r>
        <w:rPr>
          <w:b/>
        </w:rPr>
        <w:t xml:space="preserve">3 </w:t>
      </w:r>
      <w:r>
        <w:t xml:space="preserve">(Người) </w:t>
      </w:r>
      <w:r>
        <w:t xml:space="preserve">vừa </w:t>
      </w:r>
      <w:r>
        <w:t xml:space="preserve">làm </w:t>
      </w:r>
      <w:r>
        <w:t xml:space="preserve">nghề </w:t>
      </w:r>
      <w:r>
        <w:t xml:space="preserve">nghiệp, </w:t>
      </w:r>
      <w:r>
        <w:t xml:space="preserve">chức </w:t>
      </w:r>
      <w:r>
        <w:t xml:space="preserve">vụ, </w:t>
      </w:r>
      <w:r>
        <w:t xml:space="preserve">v.v. </w:t>
      </w:r>
      <w:r>
        <w:t xml:space="preserve">nào </w:t>
      </w:r>
      <w:r>
        <w:t xml:space="preserve">đó </w:t>
      </w:r>
      <w:r>
        <w:t xml:space="preserve">chưa </w:t>
      </w:r>
      <w:r>
        <w:t xml:space="preserve">lâu. </w:t>
      </w:r>
      <w:r>
        <w:rPr>
          <w:i/>
        </w:rPr>
        <w:t xml:space="preserve">Thợ </w:t>
      </w:r>
      <w:r>
        <w:rPr>
          <w:i/>
        </w:rPr>
        <w:t xml:space="preserve">mới. </w:t>
      </w:r>
      <w:r>
        <w:rPr>
          <w:i/>
        </w:rPr>
        <w:t xml:space="preserve">Đôi </w:t>
      </w:r>
      <w:r>
        <w:rPr>
          <w:i/>
        </w:rPr>
        <w:t xml:space="preserve">vợ </w:t>
      </w:r>
      <w:r>
        <w:rPr>
          <w:i/>
        </w:rPr>
        <w:t xml:space="preserve">chồng </w:t>
      </w:r>
      <w:r>
        <w:t xml:space="preserve">mới. </w:t>
      </w:r>
      <w:r>
        <w:rPr>
          <w:i/>
        </w:rPr>
        <w:t xml:space="preserve">Lính </w:t>
      </w:r>
      <w:r>
        <w:t xml:space="preserve">mới </w:t>
      </w:r>
      <w:r>
        <w:t xml:space="preserve">(kng.; </w:t>
      </w:r>
      <w:r>
        <w:t xml:space="preserve">tân </w:t>
      </w:r>
      <w:r>
        <w:t xml:space="preserve">binh). </w:t>
      </w:r>
      <w:r>
        <w:rPr>
          <w:i/>
        </w:rPr>
        <w:t xml:space="preserve">Ma </w:t>
      </w:r>
      <w:r>
        <w:rPr>
          <w:i/>
        </w:rPr>
        <w:t xml:space="preserve">cũ </w:t>
      </w:r>
      <w:r>
        <w:rPr>
          <w:i/>
        </w:rPr>
        <w:t xml:space="preserve">bắt </w:t>
      </w:r>
      <w:r>
        <w:rPr>
          <w:i/>
        </w:rPr>
        <w:t xml:space="preserve">nạt </w:t>
      </w:r>
      <w:r>
        <w:t xml:space="preserve">ma </w:t>
      </w:r>
      <w:r>
        <w:t xml:space="preserve">mới </w:t>
      </w:r>
      <w:r>
        <w:t xml:space="preserve">(tục ngữ). </w:t>
      </w:r>
      <w:r>
        <w:rPr>
          <w:b/>
        </w:rPr>
        <w:t xml:space="preserve">4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thời </w:t>
      </w:r>
      <w:r>
        <w:t xml:space="preserve">đại </w:t>
      </w:r>
      <w:r>
        <w:t xml:space="preserve">ngày </w:t>
      </w:r>
      <w:r>
        <w:t xml:space="preserve">nay, </w:t>
      </w:r>
      <w:r>
        <w:t xml:space="preserve">với </w:t>
      </w:r>
      <w:r>
        <w:t xml:space="preserve">xu </w:t>
      </w:r>
      <w:r>
        <w:t xml:space="preserve">thế </w:t>
      </w:r>
      <w:r>
        <w:t xml:space="preserve">tiến </w:t>
      </w:r>
      <w:r>
        <w:t xml:space="preserve">bộ. </w:t>
      </w:r>
      <w:r>
        <w:t xml:space="preserve">7z </w:t>
      </w:r>
      <w:r>
        <w:rPr>
          <w:i/>
        </w:rPr>
        <w:t xml:space="preserve">tưởng </w:t>
      </w:r>
      <w:r>
        <w:rPr>
          <w:i/>
        </w:rPr>
        <w:t xml:space="preserve">mới. </w:t>
      </w:r>
      <w: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mới.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mới. </w:t>
      </w:r>
      <w:r>
        <w:t xml:space="preserve">| </w:t>
      </w:r>
      <w: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đg.,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thời </w:t>
      </w:r>
      <w:r>
        <w:t xml:space="preserve">gian).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thời </w:t>
      </w:r>
      <w:r>
        <w:t xml:space="preserve">gian </w:t>
      </w:r>
      <w:r>
        <w:t xml:space="preserve">xảy </w:t>
      </w:r>
      <w:r>
        <w:t xml:space="preserve">ra </w:t>
      </w:r>
      <w:r>
        <w:t xml:space="preserve">không </w:t>
      </w:r>
      <w:r>
        <w:t xml:space="preserve">lâu </w:t>
      </w:r>
      <w:r>
        <w:t xml:space="preserve">trước </w:t>
      </w:r>
      <w:r>
        <w:t xml:space="preserve">thời </w:t>
      </w:r>
      <w:r>
        <w:t xml:space="preserve">điểm </w:t>
      </w:r>
      <w:r>
        <w:t xml:space="preserve">nói, </w:t>
      </w:r>
      <w:r>
        <w:t xml:space="preserve">hoặc </w:t>
      </w:r>
      <w:r>
        <w:t xml:space="preserve">trước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quá </w:t>
      </w:r>
      <w:r>
        <w:t xml:space="preserve">khứ.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uừa </w:t>
      </w:r>
      <w:r>
        <w:t xml:space="preserve">mới </w:t>
      </w:r>
      <w:r>
        <w:rPr>
          <w:i/>
        </w:rPr>
        <w:t xml:space="preserve">xây </w:t>
      </w:r>
      <w:r>
        <w:t xml:space="preserve">xong. </w:t>
      </w:r>
      <w:r>
        <w:rPr>
          <w:i/>
        </w:rPr>
        <w:t xml:space="preserve">Mấy </w:t>
      </w:r>
      <w:r>
        <w:rPr>
          <w:i/>
        </w:rPr>
        <w:t xml:space="preserve">năm </w:t>
      </w:r>
      <w:r>
        <w:rPr>
          <w:i/>
        </w:rPr>
        <w:t xml:space="preserve">rồi </w:t>
      </w:r>
      <w:r>
        <w:rPr>
          <w:i/>
        </w:rPr>
        <w:t xml:space="preserve">mà </w:t>
      </w:r>
      <w:r>
        <w:rPr>
          <w:i/>
        </w:rPr>
        <w:t xml:space="preserve">tưởng </w:t>
      </w:r>
      <w:r>
        <w:rPr>
          <w:i/>
        </w:rPr>
        <w:t xml:space="preserve">như </w:t>
      </w:r>
      <w:r>
        <w:t xml:space="preserve">mới </w:t>
      </w:r>
      <w:r>
        <w:rPr>
          <w:i/>
        </w:rPr>
        <w:t xml:space="preserve">hôm </w:t>
      </w:r>
      <w:r>
        <w:t xml:space="preserve">qua. </w:t>
      </w:r>
      <w:r>
        <w:t xml:space="preserve">Mới </w:t>
      </w:r>
      <w:r>
        <w:t xml:space="preserve">hôm </w:t>
      </w:r>
      <w:r>
        <w:rPr>
          <w:i/>
        </w:rPr>
        <w:t xml:space="preserve">nào. </w:t>
      </w:r>
      <w:r>
        <w:rPr>
          <w:i/>
        </w:rPr>
        <w:t xml:space="preserve">Năm </w:t>
      </w:r>
      <w:r>
        <w:t xml:space="preserve">ngoái, </w:t>
      </w:r>
      <w:r>
        <w:rPr>
          <w:i/>
        </w:rPr>
        <w:t xml:space="preserve">khi </w:t>
      </w:r>
      <w:r>
        <w:rPr>
          <w:i/>
        </w:rPr>
        <w:t xml:space="preserve">ông </w:t>
      </w:r>
      <w:r>
        <w:rPr>
          <w:i/>
        </w:rPr>
        <w:t xml:space="preserve">cụ </w:t>
      </w:r>
      <w:r>
        <w:t xml:space="preserve">mới </w:t>
      </w:r>
      <w:r>
        <w:rPr>
          <w:i/>
        </w:rPr>
        <w:t xml:space="preserve">mất.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quá </w:t>
      </w:r>
      <w:r>
        <w:t xml:space="preserve">sớm </w:t>
      </w:r>
      <w:r>
        <w:t xml:space="preserve">của </w:t>
      </w:r>
      <w:r>
        <w:t xml:space="preserve">thời </w:t>
      </w:r>
      <w:r>
        <w:t xml:space="preserve">gian, </w:t>
      </w:r>
      <w:r>
        <w:t xml:space="preserve">hoặc </w:t>
      </w:r>
      <w:r>
        <w:t xml:space="preserve">quá </w:t>
      </w:r>
      <w:r>
        <w:t xml:space="preserve">ít </w:t>
      </w:r>
      <w:r>
        <w:t xml:space="preserve">của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độ. </w:t>
      </w:r>
      <w:r>
        <w:t xml:space="preserve">Đi </w:t>
      </w:r>
      <w:r>
        <w:rPr>
          <w:i/>
        </w:rPr>
        <w:t xml:space="preserve">làm </w:t>
      </w:r>
      <w:r>
        <w:t xml:space="preserve">lúc </w:t>
      </w:r>
      <w:r>
        <w:t xml:space="preserve">mới </w:t>
      </w:r>
      <w:r>
        <w:t xml:space="preserve">mờ </w:t>
      </w:r>
      <w:r>
        <w:t xml:space="preserve">sáng. </w:t>
      </w:r>
      <w:r>
        <w:rPr>
          <w:i/>
        </w:rPr>
        <w:t xml:space="preserve">Gặp </w:t>
      </w:r>
      <w:r>
        <w:rPr>
          <w:i/>
        </w:rPr>
        <w:t xml:space="preserve">nhau </w:t>
      </w:r>
      <w:r>
        <w:rPr>
          <w:i/>
        </w:rPr>
        <w:t xml:space="preserve">mới </w:t>
      </w:r>
      <w:r>
        <w:rPr>
          <w:i/>
        </w:rPr>
        <w:t xml:space="preserve">một </w:t>
      </w:r>
      <w:r>
        <w:rPr>
          <w:i/>
        </w:rPr>
        <w:t xml:space="preserve">lân. </w:t>
      </w:r>
      <w:r>
        <w:rPr>
          <w:i/>
        </w:rPr>
        <w:t xml:space="preserve">Tuổi </w:t>
      </w:r>
      <w:r>
        <w:t xml:space="preserve">mới </w:t>
      </w:r>
      <w:r>
        <w:t xml:space="preserve">lên </w:t>
      </w:r>
      <w:r>
        <w:rPr>
          <w:i/>
        </w:rPr>
        <w:t xml:space="preserve">năm. </w:t>
      </w:r>
      <w:r>
        <w:rPr>
          <w:i/>
        </w:rPr>
        <w:t xml:space="preserve">Mới </w:t>
      </w:r>
      <w:r>
        <w:rPr>
          <w:i/>
        </w:rPr>
        <w:t xml:space="preserve">nghe </w:t>
      </w:r>
      <w:r>
        <w:rPr>
          <w:i/>
        </w:rPr>
        <w:t xml:space="preserve">tưởng </w:t>
      </w:r>
      <w:r>
        <w:rPr>
          <w:i/>
        </w:rPr>
        <w:t xml:space="preserve">dễ.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muộn, </w:t>
      </w:r>
      <w:r>
        <w:t xml:space="preserve">và </w:t>
      </w:r>
      <w:r>
        <w:t xml:space="preserve">không </w:t>
      </w:r>
      <w:r>
        <w:t xml:space="preserve">sớm </w:t>
      </w:r>
      <w:r>
        <w:t xml:space="preserve">hơn </w:t>
      </w:r>
      <w:r>
        <w:t xml:space="preserve">thời </w:t>
      </w:r>
      <w:r>
        <w:t xml:space="preserve">điểm </w:t>
      </w:r>
      <w:r>
        <w:t xml:space="preserve">nào </w:t>
      </w:r>
      <w:r>
        <w:t xml:space="preserve">đó. </w:t>
      </w:r>
      <w:r>
        <w:t xml:space="preserve">Nửa </w:t>
      </w:r>
      <w:r>
        <w:rPr>
          <w:i/>
        </w:rPr>
        <w:t xml:space="preserve">đêm </w:t>
      </w:r>
      <w:r>
        <w:t xml:space="preserve">mới </w:t>
      </w:r>
      <w:r>
        <w:rPr>
          <w:i/>
        </w:rPr>
        <w:t xml:space="preserve">” </w:t>
      </w:r>
      <w:r>
        <w:rPr>
          <w:i/>
        </w:rPr>
        <w:t xml:space="preserve">“Đến </w:t>
      </w:r>
      <w:r>
        <w:rPr>
          <w:i/>
        </w:rPr>
        <w:t xml:space="preserve">hôm </w:t>
      </w:r>
      <w:r>
        <w:rPr>
          <w:i/>
        </w:rPr>
        <w:t xml:space="preserve">qua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t xml:space="preserve">Mùa </w:t>
      </w:r>
      <w:r>
        <w:rPr>
          <w:i/>
        </w:rPr>
        <w:t xml:space="preserve">đông </w:t>
      </w:r>
      <w:r>
        <w:rPr>
          <w:b/>
        </w:rPr>
        <w:t xml:space="preserve">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