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1,01 </w:t>
      </w:r>
      <w:r>
        <w:rPr>
          <w:i/>
        </w:rPr>
        <w:t xml:space="preserve">giới </w:t>
      </w:r>
      <w:r>
        <w:rPr>
          <w:i/>
        </w:rPr>
        <w:t xml:space="preserve">hiệu </w:t>
      </w:r>
      <w:r>
        <w:br/>
      </w:r>
      <w:r>
        <w:rPr>
          <w:i/>
        </w:rPr>
        <w:t xml:space="preserve">của </w:t>
      </w:r>
      <w:r>
        <w:rPr>
          <w:i/>
        </w:rPr>
        <w:t xml:space="preserve">Cố </w:t>
      </w:r>
      <w:r>
        <w:rPr>
          <w:i/>
        </w:rPr>
        <w:t xml:space="preserve">Thủ </w:t>
      </w:r>
      <w:r>
        <w:rPr>
          <w:i/>
        </w:rPr>
        <w:t xml:space="preserve">tướng </w:t>
      </w:r>
      <w:r>
        <w:rPr>
          <w:i/>
        </w:rPr>
        <w:t xml:space="preserve">PHAM </w:t>
      </w:r>
      <w:r>
        <w:t xml:space="preserve">VĂN </w:t>
      </w:r>
      <w:r>
        <w:t xml:space="preserve">ĐÔNG </w:t>
      </w:r>
      <w:r>
        <w:br/>
      </w:r>
      <w:r>
        <w:rPr>
          <w:i/>
        </w:rPr>
        <w:t xml:space="preserve">mrmrmmmmmmmmmm„mnmc7mhbnmtrtmrnờn </w:t>
      </w:r>
      <w:r>
        <w:br/>
      </w:r>
      <w:r>
        <w:t xml:space="preserve">l. </w:t>
      </w:r>
      <w:r>
        <w:t xml:space="preserve">/⁄&amp;4vh </w:t>
      </w:r>
      <w:r>
        <w:t xml:space="preserve">ố </w:t>
      </w:r>
      <w:r>
        <w:t xml:space="preserve">7À </w:t>
      </w:r>
      <w:r>
        <w:t xml:space="preserve">Pøp </w:t>
      </w:r>
      <w:r>
        <w:t xml:space="preserve">h2 </w:t>
      </w:r>
      <w:r>
        <w:t xml:space="preserve">| </w:t>
      </w:r>
      <w:r>
        <w:br/>
      </w:r>
      <w:r>
        <w:t xml:space="preserve">moxxxỈLUA </w:t>
      </w:r>
      <w:r>
        <w:br/>
      </w:r>
      <w:r>
        <w:t xml:space="preserve">| </w:t>
      </w:r>
      <w:r>
        <w:t xml:space="preserve">weết </w:t>
      </w:r>
      <w:r>
        <w:rPr>
          <w:i/>
        </w:rPr>
        <w:t xml:space="preserve">(m </w:t>
      </w:r>
      <w:r>
        <w:rPr>
          <w:b/>
        </w:rPr>
        <w:t xml:space="preserve">90 </w:t>
      </w:r>
      <w:r>
        <w:rPr>
          <w:i/>
        </w:rPr>
        <w:t xml:space="preserve">xẨ/ </w:t>
      </w:r>
      <w:r>
        <w:t xml:space="preserve">dạ/ </w:t>
      </w:r>
      <w:r>
        <w:t xml:space="preserve">VẨC </w:t>
      </w:r>
      <w:r>
        <w:rPr>
          <w:i/>
        </w:rPr>
        <w:t xml:space="preserve">eze </w:t>
      </w:r>
      <w:r>
        <w:t xml:space="preserve">ốo </w:t>
      </w:r>
      <w:r>
        <w:rPr>
          <w:i/>
        </w:rPr>
        <w:t xml:space="preserve">3% </w:t>
      </w:r>
      <w:r>
        <w:t xml:space="preserve">| </w:t>
      </w:r>
      <w:r>
        <w:br/>
      </w:r>
      <w:r>
        <w:t xml:space="preserve">| </w:t>
      </w:r>
      <w:r>
        <w:t xml:space="preserve">mAzu </w:t>
      </w:r>
      <w:r>
        <w:t xml:space="preserve">-Ôo. </w:t>
      </w:r>
      <w:r>
        <w:t xml:space="preserve">6+2 </w:t>
      </w:r>
      <w:r>
        <w:t xml:space="preserve">đðZ« </w:t>
      </w:r>
      <w:r>
        <w:rPr>
          <w:i/>
        </w:rPr>
        <w:t xml:space="preserve">døx </w:t>
      </w:r>
      <w:r>
        <w:t xml:space="preserve">¿2Â </w:t>
      </w:r>
      <w:r>
        <w:rPr>
          <w:i/>
        </w:rPr>
        <w:t xml:space="preserve">Có </w:t>
      </w:r>
      <w:r>
        <w:rPr>
          <w:i/>
        </w:rPr>
        <w:t xml:space="preserve">£U </w:t>
      </w:r>
      <w:r>
        <w:rPr>
          <w:i/>
        </w:rPr>
        <w:t xml:space="preserve">Âz«: </w:t>
      </w:r>
      <w:r>
        <w:rPr>
          <w:i/>
        </w:rPr>
        <w:t xml:space="preserve">| </w:t>
      </w:r>
      <w:r>
        <w:br/>
      </w:r>
      <w:r>
        <w:t xml:space="preserve">W-”&lt;.'..—~”._——_ </w:t>
      </w:r>
      <w:r>
        <w:rPr>
          <w:i/>
        </w:rPr>
        <w:t xml:space="preserve">ÝŸ </w:t>
      </w:r>
      <w:r>
        <w:br/>
      </w:r>
      <w:r>
        <w:rPr>
          <w:b/>
        </w:rPr>
        <w:t xml:space="preserve">0 </w:t>
      </w:r>
      <w:r>
        <w:br/>
      </w:r>
      <w:r>
        <w:t xml:space="preserve">mm </w:t>
      </w:r>
      <w:r>
        <w:br/>
      </w:r>
      <w:r>
        <w:t xml:space="preserve">| </w:t>
      </w:r>
      <w:r>
        <w:t xml:space="preserve">VÁvA </w:t>
      </w:r>
      <w:r>
        <w:t xml:space="preserve">X1 </w:t>
      </w:r>
      <w:r>
        <w:t xml:space="preserve">-f </w:t>
      </w:r>
      <w:r>
        <w:rPr>
          <w:i/>
        </w:rPr>
        <w:t xml:space="preserve">Ò, </w:t>
      </w:r>
      <w:r>
        <w:t xml:space="preserve">Âze </w:t>
      </w:r>
      <w:r>
        <w:rPr>
          <w:i/>
        </w:rPr>
        <w:t xml:space="preserve">da). </w:t>
      </w:r>
      <w:r>
        <w:rPr>
          <w:i/>
        </w:rPr>
        <w:t xml:space="preserve">(2x, </w:t>
      </w:r>
      <w:r>
        <w:rPr>
          <w:i/>
        </w:rPr>
        <w:t xml:space="preserve">Di </w:t>
      </w:r>
      <w:r>
        <w:rPr>
          <w:i/>
        </w:rPr>
        <w:t xml:space="preserve">` </w:t>
      </w:r>
      <w:r>
        <w:t xml:space="preserve">Ji </w:t>
      </w:r>
      <w:r>
        <w:rPr>
          <w:b/>
        </w:rPr>
        <w:t xml:space="preserve">42 </w:t>
      </w:r>
      <w:r>
        <w:t xml:space="preserve">| </w:t>
      </w:r>
      <w:r>
        <w:br/>
      </w:r>
      <w:r>
        <w:t xml:space="preserve">Me </w:t>
      </w:r>
      <w:r>
        <w:t xml:space="preserve">k4 </w:t>
      </w:r>
      <w:r>
        <w:t xml:space="preserve">0G </w:t>
      </w:r>
      <w:r>
        <w:br/>
      </w:r>
      <w:r>
        <w:t xml:space="preserve">kés/ </w:t>
      </w:r>
      <w:r>
        <w:t xml:space="preserve">A2 </w:t>
      </w:r>
      <w:r>
        <w:t xml:space="preserve">« </w:t>
      </w:r>
      <w:r>
        <w:t xml:space="preserve">| </w:t>
      </w:r>
      <w:r>
        <w:t xml:space="preserve">J </w:t>
      </w:r>
      <w:r>
        <w:br/>
      </w:r>
      <w:r>
        <w:t xml:space="preserve">1.3 </w:t>
      </w:r>
      <w:r>
        <w:t xml:space="preserve">777797. </w:t>
      </w:r>
      <w:r>
        <w:t xml:space="preserve">. </w:t>
      </w:r>
      <w:r>
        <w:t xml:space="preserve">vsx </w:t>
      </w:r>
      <w:r>
        <w:t xml:space="preserve">| </w:t>
      </w:r>
      <w:r>
        <w:br/>
      </w:r>
      <w:r>
        <w:t xml:space="preserve">Ị </w:t>
      </w:r>
      <w:r>
        <w:t xml:space="preserve">l⁄I </w:t>
      </w:r>
      <w:r>
        <w:t xml:space="preserve">Z4” </w:t>
      </w:r>
      <w:r>
        <w:t xml:space="preserve">⁄“ </w:t>
      </w:r>
      <w:r>
        <w:t xml:space="preserve">Ị </w:t>
      </w:r>
      <w:r>
        <w:br/>
      </w:r>
      <w:r>
        <w:br w:type="page"/>
      </w:r>
    </w:p>
    <w:p>
      <w:r>
        <w:t xml:space="preserve">€©4ZOI </w:t>
      </w:r>
      <w:r>
        <w:t xml:space="preserve">GIÚI </w:t>
      </w:r>
      <w:r>
        <w:t xml:space="preserve">THIẾU </w:t>
      </w:r>
      <w:r>
        <w:br/>
      </w:r>
      <w:r>
        <w:rPr>
          <w:i/>
        </w:rPr>
        <w:t xml:space="preserve">#Z </w:t>
      </w:r>
      <w:r>
        <w:rPr>
          <w:i/>
        </w:rPr>
        <w:t xml:space="preserve">uốn </w:t>
      </w:r>
      <w:r>
        <w:t xml:space="preserve">Từ </w:t>
      </w:r>
      <w:r>
        <w:t xml:space="preserve">điển </w:t>
      </w:r>
      <w:r>
        <w:t xml:space="preserve">tiếng </w:t>
      </w:r>
      <w:r>
        <w:t xml:space="preserve">Việt </w:t>
      </w:r>
      <w:r>
        <w:rPr>
          <w:i/>
        </w:rPr>
        <w:t xml:space="preserve">mà </w:t>
      </w:r>
      <w:r>
        <w:rPr>
          <w:i/>
        </w:rPr>
        <w:t xml:space="preserve">bạn </w:t>
      </w:r>
      <w:r>
        <w:rPr>
          <w:i/>
        </w:rPr>
        <w:t xml:space="preserve">đọc </w:t>
      </w:r>
      <w:r>
        <w:rPr>
          <w:i/>
        </w:rPr>
        <w:t xml:space="preserve">có </w:t>
      </w:r>
      <w:r>
        <w:t xml:space="preserve">trong </w:t>
      </w:r>
      <w:r>
        <w:rPr>
          <w:i/>
        </w:rPr>
        <w:t xml:space="preserve">tay </w:t>
      </w:r>
      <w:r>
        <w:rPr>
          <w:i/>
        </w:rPr>
        <w:t xml:space="preserve">là </w:t>
      </w:r>
      <w:r>
        <w:rPr>
          <w:i/>
        </w:rPr>
        <w:t xml:space="preserve">công </w:t>
      </w:r>
      <w:r>
        <w:rPr>
          <w:i/>
        </w:rPr>
        <w:t xml:space="preserve">trình </w:t>
      </w:r>
      <w:r>
        <w:t xml:space="preserve">† </w:t>
      </w:r>
      <w:r>
        <w:br/>
      </w:r>
      <w:r>
        <w:rPr>
          <w:i/>
        </w:rPr>
        <w:t xml:space="preserve">\_ </w:t>
      </w:r>
      <w:r>
        <w:rPr>
          <w:i/>
        </w:rPr>
        <w:t xml:space="preserve">do </w:t>
      </w:r>
      <w:r>
        <w:t xml:space="preserve">một </w:t>
      </w:r>
      <w:r>
        <w:rPr>
          <w:i/>
        </w:rPr>
        <w:t xml:space="preserve">tập </w:t>
      </w:r>
      <w:r>
        <w:rPr>
          <w:i/>
        </w:rPr>
        <w:t xml:space="preserve">thể </w:t>
      </w:r>
      <w:r>
        <w:rPr>
          <w:i/>
        </w:rPr>
        <w:t xml:space="preserve">các </w:t>
      </w:r>
      <w:r>
        <w:rPr>
          <w:i/>
        </w:rPr>
        <w:t xml:space="preserve">nhà </w:t>
      </w:r>
      <w:r>
        <w:rPr>
          <w:i/>
        </w:rPr>
        <w:t xml:space="preserve">khoa </w:t>
      </w:r>
      <w:r>
        <w:rPr>
          <w:i/>
        </w:rPr>
        <w:t xml:space="preserve">học </w:t>
      </w:r>
      <w:r>
        <w:rPr>
          <w:i/>
        </w:rPr>
        <w:t xml:space="preserve">thuộc </w:t>
      </w:r>
      <w:r>
        <w:rPr>
          <w:i/>
        </w:rPr>
        <w:t xml:space="preserve">Viện </w:t>
      </w:r>
      <w:r>
        <w:t xml:space="preserve">Ngôn </w:t>
      </w:r>
      <w:r>
        <w:rPr>
          <w:i/>
        </w:rPr>
        <w:t xml:space="preserve">ngữ </w:t>
      </w:r>
      <w:r>
        <w:rPr>
          <w:i/>
        </w:rPr>
        <w:t xml:space="preserve">học </w:t>
      </w:r>
      <w:r>
        <w:t xml:space="preserve">- </w:t>
      </w:r>
      <w:r>
        <w:rPr>
          <w:i/>
        </w:rPr>
        <w:t xml:space="preserve">cơ </w:t>
      </w:r>
      <w:r>
        <w:t xml:space="preserve">| </w:t>
      </w:r>
      <w:r>
        <w:br/>
      </w:r>
      <w:r>
        <w:rPr>
          <w:i/>
        </w:rPr>
        <w:t xml:space="preserve">quan </w:t>
      </w:r>
      <w:r>
        <w:rPr>
          <w:i/>
        </w:rPr>
        <w:t xml:space="preserve">nghiên </w:t>
      </w:r>
      <w:r>
        <w:t xml:space="preserve">cứu </w:t>
      </w:r>
      <w:r>
        <w:t xml:space="preserve">ngôn </w:t>
      </w:r>
      <w:r>
        <w:rPr>
          <w:i/>
        </w:rPr>
        <w:t xml:space="preserve">ngữ </w:t>
      </w:r>
      <w:r>
        <w:rPr>
          <w:i/>
        </w:rPr>
        <w:t xml:space="preserve">học </w:t>
      </w:r>
      <w:r>
        <w:rPr>
          <w:i/>
        </w:rPr>
        <w:t xml:space="preserve">hàng </w:t>
      </w:r>
      <w:r>
        <w:t xml:space="preserve">đầu </w:t>
      </w:r>
      <w:r>
        <w:rPr>
          <w:i/>
        </w:rPr>
        <w:t xml:space="preserve">của </w:t>
      </w:r>
      <w:r>
        <w:rPr>
          <w:i/>
        </w:rPr>
        <w:t xml:space="preserve">cả </w:t>
      </w:r>
      <w:r>
        <w:t xml:space="preserve">nước </w:t>
      </w:r>
      <w:r>
        <w:rPr>
          <w:i/>
        </w:rPr>
        <w:t xml:space="preserve">biên </w:t>
      </w:r>
      <w:r>
        <w:rPr>
          <w:i/>
        </w:rPr>
        <w:t xml:space="preserve">soạn </w:t>
      </w:r>
      <w:r>
        <w:t xml:space="preserve">† </w:t>
      </w:r>
      <w:r>
        <w:br/>
      </w:r>
      <w:r>
        <w:rPr>
          <w:i/>
        </w:rPr>
        <w:t xml:space="preserve">dưới </w:t>
      </w:r>
      <w:r>
        <w:rPr>
          <w:i/>
        </w:rPr>
        <w:t xml:space="preserve">sự </w:t>
      </w:r>
      <w:r>
        <w:t xml:space="preserve">chủ </w:t>
      </w:r>
      <w:r>
        <w:rPr>
          <w:i/>
        </w:rPr>
        <w:t xml:space="preserve">biên </w:t>
      </w:r>
      <w:r>
        <w:rPr>
          <w:i/>
        </w:rPr>
        <w:t xml:space="preserve">của </w:t>
      </w:r>
      <w:r>
        <w:t xml:space="preserve">cố </w:t>
      </w:r>
      <w:r>
        <w:rPr>
          <w:i/>
        </w:rPr>
        <w:t xml:space="preserve">Giáo </w:t>
      </w:r>
      <w:r>
        <w:rPr>
          <w:i/>
        </w:rPr>
        <w:t xml:space="preserve">sư </w:t>
      </w:r>
      <w:r>
        <w:rPr>
          <w:i/>
        </w:rPr>
        <w:t xml:space="preserve">Hoàng </w:t>
      </w:r>
      <w:r>
        <w:rPr>
          <w:i/>
        </w:rPr>
        <w:t xml:space="preserve">Phê, </w:t>
      </w:r>
      <w:r>
        <w:rPr>
          <w:i/>
        </w:rPr>
        <w:t xml:space="preserve">trên </w:t>
      </w:r>
      <w:r>
        <w:rPr>
          <w:i/>
        </w:rPr>
        <w:t xml:space="preserve">cơ </w:t>
      </w:r>
      <w:r>
        <w:rPr>
          <w:i/>
        </w:rPr>
        <w:t xml:space="preserve">sở </w:t>
      </w:r>
      <w:r>
        <w:rPr>
          <w:i/>
        </w:rPr>
        <w:t xml:space="preserve">gân </w:t>
      </w:r>
      <w:r>
        <w:rPr>
          <w:i/>
        </w:rPr>
        <w:t xml:space="preserve">ba </w:t>
      </w:r>
      <w:r>
        <w:rPr>
          <w:i/>
        </w:rPr>
        <w:t xml:space="preserve">triệu </w:t>
      </w:r>
      <w:r>
        <w:t xml:space="preserve">| </w:t>
      </w:r>
      <w:r>
        <w:br/>
      </w:r>
      <w:r>
        <w:rPr>
          <w:i/>
        </w:rPr>
        <w:t xml:space="preserve">phiếu </w:t>
      </w:r>
      <w:r>
        <w:rPr>
          <w:i/>
        </w:rPr>
        <w:t xml:space="preserve">ngữ </w:t>
      </w:r>
      <w:r>
        <w:rPr>
          <w:i/>
        </w:rPr>
        <w:t xml:space="preserve">cảnh </w:t>
      </w:r>
      <w:r>
        <w:rPr>
          <w:i/>
        </w:rPr>
        <w:t xml:space="preserve">được </w:t>
      </w:r>
      <w:r>
        <w:rPr>
          <w:i/>
        </w:rPr>
        <w:t xml:space="preserve">trích </w:t>
      </w:r>
      <w:r>
        <w:t xml:space="preserve">từ </w:t>
      </w:r>
      <w:r>
        <w:rPr>
          <w:i/>
        </w:rPr>
        <w:t xml:space="preserve">các </w:t>
      </w:r>
      <w:r>
        <w:rPr>
          <w:i/>
        </w:rPr>
        <w:t xml:space="preserve">nguồn </w:t>
      </w:r>
      <w:r>
        <w:t xml:space="preserve">tài </w:t>
      </w:r>
      <w:r>
        <w:rPr>
          <w:i/>
        </w:rPr>
        <w:t xml:space="preserve">liệu </w:t>
      </w:r>
      <w:r>
        <w:rPr>
          <w:i/>
        </w:rPr>
        <w:t xml:space="preserve">sách </w:t>
      </w:r>
      <w:r>
        <w:rPr>
          <w:i/>
        </w:rPr>
        <w:t xml:space="preserve">báo </w:t>
      </w:r>
      <w:r>
        <w:rPr>
          <w:i/>
        </w:rPr>
        <w:t xml:space="preserve">khác </w:t>
      </w:r>
      <w:r>
        <w:t xml:space="preserve">| </w:t>
      </w:r>
      <w:r>
        <w:br/>
      </w:r>
      <w:r>
        <w:rPr>
          <w:i/>
        </w:rPr>
        <w:t xml:space="preserve">nhau, </w:t>
      </w:r>
      <w:r>
        <w:rPr>
          <w:i/>
        </w:rPr>
        <w:t xml:space="preserve">trong </w:t>
      </w:r>
      <w:r>
        <w:rPr>
          <w:i/>
        </w:rPr>
        <w:t xml:space="preserve">đó </w:t>
      </w:r>
      <w:r>
        <w:rPr>
          <w:i/>
        </w:rPr>
        <w:t xml:space="preserve">có </w:t>
      </w:r>
      <w:r>
        <w:rPr>
          <w:i/>
        </w:rPr>
        <w:t xml:space="preserve">kho </w:t>
      </w:r>
      <w:r>
        <w:rPr>
          <w:i/>
        </w:rPr>
        <w:t xml:space="preserve">tàng </w:t>
      </w:r>
      <w:r>
        <w:t xml:space="preserve">ca </w:t>
      </w:r>
      <w:r>
        <w:rPr>
          <w:i/>
        </w:rPr>
        <w:t xml:space="preserve">dao, </w:t>
      </w:r>
      <w:r>
        <w:t xml:space="preserve">tục </w:t>
      </w:r>
      <w:r>
        <w:rPr>
          <w:i/>
        </w:rPr>
        <w:t xml:space="preserve">ngữ, </w:t>
      </w:r>
      <w:r>
        <w:rPr>
          <w:i/>
        </w:rPr>
        <w:t xml:space="preserve">thành </w:t>
      </w:r>
      <w:r>
        <w:rPr>
          <w:i/>
        </w:rPr>
        <w:t xml:space="preserve">ngữ </w:t>
      </w:r>
      <w:r>
        <w:rPr>
          <w:i/>
        </w:rPr>
        <w:t xml:space="preserve">Việt </w:t>
      </w:r>
      <w:r>
        <w:t xml:space="preserve">Nam, </w:t>
      </w:r>
      <w:r>
        <w:rPr>
          <w:i/>
        </w:rPr>
        <w:t xml:space="preserve">| </w:t>
      </w:r>
      <w:r>
        <w:br/>
      </w:r>
      <w:r>
        <w:rPr>
          <w:i/>
        </w:rPr>
        <w:t xml:space="preserve">các </w:t>
      </w:r>
      <w:r>
        <w:rPr>
          <w:i/>
        </w:rPr>
        <w:t xml:space="preserve">tác </w:t>
      </w:r>
      <w:r>
        <w:rPr>
          <w:i/>
        </w:rPr>
        <w:t xml:space="preserve">phẩm </w:t>
      </w:r>
      <w:r>
        <w:rPr>
          <w:i/>
        </w:rPr>
        <w:t xml:space="preserve">uăn </w:t>
      </w:r>
      <w:r>
        <w:rPr>
          <w:i/>
        </w:rPr>
        <w:t xml:space="preserve">chương </w:t>
      </w:r>
      <w:r>
        <w:rPr>
          <w:i/>
        </w:rPr>
        <w:t xml:space="preserve">từ </w:t>
      </w:r>
      <w:r>
        <w:t xml:space="preserve">cổ </w:t>
      </w:r>
      <w:r>
        <w:t xml:space="preserve">chí </w:t>
      </w:r>
      <w:r>
        <w:rPr>
          <w:i/>
        </w:rPr>
        <w:t xml:space="preserve">kim, </w:t>
      </w:r>
      <w:r>
        <w:rPr>
          <w:i/>
        </w:rPr>
        <w:t xml:space="preserve">các </w:t>
      </w:r>
      <w:r>
        <w:rPr>
          <w:i/>
        </w:rPr>
        <w:t xml:space="preserve">công </w:t>
      </w:r>
      <w:r>
        <w:t xml:space="preserve">trình </w:t>
      </w:r>
      <w:r>
        <w:rPr>
          <w:i/>
        </w:rPr>
        <w:t xml:space="preserve">uiết </w:t>
      </w:r>
      <w:r>
        <w:rPr>
          <w:i/>
        </w:rPr>
        <w:t xml:space="preserve">uễ </w:t>
      </w:r>
      <w:r>
        <w:rPr>
          <w:i/>
        </w:rPr>
        <w:t xml:space="preserve">các </w:t>
      </w:r>
      <w:r>
        <w:t xml:space="preserve">| </w:t>
      </w:r>
      <w:r>
        <w:br/>
      </w:r>
      <w:r>
        <w:rPr>
          <w:i/>
        </w:rPr>
        <w:t xml:space="preserve">lĩnh </w:t>
      </w:r>
      <w:r>
        <w:rPr>
          <w:i/>
        </w:rPr>
        <w:t xml:space="preserve">vực </w:t>
      </w:r>
      <w:r>
        <w:rPr>
          <w:i/>
        </w:rPr>
        <w:t xml:space="preserve">khoa </w:t>
      </w:r>
      <w:r>
        <w:t xml:space="preserve">học.... </w:t>
      </w:r>
      <w:r>
        <w:t xml:space="preserve">Đây </w:t>
      </w:r>
      <w:r>
        <w:t xml:space="preserve">là </w:t>
      </w:r>
      <w:r>
        <w:t xml:space="preserve">thành </w:t>
      </w:r>
      <w:r>
        <w:rPr>
          <w:i/>
        </w:rPr>
        <w:t xml:space="preserve">quả </w:t>
      </w:r>
      <w:r>
        <w:rPr>
          <w:i/>
        </w:rPr>
        <w:t xml:space="preserve">lao </w:t>
      </w:r>
      <w:r>
        <w:t xml:space="preserve">động </w:t>
      </w:r>
      <w:r>
        <w:rPr>
          <w:i/>
        </w:rPr>
        <w:t xml:space="preserve">miệt </w:t>
      </w:r>
      <w:r>
        <w:rPr>
          <w:i/>
        </w:rPr>
        <w:t xml:space="preserve">mài, </w:t>
      </w:r>
      <w:r>
        <w:rPr>
          <w:i/>
        </w:rPr>
        <w:t xml:space="preserve">nghiêm </w:t>
      </w:r>
      <w:r>
        <w:rPr>
          <w:i/>
        </w:rPr>
        <w:t xml:space="preserve">| </w:t>
      </w:r>
      <w:r>
        <w:br/>
      </w:r>
      <w:r>
        <w:t xml:space="preserve">túc, </w:t>
      </w:r>
      <w:r>
        <w:rPr>
          <w:i/>
        </w:rPr>
        <w:t xml:space="preserve">thân </w:t>
      </w:r>
      <w:r>
        <w:t xml:space="preserve">trọng </w:t>
      </w:r>
      <w:r>
        <w:rPr>
          <w:i/>
        </w:rPr>
        <w:t xml:space="preserve">trên </w:t>
      </w:r>
      <w:r>
        <w:rPr>
          <w:i/>
        </w:rPr>
        <w:t xml:space="preserve">cơ </w:t>
      </w:r>
      <w:r>
        <w:rPr>
          <w:i/>
        </w:rPr>
        <w:t xml:space="preserve">sở </w:t>
      </w:r>
      <w:r>
        <w:t xml:space="preserve">lí </w:t>
      </w:r>
      <w:r>
        <w:rPr>
          <w:i/>
        </w:rPr>
        <w:t xml:space="preserve">thuyết </w:t>
      </w:r>
      <w:r>
        <w:rPr>
          <w:i/>
        </w:rPr>
        <w:t xml:space="preserve">từ </w:t>
      </w:r>
      <w:r>
        <w:rPr>
          <w:i/>
        </w:rPr>
        <w:t xml:space="preserve">điển </w:t>
      </w:r>
      <w:r>
        <w:rPr>
          <w:i/>
        </w:rPr>
        <w:t xml:space="preserve">học </w:t>
      </w:r>
      <w:r>
        <w:t xml:space="preserve">hiện </w:t>
      </w:r>
      <w:r>
        <w:rPr>
          <w:i/>
        </w:rPr>
        <w:t xml:space="preserve">đại </w:t>
      </w:r>
      <w:r>
        <w:rPr>
          <w:i/>
        </w:rPr>
        <w:t xml:space="preserve">của </w:t>
      </w:r>
      <w:r>
        <w:rPr>
          <w:i/>
        </w:rPr>
        <w:t xml:space="preserve">thế </w:t>
      </w:r>
      <w:r>
        <w:rPr>
          <w:i/>
        </w:rPr>
        <w:t xml:space="preserve">giới, </w:t>
      </w:r>
      <w:r>
        <w:t xml:space="preserve">| </w:t>
      </w:r>
      <w:r>
        <w:br/>
      </w:r>
      <w:r>
        <w:rPr>
          <w:i/>
        </w:rPr>
        <w:t xml:space="preserve">trong </w:t>
      </w:r>
      <w:r>
        <w:rPr>
          <w:i/>
        </w:rPr>
        <w:t xml:space="preserve">suốt </w:t>
      </w:r>
      <w:r>
        <w:rPr>
          <w:i/>
        </w:rPr>
        <w:t xml:space="preserve">hai </w:t>
      </w:r>
      <w:r>
        <w:rPr>
          <w:i/>
        </w:rPr>
        <w:t xml:space="preserve">mươi </w:t>
      </w:r>
      <w:r>
        <w:rPr>
          <w:i/>
        </w:rPr>
        <w:t xml:space="preserve">năm </w:t>
      </w:r>
      <w:r>
        <w:rPr>
          <w:i/>
        </w:rPr>
        <w:t xml:space="preserve">kể </w:t>
      </w:r>
      <w:r>
        <w:rPr>
          <w:i/>
        </w:rPr>
        <w:t xml:space="preserve">từ </w:t>
      </w:r>
      <w:r>
        <w:t xml:space="preserve">khi </w:t>
      </w:r>
      <w:r>
        <w:t xml:space="preserve">khởi </w:t>
      </w:r>
      <w:r>
        <w:rPr>
          <w:i/>
        </w:rPr>
        <w:t xml:space="preserve">thảo </w:t>
      </w:r>
      <w:r>
        <w:rPr>
          <w:i/>
        </w:rPr>
        <w:t xml:space="preserve">Đề </w:t>
      </w:r>
      <w:r>
        <w:t xml:space="preserve">cương </w:t>
      </w:r>
      <w:r>
        <w:rPr>
          <w:i/>
        </w:rPr>
        <w:t xml:space="preserve">biên </w:t>
      </w:r>
      <w:r>
        <w:rPr>
          <w:i/>
        </w:rPr>
        <w:t xml:space="preserve">soạn </w:t>
      </w:r>
      <w:r>
        <w:t xml:space="preserve">| </w:t>
      </w:r>
      <w:r>
        <w:br/>
      </w:r>
      <w:r>
        <w:rPr>
          <w:i/>
        </w:rPr>
        <w:t xml:space="preserve">(1968-1988). </w:t>
      </w:r>
      <w:r>
        <w:t xml:space="preserve">Công </w:t>
      </w:r>
      <w:r>
        <w:rPr>
          <w:i/>
        </w:rPr>
        <w:t xml:space="preserve">trình </w:t>
      </w:r>
      <w:r>
        <w:t xml:space="preserve">này </w:t>
      </w:r>
      <w:r>
        <w:t xml:space="preserve">cồn </w:t>
      </w:r>
      <w:r>
        <w:rPr>
          <w:i/>
        </w:rPr>
        <w:t xml:space="preserve">có </w:t>
      </w:r>
      <w:r>
        <w:rPr>
          <w:i/>
        </w:rPr>
        <w:t xml:space="preserve">sự </w:t>
      </w:r>
      <w:r>
        <w:rPr>
          <w:i/>
        </w:rPr>
        <w:t xml:space="preserve">đóng </w:t>
      </w:r>
      <w:r>
        <w:rPr>
          <w:i/>
        </w:rPr>
        <w:t xml:space="preserve">góp </w:t>
      </w:r>
      <w:r>
        <w:rPr>
          <w:i/>
        </w:rPr>
        <w:t xml:space="preserve">uỗ </w:t>
      </w:r>
      <w:r>
        <w:rPr>
          <w:i/>
        </w:rPr>
        <w:t xml:space="preserve">trí </w:t>
      </w:r>
      <w:r>
        <w:t xml:space="preserve">tuệ </w:t>
      </w:r>
      <w:r>
        <w:rPr>
          <w:i/>
        </w:rPr>
        <w:t xml:space="preserve">uà </w:t>
      </w:r>
      <w:r>
        <w:rPr>
          <w:i/>
        </w:rPr>
        <w:t xml:space="preserve">công </w:t>
      </w:r>
      <w:r>
        <w:t xml:space="preserve">! </w:t>
      </w:r>
      <w:r>
        <w:br/>
      </w:r>
      <w:r>
        <w:rPr>
          <w:i/>
        </w:rPr>
        <w:t xml:space="preserve">sức </w:t>
      </w:r>
      <w:r>
        <w:rPr>
          <w:i/>
        </w:rPr>
        <w:t xml:space="preserve">lao </w:t>
      </w:r>
      <w:r>
        <w:rPr>
          <w:i/>
        </w:rPr>
        <w:t xml:space="preserve">động </w:t>
      </w:r>
      <w:r>
        <w:rPr>
          <w:i/>
        </w:rPr>
        <w:t xml:space="preserve">uô </w:t>
      </w:r>
      <w:r>
        <w:rPr>
          <w:i/>
        </w:rPr>
        <w:t xml:space="preserve">cùng </w:t>
      </w:r>
      <w:r>
        <w:rPr>
          <w:i/>
        </w:rPr>
        <w:t xml:space="preserve">to </w:t>
      </w:r>
      <w:r>
        <w:rPr>
          <w:i/>
        </w:rPr>
        <w:t xml:space="preserve">lớn </w:t>
      </w:r>
      <w:r>
        <w:rPr>
          <w:i/>
        </w:rPr>
        <w:t xml:space="preserve">của </w:t>
      </w:r>
      <w:r>
        <w:t xml:space="preserve">rất </w:t>
      </w:r>
      <w:r>
        <w:rPr>
          <w:i/>
        </w:rPr>
        <w:t xml:space="preserve">nhiều </w:t>
      </w:r>
      <w:r>
        <w:rPr>
          <w:i/>
        </w:rPr>
        <w:t xml:space="preserve">nhà </w:t>
      </w:r>
      <w:r>
        <w:rPr>
          <w:i/>
        </w:rPr>
        <w:t xml:space="preserve">uăn </w:t>
      </w:r>
      <w:r>
        <w:rPr>
          <w:i/>
        </w:rPr>
        <w:t xml:space="preserve">hoá, </w:t>
      </w:r>
      <w:r>
        <w:rPr>
          <w:i/>
        </w:rPr>
        <w:t xml:space="preserve">nhà </w:t>
      </w:r>
      <w:r>
        <w:rPr>
          <w:i/>
        </w:rPr>
        <w:t xml:space="preserve">khoa </w:t>
      </w:r>
      <w:r>
        <w:t xml:space="preserve">l </w:t>
      </w:r>
      <w:r>
        <w:br/>
      </w:r>
      <w:r>
        <w:rPr>
          <w:i/>
        </w:rPr>
        <w:t xml:space="preserve">học </w:t>
      </w:r>
      <w:r>
        <w:rPr>
          <w:i/>
        </w:rPr>
        <w:t xml:space="preserve">nổi </w:t>
      </w:r>
      <w:r>
        <w:rPr>
          <w:i/>
        </w:rPr>
        <w:t xml:space="preserve">tiếng </w:t>
      </w:r>
      <w:r>
        <w:rPr>
          <w:i/>
        </w:rPr>
        <w:t xml:space="preserve">khác </w:t>
      </w:r>
      <w:r>
        <w:rPr>
          <w:i/>
        </w:rPr>
        <w:t xml:space="preserve">trong </w:t>
      </w:r>
      <w:r>
        <w:rPr>
          <w:i/>
        </w:rPr>
        <w:t xml:space="preserve">cả </w:t>
      </w:r>
      <w:r>
        <w:rPr>
          <w:i/>
        </w:rPr>
        <w:t xml:space="preserve">nước </w:t>
      </w:r>
      <w:r>
        <w:t xml:space="preserve">khi </w:t>
      </w:r>
      <w:r>
        <w:rPr>
          <w:i/>
        </w:rPr>
        <w:t xml:space="preserve">thảo </w:t>
      </w:r>
      <w:r>
        <w:rPr>
          <w:i/>
        </w:rPr>
        <w:t xml:space="preserve">luận </w:t>
      </w:r>
      <w:r>
        <w:rPr>
          <w:i/>
        </w:rPr>
        <w:t xml:space="preserve">đề </w:t>
      </w:r>
      <w:r>
        <w:rPr>
          <w:i/>
        </w:rPr>
        <w:t xml:space="preserve">cương </w:t>
      </w:r>
      <w:r>
        <w:rPr>
          <w:i/>
        </w:rPr>
        <w:t xml:space="preserve">hoặc </w:t>
      </w:r>
      <w:r>
        <w:rPr>
          <w:i/>
        </w:rPr>
        <w:t xml:space="preserve">trực </w:t>
      </w:r>
      <w:r>
        <w:t xml:space="preserve">¡ </w:t>
      </w:r>
      <w:r>
        <w:br/>
      </w:r>
      <w:r>
        <w:rPr>
          <w:i/>
        </w:rPr>
        <w:t xml:space="preserve">tiếp </w:t>
      </w:r>
      <w:r>
        <w:rPr>
          <w:i/>
        </w:rPr>
        <w:t xml:space="preserve">tham </w:t>
      </w:r>
      <w:r>
        <w:rPr>
          <w:i/>
        </w:rPr>
        <w:t xml:space="preserve">gia </w:t>
      </w:r>
      <w:r>
        <w:rPr>
          <w:i/>
        </w:rPr>
        <w:t xml:space="preserve">biên </w:t>
      </w:r>
      <w:r>
        <w:rPr>
          <w:i/>
        </w:rPr>
        <w:t xml:space="preserve">soạn </w:t>
      </w:r>
      <w:r>
        <w:rPr>
          <w:i/>
        </w:rPr>
        <w:t xml:space="preserve">(đặc </w:t>
      </w:r>
      <w:r>
        <w:t xml:space="preserve">biệt </w:t>
      </w:r>
      <w:r>
        <w:rPr>
          <w:i/>
        </w:rPr>
        <w:t xml:space="preserve">là </w:t>
      </w:r>
      <w:r>
        <w:rPr>
          <w:i/>
        </w:rPr>
        <w:t xml:space="preserve">các </w:t>
      </w:r>
      <w:r>
        <w:rPr>
          <w:i/>
        </w:rPr>
        <w:t xml:space="preserve">thuật </w:t>
      </w:r>
      <w:r>
        <w:rPr>
          <w:i/>
        </w:rPr>
        <w:t xml:space="preserve">ngữ). </w:t>
      </w:r>
      <w:r>
        <w:t xml:space="preserve">Công </w:t>
      </w:r>
      <w:r>
        <w:rPr>
          <w:i/>
        </w:rPr>
        <w:t xml:space="preserve">trình </w:t>
      </w:r>
      <w:r>
        <w:t xml:space="preserve">Y </w:t>
      </w:r>
      <w:r>
        <w:br/>
      </w:r>
      <w:r>
        <w:rPr>
          <w:i/>
        </w:rPr>
        <w:t xml:space="preserve">được </w:t>
      </w:r>
      <w:r>
        <w:rPr>
          <w:i/>
        </w:rPr>
        <w:t xml:space="preserve">xuất </w:t>
      </w:r>
      <w:r>
        <w:rPr>
          <w:i/>
        </w:rPr>
        <w:t xml:space="preserve">bản </w:t>
      </w:r>
      <w:r>
        <w:rPr>
          <w:i/>
        </w:rPr>
        <w:t xml:space="preserve">lần </w:t>
      </w:r>
      <w:r>
        <w:rPr>
          <w:i/>
        </w:rPr>
        <w:t xml:space="preserve">đầu </w:t>
      </w:r>
      <w:r>
        <w:rPr>
          <w:i/>
        </w:rPr>
        <w:t xml:space="preserve">năm </w:t>
      </w:r>
      <w:r>
        <w:rPr>
          <w:i/>
        </w:rPr>
        <w:t xml:space="preserve">1988, </w:t>
      </w:r>
      <w:r>
        <w:t xml:space="preserve">được </w:t>
      </w:r>
      <w:r>
        <w:rPr>
          <w:i/>
        </w:rPr>
        <w:t xml:space="preserve">sửa </w:t>
      </w:r>
      <w:r>
        <w:rPr>
          <w:i/>
        </w:rPr>
        <w:t xml:space="preserve">chữa, </w:t>
      </w:r>
      <w:r>
        <w:t xml:space="preserve">bố </w:t>
      </w:r>
      <w:r>
        <w:t xml:space="preserve">sung, </w:t>
      </w:r>
      <w:r>
        <w:rPr>
          <w:i/>
        </w:rPr>
        <w:t xml:space="preserve">tái </w:t>
      </w:r>
      <w:r>
        <w:rPr>
          <w:i/>
        </w:rPr>
        <w:t xml:space="preserve">bản </w:t>
      </w:r>
      <w:r>
        <w:rPr>
          <w:b/>
        </w:rPr>
        <w:t xml:space="preserve">1 </w:t>
      </w:r>
      <w:r>
        <w:br/>
      </w:r>
      <w:r>
        <w:rPr>
          <w:i/>
        </w:rPr>
        <w:t xml:space="preserve">nhiều </w:t>
      </w:r>
      <w:r>
        <w:t xml:space="preserve">lần. </w:t>
      </w:r>
      <w:r>
        <w:rPr>
          <w:i/>
        </w:rPr>
        <w:t xml:space="preserve">Nó </w:t>
      </w:r>
      <w:r>
        <w:rPr>
          <w:i/>
        </w:rPr>
        <w:t xml:space="preserve">đã </w:t>
      </w:r>
      <w:r>
        <w:rPr>
          <w:i/>
        </w:rPr>
        <w:t xml:space="preserve">được </w:t>
      </w:r>
      <w:r>
        <w:rPr>
          <w:i/>
        </w:rPr>
        <w:t xml:space="preserve">đông </w:t>
      </w:r>
      <w:r>
        <w:rPr>
          <w:i/>
        </w:rPr>
        <w:t xml:space="preserve">đáo </w:t>
      </w:r>
      <w:r>
        <w:rPr>
          <w:i/>
        </w:rPr>
        <w:t xml:space="preserve">bạn </w:t>
      </w:r>
      <w:r>
        <w:rPr>
          <w:i/>
        </w:rPr>
        <w:t xml:space="preserve">đọc </w:t>
      </w:r>
      <w:r>
        <w:t xml:space="preserve">trong </w:t>
      </w:r>
      <w:r>
        <w:rPr>
          <w:i/>
        </w:rPr>
        <w:t xml:space="preserve">cả </w:t>
      </w:r>
      <w:r>
        <w:rPr>
          <w:i/>
        </w:rPr>
        <w:t xml:space="preserve">nước </w:t>
      </w:r>
      <w:r>
        <w:rPr>
          <w:i/>
        </w:rPr>
        <w:t xml:space="preserve">hoan </w:t>
      </w:r>
      <w:r>
        <w:br/>
      </w:r>
      <w:r>
        <w:t xml:space="preserve">nghênh </w:t>
      </w:r>
      <w:r>
        <w:t xml:space="preserve">ngay </w:t>
      </w:r>
      <w:r>
        <w:t xml:space="preserve">từ </w:t>
      </w:r>
      <w:r>
        <w:rPr>
          <w:i/>
        </w:rPr>
        <w:t xml:space="preserve">lần </w:t>
      </w:r>
      <w:r>
        <w:rPr>
          <w:i/>
        </w:rPr>
        <w:t xml:space="preserve">ra </w:t>
      </w:r>
      <w:r>
        <w:rPr>
          <w:i/>
        </w:rPr>
        <w:t xml:space="preserve">mắt </w:t>
      </w:r>
      <w:r>
        <w:rPr>
          <w:i/>
        </w:rPr>
        <w:t xml:space="preserve">đầu </w:t>
      </w:r>
      <w:r>
        <w:rPr>
          <w:i/>
        </w:rPr>
        <w:t xml:space="preserve">tiên. </w:t>
      </w:r>
      <w:r>
        <w:t xml:space="preserve">Rất </w:t>
      </w:r>
      <w:r>
        <w:rPr>
          <w:i/>
        </w:rPr>
        <w:t xml:space="preserve">nhiều </w:t>
      </w:r>
      <w:r>
        <w:rPr>
          <w:i/>
        </w:rPr>
        <w:t xml:space="preserve">ý </w:t>
      </w:r>
      <w:r>
        <w:rPr>
          <w:i/>
        </w:rPr>
        <w:t xml:space="preserve">kiến, </w:t>
      </w:r>
      <w:r>
        <w:rPr>
          <w:i/>
        </w:rPr>
        <w:t xml:space="preserve">bài </w:t>
      </w:r>
      <w:r>
        <w:rPr>
          <w:i/>
        </w:rPr>
        <w:t xml:space="preserve">uiết </w:t>
      </w:r>
      <w:r>
        <w:rPr>
          <w:i/>
        </w:rPr>
        <w:t xml:space="preserve">đã </w:t>
      </w:r>
      <w:r>
        <w:t xml:space="preserve">| </w:t>
      </w:r>
      <w:r>
        <w:br/>
      </w:r>
      <w:r>
        <w:rPr>
          <w:i/>
        </w:rPr>
        <w:t xml:space="preserve">dành </w:t>
      </w:r>
      <w:r>
        <w:rPr>
          <w:i/>
        </w:rPr>
        <w:t xml:space="preserve">cho </w:t>
      </w:r>
      <w:r>
        <w:rPr>
          <w:i/>
        </w:rPr>
        <w:t xml:space="preserve">cuốn </w:t>
      </w:r>
      <w:r>
        <w:rPr>
          <w:i/>
        </w:rPr>
        <w:t xml:space="preserve">từ </w:t>
      </w:r>
      <w:r>
        <w:rPr>
          <w:i/>
        </w:rPr>
        <w:t xml:space="preserve">điển </w:t>
      </w:r>
      <w:r>
        <w:rPr>
          <w:i/>
        </w:rPr>
        <w:t xml:space="preserve">này </w:t>
      </w:r>
      <w:r>
        <w:rPr>
          <w:i/>
        </w:rPr>
        <w:t xml:space="preserve">những </w:t>
      </w:r>
      <w:r>
        <w:rPr>
          <w:i/>
        </w:rPr>
        <w:t xml:space="preserve">lời </w:t>
      </w:r>
      <w:r>
        <w:t xml:space="preserve">ngợi </w:t>
      </w:r>
      <w:r>
        <w:rPr>
          <w:i/>
        </w:rPr>
        <w:t xml:space="preserve">ca, </w:t>
      </w:r>
      <w:r>
        <w:rPr>
          <w:i/>
        </w:rPr>
        <w:t xml:space="preserve">đánh </w:t>
      </w:r>
      <w:r>
        <w:rPr>
          <w:i/>
        </w:rPr>
        <w:t xml:space="preserve">giá </w:t>
      </w:r>
      <w:r>
        <w:rPr>
          <w:i/>
        </w:rPr>
        <w:t xml:space="preserve">cao. </w:t>
      </w:r>
      <w:r>
        <w:t xml:space="preserve">1rên </w:t>
      </w:r>
      <w:r>
        <w:t xml:space="preserve">| </w:t>
      </w:r>
      <w:r>
        <w:br/>
      </w:r>
      <w:r>
        <w:rPr>
          <w:i/>
        </w:rPr>
        <w:t xml:space="preserve">thực </w:t>
      </w:r>
      <w:r>
        <w:rPr>
          <w:i/>
        </w:rPr>
        <w:t xml:space="preserve">tế, </w:t>
      </w:r>
      <w:r>
        <w:rPr>
          <w:i/>
        </w:rPr>
        <w:t xml:space="preserve">cuốn </w:t>
      </w:r>
      <w:r>
        <w:rPr>
          <w:i/>
        </w:rPr>
        <w:t xml:space="preserve">Từ </w:t>
      </w:r>
      <w:r>
        <w:t xml:space="preserve">điển </w:t>
      </w:r>
      <w:r>
        <w:t xml:space="preserve">tiếng </w:t>
      </w:r>
      <w:r>
        <w:t xml:space="preserve">Việt </w:t>
      </w:r>
      <w:r>
        <w:t xml:space="preserve">của </w:t>
      </w:r>
      <w:r>
        <w:rPr>
          <w:i/>
        </w:rPr>
        <w:t xml:space="preserve">Viện </w:t>
      </w:r>
      <w:r>
        <w:rPr>
          <w:i/>
        </w:rPr>
        <w:t xml:space="preserve">Ngôn </w:t>
      </w:r>
      <w:r>
        <w:t xml:space="preserve">ngữ </w:t>
      </w:r>
      <w:r>
        <w:rPr>
          <w:i/>
        </w:rPr>
        <w:t xml:space="preserve">học </w:t>
      </w:r>
      <w:r>
        <w:t xml:space="preserve">đã </w:t>
      </w:r>
      <w:r>
        <w:rPr>
          <w:i/>
        </w:rPr>
        <w:t xml:space="preserve">là </w:t>
      </w:r>
      <w:r>
        <w:rPr>
          <w:i/>
        </w:rPr>
        <w:t xml:space="preserve">[ </w:t>
      </w:r>
      <w:r>
        <w:br/>
      </w:r>
      <w:r>
        <w:rPr>
          <w:i/>
        </w:rPr>
        <w:t xml:space="preserve">nguồn </w:t>
      </w:r>
      <w:r>
        <w:rPr>
          <w:i/>
        </w:rPr>
        <w:t xml:space="preserve">tra </w:t>
      </w:r>
      <w:r>
        <w:rPr>
          <w:i/>
        </w:rPr>
        <w:t xml:space="preserve">cứu, </w:t>
      </w:r>
      <w:r>
        <w:rPr>
          <w:i/>
        </w:rPr>
        <w:t xml:space="preserve">trích </w:t>
      </w:r>
      <w:r>
        <w:rPr>
          <w:i/>
        </w:rPr>
        <w:t xml:space="preserve">dẫn </w:t>
      </w:r>
      <w:r>
        <w:rPr>
          <w:i/>
        </w:rPr>
        <w:t xml:space="preserve">đáng </w:t>
      </w:r>
      <w:r>
        <w:t xml:space="preserve">tin </w:t>
      </w:r>
      <w:r>
        <w:rPr>
          <w:i/>
        </w:rPr>
        <w:t xml:space="preserve">cậy </w:t>
      </w:r>
      <w:r>
        <w:rPr>
          <w:i/>
        </w:rPr>
        <w:t xml:space="preserve">của </w:t>
      </w:r>
      <w:r>
        <w:rPr>
          <w:i/>
        </w:rPr>
        <w:t xml:space="preserve">hầu </w:t>
      </w:r>
      <w:r>
        <w:rPr>
          <w:i/>
        </w:rPr>
        <w:t xml:space="preserve">hết </w:t>
      </w:r>
      <w:r>
        <w:rPr>
          <w:i/>
        </w:rPr>
        <w:t xml:space="preserve">các </w:t>
      </w:r>
      <w:r>
        <w:rPr>
          <w:i/>
        </w:rPr>
        <w:t xml:space="preserve">bài </w:t>
      </w:r>
      <w:r>
        <w:rPr>
          <w:i/>
        </w:rPr>
        <w:t xml:space="preserve">uiết, </w:t>
      </w:r>
      <w:r>
        <w:rPr>
          <w:i/>
        </w:rPr>
        <w:t xml:space="preserve">sách </w:t>
      </w:r>
      <w:r>
        <w:t xml:space="preserve">| </w:t>
      </w:r>
      <w:r>
        <w:br/>
      </w:r>
      <w:r>
        <w:rPr>
          <w:i/>
        </w:rPr>
        <w:t xml:space="preserve">chuyên </w:t>
      </w:r>
      <w:r>
        <w:rPr>
          <w:i/>
        </w:rPr>
        <w:t xml:space="preserve">khảo, </w:t>
      </w:r>
      <w:r>
        <w:rPr>
          <w:i/>
        </w:rPr>
        <w:t xml:space="preserve">đặc </w:t>
      </w:r>
      <w:r>
        <w:rPr>
          <w:i/>
        </w:rPr>
        <w:t xml:space="preserve">biệt </w:t>
      </w:r>
      <w:r>
        <w:rPr>
          <w:i/>
        </w:rPr>
        <w:t xml:space="preserve">là </w:t>
      </w:r>
      <w:r>
        <w:rPr>
          <w:i/>
        </w:rPr>
        <w:t xml:space="preserve">các </w:t>
      </w:r>
      <w:r>
        <w:rPr>
          <w:i/>
        </w:rPr>
        <w:t xml:space="preserve">luận </w:t>
      </w:r>
      <w:r>
        <w:rPr>
          <w:i/>
        </w:rPr>
        <w:t xml:space="preserve">án </w:t>
      </w:r>
      <w:r>
        <w:rPr>
          <w:i/>
        </w:rPr>
        <w:t xml:space="preserve">tiến </w:t>
      </w:r>
      <w:r>
        <w:t xml:space="preserve">sĩ, </w:t>
      </w:r>
      <w:r>
        <w:rPr>
          <w:i/>
        </w:rPr>
        <w:t xml:space="preserve">luận </w:t>
      </w:r>
      <w:r>
        <w:rPr>
          <w:i/>
        </w:rPr>
        <w:t xml:space="preserve">uăn </w:t>
      </w:r>
      <w:r>
        <w:rPr>
          <w:i/>
        </w:rPr>
        <w:t xml:space="preserve">thạc </w:t>
      </w:r>
      <w:r>
        <w:t xml:space="preserve">sĩ, </w:t>
      </w:r>
      <w:r>
        <w:rPr>
          <w:i/>
        </w:rPr>
        <w:t xml:space="preserve">khoá </w:t>
      </w:r>
      <w:r>
        <w:t xml:space="preserve">. </w:t>
      </w:r>
      <w:r>
        <w:br/>
      </w:r>
      <w:r>
        <w:rPr>
          <w:i/>
        </w:rPr>
        <w:t xml:space="preserve">luận </w:t>
      </w:r>
      <w:r>
        <w:t xml:space="preserve">tốt </w:t>
      </w:r>
      <w:r>
        <w:t xml:space="preserve">nghiệp </w:t>
      </w:r>
      <w:r>
        <w:rPr>
          <w:i/>
        </w:rPr>
        <w:t xml:space="preserve">khi </w:t>
      </w:r>
      <w:r>
        <w:rPr>
          <w:i/>
        </w:rPr>
        <w:t xml:space="preserve">phân </w:t>
      </w:r>
      <w:r>
        <w:t xml:space="preserve">tích </w:t>
      </w:r>
      <w:r>
        <w:rPr>
          <w:i/>
        </w:rPr>
        <w:t xml:space="preserve">ý </w:t>
      </w:r>
      <w:r>
        <w:rPr>
          <w:i/>
        </w:rPr>
        <w:t xml:space="preserve">nghĩa </w:t>
      </w:r>
      <w:r>
        <w:rPr>
          <w:i/>
        </w:rPr>
        <w:t xml:space="preserve">của </w:t>
      </w:r>
      <w:r>
        <w:rPr>
          <w:i/>
        </w:rPr>
        <w:t xml:space="preserve">các </w:t>
      </w:r>
      <w:r>
        <w:rPr>
          <w:i/>
        </w:rPr>
        <w:t xml:space="preserve">đơn </w:t>
      </w:r>
      <w:r>
        <w:rPr>
          <w:i/>
        </w:rPr>
        <w:t xml:space="preserve">uị </w:t>
      </w:r>
      <w:r>
        <w:t xml:space="preserve">từ </w:t>
      </w:r>
      <w:r>
        <w:rPr>
          <w:i/>
        </w:rPr>
        <w:t xml:space="preserve">ngữ </w:t>
      </w:r>
      <w:r>
        <w:rPr>
          <w:i/>
        </w:rPr>
        <w:t xml:space="preserve">tiếng </w:t>
      </w:r>
      <w:r>
        <w:t xml:space="preserve">Ỗ </w:t>
      </w:r>
      <w:r>
        <w:br/>
      </w:r>
      <w:r>
        <w:rPr>
          <w:i/>
        </w:rPr>
        <w:t xml:space="preserve">Việt, </w:t>
      </w:r>
      <w:r>
        <w:rPr>
          <w:i/>
        </w:rPr>
        <w:t xml:space="preserve">là </w:t>
      </w:r>
      <w:r>
        <w:rPr>
          <w:i/>
        </w:rPr>
        <w:t xml:space="preserve">cẩm </w:t>
      </w:r>
      <w:r>
        <w:t xml:space="preserve">nang </w:t>
      </w:r>
      <w:r>
        <w:rPr>
          <w:i/>
        </w:rPr>
        <w:t xml:space="preserve">tra </w:t>
      </w:r>
      <w:r>
        <w:rPr>
          <w:i/>
        </w:rPr>
        <w:t xml:space="preserve">cứu </w:t>
      </w:r>
      <w:r>
        <w:rPr>
          <w:i/>
        </w:rPr>
        <w:t xml:space="preserve">không </w:t>
      </w:r>
      <w:r>
        <w:rPr>
          <w:i/>
        </w:rPr>
        <w:t xml:space="preserve">thể </w:t>
      </w:r>
      <w:r>
        <w:rPr>
          <w:i/>
        </w:rPr>
        <w:t xml:space="preserve">thiếu </w:t>
      </w:r>
      <w:r>
        <w:rPr>
          <w:i/>
        </w:rPr>
        <w:t xml:space="preserve">của </w:t>
      </w:r>
      <w:r>
        <w:t xml:space="preserve">tất </w:t>
      </w:r>
      <w:r>
        <w:rPr>
          <w:i/>
        </w:rPr>
        <w:t xml:space="preserve">cả </w:t>
      </w:r>
      <w:r>
        <w:rPr>
          <w:i/>
        </w:rPr>
        <w:t xml:space="preserve">những </w:t>
      </w:r>
      <w:r>
        <w:rPr>
          <w:i/>
        </w:rPr>
        <w:t xml:space="preserve">người </w:t>
      </w:r>
      <w:r>
        <w:rPr>
          <w:b/>
        </w:rPr>
        <w:t xml:space="preserve">3 </w:t>
      </w:r>
      <w:r>
        <w:br/>
      </w:r>
      <w:r>
        <w:t xml:space="preserve">cềm </w:t>
      </w:r>
      <w:r>
        <w:rPr>
          <w:i/>
        </w:rPr>
        <w:t xml:space="preserve">bút, </w:t>
      </w:r>
      <w:r>
        <w:t xml:space="preserve">dù </w:t>
      </w:r>
      <w:r>
        <w:rPr>
          <w:i/>
        </w:rPr>
        <w:t xml:space="preserve">đó </w:t>
      </w:r>
      <w:r>
        <w:rPr>
          <w:i/>
        </w:rPr>
        <w:t xml:space="preserve">là </w:t>
      </w:r>
      <w:r>
        <w:rPr>
          <w:i/>
        </w:rPr>
        <w:t xml:space="preserve">nhà </w:t>
      </w:r>
      <w:r>
        <w:rPr>
          <w:i/>
        </w:rPr>
        <w:t xml:space="preserve">uăn, </w:t>
      </w:r>
      <w:r>
        <w:rPr>
          <w:i/>
        </w:rPr>
        <w:t xml:space="preserve">nhà </w:t>
      </w:r>
      <w:r>
        <w:rPr>
          <w:i/>
        </w:rPr>
        <w:t xml:space="preserve">thơ, </w:t>
      </w:r>
      <w:r>
        <w:rPr>
          <w:i/>
        </w:rPr>
        <w:t xml:space="preserve">hay </w:t>
      </w:r>
      <w:r>
        <w:rPr>
          <w:i/>
        </w:rPr>
        <w:t xml:space="preserve">nhà </w:t>
      </w:r>
      <w:r>
        <w:rPr>
          <w:i/>
        </w:rPr>
        <w:t xml:space="preserve">báo, </w:t>
      </w:r>
      <w:r>
        <w:rPr>
          <w:i/>
        </w:rPr>
        <w:t xml:space="preserve">u.u..., </w:t>
      </w:r>
      <w:r>
        <w:rPr>
          <w:i/>
        </w:rPr>
        <w:t xml:space="preserve">kể </w:t>
      </w:r>
      <w:r>
        <w:rPr>
          <w:i/>
        </w:rPr>
        <w:t xml:space="preserve">cá </w:t>
      </w:r>
      <w:r>
        <w:t xml:space="preserve">các </w:t>
      </w:r>
      <w:r>
        <w:br/>
      </w:r>
      <w:r>
        <w:rPr>
          <w:i/>
        </w:rPr>
        <w:t xml:space="preserve">nhà </w:t>
      </w:r>
      <w:r>
        <w:rPr>
          <w:i/>
        </w:rPr>
        <w:t xml:space="preserve">giáo </w:t>
      </w:r>
      <w:r>
        <w:rPr>
          <w:i/>
        </w:rPr>
        <w:t xml:space="preserve">giảng </w:t>
      </w:r>
      <w:r>
        <w:rPr>
          <w:i/>
        </w:rPr>
        <w:t xml:space="preserve">dạy </w:t>
      </w:r>
      <w:r>
        <w:rPr>
          <w:i/>
        </w:rPr>
        <w:t xml:space="preserve">tiếng </w:t>
      </w:r>
      <w:r>
        <w:t xml:space="preserve">Việt. </w:t>
      </w:r>
      <w:r>
        <w:rPr>
          <w:i/>
        </w:rPr>
        <w:t xml:space="preserve">Đây </w:t>
      </w:r>
      <w:r>
        <w:rPr>
          <w:i/>
        </w:rPr>
        <w:t xml:space="preserve">là </w:t>
      </w:r>
      <w:r>
        <w:rPr>
          <w:i/>
        </w:rPr>
        <w:t xml:space="preserve">cuốn </w:t>
      </w:r>
      <w:r>
        <w:rPr>
          <w:i/>
        </w:rPr>
        <w:t xml:space="preserve">từ </w:t>
      </w:r>
      <w:r>
        <w:rPr>
          <w:i/>
        </w:rPr>
        <w:t xml:space="preserve">điển </w:t>
      </w:r>
      <w:r>
        <w:rPr>
          <w:i/>
        </w:rPr>
        <w:t xml:space="preserve">giải </w:t>
      </w:r>
      <w:r>
        <w:t xml:space="preserve">thích </w:t>
      </w:r>
      <w:r>
        <w:rPr>
          <w:i/>
        </w:rPr>
        <w:t xml:space="preserve">tiếng </w:t>
      </w:r>
      <w:r>
        <w:t xml:space="preserve">: </w:t>
      </w:r>
      <w:r>
        <w:br/>
      </w:r>
      <w:r>
        <w:rPr>
          <w:i/>
        </w:rPr>
        <w:t xml:space="preserve">Việt </w:t>
      </w:r>
      <w:r>
        <w:rPr>
          <w:i/>
        </w:rPr>
        <w:t xml:space="preserve">có </w:t>
      </w:r>
      <w:r>
        <w:rPr>
          <w:i/>
        </w:rPr>
        <w:t xml:space="preserve">chất </w:t>
      </w:r>
      <w:r>
        <w:rPr>
          <w:i/>
        </w:rPr>
        <w:t xml:space="preserve">lượng </w:t>
      </w:r>
      <w:r>
        <w:rPr>
          <w:i/>
        </w:rPr>
        <w:t xml:space="preserve">uà </w:t>
      </w:r>
      <w:r>
        <w:rPr>
          <w:i/>
        </w:rPr>
        <w:t xml:space="preserve">uy </w:t>
      </w:r>
      <w:r>
        <w:t xml:space="preserve">tín </w:t>
      </w:r>
      <w:r>
        <w:t xml:space="preserve">cao </w:t>
      </w:r>
      <w:r>
        <w:rPr>
          <w:i/>
        </w:rPr>
        <w:t xml:space="preserve">nhất </w:t>
      </w:r>
      <w:r>
        <w:rPr>
          <w:i/>
        </w:rPr>
        <w:t xml:space="preserve">so </w:t>
      </w:r>
      <w:r>
        <w:rPr>
          <w:i/>
        </w:rPr>
        <w:t xml:space="preserve">uới </w:t>
      </w:r>
      <w:r>
        <w:rPr>
          <w:i/>
        </w:rPr>
        <w:t xml:space="preserve">bất </w:t>
      </w:r>
      <w:r>
        <w:rPr>
          <w:i/>
        </w:rPr>
        <w:t xml:space="preserve">cứ </w:t>
      </w:r>
      <w:r>
        <w:t xml:space="preserve">một </w:t>
      </w:r>
      <w:r>
        <w:t xml:space="preserve">cuốn </w:t>
      </w:r>
      <w:r>
        <w:t xml:space="preserve">từ </w:t>
      </w:r>
      <w:r>
        <w:rPr>
          <w:i/>
        </w:rPr>
        <w:t xml:space="preserve">điển </w:t>
      </w:r>
      <w:r>
        <w:t xml:space="preserve">- </w:t>
      </w:r>
      <w:r>
        <w:br/>
      </w:r>
      <w:r>
        <w:rPr>
          <w:i/>
        </w:rPr>
        <w:t xml:space="preserve">giải </w:t>
      </w:r>
      <w:r>
        <w:rPr>
          <w:i/>
        </w:rPr>
        <w:t xml:space="preserve">thích </w:t>
      </w:r>
      <w:r>
        <w:rPr>
          <w:i/>
        </w:rPr>
        <w:t xml:space="preserve">tiếng </w:t>
      </w:r>
      <w:r>
        <w:rPr>
          <w:i/>
        </w:rPr>
        <w:t xml:space="preserve">Việt </w:t>
      </w:r>
      <w:r>
        <w:rPr>
          <w:i/>
        </w:rPr>
        <w:t xml:space="preserve">nào </w:t>
      </w:r>
      <w:r>
        <w:rPr>
          <w:i/>
        </w:rPr>
        <w:t xml:space="preserve">khác </w:t>
      </w:r>
      <w:r>
        <w:t xml:space="preserve">hiện </w:t>
      </w:r>
      <w:r>
        <w:rPr>
          <w:i/>
        </w:rPr>
        <w:t xml:space="preserve">có </w:t>
      </w:r>
      <w:r>
        <w:rPr>
          <w:i/>
        </w:rPr>
        <w:t xml:space="preserve">trên </w:t>
      </w:r>
      <w:r>
        <w:t xml:space="preserve">thị </w:t>
      </w:r>
      <w:r>
        <w:rPr>
          <w:i/>
        </w:rPr>
        <w:t xml:space="preserve">trường </w:t>
      </w:r>
      <w:r>
        <w:rPr>
          <w:i/>
        </w:rPr>
        <w:t xml:space="preserve">sách </w:t>
      </w:r>
      <w:r>
        <w:rPr>
          <w:i/>
        </w:rPr>
        <w:t xml:space="preserve">báo </w:t>
      </w:r>
      <w:r>
        <w:rPr>
          <w:i/>
        </w:rPr>
        <w:t xml:space="preserve">ở </w:t>
      </w:r>
      <w:r>
        <w:t xml:space="preserve">í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