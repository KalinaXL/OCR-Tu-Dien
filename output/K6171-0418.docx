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môi, </w:t>
      </w:r>
      <w:r>
        <w:rPr>
          <w:i/>
        </w:rPr>
        <w:t xml:space="preserve">danh từ </w:t>
      </w:r>
      <w:r>
        <w:t xml:space="preserve">Nếp </w:t>
      </w:r>
      <w:r>
        <w:t xml:space="preserve">thịt </w:t>
      </w:r>
      <w:r>
        <w:t xml:space="preserve">mềm </w:t>
      </w:r>
      <w:r>
        <w:t xml:space="preserve">làm </w:t>
      </w:r>
      <w:r>
        <w:t xml:space="preserve">thành </w:t>
      </w:r>
      <w:r>
        <w:rPr>
          <w:i/>
        </w:rPr>
        <w:t xml:space="preserve">cửa </w:t>
      </w:r>
      <w:r>
        <w:t xml:space="preserve">miệng. </w:t>
      </w:r>
      <w:r>
        <w:rPr>
          <w:i/>
        </w:rPr>
        <w:t xml:space="preserve">Bĩu </w:t>
      </w:r>
      <w:r>
        <w:rPr>
          <w:i/>
        </w:rPr>
        <w:t xml:space="preserve">môi. </w:t>
      </w:r>
      <w:r>
        <w:rPr>
          <w:i/>
        </w:rPr>
        <w:t xml:space="preserve">Môi </w:t>
      </w:r>
      <w:r>
        <w:t xml:space="preserve">hở </w:t>
      </w:r>
      <w:r>
        <w:t xml:space="preserve">răng </w:t>
      </w:r>
      <w:r>
        <w:t xml:space="preserve">lạnh </w:t>
      </w:r>
      <w:r>
        <w:t xml:space="preserve">(tục ngữ). </w:t>
      </w:r>
      <w:r>
        <w:br/>
      </w:r>
      <w:r>
        <w:rPr>
          <w:b/>
        </w:rPr>
        <w:t xml:space="preserve">môi.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múc </w:t>
      </w:r>
      <w:r>
        <w:t xml:space="preserve">thức </w:t>
      </w:r>
      <w:r>
        <w:t xml:space="preserve">ăn, </w:t>
      </w:r>
      <w:r>
        <w:t xml:space="preserve">hình </w:t>
      </w:r>
      <w:r>
        <w:t xml:space="preserve">dáng </w:t>
      </w:r>
      <w:r>
        <w:t xml:space="preserve">gần </w:t>
      </w:r>
      <w:r>
        <w:t xml:space="preserve">giống </w:t>
      </w:r>
      <w:r>
        <w:t xml:space="preserve">như </w:t>
      </w:r>
      <w:r>
        <w:t xml:space="preserve">thìa, </w:t>
      </w:r>
      <w:r>
        <w:t xml:space="preserve">nhưng </w:t>
      </w:r>
      <w:r>
        <w:t xml:space="preserve">to </w:t>
      </w:r>
      <w:r>
        <w:t xml:space="preserve">hơn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cán </w:t>
      </w:r>
      <w:r>
        <w:t xml:space="preserve">dài. </w:t>
      </w:r>
      <w:r>
        <w:br/>
      </w:r>
      <w:r>
        <w:rPr>
          <w:b/>
        </w:rPr>
        <w:t xml:space="preserve">môi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trung </w:t>
      </w:r>
      <w:r>
        <w:t xml:space="preserve">gian </w:t>
      </w:r>
      <w:r>
        <w:t xml:space="preserve">để </w:t>
      </w:r>
      <w:r>
        <w:t xml:space="preserve">cho </w:t>
      </w:r>
      <w:r>
        <w:t xml:space="preserve">hai </w:t>
      </w:r>
      <w:r>
        <w:t xml:space="preserve">bên </w:t>
      </w:r>
      <w:r>
        <w:t xml:space="preserve">tiếp </w:t>
      </w:r>
      <w:r>
        <w:t xml:space="preserve">xúc,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nhau. </w:t>
      </w:r>
      <w:r>
        <w:rPr>
          <w:i/>
        </w:rPr>
        <w:t xml:space="preserve">Làm </w:t>
      </w:r>
      <w:r>
        <w:t xml:space="preserve">môi </w:t>
      </w:r>
      <w:r>
        <w:t xml:space="preserve">giới </w:t>
      </w:r>
      <w:r>
        <w:rPr>
          <w:i/>
        </w:rPr>
        <w:t xml:space="preserve">hoà </w:t>
      </w:r>
      <w:r>
        <w:t xml:space="preserve">giải. </w:t>
      </w:r>
      <w:r>
        <w:br/>
      </w:r>
      <w:r>
        <w:rPr>
          <w:b/>
        </w:rPr>
        <w:t xml:space="preserve">môi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(ít dùng). </w:t>
      </w:r>
      <w:r>
        <w:t xml:space="preserve">Môi </w:t>
      </w:r>
      <w:r>
        <w:t xml:space="preserve">trường </w:t>
      </w:r>
      <w:r>
        <w:t xml:space="preserve">sống </w:t>
      </w:r>
      <w:r>
        <w:t xml:space="preserve">của </w:t>
      </w:r>
      <w:r>
        <w:t xml:space="preserve">sinh </w:t>
      </w:r>
      <w:r>
        <w:t xml:space="preserve">vật. </w:t>
      </w:r>
      <w:r>
        <w:t xml:space="preserve">Phòng </w:t>
      </w:r>
      <w:r>
        <w:rPr>
          <w:i/>
        </w:rPr>
        <w:t xml:space="preserve">chống </w:t>
      </w:r>
      <w:r>
        <w:rPr>
          <w:i/>
        </w:rPr>
        <w:t xml:space="preserve">ô </w:t>
      </w:r>
      <w:r>
        <w:t xml:space="preserve">nhiễm </w:t>
      </w:r>
      <w:r>
        <w:t xml:space="preserve">môi </w:t>
      </w:r>
      <w:r>
        <w:t xml:space="preserve">sinh. </w:t>
      </w:r>
      <w:r>
        <w:br/>
      </w:r>
      <w:r>
        <w:rPr>
          <w:b/>
        </w:rPr>
        <w:t xml:space="preserve">môi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Nơi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hoặc </w:t>
      </w:r>
      <w:r>
        <w:t xml:space="preserve">diễn </w:t>
      </w:r>
      <w:r>
        <w:t xml:space="preserve">ra </w:t>
      </w:r>
      <w:r>
        <w:t xml:space="preserve">một </w:t>
      </w:r>
      <w:r>
        <w:t xml:space="preserve">quá </w:t>
      </w:r>
      <w:r>
        <w:t xml:space="preserve">trình,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hiện </w:t>
      </w:r>
      <w:r>
        <w:t xml:space="preserve">tượng, </w:t>
      </w:r>
      <w:r>
        <w:t xml:space="preserve">quá </w:t>
      </w:r>
      <w:r>
        <w:t xml:space="preserve">trình </w:t>
      </w:r>
      <w:r>
        <w:t xml:space="preserve">ấy. </w:t>
      </w:r>
      <w:r>
        <w:rPr>
          <w:b/>
        </w:rPr>
        <w:t xml:space="preserve">2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tự </w:t>
      </w:r>
      <w:r>
        <w:t xml:space="preserve">nhiên, </w:t>
      </w:r>
      <w:r>
        <w:t xml:space="preserve">xã </w:t>
      </w:r>
      <w:r>
        <w:t xml:space="preserve">hội, </w:t>
      </w:r>
      <w:r>
        <w:t xml:space="preserve">trong </w:t>
      </w:r>
      <w:r>
        <w:t xml:space="preserve">đó </w:t>
      </w:r>
      <w:r>
        <w:t xml:space="preserve">con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sinh </w:t>
      </w:r>
      <w:r>
        <w:t xml:space="preserve">vật </w:t>
      </w:r>
      <w:r>
        <w:t xml:space="preserve">tồn </w:t>
      </w:r>
      <w:r>
        <w:t xml:space="preserve">tại, </w:t>
      </w:r>
      <w:r>
        <w:t xml:space="preserve">phát </w:t>
      </w:r>
      <w:r>
        <w:t xml:space="preserve">triển,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người, </w:t>
      </w:r>
      <w:r>
        <w:t xml:space="preserve">với </w:t>
      </w:r>
      <w:r>
        <w:t xml:space="preserve">sinh </w:t>
      </w:r>
      <w:r>
        <w:t xml:space="preserve">vật </w:t>
      </w:r>
      <w:r>
        <w:t xml:space="preserve">ấy. </w:t>
      </w:r>
      <w:r>
        <w:rPr>
          <w:i/>
        </w:rPr>
        <w:t xml:space="preserve">Thích </w:t>
      </w:r>
      <w:r>
        <w:t xml:space="preserve">nghỉ </w:t>
      </w:r>
      <w:r>
        <w:rPr>
          <w:i/>
        </w:rPr>
        <w:t xml:space="preserve">với </w:t>
      </w:r>
      <w:r>
        <w:rPr>
          <w:i/>
        </w:rPr>
        <w:t xml:space="preserve">môi </w:t>
      </w:r>
      <w:r>
        <w:t xml:space="preserve">trường </w:t>
      </w:r>
      <w:r>
        <w:rPr>
          <w:i/>
        </w:rPr>
        <w:t xml:space="preserve">mới.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môi </w:t>
      </w:r>
      <w:r>
        <w:rPr>
          <w:i/>
        </w:rPr>
        <w:t xml:space="preserve">trường </w:t>
      </w:r>
      <w:r>
        <w:t xml:space="preserve">sống. </w:t>
      </w:r>
      <w:r>
        <w:t xml:space="preserve">Lớn </w:t>
      </w:r>
      <w:r>
        <w:t xml:space="preserve">lên </w:t>
      </w:r>
      <w:r>
        <w:t xml:space="preserve">trong </w:t>
      </w:r>
      <w:r>
        <w:t xml:space="preserve">một </w:t>
      </w:r>
      <w:r>
        <w:t xml:space="preserve">môi </w:t>
      </w:r>
      <w:r>
        <w:rPr>
          <w:i/>
        </w:rPr>
        <w:t xml:space="preserve">trường </w:t>
      </w:r>
      <w:r>
        <w:rPr>
          <w:i/>
        </w:rPr>
        <w:t xml:space="preserve">thuận </w:t>
      </w:r>
      <w:r>
        <w:t xml:space="preserve">lợi. </w:t>
      </w:r>
      <w:r>
        <w:br/>
      </w:r>
      <w:r>
        <w:rPr>
          <w:b/>
        </w:rPr>
        <w:t xml:space="preserve">mồi, </w:t>
      </w:r>
      <w:r>
        <w:rPr>
          <w:i/>
        </w:rPr>
        <w:t xml:space="preserve">danh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Đôi </w:t>
      </w:r>
      <w:r>
        <w:t xml:space="preserve">môi </w:t>
      </w:r>
      <w:r>
        <w:t xml:space="preserve">(nói </w:t>
      </w:r>
      <w:r>
        <w:t xml:space="preserve">tắt). </w:t>
      </w:r>
      <w:r>
        <w:t xml:space="preserve">Tuổi </w:t>
      </w:r>
      <w:r>
        <w:t xml:space="preserve">hạc </w:t>
      </w:r>
      <w:r>
        <w:rPr>
          <w:i/>
        </w:rPr>
        <w:t xml:space="preserve">da </w:t>
      </w:r>
      <w:r>
        <w:rPr>
          <w:i/>
        </w:rPr>
        <w:t xml:space="preserve">mỗi. </w:t>
      </w:r>
      <w:r>
        <w:rPr>
          <w:i/>
        </w:rPr>
        <w:t xml:space="preserve">Da </w:t>
      </w:r>
      <w:r>
        <w:rPr>
          <w:i/>
        </w:rPr>
        <w:t xml:space="preserve">đã </w:t>
      </w:r>
      <w:r>
        <w:t xml:space="preserve">điểm </w:t>
      </w:r>
      <w:r>
        <w:t xml:space="preserve">mỗi. </w:t>
      </w:r>
      <w:r>
        <w:rPr>
          <w:i/>
        </w:rPr>
        <w:t xml:space="preserve">Chén </w:t>
      </w:r>
      <w:r>
        <w:t xml:space="preserve">mỗi. </w:t>
      </w:r>
      <w:r>
        <w:br/>
      </w:r>
      <w:r>
        <w:rPr>
          <w:b/>
        </w:rPr>
        <w:t xml:space="preserve">mối,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Con </w:t>
      </w:r>
      <w:r>
        <w:t xml:space="preserve">vật </w:t>
      </w:r>
      <w:r>
        <w:t xml:space="preserve">bị </w:t>
      </w:r>
      <w:r>
        <w:t xml:space="preserve">một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khác </w:t>
      </w:r>
      <w:r>
        <w:t xml:space="preserve">săn </w:t>
      </w:r>
      <w:r>
        <w:t xml:space="preserve">bắt </w:t>
      </w:r>
      <w:r>
        <w:t xml:space="preserve">để </w:t>
      </w:r>
      <w:r>
        <w:t xml:space="preserve">ăn, </w:t>
      </w:r>
      <w:r>
        <w:t xml:space="preserve">nói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động </w:t>
      </w:r>
      <w:r>
        <w:t xml:space="preserve">vật </w:t>
      </w:r>
      <w:r>
        <w:t xml:space="preserve">đó. </w:t>
      </w:r>
      <w:r>
        <w:t xml:space="preserve">Hổ </w:t>
      </w:r>
      <w:r>
        <w:rPr>
          <w:i/>
        </w:rPr>
        <w:t xml:space="preserve">rình </w:t>
      </w:r>
      <w:r>
        <w:rPr>
          <w:i/>
        </w:rPr>
        <w:t xml:space="preserve">mỗi. </w:t>
      </w:r>
      <w:r>
        <w:t xml:space="preserve">Rơi </w:t>
      </w:r>
      <w:r>
        <w:t xml:space="preserve">xuống </w:t>
      </w:r>
      <w:r>
        <w:t xml:space="preserve">biến, </w:t>
      </w:r>
      <w:r>
        <w:t xml:space="preserve">làm </w:t>
      </w:r>
      <w:r>
        <w:rPr>
          <w:i/>
        </w:rPr>
        <w:t xml:space="preserve">mỗi </w:t>
      </w:r>
      <w:r>
        <w:t xml:space="preserve">cho </w:t>
      </w:r>
      <w:r>
        <w:rPr>
          <w:i/>
        </w:rPr>
        <w:t xml:space="preserve">cá </w:t>
      </w:r>
      <w:r>
        <w:rPr>
          <w:i/>
        </w:rPr>
        <w:t xml:space="preserve">mập. </w:t>
      </w:r>
      <w:r>
        <w:rPr>
          <w:b/>
        </w:rPr>
        <w:t xml:space="preserve">2 </w:t>
      </w:r>
      <w:r>
        <w:t xml:space="preserve">Thức </w:t>
      </w:r>
      <w:r>
        <w:t xml:space="preserve">ăn </w:t>
      </w:r>
      <w:r>
        <w:t xml:space="preserve">của </w:t>
      </w:r>
      <w:r>
        <w:t xml:space="preserve">chim </w:t>
      </w:r>
      <w:r>
        <w:t xml:space="preserve">kiếm </w:t>
      </w:r>
      <w:r>
        <w:t xml:space="preserve">về </w:t>
      </w:r>
      <w:r>
        <w:t xml:space="preserve">nuôi </w:t>
      </w:r>
      <w:r>
        <w:t xml:space="preserve">con, </w:t>
      </w:r>
      <w:r>
        <w:t xml:space="preserve">hay </w:t>
      </w:r>
      <w:r>
        <w:t xml:space="preserve">của </w:t>
      </w:r>
      <w:r>
        <w:t xml:space="preserve">kiến </w:t>
      </w:r>
      <w:r>
        <w:t xml:space="preserve">tha </w:t>
      </w:r>
      <w:r>
        <w:t xml:space="preserve">về </w:t>
      </w:r>
      <w:r>
        <w:t xml:space="preserve">để </w:t>
      </w:r>
      <w:r>
        <w:t xml:space="preserve">dành. </w:t>
      </w:r>
      <w:r>
        <w:rPr>
          <w:i/>
        </w:rPr>
        <w:t xml:space="preserve">Chim </w:t>
      </w:r>
      <w:r>
        <w:rPr>
          <w:i/>
        </w:rPr>
        <w:t xml:space="preserve">tha </w:t>
      </w:r>
      <w:r>
        <w:t xml:space="preserve">mỗi </w:t>
      </w:r>
      <w:r>
        <w:t xml:space="preserve">về </w:t>
      </w:r>
      <w:r>
        <w:t xml:space="preserve">tố. </w:t>
      </w:r>
      <w:r>
        <w:rPr>
          <w:i/>
        </w:rPr>
        <w:t xml:space="preserve">Chim </w:t>
      </w:r>
      <w:r>
        <w:rPr>
          <w:i/>
        </w:rPr>
        <w:t xml:space="preserve">mớm </w:t>
      </w:r>
      <w:r>
        <w:t xml:space="preserve">mỗi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t xml:space="preserve">Kiến </w:t>
      </w:r>
      <w:r>
        <w:rPr>
          <w:i/>
        </w:rPr>
        <w:t xml:space="preserve">tha </w:t>
      </w:r>
      <w:r>
        <w:rPr>
          <w:i/>
        </w:rPr>
        <w:t xml:space="preserve">môi. </w:t>
      </w:r>
      <w:r>
        <w:rPr>
          <w:b/>
        </w:rPr>
        <w:t xml:space="preserve">3 </w:t>
      </w:r>
      <w:r>
        <w:t xml:space="preserve">Thức </w:t>
      </w:r>
      <w:r>
        <w:t xml:space="preserve">ăn </w:t>
      </w:r>
      <w:r>
        <w:t xml:space="preserve">mắc </w:t>
      </w:r>
      <w:r>
        <w:t xml:space="preserve">vào </w:t>
      </w:r>
      <w:r>
        <w:t xml:space="preserve">lưỡi </w:t>
      </w:r>
      <w:r>
        <w:t xml:space="preserve">câu </w:t>
      </w:r>
      <w:r>
        <w:t xml:space="preserve">hay </w:t>
      </w:r>
      <w:r>
        <w:t xml:space="preserve">cho </w:t>
      </w:r>
      <w:r>
        <w:t xml:space="preserve">vào </w:t>
      </w:r>
      <w:r>
        <w:t xml:space="preserve">bẫy </w:t>
      </w:r>
      <w:r>
        <w:t xml:space="preserve">để </w:t>
      </w:r>
      <w:r>
        <w:t xml:space="preserve">nhử </w:t>
      </w:r>
      <w:r>
        <w:t xml:space="preserve">bắt </w:t>
      </w:r>
      <w:r>
        <w:t xml:space="preserve">động </w:t>
      </w:r>
      <w:r>
        <w:t xml:space="preserve">vật. </w:t>
      </w:r>
      <w:r>
        <w:t xml:space="preserve">Mồi </w:t>
      </w:r>
      <w:r>
        <w:t xml:space="preserve">giun. </w:t>
      </w:r>
      <w:r>
        <w:t xml:space="preserve">Mỗi </w:t>
      </w:r>
      <w:r>
        <w:t xml:space="preserve">câu. </w:t>
      </w:r>
      <w:r>
        <w:t xml:space="preserve">Cá </w:t>
      </w:r>
      <w:r>
        <w:rPr>
          <w:i/>
        </w:rPr>
        <w:t xml:space="preserve">đớp </w:t>
      </w:r>
      <w:r>
        <w:rPr>
          <w:i/>
        </w:rPr>
        <w:t xml:space="preserve">mỗi. </w:t>
      </w:r>
      <w:r>
        <w:t xml:space="preserve">Chim </w:t>
      </w:r>
      <w:r>
        <w:rPr>
          <w:i/>
        </w:rPr>
        <w:t xml:space="preserve">mắc </w:t>
      </w:r>
      <w:r>
        <w:rPr>
          <w:i/>
        </w:rPr>
        <w:t xml:space="preserve">lưới </w:t>
      </w:r>
      <w:r>
        <w:t xml:space="preserve">uì </w:t>
      </w:r>
      <w:r>
        <w:rPr>
          <w:i/>
        </w:rPr>
        <w:t xml:space="preserve">mỗi. </w:t>
      </w:r>
      <w:r>
        <w:rPr>
          <w:b/>
        </w:rPr>
        <w:t xml:space="preserve">4 </w:t>
      </w:r>
      <w:r>
        <w:t xml:space="preserve">Con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nhử </w:t>
      </w:r>
      <w:r>
        <w:t xml:space="preserve">bắt </w:t>
      </w:r>
      <w:r>
        <w:t xml:space="preserve">các </w:t>
      </w:r>
      <w:r>
        <w:t xml:space="preserve">con </w:t>
      </w:r>
      <w:r>
        <w:t xml:space="preserve">vật </w:t>
      </w:r>
      <w:r>
        <w:t xml:space="preserve">khác </w:t>
      </w:r>
      <w:r>
        <w:t xml:space="preserve">cùng </w:t>
      </w:r>
      <w:r>
        <w:t xml:space="preserve">loài. </w:t>
      </w:r>
      <w:r>
        <w:t xml:space="preserve">Chim </w:t>
      </w:r>
      <w:r>
        <w:t xml:space="preserve">mồi. </w:t>
      </w:r>
      <w:r>
        <w:rPr>
          <w:b/>
        </w:rPr>
        <w:t xml:space="preserve">5 </w:t>
      </w:r>
      <w:r>
        <w:t xml:space="preserve">Cái </w:t>
      </w:r>
      <w:r>
        <w:t xml:space="preserve">có </w:t>
      </w:r>
      <w:r>
        <w:t xml:space="preserve">sức </w:t>
      </w:r>
      <w:r>
        <w:t xml:space="preserve">quyến </w:t>
      </w:r>
      <w:r>
        <w:t xml:space="preserve">rũ </w:t>
      </w:r>
      <w:r>
        <w:t xml:space="preserve">nhử </w:t>
      </w:r>
      <w:r>
        <w:t xml:space="preserve">người </w:t>
      </w:r>
      <w:r>
        <w:t xml:space="preserve">ta </w:t>
      </w:r>
      <w:r>
        <w:t xml:space="preserve">vào </w:t>
      </w:r>
      <w:r>
        <w:t xml:space="preserve">tròng. </w:t>
      </w:r>
      <w:r>
        <w:t xml:space="preserve">Môi </w:t>
      </w:r>
      <w:r>
        <w:rPr>
          <w:i/>
        </w:rPr>
        <w:t xml:space="preserve">phú </w:t>
      </w:r>
      <w:r>
        <w:rPr>
          <w:i/>
        </w:rPr>
        <w:t xml:space="preserve">quý. </w:t>
      </w:r>
      <w:r>
        <w:rPr>
          <w:i/>
        </w:rPr>
        <w:t xml:space="preserve">Dùng </w:t>
      </w:r>
      <w:r>
        <w:rPr>
          <w:i/>
        </w:rPr>
        <w:t xml:space="preserve">uật </w:t>
      </w:r>
      <w:r>
        <w:rPr>
          <w:i/>
        </w:rPr>
        <w:t xml:space="preserve">chất </w:t>
      </w:r>
      <w:r>
        <w:rPr>
          <w:i/>
        </w:rPr>
        <w:t xml:space="preserve">làm </w:t>
      </w:r>
      <w:r>
        <w:t xml:space="preserve">mỗi </w:t>
      </w:r>
      <w:r>
        <w:rPr>
          <w:i/>
        </w:rPr>
        <w:t xml:space="preserve">để </w:t>
      </w:r>
      <w:r>
        <w:t xml:space="preserve">lôi </w:t>
      </w:r>
      <w:r>
        <w:rPr>
          <w:i/>
        </w:rPr>
        <w:t xml:space="preserve">kéo.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(Quần </w:t>
      </w:r>
      <w:r>
        <w:t xml:space="preserve">áo) </w:t>
      </w:r>
      <w:r>
        <w:t xml:space="preserve">đẹp, </w:t>
      </w:r>
      <w:r>
        <w:t xml:space="preserve">sang </w:t>
      </w:r>
      <w:r>
        <w:t xml:space="preserve">nhất,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chưng </w:t>
      </w:r>
      <w:r>
        <w:t xml:space="preserve">diện. </w:t>
      </w:r>
      <w:r>
        <w:rPr>
          <w:i/>
        </w:rP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mỗi. </w:t>
      </w:r>
      <w:r>
        <w:t xml:space="preserve">Bộ </w:t>
      </w:r>
      <w:r>
        <w:rPr>
          <w:i/>
        </w:rPr>
        <w:t xml:space="preserve">cánh </w:t>
      </w:r>
      <w:r>
        <w:rPr>
          <w:i/>
        </w:rPr>
        <w:t xml:space="preserve">môi. </w:t>
      </w:r>
      <w:r>
        <w:br/>
      </w:r>
      <w:r>
        <w:rPr>
          <w:b/>
        </w:rPr>
        <w:t xml:space="preserve">mồi,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khô, </w:t>
      </w:r>
      <w:r>
        <w:t xml:space="preserve">dễ </w:t>
      </w:r>
      <w:r>
        <w:t xml:space="preserve">cháy, </w:t>
      </w:r>
      <w:r>
        <w:t xml:space="preserve">thường </w:t>
      </w:r>
      <w:r>
        <w:t xml:space="preserve">được </w:t>
      </w:r>
      <w:r>
        <w:t xml:space="preserve">bện </w:t>
      </w:r>
      <w:r>
        <w:t xml:space="preserve">lại, </w:t>
      </w:r>
      <w:r>
        <w:t xml:space="preserve">dùng </w:t>
      </w:r>
      <w:r>
        <w:t xml:space="preserve">để </w:t>
      </w:r>
      <w:r>
        <w:t xml:space="preserve">giữ </w:t>
      </w:r>
      <w:r>
        <w:t xml:space="preserve">hay </w:t>
      </w:r>
      <w:r>
        <w:t xml:space="preserve">dẫn </w:t>
      </w:r>
      <w:r>
        <w:t xml:space="preserve">lửa. </w:t>
      </w:r>
      <w:r>
        <w:t xml:space="preserve">Mỏi </w:t>
      </w:r>
      <w:r>
        <w:t xml:space="preserve">rơm. </w:t>
      </w:r>
      <w:r>
        <w:t xml:space="preserve">Mỗi </w:t>
      </w:r>
      <w:r>
        <w:t xml:space="preserve">thuốc </w:t>
      </w:r>
      <w:r>
        <w:rPr>
          <w:i/>
        </w:rPr>
        <w:t xml:space="preserve">súng. </w:t>
      </w:r>
      <w:r>
        <w:t xml:space="preserve">Châm </w:t>
      </w:r>
      <w:r>
        <w:t xml:space="preserve">mỗi </w:t>
      </w:r>
      <w:r>
        <w:t xml:space="preserve">lửa. </w:t>
      </w:r>
      <w:r>
        <w:rPr>
          <w:b/>
        </w:rPr>
        <w:t xml:space="preserve">2 </w:t>
      </w:r>
      <w:r>
        <w:t xml:space="preserve">Lượng </w:t>
      </w:r>
      <w:r>
        <w:t xml:space="preserve">thuốc </w:t>
      </w:r>
      <w:r>
        <w:t xml:space="preserve">lào </w:t>
      </w:r>
      <w:r>
        <w:t xml:space="preserve">vê </w:t>
      </w:r>
      <w:r>
        <w:t xml:space="preserve">tròn, </w:t>
      </w:r>
      <w:r>
        <w:t xml:space="preserve">đủ </w:t>
      </w:r>
      <w:r>
        <w:t xml:space="preserve">một </w:t>
      </w:r>
      <w:r>
        <w:t xml:space="preserve">lần </w:t>
      </w:r>
      <w:r>
        <w:t xml:space="preserve">hút. </w:t>
      </w:r>
      <w:r>
        <w:t xml:space="preserve">Đặt </w:t>
      </w:r>
      <w:r>
        <w:rPr>
          <w:i/>
        </w:rPr>
        <w:t xml:space="preserve">mỗi </w:t>
      </w:r>
      <w:r>
        <w:rPr>
          <w:i/>
        </w:rPr>
        <w:t xml:space="preserve">thuốc </w:t>
      </w:r>
      <w:r>
        <w:t xml:space="preserve">uào </w:t>
      </w:r>
      <w:r>
        <w:rPr>
          <w:i/>
        </w:rPr>
        <w:t xml:space="preserve">nõ </w:t>
      </w:r>
      <w:r>
        <w:rPr>
          <w:i/>
        </w:rPr>
        <w:t xml:space="preserve">điếu. </w:t>
      </w:r>
      <w:r>
        <w:rPr>
          <w:i/>
        </w:rPr>
        <w:t xml:space="preserve">Hút </w:t>
      </w:r>
      <w:r>
        <w:t xml:space="preserve">hai </w:t>
      </w:r>
      <w:r>
        <w:rPr>
          <w:i/>
        </w:rPr>
        <w:t xml:space="preserve">môi </w:t>
      </w:r>
      <w:r>
        <w:rPr>
          <w:i/>
        </w:rPr>
        <w:t xml:space="preserve">thuốc </w:t>
      </w:r>
      <w:r>
        <w:rPr>
          <w:i/>
        </w:rPr>
        <w:t xml:space="preserve">một </w:t>
      </w:r>
      <w:r>
        <w:t xml:space="preserve">lúc. </w:t>
      </w:r>
      <w:r>
        <w:t xml:space="preserve">lì </w:t>
      </w:r>
      <w:r>
        <w:t xml:space="preserve">động từ </w:t>
      </w:r>
      <w:r>
        <w:t xml:space="preserve">Đốt </w:t>
      </w:r>
      <w:r>
        <w:t xml:space="preserve">bằng </w:t>
      </w:r>
      <w:r>
        <w:t xml:space="preserve">cách </w:t>
      </w:r>
      <w:r>
        <w:t xml:space="preserve">tiếp </w:t>
      </w:r>
      <w:r>
        <w:t xml:space="preserve">cho </w:t>
      </w:r>
      <w:r>
        <w:t xml:space="preserve">cháy </w:t>
      </w:r>
      <w:r>
        <w:t xml:space="preserve">từ </w:t>
      </w:r>
      <w:r>
        <w:t xml:space="preserve">một </w:t>
      </w:r>
      <w:r>
        <w:t xml:space="preserve">vật </w:t>
      </w:r>
      <w:r>
        <w:t xml:space="preserve">đang </w:t>
      </w:r>
      <w:r>
        <w:t xml:space="preserve">cháy. </w:t>
      </w:r>
      <w:r>
        <w:t xml:space="preserve">Môi </w:t>
      </w:r>
      <w:r>
        <w:rPr>
          <w:i/>
        </w:rPr>
        <w:t xml:space="preserve">cây </w:t>
      </w:r>
      <w:r>
        <w:rPr>
          <w:i/>
        </w:rPr>
        <w:t xml:space="preserve">đuốc. </w:t>
      </w:r>
      <w:r>
        <w:rPr>
          <w:i/>
        </w:rPr>
        <w:t xml:space="preserve">Môi </w:t>
      </w:r>
      <w:r>
        <w:rPr>
          <w:i/>
        </w:rPr>
        <w:t xml:space="preserve">điếu </w:t>
      </w:r>
      <w:r>
        <w:rPr>
          <w:i/>
        </w:rPr>
        <w:t xml:space="preserve">thuốc </w:t>
      </w:r>
      <w:r>
        <w:rPr>
          <w:i/>
        </w:rPr>
        <w:t xml:space="preserve">lá. </w:t>
      </w:r>
      <w:r>
        <w:br/>
      </w:r>
      <w:r>
        <w:rPr>
          <w:b/>
        </w:rPr>
        <w:t xml:space="preserve">mối </w:t>
      </w:r>
      <w:r>
        <w:rPr>
          <w:b/>
        </w:rPr>
        <w:t xml:space="preserve">chài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Quyến </w:t>
      </w:r>
      <w:r>
        <w:t xml:space="preserve">rũ </w:t>
      </w:r>
      <w:r>
        <w:t xml:space="preserve">để </w:t>
      </w:r>
      <w:r>
        <w:t xml:space="preserve">đưa </w:t>
      </w:r>
      <w:r>
        <w:t xml:space="preserve">vào </w:t>
      </w:r>
      <w:r>
        <w:t xml:space="preserve">tròng. </w:t>
      </w:r>
      <w:r>
        <w:rPr>
          <w:i/>
        </w:rPr>
        <w:t xml:space="preserve">Dùng </w:t>
      </w:r>
      <w:r>
        <w:t xml:space="preserve">tiền </w:t>
      </w:r>
      <w:r>
        <w:rPr>
          <w:i/>
        </w:rPr>
        <w:t xml:space="preserve">tài </w:t>
      </w:r>
      <w:r>
        <w:rPr>
          <w:i/>
        </w:rPr>
        <w:t xml:space="preserve">bà </w:t>
      </w:r>
      <w:r>
        <w:rPr>
          <w:i/>
        </w:rPr>
        <w:t xml:space="preserve">gái </w:t>
      </w:r>
      <w:r>
        <w:rPr>
          <w:i/>
        </w:rPr>
        <w:t xml:space="preserve">đẹp </w:t>
      </w:r>
      <w:r>
        <w:rPr>
          <w:i/>
        </w:rPr>
        <w:t xml:space="preserve">để </w:t>
      </w:r>
      <w:r>
        <w:rPr>
          <w:i/>
        </w:rPr>
        <w:t xml:space="preserve">mỗi </w:t>
      </w:r>
      <w:r>
        <w:t xml:space="preserve">chài. </w:t>
      </w:r>
      <w:r>
        <w:t xml:space="preserve">Giọng </w:t>
      </w:r>
      <w:r>
        <w:rPr>
          <w:i/>
        </w:rPr>
        <w:t xml:space="preserve">mỗi </w:t>
      </w:r>
      <w:r>
        <w:rPr>
          <w:i/>
        </w:rPr>
        <w:t xml:space="preserve">chài. </w:t>
      </w:r>
      <w:r>
        <w:br/>
      </w:r>
      <w:r>
        <w:rPr>
          <w:b/>
        </w:rPr>
        <w:t xml:space="preserve">mỗi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chỉ </w:t>
      </w:r>
      <w:r>
        <w:t xml:space="preserve">một </w:t>
      </w:r>
      <w:r>
        <w:t xml:space="preserve">phần </w:t>
      </w:r>
      <w:r>
        <w:t xml:space="preserve">tử </w:t>
      </w:r>
      <w:r>
        <w:rPr>
          <w:i/>
        </w:rPr>
        <w:t xml:space="preserve">bất </w:t>
      </w:r>
      <w:r>
        <w:rPr>
          <w:i/>
        </w:rPr>
        <w:t xml:space="preserve">kì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loại, </w:t>
      </w:r>
      <w:r>
        <w:t xml:space="preserve">được </w:t>
      </w:r>
      <w:r>
        <w:t xml:space="preserve">xét </w:t>
      </w:r>
      <w:r>
        <w:t xml:space="preserve">riêng </w:t>
      </w:r>
      <w:r>
        <w:t xml:space="preserve">lẻ, </w:t>
      </w:r>
      <w:r>
        <w:t xml:space="preserve">nhưng </w:t>
      </w:r>
      <w:r>
        <w:t xml:space="preserve">nhằm </w:t>
      </w:r>
      <w:r>
        <w:t xml:space="preserve">để </w:t>
      </w:r>
      <w:r>
        <w:t xml:space="preserve">qua </w:t>
      </w:r>
      <w:r>
        <w:t xml:space="preserve">đó </w:t>
      </w:r>
      <w:r>
        <w:t xml:space="preserve">nói </w:t>
      </w:r>
      <w:r>
        <w:t xml:space="preserve">chung </w:t>
      </w:r>
      <w:r>
        <w:t xml:space="preserve">cho </w:t>
      </w:r>
      <w:r>
        <w:t xml:space="preserve">mọi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tập </w:t>
      </w:r>
      <w:r>
        <w:t xml:space="preserve">hợp. </w:t>
      </w:r>
      <w:r>
        <w:t xml:space="preserve">Mỗi </w:t>
      </w:r>
      <w:r>
        <w:rPr>
          <w:i/>
        </w:rPr>
        <w:t xml:space="preserve">mâm </w:t>
      </w:r>
      <w:r>
        <w:rPr>
          <w:i/>
        </w:rPr>
        <w:t xml:space="preserve">bốn </w:t>
      </w:r>
      <w:r>
        <w:t xml:space="preserve">người. </w:t>
      </w:r>
      <w:r>
        <w:t xml:space="preserve">Mỗi </w:t>
      </w:r>
      <w:r>
        <w:t xml:space="preserve">giờ </w:t>
      </w:r>
      <w:r>
        <w:t xml:space="preserve">đi </w:t>
      </w:r>
      <w:r>
        <w:rPr>
          <w:b/>
        </w:rPr>
        <w:t xml:space="preserve">5 </w:t>
      </w:r>
      <w:r>
        <w:rPr>
          <w:i/>
        </w:rPr>
        <w:t xml:space="preserve">kilomet. </w:t>
      </w:r>
      <w:r>
        <w:rPr>
          <w:i/>
        </w:rPr>
        <w:t xml:space="preserve">Mỗi </w:t>
      </w:r>
      <w:r>
        <w:rPr>
          <w:i/>
        </w:rPr>
        <w:t xml:space="preserve">năm </w:t>
      </w:r>
      <w:r>
        <w:rPr>
          <w:i/>
        </w:rPr>
        <w:t xml:space="preserve">một </w:t>
      </w:r>
      <w:r>
        <w:rPr>
          <w:i/>
        </w:rPr>
        <w:t xml:space="preserve">lần, </w:t>
      </w:r>
      <w:r>
        <w:rPr>
          <w:i/>
        </w:rPr>
        <w:t xml:space="preserve">năm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uậy. </w:t>
      </w:r>
      <w:r>
        <w:t xml:space="preserve">II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mức </w:t>
      </w:r>
      <w:r>
        <w:t xml:space="preserve">chỉ </w:t>
      </w:r>
      <w:r>
        <w:t xml:space="preserve">có </w:t>
      </w:r>
      <w:r>
        <w:t xml:space="preserve">chừng </w:t>
      </w:r>
      <w:r>
        <w:t xml:space="preserve">ấy </w:t>
      </w:r>
      <w:r>
        <w:t xml:space="preserve">(thường </w:t>
      </w:r>
      <w:r>
        <w:t xml:space="preserve">là </w:t>
      </w:r>
      <w:r>
        <w:t xml:space="preserve">một)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có </w:t>
      </w:r>
      <w:r>
        <w:t xml:space="preserve">hơn. </w:t>
      </w:r>
      <w:r>
        <w:t xml:space="preserve">Mỗi </w:t>
      </w:r>
      <w:r>
        <w:rPr>
          <w:i/>
        </w:rPr>
        <w:t xml:space="preserve">mình </w:t>
      </w:r>
      <w:r>
        <w:rPr>
          <w:i/>
        </w:rPr>
        <w:t xml:space="preserve">nó </w:t>
      </w:r>
      <w:r>
        <w:rPr>
          <w:i/>
        </w:rPr>
        <w:t xml:space="preserve">đi. </w:t>
      </w:r>
      <w:r>
        <w:t xml:space="preserve">Nói </w:t>
      </w:r>
      <w:r>
        <w:t xml:space="preserve">được </w:t>
      </w:r>
      <w:r>
        <w:rPr>
          <w:i/>
        </w:rPr>
        <w:t xml:space="preserve">mỗi </w:t>
      </w:r>
      <w:r>
        <w:t xml:space="preserve">một </w:t>
      </w:r>
      <w:r>
        <w:t xml:space="preserve">câu </w:t>
      </w:r>
      <w:r>
        <w:rPr>
          <w:i/>
        </w:rPr>
        <w:t xml:space="preserve">rồi </w:t>
      </w:r>
      <w:r>
        <w:rPr>
          <w:i/>
        </w:rPr>
        <w:t xml:space="preserve">im. </w:t>
      </w:r>
      <w:r>
        <w:t xml:space="preserve">Có </w:t>
      </w:r>
      <w:r>
        <w:rPr>
          <w:i/>
        </w:rPr>
        <w:t xml:space="preserve">mỗi </w:t>
      </w:r>
      <w:r>
        <w:rPr>
          <w:i/>
        </w:rPr>
        <w:t xml:space="preserve">từng </w:t>
      </w:r>
      <w:r>
        <w:rPr>
          <w:i/>
        </w:rPr>
        <w:t xml:space="preserve">ấy </w:t>
      </w:r>
      <w:r>
        <w:rPr>
          <w:i/>
        </w:rPr>
        <w:t xml:space="preserve">thôi.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rPr>
          <w:i/>
        </w:rPr>
        <w:t xml:space="preserve">buổi </w:t>
      </w:r>
      <w:r>
        <w:rPr>
          <w:i/>
        </w:rPr>
        <w:t xml:space="preserve">được </w:t>
      </w:r>
      <w:r>
        <w:rPr>
          <w:i/>
        </w:rPr>
        <w:t xml:space="preserve">mỗi </w:t>
      </w:r>
      <w:r>
        <w:t xml:space="preserve">vài </w:t>
      </w:r>
      <w:r>
        <w:t xml:space="preserve">trăm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mỗi... </w:t>
      </w:r>
      <w:r>
        <w:rPr>
          <w:b/>
        </w:rPr>
        <w:t xml:space="preserve">môi... </w:t>
      </w:r>
      <w:r>
        <w:t xml:space="preserve">(ít dùng). </w:t>
      </w:r>
      <w:r>
        <w:t xml:space="preserve">Như </w:t>
      </w:r>
      <w:r>
        <w:rPr>
          <w:i/>
        </w:rPr>
        <w:t xml:space="preserve">mỗi... </w:t>
      </w:r>
      <w:r>
        <w:rPr>
          <w:i/>
        </w:rPr>
        <w:t xml:space="preserve">một... </w:t>
      </w:r>
      <w:r>
        <w:t xml:space="preserve">(nghĩa </w:t>
      </w:r>
      <w:r>
        <w:br/>
      </w:r>
      <w:r>
        <w:rPr>
          <w:b/>
        </w:rPr>
        <w:t xml:space="preserve">1). </w:t>
      </w:r>
      <w:r>
        <w:rPr>
          <w:i/>
        </w:rPr>
        <w:t xml:space="preserve">Mỗi </w:t>
      </w:r>
      <w:r>
        <w:t xml:space="preserve">năm </w:t>
      </w:r>
      <w:r>
        <w:rPr>
          <w:i/>
        </w:rPr>
        <w:t xml:space="preserve">mỗi </w:t>
      </w:r>
      <w:r>
        <w:rPr>
          <w:i/>
        </w:rPr>
        <w:t xml:space="preserve">khác. </w:t>
      </w:r>
      <w:r>
        <w:t xml:space="preserve">Nỗi </w:t>
      </w:r>
      <w:r>
        <w:t xml:space="preserve">buồn </w:t>
      </w:r>
      <w:r>
        <w:t xml:space="preserve">mỗi </w:t>
      </w:r>
      <w:r>
        <w:t xml:space="preserve">ngày </w:t>
      </w:r>
      <w:r>
        <w:rPr>
          <w:i/>
        </w:rPr>
        <w:t xml:space="preserve">môi </w:t>
      </w:r>
      <w:r>
        <w:t xml:space="preserve">vơi </w:t>
      </w:r>
      <w:r>
        <w:rPr>
          <w:i/>
        </w:rPr>
        <w:t xml:space="preserve">đi. </w:t>
      </w:r>
      <w:r>
        <w:br/>
      </w:r>
      <w:r>
        <w:rPr>
          <w:b/>
        </w:rPr>
        <w:t xml:space="preserve">mỗi </w:t>
      </w:r>
      <w:r>
        <w:rPr>
          <w:b/>
        </w:rPr>
        <w:t xml:space="preserve">một </w:t>
      </w:r>
      <w:r>
        <w:t xml:space="preserve">Như </w:t>
      </w:r>
      <w:r>
        <w:t xml:space="preserve">mỗi </w:t>
      </w:r>
      <w:r>
        <w:t xml:space="preserve">(nghĩa </w:t>
      </w:r>
      <w:r>
        <w:t xml:space="preserve">1; </w:t>
      </w:r>
      <w:r>
        <w:rPr>
          <w:i/>
        </w:rP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Mỗi </w:t>
      </w:r>
      <w:r>
        <w:t xml:space="preserve">một </w:t>
      </w:r>
      <w:r>
        <w:t xml:space="preserve">mâm </w:t>
      </w:r>
      <w:r>
        <w:rPr>
          <w:i/>
        </w:rPr>
        <w:t xml:space="preserve">bốn </w:t>
      </w:r>
      <w:r>
        <w:t xml:space="preserve">người. </w:t>
      </w:r>
      <w:r>
        <w:t xml:space="preserve">Mỗi </w:t>
      </w:r>
      <w:r>
        <w:rPr>
          <w:i/>
        </w:rPr>
        <w:t xml:space="preserve">một </w:t>
      </w:r>
      <w:r>
        <w:t xml:space="preserve">lúc </w:t>
      </w:r>
      <w:r>
        <w:rPr>
          <w:i/>
        </w:rPr>
        <w:t xml:space="preserve">một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mỗi... </w:t>
      </w:r>
      <w:r>
        <w:rPr>
          <w:b/>
        </w:rPr>
        <w:t xml:space="preserve">một... </w:t>
      </w:r>
      <w:r>
        <w:rPr>
          <w:b/>
        </w:rPr>
        <w:t xml:space="preserve">1 </w:t>
      </w:r>
      <w:r>
        <w:rPr>
          <w:b/>
        </w:rPr>
        <w:t xml:space="preserve">(dùng </w:t>
      </w:r>
      <w:r>
        <w:rPr>
          <w:b/>
        </w:rPr>
        <w:t xml:space="preserve">với </w:t>
      </w:r>
      <w:r>
        <w:rPr>
          <w:b/>
        </w:rPr>
        <w:t xml:space="preserve">một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sau </w:t>
      </w:r>
      <w:r>
        <w:t xml:space="preserve">mỗi </w:t>
      </w:r>
      <w:r>
        <w:t xml:space="preserve">và </w:t>
      </w:r>
      <w:r>
        <w:t xml:space="preserve">một </w:t>
      </w:r>
      <w:r>
        <w:t xml:space="preserve">tính từ </w:t>
      </w:r>
      <w:r>
        <w:t xml:space="preserve">hay </w:t>
      </w:r>
      <w:r>
        <w:t xml:space="preserve">động từ </w:t>
      </w:r>
      <w:r>
        <w:t xml:space="preserve">sau </w:t>
      </w:r>
      <w:r>
        <w:t xml:space="preserve">một).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quá </w:t>
      </w:r>
      <w:r>
        <w:t xml:space="preserve">trình </w:t>
      </w:r>
      <w:r>
        <w:t xml:space="preserve">tăng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liên </w:t>
      </w:r>
      <w:r>
        <w:t xml:space="preserve">tục, </w:t>
      </w:r>
      <w:r>
        <w:t xml:space="preserve">theo </w:t>
      </w:r>
      <w:r>
        <w:t xml:space="preserve">thời </w:t>
      </w:r>
      <w:r>
        <w:t xml:space="preserve">gian,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chất, </w:t>
      </w:r>
      <w:r>
        <w:t xml:space="preserve">trạng </w:t>
      </w:r>
      <w:r>
        <w:t xml:space="preserve">thái. </w:t>
      </w:r>
      <w:r>
        <w:t xml:space="preserve">Mỗi </w:t>
      </w:r>
      <w:r>
        <w:rPr>
          <w:i/>
        </w:rPr>
        <w:t xml:space="preserve">lúc </w:t>
      </w:r>
      <w:r>
        <w:rPr>
          <w:i/>
        </w:rPr>
        <w:t xml:space="preserve">một </w:t>
      </w:r>
      <w:r>
        <w:rPr>
          <w:i/>
        </w:rPr>
        <w:t xml:space="preserve">nhanh. </w:t>
      </w:r>
      <w:r>
        <w:t xml:space="preserve">Mỗi </w:t>
      </w:r>
      <w:r>
        <w:rPr>
          <w:i/>
        </w:rPr>
        <w:t xml:space="preserve">tuổi </w:t>
      </w:r>
      <w:r>
        <w:rPr>
          <w:i/>
        </w:rPr>
        <w:t xml:space="preserve">một </w:t>
      </w:r>
      <w:r>
        <w:t xml:space="preserve">già. </w:t>
      </w:r>
      <w:r>
        <w:t xml:space="preserve">Mỗi </w:t>
      </w:r>
      <w:r>
        <w:rPr>
          <w:i/>
        </w:rPr>
        <w:t xml:space="preserve">ngày </w:t>
      </w:r>
      <w:r>
        <w:rPr>
          <w:i/>
        </w:rPr>
        <w:t xml:space="preserve">một </w:t>
      </w:r>
      <w:r>
        <w:t xml:space="preserve">hiểu </w:t>
      </w:r>
      <w:r>
        <w:t xml:space="preserve">rõ </w:t>
      </w:r>
      <w:r>
        <w:rPr>
          <w:i/>
        </w:rPr>
        <w:t xml:space="preserve">hơn. </w:t>
      </w:r>
      <w:r>
        <w:rPr>
          <w:b/>
        </w:rPr>
        <w:t xml:space="preserve">2 </w:t>
      </w:r>
      <w:r>
        <w:t xml:space="preserve">(dùng </w:t>
      </w:r>
      <w:r>
        <w:t xml:space="preserve">với </w:t>
      </w:r>
      <w:r>
        <w:t xml:space="preserve">một </w:t>
      </w:r>
      <w:r>
        <w:t xml:space="preserve">danh từ </w:t>
      </w:r>
      <w:r>
        <w:t xml:space="preserve">sau </w:t>
      </w:r>
      <w:r>
        <w:t xml:space="preserve">mỗi </w:t>
      </w:r>
      <w:r>
        <w:t xml:space="preserve">và </w:t>
      </w:r>
      <w:r>
        <w:t xml:space="preserve">một </w:t>
      </w:r>
      <w:r>
        <w:t xml:space="preserve">danh từ </w:t>
      </w:r>
      <w:r>
        <w:t xml:space="preserve">khác </w:t>
      </w:r>
      <w:r>
        <w:t xml:space="preserve">sau </w:t>
      </w:r>
      <w:r>
        <w:t xml:space="preserve">một).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đa </w:t>
      </w:r>
      <w:r>
        <w:t xml:space="preserve">dạng </w:t>
      </w:r>
      <w:r>
        <w:t xml:space="preserve">về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hợp, </w:t>
      </w:r>
      <w:r>
        <w:t xml:space="preserve">không </w:t>
      </w:r>
      <w:r>
        <w:t xml:space="preserve">phần </w:t>
      </w:r>
      <w:r>
        <w:t xml:space="preserve">tử </w:t>
      </w:r>
      <w:r>
        <w:t xml:space="preserve">nào </w:t>
      </w:r>
      <w:r>
        <w:t xml:space="preserve">giống </w:t>
      </w:r>
      <w:r>
        <w:t xml:space="preserve">phần </w:t>
      </w:r>
      <w:r>
        <w:t xml:space="preserve">tử </w:t>
      </w:r>
      <w:r>
        <w:t xml:space="preserve">nào. </w:t>
      </w:r>
      <w:r>
        <w:t xml:space="preserve">Mỗi </w:t>
      </w:r>
      <w:r>
        <w:t xml:space="preserve">người </w:t>
      </w:r>
      <w:r>
        <w:t xml:space="preserve">một </w:t>
      </w:r>
      <w:r>
        <w:rPr>
          <w:i/>
        </w:rPr>
        <w:t xml:space="preserve">ý. </w:t>
      </w:r>
      <w:r>
        <w:t xml:space="preserve">Mỗi </w:t>
      </w:r>
      <w:r>
        <w:t xml:space="preserve">ngày </w:t>
      </w:r>
      <w:r>
        <w:t xml:space="preserve">một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mỗi... </w:t>
      </w:r>
      <w:r>
        <w:rPr>
          <w:b/>
        </w:rPr>
        <w:t xml:space="preserve">một </w:t>
      </w:r>
      <w:r>
        <w:rPr>
          <w:b/>
        </w:rPr>
        <w:t xml:space="preserve">phách </w:t>
      </w:r>
      <w:r>
        <w:t xml:space="preserve">Ví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ăn </w:t>
      </w:r>
      <w:r>
        <w:t xml:space="preserve">nhịp, </w:t>
      </w:r>
      <w:r>
        <w:t xml:space="preserve">không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nhau; </w:t>
      </w:r>
      <w:r>
        <w:t xml:space="preserve">mỗi... </w:t>
      </w:r>
      <w:r>
        <w:t xml:space="preserve">một </w:t>
      </w:r>
      <w:r>
        <w:t xml:space="preserve">kiểu </w:t>
      </w:r>
      <w:r>
        <w:t xml:space="preserve">khác </w:t>
      </w:r>
      <w:r>
        <w:t xml:space="preserve">nhau. </w:t>
      </w:r>
      <w:r>
        <w:t xml:space="preserve">Mỗi </w:t>
      </w:r>
      <w:r>
        <w:t xml:space="preserve">người </w:t>
      </w:r>
      <w:r>
        <w:rPr>
          <w:i/>
        </w:rPr>
        <w:t xml:space="preserve">nói </w:t>
      </w:r>
      <w:r>
        <w:t xml:space="preserve">một </w:t>
      </w:r>
      <w:r>
        <w:rPr>
          <w:i/>
        </w:rPr>
        <w:t xml:space="preserve">phách, </w:t>
      </w:r>
      <w:r>
        <w:rPr>
          <w:i/>
        </w:rPr>
        <w:t xml:space="preserve">không </w:t>
      </w:r>
      <w:r>
        <w:rPr>
          <w:i/>
        </w:rPr>
        <w:t xml:space="preserve">hiểu </w:t>
      </w:r>
      <w:r>
        <w:rPr>
          <w:i/>
        </w:rPr>
        <w:t xml:space="preserve">thế </w:t>
      </w:r>
      <w:r>
        <w:t xml:space="preserve">nào. </w:t>
      </w:r>
      <w:r>
        <w:t xml:space="preserve">Mỗi </w:t>
      </w:r>
      <w:r>
        <w:t xml:space="preserve">nơi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phách. </w:t>
      </w:r>
      <w:r>
        <w:br/>
      </w:r>
      <w:r>
        <w:rPr>
          <w:b/>
        </w:rPr>
        <w:t xml:space="preserve">mỗi </w:t>
      </w:r>
      <w:r>
        <w:rPr>
          <w:b/>
        </w:rPr>
        <w:t xml:space="preserve">tội </w:t>
      </w:r>
      <w:r>
        <w:t xml:space="preserve">(khẩu ngữ). </w:t>
      </w:r>
      <w:r>
        <w:t xml:space="preserve">Như </w:t>
      </w:r>
      <w:r>
        <w:rPr>
          <w:i/>
        </w:rPr>
        <w:t xml:space="preserve">chỉ </w:t>
      </w:r>
      <w:r>
        <w:t xml:space="preserve">mỗi </w:t>
      </w:r>
      <w:r>
        <w:t xml:space="preserve">tội. </w:t>
      </w:r>
      <w:r>
        <w:br/>
      </w:r>
      <w:r>
        <w:rPr>
          <w:b/>
        </w:rPr>
        <w:t xml:space="preserve">mối,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thẳng, </w:t>
      </w:r>
      <w:r>
        <w:t xml:space="preserve">sống </w:t>
      </w:r>
      <w:r>
        <w:t xml:space="preserve">thành </w:t>
      </w:r>
      <w:r>
        <w:t xml:space="preserve">tổ </w:t>
      </w:r>
      <w:r>
        <w:t xml:space="preserve">dưới </w:t>
      </w:r>
      <w:r>
        <w:t xml:space="preserve">đất, </w:t>
      </w:r>
      <w:r>
        <w:t xml:space="preserve">thường </w:t>
      </w:r>
      <w:r>
        <w:t xml:space="preserve">hay </w:t>
      </w:r>
      <w:r>
        <w:t xml:space="preserve">đục </w:t>
      </w:r>
      <w:r>
        <w:t xml:space="preserve">khoét </w:t>
      </w:r>
      <w:r>
        <w:t xml:space="preserve">đỏ </w:t>
      </w:r>
      <w:r>
        <w:t xml:space="preserve">gỗ, </w:t>
      </w:r>
      <w:r>
        <w:t xml:space="preserve">mẳn </w:t>
      </w:r>
      <w:r>
        <w:t xml:space="preserve">áo, </w:t>
      </w:r>
      <w:r>
        <w:t xml:space="preserve">sách </w:t>
      </w:r>
      <w:r>
        <w:t xml:space="preserve">vở. </w:t>
      </w:r>
      <w:r>
        <w:rPr>
          <w:i/>
        </w:rPr>
        <w:t xml:space="preserve">Tổ </w:t>
      </w:r>
      <w:r>
        <w:rPr>
          <w:i/>
        </w:rPr>
        <w:t xml:space="preserve">mối. </w:t>
      </w:r>
      <w:r>
        <w:rPr>
          <w:i/>
        </w:rPr>
        <w:t xml:space="preserve">Đống </w:t>
      </w:r>
      <w:r>
        <w:t xml:space="preserve">mối </w:t>
      </w:r>
      <w:r>
        <w:rPr>
          <w:i/>
        </w:rPr>
        <w:t xml:space="preserve">đùn. </w:t>
      </w:r>
      <w:r>
        <w:br w:type="page"/>
      </w:r>
      <w:r>
        <w:rPr>
          <w:b/>
        </w:rPr>
        <w:t xml:space="preserve">)uần </w:t>
      </w:r>
      <w:r>
        <w:rPr>
          <w:b/>
        </w:rPr>
        <w:t xml:space="preserve">áo </w:t>
      </w:r>
      <w:r>
        <w:rPr>
          <w:b/>
        </w:rPr>
        <w:t xml:space="preserve">bị </w:t>
      </w:r>
      <w:r>
        <w:rPr>
          <w:b/>
        </w:rPr>
        <w:t xml:space="preserve">mối </w:t>
      </w:r>
      <w:r>
        <w:rPr>
          <w:b/>
        </w:rPr>
        <w:t xml:space="preserve">xông. </w:t>
      </w:r>
      <w:r>
        <w:br/>
      </w:r>
      <w:r>
        <w:rPr>
          <w:b/>
        </w:rPr>
        <w:t xml:space="preserve">nối,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Thạch </w:t>
      </w:r>
      <w:r>
        <w:t xml:space="preserve">sùng. </w:t>
      </w:r>
      <w:r>
        <w:br/>
      </w:r>
      <w:r>
        <w:rPr>
          <w:b/>
        </w:rPr>
        <w:t xml:space="preserve">nối,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sợi </w:t>
      </w:r>
      <w:r>
        <w:t xml:space="preserve">dây, </w:t>
      </w:r>
      <w:r>
        <w:t xml:space="preserve">sợi </w:t>
      </w:r>
      <w:r>
        <w:t xml:space="preserve">chỉ </w:t>
      </w:r>
      <w:r>
        <w:br/>
      </w:r>
      <w:r>
        <w:rPr>
          <w:b/>
        </w:rPr>
        <w:t xml:space="preserve">tùng </w:t>
      </w:r>
      <w:r>
        <w:rPr>
          <w:b/>
        </w:rPr>
        <w:t xml:space="preserve">để </w:t>
      </w:r>
      <w:r>
        <w:rPr>
          <w:b/>
        </w:rPr>
        <w:t xml:space="preserve">buộc, </w:t>
      </w:r>
      <w:r>
        <w:rPr>
          <w:b/>
        </w:rPr>
        <w:t xml:space="preserve">thắt </w:t>
      </w:r>
      <w:r>
        <w:rPr>
          <w:b/>
        </w:rPr>
        <w:t xml:space="preserve">lại </w:t>
      </w:r>
      <w:r>
        <w:rPr>
          <w:b/>
        </w:rPr>
        <w:t xml:space="preserve">với </w:t>
      </w:r>
      <w:r>
        <w:rPr>
          <w:b/>
        </w:rPr>
        <w:t xml:space="preserve">nhau. </w:t>
      </w:r>
      <w:r>
        <w:t xml:space="preserve">Cẩm </w:t>
      </w:r>
      <w:r>
        <w:rPr>
          <w:i/>
        </w:rPr>
        <w:t xml:space="preserve">các </w:t>
      </w:r>
      <w:r>
        <w:t xml:space="preserve">nối </w:t>
      </w:r>
      <w:r>
        <w:rPr>
          <w:i/>
        </w:rPr>
        <w:t xml:space="preserve">dây. </w:t>
      </w:r>
      <w:r>
        <w:t xml:space="preserve">Gỡ </w:t>
      </w:r>
      <w:r>
        <w:rPr>
          <w:i/>
        </w:rPr>
        <w:t xml:space="preserve">mối </w:t>
      </w:r>
      <w:r>
        <w:t xml:space="preserve">chỉ </w:t>
      </w:r>
      <w:r>
        <w:rPr>
          <w:i/>
        </w:rPr>
        <w:t xml:space="preserve">rối. </w:t>
      </w:r>
      <w:r>
        <w:rPr>
          <w:i/>
        </w:rPr>
        <w:t xml:space="preserve">Trăm </w:t>
      </w:r>
      <w:r>
        <w:t xml:space="preserve">mối </w:t>
      </w:r>
      <w:r>
        <w:rPr>
          <w:i/>
        </w:rPr>
        <w:t xml:space="preserve">tơ </w:t>
      </w:r>
      <w:r>
        <w:t xml:space="preserve">UỒ. </w:t>
      </w:r>
      <w:r>
        <w:br/>
      </w:r>
      <w:r>
        <w:rPr>
          <w:b/>
        </w:rPr>
        <w:t xml:space="preserve">uy </w:t>
      </w:r>
      <w:r>
        <w:rPr>
          <w:b/>
        </w:rPr>
        <w:t xml:space="preserve">uễ </w:t>
      </w:r>
      <w:r>
        <w:rPr>
          <w:b/>
        </w:rPr>
        <w:t xml:space="preserve">một </w:t>
      </w:r>
      <w:r>
        <w:rPr>
          <w:b/>
        </w:rPr>
        <w:t xml:space="preserve">mối </w:t>
      </w:r>
      <w:r>
        <w:rPr>
          <w:i/>
        </w:rPr>
        <w:t xml:space="preserve">(bóng (nghĩa bóng)). </w:t>
      </w:r>
      <w:r>
        <w:rPr>
          <w:b/>
        </w:rPr>
        <w:t xml:space="preserve">2 </w:t>
      </w:r>
      <w:r>
        <w:t xml:space="preserve">Chỗ </w:t>
      </w:r>
      <w:r>
        <w:t xml:space="preserve">nối, </w:t>
      </w:r>
      <w:r>
        <w:t xml:space="preserve">chỗ </w:t>
      </w:r>
      <w:r>
        <w:t xml:space="preserve">thắt. </w:t>
      </w:r>
      <w:r>
        <w:br/>
      </w:r>
      <w:r>
        <w:rPr>
          <w:b/>
        </w:rPr>
        <w:t xml:space="preserve">luộc </w:t>
      </w:r>
      <w:r>
        <w:rPr>
          <w:b/>
        </w:rPr>
        <w:t xml:space="preserve">lại </w:t>
      </w:r>
      <w:r>
        <w:rPr>
          <w:b/>
        </w:rPr>
        <w:t xml:space="preserve">mối </w:t>
      </w:r>
      <w:r>
        <w:rPr>
          <w:b/>
        </w:rPr>
        <w:t xml:space="preserve">lạt. </w:t>
      </w:r>
      <w:r>
        <w:rPr>
          <w:i/>
        </w:rPr>
        <w:t xml:space="preserve">Mối </w:t>
      </w:r>
      <w:r>
        <w:rPr>
          <w:i/>
        </w:rPr>
        <w:t xml:space="preserve">hàn. </w:t>
      </w:r>
      <w:r>
        <w:rPr>
          <w:i/>
        </w:rPr>
        <w:t xml:space="preserve">Mối </w:t>
      </w:r>
      <w:r>
        <w:rPr>
          <w:i/>
        </w:rPr>
        <w:t xml:space="preserve">nối. </w:t>
      </w:r>
      <w:r>
        <w:rPr>
          <w:b/>
        </w:rPr>
        <w:t xml:space="preserve">3 </w:t>
      </w:r>
      <w:r>
        <w:t xml:space="preserve">Chỗ </w:t>
      </w:r>
      <w:r>
        <w:br/>
      </w:r>
      <w:r>
        <w:rPr>
          <w:b/>
        </w:rPr>
        <w:t xml:space="preserve">ừ </w:t>
      </w:r>
      <w:r>
        <w:rPr>
          <w:b/>
        </w:rPr>
        <w:t xml:space="preserve">đó </w:t>
      </w:r>
      <w:r>
        <w:rPr>
          <w:b/>
        </w:rPr>
        <w:t xml:space="preserve">có </w:t>
      </w:r>
      <w:r>
        <w:rPr>
          <w:b/>
        </w:rPr>
        <w:t xml:space="preserve">thể </w:t>
      </w:r>
      <w:r>
        <w:rPr>
          <w:b/>
        </w:rPr>
        <w:t xml:space="preserve">có </w:t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với </w:t>
      </w:r>
      <w:r>
        <w:rPr>
          <w:b/>
        </w:rPr>
        <w:t xml:space="preserve">một </w:t>
      </w:r>
      <w:r>
        <w:rPr>
          <w:b/>
        </w:rPr>
        <w:t xml:space="preserve">tổ </w:t>
      </w:r>
      <w:r>
        <w:rPr>
          <w:b/>
        </w:rPr>
        <w:t xml:space="preserve">chức; </w:t>
      </w:r>
      <w:r>
        <w:br/>
      </w:r>
      <w:r>
        <w:rPr>
          <w:b/>
        </w:rPr>
        <w:t xml:space="preserve">ơ </w:t>
      </w:r>
      <w:r>
        <w:rPr>
          <w:b/>
        </w:rPr>
        <w:t xml:space="preserve">sở </w:t>
      </w:r>
      <w:r>
        <w:rPr>
          <w:b/>
        </w:rPr>
        <w:t xml:space="preserve">liên </w:t>
      </w:r>
      <w:r>
        <w:rPr>
          <w:b/>
        </w:rPr>
        <w:t xml:space="preserve">lạc. </w:t>
      </w:r>
      <w:r>
        <w:rPr>
          <w:i/>
        </w:rPr>
        <w:t xml:space="preserve">Mất </w:t>
      </w:r>
      <w:r>
        <w:rPr>
          <w:i/>
        </w:rPr>
        <w:t xml:space="preserve">mối </w:t>
      </w:r>
      <w:r>
        <w:rPr>
          <w:i/>
        </w:rPr>
        <w:t xml:space="preserve">liên </w:t>
      </w:r>
      <w:r>
        <w:t xml:space="preserve">lạc. </w:t>
      </w:r>
      <w:r>
        <w:rPr>
          <w:i/>
        </w:rPr>
        <w:t xml:space="preserve">Chắp </w:t>
      </w:r>
      <w:r>
        <w:t xml:space="preserve">lại </w:t>
      </w:r>
      <w:r>
        <w:br/>
      </w:r>
      <w:r>
        <w:rPr>
          <w:b/>
        </w:rPr>
        <w:t xml:space="preserve">nối. </w:t>
      </w:r>
      <w:r>
        <w:rPr>
          <w:b/>
        </w:rPr>
        <w:t xml:space="preserve">â </w:t>
      </w:r>
      <w:r>
        <w:t xml:space="preserve">Chỗ </w:t>
      </w:r>
      <w:r>
        <w:t xml:space="preserve">từ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lần </w:t>
      </w:r>
      <w:r>
        <w:t xml:space="preserve">ra </w:t>
      </w:r>
      <w:r>
        <w:t xml:space="preserve">sự </w:t>
      </w:r>
      <w:r>
        <w:t xml:space="preserve">việc. </w:t>
      </w:r>
      <w:r>
        <w:br/>
      </w:r>
      <w:r>
        <w:rPr>
          <w:b/>
        </w:rPr>
        <w:t xml:space="preserve">Xu </w:t>
      </w:r>
      <w:r>
        <w:rPr>
          <w:b/>
        </w:rPr>
        <w:t xml:space="preserve">mối </w:t>
      </w:r>
      <w:r>
        <w:rPr>
          <w:b/>
        </w:rPr>
        <w:t xml:space="preserve">uụ </w:t>
      </w:r>
      <w:r>
        <w:rPr>
          <w:b/>
        </w:rPr>
        <w:t xml:space="preserve">án. </w:t>
      </w:r>
      <w:r>
        <w:rPr>
          <w:i/>
        </w:rPr>
        <w:t xml:space="preserve">Mất </w:t>
      </w:r>
      <w:r>
        <w:rPr>
          <w:i/>
        </w:rPr>
        <w:t xml:space="preserve">mối </w:t>
      </w:r>
      <w:r>
        <w:t xml:space="preserve">câu </w:t>
      </w:r>
      <w:r>
        <w:t xml:space="preserve">chuyện </w:t>
      </w:r>
      <w:r>
        <w:br/>
      </w:r>
      <w:r>
        <w:rPr>
          <w:b/>
        </w:rPr>
        <w:t xml:space="preserve">(dùng </w:t>
      </w:r>
      <w:r>
        <w:rPr>
          <w:b/>
        </w:rPr>
        <w:t xml:space="preserve">phụ </w:t>
      </w:r>
      <w:r>
        <w:rPr>
          <w:b/>
        </w:rPr>
        <w:t xml:space="preserve">trước </w:t>
      </w:r>
      <w:r>
        <w:rPr>
          <w:b/>
        </w:rPr>
        <w:t xml:space="preserve">danh từ). </w:t>
      </w:r>
      <w:r>
        <w:rPr>
          <w:i/>
        </w:rPr>
        <w:t xml:space="preserve">Từ </w:t>
      </w:r>
      <w:r>
        <w:t xml:space="preserve">chỉ </w:t>
      </w:r>
      <w:r>
        <w:t xml:space="preserve">từng </w:t>
      </w:r>
      <w:r>
        <w:t xml:space="preserve">hiện </w:t>
      </w:r>
      <w:r>
        <w:br/>
      </w:r>
      <w:r>
        <w:rPr>
          <w:b/>
        </w:rPr>
        <w:t xml:space="preserve">xyng,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riêng </w:t>
      </w:r>
      <w:r>
        <w:rPr>
          <w:b/>
        </w:rPr>
        <w:t xml:space="preserve">lẻ </w:t>
      </w:r>
      <w:r>
        <w:rPr>
          <w:b/>
        </w:rPr>
        <w:t xml:space="preserve">thuộc </w:t>
      </w:r>
      <w:r>
        <w:rPr>
          <w:b/>
        </w:rPr>
        <w:t xml:space="preserve">phạm </w:t>
      </w:r>
      <w:r>
        <w:rPr>
          <w:b/>
        </w:rPr>
        <w:t xml:space="preserve">vì </w:t>
      </w:r>
      <w:r>
        <w:br/>
      </w:r>
      <w:r>
        <w:rPr>
          <w:b/>
        </w:rPr>
        <w:t xml:space="preserve">mh </w:t>
      </w:r>
      <w:r>
        <w:rPr>
          <w:b/>
        </w:rPr>
        <w:t xml:space="preserve">cảm, </w:t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của </w:t>
      </w:r>
      <w:r>
        <w:rPr>
          <w:b/>
        </w:rPr>
        <w:t xml:space="preserve">con </w:t>
      </w:r>
      <w:r>
        <w:rPr>
          <w:b/>
        </w:rPr>
        <w:t xml:space="preserve">người.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sầu. </w:t>
      </w:r>
      <w:r>
        <w:rPr>
          <w:i/>
        </w:rPr>
        <w:t xml:space="preserve">Mối </w:t>
      </w:r>
      <w:r>
        <w:rPr>
          <w:i/>
        </w:rPr>
        <w:t xml:space="preserve">bất </w:t>
      </w:r>
      <w:r>
        <w:t xml:space="preserve">bình. </w:t>
      </w:r>
      <w:r>
        <w:rPr>
          <w:i/>
        </w:rPr>
        <w:t xml:space="preserve">Mối </w:t>
      </w:r>
      <w:r>
        <w:rPr>
          <w:i/>
        </w:rPr>
        <w:t xml:space="preserve">đe </w:t>
      </w:r>
      <w:r>
        <w:rPr>
          <w:i/>
        </w:rPr>
        <w:t xml:space="preserve">doạ. </w:t>
      </w:r>
      <w:r>
        <w:rPr>
          <w:i/>
        </w:rPr>
        <w:t xml:space="preserve">Mối </w:t>
      </w:r>
      <w:r>
        <w:br/>
      </w:r>
      <w:r>
        <w:rPr>
          <w:b/>
        </w:rPr>
        <w:t xml:space="preserve">ình. </w:t>
      </w:r>
      <w:r>
        <w:rPr>
          <w:i/>
        </w:rPr>
        <w:t xml:space="preserve">Mối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t xml:space="preserve">tốt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tối,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ra </w:t>
      </w:r>
      <w:r>
        <w:t xml:space="preserve">làm </w:t>
      </w:r>
      <w:r>
        <w:t xml:space="preserve">môi </w:t>
      </w:r>
      <w:r>
        <w:t xml:space="preserve">giới </w:t>
      </w:r>
      <w:r>
        <w:t xml:space="preserve">cho </w:t>
      </w:r>
      <w:r>
        <w:br/>
      </w:r>
      <w:r>
        <w:rPr>
          <w:b/>
        </w:rPr>
        <w:t xml:space="preserve">lệc </w:t>
      </w:r>
      <w:r>
        <w:rPr>
          <w:b/>
        </w:rPr>
        <w:t xml:space="preserve">hôn </w:t>
      </w:r>
      <w:r>
        <w:rPr>
          <w:b/>
        </w:rPr>
        <w:t xml:space="preserve">nhân, </w:t>
      </w:r>
      <w:r>
        <w:rPr>
          <w:b/>
        </w:rPr>
        <w:t xml:space="preserve">buôn </w:t>
      </w:r>
      <w:r>
        <w:rPr>
          <w:b/>
        </w:rPr>
        <w:t xml:space="preserve">bán. </w:t>
      </w:r>
      <w:r>
        <w:rPr>
          <w:i/>
        </w:rPr>
        <w:t xml:space="preserve">Cậy </w:t>
      </w:r>
      <w:r>
        <w:rPr>
          <w:i/>
        </w:rPr>
        <w:t xml:space="preserve">mối </w:t>
      </w:r>
      <w:r>
        <w:rPr>
          <w:i/>
        </w:rPr>
        <w:t xml:space="preserve">hỏi </w:t>
      </w:r>
      <w:r>
        <w:rPr>
          <w:i/>
        </w:rPr>
        <w:t xml:space="preserve">uợ. </w:t>
      </w:r>
      <w:r>
        <w:br/>
      </w:r>
      <w:r>
        <w:rPr>
          <w:b/>
        </w:rPr>
        <w:t xml:space="preserve">1m </w:t>
      </w:r>
      <w:r>
        <w:rPr>
          <w:b/>
        </w:rPr>
        <w:t xml:space="preserve">mối </w:t>
      </w:r>
      <w:r>
        <w:rPr>
          <w:b/>
        </w:rPr>
        <w:t xml:space="preserve">đưa </w:t>
      </w:r>
      <w:r>
        <w:rPr>
          <w:b/>
        </w:rPr>
        <w:t xml:space="preserve">hàng </w:t>
      </w:r>
      <w:r>
        <w:rPr>
          <w:b/>
        </w:rPr>
        <w:t xml:space="preserve">uào. </w:t>
      </w:r>
      <w:r>
        <w:rPr>
          <w:i/>
        </w:rPr>
        <w:t xml:space="preserve">Dắt </w:t>
      </w:r>
      <w:r>
        <w:rPr>
          <w:i/>
        </w:rPr>
        <w:t xml:space="preserve">mối. </w:t>
      </w:r>
      <w:r>
        <w:rPr>
          <w:i/>
        </w:rPr>
        <w:t xml:space="preserve">Bà </w:t>
      </w:r>
      <w:r>
        <w:t xml:space="preserve">mối. </w:t>
      </w:r>
      <w:r>
        <w:br/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mối. </w:t>
      </w:r>
      <w:r>
        <w:rPr>
          <w:i/>
        </w:rPr>
        <w:t xml:space="preserve">Mối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đám.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giường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giồng </w:t>
      </w:r>
      <w:r>
        <w:rPr>
          <w:i/>
        </w:rPr>
        <w:t xml:space="preserve">mối. </w:t>
      </w:r>
      <w:r>
        <w:br/>
      </w:r>
      <w:r>
        <w:rPr>
          <w:b/>
        </w:rPr>
        <w:t xml:space="preserve">xối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Khách </w:t>
      </w:r>
      <w:r>
        <w:t xml:space="preserve">hàng </w:t>
      </w:r>
      <w:r>
        <w:t xml:space="preserve">quen </w:t>
      </w:r>
      <w:r>
        <w:t xml:space="preserve">thuộc. </w:t>
      </w:r>
      <w:r>
        <w:br/>
      </w:r>
      <w:r>
        <w:rPr>
          <w:b/>
        </w:rPr>
        <w:t xml:space="preserve">fất </w:t>
      </w:r>
      <w:r>
        <w:rPr>
          <w:b/>
        </w:rPr>
        <w:t xml:space="preserve">mối </w:t>
      </w:r>
      <w:r>
        <w:rPr>
          <w:b/>
        </w:rPr>
        <w:t xml:space="preserve">hàng.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lái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mối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Nhờ </w:t>
      </w:r>
      <w:r>
        <w:t xml:space="preserve">gười </w:t>
      </w:r>
      <w:r>
        <w:rPr>
          <w:i/>
        </w:rPr>
        <w:t xml:space="preserve">mối </w:t>
      </w:r>
      <w:r>
        <w:t xml:space="preserve">lái </w:t>
      </w:r>
      <w:r>
        <w:rPr>
          <w:i/>
        </w:rPr>
        <w:t xml:space="preserve">giúp.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mối </w:t>
      </w:r>
      <w:r>
        <w:br/>
      </w:r>
      <w:r>
        <w:rPr>
          <w:b/>
        </w:rPr>
        <w:t xml:space="preserve">1ói </w:t>
      </w:r>
      <w:r>
        <w:rPr>
          <w:b/>
        </w:rPr>
        <w:t xml:space="preserve">khái </w:t>
      </w:r>
      <w:r>
        <w:rPr>
          <w:b/>
        </w:rPr>
        <w:t xml:space="preserve">quát).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manh, </w:t>
      </w:r>
      <w:r>
        <w:rPr>
          <w:i/>
        </w:rPr>
        <w:t xml:space="preserve">danh từ </w:t>
      </w:r>
      <w:r>
        <w:t xml:space="preserve">(¡d.). </w:t>
      </w:r>
      <w:r>
        <w:t xml:space="preserve">Như </w:t>
      </w:r>
      <w:r>
        <w:rPr>
          <w:i/>
        </w:rPr>
        <w:t xml:space="preserve">manh </w:t>
      </w:r>
      <w:r>
        <w:rPr>
          <w:i/>
        </w:rPr>
        <w:t xml:space="preserve">mối,. </w:t>
      </w:r>
      <w:r>
        <w:t xml:space="preserve">Tìm </w:t>
      </w:r>
      <w:r>
        <w:br/>
      </w:r>
      <w:r>
        <w:rPr>
          <w:b/>
        </w:rPr>
        <w:t xml:space="preserve">z </w:t>
      </w:r>
      <w:r>
        <w:rPr>
          <w:b/>
        </w:rPr>
        <w:t xml:space="preserve">mối </w:t>
      </w:r>
      <w:r>
        <w:rPr>
          <w:b/>
        </w:rPr>
        <w:t xml:space="preserve">manh. </w:t>
      </w:r>
      <w:r>
        <w:t xml:space="preserve">Chấp </w:t>
      </w:r>
      <w:r>
        <w:t xml:space="preserve">lại </w:t>
      </w:r>
      <w:r>
        <w:t xml:space="preserve">mối </w:t>
      </w:r>
      <w:r>
        <w:rPr>
          <w:i/>
        </w:rPr>
        <w:t xml:space="preserve">manh.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manh;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Làm </w:t>
      </w:r>
      <w:r>
        <w:t xml:space="preserve">mối </w:t>
      </w:r>
      <w:r>
        <w:t xml:space="preserve">(nói </w:t>
      </w:r>
      <w:r>
        <w:t xml:space="preserve">khái </w:t>
      </w:r>
      <w:r>
        <w:br/>
      </w:r>
      <w:r>
        <w:rPr>
          <w:b/>
        </w:rPr>
        <w:t xml:space="preserve">uát). </w:t>
      </w:r>
      <w:r>
        <w:t xml:space="preserve">Nhờ </w:t>
      </w:r>
      <w:r>
        <w:rPr>
          <w:i/>
        </w:rPr>
        <w:t xml:space="preserve">người </w:t>
      </w:r>
      <w:r>
        <w:rPr>
          <w:i/>
        </w:rPr>
        <w:t xml:space="preserve">mối </w:t>
      </w:r>
      <w:r>
        <w:rPr>
          <w:i/>
        </w:rPr>
        <w:t xml:space="preserve">manh. </w:t>
      </w:r>
      <w:r>
        <w:br/>
      </w:r>
      <w:r>
        <w:rPr>
          <w:b/>
        </w:rPr>
        <w:t xml:space="preserve">tội </w:t>
      </w:r>
      <w:r>
        <w:rPr>
          <w:i/>
        </w:rPr>
        <w:t xml:space="preserve">danh từ </w:t>
      </w:r>
      <w:r>
        <w:t xml:space="preserve">(phương ngữ). </w:t>
      </w:r>
      <w:r>
        <w:t xml:space="preserve">Mạch </w:t>
      </w:r>
      <w:r>
        <w:t xml:space="preserve">nước </w:t>
      </w:r>
      <w:r>
        <w:t xml:space="preserve">ngầm. </w:t>
      </w:r>
      <w:r>
        <w:rPr>
          <w:i/>
        </w:rPr>
        <w:t xml:space="preserve">Giếng </w:t>
      </w:r>
      <w:r>
        <w:rPr>
          <w:i/>
        </w:rPr>
        <w:t xml:space="preserve">ước </w:t>
      </w:r>
      <w:r>
        <w:rPr>
          <w:i/>
        </w:rPr>
        <w:t xml:space="preserve">mội. </w:t>
      </w:r>
      <w:r>
        <w:t xml:space="preserve">Đào </w:t>
      </w:r>
      <w:r>
        <w:rPr>
          <w:i/>
        </w:rPr>
        <w:t xml:space="preserve">đúng </w:t>
      </w:r>
      <w:r>
        <w:rPr>
          <w:i/>
        </w:rPr>
        <w:t xml:space="preserve">một. </w:t>
      </w:r>
      <w:r>
        <w:t xml:space="preserve">. </w:t>
      </w:r>
      <w:r>
        <w:br/>
      </w:r>
      <w:r>
        <w:rPr>
          <w:b/>
        </w:rPr>
        <w:t xml:space="preserve">lôm </w:t>
      </w:r>
      <w:r>
        <w:t xml:space="preserve">(id.).x. </w:t>
      </w:r>
      <w:r>
        <w:t xml:space="preserve">mom,. </w:t>
      </w:r>
      <w:r>
        <w:br/>
      </w:r>
      <w:r>
        <w:rPr>
          <w:b/>
        </w:rPr>
        <w:t xml:space="preserve">ốm </w:t>
      </w:r>
      <w:r>
        <w:rPr>
          <w:i/>
        </w:rPr>
        <w:t xml:space="preserve">danh từ </w:t>
      </w:r>
      <w:r>
        <w:rPr>
          <w:i/>
        </w:rPr>
        <w:t xml:space="preserve">(Kng,). </w:t>
      </w:r>
      <w:r>
        <w:t xml:space="preserve">Miệng </w:t>
      </w:r>
      <w:r>
        <w:rPr>
          <w:i/>
        </w:rPr>
        <w:t xml:space="preserve">của </w:t>
      </w:r>
      <w:r>
        <w:t xml:space="preserve">con </w:t>
      </w:r>
      <w:r>
        <w:t xml:space="preserve">người, </w:t>
      </w:r>
      <w:r>
        <w:t xml:space="preserve">thường </w:t>
      </w:r>
      <w:r>
        <w:br/>
      </w:r>
      <w:r>
        <w:rPr>
          <w:b/>
        </w:rPr>
        <w:t xml:space="preserve">ược </w:t>
      </w:r>
      <w:r>
        <w:rPr>
          <w:b/>
        </w:rPr>
        <w:t xml:space="preserve">coi </w:t>
      </w:r>
      <w:r>
        <w:rPr>
          <w:b/>
        </w:rPr>
        <w:t xml:space="preserve">là </w:t>
      </w:r>
      <w:r>
        <w:rPr>
          <w:b/>
        </w:rPr>
        <w:t xml:space="preserve">biểu </w:t>
      </w:r>
      <w:r>
        <w:rPr>
          <w:b/>
        </w:rPr>
        <w:t xml:space="preserve">tượng </w:t>
      </w:r>
      <w:r>
        <w:rPr>
          <w:b/>
        </w:rPr>
        <w:t xml:space="preserve">cho </w:t>
      </w:r>
      <w:r>
        <w:rPr>
          <w:b/>
        </w:rPr>
        <w:t xml:space="preserve">việc </w:t>
      </w:r>
      <w:r>
        <w:rPr>
          <w:b/>
        </w:rPr>
        <w:t xml:space="preserve">nói </w:t>
      </w:r>
      <w:r>
        <w:rPr>
          <w:b/>
        </w:rPr>
        <w:t xml:space="preserve">năng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hay, </w:t>
      </w:r>
      <w:r>
        <w:rPr>
          <w:b/>
        </w:rPr>
        <w:t xml:space="preserve">không </w:t>
      </w:r>
      <w:r>
        <w:rPr>
          <w:b/>
        </w:rPr>
        <w:t xml:space="preserve">đúng </w:t>
      </w:r>
      <w:r>
        <w:rPr>
          <w:b/>
        </w:rPr>
        <w:t xml:space="preserve">lúc. </w:t>
      </w:r>
      <w:r>
        <w:rPr>
          <w:i/>
        </w:rPr>
        <w:t xml:space="preserve">Lắm </w:t>
      </w:r>
      <w:r>
        <w:rPr>
          <w:i/>
        </w:rPr>
        <w:t xml:space="preserve">mồm. </w:t>
      </w:r>
      <w:r>
        <w:t xml:space="preserve">Chõ </w:t>
      </w:r>
      <w:r>
        <w:br/>
      </w:r>
      <w:r>
        <w:rPr>
          <w:b/>
        </w:rPr>
        <w:t xml:space="preserve">tằm </w:t>
      </w:r>
      <w:r>
        <w:rPr>
          <w:b/>
        </w:rPr>
        <w:t xml:space="preserve">nào </w:t>
      </w:r>
      <w:r>
        <w:rPr>
          <w:b/>
        </w:rPr>
        <w:t xml:space="preserve">uiệc </w:t>
      </w:r>
      <w:r>
        <w:rPr>
          <w:b/>
        </w:rPr>
        <w:t xml:space="preserve">của </w:t>
      </w:r>
      <w:r>
        <w:rPr>
          <w:b/>
        </w:rPr>
        <w:t xml:space="preserve">người </w:t>
      </w:r>
      <w:r>
        <w:rPr>
          <w:b/>
        </w:rPr>
        <w:t xml:space="preserve">tạ </w:t>
      </w:r>
      <w:r>
        <w:rPr>
          <w:b/>
        </w:rPr>
        <w:t xml:space="preserve">làm </w:t>
      </w:r>
      <w:r>
        <w:rPr>
          <w:b/>
        </w:rPr>
        <w:t xml:space="preserve">gì! </w:t>
      </w:r>
      <w:r>
        <w:br/>
      </w:r>
      <w:r>
        <w:rPr>
          <w:b/>
        </w:rPr>
        <w:t xml:space="preserve">iổm </w:t>
      </w:r>
      <w:r>
        <w:rPr>
          <w:b/>
        </w:rPr>
        <w:t xml:space="preserve">loa </w:t>
      </w:r>
      <w:r>
        <w:rPr>
          <w:b/>
        </w:rPr>
        <w:t xml:space="preserve">mép </w:t>
      </w:r>
      <w:r>
        <w:rPr>
          <w:b/>
        </w:rPr>
        <w:t xml:space="preserve">giải </w:t>
      </w:r>
      <w:r>
        <w:t xml:space="preserve">(khẩu ngữ). </w:t>
      </w:r>
      <w:r>
        <w:t xml:space="preserve">To </w:t>
      </w:r>
      <w:r>
        <w:t xml:space="preserve">tiếng </w:t>
      </w:r>
      <w:r>
        <w:t xml:space="preserve">và </w:t>
      </w:r>
      <w:r>
        <w:t xml:space="preserve">lắm </w:t>
      </w:r>
      <w:r>
        <w:br/>
      </w:r>
      <w:r>
        <w:rPr>
          <w:b/>
        </w:rPr>
        <w:t xml:space="preserve">á, </w:t>
      </w:r>
      <w:r>
        <w:rPr>
          <w:b/>
        </w:rPr>
        <w:t xml:space="preserve">nói </w:t>
      </w:r>
      <w:r>
        <w:rPr>
          <w:b/>
        </w:rPr>
        <w:t xml:space="preserve">át </w:t>
      </w:r>
      <w:r>
        <w:rPr>
          <w:b/>
        </w:rPr>
        <w:t xml:space="preserve">cả </w:t>
      </w:r>
      <w:r>
        <w:rPr>
          <w:b/>
        </w:rPr>
        <w:t xml:space="preserve">người </w:t>
      </w:r>
      <w:r>
        <w:rPr>
          <w:b/>
        </w:rPr>
        <w:t xml:space="preserve">khác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Hơi </w:t>
      </w:r>
      <w:r>
        <w:br/>
      </w:r>
      <w:r>
        <w:rPr>
          <w:b/>
        </w:rPr>
        <w:t xml:space="preserve">lột </w:t>
      </w:r>
      <w:r>
        <w:rPr>
          <w:b/>
        </w:rPr>
        <w:t xml:space="preserve">tí </w:t>
      </w:r>
      <w:r>
        <w:rPr>
          <w:b/>
        </w:rPr>
        <w:t xml:space="preserve">lÀ </w:t>
      </w:r>
      <w:r>
        <w:rPr>
          <w:b/>
        </w:rPr>
        <w:t xml:space="preserve">môm </w:t>
      </w:r>
      <w:r>
        <w:rPr>
          <w:b/>
        </w:rPr>
        <w:t xml:space="preserve">loa </w:t>
      </w:r>
      <w:r>
        <w:rPr>
          <w:b/>
        </w:rPr>
        <w:t xml:space="preserve">mép </w:t>
      </w:r>
      <w:r>
        <w:rPr>
          <w:b/>
        </w:rPr>
        <w:t xml:space="preserve">giải. </w:t>
      </w:r>
      <w:r>
        <w:br/>
      </w:r>
      <w:r>
        <w:rPr>
          <w:b/>
        </w:rPr>
        <w:t xml:space="preserve">ổm </w:t>
      </w:r>
      <w:r>
        <w:rPr>
          <w:b/>
        </w:rPr>
        <w:t xml:space="preserve">mép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Mồm </w:t>
      </w:r>
      <w:r>
        <w:t xml:space="preserve">và </w:t>
      </w:r>
      <w:r>
        <w:t xml:space="preserve">mép, </w:t>
      </w:r>
      <w:r>
        <w:br/>
      </w:r>
      <w:r>
        <w:rPr>
          <w:b/>
        </w:rPr>
        <w:t xml:space="preserve">ìng </w:t>
      </w:r>
      <w:r>
        <w:rPr>
          <w:b/>
        </w:rPr>
        <w:t xml:space="preserve">để </w:t>
      </w:r>
      <w:r>
        <w:rPr>
          <w:b/>
        </w:rPr>
        <w:t xml:space="preserve">chỉ </w:t>
      </w:r>
      <w:r>
        <w:rPr>
          <w:b/>
        </w:rPr>
        <w:t xml:space="preserve">khả </w:t>
      </w:r>
      <w:r>
        <w:rPr>
          <w:b/>
        </w:rPr>
        <w:t xml:space="preserve">năng </w:t>
      </w:r>
      <w:r>
        <w:rPr>
          <w:b/>
        </w:rPr>
        <w:t xml:space="preserve">ăn </w:t>
      </w:r>
      <w:r>
        <w:rPr>
          <w:b/>
        </w:rPr>
        <w:t xml:space="preserve">nói </w:t>
      </w:r>
      <w:r>
        <w:rPr>
          <w:b/>
        </w:rPr>
        <w:t xml:space="preserve">hoạt </w:t>
      </w:r>
      <w:r>
        <w:rPr>
          <w:b/>
        </w:rPr>
        <w:t xml:space="preserve">bát, </w:t>
      </w:r>
      <w:r>
        <w:br/>
      </w:r>
      <w:r>
        <w:rPr>
          <w:b/>
        </w:rPr>
        <w:t xml:space="preserve">lém </w:t>
      </w:r>
      <w:r>
        <w:rPr>
          <w:b/>
        </w:rPr>
        <w:t xml:space="preserve">linh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Mồm </w:t>
      </w:r>
      <w:r>
        <w:rPr>
          <w:i/>
        </w:rPr>
        <w:t xml:space="preserve">mép </w:t>
      </w:r>
      <w:r>
        <w:rPr>
          <w:i/>
        </w:rPr>
        <w:t xml:space="preserve">nó </w:t>
      </w:r>
      <w:r>
        <w:rPr>
          <w:i/>
        </w:rPr>
        <w:t xml:space="preserve">khá </w:t>
      </w:r>
      <w:r>
        <w:t xml:space="preserve">lắm. </w:t>
      </w:r>
      <w:r>
        <w:rPr>
          <w:b/>
        </w:rPr>
        <w:t xml:space="preserve">1 </w:t>
      </w:r>
      <w:r>
        <w:t xml:space="preserve">tính từ </w:t>
      </w:r>
      <w:r>
        <w:t xml:space="preserve">(khẩu ngữ). </w:t>
      </w:r>
      <w:r>
        <w:t xml:space="preserve">(Ăn </w:t>
      </w:r>
      <w:r>
        <w:t xml:space="preserve">nói) </w:t>
      </w:r>
      <w:r>
        <w:t xml:space="preserve">hoạt </w:t>
      </w:r>
      <w:r>
        <w:t xml:space="preserve">bát, </w:t>
      </w:r>
      <w:r>
        <w:t xml:space="preserve">lém </w:t>
      </w:r>
      <w:r>
        <w:t xml:space="preserve">lĩnh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Chỉ </w:t>
      </w:r>
      <w:r>
        <w:rPr>
          <w:i/>
        </w:rPr>
        <w:t xml:space="preserve">khéo </w:t>
      </w:r>
      <w:r>
        <w:rPr>
          <w:i/>
        </w:rPr>
        <w:t xml:space="preserve">mồm </w:t>
      </w:r>
      <w:r>
        <w:rPr>
          <w:i/>
        </w:rPr>
        <w:t xml:space="preserve">mép. </w:t>
      </w:r>
      <w:r>
        <w:t xml:space="preserve">mềm </w:t>
      </w:r>
      <w:r>
        <w:t xml:space="preserve">miệng </w:t>
      </w:r>
      <w:r>
        <w:t xml:space="preserve">đỡ </w:t>
      </w:r>
      <w:r>
        <w:t xml:space="preserve">chân </w:t>
      </w:r>
      <w:r>
        <w:t xml:space="preserve">tay </w:t>
      </w:r>
      <w:r>
        <w:t xml:space="preserve">(khẩu ngữ). </w:t>
      </w:r>
      <w:r>
        <w:t xml:space="preserve">Lười </w:t>
      </w:r>
      <w:r>
        <w:t xml:space="preserve">mà </w:t>
      </w:r>
      <w:r>
        <w:t xml:space="preserve">khôn </w:t>
      </w:r>
      <w:r>
        <w:t xml:space="preserve">ranh, </w:t>
      </w:r>
      <w:r>
        <w:t xml:space="preserve">chỉ </w:t>
      </w:r>
      <w:r>
        <w:t xml:space="preserve">dùng </w:t>
      </w:r>
      <w:r>
        <w:t xml:space="preserve">lời </w:t>
      </w:r>
      <w:r>
        <w:t xml:space="preserve">nói </w:t>
      </w:r>
      <w:r>
        <w:t xml:space="preserve">khéo </w:t>
      </w:r>
      <w:r>
        <w:t xml:space="preserve">mà </w:t>
      </w:r>
      <w:r>
        <w:t xml:space="preserve">đỡ </w:t>
      </w:r>
      <w:r>
        <w:t xml:space="preserve">phải </w:t>
      </w:r>
      <w:r>
        <w:t xml:space="preserve">làm. </w:t>
      </w:r>
      <w:r>
        <w:br/>
      </w:r>
      <w:r>
        <w:rPr>
          <w:b/>
        </w:rPr>
        <w:t xml:space="preserve">mồm </w:t>
      </w:r>
      <w:r>
        <w:rPr>
          <w:b/>
        </w:rPr>
        <w:t xml:space="preserve">năm </w:t>
      </w:r>
      <w:r>
        <w:rPr>
          <w:b/>
        </w:rPr>
        <w:t xml:space="preserve">miệng </w:t>
      </w:r>
      <w:r>
        <w:rPr>
          <w:b/>
        </w:rPr>
        <w:t xml:space="preserve">mười </w:t>
      </w:r>
      <w:r>
        <w:t xml:space="preserve">(khẩu ngữ). </w:t>
      </w:r>
      <w:r>
        <w:t xml:space="preserve">Lắm </w:t>
      </w:r>
      <w:r>
        <w:t xml:space="preserve">mồm </w:t>
      </w:r>
      <w:r>
        <w:t xml:space="preserve">lắm </w:t>
      </w:r>
      <w:r>
        <w:t xml:space="preserve">miệng. </w:t>
      </w:r>
      <w:r>
        <w:t xml:space="preserve">Môm </w:t>
      </w:r>
      <w:r>
        <w:rPr>
          <w:i/>
        </w:rPr>
        <w:t xml:space="preserve">răm </w:t>
      </w:r>
      <w:r>
        <w:rPr>
          <w:i/>
        </w:rPr>
        <w:t xml:space="preserve">miệng </w:t>
      </w:r>
      <w:r>
        <w:rPr>
          <w:i/>
        </w:rPr>
        <w:t xml:space="preserve">mười,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cãi </w:t>
      </w:r>
      <w:r>
        <w:t xml:space="preserve">lại </w:t>
      </w:r>
      <w:r>
        <w:t xml:space="preserve">nôi. </w:t>
      </w:r>
      <w:r>
        <w:br/>
      </w:r>
      <w:r>
        <w:rPr>
          <w:b/>
        </w:rPr>
        <w:t xml:space="preserve">môn, </w:t>
      </w:r>
      <w:r>
        <w:rPr>
          <w:i/>
        </w:rPr>
        <w:t xml:space="preserve">danh từ </w:t>
      </w:r>
      <w:r>
        <w:t xml:space="preserve">(khẩu ngữ). </w:t>
      </w:r>
      <w:r>
        <w:t xml:space="preserve">Khoai </w:t>
      </w:r>
      <w:r>
        <w:t xml:space="preserve">môn </w:t>
      </w:r>
      <w:r>
        <w:t xml:space="preserve">(nói </w:t>
      </w:r>
      <w:r>
        <w:t xml:space="preserve">tắt). </w:t>
      </w:r>
      <w:r>
        <w:t xml:space="preserve">Ra </w:t>
      </w:r>
      <w:r>
        <w:rPr>
          <w:i/>
        </w:rPr>
        <w:t xml:space="preserve">môn </w:t>
      </w:r>
      <w:r>
        <w:rPr>
          <w:i/>
        </w:rPr>
        <w:t xml:space="preserve">ra </w:t>
      </w:r>
      <w:r>
        <w:t xml:space="preserve">khoai*. </w:t>
      </w:r>
      <w:r>
        <w:br/>
      </w:r>
      <w:r>
        <w:rPr>
          <w:b/>
        </w:rPr>
        <w:t xml:space="preserve">môn;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Môn </w:t>
      </w:r>
      <w:r>
        <w:t xml:space="preserve">học </w:t>
      </w:r>
      <w:r>
        <w:t xml:space="preserve">hoặc </w:t>
      </w:r>
      <w:r>
        <w:t xml:space="preserve">bộ </w:t>
      </w:r>
      <w:r>
        <w:t xml:space="preserve">môn </w:t>
      </w:r>
      <w:r>
        <w:t xml:space="preserve">(nói </w:t>
      </w:r>
      <w:r>
        <w:t xml:space="preserve">tắt). </w:t>
      </w:r>
      <w:r>
        <w:rPr>
          <w:i/>
        </w:rPr>
        <w:t xml:space="preserve">Môn </w:t>
      </w:r>
      <w:r>
        <w:rPr>
          <w:i/>
        </w:rPr>
        <w:t xml:space="preserve">toán. </w:t>
      </w:r>
      <w:r>
        <w:rPr>
          <w:i/>
        </w:rPr>
        <w:t xml:space="preserve">Môn </w:t>
      </w:r>
      <w:r>
        <w:t xml:space="preserve">xạ </w:t>
      </w:r>
      <w:r>
        <w:t xml:space="preserve">kích. </w:t>
      </w:r>
      <w:r>
        <w:t xml:space="preserve">Thi </w:t>
      </w:r>
      <w:r>
        <w:rPr>
          <w:i/>
        </w:rPr>
        <w:t xml:space="preserve">ba </w:t>
      </w:r>
      <w:r>
        <w:t xml:space="preserve">môn. </w:t>
      </w:r>
      <w:r>
        <w:rPr>
          <w:i/>
        </w:rPr>
        <w:t xml:space="preserve">Môn </w:t>
      </w:r>
      <w:r>
        <w:t xml:space="preserve">châm </w:t>
      </w:r>
      <w:r>
        <w:rPr>
          <w:i/>
        </w:rPr>
        <w:t xml:space="preserve">cứu. </w:t>
      </w:r>
      <w:r>
        <w:rPr>
          <w:b/>
        </w:rPr>
        <w:t xml:space="preserve">2 </w:t>
      </w:r>
      <w:r>
        <w:rPr>
          <w:i/>
        </w:rPr>
        <w:t xml:space="preserve">(thợt.). </w:t>
      </w:r>
      <w:r>
        <w:rPr>
          <w:i/>
        </w:rPr>
        <w:t xml:space="preserve">Mặt </w:t>
      </w:r>
      <w:r>
        <w:t xml:space="preserve">đặc </w:t>
      </w:r>
      <w:r>
        <w:t xml:space="preserve">biệt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tính </w:t>
      </w:r>
      <w:r>
        <w:t xml:space="preserve">cách,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đó,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 </w:t>
      </w:r>
      <w:r>
        <w:t xml:space="preserve">hoặc </w:t>
      </w:r>
      <w:r>
        <w:t xml:space="preserve">mỉa </w:t>
      </w:r>
      <w:r>
        <w:t xml:space="preserve">mai); </w:t>
      </w:r>
      <w:r>
        <w:t xml:space="preserve">khoa. </w:t>
      </w:r>
      <w:r>
        <w:t xml:space="preserve">Chỉ </w:t>
      </w:r>
      <w:r>
        <w:rPr>
          <w:i/>
        </w:rPr>
        <w:t xml:space="preserve">được </w:t>
      </w:r>
      <w:r>
        <w:t xml:space="preserve">cái </w:t>
      </w:r>
      <w:r>
        <w:rPr>
          <w:i/>
        </w:rPr>
        <w:t xml:space="preserve">môn </w:t>
      </w:r>
      <w:r>
        <w:rPr>
          <w:i/>
        </w:rPr>
        <w:t xml:space="preserve">nói </w:t>
      </w:r>
      <w:r>
        <w:rPr>
          <w:i/>
        </w:rPr>
        <w:t xml:space="preserve">khoác. </w:t>
      </w:r>
      <w:r>
        <w:rPr>
          <w:i/>
        </w:rPr>
        <w:t xml:space="preserve">Môn </w:t>
      </w:r>
      <w:r>
        <w:rPr>
          <w:i/>
        </w:rPr>
        <w:t xml:space="preserve">ăn </w:t>
      </w:r>
      <w:r>
        <w:rPr>
          <w:i/>
        </w:rPr>
        <w:t xml:space="preserve">diện </w:t>
      </w:r>
      <w:r>
        <w:t xml:space="preserve">thì </w:t>
      </w:r>
      <w:r>
        <w:t xml:space="preserve">nó </w:t>
      </w:r>
      <w:r>
        <w:t xml:space="preserve">nhất. </w:t>
      </w:r>
      <w:r>
        <w:rPr>
          <w:b/>
        </w:rPr>
        <w:t xml:space="preserve">3 </w:t>
      </w:r>
      <w:r>
        <w:t xml:space="preserve">(thợt.; </w:t>
      </w:r>
      <w:r>
        <w:t xml:space="preserve">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Lũ </w:t>
      </w:r>
      <w:r>
        <w:t xml:space="preserve">người,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xấu </w:t>
      </w:r>
      <w:r>
        <w:t xml:space="preserve">như </w:t>
      </w:r>
      <w:r>
        <w:t xml:space="preserve">nhau. </w:t>
      </w:r>
      <w:r>
        <w:t xml:space="preserve">Chúng </w:t>
      </w:r>
      <w:r>
        <w:t xml:space="preserve">nó </w:t>
      </w:r>
      <w:r>
        <w:t xml:space="preserve">đều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môn </w:t>
      </w:r>
      <w:r>
        <w:t xml:space="preserve">cả.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Phương </w:t>
      </w:r>
      <w:r>
        <w:rPr>
          <w:i/>
        </w:rPr>
        <w:t xml:space="preserve">thuốc </w:t>
      </w:r>
      <w:r>
        <w:rPr>
          <w:i/>
        </w:rPr>
        <w:t xml:space="preserve">đông </w:t>
      </w:r>
      <w:r>
        <w:rPr>
          <w:i/>
        </w:rPr>
        <w:t xml:space="preserve">y. </w:t>
      </w:r>
      <w:r>
        <w:rPr>
          <w:i/>
        </w:rPr>
        <w:t xml:space="preserve">Môn </w:t>
      </w:r>
      <w:r>
        <w:rPr>
          <w:i/>
        </w:rPr>
        <w:t xml:space="preserve">thuốc </w:t>
      </w:r>
      <w:r>
        <w:rPr>
          <w:i/>
        </w:rPr>
        <w:t xml:space="preserve">gia </w:t>
      </w:r>
      <w:r>
        <w:t xml:space="preserve">truyền.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Giấy </w:t>
      </w:r>
      <w:r>
        <w:t xml:space="preserve">cho </w:t>
      </w:r>
      <w:r>
        <w:t xml:space="preserve">phép </w:t>
      </w:r>
      <w:r>
        <w:t xml:space="preserve">mở </w:t>
      </w:r>
      <w:r>
        <w:t xml:space="preserve">cửa </w:t>
      </w:r>
      <w:r>
        <w:t xml:space="preserve">hàng </w:t>
      </w:r>
      <w:r>
        <w:t xml:space="preserve">buôn </w:t>
      </w:r>
      <w:r>
        <w:t xml:space="preserve">bán. </w:t>
      </w:r>
      <w:r>
        <w:rPr>
          <w:i/>
        </w:rPr>
        <w:t xml:space="preserve">Có </w:t>
      </w:r>
      <w:r>
        <w:rPr>
          <w:i/>
        </w:rPr>
        <w:t xml:space="preserve">môn </w:t>
      </w:r>
      <w:r>
        <w:rPr>
          <w:i/>
        </w:rPr>
        <w:t xml:space="preserve">bài </w:t>
      </w:r>
      <w:r>
        <w:t xml:space="preserve">buôn </w:t>
      </w:r>
      <w:r>
        <w:rPr>
          <w:i/>
        </w:rPr>
        <w:t xml:space="preserve">uải. </w:t>
      </w:r>
      <w:r>
        <w:rPr>
          <w:i/>
        </w:rPr>
        <w:t xml:space="preserve">Thuế </w:t>
      </w:r>
      <w:r>
        <w:rPr>
          <w:i/>
        </w:rPr>
        <w:t xml:space="preserve">môn </w:t>
      </w:r>
      <w:r>
        <w:rPr>
          <w:i/>
        </w:rPr>
        <w:t xml:space="preserve">bài </w:t>
      </w:r>
      <w:r>
        <w:t xml:space="preserve">(thuế </w:t>
      </w:r>
      <w:r>
        <w:t xml:space="preserve">kinh </w:t>
      </w:r>
      <w:r>
        <w:t xml:space="preserve">doanh </w:t>
      </w:r>
      <w:r>
        <w:t xml:space="preserve">thương </w:t>
      </w:r>
      <w:r>
        <w:t xml:space="preserve">nghiệp).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đăng </w:t>
      </w:r>
      <w:r>
        <w:rPr>
          <w:b/>
        </w:rPr>
        <w:t xml:space="preserve">hộ </w:t>
      </w:r>
      <w:r>
        <w:rPr>
          <w:b/>
        </w:rPr>
        <w:t xml:space="preserve">đối </w:t>
      </w:r>
      <w:r>
        <w:t xml:space="preserve">(Gia </w:t>
      </w:r>
      <w:r>
        <w:t xml:space="preserve">đình </w:t>
      </w:r>
      <w:r>
        <w:t xml:space="preserve">nhà </w:t>
      </w:r>
      <w:r>
        <w:t xml:space="preserve">trai, </w:t>
      </w:r>
      <w:r>
        <w:t xml:space="preserve">nhà </w:t>
      </w:r>
      <w:r>
        <w:t xml:space="preserve">gái)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mặt </w:t>
      </w:r>
      <w:r>
        <w:t xml:space="preserve">địa </w:t>
      </w:r>
      <w:r>
        <w:t xml:space="preserve">vị </w:t>
      </w:r>
      <w:r>
        <w:rPr>
          <w:i/>
        </w:rPr>
        <w:t xml:space="preserve">xã </w:t>
      </w:r>
      <w:r>
        <w:t xml:space="preserve">hội </w:t>
      </w:r>
      <w:r>
        <w:t xml:space="preserve">và </w:t>
      </w:r>
      <w:r>
        <w:t xml:space="preserve">tài </w:t>
      </w:r>
      <w:r>
        <w:t xml:space="preserve">sản, </w:t>
      </w:r>
      <w:r>
        <w:t xml:space="preserve">đều </w:t>
      </w:r>
      <w:r>
        <w:t xml:space="preserve">là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quý, </w:t>
      </w:r>
      <w:r>
        <w:t xml:space="preserve">giàu </w:t>
      </w:r>
      <w:r>
        <w:t xml:space="preserve">có </w:t>
      </w:r>
      <w:r>
        <w:t xml:space="preserve">như </w:t>
      </w:r>
      <w:r>
        <w:t xml:space="preserve">nhau,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hôn </w:t>
      </w:r>
      <w:r>
        <w:t xml:space="preserve">nhân </w:t>
      </w:r>
      <w:r>
        <w:t xml:space="preserve">phong </w:t>
      </w:r>
      <w:r>
        <w:t xml:space="preserve">kiến. </w:t>
      </w:r>
      <w:r>
        <w:t xml:space="preserve">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Học </w:t>
      </w:r>
      <w:r>
        <w:t xml:space="preserve">trò </w:t>
      </w:r>
      <w:r>
        <w:t xml:space="preserve">của </w:t>
      </w:r>
      <w:r>
        <w:t xml:space="preserve">một </w:t>
      </w:r>
      <w:r>
        <w:t xml:space="preserve">bậc </w:t>
      </w:r>
      <w:r>
        <w:t xml:space="preserve">thầy. </w:t>
      </w:r>
      <w:r>
        <w:rPr>
          <w:i/>
        </w:rPr>
        <w:t xml:space="preserve">Môn </w:t>
      </w:r>
      <w:r>
        <w:rPr>
          <w:i/>
        </w:rPr>
        <w:t xml:space="preserve">đệ </w:t>
      </w:r>
      <w:r>
        <w:t xml:space="preserve">của </w:t>
      </w:r>
      <w:r>
        <w:rPr>
          <w:i/>
        </w:rPr>
        <w:t xml:space="preserve">Khổng </w:t>
      </w:r>
      <w:r>
        <w:t xml:space="preserve">Tử.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môn </w:t>
      </w:r>
      <w:r>
        <w:rPr>
          <w:i/>
        </w:rPr>
        <w:t xml:space="preserve">đệ.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tay </w:t>
      </w:r>
      <w:r>
        <w:t xml:space="preserve">chân, </w:t>
      </w:r>
      <w:r>
        <w:t xml:space="preserve">giúp </w:t>
      </w:r>
      <w:r>
        <w:t xml:space="preserve">việc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chương </w:t>
      </w:r>
      <w:r>
        <w:t xml:space="preserve">trình </w:t>
      </w:r>
      <w:r>
        <w:t xml:space="preserve">học, </w:t>
      </w:r>
      <w:r>
        <w:t xml:space="preserve">gồm </w:t>
      </w:r>
      <w:r>
        <w:t xml:space="preserve">những </w:t>
      </w:r>
      <w:r>
        <w:t xml:space="preserve">tri </w:t>
      </w:r>
      <w:r>
        <w:t xml:space="preserve">thức </w:t>
      </w:r>
      <w:r>
        <w:t xml:space="preserve">về </w:t>
      </w:r>
      <w:r>
        <w:t xml:space="preserve">một </w:t>
      </w:r>
      <w:r>
        <w:t xml:space="preserve">khoa </w:t>
      </w:r>
      <w:r>
        <w:t xml:space="preserve">học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được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quý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coi </w:t>
      </w:r>
      <w:r>
        <w:t xml:space="preserve">trọng </w:t>
      </w:r>
      <w:r>
        <w:t xml:space="preserve">và </w:t>
      </w:r>
      <w:r>
        <w:t xml:space="preserve">nuôi </w:t>
      </w:r>
      <w:r>
        <w:t xml:space="preserve">dưỡng </w:t>
      </w:r>
      <w:r>
        <w:t xml:space="preserve">lâu </w:t>
      </w:r>
      <w:r>
        <w:t xml:space="preserve">dài </w:t>
      </w:r>
      <w:r>
        <w:t xml:space="preserve">trong </w:t>
      </w:r>
      <w:r>
        <w:t xml:space="preserve">nhà, </w:t>
      </w:r>
      <w:r>
        <w:t xml:space="preserve">để </w:t>
      </w:r>
      <w:r>
        <w:t xml:space="preserve">dùng </w:t>
      </w:r>
      <w:r>
        <w:t xml:space="preserve">đến </w:t>
      </w:r>
      <w:r>
        <w:t xml:space="preserve">khi </w:t>
      </w:r>
      <w:r>
        <w:t xml:space="preserve">cần </w:t>
      </w:r>
      <w:r>
        <w:t xml:space="preserve">thiết. </w:t>
      </w:r>
      <w:r>
        <w:br/>
      </w:r>
      <w:r>
        <w:rPr>
          <w:b/>
        </w:rPr>
        <w:t xml:space="preserve">môn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Trường </w:t>
      </w:r>
      <w:r>
        <w:t xml:space="preserve">phái.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