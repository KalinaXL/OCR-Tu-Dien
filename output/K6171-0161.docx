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d,D </w:t>
      </w:r>
      <w:r>
        <w:t xml:space="preserve">["dê", </w:t>
      </w:r>
      <w:r>
        <w:t xml:space="preserve">hoặc </w:t>
      </w:r>
      <w:r>
        <w:t xml:space="preserve">"đờ"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sáu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"d/gi"; </w:t>
      </w:r>
      <w:r>
        <w:t xml:space="preserve">2) </w:t>
      </w:r>
      <w:r>
        <w:t xml:space="preserve">riêng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quốc </w:t>
      </w:r>
      <w:r>
        <w:t xml:space="preserve">tế </w:t>
      </w:r>
      <w:r>
        <w:t xml:space="preserve">viết </w:t>
      </w:r>
      <w:r>
        <w:t xml:space="preserve">nguyên </w:t>
      </w:r>
      <w:r>
        <w:t xml:space="preserve">dạng, </w:t>
      </w:r>
      <w:r>
        <w:t xml:space="preserve">thì </w:t>
      </w:r>
      <w:r>
        <w:t xml:space="preserve">đọc </w:t>
      </w:r>
      <w:r>
        <w:t xml:space="preserve">như </w:t>
      </w:r>
      <w:r>
        <w:t xml:space="preserve">đ </w:t>
      </w:r>
      <w:r>
        <w:t xml:space="preserve">(thí </w:t>
      </w:r>
      <w:r>
        <w:t xml:space="preserve">dụ: </w:t>
      </w:r>
      <w:r>
        <w:t xml:space="preserve">SIJDA, </w:t>
      </w:r>
      <w:r>
        <w:rPr>
          <w:i/>
        </w:rPr>
        <w:t xml:space="preserve">uideo). </w:t>
      </w:r>
      <w:r>
        <w:br/>
      </w:r>
      <w:r>
        <w:rPr>
          <w:b/>
        </w:rPr>
        <w:t xml:space="preserve">d </w:t>
      </w:r>
      <w:r>
        <w:rPr>
          <w:b/>
        </w:rPr>
        <w:t xml:space="preserve">deci-,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D </w:t>
      </w:r>
      <w:r>
        <w:t xml:space="preserve">Chữ </w:t>
      </w:r>
      <w:r>
        <w:t xml:space="preserve">số </w:t>
      </w:r>
      <w:r>
        <w:t xml:space="preserve">La </w:t>
      </w:r>
      <w:r>
        <w:t xml:space="preserve">Mã </w:t>
      </w:r>
      <w:r>
        <w:t xml:space="preserve">: </w:t>
      </w:r>
      <w:r>
        <w:t xml:space="preserve">500 </w:t>
      </w:r>
      <w:r>
        <w:br/>
      </w:r>
      <w:r>
        <w:rPr>
          <w:b/>
        </w:rPr>
        <w:t xml:space="preserve">da,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Lớp </w:t>
      </w:r>
      <w:r>
        <w:t xml:space="preserve">mô </w:t>
      </w:r>
      <w:r>
        <w:t xml:space="preserve">bọc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rPr>
          <w:i/>
        </w:rPr>
        <w:t xml:space="preserve">vật. </w:t>
      </w:r>
      <w:r>
        <w:rPr>
          <w:i/>
        </w:rPr>
        <w:t xml:space="preserve">Màu </w:t>
      </w:r>
      <w:r>
        <w:rPr>
          <w:i/>
        </w:rPr>
        <w:t xml:space="preserve">da. </w:t>
      </w:r>
      <w:r>
        <w:rPr>
          <w:i/>
        </w:rPr>
        <w:t xml:space="preserve">Da </w:t>
      </w:r>
      <w:r>
        <w:rPr>
          <w:i/>
        </w:rPr>
        <w:t xml:space="preserve">mịn </w:t>
      </w:r>
      <w:r>
        <w:rPr>
          <w:i/>
        </w:rPr>
        <w:t xml:space="preserve">màng. </w:t>
      </w:r>
      <w:r>
        <w:rPr>
          <w:i/>
        </w:rPr>
        <w:t xml:space="preserve">Da </w:t>
      </w:r>
      <w:r>
        <w:t xml:space="preserve">bủng. </w:t>
      </w:r>
      <w:r>
        <w:rPr>
          <w:b/>
        </w:rPr>
        <w:t xml:space="preserve">2 </w:t>
      </w:r>
      <w:r>
        <w:t xml:space="preserve">Da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đã </w:t>
      </w:r>
      <w:r>
        <w:t xml:space="preserve">thuộc. </w:t>
      </w:r>
      <w:r>
        <w:t xml:space="preserve">Cặp </w:t>
      </w:r>
      <w:r>
        <w:rPr>
          <w:i/>
        </w:rPr>
        <w:t xml:space="preserve">da. </w:t>
      </w:r>
      <w:r>
        <w:rPr>
          <w:i/>
        </w:rPr>
        <w:t xml:space="preserve">Thắt </w:t>
      </w:r>
      <w:r>
        <w:t xml:space="preserve">lưng </w:t>
      </w:r>
      <w:r>
        <w:rPr>
          <w:i/>
        </w:rPr>
        <w:t xml:space="preserve">da.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Mặt </w:t>
      </w:r>
      <w:r>
        <w:t xml:space="preserve">ngoài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vật, </w:t>
      </w:r>
      <w:r>
        <w:t xml:space="preserve">như </w:t>
      </w:r>
      <w:r>
        <w:t xml:space="preserve">quả, </w:t>
      </w:r>
      <w:r>
        <w:t xml:space="preserve">cây, </w:t>
      </w:r>
      <w:r>
        <w:t xml:space="preserve">v.v. </w:t>
      </w:r>
      <w:r>
        <w:rPr>
          <w:i/>
        </w:rPr>
        <w:t xml:space="preserve">Da </w:t>
      </w:r>
      <w:r>
        <w:rPr>
          <w:i/>
        </w:rPr>
        <w:t xml:space="preserve">cam </w:t>
      </w:r>
      <w:r>
        <w:rPr>
          <w:i/>
        </w:rPr>
        <w:t xml:space="preserve">sành </w:t>
      </w:r>
      <w:r>
        <w:rPr>
          <w:i/>
        </w:rPr>
        <w:t xml:space="preserve">sân </w:t>
      </w:r>
      <w:r>
        <w:t xml:space="preserve">sùi. </w:t>
      </w:r>
      <w:r>
        <w:br/>
      </w:r>
      <w:r>
        <w:rPr>
          <w:b/>
        </w:rPr>
        <w:t xml:space="preserve">da. </w:t>
      </w:r>
      <w:r>
        <w:rPr>
          <w:i/>
        </w:rPr>
        <w:t xml:space="preserve">danh từ </w:t>
      </w:r>
      <w:r>
        <w:t xml:space="preserve">(phương ngữ). </w:t>
      </w:r>
      <w:r>
        <w:t xml:space="preserve">(Cây) </w:t>
      </w:r>
      <w:r>
        <w:t xml:space="preserve">đa. </w:t>
      </w:r>
      <w:r>
        <w:br/>
      </w:r>
      <w:r>
        <w:rPr>
          <w:b/>
        </w:rPr>
        <w:t xml:space="preserve">da </w:t>
      </w:r>
      <w:r>
        <w:rPr>
          <w:b/>
        </w:rPr>
        <w:t xml:space="preserve">deca-,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da </w:t>
      </w:r>
      <w:r>
        <w:rPr>
          <w:b/>
        </w:rPr>
        <w:t xml:space="preserve">bánh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Nước </w:t>
      </w:r>
      <w:r>
        <w:t xml:space="preserve">da </w:t>
      </w:r>
      <w:r>
        <w:t xml:space="preserve">nâu </w:t>
      </w:r>
      <w:r>
        <w:t xml:space="preserve">hồng, </w:t>
      </w:r>
      <w:r>
        <w:t xml:space="preserve">giống </w:t>
      </w:r>
      <w:r>
        <w:t xml:space="preserve">như </w:t>
      </w:r>
      <w:r>
        <w:t xml:space="preserve">màu </w:t>
      </w:r>
      <w:r>
        <w:t xml:space="preserve">bánh </w:t>
      </w:r>
      <w:r>
        <w:t xml:space="preserve">mật, </w:t>
      </w:r>
      <w:r>
        <w:t xml:space="preserve">vẻ </w:t>
      </w:r>
      <w:r>
        <w:t xml:space="preserve">khoẻ </w:t>
      </w:r>
      <w:r>
        <w:t xml:space="preserve">mạnh. </w:t>
      </w:r>
      <w:r>
        <w:br/>
      </w:r>
      <w:r>
        <w:rPr>
          <w:b/>
        </w:rPr>
        <w:t xml:space="preserve">da </w:t>
      </w:r>
      <w:r>
        <w:rPr>
          <w:b/>
        </w:rPr>
        <w:t xml:space="preserve">bát </w:t>
      </w:r>
      <w:r>
        <w:rPr>
          <w:i/>
        </w:rPr>
        <w:t xml:space="preserve">danh từ </w:t>
      </w:r>
      <w:r>
        <w:t xml:space="preserve">Tả </w:t>
      </w:r>
      <w:r>
        <w:t xml:space="preserve">màu </w:t>
      </w:r>
      <w:r>
        <w:t xml:space="preserve">xanh </w:t>
      </w:r>
      <w:r>
        <w:t xml:space="preserve">nhạt </w:t>
      </w:r>
      <w:r>
        <w:t xml:space="preserve">như </w:t>
      </w:r>
      <w:r>
        <w:t xml:space="preserve">màu </w:t>
      </w:r>
      <w:r>
        <w:t xml:space="preserve">men </w:t>
      </w:r>
      <w:r>
        <w:t xml:space="preserve">bát </w:t>
      </w:r>
      <w:r>
        <w:t xml:space="preserve">sứ. </w:t>
      </w:r>
      <w:r>
        <w:rPr>
          <w:i/>
        </w:rPr>
        <w:t xml:space="preserve">Áo </w:t>
      </w:r>
      <w:r>
        <w:t xml:space="preserve">màu </w:t>
      </w:r>
      <w:r>
        <w:rPr>
          <w:i/>
        </w:rPr>
        <w:t xml:space="preserve">da </w:t>
      </w:r>
      <w:r>
        <w:rPr>
          <w:i/>
        </w:rPr>
        <w:t xml:space="preserve">bát. </w:t>
      </w:r>
      <w:r>
        <w:t xml:space="preserve">` </w:t>
      </w:r>
      <w:r>
        <w:br/>
      </w:r>
      <w:r>
        <w:rPr>
          <w:b/>
        </w:rPr>
        <w:t xml:space="preserve">da </w:t>
      </w:r>
      <w:r>
        <w:rPr>
          <w:b/>
        </w:rPr>
        <w:t xml:space="preserve">bò </w:t>
      </w:r>
      <w:r>
        <w:rPr>
          <w:i/>
        </w:rPr>
        <w:t xml:space="preserve">danh từ </w:t>
      </w:r>
      <w:r>
        <w:t xml:space="preserve">Tả </w:t>
      </w:r>
      <w:r>
        <w:t xml:space="preserve">màu </w:t>
      </w:r>
      <w:r>
        <w:t xml:space="preserve">vàng </w:t>
      </w:r>
      <w:r>
        <w:t xml:space="preserve">pha </w:t>
      </w:r>
      <w:r>
        <w:t xml:space="preserve">nâu </w:t>
      </w:r>
      <w:r>
        <w:t xml:space="preserve">nhạt </w:t>
      </w:r>
      <w:r>
        <w:t xml:space="preserve">như </w:t>
      </w:r>
      <w:r>
        <w:t xml:space="preserve">màu </w:t>
      </w:r>
      <w:r>
        <w:t xml:space="preserve">lông </w:t>
      </w:r>
      <w:r>
        <w:t xml:space="preserve">trên </w:t>
      </w:r>
      <w:r>
        <w:t xml:space="preserve">da </w:t>
      </w:r>
      <w:r>
        <w:t xml:space="preserve">bò. </w:t>
      </w:r>
      <w:r>
        <w:rPr>
          <w:i/>
        </w:rPr>
        <w:t xml:space="preserve">Áo </w:t>
      </w:r>
      <w:r>
        <w:rPr>
          <w:i/>
        </w:rPr>
        <w:t xml:space="preserve">màu </w:t>
      </w:r>
      <w:r>
        <w:rPr>
          <w:i/>
        </w:rPr>
        <w:t xml:space="preserve">da </w:t>
      </w:r>
      <w:r>
        <w:t xml:space="preserve">bò. </w:t>
      </w:r>
      <w:r>
        <w:br/>
      </w:r>
      <w:r>
        <w:rPr>
          <w:b/>
        </w:rPr>
        <w:t xml:space="preserve">da </w:t>
      </w:r>
      <w:r>
        <w:rPr>
          <w:b/>
        </w:rPr>
        <w:t xml:space="preserve">bọc </w:t>
      </w:r>
      <w:r>
        <w:rPr>
          <w:b/>
        </w:rPr>
        <w:t xml:space="preserve">xương. </w:t>
      </w:r>
      <w:r>
        <w:t xml:space="preserve">Tả </w:t>
      </w:r>
      <w:r>
        <w:t xml:space="preserve">thân </w:t>
      </w:r>
      <w:r>
        <w:t xml:space="preserve">hình </w:t>
      </w:r>
      <w:r>
        <w:t xml:space="preserve">rất </w:t>
      </w:r>
      <w:r>
        <w:t xml:space="preserve">gầy, </w:t>
      </w:r>
      <w:r>
        <w:t xml:space="preserve">như </w:t>
      </w:r>
      <w:r>
        <w:t xml:space="preserve">chỉ </w:t>
      </w:r>
      <w:r>
        <w:t xml:space="preserve">có </w:t>
      </w:r>
      <w:r>
        <w:t xml:space="preserve">da </w:t>
      </w:r>
      <w:r>
        <w:t xml:space="preserve">với </w:t>
      </w:r>
      <w:r>
        <w:t xml:space="preserve">xương, </w:t>
      </w:r>
      <w:r>
        <w:t xml:space="preserve">không </w:t>
      </w:r>
      <w:r>
        <w:t xml:space="preserve">có </w:t>
      </w:r>
      <w:r>
        <w:t xml:space="preserve">thịt. </w:t>
      </w:r>
      <w:r>
        <w:br/>
      </w:r>
      <w:r>
        <w:rPr>
          <w:b/>
        </w:rPr>
        <w:t xml:space="preserve">da </w:t>
      </w:r>
      <w:r>
        <w:rPr>
          <w:b/>
        </w:rPr>
        <w:t xml:space="preserve">bốc </w:t>
      </w:r>
      <w:r>
        <w:rPr>
          <w:i/>
        </w:rPr>
        <w:t xml:space="preserve">danh từ </w:t>
      </w:r>
      <w:r>
        <w:t xml:space="preserve">Da </w:t>
      </w:r>
      <w:r>
        <w:t xml:space="preserve">thuộc, </w:t>
      </w:r>
      <w:r>
        <w:t xml:space="preserve">dùng </w:t>
      </w:r>
      <w:r>
        <w:t xml:space="preserve">làm </w:t>
      </w:r>
      <w:r>
        <w:t xml:space="preserve">mũ, </w:t>
      </w:r>
      <w:r>
        <w:t xml:space="preserve">giày. </w:t>
      </w:r>
      <w:r>
        <w:br/>
      </w:r>
      <w:r>
        <w:rPr>
          <w:b/>
        </w:rPr>
        <w:t xml:space="preserve">da </w:t>
      </w:r>
      <w:r>
        <w:rPr>
          <w:b/>
        </w:rPr>
        <w:t xml:space="preserve">bốc </w:t>
      </w:r>
      <w:r>
        <w:rPr>
          <w:b/>
        </w:rPr>
        <w:t xml:space="preserve">can </w:t>
      </w:r>
      <w:r>
        <w:rPr>
          <w:i/>
        </w:rPr>
        <w:t xml:space="preserve">danh từ </w:t>
      </w:r>
      <w:r>
        <w:t xml:space="preserve">Da </w:t>
      </w:r>
      <w:r>
        <w:t xml:space="preserve">bê </w:t>
      </w:r>
      <w:r>
        <w:t xml:space="preserve">thuộc, </w:t>
      </w:r>
      <w:r>
        <w:t xml:space="preserve">dùng </w:t>
      </w:r>
      <w:r>
        <w:t xml:space="preserve">làm </w:t>
      </w:r>
      <w:r>
        <w:t xml:space="preserve">mũ, </w:t>
      </w:r>
      <w:r>
        <w:t xml:space="preserve">da </w:t>
      </w:r>
      <w:r>
        <w:t xml:space="preserve">cam </w:t>
      </w:r>
      <w:r>
        <w:t xml:space="preserve">danh từ </w:t>
      </w:r>
      <w:r>
        <w:t xml:space="preserve">Tả </w:t>
      </w:r>
      <w:r>
        <w:t xml:space="preserve">màu </w:t>
      </w:r>
      <w:r>
        <w:t xml:space="preserve">vàng </w:t>
      </w:r>
      <w:r>
        <w:t xml:space="preserve">đỏ </w:t>
      </w:r>
      <w:r>
        <w:t xml:space="preserve">như </w:t>
      </w:r>
      <w:r>
        <w:t xml:space="preserve">màu </w:t>
      </w:r>
      <w:r>
        <w:t xml:space="preserve">vỏ </w:t>
      </w:r>
      <w:r>
        <w:t xml:space="preserve">quả </w:t>
      </w:r>
      <w:r>
        <w:t xml:space="preserve">cam </w:t>
      </w:r>
      <w:r>
        <w:t xml:space="preserve">chín. </w:t>
      </w:r>
      <w:r>
        <w:t xml:space="preserve">Năng </w:t>
      </w:r>
      <w:r>
        <w:t xml:space="preserve">ửng </w:t>
      </w:r>
      <w:r>
        <w:rPr>
          <w:i/>
        </w:rPr>
        <w:t xml:space="preserve">da </w:t>
      </w:r>
      <w:r>
        <w:rPr>
          <w:i/>
        </w:rPr>
        <w:t xml:space="preserve">cam. </w:t>
      </w:r>
      <w:r>
        <w:br/>
      </w:r>
      <w:r>
        <w:rPr>
          <w:b/>
        </w:rPr>
        <w:t xml:space="preserve">da </w:t>
      </w:r>
      <w:r>
        <w:rPr>
          <w:b/>
        </w:rPr>
        <w:t xml:space="preserve">cật </w:t>
      </w:r>
      <w:r>
        <w:rPr>
          <w:i/>
        </w:rPr>
        <w:t xml:space="preserve">danh từ </w:t>
      </w:r>
      <w:r>
        <w:t xml:space="preserve">Da </w:t>
      </w:r>
      <w:r>
        <w:t xml:space="preserve">loại </w:t>
      </w:r>
      <w:r>
        <w:t xml:space="preserve">tốt, </w:t>
      </w:r>
      <w:r>
        <w:t xml:space="preserve">gỒm </w:t>
      </w:r>
      <w:r>
        <w:t xml:space="preserve">cả </w:t>
      </w:r>
      <w:r>
        <w:t xml:space="preserve">lớp </w:t>
      </w:r>
      <w:r>
        <w:t xml:space="preserve">biểu </w:t>
      </w:r>
      <w:r>
        <w:t xml:space="preserve">bì. </w:t>
      </w:r>
      <w:r>
        <w:br/>
      </w:r>
      <w:r>
        <w:rPr>
          <w:b/>
        </w:rPr>
        <w:t xml:space="preserve">da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Nước </w:t>
      </w:r>
      <w:r>
        <w:t xml:space="preserve">da </w:t>
      </w:r>
      <w:r>
        <w:t xml:space="preserve">xám </w:t>
      </w:r>
      <w:r>
        <w:t xml:space="preserve">xanh, </w:t>
      </w:r>
      <w:r>
        <w:t xml:space="preserve">hơi </w:t>
      </w:r>
      <w:r>
        <w:t xml:space="preserve">tái, </w:t>
      </w:r>
      <w:r>
        <w:t xml:space="preserve">như </w:t>
      </w:r>
      <w:r>
        <w:t xml:space="preserve">màu </w:t>
      </w:r>
      <w:r>
        <w:t xml:space="preserve">chì, </w:t>
      </w:r>
      <w:r>
        <w:t xml:space="preserve">vẻ </w:t>
      </w:r>
      <w:r>
        <w:t xml:space="preserve">ốm </w:t>
      </w:r>
      <w:r>
        <w:t xml:space="preserve">yếu. </w:t>
      </w:r>
      <w:r>
        <w:rPr>
          <w:i/>
        </w:rPr>
        <w:t xml:space="preserve">Mặt </w:t>
      </w:r>
      <w:r>
        <w:rPr>
          <w:i/>
        </w:rPr>
        <w:t xml:space="preserve">búủng </w:t>
      </w:r>
      <w:r>
        <w:rPr>
          <w:i/>
        </w:rPr>
        <w:t xml:space="preserve">da </w:t>
      </w:r>
      <w:r>
        <w:rPr>
          <w:i/>
        </w:rPr>
        <w:t xml:space="preserve">chì. </w:t>
      </w:r>
      <w:r>
        <w:br/>
      </w:r>
      <w:r>
        <w:rPr>
          <w:b/>
        </w:rPr>
        <w:t xml:space="preserve">da </w:t>
      </w:r>
      <w:r>
        <w:rPr>
          <w:b/>
        </w:rPr>
        <w:t xml:space="preserve">dâu </w:t>
      </w:r>
      <w:r>
        <w:rPr>
          <w:i/>
        </w:rPr>
        <w:t xml:space="preserve">danh từ </w:t>
      </w:r>
      <w:r>
        <w:t xml:space="preserve">Tả </w:t>
      </w:r>
      <w:r>
        <w:t xml:space="preserve">màu </w:t>
      </w:r>
      <w:r>
        <w:t xml:space="preserve">đỏ </w:t>
      </w:r>
      <w:r>
        <w:t xml:space="preserve">sẵm </w:t>
      </w:r>
      <w:r>
        <w:t xml:space="preserve">như </w:t>
      </w:r>
      <w:r>
        <w:t xml:space="preserve">màu </w:t>
      </w:r>
      <w:r>
        <w:t xml:space="preserve">quả </w:t>
      </w:r>
      <w:r>
        <w:t xml:space="preserve">dâu </w:t>
      </w:r>
      <w:r>
        <w:t xml:space="preserve">chín. </w:t>
      </w:r>
      <w:r>
        <w:br/>
      </w:r>
      <w:r>
        <w:rPr>
          <w:b/>
        </w:rPr>
        <w:t xml:space="preserve">da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t xml:space="preserve">Da </w:t>
      </w:r>
      <w:r>
        <w:t xml:space="preserve">thuộc </w:t>
      </w:r>
      <w:r>
        <w:t xml:space="preserve">tẩm </w:t>
      </w:r>
      <w:r>
        <w:t xml:space="preserve">nhiều </w:t>
      </w:r>
      <w:r>
        <w:t xml:space="preserve">dầu, </w:t>
      </w:r>
      <w:r>
        <w:t xml:space="preserve">không </w:t>
      </w:r>
      <w:r>
        <w:t xml:space="preserve">thấm </w:t>
      </w:r>
      <w:r>
        <w:t xml:space="preserve">nước, </w:t>
      </w:r>
      <w:r>
        <w:t xml:space="preserve">dai </w:t>
      </w:r>
      <w:r>
        <w:t xml:space="preserve">và </w:t>
      </w:r>
      <w:r>
        <w:t xml:space="preserve">bền </w:t>
      </w:r>
      <w:r>
        <w:t xml:space="preserve">hơn </w:t>
      </w:r>
      <w:r>
        <w:t xml:space="preserve">da </w:t>
      </w:r>
      <w:r>
        <w:t xml:space="preserve">láng. </w:t>
      </w:r>
      <w:r>
        <w:br/>
      </w:r>
      <w:r>
        <w:rPr>
          <w:b/>
        </w:rPr>
        <w:t xml:space="preserve">da </w:t>
      </w:r>
      <w:r>
        <w:rPr>
          <w:b/>
        </w:rPr>
        <w:t xml:space="preserve">dẻ </w:t>
      </w:r>
      <w:r>
        <w:rPr>
          <w:i/>
        </w:rPr>
        <w:t xml:space="preserve">danh từ </w:t>
      </w:r>
      <w:r>
        <w:t xml:space="preserve">Da </w:t>
      </w:r>
      <w:r>
        <w:t xml:space="preserve">người </w:t>
      </w:r>
      <w:r>
        <w:t xml:space="preserve">nhìn </w:t>
      </w:r>
      <w:r>
        <w:t xml:space="preserve">vẻ </w:t>
      </w:r>
      <w:r>
        <w:t xml:space="preserve">bề </w:t>
      </w:r>
      <w:r>
        <w:t xml:space="preserve">ngoài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Da </w:t>
      </w:r>
      <w:r>
        <w:rPr>
          <w:i/>
        </w:rPr>
        <w:t xml:space="preserve">dẻ </w:t>
      </w:r>
      <w:r>
        <w:rPr>
          <w:i/>
        </w:rPr>
        <w:t xml:space="preserve">hồng </w:t>
      </w:r>
      <w:r>
        <w:rPr>
          <w:i/>
        </w:rPr>
        <w:t xml:space="preserve">hào. </w:t>
      </w:r>
      <w:r>
        <w:br/>
      </w:r>
      <w:r>
        <w:rPr>
          <w:b/>
        </w:rPr>
        <w:t xml:space="preserve">da </w:t>
      </w:r>
      <w:r>
        <w:rPr>
          <w:b/>
        </w:rPr>
        <w:t xml:space="preserve">diết </w:t>
      </w:r>
      <w:r>
        <w:rPr>
          <w:i/>
        </w:rPr>
        <w:t xml:space="preserve">tính từ </w:t>
      </w:r>
      <w:r>
        <w:t xml:space="preserve">(Tình </w:t>
      </w:r>
      <w:r>
        <w:t xml:space="preserve">cảm) </w:t>
      </w:r>
      <w:r>
        <w:t xml:space="preserve">thấm </w:t>
      </w:r>
      <w:r>
        <w:t xml:space="preserve">thía </w:t>
      </w:r>
      <w:r>
        <w:t xml:space="preserve">và </w:t>
      </w:r>
      <w:r>
        <w:t xml:space="preserve">day </w:t>
      </w:r>
      <w:r>
        <w:t xml:space="preserve">dứt </w:t>
      </w:r>
      <w:r>
        <w:t xml:space="preserve">không </w:t>
      </w:r>
      <w:r>
        <w:t xml:space="preserve">nguôi. </w:t>
      </w:r>
      <w:r>
        <w:t xml:space="preserve">Nối </w:t>
      </w:r>
      <w:r>
        <w:rPr>
          <w:i/>
        </w:rPr>
        <w:t xml:space="preserve">buồn </w:t>
      </w:r>
      <w:r>
        <w:rPr>
          <w:i/>
        </w:rPr>
        <w:t xml:space="preserve">da </w:t>
      </w:r>
      <w:r>
        <w:rPr>
          <w:i/>
        </w:rPr>
        <w:t xml:space="preserve">diết. </w:t>
      </w:r>
      <w:r>
        <w:t xml:space="preserve">Nhớda </w:t>
      </w:r>
      <w:r>
        <w:rPr>
          <w:i/>
        </w:rPr>
        <w:t xml:space="preserve">diết. </w:t>
      </w:r>
      <w:r>
        <w:br/>
      </w:r>
      <w:r>
        <w:rPr>
          <w:b/>
        </w:rPr>
        <w:t xml:space="preserve">da </w:t>
      </w:r>
      <w:r>
        <w:rPr>
          <w:b/>
        </w:rPr>
        <w:t xml:space="preserve">đổi </w:t>
      </w:r>
      <w:r>
        <w:rPr>
          <w:b/>
        </w:rPr>
        <w:t xml:space="preserve">mồi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da </w:t>
      </w:r>
      <w:r>
        <w:rPr>
          <w:i/>
        </w:rPr>
        <w:t xml:space="preserve">mỗi. </w:t>
      </w:r>
      <w:r>
        <w:br/>
      </w:r>
      <w:r>
        <w:rPr>
          <w:b/>
        </w:rPr>
        <w:t xml:space="preserve">da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Da </w:t>
      </w:r>
      <w:r>
        <w:t xml:space="preserve">người </w:t>
      </w:r>
      <w:r>
        <w:t xml:space="preserve">nổi </w:t>
      </w:r>
      <w:r>
        <w:t xml:space="preserve">mẩn </w:t>
      </w:r>
      <w:r>
        <w:t xml:space="preserve">nhỏ </w:t>
      </w:r>
      <w:r>
        <w:t xml:space="preserve">như </w:t>
      </w:r>
      <w:r>
        <w:t xml:space="preserve">da </w:t>
      </w:r>
      <w:r>
        <w:t xml:space="preserve">gà </w:t>
      </w:r>
      <w:r>
        <w:t xml:space="preserve">đã </w:t>
      </w:r>
      <w:r>
        <w:t xml:space="preserve">nhổ </w:t>
      </w:r>
      <w:r>
        <w:t xml:space="preserve">lông, </w:t>
      </w:r>
      <w:r>
        <w:t xml:space="preserve">thường </w:t>
      </w:r>
      <w:r>
        <w:t xml:space="preserve">vì </w:t>
      </w:r>
      <w:r>
        <w:t xml:space="preserve">gặp </w:t>
      </w:r>
      <w:r>
        <w:t xml:space="preserve">lạnh </w:t>
      </w:r>
      <w:r>
        <w:t xml:space="preserve">hoặc </w:t>
      </w:r>
      <w:r>
        <w:t xml:space="preserve">vì </w:t>
      </w:r>
      <w:r>
        <w:t xml:space="preserve">sợ </w:t>
      </w:r>
      <w:r>
        <w:t xml:space="preserve">đột </w:t>
      </w:r>
      <w:r>
        <w:t xml:space="preserve">ngột. </w:t>
      </w:r>
      <w:r>
        <w:t xml:space="preserve">Rét </w:t>
      </w:r>
      <w:r>
        <w:rPr>
          <w:i/>
        </w:rPr>
        <w:t xml:space="preserve">nổi </w:t>
      </w:r>
      <w:r>
        <w:rPr>
          <w:i/>
        </w:rPr>
        <w:t xml:space="preserve">da </w:t>
      </w:r>
      <w:r>
        <w:t xml:space="preserve">gà. </w:t>
      </w:r>
      <w:r>
        <w:rPr>
          <w:b/>
        </w:rPr>
        <w:t xml:space="preserve">2 </w:t>
      </w:r>
      <w:r>
        <w:t xml:space="preserve">ìd.). </w:t>
      </w:r>
      <w:r>
        <w:t xml:space="preserve">Da </w:t>
      </w:r>
      <w:r>
        <w:t xml:space="preserve">người </w:t>
      </w:r>
      <w:r>
        <w:t xml:space="preserve">hơi </w:t>
      </w:r>
      <w:r>
        <w:t xml:space="preserve">nóng, </w:t>
      </w:r>
      <w:r>
        <w:t xml:space="preserve">như </w:t>
      </w:r>
      <w:r>
        <w:t xml:space="preserve">khi </w:t>
      </w:r>
      <w:r>
        <w:t xml:space="preserve">bị </w:t>
      </w:r>
      <w:r>
        <w:t xml:space="preserve">sốt </w:t>
      </w:r>
      <w:r>
        <w:t xml:space="preserve">nhẹ. </w:t>
      </w:r>
      <w:r>
        <w:br/>
      </w:r>
      <w:r>
        <w:rPr>
          <w:b/>
        </w:rPr>
        <w:t xml:space="preserve">da </w:t>
      </w:r>
      <w:r>
        <w:rPr>
          <w:b/>
        </w:rPr>
        <w:t xml:space="preserve">gai </w:t>
      </w:r>
      <w:r>
        <w:rPr>
          <w:i/>
        </w:rPr>
        <w:t xml:space="preserve">danh từ </w:t>
      </w:r>
      <w:r>
        <w:t xml:space="preserve">Ngành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 </w:t>
      </w:r>
      <w:r>
        <w:t xml:space="preserve">sống, </w:t>
      </w:r>
      <w:r>
        <w:t xml:space="preserve">ở </w:t>
      </w:r>
      <w:r>
        <w:t xml:space="preserve">biển, </w:t>
      </w:r>
      <w:r>
        <w:t xml:space="preserve">mặt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thường </w:t>
      </w:r>
      <w:r>
        <w:t xml:space="preserve">có </w:t>
      </w:r>
      <w:r>
        <w:t xml:space="preserve">nhiều </w:t>
      </w:r>
      <w:r>
        <w:t xml:space="preserve">gai </w:t>
      </w:r>
      <w:r>
        <w:t xml:space="preserve">nhọn, </w:t>
      </w:r>
      <w:r>
        <w:t xml:space="preserve">gồm </w:t>
      </w:r>
      <w:r>
        <w:t xml:space="preserve">có </w:t>
      </w:r>
      <w:r>
        <w:t xml:space="preserve">hải </w:t>
      </w:r>
      <w:r>
        <w:t xml:space="preserve">sâm, </w:t>
      </w:r>
      <w:r>
        <w:t xml:space="preserve">sao </w:t>
      </w:r>
      <w:r>
        <w:t xml:space="preserve">biến, </w:t>
      </w:r>
      <w:r>
        <w:t xml:space="preserve">v.v. </w:t>
      </w:r>
      <w:r>
        <w:t xml:space="preserve">da </w:t>
      </w:r>
      <w:r>
        <w:t xml:space="preserve">láng </w:t>
      </w:r>
      <w:r>
        <w:t xml:space="preserve">danh từ </w:t>
      </w:r>
      <w:r>
        <w:t xml:space="preserve">Da </w:t>
      </w:r>
      <w:r>
        <w:t xml:space="preserve">thuộc </w:t>
      </w:r>
      <w:r>
        <w:t xml:space="preserve">có </w:t>
      </w:r>
      <w:r>
        <w:t xml:space="preserve">mặt </w:t>
      </w:r>
      <w:r>
        <w:t xml:space="preserve">ngoài </w:t>
      </w:r>
      <w:r>
        <w:t xml:space="preserve">được </w:t>
      </w:r>
      <w:r>
        <w:t xml:space="preserve">mài </w:t>
      </w:r>
      <w:r>
        <w:t xml:space="preserve">và </w:t>
      </w:r>
      <w:r>
        <w:t xml:space="preserve">phết </w:t>
      </w:r>
      <w:r>
        <w:t xml:space="preserve">một </w:t>
      </w:r>
      <w:r>
        <w:t xml:space="preserve">hợp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làm </w:t>
      </w:r>
      <w:r>
        <w:t xml:space="preserve">cho </w:t>
      </w:r>
      <w:r>
        <w:t xml:space="preserve">bóng </w:t>
      </w:r>
      <w:r>
        <w:t xml:space="preserve">láng. </w:t>
      </w:r>
      <w:r>
        <w:br/>
      </w:r>
      <w:r>
        <w:rPr>
          <w:b/>
        </w:rPr>
        <w:t xml:space="preserve">da </w:t>
      </w:r>
      <w:r>
        <w:rPr>
          <w:b/>
        </w:rPr>
        <w:t xml:space="preserve">liễu </w:t>
      </w:r>
      <w:r>
        <w:rPr>
          <w:i/>
        </w:rPr>
        <w:t xml:space="preserve">danh từ </w:t>
      </w:r>
      <w:r>
        <w:t xml:space="preserve">Bệnh </w:t>
      </w:r>
      <w:r>
        <w:t xml:space="preserve">ngoài </w:t>
      </w:r>
      <w:r>
        <w:t xml:space="preserve">da </w:t>
      </w:r>
      <w:r>
        <w:t xml:space="preserve">và </w:t>
      </w:r>
      <w:r>
        <w:t xml:space="preserve">bệnh </w:t>
      </w:r>
      <w:r>
        <w:t xml:space="preserve">hoa </w:t>
      </w:r>
      <w:r>
        <w:t xml:space="preserve">liễu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Khoa </w:t>
      </w:r>
      <w:r>
        <w:rPr>
          <w:i/>
        </w:rPr>
        <w:t xml:space="preserve">da </w:t>
      </w:r>
      <w:r>
        <w:rPr>
          <w:i/>
        </w:rPr>
        <w:t xml:space="preserve">liêu. </w:t>
      </w:r>
      <w:r>
        <w:br/>
      </w:r>
      <w:r>
        <w:rPr>
          <w:b/>
        </w:rPr>
        <w:t xml:space="preserve">da </w:t>
      </w:r>
      <w:r>
        <w:rPr>
          <w:b/>
        </w:rPr>
        <w:t xml:space="preserve">lộn </w:t>
      </w:r>
      <w:r>
        <w:rPr>
          <w:i/>
        </w:rPr>
        <w:t xml:space="preserve">danh từ </w:t>
      </w:r>
      <w:r>
        <w:t xml:space="preserve">Da </w:t>
      </w:r>
      <w:r>
        <w:t xml:space="preserve">thuộc </w:t>
      </w:r>
      <w:r>
        <w:t xml:space="preserve">có </w:t>
      </w:r>
      <w:r>
        <w:t xml:space="preserve">mặt </w:t>
      </w:r>
      <w:r>
        <w:t xml:space="preserve">trái </w:t>
      </w:r>
      <w:r>
        <w:t xml:space="preserve">được </w:t>
      </w:r>
      <w:r>
        <w:t xml:space="preserve">lộn </w:t>
      </w:r>
      <w:r>
        <w:t xml:space="preserve">ra </w:t>
      </w:r>
      <w:r>
        <w:t xml:space="preserve">ngoài. </w:t>
      </w:r>
      <w:r>
        <w:br w:type="page"/>
      </w:r>
      <w:r>
        <w:rPr>
          <w:b/>
        </w:rPr>
        <w:t xml:space="preserve">da </w:t>
      </w:r>
      <w:r>
        <w:rPr>
          <w:b/>
        </w:rPr>
        <w:t xml:space="preserve">lươn </w:t>
      </w:r>
      <w:r>
        <w:rPr>
          <w:i/>
        </w:rPr>
        <w:t xml:space="preserve">danh từ </w:t>
      </w:r>
      <w:r>
        <w:t xml:space="preserve">Tả </w:t>
      </w:r>
      <w:r>
        <w:t xml:space="preserve">màu </w:t>
      </w:r>
      <w:r>
        <w:t xml:space="preserve">men </w:t>
      </w:r>
      <w:r>
        <w:t xml:space="preserve">của </w:t>
      </w:r>
      <w:r>
        <w:t xml:space="preserve">đồ </w:t>
      </w:r>
      <w:r>
        <w:t xml:space="preserve">gốm </w:t>
      </w:r>
      <w:r>
        <w:t xml:space="preserve">nâu </w:t>
      </w:r>
      <w:r>
        <w:t xml:space="preserve">vàng </w:t>
      </w:r>
      <w:r>
        <w:t xml:space="preserve">như </w:t>
      </w:r>
      <w:r>
        <w:t xml:space="preserve">màu </w:t>
      </w:r>
      <w:r>
        <w:t xml:space="preserve">da </w:t>
      </w:r>
      <w:r>
        <w:t xml:space="preserve">con </w:t>
      </w:r>
      <w:r>
        <w:t xml:space="preserve">lươn. </w:t>
      </w:r>
      <w:r>
        <w:t xml:space="preserve">Ẩm </w:t>
      </w:r>
      <w:r>
        <w:rPr>
          <w:i/>
        </w:rPr>
        <w:t xml:space="preserve">da </w:t>
      </w:r>
      <w:r>
        <w:t xml:space="preserve">lươn. </w:t>
      </w:r>
      <w:r>
        <w:rPr>
          <w:i/>
        </w:rPr>
        <w:t xml:space="preserve">Đồ </w:t>
      </w:r>
      <w:r>
        <w:t xml:space="preserve">gốm </w:t>
      </w:r>
      <w:r>
        <w:t xml:space="preserve">men </w:t>
      </w:r>
      <w:r>
        <w:rPr>
          <w:i/>
        </w:rPr>
        <w:t xml:space="preserve">da </w:t>
      </w:r>
      <w:r>
        <w:t xml:space="preserve">lươn. </w:t>
      </w:r>
      <w:r>
        <w:br/>
      </w:r>
      <w:r>
        <w:rPr>
          <w:b/>
        </w:rPr>
        <w:t xml:space="preserve">da </w:t>
      </w:r>
      <w:r>
        <w:rPr>
          <w:b/>
        </w:rPr>
        <w:t xml:space="preserve">màu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chung </w:t>
      </w:r>
      <w:r>
        <w:t xml:space="preserve">người </w:t>
      </w:r>
      <w:r>
        <w:t xml:space="preserve">da </w:t>
      </w:r>
      <w:r>
        <w:t xml:space="preserve">đen </w:t>
      </w:r>
      <w:r>
        <w:t xml:space="preserve">và </w:t>
      </w:r>
      <w:r>
        <w:t xml:space="preserve">người </w:t>
      </w:r>
      <w:r>
        <w:t xml:space="preserve">da </w:t>
      </w:r>
      <w:r>
        <w:t xml:space="preserve">vàng,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người </w:t>
      </w:r>
      <w:r>
        <w:t xml:space="preserve">da </w:t>
      </w:r>
      <w:r>
        <w:t xml:space="preserve">trắng. </w:t>
      </w:r>
      <w:r>
        <w:t xml:space="preserve">Một </w:t>
      </w:r>
      <w:r>
        <w:t xml:space="preserve">trẻ </w:t>
      </w:r>
      <w:r>
        <w:rPr>
          <w:i/>
        </w:rPr>
        <w:t xml:space="preserve">em </w:t>
      </w:r>
      <w:r>
        <w:rPr>
          <w:i/>
        </w:rPr>
        <w:t xml:space="preserve">da </w:t>
      </w:r>
      <w:r>
        <w:t xml:space="preserve">màu. </w:t>
      </w:r>
      <w:r>
        <w:br/>
      </w:r>
      <w:r>
        <w:rPr>
          <w:b/>
        </w:rPr>
        <w:t xml:space="preserve">da </w:t>
      </w:r>
      <w:r>
        <w:rPr>
          <w:b/>
        </w:rPr>
        <w:t xml:space="preserve">mổi </w:t>
      </w:r>
      <w:r>
        <w:rPr>
          <w:i/>
        </w:rPr>
        <w:t xml:space="preserve">danh từ </w:t>
      </w:r>
      <w:r>
        <w:t xml:space="preserve">Da </w:t>
      </w:r>
      <w:r>
        <w:t xml:space="preserve">người </w:t>
      </w:r>
      <w:r>
        <w:t xml:space="preserve">già </w:t>
      </w:r>
      <w:r>
        <w:t xml:space="preserve">lốm </w:t>
      </w:r>
      <w:r>
        <w:t xml:space="preserve">đốm </w:t>
      </w:r>
      <w:r>
        <w:t xml:space="preserve">những </w:t>
      </w:r>
      <w:r>
        <w:t xml:space="preserve">chấm </w:t>
      </w:r>
      <w:r>
        <w:t xml:space="preserve">màu </w:t>
      </w:r>
      <w:r>
        <w:t xml:space="preserve">nâu </w:t>
      </w:r>
      <w:r>
        <w:t xml:space="preserve">nhạt </w:t>
      </w:r>
      <w:r>
        <w:t xml:space="preserve">như </w:t>
      </w:r>
      <w:r>
        <w:t xml:space="preserve">mai </w:t>
      </w:r>
      <w:r>
        <w:t xml:space="preserve">con </w:t>
      </w:r>
      <w:r>
        <w:t xml:space="preserve">đổi </w:t>
      </w:r>
      <w:r>
        <w:t xml:space="preserve">mồi. </w:t>
      </w:r>
      <w:r>
        <w:t xml:space="preserve">Da </w:t>
      </w:r>
      <w:r>
        <w:t xml:space="preserve">mỗi </w:t>
      </w:r>
      <w:r>
        <w:rPr>
          <w:i/>
        </w:rPr>
        <w:t xml:space="preserve">tóc </w:t>
      </w:r>
      <w:r>
        <w:rPr>
          <w:i/>
        </w:rPr>
        <w:t xml:space="preserve">bạc </w:t>
      </w:r>
      <w:r>
        <w:t xml:space="preserve">(tả </w:t>
      </w:r>
      <w:r>
        <w:t xml:space="preserve">người </w:t>
      </w:r>
      <w:r>
        <w:t xml:space="preserve">già </w:t>
      </w:r>
      <w:r>
        <w:t xml:space="preserve">nua). </w:t>
      </w:r>
      <w:r>
        <w:br/>
      </w:r>
      <w:r>
        <w:rPr>
          <w:b/>
        </w:rPr>
        <w:t xml:space="preserve">da </w:t>
      </w:r>
      <w:r>
        <w:rPr>
          <w:b/>
        </w:rPr>
        <w:t xml:space="preserve">ngựa </w:t>
      </w:r>
      <w:r>
        <w:rPr>
          <w:b/>
        </w:rPr>
        <w:t xml:space="preserve">bọc </w:t>
      </w:r>
      <w:r>
        <w:rPr>
          <w:b/>
        </w:rPr>
        <w:t xml:space="preserve">thây </w:t>
      </w:r>
      <w:r>
        <w:t xml:space="preserve">(cũ; </w:t>
      </w:r>
      <w:r>
        <w:t xml:space="preserve">văn chương). </w:t>
      </w:r>
      <w:r>
        <w:t xml:space="preserve">Chết </w:t>
      </w:r>
      <w:r>
        <w:t xml:space="preserve">giữa </w:t>
      </w:r>
      <w:r>
        <w:t xml:space="preserve">chiến </w:t>
      </w:r>
      <w:r>
        <w:t xml:space="preserve">trường, </w:t>
      </w:r>
      <w:r>
        <w:t xml:space="preserve">dùng </w:t>
      </w:r>
      <w:r>
        <w:t xml:space="preserve">da </w:t>
      </w:r>
      <w:r>
        <w:t xml:space="preserve">ngựa </w:t>
      </w:r>
      <w:r>
        <w:t xml:space="preserve">bọc </w:t>
      </w:r>
      <w:r>
        <w:t xml:space="preserve">xác </w:t>
      </w:r>
      <w:r>
        <w:t xml:space="preserve">(nói </w:t>
      </w:r>
      <w:r>
        <w:t xml:space="preserve">về </w:t>
      </w:r>
      <w:r>
        <w:t xml:space="preserve">chí </w:t>
      </w:r>
      <w:r>
        <w:t xml:space="preserve">khí </w:t>
      </w:r>
      <w:r>
        <w:t xml:space="preserve">của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thời </w:t>
      </w:r>
      <w:r>
        <w:t xml:space="preserve">xưa, </w:t>
      </w:r>
      <w:r>
        <w:t xml:space="preserve">có </w:t>
      </w:r>
      <w:r>
        <w:t xml:space="preserve">chết </w:t>
      </w:r>
      <w:r>
        <w:t xml:space="preserve">thì </w:t>
      </w:r>
      <w:r>
        <w:t xml:space="preserve">chết </w:t>
      </w:r>
      <w:r>
        <w:t xml:space="preserve">oanh </w:t>
      </w:r>
      <w:r>
        <w:t xml:space="preserve">liệt </w:t>
      </w:r>
      <w:r>
        <w:rPr>
          <w:i/>
        </w:rPr>
        <w:t xml:space="preserve">ở </w:t>
      </w:r>
      <w:r>
        <w:t xml:space="preserve">mặt </w:t>
      </w:r>
      <w:r>
        <w:t xml:space="preserve">trận). </w:t>
      </w:r>
      <w:r>
        <w:br/>
      </w:r>
      <w:r>
        <w:rPr>
          <w:b/>
        </w:rPr>
        <w:t xml:space="preserve">da </w:t>
      </w:r>
      <w:r>
        <w:rPr>
          <w:b/>
        </w:rPr>
        <w:t xml:space="preserve">nhung </w:t>
      </w:r>
      <w:r>
        <w:rPr>
          <w:i/>
        </w:rPr>
        <w:t xml:space="preserve">danh từ </w:t>
      </w:r>
      <w:r>
        <w:t xml:space="preserve">Da </w:t>
      </w:r>
      <w:r>
        <w:t xml:space="preserve">thuộc </w:t>
      </w:r>
      <w:r>
        <w:t xml:space="preserve">có </w:t>
      </w:r>
      <w:r>
        <w:rPr>
          <w:i/>
        </w:rPr>
        <w:t xml:space="preserve">lớp </w:t>
      </w:r>
      <w:r>
        <w:t xml:space="preserve">tuyết </w:t>
      </w:r>
      <w:r>
        <w:t xml:space="preserve">gần </w:t>
      </w:r>
      <w:r>
        <w:t xml:space="preserve">giống </w:t>
      </w:r>
      <w:r>
        <w:t xml:space="preserve">như </w:t>
      </w:r>
      <w:r>
        <w:t xml:space="preserve">nhung. </w:t>
      </w:r>
      <w:r>
        <w:br/>
      </w:r>
      <w:r>
        <w:rPr>
          <w:b/>
        </w:rPr>
        <w:t xml:space="preserve">da </w:t>
      </w:r>
      <w:r>
        <w:rPr>
          <w:b/>
        </w:rPr>
        <w:t xml:space="preserve">non </w:t>
      </w:r>
      <w:r>
        <w:rPr>
          <w:i/>
        </w:rPr>
        <w:t xml:space="preserve">danh từ </w:t>
      </w:r>
      <w:r>
        <w:t xml:space="preserve">Da </w:t>
      </w:r>
      <w:r>
        <w:t xml:space="preserve">mỏng </w:t>
      </w:r>
      <w:r>
        <w:t xml:space="preserve">mới </w:t>
      </w:r>
      <w:r>
        <w:t xml:space="preserve">mọc </w:t>
      </w:r>
      <w:r>
        <w:t xml:space="preserve">lại </w:t>
      </w:r>
      <w:r>
        <w:t xml:space="preserve">trên </w:t>
      </w:r>
      <w:r>
        <w:t xml:space="preserve">vết </w:t>
      </w:r>
      <w:r>
        <w:t xml:space="preserve">thương </w:t>
      </w:r>
      <w:r>
        <w:t xml:space="preserve">hoặc </w:t>
      </w:r>
      <w:r>
        <w:t xml:space="preserve">mụn </w:t>
      </w:r>
      <w:r>
        <w:t xml:space="preserve">nhọt </w:t>
      </w:r>
      <w:r>
        <w:t xml:space="preserve">khi </w:t>
      </w:r>
      <w:r>
        <w:t xml:space="preserve">sắp </w:t>
      </w:r>
      <w:r>
        <w:t xml:space="preserve">lành. </w:t>
      </w:r>
      <w:r>
        <w:t xml:space="preserve">Vết </w:t>
      </w:r>
      <w:r>
        <w:rPr>
          <w:i/>
        </w:rPr>
        <w:t xml:space="preserve">mổ </w:t>
      </w:r>
      <w:r>
        <w:rPr>
          <w:i/>
        </w:rPr>
        <w:t xml:space="preserve">đã </w:t>
      </w:r>
      <w:r>
        <w:rPr>
          <w:i/>
        </w:rPr>
        <w:t xml:space="preserve">kéo </w:t>
      </w:r>
      <w:r>
        <w:rPr>
          <w:i/>
        </w:rPr>
        <w:t xml:space="preserve">da </w:t>
      </w:r>
      <w:r>
        <w:t xml:space="preserve">non. </w:t>
      </w:r>
      <w:r>
        <w:br/>
      </w:r>
      <w:r>
        <w:rPr>
          <w:b/>
        </w:rPr>
        <w:t xml:space="preserve">da </w:t>
      </w:r>
      <w:r>
        <w:rPr>
          <w:b/>
        </w:rPr>
        <w:t xml:space="preserve">rạn </w:t>
      </w:r>
      <w:r>
        <w:rPr>
          <w:i/>
        </w:rPr>
        <w:t xml:space="preserve">danh từ </w:t>
      </w:r>
      <w:r>
        <w:t xml:space="preserve">Mặt </w:t>
      </w:r>
      <w:r>
        <w:t xml:space="preserve">ngoài </w:t>
      </w:r>
      <w:r>
        <w:t xml:space="preserve">của </w:t>
      </w:r>
      <w:r>
        <w:t xml:space="preserve">đồ </w:t>
      </w:r>
      <w:r>
        <w:t xml:space="preserve">sành, </w:t>
      </w:r>
      <w:r>
        <w:t xml:space="preserve">đồ </w:t>
      </w:r>
      <w:r>
        <w:t xml:space="preserve">sứ </w:t>
      </w:r>
      <w:r>
        <w:rPr>
          <w:i/>
        </w:rPr>
        <w:t xml:space="preserve">có </w:t>
      </w:r>
      <w:r>
        <w:t xml:space="preserve">những </w:t>
      </w:r>
      <w:r>
        <w:t xml:space="preserve">đường </w:t>
      </w:r>
      <w:r>
        <w:t xml:space="preserve">nhỏ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vết </w:t>
      </w:r>
      <w:r>
        <w:t xml:space="preserve">nứt, </w:t>
      </w:r>
      <w:r>
        <w:t xml:space="preserve">vết </w:t>
      </w:r>
      <w:r>
        <w:t xml:space="preserve">rạn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kiểu </w:t>
      </w:r>
      <w:r>
        <w:t xml:space="preserve">tráng </w:t>
      </w:r>
      <w:r>
        <w:t xml:space="preserve">men). </w:t>
      </w:r>
      <w:r>
        <w:t xml:space="preserve">Chiếc </w:t>
      </w:r>
      <w:r>
        <w:rPr>
          <w:i/>
        </w:rPr>
        <w:t xml:space="preserve">bình </w:t>
      </w:r>
      <w:r>
        <w:rPr>
          <w:i/>
        </w:rPr>
        <w:t xml:space="preserve">da </w:t>
      </w:r>
      <w:r>
        <w:t xml:space="preserve">rạn. </w:t>
      </w:r>
      <w:r>
        <w:br/>
      </w:r>
      <w:r>
        <w:rPr>
          <w:b/>
        </w:rPr>
        <w:t xml:space="preserve">da </w:t>
      </w:r>
      <w:r>
        <w:rPr>
          <w:b/>
        </w:rPr>
        <w:t xml:space="preserve">sần </w:t>
      </w:r>
      <w:r>
        <w:rPr>
          <w:i/>
        </w:rPr>
        <w:t xml:space="preserve">danh từ </w:t>
      </w:r>
      <w:r>
        <w:t xml:space="preserve">Da </w:t>
      </w:r>
      <w:r>
        <w:t xml:space="preserve">thuộc </w:t>
      </w:r>
      <w:r>
        <w:t xml:space="preserve">trên </w:t>
      </w:r>
      <w:r>
        <w:t xml:space="preserve">mặt </w:t>
      </w:r>
      <w:r>
        <w:t xml:space="preserve">có </w:t>
      </w:r>
      <w:r>
        <w:t xml:space="preserve">in </w:t>
      </w:r>
      <w:r>
        <w:t xml:space="preserve">những </w:t>
      </w:r>
      <w:r>
        <w:t xml:space="preserve">vân </w:t>
      </w:r>
      <w:r>
        <w:t xml:space="preserve">hoa </w:t>
      </w:r>
      <w:r>
        <w:t xml:space="preserve">lồi </w:t>
      </w:r>
      <w:r>
        <w:t xml:space="preserve">lõm </w:t>
      </w:r>
      <w:r>
        <w:t xml:space="preserve">sần </w:t>
      </w:r>
      <w:r>
        <w:t xml:space="preserve">sùi. </w:t>
      </w:r>
      <w:r>
        <w:br/>
      </w:r>
      <w:r>
        <w:rPr>
          <w:b/>
        </w:rPr>
        <w:t xml:space="preserve">da </w:t>
      </w:r>
      <w:r>
        <w:rPr>
          <w:b/>
        </w:rPr>
        <w:t xml:space="preserve">thuộc </w:t>
      </w:r>
      <w:r>
        <w:rPr>
          <w:i/>
        </w:rPr>
        <w:t xml:space="preserve">danh từ </w:t>
      </w:r>
      <w:r>
        <w:t xml:space="preserve">Da </w:t>
      </w:r>
      <w:r>
        <w:t xml:space="preserve">súc </w:t>
      </w:r>
      <w:r>
        <w:t xml:space="preserve">vật </w:t>
      </w:r>
      <w:r>
        <w:t xml:space="preserve">đã </w:t>
      </w:r>
      <w:r>
        <w:t xml:space="preserve">ngâm </w:t>
      </w:r>
      <w:r>
        <w:t xml:space="preserve">tẩm, </w:t>
      </w:r>
      <w:r>
        <w:t xml:space="preserve">chế </w:t>
      </w:r>
      <w:r>
        <w:t xml:space="preserve">biến </w:t>
      </w:r>
      <w:r>
        <w:t xml:space="preserve">để </w:t>
      </w:r>
      <w:r>
        <w:t xml:space="preserve">dùng. </w:t>
      </w:r>
      <w:r>
        <w:br/>
      </w:r>
      <w:r>
        <w:rPr>
          <w:b/>
        </w:rPr>
        <w:t xml:space="preserve">da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Tả </w:t>
      </w:r>
      <w:r>
        <w:t xml:space="preserve">màu </w:t>
      </w:r>
      <w:r>
        <w:t xml:space="preserve">xanh </w:t>
      </w:r>
      <w:r>
        <w:t xml:space="preserve">nhạt </w:t>
      </w:r>
      <w:r>
        <w:t xml:space="preserve">như </w:t>
      </w:r>
      <w:r>
        <w:t xml:space="preserve">màu </w:t>
      </w:r>
      <w:r>
        <w:t xml:space="preserve">của </w:t>
      </w:r>
      <w:r>
        <w:t xml:space="preserve">nên </w:t>
      </w:r>
      <w:r>
        <w:t xml:space="preserve">trời </w:t>
      </w:r>
      <w:r>
        <w:t xml:space="preserve">không </w:t>
      </w:r>
      <w:r>
        <w:t xml:space="preserve">mây. </w:t>
      </w:r>
      <w:r>
        <w:t xml:space="preserve">Chiếc </w:t>
      </w:r>
      <w:r>
        <w:rPr>
          <w:i/>
        </w:rPr>
        <w:t xml:space="preserve">khăn </w:t>
      </w:r>
      <w:r>
        <w:t xml:space="preserve">san </w:t>
      </w:r>
      <w:r>
        <w:rPr>
          <w:i/>
        </w:rPr>
        <w:t xml:space="preserve">màu </w:t>
      </w:r>
      <w:r>
        <w:rPr>
          <w:i/>
        </w:rPr>
        <w:t xml:space="preserve">da </w:t>
      </w:r>
      <w:r>
        <w:rPr>
          <w:i/>
        </w:rPr>
        <w:t xml:space="preserve">trời. </w:t>
      </w:r>
      <w:r>
        <w:t xml:space="preserve">Xanh </w:t>
      </w:r>
      <w:r>
        <w:rPr>
          <w:i/>
        </w:rPr>
        <w:t xml:space="preserve">da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dà,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vỏ </w:t>
      </w:r>
      <w:r>
        <w:t xml:space="preserve">màu </w:t>
      </w:r>
      <w:r>
        <w:t xml:space="preserve">nâu </w:t>
      </w:r>
      <w:r>
        <w:t xml:space="preserve">đỏ, </w:t>
      </w:r>
      <w:r>
        <w:t xml:space="preserve">dùng </w:t>
      </w:r>
      <w:r>
        <w:t xml:space="preserve">để </w:t>
      </w:r>
      <w:r>
        <w:t xml:space="preserve">nhuộm </w:t>
      </w:r>
      <w:r>
        <w:t xml:space="preserve">vải, </w:t>
      </w:r>
      <w:r>
        <w:t xml:space="preserve">sợi </w:t>
      </w:r>
      <w:r>
        <w:t xml:space="preserve">hay </w:t>
      </w:r>
      <w:r>
        <w:t xml:space="preserve">để </w:t>
      </w:r>
      <w:r>
        <w:t xml:space="preserve">xảm </w:t>
      </w:r>
      <w:r>
        <w:t xml:space="preserve">thuyền. </w:t>
      </w:r>
      <w:r>
        <w:t xml:space="preserve">II </w:t>
      </w:r>
      <w:r>
        <w:t xml:space="preserve">tính từ </w:t>
      </w:r>
      <w:r>
        <w:t xml:space="preserve">(Màu) </w:t>
      </w:r>
      <w:r>
        <w:t xml:space="preserve">nâu </w:t>
      </w:r>
      <w:r>
        <w:t xml:space="preserve">đỏ. </w:t>
      </w:r>
      <w:r>
        <w:rPr>
          <w:i/>
        </w:rPr>
        <w:t xml:space="preserve">áo </w:t>
      </w:r>
      <w:r>
        <w:rPr>
          <w:i/>
        </w:rPr>
        <w:t xml:space="preserve">dà. </w:t>
      </w:r>
      <w:r>
        <w:t xml:space="preserve">Nhuộm </w:t>
      </w:r>
      <w:r>
        <w:rPr>
          <w:i/>
        </w:rPr>
        <w:t xml:space="preserve">màu </w:t>
      </w:r>
      <w:r>
        <w:rPr>
          <w:i/>
        </w:rPr>
        <w:t xml:space="preserve">dà. </w:t>
      </w:r>
      <w:r>
        <w:br/>
      </w:r>
      <w:r>
        <w:rPr>
          <w:b/>
        </w:rPr>
        <w:t xml:space="preserve">dà, </w:t>
      </w:r>
      <w:r>
        <w:rPr>
          <w:i/>
        </w:rPr>
        <w:t xml:space="preserve">cảm từ </w:t>
      </w:r>
      <w:r>
        <w:t xml:space="preserve">(khẩu ngữ).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ý </w:t>
      </w:r>
      <w:r>
        <w:t xml:space="preserve">từ </w:t>
      </w:r>
      <w:r>
        <w:t xml:space="preserve">chối, </w:t>
      </w:r>
      <w:r>
        <w:rPr>
          <w:i/>
        </w:rPr>
        <w:t xml:space="preserve">phủ </w:t>
      </w:r>
      <w:r>
        <w:t xml:space="preserve">nhận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mật. </w:t>
      </w:r>
      <w:r>
        <w:rPr>
          <w:i/>
        </w:rPr>
        <w:t xml:space="preserve">Dà! </w:t>
      </w:r>
      <w:r>
        <w:t xml:space="preserve">Vẽ </w:t>
      </w:r>
      <w:r>
        <w:t xml:space="preserve">ch </w:t>
      </w:r>
      <w:r>
        <w:t xml:space="preserve">uyện. </w:t>
      </w:r>
      <w:r>
        <w:rPr>
          <w:i/>
        </w:rPr>
        <w:t xml:space="preserve">Dà! </w:t>
      </w:r>
      <w:r>
        <w:t xml:space="preserve">Làm </w:t>
      </w:r>
      <w:r>
        <w:t xml:space="preserve">gì </w:t>
      </w:r>
      <w:r>
        <w:t xml:space="preserve">có </w:t>
      </w:r>
      <w:r>
        <w:rPr>
          <w:i/>
        </w:rPr>
        <w:t xml:space="preserve">chuyện </w:t>
      </w:r>
      <w:r>
        <w:t xml:space="preserve">đó. </w:t>
      </w:r>
      <w:r>
        <w:br/>
      </w:r>
      <w:r>
        <w:rPr>
          <w:b/>
        </w:rPr>
        <w:t xml:space="preserve">dã </w:t>
      </w:r>
      <w:r>
        <w:rPr>
          <w:i/>
        </w:rPr>
        <w:t xml:space="preserve">động từ </w:t>
      </w:r>
      <w:r>
        <w:t xml:space="preserve">Làm </w:t>
      </w:r>
      <w:r>
        <w:t xml:space="preserve">giảm, </w:t>
      </w:r>
      <w:r>
        <w:t xml:space="preserve">làm </w:t>
      </w:r>
      <w:r>
        <w:t xml:space="preserve">mất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chất, </w:t>
      </w:r>
      <w:r>
        <w:t xml:space="preserve">thường </w:t>
      </w:r>
      <w:r>
        <w:t xml:space="preserve">là </w:t>
      </w:r>
      <w:r>
        <w:t xml:space="preserve">có </w:t>
      </w:r>
      <w:r>
        <w:t xml:space="preserve">hại, </w:t>
      </w:r>
      <w:r>
        <w:t xml:space="preserve">đã </w:t>
      </w:r>
      <w:r>
        <w:t xml:space="preserve">hấp </w:t>
      </w:r>
      <w:r>
        <w:t xml:space="preserve">thu </w:t>
      </w:r>
      <w:r>
        <w:t xml:space="preserve">vào </w:t>
      </w:r>
      <w:r>
        <w:t xml:space="preserve">trong </w:t>
      </w:r>
      <w:r>
        <w:t xml:space="preserve">cơ </w:t>
      </w:r>
      <w:r>
        <w:t xml:space="preserve">thể. </w:t>
      </w:r>
      <w:r>
        <w:rPr>
          <w:i/>
        </w:rPr>
        <w:t xml:space="preserve">Ăn </w:t>
      </w:r>
      <w:r>
        <w:t xml:space="preserve">đậu </w:t>
      </w:r>
      <w:r>
        <w:t xml:space="preserve">xanh </w:t>
      </w:r>
      <w:r>
        <w:t xml:space="preserve">cho </w:t>
      </w:r>
      <w:r>
        <w:rPr>
          <w:i/>
        </w:rPr>
        <w:t xml:space="preserve">dã </w:t>
      </w:r>
      <w:r>
        <w:t xml:space="preserve">rượu. </w:t>
      </w:r>
      <w:r>
        <w:rPr>
          <w:i/>
        </w:rPr>
        <w:t xml:space="preserve">Dã </w:t>
      </w:r>
      <w:r>
        <w:t xml:space="preserve">độc. </w:t>
      </w:r>
      <w:r>
        <w:br/>
      </w:r>
      <w:r>
        <w:rPr>
          <w:b/>
        </w:rPr>
        <w:t xml:space="preserve">dã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Dân </w:t>
      </w:r>
      <w:r>
        <w:t xml:space="preserve">ca </w:t>
      </w:r>
      <w:r>
        <w:t xml:space="preserve">theo </w:t>
      </w:r>
      <w:r>
        <w:t xml:space="preserve">nhiều </w:t>
      </w:r>
      <w:r>
        <w:t xml:space="preserve">giọng </w:t>
      </w:r>
      <w:r>
        <w:t xml:space="preserve">điệu </w:t>
      </w:r>
      <w:r>
        <w:t xml:space="preserve">khác </w:t>
      </w:r>
      <w:r>
        <w:t xml:space="preserve">nhau, </w:t>
      </w:r>
      <w:r>
        <w:t xml:space="preserve">nhạc </w:t>
      </w:r>
      <w:r>
        <w:t xml:space="preserve">tính </w:t>
      </w:r>
      <w:r>
        <w:t xml:space="preserve">không </w:t>
      </w:r>
      <w:r>
        <w:t xml:space="preserve">rõ </w:t>
      </w:r>
      <w:r>
        <w:t xml:space="preserve">nét. </w:t>
      </w:r>
      <w:r>
        <w:br/>
      </w:r>
      <w:r>
        <w:rPr>
          <w:b/>
        </w:rPr>
        <w:t xml:space="preserve">dã </w:t>
      </w:r>
      <w:r>
        <w:rPr>
          <w:b/>
        </w:rPr>
        <w:t xml:space="preserve">chiến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từ). </w:t>
      </w:r>
      <w:r>
        <w:t xml:space="preserve">Đánh </w:t>
      </w:r>
      <w:r>
        <w:t xml:space="preserve">nhau </w:t>
      </w:r>
      <w:r>
        <w:t xml:space="preserve">không </w:t>
      </w:r>
      <w:r>
        <w:t xml:space="preserve">có </w:t>
      </w:r>
      <w:r>
        <w:t xml:space="preserve">chiến </w:t>
      </w:r>
      <w:r>
        <w:t xml:space="preserve">tuyến </w:t>
      </w:r>
      <w:r>
        <w:t xml:space="preserve">nhất </w:t>
      </w:r>
      <w:r>
        <w:t xml:space="preserve">định,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đánh </w:t>
      </w:r>
      <w:r>
        <w:t xml:space="preserve">vận </w:t>
      </w:r>
      <w:r>
        <w:t xml:space="preserve">động </w:t>
      </w:r>
      <w:r>
        <w:t xml:space="preserve">trên </w:t>
      </w:r>
      <w:r>
        <w:t xml:space="preserve">địa </w:t>
      </w:r>
      <w:r>
        <w:t xml:space="preserve">bàn </w:t>
      </w:r>
      <w:r>
        <w:t xml:space="preserve">ngoài </w:t>
      </w:r>
      <w:r>
        <w:t xml:space="preserve">thành </w:t>
      </w:r>
      <w:r>
        <w:t xml:space="preserve">phố. </w:t>
      </w:r>
      <w:r>
        <w:t xml:space="preserve">Bộ </w:t>
      </w:r>
      <w:r>
        <w:rPr>
          <w:i/>
        </w:rPr>
        <w:t xml:space="preserve">đội </w:t>
      </w:r>
      <w:r>
        <w:rPr>
          <w:i/>
        </w:rPr>
        <w:t xml:space="preserve">dã </w:t>
      </w:r>
      <w:r>
        <w:t xml:space="preserve">chiến. </w:t>
      </w:r>
      <w:r>
        <w:t xml:space="preserve">lI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từ). </w:t>
      </w:r>
      <w:r>
        <w:t xml:space="preserve">Chuyên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quân </w:t>
      </w:r>
      <w:r>
        <w:t xml:space="preserve">đội </w:t>
      </w:r>
      <w:r>
        <w:t xml:space="preserve">dã </w:t>
      </w:r>
      <w:r>
        <w:t xml:space="preserve">chiến, </w:t>
      </w:r>
      <w:r>
        <w:t xml:space="preserve">không </w:t>
      </w:r>
      <w:r>
        <w:t xml:space="preserve">ở </w:t>
      </w:r>
      <w:r>
        <w:t xml:space="preserve">cố </w:t>
      </w:r>
      <w:r>
        <w:t xml:space="preserve">định </w:t>
      </w:r>
      <w:r>
        <w:t xml:space="preserve">một </w:t>
      </w:r>
      <w:r>
        <w:t xml:space="preserve">chỗ. </w:t>
      </w:r>
      <w:r>
        <w:t xml:space="preserve">Bệnh </w:t>
      </w:r>
      <w:r>
        <w:t xml:space="preserve">viện </w:t>
      </w:r>
      <w:r>
        <w:t xml:space="preserve">dã </w:t>
      </w:r>
      <w:r>
        <w:t xml:space="preserve">chiến. </w:t>
      </w:r>
      <w:r>
        <w:t xml:space="preserve">Công </w:t>
      </w:r>
      <w:r>
        <w:rPr>
          <w:i/>
        </w:rPr>
        <w:t xml:space="preserve">sự </w:t>
      </w:r>
      <w:r>
        <w:rPr>
          <w:i/>
        </w:rPr>
        <w:t xml:space="preserve">dã </w:t>
      </w:r>
      <w:r>
        <w:t xml:space="preserve">chiến. </w:t>
      </w:r>
      <w:r>
        <w:br/>
      </w:r>
      <w:r>
        <w:rPr>
          <w:b/>
        </w:rPr>
        <w:t xml:space="preserve">dã </w:t>
      </w:r>
      <w:r>
        <w:rPr>
          <w:b/>
        </w:rPr>
        <w:t xml:space="preserve">dể </w:t>
      </w:r>
      <w:r>
        <w:rPr>
          <w:i/>
        </w:rPr>
        <w:t xml:space="preserve">động từ </w:t>
      </w:r>
      <w:r>
        <w:t xml:space="preserve">(cũ). </w:t>
      </w:r>
      <w:r>
        <w:t xml:space="preserve">Chào </w:t>
      </w:r>
      <w:r>
        <w:t xml:space="preserve">hỏi </w:t>
      </w:r>
      <w:r>
        <w:t xml:space="preserve">niềm </w:t>
      </w:r>
      <w:r>
        <w:t xml:space="preserve">nở. </w:t>
      </w:r>
      <w:r>
        <w:br/>
      </w:r>
      <w:r>
        <w:rPr>
          <w:b/>
        </w:rPr>
        <w:t xml:space="preserve">dã </w:t>
      </w:r>
      <w:r>
        <w:rPr>
          <w:b/>
        </w:rPr>
        <w:t xml:space="preserve">dượi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rã </w:t>
      </w:r>
      <w:r>
        <w:rPr>
          <w:i/>
        </w:rPr>
        <w:t xml:space="preserve">rượi. </w:t>
      </w:r>
      <w:r>
        <w:br/>
      </w:r>
      <w:r>
        <w:rPr>
          <w:b/>
        </w:rPr>
        <w:t xml:space="preserve">dã </w:t>
      </w:r>
      <w:r>
        <w:rPr>
          <w:b/>
        </w:rPr>
        <w:t xml:space="preserve">lã </w:t>
      </w:r>
      <w:r>
        <w:rPr>
          <w:b/>
        </w:rPr>
        <w:t xml:space="preserve">(cũ; </w:t>
      </w:r>
      <w:r>
        <w:rPr>
          <w:b/>
        </w:rPr>
        <w:t xml:space="preserve">¡d.). </w:t>
      </w:r>
      <w:r>
        <w:rPr>
          <w:i/>
        </w:rPr>
        <w:t xml:space="preserve">xem </w:t>
      </w:r>
      <w:r>
        <w:t xml:space="preserve">giả </w:t>
      </w:r>
      <w:r>
        <w:rPr>
          <w:i/>
        </w:rPr>
        <w:t xml:space="preserve">lả. </w:t>
      </w:r>
      <w:r>
        <w:br/>
      </w:r>
      <w:r>
        <w:rPr>
          <w:b/>
        </w:rPr>
        <w:t xml:space="preserve">dã </w:t>
      </w:r>
      <w:r>
        <w:rPr>
          <w:b/>
        </w:rPr>
        <w:t xml:space="preserve">man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Tàn </w:t>
      </w:r>
      <w:r>
        <w:t xml:space="preserve">ác </w:t>
      </w:r>
      <w:r>
        <w:t xml:space="preserve">theo </w:t>
      </w:r>
      <w:r>
        <w:t xml:space="preserve">lối </w:t>
      </w:r>
      <w:r>
        <w:t xml:space="preserve">loài </w:t>
      </w:r>
      <w:r>
        <w:t xml:space="preserve">thú, </w:t>
      </w:r>
      <w:r>
        <w:t xml:space="preserve">hết </w:t>
      </w:r>
      <w:r>
        <w:t xml:space="preserve">sức </w:t>
      </w:r>
      <w:r>
        <w:t xml:space="preserve">vô </w:t>
      </w:r>
      <w:r>
        <w:t xml:space="preserve">nhân </w:t>
      </w:r>
      <w:r>
        <w:t xml:space="preserve">đạo. </w:t>
      </w:r>
      <w:r>
        <w:rPr>
          <w:i/>
        </w:rPr>
        <w:t xml:space="preserve">Hành </w:t>
      </w:r>
      <w:r>
        <w:t xml:space="preserve">động </w:t>
      </w:r>
      <w:r>
        <w:t xml:space="preserve">fatxit </w:t>
      </w:r>
      <w:r>
        <w:rPr>
          <w:i/>
        </w:rPr>
        <w:t xml:space="preserve">dã </w:t>
      </w:r>
      <w:r>
        <w:t xml:space="preserve">man. </w:t>
      </w:r>
      <w:r>
        <w:rPr>
          <w:i/>
        </w:rPr>
        <w:t xml:space="preserve">Tra </w:t>
      </w:r>
      <w:r>
        <w:t xml:space="preserve">tấn </w:t>
      </w:r>
      <w:r>
        <w:rPr>
          <w:i/>
        </w:rPr>
        <w:t xml:space="preserve">dã </w:t>
      </w:r>
      <w:r>
        <w:rPr>
          <w:i/>
        </w:rPr>
        <w:t xml:space="preserve">man. </w:t>
      </w:r>
      <w:r>
        <w:rPr>
          <w:b/>
        </w:rPr>
        <w:t xml:space="preserve">2 </w:t>
      </w:r>
      <w:r>
        <w:t xml:space="preserve">(chuyên môn). </w:t>
      </w:r>
      <w:r>
        <w:t xml:space="preserve">Thuộc </w:t>
      </w:r>
      <w:r>
        <w:t xml:space="preserve">về: </w:t>
      </w:r>
      <w:r>
        <w:t xml:space="preserve">một </w:t>
      </w:r>
      <w:r>
        <w:t xml:space="preserve">giai </w:t>
      </w:r>
      <w:r>
        <w:t xml:space="preserve">đoạn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loài. </w:t>
      </w:r>
      <w:r>
        <w:t xml:space="preserve">người </w:t>
      </w:r>
      <w:r>
        <w:t xml:space="preserve">thời </w:t>
      </w:r>
      <w:r>
        <w:t xml:space="preserve">nguyên </w:t>
      </w:r>
      <w:r>
        <w:t xml:space="preserve">thuỷ, </w:t>
      </w:r>
      <w:r>
        <w:t xml:space="preserve">khi </w:t>
      </w:r>
      <w:r>
        <w:t xml:space="preserve">đời </w:t>
      </w:r>
      <w:r>
        <w:t xml:space="preserve">sống </w:t>
      </w:r>
      <w:r>
        <w:t xml:space="preserve">con </w:t>
      </w:r>
      <w:r>
        <w:t xml:space="preserve">người </w:t>
      </w:r>
      <w:r>
        <w:t xml:space="preserve">vẫn </w:t>
      </w:r>
      <w:r>
        <w:t xml:space="preserve">còn </w:t>
      </w:r>
      <w:r>
        <w:t xml:space="preserve">có </w:t>
      </w:r>
      <w:r>
        <w:t xml:space="preserve">những </w:t>
      </w:r>
      <w:r>
        <w:t xml:space="preserve">mặt </w:t>
      </w:r>
      <w:r>
        <w:t xml:space="preserve">gần </w:t>
      </w:r>
      <w:r>
        <w:t xml:space="preserve">với </w:t>
      </w:r>
      <w:r>
        <w:t xml:space="preserve">đời </w:t>
      </w:r>
      <w:r>
        <w:t xml:space="preserve">sống </w:t>
      </w:r>
      <w:r>
        <w:t xml:space="preserve">thú </w:t>
      </w:r>
      <w:r>
        <w:t xml:space="preserve">vật, </w:t>
      </w:r>
      <w:r>
        <w:t xml:space="preserve">chưa </w:t>
      </w:r>
      <w:r>
        <w:t xml:space="preserve">có </w:t>
      </w:r>
      <w:r>
        <w:t xml:space="preserve">văn </w:t>
      </w:r>
      <w:r>
        <w:t xml:space="preserve">minh, </w:t>
      </w:r>
      <w:r>
        <w:t xml:space="preserve">tuy </w:t>
      </w:r>
      <w:r>
        <w:t xml:space="preserve">rằng </w:t>
      </w:r>
      <w:r>
        <w:t xml:space="preserve">loài </w:t>
      </w:r>
      <w:r>
        <w:t xml:space="preserve">người </w:t>
      </w:r>
      <w:r>
        <w:t xml:space="preserve">đã </w:t>
      </w:r>
      <w:r>
        <w:t xml:space="preserve">biết </w:t>
      </w:r>
      <w:r>
        <w:t xml:space="preserve">chăn </w:t>
      </w:r>
      <w:r>
        <w:t xml:space="preserve">nuôi </w:t>
      </w:r>
      <w:r>
        <w:t xml:space="preserve">và </w:t>
      </w:r>
      <w:r>
        <w:t xml:space="preserve">trồng </w:t>
      </w:r>
      <w:r>
        <w:t xml:space="preserve">trọt. </w:t>
      </w:r>
      <w:r>
        <w:t xml:space="preserve">Nghiên </w:t>
      </w:r>
      <w:r>
        <w:t xml:space="preserve">cứu </w:t>
      </w:r>
      <w:r>
        <w:t xml:space="preserve">uề </w:t>
      </w:r>
      <w:r>
        <w:rPr>
          <w:i/>
        </w:rPr>
        <w:t xml:space="preserve">thời </w:t>
      </w:r>
      <w:r>
        <w:rPr>
          <w:i/>
        </w:rPr>
        <w:t xml:space="preserve">đại </w:t>
      </w:r>
      <w:r>
        <w:rPr>
          <w:i/>
        </w:rPr>
        <w:t xml:space="preserve">dã </w:t>
      </w:r>
      <w:r>
        <w:rPr>
          <w:i/>
        </w:rPr>
        <w:t xml:space="preserve">man. </w:t>
      </w:r>
      <w:r>
        <w:br/>
      </w:r>
      <w:r>
        <w:rPr>
          <w:b/>
        </w:rPr>
        <w:t xml:space="preserve">dã </w:t>
      </w:r>
      <w:r>
        <w:rPr>
          <w:b/>
        </w:rPr>
        <w:t xml:space="preserve">ngoại </w:t>
      </w:r>
      <w:r>
        <w:rPr>
          <w:i/>
        </w:rPr>
        <w:t xml:space="preserve">tính từ </w:t>
      </w:r>
      <w:r>
        <w:t xml:space="preserve">Ở </w:t>
      </w:r>
      <w:r>
        <w:t xml:space="preserve">nơi </w:t>
      </w:r>
      <w:r>
        <w:t xml:space="preserve">xa </w:t>
      </w:r>
      <w:r>
        <w:t xml:space="preserve">doanh </w:t>
      </w:r>
      <w:r>
        <w:t xml:space="preserve">trại, </w:t>
      </w:r>
      <w:r>
        <w:t xml:space="preserve">xa </w:t>
      </w:r>
      <w:r>
        <w:t xml:space="preserve">địa </w:t>
      </w:r>
      <w:r>
        <w:t xml:space="preserve">điểm </w:t>
      </w:r>
      <w:r>
        <w:t xml:space="preserve">dân </w:t>
      </w:r>
      <w:r>
        <w:t xml:space="preserve">cư, </w:t>
      </w:r>
      <w:r>
        <w:t xml:space="preserve">không </w:t>
      </w:r>
      <w:r>
        <w:t xml:space="preserve">có </w:t>
      </w:r>
      <w:r>
        <w:t xml:space="preserve">công </w:t>
      </w:r>
      <w:r>
        <w:t xml:space="preserve">sự </w:t>
      </w:r>
      <w:r>
        <w:t xml:space="preserve">vững </w:t>
      </w:r>
      <w:r>
        <w:t xml:space="preserve">chắc </w:t>
      </w:r>
      <w:r>
        <w:t xml:space="preserve">(nói </w:t>
      </w:r>
      <w:r>
        <w:t xml:space="preserve">về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quân </w:t>
      </w:r>
      <w:r>
        <w:t xml:space="preserve">đội). </w:t>
      </w:r>
      <w:r>
        <w:t xml:space="preserve">Cuộc </w:t>
      </w:r>
      <w:r>
        <w:rPr>
          <w:i/>
        </w:rPr>
        <w:t xml:space="preserve">hành </w:t>
      </w:r>
      <w:r>
        <w:t xml:space="preserve">quân </w:t>
      </w:r>
      <w:r>
        <w:rPr>
          <w:i/>
        </w:rPr>
        <w:t xml:space="preserve">dã </w:t>
      </w:r>
      <w:r>
        <w:t xml:space="preserve">ngoại. </w:t>
      </w:r>
      <w:r>
        <w:t xml:space="preserve">Đơn </w:t>
      </w:r>
      <w:r>
        <w:rPr>
          <w:i/>
        </w:rPr>
        <w:t xml:space="preserve">vị </w:t>
      </w:r>
      <w:r>
        <w:t xml:space="preserve">đóng </w:t>
      </w:r>
      <w:r>
        <w:rPr>
          <w:i/>
        </w:rPr>
        <w:t xml:space="preserve">dã </w:t>
      </w:r>
      <w:r>
        <w:t xml:space="preserve">ngoại. </w:t>
      </w:r>
      <w:r>
        <w:br/>
      </w:r>
      <w:r>
        <w:rPr>
          <w:b/>
        </w:rPr>
        <w:t xml:space="preserve">dã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Lịch </w:t>
      </w:r>
      <w:r>
        <w:t xml:space="preserve">sử </w:t>
      </w:r>
      <w:r>
        <w:t xml:space="preserve">ghi </w:t>
      </w:r>
      <w:r>
        <w:t xml:space="preserve">chép </w:t>
      </w:r>
      <w:r>
        <w:t xml:space="preserve">những </w:t>
      </w:r>
      <w:r>
        <w:t xml:space="preserve">chuyện </w:t>
      </w:r>
      <w:r>
        <w:t xml:space="preserve">lưu </w:t>
      </w:r>
      <w:r>
        <w:t xml:space="preserve">truyền </w:t>
      </w:r>
      <w:r>
        <w:t xml:space="preserve">trong </w:t>
      </w:r>
      <w:r>
        <w:rPr>
          <w:i/>
        </w:rPr>
        <w:t xml:space="preserve">dân </w:t>
      </w:r>
      <w:r>
        <w:t xml:space="preserve">gian, </w:t>
      </w:r>
      <w:r>
        <w:t xml:space="preserve">do </w:t>
      </w:r>
      <w:r>
        <w:t xml:space="preserve">tư </w:t>
      </w:r>
      <w:r>
        <w:t xml:space="preserve">nhân </w:t>
      </w:r>
      <w:r>
        <w:t xml:space="preserve">viết; </w:t>
      </w:r>
      <w:r>
        <w:t xml:space="preserve">phân </w:t>
      </w:r>
      <w:r>
        <w:t xml:space="preserve">biệt </w:t>
      </w:r>
      <w:r>
        <w:rPr>
          <w:i/>
        </w:rPr>
        <w:t xml:space="preserve">với </w:t>
      </w:r>
      <w:r>
        <w:t xml:space="preserve">chính </w:t>
      </w:r>
      <w:r>
        <w:t xml:space="preserve">sử. </w:t>
      </w:r>
      <w:r>
        <w:br/>
      </w:r>
      <w:r>
        <w:rPr>
          <w:b/>
        </w:rPr>
        <w:t xml:space="preserve">dã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Lòng </w:t>
      </w:r>
      <w:r>
        <w:t xml:space="preserve">dạ </w:t>
      </w:r>
      <w:r>
        <w:t xml:space="preserve">hiểm </w:t>
      </w:r>
      <w:r>
        <w:t xml:space="preserve">độc </w:t>
      </w:r>
      <w:r>
        <w:t xml:space="preserve">mưu </w:t>
      </w:r>
      <w:r>
        <w:t xml:space="preserve">việc </w:t>
      </w:r>
      <w:r>
        <w:t xml:space="preserve">lợi </w:t>
      </w:r>
      <w:r>
        <w:t xml:space="preserve">mình </w:t>
      </w:r>
      <w:r>
        <w:t xml:space="preserve">hại </w:t>
      </w:r>
      <w:r>
        <w:t xml:space="preserve">người. </w:t>
      </w:r>
      <w:r>
        <w:rPr>
          <w:i/>
        </w:rPr>
        <w:t xml:space="preserve">Dã </w:t>
      </w:r>
      <w:r>
        <w:rPr>
          <w:i/>
        </w:rPr>
        <w:t xml:space="preserve">tâm </w:t>
      </w:r>
      <w:r>
        <w:rPr>
          <w:i/>
        </w:rPr>
        <w:t xml:space="preserve">xâm </w:t>
      </w:r>
      <w:r>
        <w:t xml:space="preserve">lược. </w:t>
      </w:r>
      <w:r>
        <w:br/>
      </w:r>
      <w:r>
        <w:rPr>
          <w:b/>
        </w:rPr>
        <w:t xml:space="preserve">dã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Thú </w:t>
      </w:r>
      <w:r>
        <w:t xml:space="preserve">sống </w:t>
      </w:r>
      <w:r>
        <w:t xml:space="preserve">ở </w:t>
      </w:r>
      <w:r>
        <w:t xml:space="preserve">rừng. </w:t>
      </w:r>
      <w:r>
        <w:br/>
      </w:r>
      <w:r>
        <w:rPr>
          <w:b/>
        </w:rPr>
        <w:t xml:space="preserve">dã </w:t>
      </w:r>
      <w:r>
        <w:rPr>
          <w:b/>
        </w:rPr>
        <w:t xml:space="preserve">tràng </w:t>
      </w:r>
      <w:r>
        <w:rPr>
          <w:i/>
        </w:rPr>
        <w:t xml:space="preserve">danh từ </w:t>
      </w:r>
      <w:r>
        <w:t xml:space="preserve">Giáp </w:t>
      </w:r>
      <w:r>
        <w:t xml:space="preserve">xác </w:t>
      </w:r>
      <w:r>
        <w:t xml:space="preserve">nhỏ </w:t>
      </w:r>
      <w:r>
        <w:t xml:space="preserve">sống </w:t>
      </w:r>
      <w:r>
        <w:t xml:space="preserve">ở </w:t>
      </w:r>
      <w:r>
        <w:t xml:space="preserve">bãi </w:t>
      </w:r>
      <w:r>
        <w:t xml:space="preserve">biển, </w:t>
      </w:r>
      <w:r>
        <w:t xml:space="preserve">thường </w:t>
      </w:r>
      <w:r>
        <w:t xml:space="preserve">đào </w:t>
      </w:r>
      <w:r>
        <w:t xml:space="preserve">lỗ </w:t>
      </w:r>
      <w:r>
        <w:t xml:space="preserve">vê </w:t>
      </w:r>
      <w:r>
        <w:t xml:space="preserve">cát </w:t>
      </w:r>
      <w:r>
        <w:t xml:space="preserve">thành </w:t>
      </w:r>
      <w:r>
        <w:t xml:space="preserve">những </w:t>
      </w:r>
      <w:r>
        <w:t xml:space="preserve">viên </w:t>
      </w:r>
      <w:r>
        <w:t xml:space="preserve">tròn </w:t>
      </w:r>
      <w:r>
        <w:t xml:space="preserve">ở </w:t>
      </w:r>
      <w:r>
        <w:t xml:space="preserve">chỗ </w:t>
      </w:r>
      <w:r>
        <w:t xml:space="preserve">nước </w:t>
      </w:r>
      <w:r>
        <w:t xml:space="preserve">triều </w:t>
      </w:r>
      <w:r>
        <w:t xml:space="preserve">lên </w:t>
      </w:r>
      <w:r>
        <w:t xml:space="preserve">xuống. </w:t>
      </w:r>
      <w:r>
        <w:rPr>
          <w:i/>
        </w:rPr>
        <w:t xml:space="preserve">Dã </w:t>
      </w:r>
      <w:r>
        <w:t xml:space="preserve">tràng </w:t>
      </w:r>
      <w:r>
        <w:t xml:space="preserve">xe </w:t>
      </w:r>
      <w:r>
        <w:rPr>
          <w:i/>
        </w:rPr>
        <w:t xml:space="preserve">cát </w:t>
      </w:r>
      <w:r>
        <w:t xml:space="preserve">Biển </w:t>
      </w:r>
      <w:r>
        <w:t xml:space="preserve">Đông, </w:t>
      </w:r>
      <w:r>
        <w:t xml:space="preserve">Nhọc </w:t>
      </w:r>
      <w:r>
        <w:t xml:space="preserve">nhằn </w:t>
      </w:r>
      <w:r>
        <w:t xml:space="preserve">mà </w:t>
      </w:r>
      <w:r>
        <w:t xml:space="preserve">chẳng </w:t>
      </w:r>
      <w:r>
        <w:t xml:space="preserve">nên </w:t>
      </w:r>
      <w:r>
        <w:t xml:space="preserve">công </w:t>
      </w:r>
      <w:r>
        <w:rPr>
          <w:i/>
        </w:rPr>
        <w:t xml:space="preserve">cán </w:t>
      </w:r>
      <w:r>
        <w:t xml:space="preserve">gì </w:t>
      </w:r>
      <w:r>
        <w:t xml:space="preserve">(ca dao). </w:t>
      </w:r>
      <w:r>
        <w:rPr>
          <w:i/>
        </w:rPr>
        <w:t xml:space="preserve">Công </w:t>
      </w:r>
      <w:r>
        <w:t xml:space="preserve">dã </w:t>
      </w:r>
      <w:r>
        <w:rPr>
          <w:i/>
        </w:rPr>
        <w:t xml:space="preserve">tràng*. </w:t>
      </w:r>
      <w:r>
        <w:br/>
      </w:r>
      <w:r>
        <w:rPr>
          <w:b/>
        </w:rPr>
        <w:t xml:space="preserve">dã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nấu </w:t>
      </w:r>
      <w:r>
        <w:t xml:space="preserve">theo </w:t>
      </w:r>
      <w:r>
        <w:t xml:space="preserve">lối </w:t>
      </w:r>
      <w:r>
        <w:t xml:space="preserve">cổ </w:t>
      </w:r>
      <w:r>
        <w:t xml:space="preserve">truyền </w:t>
      </w:r>
      <w:r>
        <w:rPr>
          <w:i/>
        </w:rPr>
        <w:t xml:space="preserve">ở </w:t>
      </w:r>
      <w:r>
        <w:t xml:space="preserve">nông </w:t>
      </w:r>
      <w:r>
        <w:t xml:space="preserve">thôn, </w:t>
      </w:r>
      <w:r>
        <w:t xml:space="preserve">như </w:t>
      </w:r>
      <w:r>
        <w:t xml:space="preserve">lươn </w:t>
      </w:r>
      <w:r>
        <w:t xml:space="preserve">bung, </w:t>
      </w:r>
      <w:r>
        <w:t xml:space="preserve">chạch </w:t>
      </w:r>
      <w:r>
        <w:t xml:space="preserve">hầm,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dạ,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(đùng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Bụng </w:t>
      </w:r>
      <w:r>
        <w:t xml:space="preserve">con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chức </w:t>
      </w:r>
      <w:r>
        <w:t xml:space="preserve">năng </w:t>
      </w:r>
      <w:r>
        <w:t xml:space="preserve">làm </w:t>
      </w:r>
      <w:r>
        <w:t xml:space="preserve">nơi </w:t>
      </w:r>
      <w:r>
        <w:t xml:space="preserve">chứa </w:t>
      </w:r>
      <w:r>
        <w:t xml:space="preserve">và </w:t>
      </w:r>
      <w:r>
        <w:t xml:space="preserve">làm </w:t>
      </w:r>
      <w:r>
        <w:t xml:space="preserve">tiêu </w:t>
      </w:r>
      <w:r>
        <w:t xml:space="preserve">hoá </w:t>
      </w:r>
      <w:r>
        <w:t xml:space="preserve">thức </w:t>
      </w:r>
      <w:r>
        <w:t xml:space="preserve">ăn, </w:t>
      </w:r>
      <w:r>
        <w:t xml:space="preserve">hoặc </w:t>
      </w:r>
      <w:r>
        <w:t xml:space="preserve">chứa </w:t>
      </w:r>
      <w:r>
        <w:t xml:space="preserve">thai. </w:t>
      </w:r>
      <w:r>
        <w:t xml:space="preserve">No </w:t>
      </w:r>
      <w:r>
        <w:rPr>
          <w:i/>
        </w:rPr>
        <w:t xml:space="preserve">dạ. </w:t>
      </w:r>
      <w:r>
        <w:t xml:space="preserve">Người </w:t>
      </w:r>
      <w:r>
        <w:t xml:space="preserve">yếu </w:t>
      </w:r>
      <w:r>
        <w:rPr>
          <w:i/>
        </w:rPr>
        <w:t xml:space="preserve">dạ. </w:t>
      </w:r>
      <w:r>
        <w:t xml:space="preserve">Bụng </w:t>
      </w:r>
      <w:r>
        <w:t xml:space="preserve">mang </w:t>
      </w:r>
      <w:r>
        <w:rPr>
          <w:i/>
        </w:rPr>
        <w:t xml:space="preserve">dạ </w:t>
      </w:r>
      <w:r>
        <w:t xml:space="preserve">chứa. </w:t>
      </w:r>
      <w:r>
        <w:rPr>
          <w:b/>
        </w:rPr>
        <w:t xml:space="preserve">2 </w:t>
      </w:r>
      <w:r>
        <w:rPr>
          <w:i/>
        </w:rPr>
        <w:t xml:space="preserve">Bụng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 </w:t>
      </w:r>
      <w:r>
        <w:t xml:space="preserve">và </w:t>
      </w:r>
      <w:r>
        <w:t xml:space="preserve">ghi </w:t>
      </w:r>
      <w:r>
        <w:t xml:space="preserve">nhớ. </w:t>
      </w:r>
      <w:r>
        <w:t xml:space="preserve">Sáng </w:t>
      </w:r>
      <w:r>
        <w:rPr>
          <w:i/>
        </w:rPr>
        <w:t xml:space="preserve">dạ*. </w:t>
      </w:r>
      <w:r>
        <w:t xml:space="preserve">Ghi </w:t>
      </w:r>
      <w:r>
        <w:rPr>
          <w:i/>
        </w:rPr>
        <w:t xml:space="preserve">uào </w:t>
      </w:r>
      <w:r>
        <w:rPr>
          <w:i/>
        </w:rPr>
        <w:t xml:space="preserve">trong </w:t>
      </w:r>
      <w:r>
        <w:rPr>
          <w:i/>
        </w:rPr>
        <w:t xml:space="preserve">dạ. </w:t>
      </w:r>
      <w:r>
        <w:rPr>
          <w:b/>
        </w:rPr>
        <w:t xml:space="preserve">3 </w:t>
      </w:r>
      <w:r>
        <w:t xml:space="preserve">Bụng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tình </w:t>
      </w:r>
      <w:r>
        <w:t xml:space="preserve">cảm, </w:t>
      </w:r>
      <w:r>
        <w:t xml:space="preserve">thái </w:t>
      </w:r>
      <w:r>
        <w:t xml:space="preserve">độ </w:t>
      </w:r>
      <w:r>
        <w:t xml:space="preserve">chủ </w:t>
      </w:r>
      <w:r>
        <w:t xml:space="preserve">đạo </w:t>
      </w:r>
      <w:r>
        <w:t xml:space="preserve">và </w:t>
      </w:r>
      <w:r>
        <w:t xml:space="preserve">kín </w:t>
      </w:r>
      <w:r>
        <w:t xml:space="preserve">đáo </w:t>
      </w:r>
      <w:r>
        <w:t xml:space="preserve">đối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việc. </w:t>
      </w:r>
      <w:r>
        <w:t xml:space="preserve">Mặt </w:t>
      </w:r>
      <w:r>
        <w:rPr>
          <w:i/>
        </w:rPr>
        <w:t xml:space="preserve">người </w:t>
      </w:r>
      <w:r>
        <w:rPr>
          <w:i/>
        </w:rPr>
        <w:t xml:space="preserve">dạ </w:t>
      </w:r>
      <w:r>
        <w:t xml:space="preserve">thú. </w:t>
      </w:r>
      <w:r>
        <w:t xml:space="preserve">Thay </w:t>
      </w:r>
      <w:r>
        <w:rPr>
          <w:i/>
        </w:rPr>
        <w:t xml:space="preserve">lòng </w:t>
      </w:r>
      <w:r>
        <w:t xml:space="preserve">đối </w:t>
      </w:r>
      <w:r>
        <w:t xml:space="preserve">dạ. </w:t>
      </w:r>
      <w:r>
        <w:rPr>
          <w:i/>
        </w:rPr>
        <w:t xml:space="preserve">Thuyền </w:t>
      </w:r>
      <w:r>
        <w:t xml:space="preserve">ơi, </w:t>
      </w:r>
      <w:r>
        <w:rPr>
          <w:i/>
        </w:rPr>
        <w:t xml:space="preserve">có </w:t>
      </w:r>
      <w:r>
        <w:rPr>
          <w:i/>
        </w:rPr>
        <w:t xml:space="preserve">nhớ </w:t>
      </w:r>
      <w:r>
        <w:t xml:space="preserve">bến </w:t>
      </w:r>
      <w:r>
        <w:t xml:space="preserve">chăng? </w:t>
      </w:r>
      <w:r>
        <w:rPr>
          <w:i/>
        </w:rPr>
        <w:t xml:space="preserve">Bến </w:t>
      </w:r>
      <w:r>
        <w:rPr>
          <w:i/>
        </w:rPr>
        <w:t xml:space="preserve">thì </w:t>
      </w:r>
      <w:r>
        <w:t xml:space="preserve">một </w:t>
      </w:r>
      <w:r>
        <w:rPr>
          <w:i/>
        </w:rPr>
        <w:t xml:space="preserve">dạ </w:t>
      </w:r>
      <w:r>
        <w:rPr>
          <w:i/>
        </w:rPr>
        <w:t xml:space="preserve">khăng </w:t>
      </w:r>
      <w:r>
        <w:rPr>
          <w:i/>
        </w:rPr>
        <w:t xml:space="preserve">khăng </w:t>
      </w:r>
      <w:r>
        <w:rPr>
          <w:i/>
        </w:rPr>
        <w:t xml:space="preserve">đợi </w:t>
      </w:r>
      <w:r>
        <w:rPr>
          <w:i/>
        </w:rPr>
        <w:t xml:space="preserve">thuyền </w:t>
      </w:r>
      <w:r>
        <w:t xml:space="preserve">(ca dao).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