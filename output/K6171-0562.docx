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sống </w:t>
      </w:r>
      <w:r>
        <w:rPr>
          <w:b/>
        </w:rPr>
        <w:t xml:space="preserve">tết </w:t>
      </w:r>
      <w:r>
        <w:rPr>
          <w:b/>
        </w:rPr>
        <w:t xml:space="preserve">chết </w:t>
      </w:r>
      <w:r>
        <w:rPr>
          <w:b/>
        </w:rPr>
        <w:t xml:space="preserve">giỗ </w:t>
      </w:r>
      <w:r>
        <w:t xml:space="preserve">(khẩu ngữ). </w:t>
      </w:r>
      <w:r>
        <w:t xml:space="preserve">Còn </w:t>
      </w:r>
      <w:r>
        <w:t xml:space="preserve">sống </w:t>
      </w:r>
      <w:r>
        <w:t xml:space="preserve">thì </w:t>
      </w:r>
      <w:r>
        <w:t xml:space="preserve">biếu </w:t>
      </w:r>
      <w:r>
        <w:t xml:space="preserve">quà </w:t>
      </w:r>
      <w:r>
        <w:t xml:space="preserve">những </w:t>
      </w:r>
      <w:r>
        <w:t xml:space="preserve">ngày </w:t>
      </w:r>
      <w:r>
        <w:t xml:space="preserve">tết, </w:t>
      </w:r>
      <w:r>
        <w:t xml:space="preserve">mà </w:t>
      </w:r>
      <w:r>
        <w:t xml:space="preserve">chết </w:t>
      </w:r>
      <w:r>
        <w:t xml:space="preserve">đi </w:t>
      </w:r>
      <w:r>
        <w:t xml:space="preserve">thì </w:t>
      </w:r>
      <w:r>
        <w:t xml:space="preserve">nhớ </w:t>
      </w:r>
      <w:r>
        <w:t xml:space="preserve">cúng </w:t>
      </w:r>
      <w:r>
        <w:t xml:space="preserve">giỗ; </w:t>
      </w:r>
      <w:r>
        <w:t xml:space="preserve">tỏ </w:t>
      </w:r>
      <w:r>
        <w:t xml:space="preserve">ra </w:t>
      </w:r>
      <w:r>
        <w:t xml:space="preserve">nhớ </w:t>
      </w:r>
      <w:r>
        <w:t xml:space="preserve">ơn </w:t>
      </w:r>
      <w:r>
        <w:t xml:space="preserve">mãi </w:t>
      </w:r>
      <w:r>
        <w:t xml:space="preserve">mãi. </w:t>
      </w:r>
      <w:r>
        <w:br/>
      </w:r>
      <w:r>
        <w:rPr>
          <w:b/>
        </w:rPr>
        <w:t xml:space="preserve">sống </w:t>
      </w:r>
      <w:r>
        <w:rPr>
          <w:b/>
        </w:rPr>
        <w:t xml:space="preserve">thác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Sống </w:t>
      </w:r>
      <w:r>
        <w:t xml:space="preserve">hay </w:t>
      </w:r>
      <w:r>
        <w:t xml:space="preserve">chết. </w:t>
      </w:r>
      <w:r>
        <w:rPr>
          <w:i/>
        </w:rPr>
        <w:t xml:space="preserve">Sống </w:t>
      </w:r>
      <w:r>
        <w:rPr>
          <w:i/>
        </w:rPr>
        <w:t xml:space="preserve">thác </w:t>
      </w:r>
      <w:r>
        <w:rPr>
          <w:i/>
        </w:rPr>
        <w:t xml:space="preserve">có </w:t>
      </w:r>
      <w:r>
        <w:rPr>
          <w:i/>
        </w:rPr>
        <w:t xml:space="preserve">nhau. </w:t>
      </w:r>
      <w:r>
        <w:rPr>
          <w:b/>
        </w:rPr>
        <w:t xml:space="preserve">2 </w:t>
      </w:r>
      <w:r>
        <w:t xml:space="preserve">(cũ; </w:t>
      </w:r>
      <w:r>
        <w:t xml:space="preserve">văn chương). </w:t>
      </w:r>
      <w:r>
        <w:t xml:space="preserve">Chết </w:t>
      </w:r>
      <w:r>
        <w:t xml:space="preserve">đi; </w:t>
      </w:r>
      <w:r>
        <w:t xml:space="preserve">chết. </w:t>
      </w:r>
      <w:r>
        <w:rPr>
          <w:i/>
        </w:rPr>
        <w:t xml:space="preserve">Sống </w:t>
      </w:r>
      <w:r>
        <w:rPr>
          <w:i/>
        </w:rPr>
        <w:t xml:space="preserve">thác </w:t>
      </w:r>
      <w:r>
        <w:rPr>
          <w:i/>
        </w:rPr>
        <w:t xml:space="preserve">quản </w:t>
      </w:r>
      <w:r>
        <w:rPr>
          <w:i/>
        </w:rPr>
        <w:t xml:space="preserve">chỉ. </w:t>
      </w:r>
      <w:r>
        <w:br/>
      </w:r>
      <w:r>
        <w:rPr>
          <w:b/>
        </w:rPr>
        <w:t xml:space="preserve">sống </w:t>
      </w:r>
      <w:r>
        <w:rPr>
          <w:b/>
        </w:rPr>
        <w:t xml:space="preserve">trâu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Ví </w:t>
      </w:r>
      <w:r>
        <w:t xml:space="preserve">những </w:t>
      </w:r>
      <w:r>
        <w:t xml:space="preserve">chỗ </w:t>
      </w:r>
      <w:r>
        <w:t xml:space="preserve">gỗ </w:t>
      </w:r>
      <w:r>
        <w:t xml:space="preserve">cao </w:t>
      </w:r>
      <w:r>
        <w:t xml:space="preserve">lên </w:t>
      </w:r>
      <w:r>
        <w:t xml:space="preserve">theo </w:t>
      </w:r>
      <w:r>
        <w:t xml:space="preserve">chiều </w:t>
      </w:r>
      <w:r>
        <w:t xml:space="preserve">dọc </w:t>
      </w:r>
      <w:r>
        <w:t xml:space="preserve">của </w:t>
      </w:r>
      <w:r>
        <w:t xml:space="preserve">đường </w:t>
      </w:r>
      <w:r>
        <w:t xml:space="preserve">đất, </w:t>
      </w:r>
      <w:r>
        <w:t xml:space="preserve">hình </w:t>
      </w:r>
      <w:r>
        <w:t xml:space="preserve">như </w:t>
      </w:r>
      <w:r>
        <w:t xml:space="preserve">sống </w:t>
      </w:r>
      <w:r>
        <w:t xml:space="preserve">lưng </w:t>
      </w:r>
      <w:r>
        <w:t xml:space="preserve">con </w:t>
      </w:r>
      <w:r>
        <w:t xml:space="preserve">trâu. </w:t>
      </w:r>
      <w:r>
        <w:t xml:space="preserve">Đường </w:t>
      </w:r>
      <w:r>
        <w:t xml:space="preserve">sống </w:t>
      </w:r>
      <w:r>
        <w:rPr>
          <w:i/>
        </w:rPr>
        <w:t xml:space="preserve">trâu. </w:t>
      </w:r>
      <w:r>
        <w:rPr>
          <w:i/>
        </w:rPr>
        <w:t xml:space="preserve">Vành </w:t>
      </w:r>
      <w:r>
        <w:rPr>
          <w:i/>
        </w:rPr>
        <w:t xml:space="preserve">sống </w:t>
      </w:r>
      <w:r>
        <w:t xml:space="preserve">trâu. </w:t>
      </w:r>
      <w:r>
        <w:br/>
      </w:r>
      <w:r>
        <w:rPr>
          <w:b/>
        </w:rPr>
        <w:t xml:space="preserve">sốp </w:t>
      </w:r>
      <w:r>
        <w:rPr>
          <w:b/>
        </w:rPr>
        <w:t xml:space="preserve">phơ </w:t>
      </w:r>
      <w:r>
        <w:rPr>
          <w:i/>
        </w:rPr>
        <w:t xml:space="preserve">xem </w:t>
      </w:r>
      <w:r>
        <w:rPr>
          <w:i/>
        </w:rPr>
        <w:t xml:space="preserve">sôpphơ. </w:t>
      </w:r>
      <w:r>
        <w:br/>
      </w:r>
      <w:r>
        <w:rPr>
          <w:b/>
        </w:rPr>
        <w:t xml:space="preserve">sộp </w:t>
      </w:r>
      <w:r>
        <w:rPr>
          <w:i/>
        </w:rPr>
        <w:t xml:space="preserve">tính từ </w:t>
      </w:r>
      <w:r>
        <w:t xml:space="preserve">(khẩu ngữ). </w:t>
      </w:r>
      <w:r>
        <w:t xml:space="preserve">Sang, </w:t>
      </w:r>
      <w:r>
        <w:t xml:space="preserve">tỏ </w:t>
      </w:r>
      <w:r>
        <w:t xml:space="preserve">ra </w:t>
      </w:r>
      <w:r>
        <w:t xml:space="preserve">nhiều </w:t>
      </w:r>
      <w:r>
        <w:t xml:space="preserve">tiền </w:t>
      </w:r>
      <w:r>
        <w:t xml:space="preserve">và </w:t>
      </w:r>
      <w:r>
        <w:t xml:space="preserve">hào </w:t>
      </w:r>
      <w:r>
        <w:t xml:space="preserve">phóng. </w:t>
      </w:r>
      <w:r>
        <w:t xml:space="preserve">Khách </w:t>
      </w:r>
      <w:r>
        <w:rPr>
          <w:i/>
        </w:rPr>
        <w:t xml:space="preserve">sộp. </w:t>
      </w:r>
      <w:r>
        <w:rPr>
          <w:i/>
        </w:rPr>
        <w:t xml:space="preserve">Vớ </w:t>
      </w:r>
      <w:r>
        <w:rPr>
          <w:i/>
        </w:rPr>
        <w:t xml:space="preserve">được </w:t>
      </w:r>
      <w:r>
        <w:rPr>
          <w:i/>
        </w:rPr>
        <w:t xml:space="preserve">món </w:t>
      </w:r>
      <w:r>
        <w:rPr>
          <w:i/>
        </w:rPr>
        <w:t xml:space="preserve">Sộp. </w:t>
      </w:r>
      <w:r>
        <w:br/>
      </w:r>
      <w:r>
        <w:rPr>
          <w:b/>
        </w:rPr>
        <w:t xml:space="preserve">sôpphơ </w:t>
      </w:r>
      <w:r>
        <w:rPr>
          <w:i/>
        </w:rPr>
        <w:t xml:space="preserve">cũng viết </w:t>
      </w:r>
      <w:r>
        <w:rPr>
          <w:i/>
        </w:rPr>
        <w:t xml:space="preserve">sốp </w:t>
      </w:r>
      <w:r>
        <w:rPr>
          <w:i/>
        </w:rPr>
        <w:t xml:space="preserve">phơ. </w:t>
      </w:r>
      <w:r>
        <w:t xml:space="preserve">danh từ </w:t>
      </w:r>
      <w:r>
        <w:t xml:space="preserve">(cũ).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lái </w:t>
      </w:r>
      <w:r>
        <w:t xml:space="preserve">xe </w:t>
      </w:r>
      <w:r>
        <w:t xml:space="preserve">ôtô; </w:t>
      </w:r>
      <w:r>
        <w:t xml:space="preserve">tài </w:t>
      </w:r>
      <w:r>
        <w:t xml:space="preserve">xế. </w:t>
      </w:r>
      <w:r>
        <w:br/>
      </w:r>
      <w:r>
        <w:rPr>
          <w:b/>
        </w:rPr>
        <w:t xml:space="preserve">sốt,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Tăng </w:t>
      </w:r>
      <w:r>
        <w:t xml:space="preserve">nhiệt </w:t>
      </w:r>
      <w:r>
        <w:t xml:space="preserve">độ </w:t>
      </w:r>
      <w:r>
        <w:t xml:space="preserve">cơ </w:t>
      </w:r>
      <w:r>
        <w:t xml:space="preserve">thể </w:t>
      </w:r>
      <w:r>
        <w:t xml:space="preserve">lên </w:t>
      </w:r>
      <w:r>
        <w:t xml:space="preserve">quá </w:t>
      </w:r>
      <w:r>
        <w:t xml:space="preserve">mức </w:t>
      </w:r>
      <w:r>
        <w:t xml:space="preserve">bình </w:t>
      </w:r>
      <w:r>
        <w:t xml:space="preserve">thường, </w:t>
      </w:r>
      <w:r>
        <w:t xml:space="preserve">do </w:t>
      </w:r>
      <w:r>
        <w:t xml:space="preserve">bị </w:t>
      </w:r>
      <w:r>
        <w:t xml:space="preserve">bệnh. </w:t>
      </w:r>
      <w:r>
        <w:t xml:space="preserve">Bị </w:t>
      </w:r>
      <w:r>
        <w:t xml:space="preserve">sốt </w:t>
      </w:r>
      <w:r>
        <w:rPr>
          <w:i/>
        </w:rPr>
        <w:t xml:space="preserve">cao. </w:t>
      </w:r>
      <w:r>
        <w:rPr>
          <w:i/>
        </w:rPr>
        <w:t xml:space="preserve">Dứt </w:t>
      </w:r>
      <w:r>
        <w:t xml:space="preserve">cơn </w:t>
      </w:r>
      <w:r>
        <w:t xml:space="preserve">sốt. </w:t>
      </w:r>
      <w:r>
        <w:rPr>
          <w:i/>
        </w:rPr>
        <w:t xml:space="preserve">Hâm </w:t>
      </w:r>
      <w:r>
        <w:rPr>
          <w:i/>
        </w:rPr>
        <w:t xml:space="preserve">hấp </w:t>
      </w:r>
      <w:r>
        <w:rPr>
          <w:i/>
        </w:rPr>
        <w:t xml:space="preserve">sốt. </w:t>
      </w:r>
      <w:r>
        <w:t xml:space="preserve">II </w:t>
      </w:r>
      <w:r>
        <w:t xml:space="preserve">tính từ </w:t>
      </w:r>
      <w:r>
        <w:t xml:space="preserve">(id.; </w:t>
      </w:r>
      <w:r>
        <w:t xml:space="preserve">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nóng). </w:t>
      </w:r>
      <w:r>
        <w:t xml:space="preserve">(Cơm, </w:t>
      </w:r>
      <w:r>
        <w:t xml:space="preserve">canh) </w:t>
      </w:r>
      <w:r>
        <w:t xml:space="preserve">còn </w:t>
      </w:r>
      <w:r>
        <w:t xml:space="preserve">đang </w:t>
      </w:r>
      <w:r>
        <w:t xml:space="preserve">nóng, </w:t>
      </w:r>
      <w:r>
        <w:t xml:space="preserve">vừa </w:t>
      </w:r>
      <w:r>
        <w:t xml:space="preserve">mới </w:t>
      </w:r>
      <w:r>
        <w:t xml:space="preserve">bắc </w:t>
      </w:r>
      <w:r>
        <w:t xml:space="preserve">ở </w:t>
      </w:r>
      <w:r>
        <w:t xml:space="preserve">bếp </w:t>
      </w:r>
      <w:r>
        <w:t xml:space="preserve">xuống. </w:t>
      </w:r>
      <w:r>
        <w:rPr>
          <w:i/>
        </w:rPr>
        <w:t xml:space="preserve">Cơm </w:t>
      </w:r>
      <w:r>
        <w:rPr>
          <w:i/>
        </w:rPr>
        <w:t xml:space="preserve">nóng </w:t>
      </w:r>
      <w:r>
        <w:rPr>
          <w:i/>
        </w:rPr>
        <w:t xml:space="preserve">canh </w:t>
      </w:r>
      <w:r>
        <w:rPr>
          <w:i/>
        </w:rPr>
        <w:t xml:space="preserve">sốt. </w:t>
      </w:r>
      <w:r>
        <w:br/>
      </w:r>
      <w:r>
        <w:rPr>
          <w:b/>
        </w:rPr>
        <w:t xml:space="preserve">sốt, </w:t>
      </w:r>
      <w:r>
        <w:rPr>
          <w:i/>
        </w:rPr>
        <w:t xml:space="preserve">trợ từ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phủ </w:t>
      </w:r>
      <w:r>
        <w:t xml:space="preserve">định).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sự </w:t>
      </w:r>
      <w:r>
        <w:t xml:space="preserve">phủ </w:t>
      </w:r>
      <w:r>
        <w:t xml:space="preserve">định </w:t>
      </w:r>
      <w:r>
        <w:t xml:space="preserve">hoàn </w:t>
      </w:r>
      <w:r>
        <w:t xml:space="preserve">toàn; </w:t>
      </w:r>
      <w:r>
        <w:t xml:space="preserve">sất.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sốt. </w:t>
      </w:r>
      <w:r>
        <w:br/>
      </w:r>
      <w:r>
        <w:rPr>
          <w:b/>
        </w:rPr>
        <w:t xml:space="preserve">sốt </w:t>
      </w:r>
      <w:r>
        <w:rPr>
          <w:b/>
        </w:rPr>
        <w:t xml:space="preserve">dẻo </w:t>
      </w:r>
      <w:r>
        <w:rPr>
          <w:i/>
        </w:rPr>
        <w:t xml:space="preserve">tính từ </w:t>
      </w:r>
      <w:r>
        <w:t xml:space="preserve">(khẩu ngữ). </w:t>
      </w:r>
      <w:r>
        <w:t xml:space="preserve">(Tin </w:t>
      </w:r>
      <w:r>
        <w:t xml:space="preserve">tức) </w:t>
      </w:r>
      <w:r>
        <w:t xml:space="preserve">rất </w:t>
      </w:r>
      <w:r>
        <w:t xml:space="preserve">mới, </w:t>
      </w:r>
      <w:r>
        <w:t xml:space="preserve">vừa </w:t>
      </w:r>
      <w:r>
        <w:t xml:space="preserve">mới </w:t>
      </w:r>
      <w:r>
        <w:t xml:space="preserve">nhận </w:t>
      </w:r>
      <w:r>
        <w:t xml:space="preserve">được. </w:t>
      </w:r>
      <w:r>
        <w:t xml:space="preserve">Tin </w:t>
      </w:r>
      <w:r>
        <w:t xml:space="preserve">sốt </w:t>
      </w:r>
      <w:r>
        <w:rPr>
          <w:i/>
        </w:rPr>
        <w:t xml:space="preserve">dẻo. </w:t>
      </w:r>
      <w:r>
        <w:rPr>
          <w:i/>
        </w:rPr>
        <w:t xml:space="preserve">Tính </w:t>
      </w:r>
      <w:r>
        <w:rPr>
          <w:i/>
        </w:rPr>
        <w:t xml:space="preserve">chất </w:t>
      </w:r>
      <w:r>
        <w:t xml:space="preserve">thời </w:t>
      </w:r>
      <w:r>
        <w:t xml:space="preserve">sự </w:t>
      </w:r>
      <w:r>
        <w:t xml:space="preserve">sốt </w:t>
      </w:r>
      <w:r>
        <w:t xml:space="preserve">dẻo. </w:t>
      </w:r>
      <w:r>
        <w:br/>
      </w:r>
      <w:r>
        <w:rPr>
          <w:b/>
        </w:rPr>
        <w:t xml:space="preserve">sốt </w:t>
      </w:r>
      <w:r>
        <w:rPr>
          <w:b/>
        </w:rPr>
        <w:t xml:space="preserve">rét </w:t>
      </w:r>
      <w:r>
        <w:rPr>
          <w:i/>
        </w:rPr>
        <w:t xml:space="preserve">danh từ </w:t>
      </w:r>
      <w:r>
        <w:t xml:space="preserve">Bệnh </w:t>
      </w:r>
      <w:r>
        <w:t xml:space="preserve">lây </w:t>
      </w:r>
      <w:r>
        <w:t xml:space="preserve">do </w:t>
      </w:r>
      <w:r>
        <w:t xml:space="preserve">một </w:t>
      </w:r>
      <w:r>
        <w:t xml:space="preserve">loại </w:t>
      </w:r>
      <w:r>
        <w:t xml:space="preserve">kí </w:t>
      </w:r>
      <w:r>
        <w:t xml:space="preserve">sinh </w:t>
      </w:r>
      <w:r>
        <w:t xml:space="preserve">trùng </w:t>
      </w:r>
      <w:r>
        <w:t xml:space="preserve">truyền </w:t>
      </w:r>
      <w:r>
        <w:t xml:space="preserve">qua </w:t>
      </w:r>
      <w:r>
        <w:t xml:space="preserve">muỗi </w:t>
      </w:r>
      <w:r>
        <w:t xml:space="preserve">anophel </w:t>
      </w:r>
      <w:r>
        <w:t xml:space="preserve">gây </w:t>
      </w:r>
      <w:r>
        <w:t xml:space="preserve">nên </w:t>
      </w:r>
      <w:r>
        <w:t xml:space="preserve">những </w:t>
      </w:r>
      <w:r>
        <w:t xml:space="preserve">cơn </w:t>
      </w:r>
      <w:r>
        <w:t xml:space="preserve">rét, </w:t>
      </w:r>
      <w:r>
        <w:t xml:space="preserve">nóng </w:t>
      </w:r>
      <w:r>
        <w:t xml:space="preserve">có </w:t>
      </w:r>
      <w:r>
        <w:t xml:space="preserve">chu </w:t>
      </w:r>
      <w:r>
        <w:t xml:space="preserve">kì, </w:t>
      </w:r>
      <w:r>
        <w:t xml:space="preserve">làm </w:t>
      </w:r>
      <w:r>
        <w:t xml:space="preserve">huỷ </w:t>
      </w:r>
      <w:r>
        <w:t xml:space="preserve">hoại </w:t>
      </w:r>
      <w:r>
        <w:t xml:space="preserve">nhiều </w:t>
      </w:r>
      <w:r>
        <w:t xml:space="preserve">hồng </w:t>
      </w:r>
      <w:r>
        <w:t xml:space="preserve">cầu. </w:t>
      </w:r>
      <w:r>
        <w:br/>
      </w:r>
      <w:r>
        <w:rPr>
          <w:b/>
        </w:rPr>
        <w:t xml:space="preserve">sốt </w:t>
      </w:r>
      <w:r>
        <w:rPr>
          <w:b/>
        </w:rPr>
        <w:t xml:space="preserve">ruột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nôn </w:t>
      </w:r>
      <w:r>
        <w:t xml:space="preserve">nóng, </w:t>
      </w:r>
      <w:r>
        <w:t xml:space="preserve">không </w:t>
      </w:r>
      <w:r>
        <w:t xml:space="preserve">vên </w:t>
      </w:r>
      <w:r>
        <w:t xml:space="preserve">lòng. </w:t>
      </w:r>
      <w:r>
        <w:t xml:space="preserve">Sốt </w:t>
      </w:r>
      <w:r>
        <w:t xml:space="preserve">ruột </w:t>
      </w:r>
      <w:r>
        <w:t xml:space="preserve">chờ </w:t>
      </w:r>
      <w:r>
        <w:t xml:space="preserve">tin. </w:t>
      </w:r>
      <w:r>
        <w:rPr>
          <w:i/>
        </w:rPr>
        <w:t xml:space="preserve">Phải </w:t>
      </w:r>
      <w:r>
        <w:t xml:space="preserve">bình </w:t>
      </w:r>
      <w:r>
        <w:t xml:space="preserve">tĩnh, </w:t>
      </w:r>
      <w:r>
        <w:t xml:space="preserve">đừng </w:t>
      </w:r>
      <w:r>
        <w:t xml:space="preserve">sốt </w:t>
      </w:r>
      <w:r>
        <w:t xml:space="preserve">ruột. </w:t>
      </w:r>
      <w:r>
        <w:br/>
      </w:r>
      <w:r>
        <w:rPr>
          <w:b/>
        </w:rPr>
        <w:t xml:space="preserve">sốt </w:t>
      </w:r>
      <w:r>
        <w:rPr>
          <w:b/>
        </w:rPr>
        <w:t xml:space="preserve">sắng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có </w:t>
      </w:r>
      <w:r>
        <w:t xml:space="preserve">nhiệt </w:t>
      </w:r>
      <w:r>
        <w:t xml:space="preserve">tình </w:t>
      </w:r>
      <w:r>
        <w:t xml:space="preserve">với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tính </w:t>
      </w:r>
      <w:r>
        <w:t xml:space="preserve">thiệt </w:t>
      </w:r>
      <w:r>
        <w:t xml:space="preserve">hơn. </w:t>
      </w:r>
      <w:r>
        <w:t xml:space="preserve">Sốt </w:t>
      </w:r>
      <w:r>
        <w:t xml:space="preserve">sắng </w:t>
      </w:r>
      <w: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bạn. </w:t>
      </w:r>
      <w:r>
        <w:t xml:space="preserve">Sốt </w:t>
      </w:r>
      <w:r>
        <w:t xml:space="preserve">sắng </w:t>
      </w:r>
      <w:r>
        <w:t xml:space="preserve">hưởng </w:t>
      </w:r>
      <w:r>
        <w:rPr>
          <w:i/>
        </w:rPr>
        <w:t xml:space="preserve">ứng. </w:t>
      </w:r>
      <w:r>
        <w:t xml:space="preserve">Sốt </w:t>
      </w:r>
      <w:r>
        <w:rPr>
          <w:i/>
        </w:rPr>
        <w:t xml:space="preserve">sắng </w:t>
      </w:r>
      <w:r>
        <w:t xml:space="preserve">với </w:t>
      </w:r>
      <w:r>
        <w:t xml:space="preserve">công </w:t>
      </w:r>
      <w:r>
        <w:rPr>
          <w:i/>
        </w:rPr>
        <w:t xml:space="preserve">uiệc </w:t>
      </w:r>
      <w:r>
        <w:t xml:space="preserve">chung. </w:t>
      </w:r>
      <w:r>
        <w:br/>
      </w:r>
      <w:r>
        <w:rPr>
          <w:b/>
        </w:rPr>
        <w:t xml:space="preserve">sốt </w:t>
      </w:r>
      <w:r>
        <w:rPr>
          <w:b/>
        </w:rPr>
        <w:t xml:space="preserve">sột </w:t>
      </w:r>
      <w:r>
        <w:rPr>
          <w:i/>
        </w:rPr>
        <w:t xml:space="preserve">phụ từ </w:t>
      </w:r>
      <w:r>
        <w:t xml:space="preserve">(thgt.;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Ngay </w:t>
      </w:r>
      <w:r>
        <w:t xml:space="preserve">lập </w:t>
      </w:r>
      <w:r>
        <w:t xml:space="preserve">tức. </w:t>
      </w:r>
      <w:r>
        <w:t xml:space="preserve">Làm </w:t>
      </w:r>
      <w:r>
        <w:rPr>
          <w:i/>
        </w:rPr>
        <w:t xml:space="preserve">sốt </w:t>
      </w:r>
      <w:r>
        <w:t xml:space="preserve">sột. </w:t>
      </w:r>
      <w:r>
        <w:br/>
      </w:r>
      <w:r>
        <w:rPr>
          <w:b/>
        </w:rPr>
        <w:t xml:space="preserve">sốt </w:t>
      </w:r>
      <w:r>
        <w:rPr>
          <w:b/>
        </w:rPr>
        <w:t xml:space="preserve">vó </w:t>
      </w:r>
      <w:r>
        <w:rPr>
          <w:i/>
        </w:rP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sau </w:t>
      </w:r>
      <w:r>
        <w:t xml:space="preserve">lo.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cuống </w:t>
      </w:r>
      <w:r>
        <w:t xml:space="preserve">lên. </w:t>
      </w:r>
      <w:r>
        <w:rPr>
          <w:i/>
        </w:rPr>
        <w:t xml:space="preserve">Jo </w:t>
      </w:r>
      <w:r>
        <w:rPr>
          <w:i/>
        </w:rPr>
        <w:t xml:space="preserve">sốt </w:t>
      </w:r>
      <w:r>
        <w:t xml:space="preserve">uó </w:t>
      </w:r>
      <w:r>
        <w:t xml:space="preserve">uì </w:t>
      </w:r>
      <w:r>
        <w:rPr>
          <w:i/>
        </w:rPr>
        <w:t xml:space="preserve">thời </w:t>
      </w:r>
      <w:r>
        <w:rPr>
          <w:i/>
        </w:rPr>
        <w:t xml:space="preserve">hạn </w:t>
      </w:r>
      <w:r>
        <w:rPr>
          <w:i/>
        </w:rPr>
        <w:t xml:space="preserve">sắp </w:t>
      </w:r>
      <w:r>
        <w:rPr>
          <w:i/>
        </w:rPr>
        <w:t xml:space="preserve">hết. </w:t>
      </w:r>
      <w:r>
        <w:br/>
      </w:r>
      <w:r>
        <w:rPr>
          <w:b/>
        </w:rPr>
        <w:t xml:space="preserve">sốt </w:t>
      </w:r>
      <w:r>
        <w:rPr>
          <w:b/>
        </w:rPr>
        <w:t xml:space="preserve">xuất </w:t>
      </w:r>
      <w:r>
        <w:rPr>
          <w:b/>
        </w:rPr>
        <w:t xml:space="preserve">huyết </w:t>
      </w:r>
      <w:r>
        <w:rPr>
          <w:i/>
        </w:rPr>
        <w:t xml:space="preserve">danh từ </w:t>
      </w:r>
      <w:r>
        <w:t xml:space="preserve">Bệnh </w:t>
      </w:r>
      <w:r>
        <w:t xml:space="preserve">dịch </w:t>
      </w:r>
      <w:r>
        <w:t xml:space="preserve">do </w:t>
      </w:r>
      <w:r>
        <w:t xml:space="preserve">một </w:t>
      </w:r>
      <w:r>
        <w:t xml:space="preserve">loại </w:t>
      </w:r>
      <w:r>
        <w:t xml:space="preserve">virus </w:t>
      </w:r>
      <w:r>
        <w:t xml:space="preserve">gây </w:t>
      </w:r>
      <w:r>
        <w:t xml:space="preserve">nên, </w:t>
      </w:r>
      <w:r>
        <w:t xml:space="preserve">triệu </w:t>
      </w:r>
      <w:r>
        <w:t xml:space="preserve">chứng </w:t>
      </w:r>
      <w:r>
        <w:t xml:space="preserve">là </w:t>
      </w:r>
      <w:r>
        <w:t xml:space="preserve">sốt </w:t>
      </w:r>
      <w:r>
        <w:t xml:space="preserve">và </w:t>
      </w:r>
      <w:r>
        <w:t xml:space="preserve">chảy </w:t>
      </w:r>
      <w:r>
        <w:t xml:space="preserve">máu. </w:t>
      </w:r>
      <w:r>
        <w:br/>
      </w:r>
      <w:r>
        <w:rPr>
          <w:b/>
        </w:rPr>
        <w:t xml:space="preserve">sột </w:t>
      </w:r>
      <w:r>
        <w:rPr>
          <w:b/>
        </w:rPr>
        <w:t xml:space="preserve">sệt </w:t>
      </w:r>
      <w:r>
        <w:rPr>
          <w:b/>
        </w:rPr>
        <w:t xml:space="preserve">t </w:t>
      </w:r>
      <w:r>
        <w:t xml:space="preserve">(¡d). </w:t>
      </w:r>
      <w:r>
        <w:t xml:space="preserve">Sẻn </w:t>
      </w:r>
      <w:r>
        <w:t xml:space="preserve">sệt, </w:t>
      </w:r>
      <w:r>
        <w:t xml:space="preserve">hơi </w:t>
      </w:r>
      <w:r>
        <w:t xml:space="preserve">quánh </w:t>
      </w:r>
      <w:r>
        <w:t xml:space="preserve">lại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bùn). </w:t>
      </w:r>
      <w:r>
        <w:rPr>
          <w:i/>
        </w:rPr>
        <w:t xml:space="preserve">Đất </w:t>
      </w:r>
      <w:r>
        <w:rPr>
          <w:i/>
        </w:rPr>
        <w:t xml:space="preserve">sột </w:t>
      </w:r>
      <w:r>
        <w:rPr>
          <w:i/>
        </w:rPr>
        <w:t xml:space="preserve">sệt </w:t>
      </w:r>
      <w:r>
        <w:rPr>
          <w:i/>
        </w:rPr>
        <w:t xml:space="preserve">như </w:t>
      </w:r>
      <w:r>
        <w:t xml:space="preserve">bùn </w:t>
      </w:r>
      <w:r>
        <w:rPr>
          <w:i/>
        </w:rPr>
        <w:t xml:space="preserve">ao. </w:t>
      </w:r>
      <w:r>
        <w:br/>
      </w:r>
      <w:r>
        <w:rPr>
          <w:b/>
        </w:rPr>
        <w:t xml:space="preserve">sột </w:t>
      </w:r>
      <w:r>
        <w:rPr>
          <w:b/>
        </w:rPr>
        <w:t xml:space="preserve">soạt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khua </w:t>
      </w:r>
      <w:r>
        <w:t xml:space="preserve">động </w:t>
      </w:r>
      <w:r>
        <w:t xml:space="preserve">nhẹ </w:t>
      </w:r>
      <w:r>
        <w:t xml:space="preserve">của </w:t>
      </w:r>
      <w:r>
        <w:t xml:space="preserve">những </w:t>
      </w:r>
      <w:r>
        <w:t xml:space="preserve">vật </w:t>
      </w:r>
      <w:r>
        <w:t xml:space="preserve">khô, </w:t>
      </w:r>
      <w:r>
        <w:t xml:space="preserve">mỏng, </w:t>
      </w:r>
      <w:r>
        <w:t xml:space="preserve">cứng </w:t>
      </w:r>
      <w:r>
        <w:t xml:space="preserve">khi </w:t>
      </w:r>
      <w:r>
        <w:t xml:space="preserve">chạm </w:t>
      </w:r>
      <w:r>
        <w:t xml:space="preserve">nhau. </w:t>
      </w:r>
      <w:r>
        <w:t xml:space="preserve">Ngòi </w:t>
      </w:r>
      <w:r>
        <w:rPr>
          <w:i/>
        </w:rPr>
        <w:t xml:space="preserve">bút </w:t>
      </w:r>
      <w:r>
        <w:rPr>
          <w:i/>
        </w:rPr>
        <w:t xml:space="preserve">sột </w:t>
      </w:r>
      <w:r>
        <w:rPr>
          <w:i/>
        </w:rPr>
        <w:t xml:space="preserve">soạt </w:t>
      </w:r>
      <w:r>
        <w:t xml:space="preserve">trên </w:t>
      </w:r>
      <w:r>
        <w:t xml:space="preserve">giấy. </w:t>
      </w:r>
      <w:r>
        <w:t xml:space="preserve">Gió </w:t>
      </w:r>
      <w:r>
        <w:rPr>
          <w:i/>
        </w:rPr>
        <w:t xml:space="preserve">thối, </w:t>
      </w:r>
      <w:r>
        <w:rPr>
          <w:i/>
        </w:rPr>
        <w:t xml:space="preserve">tiếng </w:t>
      </w:r>
      <w:r>
        <w:rPr>
          <w:i/>
        </w:rPr>
        <w:t xml:space="preserve">lá </w:t>
      </w:r>
      <w:r>
        <w:rPr>
          <w:i/>
        </w:rPr>
        <w:t xml:space="preserve">khô </w:t>
      </w:r>
      <w:r>
        <w:t xml:space="preserve">sột </w:t>
      </w:r>
      <w:r>
        <w:rPr>
          <w:i/>
        </w:rPr>
        <w:t xml:space="preserve">soạt. </w:t>
      </w:r>
      <w:r>
        <w:rPr>
          <w:i/>
        </w:rPr>
        <w:t xml:space="preserve">Chuột </w:t>
      </w:r>
      <w:r>
        <w:rPr>
          <w:i/>
        </w:rPr>
        <w:t xml:space="preserve">chạy </w:t>
      </w:r>
      <w:r>
        <w:rPr>
          <w:i/>
        </w:rPr>
        <w:t xml:space="preserve">SỘt </w:t>
      </w:r>
      <w:r>
        <w:rPr>
          <w:i/>
        </w:rPr>
        <w:t xml:space="preserve">SOạt </w:t>
      </w:r>
      <w:r>
        <w:t xml:space="preserve">trên </w:t>
      </w:r>
      <w:r>
        <w:rPr>
          <w:i/>
        </w:rPr>
        <w:t xml:space="preserve">mái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sôvanh </w:t>
      </w:r>
      <w:r>
        <w:rPr>
          <w:i/>
        </w:rPr>
        <w:t xml:space="preserve">cũng viết </w:t>
      </w:r>
      <w:r>
        <w:t xml:space="preserve">sô </w:t>
      </w:r>
      <w:r>
        <w:t xml:space="preserve">manh.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sôvanh, </w:t>
      </w:r>
      <w:r>
        <w:t xml:space="preserve">có </w:t>
      </w:r>
      <w:r>
        <w:t xml:space="preserve">tính </w:t>
      </w:r>
      <w:r>
        <w:rPr>
          <w:i/>
        </w:rPr>
        <w:t xml:space="preserve">chất </w:t>
      </w:r>
      <w:r>
        <w:rPr>
          <w:i/>
        </w:rPr>
        <w:t xml:space="preserve">của </w:t>
      </w:r>
      <w:r>
        <w:t xml:space="preserve">chủ </w:t>
      </w:r>
      <w:r>
        <w:t xml:space="preserve">nghĩa </w:t>
      </w:r>
      <w:r>
        <w:t xml:space="preserve">sôvanh. </w:t>
      </w:r>
      <w: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sôuanh </w:t>
      </w:r>
      <w:r>
        <w:t xml:space="preserve">nước </w:t>
      </w:r>
      <w:r>
        <w:t xml:space="preserve">lớn. </w:t>
      </w:r>
      <w:r>
        <w:br/>
      </w:r>
      <w:r>
        <w:rPr>
          <w:b/>
        </w:rPr>
        <w:t xml:space="preserve">sơ, </w:t>
      </w:r>
      <w:r>
        <w:rPr>
          <w:i/>
        </w:rPr>
        <w:t xml:space="preserve">động từ </w:t>
      </w:r>
      <w:r>
        <w:t xml:space="preserve">(khẩu ngữ). </w:t>
      </w:r>
      <w:r>
        <w:t xml:space="preserve">Dùng </w:t>
      </w:r>
      <w:r>
        <w:t xml:space="preserve">đũa </w:t>
      </w:r>
      <w:r>
        <w:t xml:space="preserve">khuấy </w:t>
      </w:r>
      <w:r>
        <w:t xml:space="preserve">qua </w:t>
      </w:r>
      <w:r>
        <w:t xml:space="preserve">cho </w:t>
      </w:r>
      <w:r>
        <w:t xml:space="preserve">đều </w:t>
      </w:r>
      <w:r>
        <w:t xml:space="preserve">nồi </w:t>
      </w:r>
      <w:r>
        <w:t xml:space="preserve">cơm </w:t>
      </w:r>
      <w:r>
        <w:t xml:space="preserve">đang </w:t>
      </w:r>
      <w:r>
        <w:t xml:space="preserve">sôi. </w:t>
      </w:r>
      <w:r>
        <w:t xml:space="preserve">Sơ </w:t>
      </w:r>
      <w:r>
        <w:t xml:space="preserve">cơm. </w:t>
      </w:r>
      <w:r>
        <w:br/>
      </w:r>
      <w:r>
        <w:rPr>
          <w:b/>
        </w:rPr>
        <w:t xml:space="preserve">sơ,t. </w:t>
      </w:r>
      <w:r>
        <w:rPr>
          <w:b/>
        </w:rPr>
        <w:t xml:space="preserve">1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lướt </w:t>
      </w:r>
      <w:r>
        <w:t xml:space="preserve">qua </w:t>
      </w:r>
      <w:r>
        <w:rPr>
          <w:i/>
        </w:rPr>
        <w:t xml:space="preserve">một </w:t>
      </w:r>
      <w:r>
        <w:t xml:space="preserve">lượt, </w:t>
      </w:r>
      <w:r>
        <w:t xml:space="preserve">không </w:t>
      </w:r>
      <w:r>
        <w:t xml:space="preserve">kĩ </w:t>
      </w:r>
      <w:r>
        <w:t xml:space="preserve">càng, </w:t>
      </w:r>
      <w:r>
        <w:t xml:space="preserve">đầy </w:t>
      </w:r>
      <w:r>
        <w:t xml:space="preserve">đủ. </w:t>
      </w:r>
      <w:r>
        <w:t xml:space="preserve">Nắm </w:t>
      </w:r>
      <w:r>
        <w:t xml:space="preserve">sơ </w:t>
      </w:r>
      <w:r>
        <w:rPr>
          <w:i/>
        </w:rPr>
        <w:t xml:space="preserve">tình </w:t>
      </w:r>
      <w:r>
        <w:rPr>
          <w:i/>
        </w:rPr>
        <w:t xml:space="preserve">hình. </w:t>
      </w:r>
      <w:r>
        <w:t xml:space="preserve">Nói </w:t>
      </w:r>
      <w:r>
        <w:t xml:space="preserve">sơ </w:t>
      </w:r>
      <w:r>
        <w:t xml:space="preserve">qua. </w:t>
      </w:r>
      <w:r>
        <w:rPr>
          <w:i/>
        </w:rPr>
        <w:t xml:space="preserve">Làm </w:t>
      </w:r>
      <w:r>
        <w:t xml:space="preserve">sơ. </w:t>
      </w:r>
      <w:r>
        <w:rPr>
          <w:b/>
        </w:rPr>
        <w:t xml:space="preserve">2 </w:t>
      </w:r>
      <w:r>
        <w:t xml:space="preserve">(id; </w:t>
      </w:r>
      <w:r>
        <w:t xml:space="preserve">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thân). </w:t>
      </w:r>
      <w:r>
        <w:t xml:space="preserve">Không </w:t>
      </w:r>
      <w:r>
        <w:t xml:space="preserve">thân, </w:t>
      </w:r>
      <w:r>
        <w:t xml:space="preserve">thường </w:t>
      </w:r>
      <w:r>
        <w:t xml:space="preserve">là </w:t>
      </w:r>
      <w:r>
        <w:t xml:space="preserve">mới </w:t>
      </w:r>
      <w:r>
        <w:t xml:space="preserve">quen </w:t>
      </w:r>
      <w:r>
        <w:t xml:space="preserve">biết. </w:t>
      </w:r>
      <w:r>
        <w:rPr>
          <w:i/>
        </w:rPr>
        <w:t xml:space="preserve">Trước </w:t>
      </w:r>
      <w:r>
        <w:rPr>
          <w:i/>
        </w:rPr>
        <w:t xml:space="preserve">sơsau </w:t>
      </w:r>
      <w:r>
        <w:rPr>
          <w:i/>
        </w:rPr>
        <w:t xml:space="preserve">thân. </w:t>
      </w:r>
      <w:r>
        <w:t xml:space="preserve">Kẻ </w:t>
      </w:r>
      <w:r>
        <w:t xml:space="preserve">thân </w:t>
      </w:r>
      <w:r>
        <w:t xml:space="preserve">người </w:t>
      </w:r>
      <w:r>
        <w:t xml:space="preserve">sơ. </w:t>
      </w:r>
      <w:r>
        <w:br/>
      </w:r>
      <w:r>
        <w:rPr>
          <w:b/>
        </w:rPr>
        <w:t xml:space="preserve">sơ, </w:t>
      </w:r>
      <w:r>
        <w:rPr>
          <w:i/>
        </w:rPr>
        <w:t xml:space="preserve">tính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Ở </w:t>
      </w:r>
      <w:r>
        <w:t xml:space="preserve">vào </w:t>
      </w:r>
      <w:r>
        <w:t xml:space="preserve">giai </w:t>
      </w:r>
      <w:r>
        <w:t xml:space="preserve">đoạn </w:t>
      </w:r>
      <w:r>
        <w:t xml:space="preserve">đầu, </w:t>
      </w:r>
      <w:r>
        <w:t xml:space="preserve">mới </w:t>
      </w:r>
      <w:r>
        <w:t xml:space="preserve">hình </w:t>
      </w:r>
      <w:r>
        <w:t xml:space="preserve">thành. </w:t>
      </w:r>
      <w:r>
        <w:t xml:space="preserve">Thời </w:t>
      </w:r>
      <w:r>
        <w:rPr>
          <w:i/>
        </w:rPr>
        <w:t xml:space="preserve">Lê </w:t>
      </w:r>
      <w:r>
        <w:t xml:space="preserve">sơ. </w:t>
      </w:r>
      <w:r>
        <w:br/>
      </w:r>
      <w:r>
        <w:rPr>
          <w:b/>
        </w:rPr>
        <w:t xml:space="preserve">sơ </w:t>
      </w:r>
      <w:r>
        <w:rPr>
          <w:b/>
        </w:rPr>
        <w:t xml:space="preserve">bộ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bước </w:t>
      </w:r>
      <w:r>
        <w:t xml:space="preserve">đầu, </w:t>
      </w:r>
      <w:r>
        <w:t xml:space="preserve">trước </w:t>
      </w:r>
      <w:r>
        <w:t xml:space="preserve">cái </w:t>
      </w:r>
      <w:r>
        <w:t xml:space="preserve">khác </w:t>
      </w:r>
      <w:r>
        <w:t xml:space="preserve">hoặc </w:t>
      </w:r>
      <w:r>
        <w:t xml:space="preserve">chuẩn </w:t>
      </w:r>
      <w:r>
        <w:t xml:space="preserve">bị </w:t>
      </w:r>
      <w:r>
        <w:t xml:space="preserve">cho </w:t>
      </w:r>
      <w:r>
        <w:t xml:space="preserve">việc </w:t>
      </w:r>
      <w:r>
        <w:t xml:space="preserve">khác </w:t>
      </w:r>
      <w:r>
        <w:t xml:space="preserve">đầy </w:t>
      </w:r>
      <w:r>
        <w:t xml:space="preserve">đủ </w:t>
      </w:r>
      <w:r>
        <w:t xml:space="preserve">hơn, </w:t>
      </w:r>
      <w:r>
        <w:t xml:space="preserve">quan </w:t>
      </w:r>
      <w:r>
        <w:t xml:space="preserve">trọng </w:t>
      </w:r>
      <w:r>
        <w:rPr>
          <w:i/>
        </w:rPr>
        <w:t xml:space="preserve">hơn. </w:t>
      </w:r>
      <w:r>
        <w:rPr>
          <w:i/>
        </w:rPr>
        <w:t xml:space="preserve">Theo </w:t>
      </w:r>
      <w:r>
        <w:t xml:space="preserve">ước </w:t>
      </w:r>
      <w:r>
        <w:t xml:space="preserve">tính </w:t>
      </w:r>
      <w:r>
        <w:rPr>
          <w:i/>
        </w:rPr>
        <w:t xml:space="preserve">sơ </w:t>
      </w:r>
      <w:r>
        <w:rPr>
          <w:i/>
        </w:rPr>
        <w:t xml:space="preserve">bộ. </w:t>
      </w:r>
      <w:r>
        <w:t xml:space="preserve">Sơ </w:t>
      </w:r>
      <w:r>
        <w:rPr>
          <w:i/>
        </w:rPr>
        <w:t xml:space="preserve">bộ </w:t>
      </w:r>
      <w:r>
        <w:t xml:space="preserve">rút </w:t>
      </w:r>
      <w:r>
        <w:t xml:space="preserve">ra </w:t>
      </w:r>
      <w:r>
        <w:rPr>
          <w:i/>
        </w:rPr>
        <w:t xml:space="preserve">một </w:t>
      </w:r>
      <w:r>
        <w:rPr>
          <w:i/>
        </w:rPr>
        <w:t xml:space="preserve">số </w:t>
      </w:r>
      <w:r>
        <w:rPr>
          <w:i/>
        </w:rPr>
        <w:t xml:space="preserve">kinh </w:t>
      </w:r>
      <w:r>
        <w:rPr>
          <w:i/>
        </w:rPr>
        <w:t xml:space="preserve">nghiệm. </w:t>
      </w:r>
      <w:r>
        <w:br/>
      </w:r>
      <w:r>
        <w:rPr>
          <w:b/>
        </w:rPr>
        <w:t xml:space="preserve">sơ </w:t>
      </w:r>
      <w:r>
        <w:rPr>
          <w:b/>
        </w:rPr>
        <w:t xml:space="preserve">cấp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Thuộc </w:t>
      </w:r>
      <w:r>
        <w:t xml:space="preserve">cấp </w:t>
      </w:r>
      <w:r>
        <w:t xml:space="preserve">thấp </w:t>
      </w:r>
      <w:r>
        <w:t xml:space="preserve">nhất, </w:t>
      </w:r>
      <w:r>
        <w:t xml:space="preserve">dưới </w:t>
      </w:r>
      <w:r>
        <w:t xml:space="preserve">trung </w:t>
      </w:r>
      <w:r>
        <w:t xml:space="preserve">cấp. </w:t>
      </w:r>
      <w:r>
        <w:rPr>
          <w:i/>
        </w:rPr>
        <w:t xml:space="preserve">Toán </w:t>
      </w:r>
      <w:r>
        <w:rPr>
          <w:i/>
        </w:rPr>
        <w:t xml:space="preserve">học </w:t>
      </w:r>
      <w:r>
        <w:rPr>
          <w:i/>
        </w:rPr>
        <w:t xml:space="preserve">sơ </w:t>
      </w:r>
      <w:r>
        <w:rPr>
          <w:i/>
        </w:rPr>
        <w:t xml:space="preserve">cấp. </w:t>
      </w:r>
      <w:r>
        <w:t xml:space="preserve">Cán </w:t>
      </w:r>
      <w:r>
        <w:rPr>
          <w:i/>
        </w:rPr>
        <w:t xml:space="preserve">bộ </w:t>
      </w:r>
      <w:r>
        <w:t xml:space="preserve">sơ </w:t>
      </w:r>
      <w:r>
        <w:rPr>
          <w:i/>
        </w:rPr>
        <w:t xml:space="preserve">cấp. </w:t>
      </w:r>
      <w:r>
        <w:t xml:space="preserve">2x. </w:t>
      </w:r>
      <w:r>
        <w:t xml:space="preserve">cuộn </w:t>
      </w:r>
      <w:r>
        <w:t xml:space="preserve">sơ </w:t>
      </w:r>
      <w:r>
        <w:t xml:space="preserve">cấp. </w:t>
      </w:r>
      <w:r>
        <w:br/>
      </w:r>
      <w:r>
        <w:rPr>
          <w:b/>
        </w:rPr>
        <w:t xml:space="preserve">sơ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Chế </w:t>
      </w:r>
      <w:r>
        <w:t xml:space="preserve">biến </w:t>
      </w:r>
      <w:r>
        <w:t xml:space="preserve">qua </w:t>
      </w:r>
      <w:r>
        <w:t xml:space="preserve">cho </w:t>
      </w:r>
      <w:r>
        <w:t xml:space="preserve">nguyên </w:t>
      </w:r>
      <w:r>
        <w:t xml:space="preserve">liệu </w:t>
      </w:r>
      <w:r>
        <w:t xml:space="preserve">thành </w:t>
      </w:r>
      <w:r>
        <w:t xml:space="preserve">ra </w:t>
      </w:r>
      <w:r>
        <w:t xml:space="preserve">bán </w:t>
      </w:r>
      <w:r>
        <w:t xml:space="preserve">thành </w:t>
      </w:r>
      <w:r>
        <w:t xml:space="preserve">phẩm. </w:t>
      </w:r>
      <w:r>
        <w:rPr>
          <w:i/>
        </w:rPr>
        <w:t xml:space="preserve">Sơ </w:t>
      </w:r>
      <w:r>
        <w:rPr>
          <w:i/>
        </w:rPr>
        <w:t xml:space="preserve">chế </w:t>
      </w:r>
      <w:r>
        <w:rPr>
          <w:i/>
        </w:rPr>
        <w:t xml:space="preserve">chè </w:t>
      </w:r>
      <w:r>
        <w:rPr>
          <w:i/>
        </w:rPr>
        <w:t xml:space="preserve">búp </w:t>
      </w:r>
      <w: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đưa </w:t>
      </w:r>
      <w:r>
        <w:t xml:space="preserve">uề </w:t>
      </w:r>
      <w:r>
        <w:rPr>
          <w:i/>
        </w:rPr>
        <w:t xml:space="preserve">nhà </w:t>
      </w:r>
      <w:r>
        <w:rPr>
          <w:i/>
        </w:rPr>
        <w:t xml:space="preserve">máy. </w:t>
      </w:r>
      <w:r>
        <w:br/>
      </w:r>
      <w:r>
        <w:rPr>
          <w:b/>
        </w:rPr>
        <w:t xml:space="preserve">sơ </w:t>
      </w:r>
      <w:r>
        <w:rPr>
          <w:b/>
        </w:rPr>
        <w:t xml:space="preserve">cứu </w:t>
      </w:r>
      <w:r>
        <w:rPr>
          <w:i/>
        </w:rPr>
        <w:t xml:space="preserve">động từ </w:t>
      </w:r>
      <w:r>
        <w:t xml:space="preserve">Cấp </w:t>
      </w:r>
      <w:r>
        <w:t xml:space="preserve">cứu </w:t>
      </w:r>
      <w:r>
        <w:t xml:space="preserve">bước </w:t>
      </w:r>
      <w:r>
        <w:t xml:space="preserve">đầu. </w:t>
      </w:r>
      <w:r>
        <w:t xml:space="preserve">Sơ </w:t>
      </w:r>
      <w:r>
        <w:t xml:space="preserve">cứu </w:t>
      </w:r>
      <w:r>
        <w:rPr>
          <w:i/>
        </w:rPr>
        <w:t xml:space="preserve">người </w:t>
      </w:r>
      <w:r>
        <w:rPr>
          <w:i/>
        </w:rPr>
        <w:t xml:space="preserve">bị </w:t>
      </w:r>
      <w:r>
        <w:rPr>
          <w:i/>
        </w:rPr>
        <w:t xml:space="preserve">nạn. </w:t>
      </w:r>
      <w:r>
        <w:br/>
      </w:r>
      <w:r>
        <w:rPr>
          <w:b/>
        </w:rPr>
        <w:t xml:space="preserve">sơ </w:t>
      </w:r>
      <w:r>
        <w:rPr>
          <w:b/>
        </w:rPr>
        <w:t xml:space="preserve">đẳng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(cũ). </w:t>
      </w:r>
      <w:r>
        <w:t xml:space="preserve">Thuộc </w:t>
      </w:r>
      <w:r>
        <w:t xml:space="preserve">bậc </w:t>
      </w:r>
      <w:r>
        <w:t xml:space="preserve">học </w:t>
      </w:r>
      <w:r>
        <w:t xml:space="preserve">thấp </w:t>
      </w:r>
      <w:r>
        <w:t xml:space="preserve">`nhất. </w:t>
      </w:r>
      <w:r>
        <w:t xml:space="preserve">Trường </w:t>
      </w:r>
      <w:r>
        <w:rPr>
          <w:i/>
        </w:rPr>
        <w:t xml:space="preserve">sơ </w:t>
      </w:r>
      <w:r>
        <w:rPr>
          <w:i/>
        </w:rPr>
        <w:t xml:space="preserve">đẳng. </w:t>
      </w:r>
      <w:r>
        <w:rPr>
          <w:b/>
        </w:rPr>
        <w:t xml:space="preserve">2 </w:t>
      </w:r>
      <w:r>
        <w:t xml:space="preserve">Ở </w:t>
      </w:r>
      <w:r>
        <w:t xml:space="preserve">mức </w:t>
      </w:r>
      <w:r>
        <w:t xml:space="preserve">thấp </w:t>
      </w:r>
      <w:r>
        <w:t xml:space="preserve">nhất. </w:t>
      </w:r>
      <w:r>
        <w:t xml:space="preserve">Những </w:t>
      </w:r>
      <w:r>
        <w:rPr>
          <w:i/>
        </w:rPr>
        <w:t xml:space="preserve">kiến </w:t>
      </w:r>
      <w:r>
        <w:t xml:space="preserve">thức </w:t>
      </w:r>
      <w:r>
        <w:rPr>
          <w:i/>
        </w:rPr>
        <w:t xml:space="preserve">sơ </w:t>
      </w:r>
      <w:r>
        <w:t xml:space="preserve">đẳng. </w:t>
      </w:r>
      <w:r>
        <w:t xml:space="preserve">Nguyên </w:t>
      </w:r>
      <w:r>
        <w:rPr>
          <w:i/>
        </w:rPr>
        <w:t xml:space="preserve">tắc </w:t>
      </w:r>
      <w:r>
        <w:rPr>
          <w:i/>
        </w:rPr>
        <w:t xml:space="preserve">pháp </w:t>
      </w:r>
      <w:r>
        <w:rPr>
          <w:i/>
        </w:rPr>
        <w:t xml:space="preserve">sơ </w:t>
      </w:r>
      <w:r>
        <w:rPr>
          <w:i/>
        </w:rPr>
        <w:t xml:space="preserve">đẳng. </w:t>
      </w:r>
      <w:r>
        <w:br/>
      </w:r>
      <w:r>
        <w:rPr>
          <w:b/>
        </w:rPr>
        <w:t xml:space="preserve">sơ </w:t>
      </w:r>
      <w:r>
        <w:rPr>
          <w:b/>
        </w:rPr>
        <w:t xml:space="preserve">đồ </w:t>
      </w:r>
      <w:r>
        <w:rPr>
          <w:i/>
        </w:rPr>
        <w:t xml:space="preserve">danh từ </w:t>
      </w:r>
      <w:r>
        <w:t xml:space="preserve">Hình </w:t>
      </w:r>
      <w:r>
        <w:t xml:space="preserve">vẽ </w:t>
      </w:r>
      <w:r>
        <w:t xml:space="preserve">quy </w:t>
      </w:r>
      <w:r>
        <w:t xml:space="preserve">ước, </w:t>
      </w:r>
      <w:r>
        <w:t xml:space="preserve">sơ </w:t>
      </w:r>
      <w:r>
        <w:t xml:space="preserve">lược, </w:t>
      </w:r>
      <w:r>
        <w:t xml:space="preserve">nhằm </w:t>
      </w:r>
      <w:r>
        <w:t xml:space="preserve">mô </w:t>
      </w:r>
      <w:r>
        <w:t xml:space="preserve">tả </w:t>
      </w:r>
      <w:r>
        <w:t xml:space="preserve">một </w:t>
      </w:r>
      <w:r>
        <w:t xml:space="preserve">đặc </w:t>
      </w:r>
      <w:r>
        <w:t xml:space="preserve">trưng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sự </w:t>
      </w:r>
      <w:r>
        <w:t xml:space="preserve">vật </w:t>
      </w:r>
      <w:r>
        <w:t xml:space="preserve">hay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nào </w:t>
      </w:r>
      <w:r>
        <w:t xml:space="preserve">đó. </w:t>
      </w:r>
      <w:r>
        <w:rPr>
          <w:i/>
        </w:rPr>
        <w:t xml:space="preserve">Sơ </w:t>
      </w:r>
      <w:r>
        <w:t xml:space="preserve">đồ </w:t>
      </w:r>
      <w:r>
        <w:rPr>
          <w:i/>
        </w:rPr>
        <w:t xml:space="preserve">mạng </w:t>
      </w:r>
      <w:r>
        <w:rPr>
          <w:i/>
        </w:rPr>
        <w:t xml:space="preserve">điện. </w:t>
      </w:r>
      <w:r>
        <w:rPr>
          <w:i/>
        </w:rPr>
        <w:t xml:space="preserve">Lập </w:t>
      </w:r>
      <w:r>
        <w:rPr>
          <w:i/>
        </w:rPr>
        <w:t xml:space="preserve">sơ </w:t>
      </w:r>
      <w:r>
        <w:rPr>
          <w:i/>
        </w:rPr>
        <w:t xml:space="preserve">đồ. </w:t>
      </w:r>
      <w:r>
        <w:br/>
      </w:r>
      <w:r>
        <w:rPr>
          <w:b/>
        </w:rPr>
        <w:t xml:space="preserve">sơ </w:t>
      </w:r>
      <w:r>
        <w:rPr>
          <w:b/>
        </w:rPr>
        <w:t xml:space="preserve">giản </w:t>
      </w:r>
      <w:r>
        <w:rPr>
          <w:i/>
        </w:rPr>
        <w:t xml:space="preserve">tính từ </w:t>
      </w:r>
      <w:r>
        <w:t xml:space="preserve">(ít dùng). </w:t>
      </w:r>
      <w:r>
        <w:t xml:space="preserve">Sơ </w:t>
      </w:r>
      <w:r>
        <w:t xml:space="preserve">lược </w:t>
      </w:r>
      <w:r>
        <w:t xml:space="preserve">và </w:t>
      </w:r>
      <w:r>
        <w:t xml:space="preserve">đơn </w:t>
      </w:r>
      <w:r>
        <w:t xml:space="preserve">giản. </w:t>
      </w:r>
      <w:r>
        <w:t xml:space="preserve">Một </w:t>
      </w:r>
      <w:r>
        <w:rPr>
          <w:i/>
        </w:rPr>
        <w:t xml:space="preserve">định </w:t>
      </w:r>
      <w:r>
        <w:rPr>
          <w:i/>
        </w:rPr>
        <w:t xml:space="preserve">nghĩa </w:t>
      </w:r>
      <w:r>
        <w:rPr>
          <w:i/>
        </w:rPr>
        <w:t xml:space="preserve">sơ </w:t>
      </w:r>
      <w:r>
        <w:rPr>
          <w:i/>
        </w:rPr>
        <w:t xml:space="preserve">giản. </w:t>
      </w:r>
      <w:r>
        <w:br w:type="page"/>
      </w:r>
      <w:r>
        <w:rPr>
          <w:b/>
        </w:rPr>
        <w:t xml:space="preserve">sơ </w:t>
      </w:r>
      <w:r>
        <w:rPr>
          <w:b/>
        </w:rPr>
        <w:t xml:space="preserve">giao </w:t>
      </w:r>
      <w:r>
        <w:rPr>
          <w:i/>
        </w:rPr>
        <w:t xml:space="preserve">tính từ </w:t>
      </w:r>
      <w:r>
        <w:t xml:space="preserve">(cũ). </w:t>
      </w:r>
      <w:r>
        <w:t xml:space="preserve">Mới </w:t>
      </w:r>
      <w:r>
        <w:t xml:space="preserve">quen </w:t>
      </w:r>
      <w:r>
        <w:t xml:space="preserve">nhau. </w:t>
      </w:r>
      <w:r>
        <w:t xml:space="preserve">Bạn </w:t>
      </w:r>
      <w:r>
        <w:t xml:space="preserve">sơ </w:t>
      </w:r>
      <w:r>
        <w:t xml:space="preserve">giao. </w:t>
      </w:r>
      <w:r>
        <w:br/>
      </w:r>
      <w:r>
        <w:rPr>
          <w:b/>
        </w:rPr>
        <w:t xml:space="preserve">sơ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Cấp </w:t>
      </w:r>
      <w:r>
        <w:t xml:space="preserve">học </w:t>
      </w:r>
      <w:r>
        <w:t xml:space="preserve">thấp </w:t>
      </w:r>
      <w:r>
        <w:t xml:space="preserve">nhất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giáo </w:t>
      </w:r>
      <w:r>
        <w:t xml:space="preserve">dục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t xml:space="preserve">Trường </w:t>
      </w:r>
      <w:r>
        <w:rPr>
          <w:i/>
        </w:rPr>
        <w:t xml:space="preserve">sơ </w:t>
      </w:r>
      <w:r>
        <w:rPr>
          <w:i/>
        </w:rPr>
        <w:t xml:space="preserve">học. </w:t>
      </w:r>
      <w:r>
        <w:rPr>
          <w:i/>
        </w:rPr>
        <w:t xml:space="preserve">Bằng </w:t>
      </w:r>
      <w:r>
        <w:t xml:space="preserve">sơ </w:t>
      </w:r>
      <w:r>
        <w:t xml:space="preserve">học. </w:t>
      </w:r>
      <w:r>
        <w:br/>
      </w:r>
      <w:r>
        <w:rPr>
          <w:b/>
        </w:rPr>
        <w:t xml:space="preserve">sơ </w:t>
      </w:r>
      <w:r>
        <w:rPr>
          <w:b/>
        </w:rPr>
        <w:t xml:space="preserve">học </w:t>
      </w:r>
      <w:r>
        <w:rPr>
          <w:b/>
        </w:rPr>
        <w:t xml:space="preserve">yếu </w:t>
      </w:r>
      <w:r>
        <w:rPr>
          <w:b/>
        </w:rPr>
        <w:t xml:space="preserve">lược </w:t>
      </w:r>
      <w:r>
        <w:rPr>
          <w:i/>
        </w:rPr>
        <w:t xml:space="preserve">danh từ </w:t>
      </w:r>
      <w:r>
        <w:t xml:space="preserve">Những </w:t>
      </w:r>
      <w:r>
        <w:t xml:space="preserve">năm </w:t>
      </w:r>
      <w:r>
        <w:t xml:space="preserve">học </w:t>
      </w:r>
      <w:r>
        <w:t xml:space="preserve">dưới </w:t>
      </w:r>
      <w:r>
        <w:t xml:space="preserve">cùng </w:t>
      </w:r>
      <w:r>
        <w:t xml:space="preserve">trong </w:t>
      </w:r>
      <w:r>
        <w:t xml:space="preserve">cấp </w:t>
      </w:r>
      <w:r>
        <w:t xml:space="preserve">sơ </w:t>
      </w:r>
      <w:r>
        <w:t xml:space="preserve">học,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giáo </w:t>
      </w:r>
      <w:r>
        <w:t xml:space="preserve">dục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sơ </w:t>
      </w:r>
      <w:r>
        <w:rPr>
          <w:b/>
        </w:rPr>
        <w:t xml:space="preserve">hở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Sơ </w:t>
      </w:r>
      <w:r>
        <w:t xml:space="preserve">ý, </w:t>
      </w:r>
      <w:r>
        <w:t xml:space="preserve">không </w:t>
      </w:r>
      <w:r>
        <w:t xml:space="preserve">đề </w:t>
      </w:r>
      <w:r>
        <w:t xml:space="preserve">phòng </w:t>
      </w:r>
      <w:r>
        <w:t xml:space="preserve">cẩn </w:t>
      </w:r>
      <w:r>
        <w:t xml:space="preserve">thận. </w:t>
      </w:r>
      <w:r>
        <w:t xml:space="preserve">Sơ </w:t>
      </w:r>
      <w:r>
        <w:t xml:space="preserve">hở </w:t>
      </w:r>
      <w:r>
        <w:t xml:space="preserve">một </w:t>
      </w:r>
      <w:r>
        <w:t xml:space="preserve">chút </w:t>
      </w:r>
      <w:r>
        <w:t xml:space="preserve">là </w:t>
      </w:r>
      <w:r>
        <w:t xml:space="preserve">hỏng </w:t>
      </w:r>
      <w:r>
        <w:t xml:space="preserve">việc. </w:t>
      </w:r>
      <w:r>
        <w:rPr>
          <w:i/>
        </w:rPr>
        <w:t xml:space="preserve">Lợi </w:t>
      </w:r>
      <w:r>
        <w:t xml:space="preserve">dụng </w:t>
      </w:r>
      <w:r>
        <w:t xml:space="preserve">sơ </w:t>
      </w:r>
      <w:r>
        <w:t xml:space="preserve">hở. </w:t>
      </w:r>
      <w:r>
        <w:br/>
      </w:r>
      <w:r>
        <w:rPr>
          <w:b/>
        </w:rPr>
        <w:t xml:space="preserve">sơ </w:t>
      </w:r>
      <w:r>
        <w:rPr>
          <w:b/>
        </w:rPr>
        <w:t xml:space="preserve">kết </w:t>
      </w:r>
      <w:r>
        <w:rPr>
          <w:i/>
        </w:rPr>
        <w:t xml:space="preserve">động từ </w:t>
      </w:r>
      <w:r>
        <w:t xml:space="preserve">Nhìn </w:t>
      </w:r>
      <w:r>
        <w:t xml:space="preserve">lại </w:t>
      </w:r>
      <w:r>
        <w:t xml:space="preserve">một </w:t>
      </w:r>
      <w:r>
        <w:t xml:space="preserve">phần </w:t>
      </w:r>
      <w:r>
        <w:t xml:space="preserve">hoặc </w:t>
      </w:r>
      <w:r>
        <w:t xml:space="preserve">một </w:t>
      </w:r>
      <w:r>
        <w:t xml:space="preserve">thời </w:t>
      </w:r>
      <w:r>
        <w:t xml:space="preserve">kì </w:t>
      </w:r>
      <w:r>
        <w:t xml:space="preserve">nào </w:t>
      </w:r>
      <w:r>
        <w:t xml:space="preserve">đó </w:t>
      </w:r>
      <w:r>
        <w:t xml:space="preserve">công </w:t>
      </w:r>
      <w:r>
        <w:t xml:space="preserve">việc </w:t>
      </w:r>
      <w:r>
        <w:t xml:space="preserve">đã </w:t>
      </w:r>
      <w:r>
        <w:t xml:space="preserve">làm </w:t>
      </w:r>
      <w:r>
        <w:t xml:space="preserve">để </w:t>
      </w:r>
      <w:r>
        <w:t xml:space="preserve">có </w:t>
      </w:r>
      <w:r>
        <w:t xml:space="preserve">sự </w:t>
      </w:r>
      <w:r>
        <w:t xml:space="preserve">đánh </w:t>
      </w:r>
      <w:r>
        <w:t xml:space="preserve">giá, </w:t>
      </w:r>
      <w:r>
        <w:t xml:space="preserve">rút </w:t>
      </w:r>
      <w:r>
        <w:t xml:space="preserve">ra </w:t>
      </w:r>
      <w:r>
        <w:t xml:space="preserve">những </w:t>
      </w:r>
      <w:r>
        <w:t xml:space="preserve">kết </w:t>
      </w:r>
      <w:r>
        <w:t xml:space="preserve">luận </w:t>
      </w:r>
      <w:r>
        <w:t xml:space="preserve">bước </w:t>
      </w:r>
      <w:r>
        <w:t xml:space="preserve">đầu. </w:t>
      </w:r>
      <w:r>
        <w:rPr>
          <w:i/>
        </w:rPr>
        <w:t xml:space="preserve">Sơ </w:t>
      </w:r>
      <w:r>
        <w:rPr>
          <w:i/>
        </w:rPr>
        <w:t xml:space="preserve">kết </w:t>
      </w:r>
      <w:r>
        <w:rPr>
          <w:i/>
        </w:rPr>
        <w:t xml:space="preserve">học </w:t>
      </w:r>
      <w:r>
        <w:rPr>
          <w:i/>
        </w:rPr>
        <w:t xml:space="preserve">kì. </w:t>
      </w:r>
      <w:r>
        <w:t xml:space="preserve">Sơ </w:t>
      </w:r>
      <w:r>
        <w:t xml:space="preserve">kết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sáu </w:t>
      </w:r>
      <w:r>
        <w:rPr>
          <w:i/>
        </w:rPr>
        <w:t xml:space="preserve">tháng. </w:t>
      </w:r>
      <w:r>
        <w:br/>
      </w:r>
      <w:r>
        <w:rPr>
          <w:b/>
        </w:rPr>
        <w:t xml:space="preserve">sơ </w:t>
      </w:r>
      <w:r>
        <w:rPr>
          <w:b/>
        </w:rPr>
        <w:t xml:space="preserve">khai </w:t>
      </w:r>
      <w:r>
        <w:rPr>
          <w:i/>
        </w:rPr>
        <w:t xml:space="preserve">tính từ </w:t>
      </w:r>
      <w:r>
        <w:t xml:space="preserve">Thuộc </w:t>
      </w:r>
      <w:r>
        <w:t xml:space="preserve">vào </w:t>
      </w:r>
      <w:r>
        <w:t xml:space="preserve">buổi </w:t>
      </w:r>
      <w:r>
        <w:t xml:space="preserve">đầu </w:t>
      </w:r>
      <w:r>
        <w:t xml:space="preserve">mới </w:t>
      </w:r>
      <w:r>
        <w:t xml:space="preserve">hình </w:t>
      </w:r>
      <w:r>
        <w:t xml:space="preserve">thành, </w:t>
      </w:r>
      <w:r>
        <w:t xml:space="preserve">mới </w:t>
      </w:r>
      <w:r>
        <w:t xml:space="preserve">được </w:t>
      </w:r>
      <w:r>
        <w:t xml:space="preserve">lập </w:t>
      </w:r>
      <w:r>
        <w:t xml:space="preserve">ra. </w:t>
      </w:r>
      <w:r>
        <w:rPr>
          <w:i/>
        </w:rPr>
        <w:t xml:space="preserve">Thời </w:t>
      </w:r>
      <w:r>
        <w:rPr>
          <w:i/>
        </w:rPr>
        <w:t xml:space="preserve">kì </w:t>
      </w:r>
      <w:r>
        <w:rPr>
          <w:i/>
        </w:rPr>
        <w:t xml:space="preserve">sơ </w:t>
      </w:r>
      <w:r>
        <w:rPr>
          <w:i/>
        </w:rPr>
        <w:t xml:space="preserve">khai </w:t>
      </w:r>
      <w:r>
        <w:t xml:space="preserve">của </w:t>
      </w:r>
      <w:r>
        <w:rPr>
          <w:i/>
        </w:rPr>
        <w:t xml:space="preserve">xã </w:t>
      </w:r>
      <w:r>
        <w:t xml:space="preserve">hội. </w:t>
      </w:r>
      <w:r>
        <w:br/>
      </w:r>
      <w:r>
        <w:rPr>
          <w:b/>
        </w:rPr>
        <w:t xml:space="preserve">sơ </w:t>
      </w:r>
      <w:r>
        <w:rPr>
          <w:b/>
        </w:rPr>
        <w:t xml:space="preserve">khảo </w:t>
      </w:r>
      <w:r>
        <w:rPr>
          <w:i/>
        </w:rPr>
        <w:t xml:space="preserve">động từ </w:t>
      </w:r>
      <w:r>
        <w:t xml:space="preserve">Chấm </w:t>
      </w:r>
      <w:r>
        <w:t xml:space="preserve">lần </w:t>
      </w:r>
      <w:r>
        <w:t xml:space="preserve">thứ </w:t>
      </w:r>
      <w:r>
        <w:t xml:space="preserve">nhất </w:t>
      </w:r>
      <w:r>
        <w:t xml:space="preserve">trong </w:t>
      </w:r>
      <w:r>
        <w:t xml:space="preserve">các </w:t>
      </w:r>
      <w:r>
        <w:t xml:space="preserve">khoa </w:t>
      </w:r>
      <w:r>
        <w:t xml:space="preserve">thi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sơ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t xml:space="preserve">sơ </w:t>
      </w:r>
      <w:r>
        <w:rPr>
          <w:i/>
        </w:rPr>
        <w:t xml:space="preserve">kỳ. </w:t>
      </w:r>
      <w:r>
        <w:t xml:space="preserve">danh từ </w:t>
      </w:r>
      <w:r>
        <w:t xml:space="preserve">Giai </w:t>
      </w:r>
      <w:r>
        <w:t xml:space="preserve">đoạn </w:t>
      </w:r>
      <w:r>
        <w:t xml:space="preserve">đầu </w:t>
      </w:r>
      <w:r>
        <w:t xml:space="preserve">của </w:t>
      </w:r>
      <w:r>
        <w:t xml:space="preserve">một </w:t>
      </w:r>
      <w:r>
        <w:t xml:space="preserve">thời </w:t>
      </w:r>
      <w:r>
        <w:t xml:space="preserve">kì </w:t>
      </w:r>
      <w:r>
        <w:t xml:space="preserve">lịch </w:t>
      </w:r>
      <w:r>
        <w:t xml:space="preserve">sử </w:t>
      </w:r>
      <w:r>
        <w:t xml:space="preserve">hay </w:t>
      </w:r>
      <w:r>
        <w:t xml:space="preserve">của </w:t>
      </w:r>
      <w:r>
        <w:t xml:space="preserve">một </w:t>
      </w:r>
      <w:r>
        <w:t xml:space="preserve">chế </w:t>
      </w:r>
      <w:r>
        <w:t xml:space="preserve">độ </w:t>
      </w:r>
      <w:r>
        <w:t xml:space="preserve">xã </w:t>
      </w:r>
      <w:r>
        <w:t xml:space="preserve">hội. </w:t>
      </w:r>
      <w:r>
        <w:t xml:space="preserve">Sơ </w:t>
      </w:r>
      <w:r>
        <w:rPr>
          <w:i/>
        </w:rPr>
        <w:t xml:space="preserve">kì </w:t>
      </w:r>
      <w:r>
        <w:t xml:space="preserve">đồ </w:t>
      </w:r>
      <w:r>
        <w:rPr>
          <w:i/>
        </w:rPr>
        <w:t xml:space="preserve">đá </w:t>
      </w:r>
      <w:r>
        <w:rPr>
          <w:i/>
        </w:rPr>
        <w:t xml:space="preserve">cũ. </w:t>
      </w:r>
      <w:r>
        <w:t xml:space="preserve">Xã </w:t>
      </w:r>
      <w:r>
        <w:t xml:space="preserve">hội </w:t>
      </w:r>
      <w:r>
        <w:rPr>
          <w:i/>
        </w:rPr>
        <w:t xml:space="preserve">phong </w:t>
      </w:r>
      <w:r>
        <w:rPr>
          <w:i/>
        </w:rPr>
        <w:t xml:space="preserve">kiến </w:t>
      </w:r>
      <w:r>
        <w:rPr>
          <w:i/>
        </w:rPr>
        <w:t xml:space="preserve">sơ </w:t>
      </w:r>
      <w:r>
        <w:rPr>
          <w:i/>
        </w:rPr>
        <w:t xml:space="preserve">kì. </w:t>
      </w:r>
      <w:r>
        <w:br/>
      </w:r>
      <w:r>
        <w:rPr>
          <w:b/>
        </w:rPr>
        <w:t xml:space="preserve">sơ </w:t>
      </w:r>
      <w:r>
        <w:rPr>
          <w:b/>
        </w:rPr>
        <w:t xml:space="preserve">kiến </w:t>
      </w:r>
      <w:r>
        <w:rPr>
          <w:i/>
        </w:rPr>
        <w:t xml:space="preserve">động từ </w:t>
      </w:r>
      <w:r>
        <w:t xml:space="preserve">(cũ). </w:t>
      </w:r>
      <w:r>
        <w:t xml:space="preserve">Gặp </w:t>
      </w:r>
      <w:r>
        <w:t xml:space="preserve">nhau </w:t>
      </w:r>
      <w:r>
        <w:t xml:space="preserve">lần </w:t>
      </w:r>
      <w:r>
        <w:t xml:space="preserve">đầu. </w:t>
      </w:r>
      <w:r>
        <w:t xml:space="preserve">Buổi </w:t>
      </w:r>
      <w:r>
        <w:t xml:space="preserve">sơ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sơ </w:t>
      </w:r>
      <w:r>
        <w:t xml:space="preserve">Kỳx.sơ </w:t>
      </w:r>
      <w:r>
        <w:t xml:space="preserve">kì. </w:t>
      </w:r>
      <w:r>
        <w:br/>
      </w:r>
      <w:r>
        <w:rPr>
          <w:b/>
        </w:rPr>
        <w:t xml:space="preserve">sơ </w:t>
      </w:r>
      <w:r>
        <w:rPr>
          <w:b/>
        </w:rPr>
        <w:t xml:space="preserve">lược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Chỉ </w:t>
      </w:r>
      <w:r>
        <w:t xml:space="preserve">trên </w:t>
      </w:r>
      <w:r>
        <w:t xml:space="preserve">những </w:t>
      </w:r>
      <w:r>
        <w:t xml:space="preserve">nét </w:t>
      </w:r>
      <w:r>
        <w:t xml:space="preserve">lớn, </w:t>
      </w:r>
      <w:r>
        <w:t xml:space="preserve">nét </w:t>
      </w:r>
      <w:r>
        <w:t xml:space="preserve">chính, </w:t>
      </w:r>
      <w:r>
        <w:t xml:space="preserve">bỏ </w:t>
      </w:r>
      <w:r>
        <w:t xml:space="preserve">qua </w:t>
      </w:r>
      <w:r>
        <w:t xml:space="preserve">các </w:t>
      </w:r>
      <w:r>
        <w:t xml:space="preserve">chỉ </w:t>
      </w:r>
      <w:r>
        <w:t xml:space="preserve">tiết. </w:t>
      </w:r>
      <w:r>
        <w:rPr>
          <w:i/>
        </w:rPr>
        <w:t xml:space="preserve">Dàn </w:t>
      </w:r>
      <w:r>
        <w:rPr>
          <w:i/>
        </w:rPr>
        <w:t xml:space="preserve">ý </w:t>
      </w:r>
      <w:r>
        <w:rPr>
          <w:i/>
        </w:rPr>
        <w:t xml:space="preserve">sơ </w:t>
      </w:r>
      <w:r>
        <w:t xml:space="preserve">lược. </w:t>
      </w:r>
      <w:r>
        <w:rPr>
          <w:i/>
        </w:rPr>
        <w:t xml:space="preserve">Tiểu </w:t>
      </w:r>
      <w:r>
        <w:rPr>
          <w:i/>
        </w:rPr>
        <w:t xml:space="preserve">sử </w:t>
      </w:r>
      <w:r>
        <w:rPr>
          <w:i/>
        </w:rPr>
        <w:t xml:space="preserve">sơ </w:t>
      </w:r>
      <w:r>
        <w:rPr>
          <w:i/>
        </w:rPr>
        <w:t xml:space="preserve">lược. </w:t>
      </w:r>
      <w:r>
        <w:rPr>
          <w:i/>
        </w:rPr>
        <w:t xml:space="preserve">Giới </w:t>
      </w:r>
      <w:r>
        <w:rPr>
          <w:i/>
        </w:rPr>
        <w:t xml:space="preserve">thiệu </w:t>
      </w:r>
      <w:r>
        <w:t xml:space="preserve">sơ </w:t>
      </w:r>
      <w:r>
        <w:rPr>
          <w:i/>
        </w:rPr>
        <w:t xml:space="preserve">lược </w:t>
      </w:r>
      <w:r>
        <w:t xml:space="preserve">nội </w:t>
      </w:r>
      <w:r>
        <w:rPr>
          <w:i/>
        </w:rPr>
        <w:t xml:space="preserve">dung </w:t>
      </w:r>
      <w:r>
        <w:t xml:space="preserve">tác </w:t>
      </w:r>
      <w:r>
        <w:rPr>
          <w:i/>
        </w:rPr>
        <w:t xml:space="preserve">phẩm. </w:t>
      </w:r>
      <w:r>
        <w:rPr>
          <w:b/>
        </w:rPr>
        <w:t xml:space="preserve">2 </w:t>
      </w:r>
      <w:r>
        <w:t xml:space="preserve">Rất </w:t>
      </w:r>
      <w:r>
        <w:t xml:space="preserve">chung </w:t>
      </w:r>
      <w:r>
        <w:t xml:space="preserve">chung, </w:t>
      </w:r>
      <w:r>
        <w:t xml:space="preserve">thiếu </w:t>
      </w:r>
      <w:r>
        <w:t xml:space="preserve">chỉ </w:t>
      </w:r>
      <w:r>
        <w:t xml:space="preserve">tiết </w:t>
      </w:r>
      <w:r>
        <w:t xml:space="preserve">cụ </w:t>
      </w:r>
      <w:r>
        <w:t xml:space="preserve">thể, </w:t>
      </w:r>
      <w:r>
        <w:t xml:space="preserve">không </w:t>
      </w:r>
      <w:r>
        <w:t xml:space="preserve">kĩ, </w:t>
      </w:r>
      <w:r>
        <w:t xml:space="preserve">không </w:t>
      </w:r>
      <w:r>
        <w:t xml:space="preserve">sâu. </w:t>
      </w:r>
      <w:r>
        <w:t xml:space="preserve">Còn </w:t>
      </w:r>
      <w:r>
        <w:t xml:space="preserve">sơ </w:t>
      </w:r>
      <w:r>
        <w:t xml:space="preserve">lược </w:t>
      </w:r>
      <w:r>
        <w:t xml:space="preserve">về </w:t>
      </w:r>
      <w:r>
        <w:t xml:space="preserve">nội </w:t>
      </w:r>
      <w:r>
        <w:rPr>
          <w:i/>
        </w:rPr>
        <w:t xml:space="preserve">dung, </w:t>
      </w:r>
      <w:r>
        <w:rPr>
          <w:i/>
        </w:rPr>
        <w:t xml:space="preserve">nghèo </w:t>
      </w:r>
      <w:r>
        <w:t xml:space="preserve">nàn </w:t>
      </w:r>
      <w:r>
        <w:rPr>
          <w:i/>
        </w:rPr>
        <w:t xml:space="preserve">uễ </w:t>
      </w:r>
      <w:r>
        <w:t xml:space="preserve">hình </w:t>
      </w:r>
      <w:r>
        <w:t xml:space="preserve">thức. </w:t>
      </w:r>
      <w:r>
        <w:t xml:space="preserve">sơ </w:t>
      </w:r>
      <w:r>
        <w:t xml:space="preserve">mi </w:t>
      </w:r>
      <w:r>
        <w:t xml:space="preserve">xem </w:t>
      </w:r>
      <w:r>
        <w:rPr>
          <w:i/>
        </w:rPr>
        <w:t xml:space="preserve">sơmi. </w:t>
      </w:r>
      <w:r>
        <w:br/>
      </w:r>
      <w:r>
        <w:rPr>
          <w:b/>
        </w:rPr>
        <w:t xml:space="preserve">sơ </w:t>
      </w:r>
      <w:r>
        <w:rPr>
          <w:b/>
        </w:rPr>
        <w:t xml:space="preserve">nhiễm </w:t>
      </w:r>
      <w:r>
        <w:rPr>
          <w:i/>
        </w:rPr>
        <w:t xml:space="preserve">động từ </w:t>
      </w:r>
      <w:r>
        <w:t xml:space="preserve">Bị </w:t>
      </w:r>
      <w:r>
        <w:t xml:space="preserve">tổn </w:t>
      </w:r>
      <w:r>
        <w:t xml:space="preserve">thương </w:t>
      </w:r>
      <w:r>
        <w:t xml:space="preserve">ban </w:t>
      </w:r>
      <w:r>
        <w:t xml:space="preserve">đầu </w:t>
      </w:r>
      <w:r>
        <w:t xml:space="preserve">ở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bệnh </w:t>
      </w:r>
      <w:r>
        <w:t xml:space="preserve">lao </w:t>
      </w:r>
      <w:r>
        <w:t xml:space="preserve">ở </w:t>
      </w:r>
      <w:r>
        <w:t xml:space="preserve">trẻ </w:t>
      </w:r>
      <w:r>
        <w:t xml:space="preserve">em). </w:t>
      </w:r>
      <w:r>
        <w:t xml:space="preserve">Sơ </w:t>
      </w:r>
      <w:r>
        <w:rPr>
          <w:i/>
        </w:rPr>
        <w:t xml:space="preserve">nhiễm </w:t>
      </w:r>
      <w:r>
        <w:t xml:space="preserve">lao. </w:t>
      </w:r>
      <w:r>
        <w:br/>
      </w:r>
      <w:r>
        <w:rPr>
          <w:b/>
        </w:rPr>
        <w:t xml:space="preserve">sơ </w:t>
      </w:r>
      <w:r>
        <w:rPr>
          <w:b/>
        </w:rPr>
        <w:t xml:space="preserve">sài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Đơn </w:t>
      </w:r>
      <w:r>
        <w:t xml:space="preserve">sơ </w:t>
      </w:r>
      <w:r>
        <w:t xml:space="preserve">và </w:t>
      </w:r>
      <w:r>
        <w:t xml:space="preserve">ít </w:t>
      </w:r>
      <w:r>
        <w:t xml:space="preserve">ỏi. </w:t>
      </w:r>
      <w:r>
        <w:rPr>
          <w:i/>
        </w:rPr>
        <w:t xml:space="preserve">Đồ </w:t>
      </w:r>
      <w:r>
        <w:rPr>
          <w:i/>
        </w:rPr>
        <w:t xml:space="preserve">đạc </w:t>
      </w:r>
      <w:r>
        <w:t xml:space="preserve">sơ </w:t>
      </w:r>
      <w:r>
        <w:rPr>
          <w:i/>
        </w:rPr>
        <w:t xml:space="preserve">sài. </w:t>
      </w:r>
      <w:r>
        <w:t xml:space="preserve">Nhà </w:t>
      </w:r>
      <w:r>
        <w:rPr>
          <w:i/>
        </w:rPr>
        <w:t xml:space="preserve">lá </w:t>
      </w:r>
      <w:r>
        <w:rPr>
          <w:i/>
        </w:rPr>
        <w:t xml:space="preserve">sơ </w:t>
      </w:r>
      <w:r>
        <w:rPr>
          <w:i/>
        </w:rPr>
        <w:t xml:space="preserve">sài. </w:t>
      </w:r>
      <w:r>
        <w:rPr>
          <w:b/>
        </w:rPr>
        <w:t xml:space="preserve">2 </w:t>
      </w:r>
      <w:r>
        <w:t xml:space="preserve">Qua </w:t>
      </w:r>
      <w:r>
        <w:t xml:space="preserve">loa, </w:t>
      </w:r>
      <w:r>
        <w:t xml:space="preserve">không </w:t>
      </w:r>
      <w:r>
        <w:t xml:space="preserve">kĩ. </w:t>
      </w:r>
      <w:r>
        <w:t xml:space="preserve">Bài </w:t>
      </w:r>
      <w:r>
        <w:rPr>
          <w:i/>
        </w:rPr>
        <w:t xml:space="preserve">làm </w:t>
      </w:r>
      <w:r>
        <w:rPr>
          <w:i/>
        </w:rPr>
        <w:t xml:space="preserve">sơ </w:t>
      </w:r>
      <w:r>
        <w:rPr>
          <w:i/>
        </w:rPr>
        <w:t xml:space="preserve">sài.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chuẩn </w:t>
      </w:r>
      <w:r>
        <w:t xml:space="preserve">bị </w:t>
      </w:r>
      <w:r>
        <w:rPr>
          <w:i/>
        </w:rPr>
        <w:t xml:space="preserve">quá </w:t>
      </w:r>
      <w:r>
        <w:t xml:space="preserve">sơ </w:t>
      </w:r>
      <w:r>
        <w:t xml:space="preserve">sài. </w:t>
      </w:r>
      <w:r>
        <w:br/>
      </w:r>
      <w:r>
        <w:rPr>
          <w:b/>
        </w:rPr>
        <w:t xml:space="preserve">sơ </w:t>
      </w:r>
      <w:r>
        <w:rPr>
          <w:b/>
        </w:rPr>
        <w:t xml:space="preserve">sinh </w:t>
      </w:r>
      <w:r>
        <w:rPr>
          <w:i/>
        </w:rPr>
        <w:t xml:space="preserve">tính từ </w:t>
      </w:r>
      <w:r>
        <w:t xml:space="preserve">Mới </w:t>
      </w:r>
      <w:r>
        <w:t xml:space="preserve">đẻ </w:t>
      </w:r>
      <w:r>
        <w:t xml:space="preserve">ra. </w:t>
      </w:r>
      <w:r>
        <w:t xml:space="preserve">Trẻ </w:t>
      </w:r>
      <w:r>
        <w:t xml:space="preserve">sơ </w:t>
      </w:r>
      <w:r>
        <w:t xml:space="preserve">sinh. </w:t>
      </w:r>
      <w:r>
        <w:br/>
      </w:r>
      <w:r>
        <w:rPr>
          <w:b/>
        </w:rPr>
        <w:t xml:space="preserve">sơ </w:t>
      </w:r>
      <w:r>
        <w:rPr>
          <w:b/>
        </w:rPr>
        <w:t xml:space="preserve">sót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sai </w:t>
      </w:r>
      <w:r>
        <w:t xml:space="preserve">sót. </w:t>
      </w:r>
      <w:r>
        <w:br/>
      </w:r>
      <w:r>
        <w:rPr>
          <w:b/>
        </w:rPr>
        <w:t xml:space="preserve">sơ </w:t>
      </w:r>
      <w:r>
        <w:rPr>
          <w:b/>
        </w:rPr>
        <w:t xml:space="preserve">sơ </w:t>
      </w:r>
      <w:r>
        <w:rPr>
          <w:i/>
        </w:rP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Chỉ </w:t>
      </w:r>
      <w:r>
        <w:t xml:space="preserve">một </w:t>
      </w:r>
      <w:r>
        <w:t xml:space="preserve">phần </w:t>
      </w:r>
      <w:r>
        <w:t xml:space="preserve">nào, </w:t>
      </w:r>
      <w:r>
        <w:t xml:space="preserve">một </w:t>
      </w:r>
      <w:r>
        <w:t xml:space="preserve">chút </w:t>
      </w:r>
      <w:r>
        <w:t xml:space="preserve">ít </w:t>
      </w:r>
      <w:r>
        <w:t xml:space="preserve">thôi, </w:t>
      </w:r>
      <w:r>
        <w:t xml:space="preserve">không </w:t>
      </w:r>
      <w:r>
        <w:t xml:space="preserve">đáng </w:t>
      </w:r>
      <w:r>
        <w:t xml:space="preserve">kể. </w:t>
      </w:r>
      <w:r>
        <w:rPr>
          <w:i/>
        </w:rPr>
        <w:t xml:space="preserve">Bị </w:t>
      </w:r>
      <w:r>
        <w:rPr>
          <w:i/>
        </w:rPr>
        <w:t xml:space="preserve">thương </w:t>
      </w:r>
      <w:r>
        <w:rPr>
          <w:i/>
        </w:rPr>
        <w:t xml:space="preserve">sơ </w:t>
      </w:r>
      <w:r>
        <w:rPr>
          <w:i/>
        </w:rPr>
        <w:t xml:space="preserve">sơ </w:t>
      </w:r>
      <w:r>
        <w:rPr>
          <w:i/>
        </w:rPr>
        <w:t xml:space="preserve">ở </w:t>
      </w:r>
      <w:r>
        <w:rPr>
          <w:i/>
        </w:rPr>
        <w:t xml:space="preserve">phần </w:t>
      </w:r>
      <w:r>
        <w:t xml:space="preserve">mềm. </w:t>
      </w:r>
      <w:r>
        <w:t xml:space="preserve">Chỉ </w:t>
      </w:r>
      <w:r>
        <w:rPr>
          <w:i/>
        </w:rPr>
        <w:t xml:space="preserve">biết </w:t>
      </w:r>
      <w:r>
        <w:rPr>
          <w:i/>
        </w:rPr>
        <w:t xml:space="preserve">sơ </w:t>
      </w:r>
      <w:r>
        <w:rPr>
          <w:i/>
        </w:rPr>
        <w:t xml:space="preserve">sơ </w:t>
      </w:r>
      <w:r>
        <w:rPr>
          <w:i/>
        </w:rPr>
        <w:t xml:space="preserve">thôi. </w:t>
      </w:r>
      <w:r>
        <w:br/>
      </w:r>
      <w:r>
        <w:rPr>
          <w:b/>
        </w:rPr>
        <w:t xml:space="preserve">sơ </w:t>
      </w:r>
      <w:r>
        <w:rPr>
          <w:b/>
        </w:rPr>
        <w:t xml:space="preserve">suất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Không </w:t>
      </w:r>
      <w:r>
        <w:t xml:space="preserve">cẩn </w:t>
      </w:r>
      <w:r>
        <w:t xml:space="preserve">thận, </w:t>
      </w:r>
      <w:r>
        <w:t xml:space="preserve">không </w:t>
      </w:r>
      <w:r>
        <w:t xml:space="preserve">chú </w:t>
      </w:r>
      <w:r>
        <w:t xml:space="preserve">ý </w:t>
      </w:r>
      <w:r>
        <w:t xml:space="preserve">đúng </w:t>
      </w:r>
      <w:r>
        <w:t xml:space="preserve">mức </w:t>
      </w:r>
      <w:r>
        <w:t xml:space="preserve">để </w:t>
      </w:r>
      <w:r>
        <w:t xml:space="preserve">có </w:t>
      </w:r>
      <w:r>
        <w:t xml:space="preserve">sai </w:t>
      </w:r>
      <w:r>
        <w:t xml:space="preserve">sót. </w:t>
      </w:r>
      <w:r>
        <w:t xml:space="preserve">Sơ </w:t>
      </w:r>
      <w:r>
        <w:t xml:space="preserve">suất </w:t>
      </w:r>
      <w:r>
        <w:t xml:space="preserve">trong </w:t>
      </w:r>
      <w:r>
        <w:rPr>
          <w:i/>
        </w:rPr>
        <w:t xml:space="preserve">cư </w:t>
      </w:r>
      <w:r>
        <w:rPr>
          <w:i/>
        </w:rPr>
        <w:t xml:space="preserve">xử. </w:t>
      </w:r>
      <w:r>
        <w:rPr>
          <w:i/>
        </w:rPr>
        <w:t xml:space="preserve">Do </w:t>
      </w:r>
      <w:r>
        <w:t xml:space="preserve">sơ </w:t>
      </w:r>
      <w:r>
        <w:t xml:space="preserve">suất </w:t>
      </w:r>
      <w:r>
        <w:rPr>
          <w:i/>
        </w:rPr>
        <w:t xml:space="preserve">mà </w:t>
      </w:r>
      <w:r>
        <w:t xml:space="preserve">hỏng </w:t>
      </w:r>
      <w:r>
        <w:rPr>
          <w:i/>
        </w:rPr>
        <w:t xml:space="preserve">uiệc. </w:t>
      </w:r>
      <w:r>
        <w:t xml:space="preserve">sơ </w:t>
      </w:r>
      <w:r>
        <w:t xml:space="preserve">tán </w:t>
      </w:r>
      <w:r>
        <w:t xml:space="preserve">động từ </w:t>
      </w:r>
      <w:r>
        <w:t xml:space="preserve">Tạm </w:t>
      </w:r>
      <w:r>
        <w:t xml:space="preserve">di </w:t>
      </w:r>
      <w:r>
        <w:t xml:space="preserve">chuyển </w:t>
      </w:r>
      <w:r>
        <w:t xml:space="preserve">người </w:t>
      </w:r>
      <w:r>
        <w:t xml:space="preserve">và </w:t>
      </w:r>
      <w:r>
        <w:t xml:space="preserve">của </w:t>
      </w:r>
      <w:r>
        <w:t xml:space="preserve">ra </w:t>
      </w:r>
      <w:r>
        <w:t xml:space="preserve">khỏi </w:t>
      </w:r>
      <w:r>
        <w:t xml:space="preserve">khu </w:t>
      </w:r>
      <w:r>
        <w:t xml:space="preserve">vực </w:t>
      </w:r>
      <w:r>
        <w:t xml:space="preserve">không </w:t>
      </w:r>
      <w:r>
        <w:t xml:space="preserve">an </w:t>
      </w:r>
      <w:r>
        <w:t xml:space="preserve">toàn </w:t>
      </w:r>
      <w:r>
        <w:t xml:space="preserve">để </w:t>
      </w:r>
      <w:r>
        <w:t xml:space="preserve">tránh </w:t>
      </w:r>
      <w:r>
        <w:t xml:space="preserve">tai </w:t>
      </w:r>
      <w:r>
        <w:t xml:space="preserve">nạn, </w:t>
      </w:r>
      <w:r>
        <w:t xml:space="preserve">thường </w:t>
      </w:r>
      <w:r>
        <w:t xml:space="preserve">là </w:t>
      </w:r>
      <w:r>
        <w:t xml:space="preserve">tai </w:t>
      </w:r>
      <w:r>
        <w:t xml:space="preserve">nạn </w:t>
      </w:r>
      <w:r>
        <w:t xml:space="preserve">chiến </w:t>
      </w:r>
      <w:r>
        <w:t xml:space="preserve">tranh. </w:t>
      </w:r>
      <w:r>
        <w:rPr>
          <w:i/>
        </w:rPr>
        <w:t xml:space="preserve">Sơ </w:t>
      </w:r>
      <w:r>
        <w:rPr>
          <w:i/>
        </w:rPr>
        <w:t xml:space="preserve">tán </w:t>
      </w:r>
      <w:r>
        <w:t xml:space="preserve">người </w:t>
      </w:r>
      <w:r>
        <w:t xml:space="preserve">già </w:t>
      </w:r>
      <w:r>
        <w:rPr>
          <w:i/>
        </w:rPr>
        <w:t xml:space="preserve">uà </w:t>
      </w:r>
      <w:r>
        <w:t xml:space="preserve">trẻ </w:t>
      </w:r>
      <w:r>
        <w:t xml:space="preserve">em. </w:t>
      </w:r>
      <w:r>
        <w:t xml:space="preserve">Sơ </w:t>
      </w:r>
      <w:r>
        <w:rPr>
          <w:i/>
        </w:rPr>
        <w:t xml:space="preserve">tán </w:t>
      </w:r>
      <w:r>
        <w:t xml:space="preserve">về </w:t>
      </w:r>
      <w:r>
        <w:rPr>
          <w:i/>
        </w:rPr>
        <w:t xml:space="preserve">nông </w:t>
      </w:r>
      <w:r>
        <w:t xml:space="preserve">thôn. </w:t>
      </w:r>
      <w:r>
        <w:rPr>
          <w:i/>
        </w:rPr>
        <w:t xml:space="preserve">Tạm </w:t>
      </w:r>
      <w:r>
        <w:rPr>
          <w:i/>
        </w:rPr>
        <w:t xml:space="preserve">thời </w:t>
      </w:r>
      <w:r>
        <w:t xml:space="preserve">sơ </w:t>
      </w:r>
      <w:r>
        <w:rPr>
          <w:i/>
        </w:rPr>
        <w:t xml:space="preserve">tán </w:t>
      </w:r>
      <w:r>
        <w:rPr>
          <w:i/>
        </w:rPr>
        <w:t xml:space="preserve">khi </w:t>
      </w:r>
      <w:r>
        <w:rPr>
          <w:i/>
        </w:rPr>
        <w:t xml:space="preserve">nước </w:t>
      </w:r>
      <w:r>
        <w:rPr>
          <w:i/>
        </w:rPr>
        <w:t xml:space="preserve">sông </w:t>
      </w:r>
      <w:r>
        <w:rPr>
          <w:i/>
        </w:rPr>
        <w:t xml:space="preserve">lên </w:t>
      </w:r>
      <w:r>
        <w:rPr>
          <w:i/>
        </w:rPr>
        <w:t xml:space="preserve">to. </w:t>
      </w:r>
      <w:r>
        <w:br/>
      </w:r>
      <w:r>
        <w:rPr>
          <w:b/>
        </w:rPr>
        <w:t xml:space="preserve">sơ </w:t>
      </w:r>
      <w:r>
        <w:rPr>
          <w:b/>
        </w:rPr>
        <w:t xml:space="preserve">thảo </w:t>
      </w:r>
      <w:r>
        <w:rPr>
          <w:b/>
        </w:rPr>
        <w:t xml:space="preserve">đpợ. </w:t>
      </w:r>
      <w:r>
        <w:t xml:space="preserve">(hoặc </w:t>
      </w:r>
      <w:r>
        <w:t xml:space="preserve">danh từ). </w:t>
      </w:r>
      <w:r>
        <w:t xml:space="preserve">Thảo </w:t>
      </w:r>
      <w:r>
        <w:t xml:space="preserve">ra </w:t>
      </w:r>
      <w:r>
        <w:t xml:space="preserve">lần </w:t>
      </w:r>
      <w:r>
        <w:t xml:space="preserve">đầu, </w:t>
      </w:r>
      <w:r>
        <w:t xml:space="preserve">còn </w:t>
      </w:r>
      <w:r>
        <w:t xml:space="preserve">phải </w:t>
      </w:r>
      <w:r>
        <w:t xml:space="preserve">được </w:t>
      </w:r>
      <w:r>
        <w:t xml:space="preserve">sửa </w:t>
      </w:r>
      <w:r>
        <w:t xml:space="preserve">chữa </w:t>
      </w:r>
      <w:r>
        <w:t xml:space="preserve">cho </w:t>
      </w:r>
      <w:r>
        <w:t xml:space="preserve">hoàn </w:t>
      </w:r>
      <w:r>
        <w:t xml:space="preserve">chỉnh. </w:t>
      </w:r>
      <w:r>
        <w:br/>
      </w:r>
      <w:r>
        <w:rPr>
          <w:b/>
        </w:rPr>
        <w:t xml:space="preserve">sơ </w:t>
      </w:r>
      <w:r>
        <w:rPr>
          <w:b/>
        </w:rPr>
        <w:t xml:space="preserve">thẩm </w:t>
      </w:r>
      <w:r>
        <w:rPr>
          <w:i/>
        </w:rPr>
        <w:t xml:space="preserve">động từ </w:t>
      </w:r>
      <w:r>
        <w:t xml:space="preserve">Xét </w:t>
      </w:r>
      <w:r>
        <w:t xml:space="preserve">xử </w:t>
      </w:r>
      <w:r>
        <w:t xml:space="preserve">một </w:t>
      </w:r>
      <w:r>
        <w:t xml:space="preserve">vụ </w:t>
      </w:r>
      <w:r>
        <w:t xml:space="preserve">án </w:t>
      </w:r>
      <w:r>
        <w:t xml:space="preserve">với </w:t>
      </w:r>
      <w:r>
        <w:t xml:space="preserve">tư </w:t>
      </w:r>
      <w:r>
        <w:t xml:space="preserve">cách </w:t>
      </w:r>
      <w:r>
        <w:t xml:space="preserve">là </w:t>
      </w:r>
      <w:r>
        <w:t xml:space="preserve">toà </w:t>
      </w:r>
      <w:r>
        <w:t xml:space="preserve">án </w:t>
      </w:r>
      <w:r>
        <w:t xml:space="preserve">ở </w:t>
      </w:r>
      <w:r>
        <w:t xml:space="preserve">cấp </w:t>
      </w:r>
      <w:r>
        <w:t xml:space="preserve">xử </w:t>
      </w:r>
      <w:r>
        <w:t xml:space="preserve">thấp </w:t>
      </w:r>
      <w:r>
        <w:t xml:space="preserve">nhất. </w:t>
      </w:r>
      <w:r>
        <w:br/>
      </w:r>
      <w:r>
        <w:rPr>
          <w:b/>
        </w:rPr>
        <w:t xml:space="preserve">sơ </w:t>
      </w:r>
      <w:r>
        <w:rPr>
          <w:b/>
        </w:rPr>
        <w:t xml:space="preserve">tuyển </w:t>
      </w:r>
      <w:r>
        <w:rPr>
          <w:i/>
        </w:rPr>
        <w:t xml:space="preserve">động từ </w:t>
      </w:r>
      <w:r>
        <w:t xml:space="preserve">Tuyển </w:t>
      </w:r>
      <w:r>
        <w:t xml:space="preserve">chọn </w:t>
      </w:r>
      <w:r>
        <w:t xml:space="preserve">vòng </w:t>
      </w:r>
      <w:r>
        <w:t xml:space="preserve">đầu </w:t>
      </w:r>
      <w:r>
        <w:t xml:space="preserve">theo </w:t>
      </w:r>
      <w:r>
        <w:t xml:space="preserve">những </w:t>
      </w:r>
      <w:r>
        <w:t xml:space="preserve">yêu </w:t>
      </w:r>
      <w:r>
        <w:t xml:space="preserve">cầu </w:t>
      </w:r>
      <w:r>
        <w:t xml:space="preserve">tối </w:t>
      </w:r>
      <w:r>
        <w:t xml:space="preserve">thiểu. </w:t>
      </w:r>
      <w:r>
        <w:t xml:space="preserve">Phải </w:t>
      </w:r>
      <w:r>
        <w:t xml:space="preserve">qua </w:t>
      </w:r>
      <w:r>
        <w:t xml:space="preserve">sơ </w:t>
      </w:r>
      <w:r>
        <w:rPr>
          <w:i/>
        </w:rPr>
        <w:t xml:space="preserve">tuyển </w:t>
      </w:r>
      <w:r>
        <w:t xml:space="preserve">mới </w:t>
      </w:r>
      <w:r>
        <w:rPr>
          <w:i/>
        </w:rPr>
        <w:t xml:space="preserve">được </w:t>
      </w:r>
      <w:r>
        <w:t xml:space="preserve">thi </w:t>
      </w:r>
      <w:r>
        <w:t xml:space="preserve">chính </w:t>
      </w:r>
      <w:r>
        <w:t xml:space="preserve">thức. </w:t>
      </w:r>
      <w:r>
        <w:t xml:space="preserve">Bị </w:t>
      </w:r>
      <w:r>
        <w:rPr>
          <w:i/>
        </w:rPr>
        <w:t xml:space="preserve">loại </w:t>
      </w:r>
      <w:r>
        <w:rPr>
          <w:i/>
        </w:rPr>
        <w:t xml:space="preserve">ngay </w:t>
      </w:r>
      <w:r>
        <w:rPr>
          <w:i/>
        </w:rPr>
        <w:t xml:space="preserve">ở </w:t>
      </w:r>
      <w:r>
        <w:rPr>
          <w:i/>
        </w:rPr>
        <w:t xml:space="preserve">uòng </w:t>
      </w:r>
      <w:r>
        <w:rPr>
          <w:i/>
        </w:rPr>
        <w:t xml:space="preserve">sơ </w:t>
      </w:r>
      <w:r>
        <w:rPr>
          <w:i/>
        </w:rPr>
        <w:t xml:space="preserve">tuyển. </w:t>
      </w:r>
      <w:r>
        <w:br/>
      </w:r>
      <w:r>
        <w:rPr>
          <w:b/>
        </w:rPr>
        <w:t xml:space="preserve">sơ </w:t>
      </w:r>
      <w:r>
        <w:rPr>
          <w:b/>
        </w:rPr>
        <w:t xml:space="preserve">ý </w:t>
      </w:r>
      <w:r>
        <w:rPr>
          <w:i/>
        </w:rPr>
        <w:t xml:space="preserve">động từ </w:t>
      </w:r>
      <w:r>
        <w:t xml:space="preserve">Không </w:t>
      </w:r>
      <w:r>
        <w:t xml:space="preserve">để </w:t>
      </w:r>
      <w:r>
        <w:t xml:space="preserve">tâm, </w:t>
      </w:r>
      <w:r>
        <w:t xml:space="preserve">để </w:t>
      </w:r>
      <w:r>
        <w:t xml:space="preserve">ý </w:t>
      </w:r>
      <w:r>
        <w:t xml:space="preserve">đến </w:t>
      </w:r>
      <w:r>
        <w:t xml:space="preserve">trong </w:t>
      </w:r>
      <w:r>
        <w:t xml:space="preserve">chốc </w:t>
      </w:r>
      <w:r>
        <w:t xml:space="preserve">lát </w:t>
      </w:r>
      <w:r>
        <w:t xml:space="preserve">để </w:t>
      </w:r>
      <w:r>
        <w:t xml:space="preserve">xảy </w:t>
      </w:r>
      <w:r>
        <w:t xml:space="preserve">ra </w:t>
      </w:r>
      <w:r>
        <w:t xml:space="preserve">điều </w:t>
      </w:r>
      <w:r>
        <w:t xml:space="preserve">đáng </w:t>
      </w:r>
      <w:r>
        <w:t xml:space="preserve">tiếc. </w:t>
      </w:r>
      <w:r>
        <w:t xml:space="preserve">Sơ </w:t>
      </w:r>
      <w:r>
        <w:t xml:space="preserve">ý </w:t>
      </w:r>
      <w:r>
        <w:t xml:space="preserve">một </w:t>
      </w:r>
      <w:r>
        <w:rPr>
          <w:i/>
        </w:rPr>
        <w:t xml:space="preserve">tí </w:t>
      </w:r>
      <w:r>
        <w:rPr>
          <w:i/>
        </w:rPr>
        <w:t xml:space="preserve">là </w:t>
      </w:r>
      <w:r>
        <w:rPr>
          <w:i/>
        </w:rPr>
        <w:t xml:space="preserve">hỏng </w:t>
      </w:r>
      <w:r>
        <w:t xml:space="preserve">uiệc. </w:t>
      </w:r>
      <w:r>
        <w:t xml:space="preserve">Sơ </w:t>
      </w:r>
      <w:r>
        <w:t xml:space="preserve">ý </w:t>
      </w:r>
      <w:r>
        <w:t xml:space="preserve">nói </w:t>
      </w:r>
      <w:r>
        <w:t xml:space="preserve">lỡ </w:t>
      </w:r>
      <w:r>
        <w:rPr>
          <w:i/>
        </w:rPr>
        <w:t xml:space="preserve">lời. </w:t>
      </w:r>
      <w:r>
        <w:br/>
      </w:r>
      <w:r>
        <w:rPr>
          <w:b/>
        </w:rPr>
        <w:t xml:space="preserve">sơ </w:t>
      </w:r>
      <w:r>
        <w:rPr>
          <w:b/>
        </w:rPr>
        <w:t xml:space="preserve">yếu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Bản </w:t>
      </w:r>
      <w:r>
        <w:t xml:space="preserve">tóm </w:t>
      </w:r>
      <w:r>
        <w:t xml:space="preserve">tắt. </w:t>
      </w:r>
      <w:r>
        <w:rPr>
          <w:i/>
        </w:rPr>
        <w:t xml:space="preserve">Sơ </w:t>
      </w:r>
      <w:r>
        <w:t xml:space="preserve">yếu </w:t>
      </w:r>
      <w:r>
        <w:t xml:space="preserve">lí </w:t>
      </w:r>
      <w:r>
        <w:t xml:space="preserve">lịch. </w:t>
      </w:r>
      <w:r>
        <w:br/>
      </w:r>
      <w:r>
        <w:rPr>
          <w:b/>
        </w:rPr>
        <w:t xml:space="preserve">sờ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Đặt </w:t>
      </w:r>
      <w:r>
        <w:t xml:space="preserve">và </w:t>
      </w:r>
      <w:r>
        <w:t xml:space="preserve">di </w:t>
      </w:r>
      <w:r>
        <w:t xml:space="preserve">động </w:t>
      </w:r>
      <w:r>
        <w:t xml:space="preserve">nhẹ </w:t>
      </w:r>
      <w:r>
        <w:t xml:space="preserve">bàn </w:t>
      </w:r>
      <w:r>
        <w:t xml:space="preserve">tay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của </w:t>
      </w:r>
      <w:r>
        <w:t xml:space="preserve">vật </w:t>
      </w:r>
      <w:r>
        <w:t xml:space="preserve">để </w:t>
      </w:r>
      <w:r>
        <w:t xml:space="preserve">nhận </w:t>
      </w:r>
      <w:r>
        <w:t xml:space="preserve">biết </w:t>
      </w:r>
      <w:r>
        <w:t xml:space="preserve">bằng </w:t>
      </w:r>
      <w:r>
        <w:t xml:space="preserve">xúc </w:t>
      </w:r>
      <w:r>
        <w:t xml:space="preserve">giác. </w:t>
      </w:r>
      <w:r>
        <w:t xml:space="preserve">Sờ </w:t>
      </w:r>
      <w:r>
        <w:t xml:space="preserve">xem </w:t>
      </w:r>
      <w:r>
        <w:t xml:space="preserve">nóng </w:t>
      </w:r>
      <w:r>
        <w:rPr>
          <w:i/>
        </w:rPr>
        <w:t xml:space="preserve">hay </w:t>
      </w:r>
      <w:r>
        <w:rPr>
          <w:i/>
        </w:rPr>
        <w:t xml:space="preserve">lạnh. </w:t>
      </w:r>
      <w:r>
        <w:rPr>
          <w:b/>
        </w:rPr>
        <w:t xml:space="preserve">2 </w:t>
      </w:r>
      <w:r>
        <w:t xml:space="preserve">(kng,). </w:t>
      </w:r>
      <w:r>
        <w:t xml:space="preserve">Động </w:t>
      </w:r>
      <w:r>
        <w:t xml:space="preserve">đến, </w:t>
      </w:r>
      <w:r>
        <w:t xml:space="preserve">bắt </w:t>
      </w:r>
      <w:r>
        <w:t xml:space="preserve">tay </w:t>
      </w:r>
      <w:r>
        <w:t xml:space="preserve">làm.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sờ </w:t>
      </w:r>
      <w:r>
        <w:t xml:space="preserve">đến </w:t>
      </w:r>
      <w:r>
        <w:rPr>
          <w:i/>
        </w:rPr>
        <w:t xml:space="preserve">việc </w:t>
      </w:r>
      <w:r>
        <w:t xml:space="preserve">nhà. </w:t>
      </w:r>
      <w:r>
        <w:br/>
      </w:r>
      <w:r>
        <w:rPr>
          <w:b/>
        </w:rPr>
        <w:t xml:space="preserve">sờ </w:t>
      </w:r>
      <w:r>
        <w:rPr>
          <w:b/>
        </w:rPr>
        <w:t xml:space="preserve">lên </w:t>
      </w:r>
      <w:r>
        <w:rPr>
          <w:b/>
        </w:rPr>
        <w:t xml:space="preserve">gáy </w:t>
      </w:r>
      <w:r>
        <w:t xml:space="preserve">Tự </w:t>
      </w:r>
      <w:r>
        <w:t xml:space="preserve">mình </w:t>
      </w:r>
      <w:r>
        <w:t xml:space="preserve">nhìn </w:t>
      </w:r>
      <w:r>
        <w:t xml:space="preserve">lại </w:t>
      </w:r>
      <w:r>
        <w:t xml:space="preserve">chính </w:t>
      </w:r>
      <w:r>
        <w:t xml:space="preserve">mình </w:t>
      </w:r>
      <w:r>
        <w:t xml:space="preserve">(cũng </w:t>
      </w:r>
      <w:r>
        <w:t xml:space="preserve">có </w:t>
      </w:r>
      <w:r>
        <w:t xml:space="preserve">thể </w:t>
      </w:r>
      <w:r>
        <w:t xml:space="preserve">thấy </w:t>
      </w:r>
      <w:r>
        <w:t xml:space="preserve">cái </w:t>
      </w:r>
      <w:r>
        <w:t xml:space="preserve">xấu </w:t>
      </w:r>
      <w:r>
        <w:t xml:space="preserve">mà </w:t>
      </w:r>
      <w:r>
        <w:t xml:space="preserve">mình </w:t>
      </w:r>
      <w:r>
        <w:t xml:space="preserve">tưởng </w:t>
      </w:r>
      <w:r>
        <w:t xml:space="preserve">chỉ </w:t>
      </w:r>
      <w:r>
        <w:t xml:space="preserve">người </w:t>
      </w:r>
      <w:r>
        <w:t xml:space="preserve">khác </w:t>
      </w:r>
      <w:r>
        <w:t xml:space="preserve">mới </w:t>
      </w:r>
      <w:r>
        <w:t xml:space="preserve">có). </w:t>
      </w:r>
      <w:r>
        <w:br/>
      </w:r>
      <w:r>
        <w:rPr>
          <w:b/>
        </w:rPr>
        <w:t xml:space="preserve">sở </w:t>
      </w:r>
      <w:r>
        <w:rPr>
          <w:b/>
        </w:rPr>
        <w:t xml:space="preserve">mó </w:t>
      </w:r>
      <w:r>
        <w:rPr>
          <w:i/>
        </w:rPr>
        <w:t xml:space="preserve">động từ </w:t>
      </w:r>
      <w:r>
        <w:t xml:space="preserve">Sờ </w:t>
      </w:r>
      <w:r>
        <w:t xml:space="preserve">vào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Sờ </w:t>
      </w:r>
      <w:r>
        <w:t xml:space="preserve">mó </w:t>
      </w:r>
      <w:r>
        <w:t xml:space="preserve">lung </w:t>
      </w:r>
      <w:r>
        <w:t xml:space="preserve">tung, </w:t>
      </w:r>
      <w:r>
        <w:t xml:space="preserve">làm </w:t>
      </w:r>
      <w:r>
        <w:t xml:space="preserve">hỏng </w:t>
      </w:r>
      <w:r>
        <w:t xml:space="preserve">hết! </w:t>
      </w:r>
      <w:r>
        <w:rPr>
          <w:i/>
        </w:rPr>
        <w:t xml:space="preserve">Chẳng </w:t>
      </w:r>
      <w:r>
        <w:t xml:space="preserve">chịu </w:t>
      </w:r>
      <w:r>
        <w:t xml:space="preserve">sờ </w:t>
      </w:r>
      <w:r>
        <w:t xml:space="preserve">mó </w:t>
      </w:r>
      <w:r>
        <w:rPr>
          <w:i/>
        </w:rPr>
        <w:t xml:space="preserve">uiệc </w:t>
      </w:r>
      <w:r>
        <w:rPr>
          <w:i/>
        </w:rPr>
        <w:t xml:space="preserve">gì </w:t>
      </w:r>
      <w:r>
        <w:t xml:space="preserve">cá </w:t>
      </w:r>
      <w:r>
        <w:t xml:space="preserve">(khẩu ngữ). </w:t>
      </w:r>
      <w:r>
        <w:br/>
      </w:r>
      <w:r>
        <w:rPr>
          <w:b/>
        </w:rPr>
        <w:t xml:space="preserve">sở </w:t>
      </w:r>
      <w:r>
        <w:rPr>
          <w:b/>
        </w:rPr>
        <w:t xml:space="preserve">sâm </w:t>
      </w:r>
      <w:r>
        <w:t xml:space="preserve">(phương ngữ). </w:t>
      </w:r>
      <w:r>
        <w:t xml:space="preserve">x </w:t>
      </w:r>
      <w:r>
        <w:t xml:space="preserve">rờrâm. </w:t>
      </w:r>
      <w:r>
        <w:br/>
      </w:r>
      <w:r>
        <w:rPr>
          <w:b/>
        </w:rPr>
        <w:t xml:space="preserve">sờ </w:t>
      </w:r>
      <w:r>
        <w:rPr>
          <w:b/>
        </w:rPr>
        <w:t xml:space="preserve">soạng </w:t>
      </w:r>
      <w:r>
        <w:rPr>
          <w:i/>
        </w:rPr>
        <w:t xml:space="preserve">động từ </w:t>
      </w:r>
      <w:r>
        <w:t xml:space="preserve">Sờ </w:t>
      </w:r>
      <w:r>
        <w:t xml:space="preserve">chỗ </w:t>
      </w:r>
      <w:r>
        <w:t xml:space="preserve">này </w:t>
      </w:r>
      <w:r>
        <w:t xml:space="preserve">chỗ </w:t>
      </w:r>
      <w:r>
        <w:t xml:space="preserve">khác </w:t>
      </w:r>
      <w:r>
        <w:t xml:space="preserve">để </w:t>
      </w:r>
      <w:r>
        <w:t xml:space="preserve">tìm, </w:t>
      </w:r>
      <w:r>
        <w:t xml:space="preserve">do </w:t>
      </w:r>
      <w:r>
        <w:t xml:space="preserve">mắt </w:t>
      </w:r>
      <w:r>
        <w:t xml:space="preserve">không </w:t>
      </w:r>
      <w:r>
        <w:t xml:space="preserve">nhìn </w:t>
      </w:r>
      <w:r>
        <w:t xml:space="preserve">thấy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Sờ </w:t>
      </w:r>
      <w:r>
        <w:rPr>
          <w:i/>
        </w:rPr>
        <w:t xml:space="preserve">soạng </w:t>
      </w:r>
      <w:r>
        <w:t xml:space="preserve">trong </w:t>
      </w:r>
      <w:r>
        <w:t xml:space="preserve">đêm </w:t>
      </w:r>
      <w:r>
        <w:t xml:space="preserve">tối. </w:t>
      </w:r>
      <w:r>
        <w:t xml:space="preserve">Đền </w:t>
      </w:r>
      <w:r>
        <w:rPr>
          <w:i/>
        </w:rPr>
        <w:t xml:space="preserve">tắt, </w:t>
      </w:r>
      <w:r>
        <w:t xml:space="preserve">sờ </w:t>
      </w:r>
      <w:r>
        <w:rPr>
          <w:i/>
        </w:rPr>
        <w:t xml:space="preserve">soạng </w:t>
      </w:r>
      <w:r>
        <w:t xml:space="preserve">tìm </w:t>
      </w:r>
      <w:r>
        <w:t xml:space="preserve">diêm. </w:t>
      </w:r>
      <w:r>
        <w:br/>
      </w:r>
      <w:r>
        <w:rPr>
          <w:b/>
        </w:rPr>
        <w:t xml:space="preserve">sờ </w:t>
      </w:r>
      <w:r>
        <w:rPr>
          <w:b/>
        </w:rPr>
        <w:t xml:space="preserve">sờ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Quá </w:t>
      </w:r>
      <w:r>
        <w:t xml:space="preserve">rõ </w:t>
      </w:r>
      <w:r>
        <w:t xml:space="preserve">ràng </w:t>
      </w:r>
      <w:r>
        <w:t xml:space="preserve">như </w:t>
      </w:r>
      <w:r>
        <w:t xml:space="preserve">bày </w:t>
      </w:r>
      <w:r>
        <w:t xml:space="preserve">ra </w:t>
      </w:r>
      <w:r>
        <w:t xml:space="preserve">trước </w:t>
      </w:r>
      <w:r>
        <w:t xml:space="preserve">mắt. </w:t>
      </w:r>
      <w:r>
        <w:t xml:space="preserve">Sự </w:t>
      </w:r>
      <w:r>
        <w:t xml:space="preserve">thật </w:t>
      </w:r>
      <w:r>
        <w:t xml:space="preserve">sờ </w:t>
      </w:r>
      <w:r>
        <w:t xml:space="preserve">sờ </w:t>
      </w:r>
      <w:r>
        <w:rPr>
          <w:i/>
        </w:rPr>
        <w:t xml:space="preserve">trước </w:t>
      </w:r>
      <w:r>
        <w:rPr>
          <w:i/>
        </w:rPr>
        <w:t xml:space="preserve">mắt. </w:t>
      </w:r>
      <w:r>
        <w:t xml:space="preserve">Khuyết </w:t>
      </w:r>
      <w:r>
        <w:rPr>
          <w:i/>
        </w:rPr>
        <w:t xml:space="preserve">điểm </w:t>
      </w:r>
      <w:r>
        <w:t xml:space="preserve">sờ </w:t>
      </w:r>
      <w:r>
        <w:t xml:space="preserve">sờ, </w:t>
      </w:r>
      <w:r>
        <w:t xml:space="preserve">còn </w:t>
      </w:r>
      <w:r>
        <w:rPr>
          <w:i/>
        </w:rPr>
        <w:t xml:space="preserve">cãi! </w:t>
      </w:r>
      <w:r>
        <w:br/>
      </w:r>
      <w:r>
        <w:rPr>
          <w:b/>
        </w:rPr>
        <w:t xml:space="preserve">sờ </w:t>
      </w:r>
      <w:r>
        <w:rPr>
          <w:b/>
        </w:rPr>
        <w:t xml:space="preserve">sợ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sợ </w:t>
      </w:r>
      <w:r>
        <w:t xml:space="preserve">(láy). </w:t>
      </w:r>
      <w:r>
        <w:br/>
      </w:r>
      <w:r>
        <w:rPr>
          <w:b/>
        </w:rPr>
        <w:t xml:space="preserve">sờ </w:t>
      </w:r>
      <w:r>
        <w:rPr>
          <w:b/>
        </w:rPr>
        <w:t xml:space="preserve">sững </w:t>
      </w:r>
      <w:r>
        <w:rPr>
          <w:i/>
        </w:rPr>
        <w:t xml:space="preserve">tính từ </w:t>
      </w:r>
      <w:r>
        <w:t xml:space="preserve">Như </w:t>
      </w:r>
      <w:r>
        <w:t xml:space="preserve">sững </w:t>
      </w:r>
      <w:r>
        <w:t xml:space="preserve">sờ.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