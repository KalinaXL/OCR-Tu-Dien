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đà,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gỗ </w:t>
      </w:r>
      <w:r>
        <w:t xml:space="preserve">áp </w:t>
      </w:r>
      <w:r>
        <w:t xml:space="preserve">dưới </w:t>
      </w:r>
      <w:r>
        <w:t xml:space="preserve">để </w:t>
      </w:r>
      <w:r>
        <w:t xml:space="preserve">đỡ </w:t>
      </w:r>
      <w:r>
        <w:t xml:space="preserve">một </w:t>
      </w:r>
      <w:r>
        <w:t xml:space="preserve">thanh </w:t>
      </w:r>
      <w:r>
        <w:t xml:space="preserve">khác </w:t>
      </w:r>
      <w:r>
        <w:t xml:space="preserve">được </w:t>
      </w:r>
      <w:r>
        <w:t xml:space="preserve">vững </w:t>
      </w:r>
      <w:r>
        <w:t xml:space="preserve">hơn. </w:t>
      </w:r>
      <w:r>
        <w:rPr>
          <w:b/>
        </w:rPr>
        <w:t xml:space="preserve">2 </w:t>
      </w:r>
      <w:r>
        <w:t xml:space="preserve">Đoạn </w:t>
      </w:r>
      <w:r>
        <w:t xml:space="preserve">ống </w:t>
      </w:r>
      <w:r>
        <w:t xml:space="preserve">hoặc </w:t>
      </w:r>
      <w:r>
        <w:t xml:space="preserve">thanh </w:t>
      </w:r>
      <w:r>
        <w:t xml:space="preserve">tròn </w:t>
      </w:r>
      <w:r>
        <w:t xml:space="preserve">luồn </w:t>
      </w:r>
      <w:r>
        <w:t xml:space="preserve">dưới </w:t>
      </w:r>
      <w:r>
        <w:t xml:space="preserve">một </w:t>
      </w:r>
      <w:r>
        <w:t xml:space="preserve">vật </w:t>
      </w:r>
      <w:r>
        <w:t xml:space="preserve">nặng </w:t>
      </w:r>
      <w:r>
        <w:t xml:space="preserve">để </w:t>
      </w:r>
      <w:r>
        <w:t xml:space="preserve">di </w:t>
      </w:r>
      <w:r>
        <w:t xml:space="preserve">chuyển </w:t>
      </w:r>
      <w:r>
        <w:t xml:space="preserve">vật </w:t>
      </w:r>
      <w:r>
        <w:t xml:space="preserve">đó </w:t>
      </w:r>
      <w:r>
        <w:t xml:space="preserve">được </w:t>
      </w:r>
      <w:r>
        <w:t xml:space="preserve">dễ </w:t>
      </w:r>
      <w:r>
        <w:t xml:space="preserve">dàng. </w:t>
      </w:r>
      <w:r>
        <w:rPr>
          <w:i/>
        </w:rPr>
        <w:t xml:space="preserve">Dùng </w:t>
      </w:r>
      <w:r>
        <w:rPr>
          <w:i/>
        </w:rPr>
        <w:t xml:space="preserve">đà </w:t>
      </w:r>
      <w:r>
        <w:rPr>
          <w:i/>
        </w:rPr>
        <w:t xml:space="preserve">để </w:t>
      </w:r>
      <w:r>
        <w:rPr>
          <w:i/>
        </w:rPr>
        <w:t xml:space="preserve">kéo </w:t>
      </w:r>
      <w:r>
        <w:t xml:space="preserve">gỗ. </w:t>
      </w:r>
      <w:r>
        <w:rPr>
          <w:b/>
        </w:rPr>
        <w:t xml:space="preserve">3 </w:t>
      </w:r>
      <w:r>
        <w:t xml:space="preserve">Sức </w:t>
      </w:r>
      <w:r>
        <w:t xml:space="preserve">hướng </w:t>
      </w:r>
      <w:r>
        <w:t xml:space="preserve">tới </w:t>
      </w:r>
      <w:r>
        <w:t xml:space="preserve">trước,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do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hoặc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rPr>
          <w:i/>
        </w:rPr>
        <w:t xml:space="preserve">Ôtô </w:t>
      </w:r>
      <w:r>
        <w:rPr>
          <w:i/>
        </w:rPr>
        <w:t xml:space="preserve">tăng </w:t>
      </w:r>
      <w:r>
        <w:t xml:space="preserve">tốc </w:t>
      </w:r>
      <w:r>
        <w:rPr>
          <w:i/>
        </w:rPr>
        <w:t xml:space="preserve">độ </w:t>
      </w:r>
      <w:r>
        <w:rPr>
          <w:i/>
        </w:rPr>
        <w:t xml:space="preserve">để </w:t>
      </w:r>
      <w:r>
        <w:rPr>
          <w:i/>
        </w:rPr>
        <w:t xml:space="preserve">lấy </w:t>
      </w:r>
      <w:r>
        <w:t xml:space="preserve">đà </w:t>
      </w:r>
      <w:r>
        <w:rPr>
          <w:i/>
        </w:rPr>
        <w:t xml:space="preserve">lên </w:t>
      </w:r>
      <w:r>
        <w:rPr>
          <w:i/>
        </w:rPr>
        <w:t xml:space="preserve">dốc. </w:t>
      </w:r>
      <w:r>
        <w:rPr>
          <w:i/>
        </w:rPr>
        <w:t xml:space="preserve">Trên </w:t>
      </w:r>
      <w:r>
        <w:rPr>
          <w:i/>
        </w:rPr>
        <w:t xml:space="preserve">đà </w:t>
      </w:r>
      <w:r>
        <w:rPr>
          <w:i/>
        </w:rPr>
        <w:t xml:space="preserve">phát </w:t>
      </w:r>
      <w:r>
        <w:t xml:space="preserve">triển. </w:t>
      </w:r>
      <w:r>
        <w:br/>
      </w:r>
      <w:r>
        <w:rPr>
          <w:b/>
        </w:rPr>
        <w:t xml:space="preserve">đà, </w:t>
      </w:r>
      <w:r>
        <w:rPr>
          <w:i/>
        </w:rPr>
        <w:t xml:space="preserve">danh từ </w:t>
      </w:r>
      <w:r>
        <w:t xml:space="preserve">Đà </w:t>
      </w:r>
      <w:r>
        <w:t xml:space="preserve">tàu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đà, </w:t>
      </w:r>
      <w:r>
        <w:t xml:space="preserve">(phương ngữ). </w:t>
      </w:r>
      <w:r>
        <w:rPr>
          <w:i/>
        </w:rPr>
        <w:t xml:space="preserve">x </w:t>
      </w:r>
      <w:r>
        <w:t xml:space="preserve">da,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đà,p. </w:t>
      </w:r>
      <w:r>
        <w:t xml:space="preserve">(biến </w:t>
      </w:r>
      <w:r>
        <w:t xml:space="preserve">âm </w:t>
      </w:r>
      <w:r>
        <w:t xml:space="preserve">của </w:t>
      </w:r>
      <w:r>
        <w:t xml:space="preserve">đã;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thơ </w:t>
      </w:r>
      <w:r>
        <w:t xml:space="preserve">ca). </w:t>
      </w:r>
      <w:r>
        <w:t xml:space="preserve">Như </w:t>
      </w:r>
      <w:r>
        <w:rPr>
          <w:i/>
        </w:rPr>
        <w:t xml:space="preserve">đã. </w:t>
      </w:r>
      <w:r>
        <w:t xml:space="preserve">Thuyền </w:t>
      </w:r>
      <w:r>
        <w:rPr>
          <w:i/>
        </w:rPr>
        <w:t xml:space="preserve">đà </w:t>
      </w:r>
      <w:r>
        <w:rPr>
          <w:i/>
        </w:rPr>
        <w:t xml:space="preserve">đến </w:t>
      </w:r>
      <w:r>
        <w:rPr>
          <w:i/>
        </w:rPr>
        <w:t xml:space="preserve">bến </w:t>
      </w:r>
      <w:r>
        <w:rPr>
          <w:i/>
        </w:rPr>
        <w:t xml:space="preserve">anh </w:t>
      </w:r>
      <w:r>
        <w:rPr>
          <w:i/>
        </w:rPr>
        <w:t xml:space="preserve">ơi, </w:t>
      </w:r>
      <w:r>
        <w:t xml:space="preserve">Sao </w:t>
      </w:r>
      <w:r>
        <w:rPr>
          <w:i/>
        </w:rPr>
        <w:t xml:space="preserve">anh </w:t>
      </w:r>
      <w:r>
        <w:rPr>
          <w:i/>
        </w:rPr>
        <w:t xml:space="preserve">chẳng </w:t>
      </w:r>
      <w:r>
        <w:rPr>
          <w:i/>
        </w:rPr>
        <w:t xml:space="preserve">bắc </w:t>
      </w:r>
      <w:r>
        <w:rPr>
          <w:i/>
        </w:rPr>
        <w:t xml:space="preserve">cầu </w:t>
      </w:r>
      <w:r>
        <w:rPr>
          <w:i/>
        </w:rPr>
        <w:t xml:space="preserve">noi </w:t>
      </w:r>
      <w:r>
        <w:t xml:space="preserve">lên </w:t>
      </w:r>
      <w:r>
        <w:rPr>
          <w:i/>
        </w:rPr>
        <w:t xml:space="preserve">bờ? </w:t>
      </w:r>
      <w:r>
        <w:t xml:space="preserve">(ca dao). </w:t>
      </w:r>
      <w:r>
        <w:br/>
      </w:r>
      <w:r>
        <w:rPr>
          <w:b/>
        </w:rPr>
        <w:t xml:space="preserve">đà </w:t>
      </w:r>
      <w:r>
        <w:rPr>
          <w:b/>
        </w:rPr>
        <w:t xml:space="preserve">đân </w:t>
      </w:r>
      <w:r>
        <w:rPr>
          <w:i/>
        </w:rPr>
        <w:t xml:space="preserve">động từ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chậm </w:t>
      </w:r>
      <w:r>
        <w:t xml:space="preserve">chạp, </w:t>
      </w:r>
      <w:r>
        <w:t xml:space="preserve">không </w:t>
      </w:r>
      <w:r>
        <w:t xml:space="preserve">khẩn </w:t>
      </w:r>
      <w:r>
        <w:t xml:space="preserve">trương. </w:t>
      </w:r>
      <w:r>
        <w:rPr>
          <w:i/>
        </w:rPr>
        <w:t xml:space="preserve">Cứ </w:t>
      </w:r>
      <w:r>
        <w:rPr>
          <w:i/>
        </w:rPr>
        <w:t xml:space="preserve">đà </w:t>
      </w:r>
      <w:r>
        <w:rPr>
          <w:i/>
        </w:rPr>
        <w:t xml:space="preserve">đận </w:t>
      </w:r>
      <w:r>
        <w:t xml:space="preserve">thế </w:t>
      </w:r>
      <w:r>
        <w:t xml:space="preserve">thì </w:t>
      </w:r>
      <w:r>
        <w:rPr>
          <w:i/>
        </w:rPr>
        <w:t xml:space="preserve">bao </w:t>
      </w:r>
      <w:r>
        <w:t xml:space="preserve">giỜ </w:t>
      </w:r>
      <w:r>
        <w:t xml:space="preserve">xong </w:t>
      </w:r>
      <w:r>
        <w:t xml:space="preserve">Uiệc. </w:t>
      </w:r>
      <w:r>
        <w:br/>
      </w:r>
      <w:r>
        <w:rPr>
          <w:b/>
        </w:rPr>
        <w:t xml:space="preserve">đà </w:t>
      </w:r>
      <w:r>
        <w:rPr>
          <w:b/>
        </w:rPr>
        <w:t xml:space="preserve">điểu </w:t>
      </w:r>
      <w:r>
        <w:rPr>
          <w:i/>
        </w:rPr>
        <w:t xml:space="preserve">danh từ </w:t>
      </w:r>
      <w:r>
        <w:t xml:space="preserve">Chim </w:t>
      </w:r>
      <w:r>
        <w:t xml:space="preserve">rất </w:t>
      </w:r>
      <w:r>
        <w:t xml:space="preserve">to </w:t>
      </w:r>
      <w:r>
        <w:t xml:space="preserve">sống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nhiệt </w:t>
      </w:r>
      <w:r>
        <w:t xml:space="preserve">đới, </w:t>
      </w:r>
      <w:r>
        <w:t xml:space="preserve">cổ </w:t>
      </w:r>
      <w:r>
        <w:t xml:space="preserve">dài, </w:t>
      </w:r>
      <w:r>
        <w:t xml:space="preserve">chân </w:t>
      </w:r>
      <w:r>
        <w:t xml:space="preserve">cao, </w:t>
      </w:r>
      <w:r>
        <w:t xml:space="preserve">chạy </w:t>
      </w:r>
      <w:r>
        <w:t xml:space="preserve">nhanh. </w:t>
      </w:r>
      <w:r>
        <w:br/>
      </w:r>
      <w:r>
        <w:rPr>
          <w:b/>
        </w:rPr>
        <w:t xml:space="preserve">đà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để </w:t>
      </w:r>
      <w:r>
        <w:t xml:space="preserve">đặt </w:t>
      </w:r>
      <w:r>
        <w:t xml:space="preserve">tàu </w:t>
      </w:r>
      <w:r>
        <w:t xml:space="preserve">khi </w:t>
      </w:r>
      <w:r>
        <w:t xml:space="preserve">đang </w:t>
      </w:r>
      <w:r>
        <w:t xml:space="preserve">đóng </w:t>
      </w:r>
      <w:r>
        <w:t xml:space="preserve">hoặc </w:t>
      </w:r>
      <w:r>
        <w:t xml:space="preserve">sửa </w:t>
      </w:r>
      <w:r>
        <w:t xml:space="preserve">chữa. </w:t>
      </w:r>
      <w:r>
        <w:br/>
      </w:r>
      <w:r>
        <w:rPr>
          <w:b/>
        </w:rPr>
        <w:t xml:space="preserve">đả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Đánh </w:t>
      </w:r>
      <w:r>
        <w:t xml:space="preserve">cho </w:t>
      </w:r>
      <w:r>
        <w:t xml:space="preserve">đau, </w:t>
      </w:r>
      <w:r>
        <w:t xml:space="preserve">cho </w:t>
      </w:r>
      <w:r>
        <w:t xml:space="preserve">tổn </w:t>
      </w:r>
      <w:r>
        <w:t xml:space="preserve">thương </w:t>
      </w:r>
      <w:r>
        <w:t xml:space="preserve">nhiều. </w:t>
      </w:r>
      <w:r>
        <w:t xml:space="preserve">Chúng </w:t>
      </w:r>
      <w:r>
        <w:t xml:space="preserve">nó </w:t>
      </w:r>
      <w:r>
        <w:rPr>
          <w:i/>
        </w:rPr>
        <w:t xml:space="preserve">đá </w:t>
      </w:r>
      <w:r>
        <w:t xml:space="preserve">nhau. </w:t>
      </w:r>
      <w:r>
        <w:rPr>
          <w:i/>
        </w:rPr>
        <w:t xml:space="preserve">Đả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t xml:space="preserve">nên </w:t>
      </w:r>
      <w:r>
        <w:t xml:space="preserve">thân. </w:t>
      </w:r>
      <w:r>
        <w:rPr>
          <w:b/>
        </w:rPr>
        <w:t xml:space="preserve">2 </w:t>
      </w:r>
      <w:r>
        <w:t xml:space="preserve">Đã </w:t>
      </w:r>
      <w:r>
        <w:t xml:space="preserve">kích </w:t>
      </w:r>
      <w:r>
        <w:t xml:space="preserve">bằng </w:t>
      </w:r>
      <w:r>
        <w:t xml:space="preserve">lời </w:t>
      </w:r>
      <w:r>
        <w:t xml:space="preserve">nói, </w:t>
      </w:r>
      <w:r>
        <w:t xml:space="preserve">tranh </w:t>
      </w:r>
      <w:r>
        <w:t xml:space="preserve">ảnh. </w:t>
      </w:r>
      <w:r>
        <w:t xml:space="preserve">Bài </w:t>
      </w:r>
      <w:r>
        <w:rPr>
          <w:i/>
        </w:rPr>
        <w:t xml:space="preserve">báo </w:t>
      </w:r>
      <w:r>
        <w:rPr>
          <w:i/>
        </w:rPr>
        <w:t xml:space="preserve">đá </w:t>
      </w:r>
      <w:r>
        <w:t xml:space="preserve">thói </w:t>
      </w:r>
      <w:r>
        <w:rPr>
          <w:i/>
        </w:rPr>
        <w:t xml:space="preserve">cửa </w:t>
      </w:r>
      <w:r>
        <w:t xml:space="preserve">quyền. </w:t>
      </w:r>
      <w:r>
        <w:rPr>
          <w:b/>
        </w:rPr>
        <w:t xml:space="preserve">3 </w:t>
      </w:r>
      <w:r>
        <w:t xml:space="preserve">(thông tục). </w:t>
      </w:r>
      <w:r>
        <w:t xml:space="preserve">Ăn, </w:t>
      </w:r>
      <w:r>
        <w:t xml:space="preserve">uống </w:t>
      </w:r>
      <w:r>
        <w:t xml:space="preserve">hoặc </w:t>
      </w:r>
      <w:r>
        <w:t xml:space="preserve">ngủ </w:t>
      </w:r>
      <w:r>
        <w:t xml:space="preserve">(tuỳ </w:t>
      </w:r>
      <w:r>
        <w:t xml:space="preserve">bổ </w:t>
      </w:r>
      <w:r>
        <w:t xml:space="preserve">ngữ </w:t>
      </w:r>
      <w:r>
        <w:t xml:space="preserve">cụ </w:t>
      </w:r>
      <w:r>
        <w:t xml:space="preserve">thể); </w:t>
      </w:r>
      <w:r>
        <w:t xml:space="preserve">như </w:t>
      </w:r>
      <w:r>
        <w:rPr>
          <w:i/>
        </w:rPr>
        <w:t xml:space="preserve">đánh </w:t>
      </w:r>
      <w:r>
        <w:t xml:space="preserve">(nghĩa </w:t>
      </w:r>
      <w:r>
        <w:t xml:space="preserve">25). </w:t>
      </w:r>
      <w:r>
        <w:t xml:space="preserve">Đá </w:t>
      </w:r>
      <w:r>
        <w:t xml:space="preserve">hết </w:t>
      </w:r>
      <w:r>
        <w:t xml:space="preserve">nửa </w:t>
      </w:r>
      <w:r>
        <w:rPr>
          <w:i/>
        </w:rPr>
        <w:t xml:space="preserve">chai </w:t>
      </w:r>
      <w:r>
        <w:rPr>
          <w:i/>
        </w:rPr>
        <w:t xml:space="preserve">rượu. </w:t>
      </w:r>
      <w:r>
        <w:t xml:space="preserve">Đả </w:t>
      </w:r>
      <w:r>
        <w:t xml:space="preserve">một </w:t>
      </w:r>
      <w:r>
        <w:t xml:space="preserve">giấc </w:t>
      </w:r>
      <w:r>
        <w:t xml:space="preserve">từ </w:t>
      </w:r>
      <w:r>
        <w:rPr>
          <w:i/>
        </w:rPr>
        <w:t xml:space="preserve">đầu </w:t>
      </w:r>
      <w:r>
        <w:rPr>
          <w:i/>
        </w:rPr>
        <w:t xml:space="preserve">hôm </w:t>
      </w:r>
      <w:r>
        <w:rPr>
          <w:i/>
        </w:rPr>
        <w:t xml:space="preserve">đến </w:t>
      </w:r>
      <w:r>
        <w:t xml:space="preserve">sáng. </w:t>
      </w:r>
      <w:r>
        <w:br/>
      </w:r>
      <w:r>
        <w:rPr>
          <w:b/>
        </w:rPr>
        <w:t xml:space="preserve">đả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đổ </w:t>
      </w:r>
      <w:r>
        <w:t xml:space="preserve">(chỉ </w:t>
      </w:r>
      <w:r>
        <w:t xml:space="preserve">dùng </w:t>
      </w:r>
      <w:r>
        <w:t xml:space="preserve">trong </w:t>
      </w:r>
      <w:r>
        <w:t xml:space="preserve">khẩu </w:t>
      </w:r>
      <w:r>
        <w:t xml:space="preserve">hiệu </w:t>
      </w:r>
      <w:r>
        <w:t xml:space="preserve">đấu </w:t>
      </w:r>
      <w:r>
        <w:t xml:space="preserve">tranh). </w:t>
      </w:r>
      <w:r>
        <w:t xml:space="preserve">Đá </w:t>
      </w:r>
      <w:r>
        <w:t xml:space="preserve">đảo </w:t>
      </w:r>
      <w:r>
        <w:t xml:space="preserve">chế </w:t>
      </w:r>
      <w:r>
        <w:t xml:space="preserve">độ </w:t>
      </w:r>
      <w:r>
        <w:t xml:space="preserve">độc </w:t>
      </w:r>
      <w:r>
        <w:rPr>
          <w:i/>
        </w:rPr>
        <w:t xml:space="preserve">tài! </w:t>
      </w:r>
      <w:r>
        <w:rPr>
          <w:b/>
        </w:rPr>
        <w:t xml:space="preserve">2 </w:t>
      </w:r>
      <w:r>
        <w:t xml:space="preserve">(Lực </w:t>
      </w:r>
      <w:r>
        <w:t xml:space="preserve">lượng </w:t>
      </w:r>
      <w:r>
        <w:t xml:space="preserve">quần </w:t>
      </w:r>
      <w:r>
        <w:t xml:space="preserve">chúng)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chống </w:t>
      </w:r>
      <w:r>
        <w:t xml:space="preserve">đối </w:t>
      </w:r>
      <w:r>
        <w:t xml:space="preserve">kịch </w:t>
      </w:r>
      <w:r>
        <w:t xml:space="preserve">liệt </w:t>
      </w:r>
      <w:r>
        <w:t xml:space="preserve">với </w:t>
      </w:r>
      <w:r>
        <w:t xml:space="preserve">tỉnh </w:t>
      </w:r>
      <w:r>
        <w:t xml:space="preserve">thần </w:t>
      </w:r>
      <w:r>
        <w:t xml:space="preserve">muốn </w:t>
      </w:r>
      <w:r>
        <w:t xml:space="preserve">đánh </w:t>
      </w:r>
      <w:r>
        <w:t xml:space="preserve">đổ. </w:t>
      </w:r>
      <w:r>
        <w:t xml:space="preserve">Đi </w:t>
      </w:r>
      <w:r>
        <w:t xml:space="preserve">đến </w:t>
      </w:r>
      <w:r>
        <w:t xml:space="preserve">đâu </w:t>
      </w:r>
      <w:r>
        <w:t xml:space="preserve">cũng </w:t>
      </w:r>
      <w:r>
        <w:t xml:space="preserve">bị </w:t>
      </w:r>
      <w:r>
        <w:t xml:space="preserve">đá </w:t>
      </w:r>
      <w:r>
        <w:t xml:space="preserve">đảo. </w:t>
      </w:r>
      <w:r>
        <w:br/>
      </w:r>
      <w:r>
        <w:rPr>
          <w:b/>
        </w:rPr>
        <w:t xml:space="preserve">đả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(đùng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Động </w:t>
      </w:r>
      <w:r>
        <w:t xml:space="preserve">đến </w:t>
      </w:r>
      <w:r>
        <w:t xml:space="preserve">vì </w:t>
      </w:r>
      <w:r>
        <w:t xml:space="preserve">coi </w:t>
      </w:r>
      <w:r>
        <w:rPr>
          <w:i/>
        </w:rPr>
        <w:t xml:space="preserve">đó </w:t>
      </w:r>
      <w:r>
        <w:t xml:space="preserve">là </w:t>
      </w:r>
      <w:r>
        <w:rPr>
          <w:i/>
        </w:rPr>
        <w:t xml:space="preserve">một </w:t>
      </w:r>
      <w:r>
        <w:rPr>
          <w:i/>
        </w:rPr>
        <w:t xml:space="preserve">đối </w:t>
      </w:r>
      <w:r>
        <w:t xml:space="preserve">tượng </w:t>
      </w:r>
      <w:r>
        <w:rPr>
          <w:i/>
        </w:rPr>
        <w:t xml:space="preserve">cần </w:t>
      </w:r>
      <w:r>
        <w:rPr>
          <w:i/>
        </w:rPr>
        <w:t xml:space="preserve">tác </w:t>
      </w:r>
      <w:r>
        <w:t xml:space="preserve">động </w:t>
      </w:r>
      <w:r>
        <w:rPr>
          <w:i/>
        </w:rPr>
        <w:t xml:space="preserve">tới. </w:t>
      </w:r>
      <w:r>
        <w:t xml:space="preserve">Còn </w:t>
      </w:r>
      <w:r>
        <w:rPr>
          <w:i/>
        </w:rPr>
        <w:t xml:space="preserve">nhiều </w:t>
      </w:r>
      <w:r>
        <w:t xml:space="preserve">vùng </w:t>
      </w:r>
      <w:r>
        <w:t xml:space="preserve">hoang </w:t>
      </w:r>
      <w:r>
        <w:t xml:space="preserve">rậm </w:t>
      </w:r>
      <w:r>
        <w:t xml:space="preserve">mà </w:t>
      </w:r>
      <w:r>
        <w:t xml:space="preserve">các </w:t>
      </w:r>
      <w:r>
        <w:t xml:space="preserve">đội </w:t>
      </w:r>
      <w:r>
        <w:rPr>
          <w:i/>
        </w:rPr>
        <w:t xml:space="preserve">khai </w:t>
      </w:r>
      <w:r>
        <w:rPr>
          <w:i/>
        </w:rPr>
        <w:t xml:space="preserve">hoang </w:t>
      </w:r>
      <w:r>
        <w:rPr>
          <w:i/>
        </w:rPr>
        <w:t xml:space="preserve">chưa </w:t>
      </w:r>
      <w:r>
        <w:rPr>
          <w:i/>
        </w:rPr>
        <w:t xml:space="preserve">đá </w:t>
      </w:r>
      <w:r>
        <w:t xml:space="preserve">động </w:t>
      </w:r>
      <w:r>
        <w:rPr>
          <w:i/>
        </w:rPr>
        <w:t xml:space="preserve">tới. </w:t>
      </w:r>
      <w:r>
        <w:rPr>
          <w:b/>
        </w:rPr>
        <w:t xml:space="preserve">2 </w:t>
      </w:r>
      <w:r>
        <w:t xml:space="preserve">Nói </w:t>
      </w:r>
      <w:r>
        <w:t xml:space="preserve">đến </w:t>
      </w:r>
      <w:r>
        <w:t xml:space="preserve">vì </w:t>
      </w:r>
      <w:r>
        <w:t xml:space="preserve">coi </w:t>
      </w:r>
      <w:r>
        <w:t xml:space="preserve">đó </w:t>
      </w:r>
      <w:r>
        <w:t xml:space="preserve">là </w:t>
      </w:r>
      <w:r>
        <w:t xml:space="preserve">điều </w:t>
      </w:r>
      <w:r>
        <w:t xml:space="preserve">cần </w:t>
      </w:r>
      <w:r>
        <w:t xml:space="preserve">nói. </w:t>
      </w:r>
      <w:r>
        <w:rPr>
          <w:i/>
        </w:rPr>
        <w:t xml:space="preserve">Lờ </w:t>
      </w:r>
      <w:r>
        <w:t xml:space="preserve">đi, </w:t>
      </w:r>
      <w:r>
        <w:rPr>
          <w:i/>
        </w:rPr>
        <w:t xml:space="preserve">không </w:t>
      </w:r>
      <w:r>
        <w:t xml:space="preserve">đá </w:t>
      </w:r>
      <w:r>
        <w:rPr>
          <w:i/>
        </w:rPr>
        <w:t xml:space="preserve">động </w:t>
      </w:r>
      <w:r>
        <w:rPr>
          <w:i/>
        </w:rPr>
        <w:t xml:space="preserve">gì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đả </w:t>
      </w:r>
      <w:r>
        <w:rPr>
          <w:b/>
        </w:rPr>
        <w:t xml:space="preserve">đớt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nói </w:t>
      </w:r>
      <w:r>
        <w:t xml:space="preserve">không </w:t>
      </w:r>
      <w:r>
        <w:t xml:space="preserve">rõ, </w:t>
      </w:r>
      <w:r>
        <w:t xml:space="preserve">không </w:t>
      </w:r>
      <w:r>
        <w:t xml:space="preserve">đúng </w:t>
      </w:r>
      <w:r>
        <w:t xml:space="preserve">một </w:t>
      </w:r>
      <w:r>
        <w:t xml:space="preserve">số </w:t>
      </w:r>
      <w:r>
        <w:t xml:space="preserve">âm, </w:t>
      </w:r>
      <w:r>
        <w:t xml:space="preserve">thường </w:t>
      </w:r>
      <w:r>
        <w:t xml:space="preserve">do </w:t>
      </w:r>
      <w:r>
        <w:t xml:space="preserve">nói </w:t>
      </w:r>
      <w:r>
        <w:t xml:space="preserve">chưa </w:t>
      </w:r>
      <w:r>
        <w:t xml:space="preserve">sõi </w:t>
      </w:r>
      <w:r>
        <w:t xml:space="preserve">hoặc </w:t>
      </w:r>
      <w:r>
        <w:t xml:space="preserve">do </w:t>
      </w:r>
      <w:r>
        <w:t xml:space="preserve">nũng </w:t>
      </w:r>
      <w:r>
        <w:t xml:space="preserve">nịu. </w:t>
      </w:r>
      <w:r>
        <w:rPr>
          <w:i/>
        </w:rPr>
        <w:t xml:space="preserve">Chừng </w:t>
      </w:r>
      <w:r>
        <w:rPr>
          <w:i/>
        </w:rPr>
        <w:t xml:space="preserve">ấy </w:t>
      </w:r>
      <w:r>
        <w:t xml:space="preserve">tuổi </w:t>
      </w:r>
      <w:r>
        <w:rPr>
          <w:i/>
        </w:rPr>
        <w:t xml:space="preserve">mà </w:t>
      </w:r>
      <w:r>
        <w:rPr>
          <w:i/>
        </w:rPr>
        <w:t xml:space="preserve">còn </w:t>
      </w:r>
      <w:r>
        <w:rPr>
          <w:i/>
        </w:rPr>
        <w:t xml:space="preserve">đả </w:t>
      </w:r>
      <w:r>
        <w:rPr>
          <w:i/>
        </w:rPr>
        <w:t xml:space="preserve">đớt. </w:t>
      </w:r>
      <w:r>
        <w:br/>
      </w:r>
      <w:r>
        <w:rPr>
          <w:b/>
        </w:rPr>
        <w:t xml:space="preserve">đả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Chỉ </w:t>
      </w:r>
      <w:r>
        <w:t xml:space="preserve">trích, </w:t>
      </w:r>
      <w:r>
        <w:t xml:space="preserve">phản </w:t>
      </w:r>
      <w:r>
        <w:t xml:space="preserve">đối </w:t>
      </w:r>
      <w:r>
        <w:t xml:space="preserve">gay </w:t>
      </w:r>
      <w:r>
        <w:t xml:space="preserve">gắt </w:t>
      </w:r>
      <w:r>
        <w:t xml:space="preserve">hoặc </w:t>
      </w:r>
      <w:r>
        <w:t xml:space="preserve">dùng </w:t>
      </w:r>
      <w:r>
        <w:t xml:space="preserve">hành </w:t>
      </w:r>
      <w:r>
        <w:t xml:space="preserve">động </w:t>
      </w:r>
      <w:r>
        <w:t xml:space="preserve">chống </w:t>
      </w:r>
      <w:r>
        <w:t xml:space="preserve">lại </w:t>
      </w:r>
      <w:r>
        <w:t xml:space="preserve">làm </w:t>
      </w:r>
      <w:r>
        <w:t xml:space="preserve">cho </w:t>
      </w:r>
      <w:r>
        <w:t xml:space="preserve">bị </w:t>
      </w:r>
      <w:r>
        <w:t xml:space="preserve">tổn </w:t>
      </w:r>
      <w:r>
        <w:t xml:space="preserve">hại </w:t>
      </w:r>
      <w:r>
        <w:t xml:space="preserve">(nói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đấu </w:t>
      </w:r>
      <w:r>
        <w:t xml:space="preserve">tranh </w:t>
      </w:r>
      <w:r>
        <w:t xml:space="preserve">xã </w:t>
      </w:r>
      <w:r>
        <w:t xml:space="preserve">hội).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khác </w:t>
      </w:r>
      <w:r>
        <w:rPr>
          <w:i/>
        </w:rPr>
        <w:t xml:space="preserve">đả </w:t>
      </w:r>
      <w:r>
        <w:rPr>
          <w:i/>
        </w:rPr>
        <w:t xml:space="preserve">kích. </w:t>
      </w:r>
      <w:r>
        <w:t xml:space="preserve">Tranh </w:t>
      </w:r>
      <w:r>
        <w:rPr>
          <w:i/>
        </w:rPr>
        <w:t xml:space="preserve">đá </w:t>
      </w:r>
      <w:r>
        <w:rPr>
          <w:i/>
        </w:rPr>
        <w:t xml:space="preserve">kích.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t xml:space="preserve">giải </w:t>
      </w:r>
      <w:r>
        <w:t xml:space="preserve">phóng </w:t>
      </w:r>
      <w:r>
        <w:t xml:space="preserve">dân </w:t>
      </w:r>
      <w:r>
        <w:t xml:space="preserve">tộc </w:t>
      </w:r>
      <w:r>
        <w:t xml:space="preserve">đá </w:t>
      </w:r>
      <w:r>
        <w:rPr>
          <w:i/>
        </w:rPr>
        <w:t xml:space="preserve">kích </w:t>
      </w:r>
      <w:r>
        <w:rPr>
          <w:i/>
        </w:rPr>
        <w:t xml:space="preserve">mãnh </w:t>
      </w:r>
      <w:r>
        <w:t xml:space="preserve">liệt </w:t>
      </w:r>
      <w:r>
        <w:t xml:space="preserve">ubào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đả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Chỉ </w:t>
      </w:r>
      <w:r>
        <w:t xml:space="preserve">trích </w:t>
      </w:r>
      <w:r>
        <w:t xml:space="preserve">gay </w:t>
      </w:r>
      <w:r>
        <w:t xml:space="preserve">gắt </w:t>
      </w:r>
      <w:r>
        <w:t xml:space="preserve">nhằm </w:t>
      </w:r>
      <w:r>
        <w:t xml:space="preserve">phản </w:t>
      </w:r>
      <w:r>
        <w:t xml:space="preserve">đối, </w:t>
      </w:r>
      <w:r>
        <w:t xml:space="preserve">xoá </w:t>
      </w:r>
      <w:r>
        <w:t xml:space="preserve">bỏ </w:t>
      </w:r>
      <w:r>
        <w:t xml:space="preserve">cái </w:t>
      </w:r>
      <w:r>
        <w:t xml:space="preserve">lạc </w:t>
      </w:r>
      <w:r>
        <w:t xml:space="preserve">hậu, </w:t>
      </w:r>
      <w:r>
        <w:t xml:space="preserve">thối </w:t>
      </w:r>
      <w:r>
        <w:t xml:space="preserve">nát </w:t>
      </w:r>
      <w:r>
        <w:t xml:space="preserve">thuộc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văn </w:t>
      </w:r>
      <w:r>
        <w:t xml:space="preserve">hoá, </w:t>
      </w:r>
      <w:r>
        <w:t xml:space="preserve">tinh </w:t>
      </w:r>
      <w:r>
        <w:t xml:space="preserve">thần. </w:t>
      </w:r>
      <w:r>
        <w:t xml:space="preserve">Đá </w:t>
      </w:r>
      <w:r>
        <w:t xml:space="preserve">phá </w:t>
      </w:r>
      <w:r>
        <w:t xml:space="preserve">hủ </w:t>
      </w:r>
      <w:r>
        <w:t xml:space="preserve">tục. </w:t>
      </w:r>
      <w:r>
        <w:rPr>
          <w:i/>
        </w:rPr>
        <w:t xml:space="preserve">Đả </w:t>
      </w:r>
      <w:r>
        <w:rPr>
          <w:i/>
        </w:rPr>
        <w:t xml:space="preserve">phá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ỷ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đả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nhận </w:t>
      </w:r>
      <w:r>
        <w:t xml:space="preserve">thức </w:t>
      </w:r>
      <w:r>
        <w:t xml:space="preserve">tư </w:t>
      </w:r>
      <w:r>
        <w:t xml:space="preserve">tưởng </w:t>
      </w:r>
      <w:r>
        <w:t xml:space="preserve">thông </w:t>
      </w:r>
      <w:r>
        <w:t xml:space="preserve">suốt </w:t>
      </w:r>
      <w:r>
        <w:t xml:space="preserve">và </w:t>
      </w:r>
      <w:r>
        <w:t xml:space="preserve">đồng </w:t>
      </w:r>
      <w:r>
        <w:t xml:space="preserve">ý. </w:t>
      </w:r>
      <w:r>
        <w:rPr>
          <w:i/>
        </w:rPr>
        <w:t xml:space="preserve">Đá </w:t>
      </w:r>
      <w:r>
        <w:t xml:space="preserve">thông </w:t>
      </w:r>
      <w:r>
        <w:rPr>
          <w:i/>
        </w:rPr>
        <w:t xml:space="preserve">tư </w:t>
      </w:r>
      <w:r>
        <w:t xml:space="preserve">tưởng. </w:t>
      </w:r>
      <w:r>
        <w:br/>
      </w:r>
      <w:r>
        <w:rPr>
          <w:b/>
        </w:rPr>
        <w:t xml:space="preserve">đã, </w:t>
      </w:r>
      <w:r>
        <w:rPr>
          <w:b/>
        </w:rPr>
        <w:t xml:space="preserve">t </w:t>
      </w:r>
      <w:r>
        <w:t xml:space="preserve">(hay </w:t>
      </w:r>
      <w:r>
        <w:t xml:space="preserve">đg). </w:t>
      </w:r>
      <w:r>
        <w:rPr>
          <w:b/>
        </w:rPr>
        <w:t xml:space="preserve">3 </w:t>
      </w:r>
      <w:r>
        <w:t xml:space="preserve">(cũ). </w:t>
      </w:r>
      <w:r>
        <w:t xml:space="preserve">Khỏi </w:t>
      </w:r>
      <w:r>
        <w:t xml:space="preserve">hẳn </w:t>
      </w:r>
      <w:r>
        <w:t xml:space="preserve">bệnh. </w:t>
      </w:r>
      <w:r>
        <w:rPr>
          <w:i/>
        </w:rPr>
        <w:t xml:space="preserve">Đau </w:t>
      </w:r>
      <w:r>
        <w:rPr>
          <w:i/>
        </w:rPr>
        <w:t xml:space="preserve">chóng </w:t>
      </w:r>
      <w:r>
        <w:rPr>
          <w:i/>
        </w:rPr>
        <w:t xml:space="preserve">đã </w:t>
      </w:r>
      <w:r>
        <w:t xml:space="preserve">chây </w:t>
      </w:r>
      <w:r>
        <w:t xml:space="preserve">(tục ngữ). </w:t>
      </w:r>
      <w:r>
        <w:t xml:space="preserve">Thuốc </w:t>
      </w:r>
      <w:r>
        <w:rPr>
          <w:i/>
        </w:rPr>
        <w:t xml:space="preserve">đắng </w:t>
      </w:r>
      <w:r>
        <w:rPr>
          <w:i/>
        </w:rPr>
        <w:t xml:space="preserve">đã </w:t>
      </w:r>
      <w:r>
        <w:rPr>
          <w:i/>
        </w:rPr>
        <w:t xml:space="preserve">tật </w:t>
      </w:r>
      <w:r>
        <w:t xml:space="preserve">(tng,). </w:t>
      </w:r>
      <w:r>
        <w:rPr>
          <w:b/>
        </w:rPr>
        <w:t xml:space="preserve">2 </w:t>
      </w:r>
      <w:r>
        <w:t xml:space="preserve">Hết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chịu, </w:t>
      </w:r>
      <w:r>
        <w:t xml:space="preserve">do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lí </w:t>
      </w:r>
      <w:r>
        <w:t xml:space="preserve">hoặc </w:t>
      </w:r>
      <w:r>
        <w:t xml:space="preserve">tâm </w:t>
      </w:r>
      <w:r>
        <w:t xml:space="preserve">lí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đến </w:t>
      </w:r>
      <w:r>
        <w:t xml:space="preserve">mức </w:t>
      </w:r>
      <w:r>
        <w:t xml:space="preserve">đầy </w:t>
      </w:r>
      <w:r>
        <w:t xml:space="preserve">đủ. </w:t>
      </w:r>
      <w:r>
        <w:rPr>
          <w:i/>
        </w:rPr>
        <w:t xml:space="preserve">Gãi </w:t>
      </w:r>
      <w:r>
        <w:rPr>
          <w:i/>
        </w:rPr>
        <w:t xml:space="preserve">đã </w:t>
      </w:r>
      <w:r>
        <w:rPr>
          <w:i/>
        </w:rPr>
        <w:t xml:space="preserve">ngứa. </w:t>
      </w:r>
      <w:r>
        <w:rPr>
          <w:i/>
        </w:rPr>
        <w:t xml:space="preserve">Đã </w:t>
      </w:r>
      <w:r>
        <w:rPr>
          <w:i/>
        </w:rPr>
        <w:t xml:space="preserve">khát. </w:t>
      </w:r>
      <w:r>
        <w:rPr>
          <w:i/>
        </w:rPr>
        <w:t xml:space="preserve">Ăn </w:t>
      </w:r>
      <w:r>
        <w:t xml:space="preserve">chưa </w:t>
      </w:r>
      <w:r>
        <w:rPr>
          <w:i/>
        </w:rPr>
        <w:t xml:space="preserve">đã </w:t>
      </w:r>
      <w:r>
        <w:rPr>
          <w:i/>
        </w:rPr>
        <w:t xml:space="preserve">thờm. </w:t>
      </w:r>
      <w:r>
        <w:t xml:space="preserve">Ngủ </w:t>
      </w:r>
      <w:r>
        <w:t xml:space="preserve">thêm </w:t>
      </w:r>
      <w:r>
        <w:rPr>
          <w:i/>
        </w:rPr>
        <w:t xml:space="preserve">cho </w:t>
      </w:r>
      <w:r>
        <w:rPr>
          <w:i/>
        </w:rPr>
        <w:t xml:space="preserve">đã </w:t>
      </w:r>
      <w:r>
        <w:t xml:space="preserve">mắt. </w:t>
      </w:r>
      <w:r>
        <w:t xml:space="preserve">Đã </w:t>
      </w:r>
      <w:r>
        <w:t xml:space="preserve">giận. </w:t>
      </w:r>
      <w:r>
        <w:br/>
      </w:r>
      <w:r>
        <w:rPr>
          <w:b/>
        </w:rPr>
        <w:t xml:space="preserve">đã; </w:t>
      </w:r>
      <w:r>
        <w:rPr>
          <w:b/>
        </w:rPr>
        <w:t xml:space="preserve">!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đp.,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nói </w:t>
      </w:r>
      <w:r>
        <w:t xml:space="preserve">đến </w:t>
      </w:r>
      <w:r>
        <w:t xml:space="preserve">xảy </w:t>
      </w:r>
      <w:r>
        <w:t xml:space="preserve">ra </w:t>
      </w:r>
      <w:r>
        <w:t xml:space="preserve">trước </w:t>
      </w:r>
      <w:r>
        <w:t xml:space="preserve">hiện </w:t>
      </w:r>
      <w:r>
        <w:t xml:space="preserve">tại </w:t>
      </w:r>
      <w:r>
        <w:t xml:space="preserve">hoặc </w:t>
      </w:r>
      <w:r>
        <w:t xml:space="preserve">trước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mốc,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hoặc </w:t>
      </w:r>
      <w:r>
        <w:t xml:space="preserve">tương </w:t>
      </w:r>
      <w:r>
        <w:t xml:space="preserve">lai. </w:t>
      </w:r>
      <w: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khói </w:t>
      </w:r>
      <w:r>
        <w:t xml:space="preserve">từ </w:t>
      </w:r>
      <w:r>
        <w:t xml:space="preserve">hôm </w:t>
      </w:r>
      <w:r>
        <w:t xml:space="preserve">qua. </w:t>
      </w:r>
      <w:r>
        <w:t xml:space="preserve">Mai </w:t>
      </w:r>
      <w:r>
        <w:t xml:space="preserve">nó </w:t>
      </w:r>
      <w:r>
        <w:t xml:space="preserve">uề </w:t>
      </w:r>
      <w:r>
        <w:rPr>
          <w:i/>
        </w:rPr>
        <w:t xml:space="preserve">thì </w:t>
      </w:r>
      <w:r>
        <w:t xml:space="preserve">tôi </w:t>
      </w:r>
      <w:r>
        <w:t xml:space="preserve">đã </w:t>
      </w:r>
      <w:r>
        <w:rPr>
          <w:i/>
        </w:rPr>
        <w:t xml:space="preserve">đi </w:t>
      </w:r>
      <w:r>
        <w:rPr>
          <w:i/>
        </w:rPr>
        <w:t xml:space="preserve">rồi. </w:t>
      </w:r>
      <w:r>
        <w:rPr>
          <w:i/>
        </w:rPr>
        <w:t xml:space="preserve">Đã </w:t>
      </w:r>
      <w:r>
        <w:t xml:space="preserve">nói </w:t>
      </w:r>
      <w:r>
        <w:rPr>
          <w:i/>
        </w:rPr>
        <w:t xml:space="preserve">là </w:t>
      </w:r>
      <w:r>
        <w:t xml:space="preserve">làm.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vế </w:t>
      </w:r>
      <w:r>
        <w:t xml:space="preserve">câu, </w:t>
      </w:r>
      <w:r>
        <w:t xml:space="preserve">thường </w:t>
      </w:r>
      <w:r>
        <w:t xml:space="preserve">trong </w:t>
      </w:r>
      <w:r>
        <w:t xml:space="preserve">câu </w:t>
      </w:r>
      <w:r>
        <w:t xml:space="preserve">cầu </w:t>
      </w:r>
      <w:r>
        <w:t xml:space="preserve">khiến).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cần </w:t>
      </w:r>
      <w:r>
        <w:t xml:space="preserve">được </w:t>
      </w:r>
      <w:r>
        <w:t xml:space="preserve">hoàn </w:t>
      </w:r>
      <w:r>
        <w:t xml:space="preserve">thành </w:t>
      </w:r>
      <w:r>
        <w:t xml:space="preserve">trước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nào </w:t>
      </w:r>
      <w:r>
        <w:t xml:space="preserve">khác. </w:t>
      </w:r>
      <w:r>
        <w:rPr>
          <w:i/>
        </w:rPr>
        <w:t xml:space="preserve">Đi </w:t>
      </w:r>
      <w:r>
        <w:t xml:space="preserve">đâu </w:t>
      </w:r>
      <w:r>
        <w:rPr>
          <w:i/>
        </w:rPr>
        <w:t xml:space="preserve">mà </w:t>
      </w:r>
      <w:r>
        <w:rPr>
          <w:i/>
        </w:rPr>
        <w:t xml:space="preserve">uội, </w:t>
      </w:r>
      <w:r>
        <w:t xml:space="preserve">chờ </w:t>
      </w:r>
      <w:r>
        <w:rPr>
          <w:i/>
        </w:rPr>
        <w:t xml:space="preserve">cho </w:t>
      </w:r>
      <w:r>
        <w:t xml:space="preserve">tạnh </w:t>
      </w:r>
      <w:r>
        <w:rPr>
          <w:i/>
        </w:rPr>
        <w:t xml:space="preserve">mua </w:t>
      </w:r>
      <w:r>
        <w:rPr>
          <w:i/>
        </w:rPr>
        <w:t xml:space="preserve">đã. </w:t>
      </w:r>
      <w:r>
        <w:t xml:space="preserve">Nghỉ </w:t>
      </w:r>
      <w:r>
        <w:t xml:space="preserve">cái </w:t>
      </w:r>
      <w:r>
        <w:rPr>
          <w:i/>
        </w:rPr>
        <w:t xml:space="preserve">đã, </w:t>
      </w:r>
      <w:r>
        <w:t xml:space="preserve">rồi </w:t>
      </w:r>
      <w:r>
        <w:t xml:space="preserve">hãy </w:t>
      </w:r>
      <w:r>
        <w:t xml:space="preserve">làm </w:t>
      </w:r>
      <w:r>
        <w:t xml:space="preserve">tiếp.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khẳng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nhận </w:t>
      </w:r>
      <w:r>
        <w:t xml:space="preserve">xét. </w:t>
      </w:r>
      <w:r>
        <w:t xml:space="preserve">Nhà </w:t>
      </w:r>
      <w:r>
        <w:rPr>
          <w:i/>
        </w:rPr>
        <w:t xml:space="preserve">ấy </w:t>
      </w:r>
      <w:r>
        <w:rPr>
          <w:i/>
        </w:rPr>
        <w:t xml:space="preserve">đã </w:t>
      </w:r>
      <w:r>
        <w:t xml:space="preserve">lắm </w:t>
      </w:r>
      <w:r>
        <w:rPr>
          <w:i/>
        </w:rPr>
        <w:t xml:space="preserve">của. </w:t>
      </w:r>
      <w:r>
        <w:t xml:space="preserve">Đã </w:t>
      </w:r>
      <w:r>
        <w:rPr>
          <w:i/>
        </w:rPr>
        <w:t xml:space="preserve">đẹp </w:t>
      </w:r>
      <w:r>
        <w:t xml:space="preserve">chưa </w:t>
      </w:r>
      <w:r>
        <w:rPr>
          <w:i/>
        </w:rPr>
        <w:t xml:space="preserve">kìa? </w:t>
      </w:r>
      <w:r>
        <w:t xml:space="preserve">Đã </w:t>
      </w:r>
      <w:r>
        <w:t xml:space="preserve">đành </w:t>
      </w:r>
      <w:r>
        <w:t xml:space="preserve">như </w:t>
      </w:r>
      <w:r>
        <w:rPr>
          <w:i/>
        </w:rPr>
        <w:t xml:space="preserve">thế.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nghỉ </w:t>
      </w:r>
      <w:r>
        <w:t xml:space="preserve">vấn).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nghi </w:t>
      </w:r>
      <w:r>
        <w:t xml:space="preserve">vấn. </w:t>
      </w:r>
      <w:r>
        <w:t xml:space="preserve">Phê </w:t>
      </w:r>
      <w:r>
        <w:t xml:space="preserve">bình </w:t>
      </w:r>
      <w:r>
        <w:t xml:space="preserve">chưa </w:t>
      </w:r>
      <w:r>
        <w:t xml:space="preserve">chắc </w:t>
      </w:r>
      <w:r>
        <w:rPr>
          <w:i/>
        </w:rPr>
        <w:t xml:space="preserve">nó </w:t>
      </w:r>
      <w:r>
        <w:t xml:space="preserve">đã </w:t>
      </w:r>
      <w:r>
        <w:t xml:space="preserve">nghe. </w:t>
      </w:r>
      <w:r>
        <w:rPr>
          <w:i/>
        </w:rPr>
        <w:t xml:space="preserve">Đã </w:t>
      </w:r>
      <w:r>
        <w:rPr>
          <w:i/>
        </w:rPr>
        <w:t xml:space="preserve">dễ </w:t>
      </w:r>
      <w:r>
        <w:rPr>
          <w:i/>
        </w:rPr>
        <w:t xml:space="preserve">gì </w:t>
      </w:r>
      <w:r>
        <w:rPr>
          <w:i/>
        </w:rPr>
        <w:t xml:space="preserve">bảo </w:t>
      </w:r>
      <w:r>
        <w:t xml:space="preserve">được </w:t>
      </w:r>
      <w:r>
        <w:t xml:space="preserve">anh </w:t>
      </w:r>
      <w:r>
        <w:t xml:space="preserve">ta. </w:t>
      </w:r>
      <w:r>
        <w:br/>
      </w:r>
      <w:r>
        <w:rPr>
          <w:b/>
        </w:rPr>
        <w:t xml:space="preserve">đã </w:t>
      </w:r>
      <w:r>
        <w:rPr>
          <w:b/>
        </w:rPr>
        <w:t xml:space="preserve">đành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điều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dĩ </w:t>
      </w:r>
      <w:r>
        <w:t xml:space="preserve">nhiên, </w:t>
      </w:r>
      <w:r>
        <w:t xml:space="preserve">nhằm </w:t>
      </w:r>
      <w:r>
        <w:t xml:space="preserve">bổ </w:t>
      </w:r>
      <w:r>
        <w:t xml:space="preserve">sung </w:t>
      </w:r>
      <w:r>
        <w:t xml:space="preserve">một </w:t>
      </w:r>
      <w:r>
        <w:t xml:space="preserve">điều </w:t>
      </w:r>
      <w:r>
        <w:t xml:space="preserve">khác </w:t>
      </w:r>
      <w:r>
        <w:t xml:space="preserve">quan </w:t>
      </w:r>
      <w:r>
        <w:t xml:space="preserve">trọng </w:t>
      </w:r>
      <w:r>
        <w:t xml:space="preserve">hơn. </w:t>
      </w:r>
      <w:r>
        <w:t xml:space="preserve">Đã </w:t>
      </w:r>
      <w:r>
        <w:t xml:space="preserve">đành </w:t>
      </w:r>
      <w:r>
        <w:t xml:space="preserve">là </w:t>
      </w:r>
      <w:r>
        <w:t xml:space="preserve">tin </w:t>
      </w:r>
      <w:r>
        <w:rPr>
          <w:i/>
        </w:rPr>
        <w:t xml:space="preserve">nhau, </w:t>
      </w:r>
      <w:r>
        <w:t xml:space="preserve">nhưng </w:t>
      </w:r>
      <w:r>
        <w:rPr>
          <w:i/>
        </w:rPr>
        <w:t xml:space="preserve">uẫn </w:t>
      </w:r>
      <w:r>
        <w:rPr>
          <w:i/>
        </w:rPr>
        <w:t xml:space="preserve">phải </w:t>
      </w:r>
      <w:r>
        <w:rPr>
          <w:i/>
        </w:rPr>
        <w:t xml:space="preserve">kí </w:t>
      </w:r>
      <w:r>
        <w:t xml:space="preserve">nhận. </w:t>
      </w:r>
      <w:r>
        <w:t xml:space="preserve">Miễn </w:t>
      </w:r>
      <w:r>
        <w:t xml:space="preserve">núi </w:t>
      </w:r>
      <w:r>
        <w:t xml:space="preserve">thiếu </w:t>
      </w:r>
      <w:r>
        <w:t xml:space="preserve">muối </w:t>
      </w:r>
      <w:r>
        <w:rPr>
          <w:i/>
        </w:rPr>
        <w:t xml:space="preserve">đã </w:t>
      </w:r>
      <w:r>
        <w:rPr>
          <w:i/>
        </w:rPr>
        <w:t xml:space="preserve">đành, </w:t>
      </w:r>
      <w:r>
        <w:t xml:space="preserve">chứ </w:t>
      </w:r>
      <w:r>
        <w:rPr>
          <w:i/>
        </w:rPr>
        <w:t xml:space="preserve">miền </w:t>
      </w:r>
      <w:r>
        <w:rPr>
          <w:i/>
        </w:rPr>
        <w:t xml:space="preserve">biển </w:t>
      </w:r>
      <w:r>
        <w:t xml:space="preserve">thì </w:t>
      </w:r>
      <w:r>
        <w:rPr>
          <w:i/>
        </w:rPr>
        <w:t xml:space="preserve">không </w:t>
      </w:r>
      <w:r>
        <w:t xml:space="preserve">thể </w:t>
      </w:r>
      <w:r>
        <w:t xml:space="preserve">như </w:t>
      </w:r>
      <w:r>
        <w:t xml:space="preserve">thế. </w:t>
      </w:r>
      <w:r>
        <w:br/>
      </w:r>
      <w:r>
        <w:rPr>
          <w:b/>
        </w:rPr>
        <w:t xml:space="preserve">đã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(khẩu ngữ). </w:t>
      </w:r>
      <w:r>
        <w:t xml:space="preserve">Thoả </w:t>
      </w:r>
      <w:r>
        <w:t xml:space="preserve">sức, </w:t>
      </w:r>
      <w:r>
        <w:t xml:space="preserve">hả </w:t>
      </w:r>
      <w:r>
        <w:t xml:space="preserve">hê, </w:t>
      </w:r>
      <w:r>
        <w:t xml:space="preserve">không </w:t>
      </w:r>
      <w:r>
        <w:t xml:space="preserve">còn </w:t>
      </w:r>
      <w:r>
        <w:t xml:space="preserve">thèm </w:t>
      </w:r>
      <w:r>
        <w:t xml:space="preserve">thung, </w:t>
      </w:r>
      <w:r>
        <w:t xml:space="preserve">ao </w:t>
      </w:r>
      <w:r>
        <w:t xml:space="preserve">ước </w:t>
      </w:r>
      <w:r>
        <w:rPr>
          <w:i/>
        </w:rPr>
        <w:t xml:space="preserve">nữa. </w:t>
      </w:r>
      <w:r>
        <w:rPr>
          <w:i/>
        </w:rPr>
        <w:t xml:space="preserve">Làm </w:t>
      </w:r>
      <w:r>
        <w:rPr>
          <w:i/>
        </w:rPr>
        <w:t xml:space="preserve">một </w:t>
      </w:r>
      <w:r>
        <w:rPr>
          <w:i/>
        </w:rPr>
        <w:t xml:space="preserve">giấc </w:t>
      </w:r>
      <w:r>
        <w:rPr>
          <w:i/>
        </w:rPr>
        <w:t xml:space="preserve">cho </w:t>
      </w:r>
      <w:r>
        <w:rPr>
          <w:i/>
        </w:rPr>
        <w:t xml:space="preserve">đã </w:t>
      </w:r>
      <w:r>
        <w:t xml:space="preserve">đời. </w:t>
      </w:r>
      <w:r>
        <w:br w:type="page"/>
      </w:r>
      <w:r>
        <w:rPr>
          <w:b/>
        </w:rPr>
        <w:t xml:space="preserve">đã... </w:t>
      </w:r>
      <w:r>
        <w:rPr>
          <w:b/>
        </w:rPr>
        <w:t xml:space="preserve">lại... </w:t>
      </w:r>
      <w:r>
        <w:t xml:space="preserve">Không </w:t>
      </w:r>
      <w:r>
        <w:t xml:space="preserve">những..., </w:t>
      </w:r>
      <w:r>
        <w:t xml:space="preserve">mà </w:t>
      </w:r>
      <w:r>
        <w:t xml:space="preserve">còn... </w:t>
      </w:r>
      <w:r>
        <w:rPr>
          <w:i/>
        </w:rPr>
        <w:t xml:space="preserve">Đã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giỏi, </w:t>
      </w:r>
      <w:r>
        <w:rPr>
          <w:b/>
        </w:rPr>
        <w:t xml:space="preserve">lại </w:t>
      </w:r>
      <w:r>
        <w:rPr>
          <w:b/>
        </w:rPr>
        <w:t xml:space="preserve">ngoan. </w:t>
      </w:r>
      <w:r>
        <w:br/>
      </w:r>
      <w:r>
        <w:rPr>
          <w:b/>
        </w:rPr>
        <w:t xml:space="preserve">đã </w:t>
      </w:r>
      <w:r>
        <w:rPr>
          <w:b/>
        </w:rPr>
        <w:t xml:space="preserve">trót </w:t>
      </w:r>
      <w:r>
        <w:rPr>
          <w:b/>
        </w:rPr>
        <w:t xml:space="preserve">phải </w:t>
      </w:r>
      <w:r>
        <w:rPr>
          <w:b/>
        </w:rPr>
        <w:t xml:space="preserve">trét </w:t>
      </w:r>
      <w:r>
        <w:t xml:space="preserve">(thông tục). </w:t>
      </w:r>
      <w:r>
        <w:t xml:space="preserve">Đã </w:t>
      </w:r>
      <w:r>
        <w:t xml:space="preserve">trót </w:t>
      </w:r>
      <w:r>
        <w:t xml:space="preserve">làm </w:t>
      </w:r>
      <w:r>
        <w:t xml:space="preserve">thì </w:t>
      </w:r>
      <w:r>
        <w:t xml:space="preserve">mặc </w:t>
      </w:r>
      <w:r>
        <w:t xml:space="preserve">dầu </w:t>
      </w:r>
      <w:r>
        <w:t xml:space="preserve">nay </w:t>
      </w:r>
      <w:r>
        <w:t xml:space="preserve">thấy </w:t>
      </w:r>
      <w:r>
        <w:t xml:space="preserve">không </w:t>
      </w:r>
      <w:r>
        <w:t xml:space="preserve">thích </w:t>
      </w:r>
      <w:r>
        <w:t xml:space="preserve">cũng </w:t>
      </w:r>
      <w:r>
        <w:t xml:space="preserve">đành </w:t>
      </w:r>
      <w:r>
        <w:rPr>
          <w:i/>
        </w:rPr>
        <w:t xml:space="preserve">phải </w:t>
      </w:r>
      <w:r>
        <w:t xml:space="preserve">làm </w:t>
      </w:r>
      <w:r>
        <w:t xml:space="preserve">cho </w:t>
      </w:r>
      <w:r>
        <w:t xml:space="preserve">xong. </w:t>
      </w:r>
      <w:r>
        <w:br/>
      </w:r>
      <w:r>
        <w:rPr>
          <w:b/>
        </w:rPr>
        <w:t xml:space="preserve">đá,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rắn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vỏ </w:t>
      </w:r>
      <w:r>
        <w:t xml:space="preserve">Trái </w:t>
      </w:r>
      <w:r>
        <w:t xml:space="preserve">Đất, </w:t>
      </w:r>
      <w:r>
        <w:t xml:space="preserve">thường </w:t>
      </w:r>
      <w:r>
        <w:t xml:space="preserve">thành </w:t>
      </w:r>
      <w:r>
        <w:t xml:space="preserve">từng </w:t>
      </w:r>
      <w:r>
        <w:t xml:space="preserve">tảng, </w:t>
      </w:r>
      <w:r>
        <w:t xml:space="preserve">từng </w:t>
      </w:r>
      <w:r>
        <w:t xml:space="preserve">hòn. </w:t>
      </w:r>
      <w:r>
        <w:t xml:space="preserve">Núi </w:t>
      </w:r>
      <w:r>
        <w:rPr>
          <w:i/>
        </w:rPr>
        <w:t xml:space="preserve">đá. </w:t>
      </w:r>
      <w:r>
        <w:t xml:space="preserve">Đường </w:t>
      </w:r>
      <w:r>
        <w:t xml:space="preserve">rải </w:t>
      </w:r>
      <w:r>
        <w:t xml:space="preserve">đá. </w:t>
      </w:r>
      <w:r>
        <w:t xml:space="preserve">Rắn </w:t>
      </w:r>
      <w:r>
        <w:rPr>
          <w:i/>
        </w:rPr>
        <w:t xml:space="preserve">như </w:t>
      </w:r>
      <w:r>
        <w:rPr>
          <w:i/>
        </w:rPr>
        <w:t xml:space="preserve">đá. </w:t>
      </w:r>
      <w:r>
        <w:rPr>
          <w:i/>
        </w:rPr>
        <w:t xml:space="preserve">Đá </w:t>
      </w:r>
      <w:r>
        <w:rPr>
          <w:i/>
        </w:rPr>
        <w:t xml:space="preserve">mài </w:t>
      </w:r>
      <w:r>
        <w:t xml:space="preserve">(dùng </w:t>
      </w:r>
      <w:r>
        <w:t xml:space="preserve">để </w:t>
      </w:r>
      <w:r>
        <w:t xml:space="preserve">mài </w:t>
      </w:r>
      <w:r>
        <w:t xml:space="preserve">dao, </w:t>
      </w:r>
      <w:r>
        <w:t xml:space="preserve">kéo, </w:t>
      </w:r>
      <w:r>
        <w:t xml:space="preserve">v.v.). </w:t>
      </w:r>
      <w:r>
        <w:t xml:space="preserve">Ngô </w:t>
      </w:r>
      <w:r>
        <w:rPr>
          <w:i/>
        </w:rPr>
        <w:t xml:space="preserve">đá </w:t>
      </w:r>
      <w:r>
        <w:t xml:space="preserve">(ngô </w:t>
      </w:r>
      <w:r>
        <w:t xml:space="preserve">có </w:t>
      </w:r>
      <w:r>
        <w:t xml:space="preserve">hạt </w:t>
      </w:r>
      <w:r>
        <w:t xml:space="preserve">rắn). </w:t>
      </w:r>
      <w:r>
        <w:rPr>
          <w:b/>
        </w:rPr>
        <w:t xml:space="preserve">2 </w:t>
      </w:r>
      <w:r>
        <w:t xml:space="preserve">(khẩu ngữ). </w:t>
      </w:r>
      <w:r>
        <w:t xml:space="preserve">Nước </w:t>
      </w:r>
      <w:r>
        <w:rPr>
          <w:i/>
        </w:rPr>
        <w:t xml:space="preserve">đá </w:t>
      </w:r>
      <w:r>
        <w:t xml:space="preserve">(nói </w:t>
      </w:r>
      <w:r>
        <w:t xml:space="preserve">tắt). </w:t>
      </w:r>
      <w:r>
        <w:t xml:space="preserve">Cà </w:t>
      </w:r>
      <w:r>
        <w:t xml:space="preserve">phê </w:t>
      </w:r>
      <w:r>
        <w:rPr>
          <w:i/>
        </w:rPr>
        <w:t xml:space="preserve">đá. </w:t>
      </w:r>
      <w:r>
        <w:t xml:space="preserve">II </w:t>
      </w:r>
      <w:r>
        <w:t xml:space="preserve">tính từ </w:t>
      </w:r>
      <w:r>
        <w:t xml:space="preserve">(thẹt)). </w:t>
      </w:r>
      <w:r>
        <w:t xml:space="preserve">Keo </w:t>
      </w:r>
      <w:r>
        <w:t xml:space="preserve">kiệt </w:t>
      </w:r>
      <w:r>
        <w:t xml:space="preserve">quá </w:t>
      </w:r>
      <w:r>
        <w:t xml:space="preserve">mức.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đá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đá,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nhanh </w:t>
      </w:r>
      <w:r>
        <w:t xml:space="preserve">chân </w:t>
      </w:r>
      <w:r>
        <w:t xml:space="preserve">và </w:t>
      </w:r>
      <w:r>
        <w:t xml:space="preserve">hất </w:t>
      </w:r>
      <w:r>
        <w:t xml:space="preserve">mạnh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xa </w:t>
      </w:r>
      <w:r>
        <w:t xml:space="preserve">ra </w:t>
      </w:r>
      <w:r>
        <w:t xml:space="preserve">hoặc </w:t>
      </w:r>
      <w:r>
        <w:t xml:space="preserve">bị </w:t>
      </w:r>
      <w:r>
        <w:t xml:space="preserve">tổn </w:t>
      </w:r>
      <w:r>
        <w:t xml:space="preserve">thương. </w:t>
      </w:r>
      <w:r>
        <w:rPr>
          <w:i/>
        </w:rPr>
        <w:t xml:space="preserve">Đá </w:t>
      </w:r>
      <w:r>
        <w:rPr>
          <w:i/>
        </w:rPr>
        <w:t xml:space="preserve">bổng </w:t>
      </w:r>
      <w:r>
        <w:t xml:space="preserve">quả </w:t>
      </w:r>
      <w:r>
        <w:t xml:space="preserve">bóng. </w:t>
      </w:r>
      <w:r>
        <w:t xml:space="preserve">Đá </w:t>
      </w:r>
      <w:r>
        <w:rPr>
          <w:i/>
        </w:rPr>
        <w:t xml:space="preserve">cầu. </w:t>
      </w:r>
      <w:r>
        <w:rPr>
          <w:i/>
        </w:rPr>
        <w:t xml:space="preserve">Tay </w:t>
      </w:r>
      <w:r>
        <w:rPr>
          <w:i/>
        </w:rPr>
        <w:t xml:space="preserve">đấm </w:t>
      </w:r>
      <w:r>
        <w:rPr>
          <w:i/>
        </w:rPr>
        <w:t xml:space="preserve">chân </w:t>
      </w:r>
      <w:r>
        <w:rPr>
          <w:i/>
        </w:rPr>
        <w:t xml:space="preserve">đá. </w:t>
      </w:r>
      <w:r>
        <w:t xml:space="preserve">Ngựa </w:t>
      </w:r>
      <w:r>
        <w:rPr>
          <w:i/>
        </w:rPr>
        <w:t xml:space="preserve">non </w:t>
      </w:r>
      <w:r>
        <w:t xml:space="preserve">háu </w:t>
      </w:r>
      <w:r>
        <w:rPr>
          <w:i/>
        </w:rPr>
        <w:t xml:space="preserve">đá </w:t>
      </w:r>
      <w:r>
        <w:t xml:space="preserve">(tục ngữ). </w:t>
      </w:r>
      <w:r>
        <w:rPr>
          <w:b/>
        </w:rPr>
        <w:t xml:space="preserve">2 </w:t>
      </w:r>
      <w:r>
        <w:t xml:space="preserve">(phương ngữ). </w:t>
      </w:r>
      <w:r>
        <w:t xml:space="preserve">(Một </w:t>
      </w:r>
      <w:r>
        <w:t xml:space="preserve">số </w:t>
      </w:r>
      <w:r>
        <w:t xml:space="preserve">loài </w:t>
      </w:r>
      <w:r>
        <w:t xml:space="preserve">vật </w:t>
      </w:r>
      <w:r>
        <w:t xml:space="preserve">cùng </w:t>
      </w:r>
      <w:r>
        <w:t xml:space="preserve">loại) </w:t>
      </w:r>
      <w:r>
        <w:t xml:space="preserve">chọi </w:t>
      </w:r>
      <w:r>
        <w:t xml:space="preserve">nhau, </w:t>
      </w:r>
      <w:r>
        <w:t xml:space="preserve">thường </w:t>
      </w:r>
      <w:r>
        <w:t xml:space="preserve">bằng </w:t>
      </w:r>
      <w:r>
        <w:t xml:space="preserve">chân. </w:t>
      </w:r>
      <w:r>
        <w:t xml:space="preserve">Gà </w:t>
      </w:r>
      <w:r>
        <w:t xml:space="preserve">đá </w:t>
      </w:r>
      <w:r>
        <w:rPr>
          <w:i/>
        </w:rPr>
        <w:t xml:space="preserve">nhau. </w:t>
      </w:r>
      <w:r>
        <w:t xml:space="preserve">Chơi </w:t>
      </w:r>
      <w:r>
        <w:rPr>
          <w:i/>
        </w:rPr>
        <w:t xml:space="preserve">đá </w:t>
      </w:r>
      <w:r>
        <w:rPr>
          <w:i/>
        </w:rPr>
        <w:t xml:space="preserve">dế </w:t>
      </w:r>
      <w:r>
        <w:rPr>
          <w:b/>
        </w:rPr>
        <w:t xml:space="preserve">3 </w:t>
      </w:r>
      <w:r>
        <w:t xml:space="preserve">(kng)). </w:t>
      </w:r>
      <w:r>
        <w:t xml:space="preserve">Cắt </w:t>
      </w:r>
      <w:r>
        <w:t xml:space="preserve">đứt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thô </w:t>
      </w:r>
      <w:r>
        <w:t xml:space="preserve">bạo. </w:t>
      </w:r>
      <w:r>
        <w:t xml:space="preserve">Bị </w:t>
      </w:r>
      <w:r>
        <w:rPr>
          <w:i/>
        </w:rPr>
        <w:t xml:space="preserve">người </w:t>
      </w:r>
      <w:r>
        <w:t xml:space="preserve">yêu </w:t>
      </w:r>
      <w:r>
        <w:t xml:space="preserve">đá. </w:t>
      </w:r>
      <w:r>
        <w:rPr>
          <w:b/>
        </w:rPr>
        <w:t xml:space="preserve">4 </w:t>
      </w:r>
      <w:r>
        <w:t xml:space="preserve">Xen </w:t>
      </w:r>
      <w:r>
        <w:t xml:space="preserve">lẫn </w:t>
      </w:r>
      <w:r>
        <w:t xml:space="preserve">vào </w:t>
      </w:r>
      <w:r>
        <w:t xml:space="preserve">cái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hoặc </w:t>
      </w:r>
      <w:r>
        <w:t xml:space="preserve">nội </w:t>
      </w:r>
      <w:r>
        <w:t xml:space="preserve">dung </w:t>
      </w:r>
      <w:r>
        <w:t xml:space="preserve">ít </w:t>
      </w:r>
      <w:r>
        <w:t xml:space="preserve">nhiều </w:t>
      </w:r>
      <w:r>
        <w:t xml:space="preserve">xa </w:t>
      </w:r>
      <w:r>
        <w:t xml:space="preserve">lạ </w:t>
      </w:r>
      <w:r>
        <w:t xml:space="preserve">(thường </w:t>
      </w:r>
      <w:r>
        <w:t xml:space="preserve">về </w:t>
      </w:r>
      <w:r>
        <w:t xml:space="preserve">cách </w:t>
      </w:r>
      <w:r>
        <w:t xml:space="preserve">nói </w:t>
      </w:r>
      <w:r>
        <w:t xml:space="preserve">năng). </w:t>
      </w:r>
      <w:r>
        <w:t xml:space="preserve">Đá </w:t>
      </w:r>
      <w:r>
        <w:rPr>
          <w:i/>
        </w:rPr>
        <w:t xml:space="preserve">vào </w:t>
      </w:r>
      <w:r>
        <w:t xml:space="preserve">ít </w:t>
      </w:r>
      <w:r>
        <w:t xml:space="preserve">tiếng </w:t>
      </w:r>
      <w:r>
        <w:t xml:space="preserve">Pháp </w:t>
      </w:r>
      <w:r>
        <w:rPr>
          <w:i/>
        </w:rPr>
        <w:t xml:space="preserve">trong </w:t>
      </w:r>
      <w:r>
        <w:rPr>
          <w:i/>
        </w:rPr>
        <w:t xml:space="preserve">câu </w:t>
      </w:r>
      <w:r>
        <w:rPr>
          <w:i/>
        </w:rPr>
        <w:t xml:space="preserve">chuyện. </w:t>
      </w:r>
      <w:r>
        <w:t xml:space="preserve">Lối </w:t>
      </w:r>
      <w:r>
        <w:t xml:space="preserve">ăn </w:t>
      </w:r>
      <w:r>
        <w:rPr>
          <w:i/>
        </w:rPr>
        <w:t xml:space="preserve">mặc </w:t>
      </w:r>
      <w:r>
        <w:t xml:space="preserve">đá </w:t>
      </w:r>
      <w:r>
        <w:rPr>
          <w:i/>
        </w:rPr>
        <w:t xml:space="preserve">tỉnh </w:t>
      </w:r>
      <w:r>
        <w:rPr>
          <w:i/>
        </w:rPr>
        <w:t xml:space="preserve">đá </w:t>
      </w:r>
      <w:r>
        <w:rPr>
          <w:i/>
        </w:rPr>
        <w:t xml:space="preserve">quê.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balat </w:t>
      </w:r>
      <w:r>
        <w:rPr>
          <w:i/>
        </w:rPr>
        <w:t xml:space="preserve">cũng viết </w:t>
      </w:r>
      <w:r>
        <w:rPr>
          <w:i/>
        </w:rPr>
        <w:t xml:space="preserve">đá </w:t>
      </w:r>
      <w:r>
        <w:rPr>
          <w:i/>
        </w:rPr>
        <w:t xml:space="preserve">ballast </w:t>
      </w:r>
      <w:r>
        <w:t xml:space="preserve">danh từ </w:t>
      </w:r>
      <w:r>
        <w:t xml:space="preserve">Đá </w:t>
      </w:r>
      <w:r>
        <w:t xml:space="preserve">vỡ, </w:t>
      </w:r>
      <w:r>
        <w:t xml:space="preserve">cỡ </w:t>
      </w:r>
      <w:r>
        <w:t xml:space="preserve">gần </w:t>
      </w:r>
      <w:r>
        <w:t xml:space="preserve">bằng </w:t>
      </w:r>
      <w:r>
        <w:t xml:space="preserve">nắm </w:t>
      </w:r>
      <w:r>
        <w:t xml:space="preserve">tay, </w:t>
      </w:r>
      <w:r>
        <w:t xml:space="preserve">thường </w:t>
      </w:r>
      <w:r>
        <w:t xml:space="preserve">dùng </w:t>
      </w:r>
      <w:r>
        <w:t xml:space="preserve">rải </w:t>
      </w:r>
      <w:r>
        <w:t xml:space="preserve">dưới </w:t>
      </w:r>
      <w:r>
        <w:t xml:space="preserve">tà </w:t>
      </w:r>
      <w:r>
        <w:t xml:space="preserve">vẹt </w:t>
      </w:r>
      <w:r>
        <w:t xml:space="preserve">đường </w:t>
      </w:r>
      <w:r>
        <w:t xml:space="preserve">sắt.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bọt </w:t>
      </w:r>
      <w:r>
        <w:rPr>
          <w:i/>
        </w:rPr>
        <w:t xml:space="preserve">danh từ </w:t>
      </w:r>
      <w:r>
        <w:t xml:space="preserve">Đá </w:t>
      </w:r>
      <w:r>
        <w:t xml:space="preserve">do </w:t>
      </w:r>
      <w:r>
        <w:t xml:space="preserve">núi </w:t>
      </w:r>
      <w:r>
        <w:t xml:space="preserve">lửa </w:t>
      </w:r>
      <w:r>
        <w:t xml:space="preserve">phun </w:t>
      </w:r>
      <w:r>
        <w:t xml:space="preserve">ra,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lỗ </w:t>
      </w:r>
      <w:r>
        <w:t xml:space="preserve">hồng, </w:t>
      </w:r>
      <w:r>
        <w:t xml:space="preserve">xốp </w:t>
      </w:r>
      <w:r>
        <w:t xml:space="preserve">và </w:t>
      </w:r>
      <w:r>
        <w:t xml:space="preserve">nhẹ, </w:t>
      </w:r>
      <w:r>
        <w:t xml:space="preserve">có </w:t>
      </w:r>
      <w:r>
        <w:t xml:space="preserve">thể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cuội </w:t>
      </w:r>
      <w:r>
        <w:rPr>
          <w:i/>
        </w:rPr>
        <w:t xml:space="preserve">danh từ </w:t>
      </w:r>
      <w:r>
        <w:t xml:space="preserve">Đá </w:t>
      </w:r>
      <w:r>
        <w:t xml:space="preserve">do </w:t>
      </w:r>
      <w:r>
        <w:t xml:space="preserve">dòng </w:t>
      </w:r>
      <w:r>
        <w:t xml:space="preserve">nước </w:t>
      </w:r>
      <w:r>
        <w:t xml:space="preserve">chảy </w:t>
      </w:r>
      <w:r>
        <w:t xml:space="preserve">lâu </w:t>
      </w:r>
      <w:r>
        <w:t xml:space="preserve">ngày </w:t>
      </w:r>
      <w:r>
        <w:t xml:space="preserve">làm </w:t>
      </w:r>
      <w:r>
        <w:t xml:space="preserve">mòn </w:t>
      </w:r>
      <w:r>
        <w:t xml:space="preserve">nhẫn </w:t>
      </w:r>
      <w:r>
        <w:t xml:space="preserve">các </w:t>
      </w:r>
      <w:r>
        <w:t xml:space="preserve">cạnh,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khoảng </w:t>
      </w:r>
      <w:r>
        <w:t xml:space="preserve">từ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 xml:space="preserve">10 </w:t>
      </w:r>
      <w:r>
        <w:t xml:space="preserve">centimet.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dăm </w:t>
      </w:r>
      <w:r>
        <w:rPr>
          <w:i/>
        </w:rPr>
        <w:t xml:space="preserve">danh từ </w:t>
      </w:r>
      <w:r>
        <w:t xml:space="preserve">Đá </w:t>
      </w:r>
      <w:r>
        <w:t xml:space="preserve">được </w:t>
      </w:r>
      <w:r>
        <w:t xml:space="preserve">đập </w:t>
      </w:r>
      <w:r>
        <w:t xml:space="preserve">nhỏ </w:t>
      </w:r>
      <w:r>
        <w:t xml:space="preserve">tương </w:t>
      </w:r>
      <w:r>
        <w:t xml:space="preserve">đối </w:t>
      </w:r>
      <w:r>
        <w:t xml:space="preserve">đều </w:t>
      </w:r>
      <w:r>
        <w:t xml:space="preserve">cạnh, </w:t>
      </w:r>
      <w:r>
        <w:t xml:space="preserve">cỡ </w:t>
      </w:r>
      <w:r>
        <w:t xml:space="preserve">từ </w:t>
      </w:r>
      <w:r>
        <w:rPr>
          <w:b/>
        </w:rPr>
        <w:t xml:space="preserve">1 </w:t>
      </w:r>
      <w:r>
        <w:t xml:space="preserve">đến </w:t>
      </w:r>
      <w:r>
        <w:rPr>
          <w:b/>
        </w:rPr>
        <w:t xml:space="preserve">12 </w:t>
      </w:r>
      <w:r>
        <w:t xml:space="preserve">centimet,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rải </w:t>
      </w:r>
      <w:r>
        <w:t xml:space="preserve">làm </w:t>
      </w:r>
      <w:r>
        <w:t xml:space="preserve">mặt </w:t>
      </w:r>
      <w:r>
        <w:t xml:space="preserve">đường.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đít </w:t>
      </w:r>
      <w:r>
        <w:rPr>
          <w:i/>
        </w:rPr>
        <w:t xml:space="preserve">động từ </w:t>
      </w:r>
      <w:r>
        <w:t xml:space="preserve">(thgt). </w:t>
      </w:r>
      <w:r>
        <w:t xml:space="preserve">Bỏ, </w:t>
      </w:r>
      <w:r>
        <w:t xml:space="preserve">thải, </w:t>
      </w:r>
      <w:r>
        <w:t xml:space="preserve">không </w:t>
      </w:r>
      <w:r>
        <w:t xml:space="preserve">còn </w:t>
      </w:r>
      <w:r>
        <w:t xml:space="preserve">quan </w:t>
      </w:r>
      <w:r>
        <w:t xml:space="preserve">hệ, </w:t>
      </w:r>
      <w:r>
        <w:t xml:space="preserve">không </w:t>
      </w:r>
      <w:r>
        <w:t xml:space="preserve">dùng </w:t>
      </w:r>
      <w:r>
        <w:t xml:space="preserve">nữa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Tên </w:t>
      </w:r>
      <w:r>
        <w:t xml:space="preserve">tay </w:t>
      </w:r>
      <w:r>
        <w:t xml:space="preserve">sai </w:t>
      </w:r>
      <w:r>
        <w:rPr>
          <w:i/>
        </w:rPr>
        <w:t xml:space="preserve">bị </w:t>
      </w:r>
      <w:r>
        <w:t xml:space="preserve">chủ </w:t>
      </w:r>
      <w:r>
        <w:rPr>
          <w:i/>
        </w:rPr>
        <w:t xml:space="preserve">đá </w:t>
      </w:r>
      <w:r>
        <w:rPr>
          <w:i/>
        </w:rPr>
        <w:t xml:space="preserve">đít.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đưa </w:t>
      </w:r>
      <w:r>
        <w:rPr>
          <w:i/>
        </w:rPr>
        <w:t xml:space="preserve">động từ </w:t>
      </w:r>
      <w:r>
        <w:t xml:space="preserve">Nói </w:t>
      </w:r>
      <w:r>
        <w:t xml:space="preserve">khéo </w:t>
      </w:r>
      <w:r>
        <w:t xml:space="preserve">léo </w:t>
      </w:r>
      <w:r>
        <w:t xml:space="preserve">và </w:t>
      </w:r>
      <w:r>
        <w:t xml:space="preserve">không </w:t>
      </w:r>
      <w:r>
        <w:t xml:space="preserve">thành </w:t>
      </w:r>
      <w:r>
        <w:t xml:space="preserve">thật, </w:t>
      </w:r>
      <w:r>
        <w:t xml:space="preserve">chỉ </w:t>
      </w:r>
      <w:r>
        <w:t xml:space="preserve">cốt </w:t>
      </w:r>
      <w:r>
        <w:t xml:space="preserve">làm </w:t>
      </w:r>
      <w:r>
        <w:t xml:space="preserve">vừa </w:t>
      </w:r>
      <w:r>
        <w:t xml:space="preserve">lòng </w:t>
      </w:r>
      <w:r>
        <w:t xml:space="preserve">người </w:t>
      </w:r>
      <w:r>
        <w:t xml:space="preserve">nghe. </w:t>
      </w:r>
      <w:r>
        <w:rPr>
          <w:i/>
        </w:rPr>
        <w:t xml:space="preserve">Đá </w:t>
      </w:r>
      <w:r>
        <w:t xml:space="preserve">đưa </w:t>
      </w:r>
      <w:r>
        <w:t xml:space="preserve">đầu </w:t>
      </w:r>
      <w:r>
        <w:rPr>
          <w:i/>
        </w:rPr>
        <w:t xml:space="preserve">lưỡi.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gà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chút </w:t>
      </w:r>
      <w:r>
        <w:t xml:space="preserve">cho </w:t>
      </w:r>
      <w:r>
        <w:t xml:space="preserve">có </w:t>
      </w:r>
      <w:r>
        <w:t xml:space="preserve">chuyện, </w:t>
      </w:r>
      <w:r>
        <w:t xml:space="preserve">không </w:t>
      </w:r>
      <w:r>
        <w:t xml:space="preserve">thật </w:t>
      </w:r>
      <w:r>
        <w:t xml:space="preserve">sự </w:t>
      </w:r>
      <w:r>
        <w:t xml:space="preserve">quan </w:t>
      </w:r>
      <w:r>
        <w:t xml:space="preserve">tâm. </w:t>
      </w:r>
      <w:r>
        <w:t xml:space="preserve">Việc </w:t>
      </w:r>
      <w:r>
        <w:rPr>
          <w:i/>
        </w:rPr>
        <w:t xml:space="preserve">gì </w:t>
      </w:r>
      <w:r>
        <w:t xml:space="preserve">cũng </w:t>
      </w:r>
      <w:r>
        <w:rPr>
          <w:i/>
        </w:rPr>
        <w:t xml:space="preserve">đá </w:t>
      </w:r>
      <w:r>
        <w:t xml:space="preserve">gà </w:t>
      </w:r>
      <w:r>
        <w:t xml:space="preserve">một </w:t>
      </w:r>
      <w:r>
        <w:t xml:space="preserve">chút </w:t>
      </w:r>
      <w:r>
        <w:rPr>
          <w:i/>
        </w:rPr>
        <w:t xml:space="preserve">rồi </w:t>
      </w:r>
      <w:r>
        <w:rPr>
          <w:i/>
        </w:rPr>
        <w:t xml:space="preserve">bỏ.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gà </w:t>
      </w:r>
      <w:r>
        <w:rPr>
          <w:b/>
        </w:rPr>
        <w:t xml:space="preserve">đá </w:t>
      </w:r>
      <w:r>
        <w:rPr>
          <w:b/>
        </w:rPr>
        <w:t xml:space="preserve">vịt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đá </w:t>
      </w:r>
      <w:r>
        <w:t xml:space="preserve">gà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Đá </w:t>
      </w:r>
      <w:r>
        <w:t xml:space="preserve">vôi </w:t>
      </w:r>
      <w:r>
        <w:t xml:space="preserve">bị </w:t>
      </w:r>
      <w:r>
        <w:t xml:space="preserve">biến </w:t>
      </w:r>
      <w:r>
        <w:t xml:space="preserve">chất, </w:t>
      </w:r>
      <w:r>
        <w:t xml:space="preserve">kết </w:t>
      </w:r>
      <w:r>
        <w:t xml:space="preserve">tỉnh </w:t>
      </w:r>
      <w:r>
        <w:t xml:space="preserve">cao </w:t>
      </w:r>
      <w:r>
        <w:t xml:space="preserve">độ, </w:t>
      </w:r>
      <w:r>
        <w:t xml:space="preserve">thường </w:t>
      </w:r>
      <w:r>
        <w:t xml:space="preserve">có </w:t>
      </w:r>
      <w:r>
        <w:t xml:space="preserve">vân </w:t>
      </w:r>
      <w:r>
        <w:t xml:space="preserve">đẹp.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hoa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hoa </w:t>
      </w:r>
      <w:r>
        <w:t xml:space="preserve">cương.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hộc </w:t>
      </w:r>
      <w:r>
        <w:rPr>
          <w:i/>
        </w:rPr>
        <w:t xml:space="preserve">danh từ </w:t>
      </w:r>
      <w:r>
        <w:t xml:space="preserve">Đá </w:t>
      </w:r>
      <w:r>
        <w:t xml:space="preserve">được </w:t>
      </w:r>
      <w:r>
        <w:t xml:space="preserve">đập </w:t>
      </w:r>
      <w:r>
        <w:t xml:space="preserve">từ </w:t>
      </w:r>
      <w:r>
        <w:t xml:space="preserve">đá </w:t>
      </w:r>
      <w:r>
        <w:t xml:space="preserve">tảng </w:t>
      </w:r>
      <w:r>
        <w:t xml:space="preserve">ra, </w:t>
      </w:r>
      <w:r>
        <w:t xml:space="preserve">cỡ </w:t>
      </w:r>
      <w:r>
        <w:t xml:space="preserve">từ </w:t>
      </w:r>
      <w:r>
        <w:t xml:space="preserve">khoảng </w:t>
      </w:r>
      <w:r>
        <w:t xml:space="preserve">20 </w:t>
      </w:r>
      <w:r>
        <w:t xml:space="preserve">đến </w:t>
      </w:r>
      <w:r>
        <w:t xml:space="preserve">40 </w:t>
      </w:r>
      <w:r>
        <w:t xml:space="preserve">centimet.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Đá </w:t>
      </w:r>
      <w:r>
        <w:t xml:space="preserve">silicium </w:t>
      </w:r>
      <w:r>
        <w:t xml:space="preserve">rất </w:t>
      </w:r>
      <w:r>
        <w:t xml:space="preserve">rắn,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lấy </w:t>
      </w:r>
      <w:r>
        <w:t xml:space="preserve">lửa. </w:t>
      </w:r>
      <w:r>
        <w:rPr>
          <w:b/>
        </w:rPr>
        <w:t xml:space="preserve">2 </w:t>
      </w:r>
      <w:r>
        <w:t xml:space="preserve">Hợp </w:t>
      </w:r>
      <w:r>
        <w:t xml:space="preserve">chất </w:t>
      </w:r>
      <w:r>
        <w:t xml:space="preserve">sắt </w:t>
      </w:r>
      <w:r>
        <w:t xml:space="preserve">chế </w:t>
      </w:r>
      <w:r>
        <w:t xml:space="preserve">thành </w:t>
      </w:r>
      <w:r>
        <w:t xml:space="preserve">viên </w:t>
      </w:r>
      <w:r>
        <w:t xml:space="preserve">nhỏ, </w:t>
      </w:r>
      <w:r>
        <w:t xml:space="preserve">cho </w:t>
      </w:r>
      <w:r>
        <w:t xml:space="preserve">vào </w:t>
      </w:r>
      <w:r>
        <w:t xml:space="preserve">bật </w:t>
      </w:r>
      <w:r>
        <w:t xml:space="preserve">lửa </w:t>
      </w:r>
      <w:r>
        <w:t xml:space="preserve">để </w:t>
      </w:r>
      <w:r>
        <w:t xml:space="preserve">đánh </w:t>
      </w:r>
      <w:r>
        <w:t xml:space="preserve">lấy </w:t>
      </w:r>
      <w:r>
        <w:t xml:space="preserve">lửa. </w:t>
      </w:r>
      <w:r>
        <w:t xml:space="preserve">đá </w:t>
      </w:r>
      <w:r>
        <w:t xml:space="preserve">macma </w:t>
      </w:r>
      <w:r>
        <w:t xml:space="preserve">cũng viết </w:t>
      </w:r>
      <w:r>
        <w:t xml:space="preserve">đá </w:t>
      </w:r>
      <w:r>
        <w:t xml:space="preserve">magma </w:t>
      </w:r>
      <w:r>
        <w:t xml:space="preserve">danh từ </w:t>
      </w:r>
      <w:r>
        <w:t xml:space="preserve">Đá </w:t>
      </w:r>
      <w:r>
        <w:t xml:space="preserve">do </w:t>
      </w:r>
      <w:r>
        <w:t xml:space="preserve">sự </w:t>
      </w:r>
      <w:r>
        <w:t xml:space="preserve">đông </w:t>
      </w:r>
      <w:r>
        <w:t xml:space="preserve">đặc </w:t>
      </w:r>
      <w:r>
        <w:t xml:space="preserve">và </w:t>
      </w:r>
      <w:r>
        <w:t xml:space="preserve">kết </w:t>
      </w:r>
      <w:r>
        <w:t xml:space="preserve">tỉnh </w:t>
      </w:r>
      <w:r>
        <w:t xml:space="preserve">các </w:t>
      </w:r>
      <w:r>
        <w:t xml:space="preserve">khối </w:t>
      </w:r>
      <w:r>
        <w:t xml:space="preserve">nóng </w:t>
      </w:r>
      <w:r>
        <w:t xml:space="preserve">chảy </w:t>
      </w:r>
      <w:r>
        <w:t xml:space="preserve">từ </w:t>
      </w:r>
      <w:r>
        <w:t xml:space="preserve">lòng. </w:t>
      </w:r>
      <w:r>
        <w:t xml:space="preserve">Trái </w:t>
      </w:r>
      <w:r>
        <w:t xml:space="preserve">Đất </w:t>
      </w:r>
      <w:r>
        <w:t xml:space="preserve">tạo </w:t>
      </w:r>
      <w:r>
        <w:t xml:space="preserve">thành.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mài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Đá </w:t>
      </w:r>
      <w:r>
        <w:t xml:space="preserve">dùng </w:t>
      </w:r>
      <w:r>
        <w:t xml:space="preserve">để </w:t>
      </w:r>
      <w:r>
        <w:t xml:space="preserve">mài </w:t>
      </w:r>
      <w:r>
        <w:t xml:space="preserve">dao, </w:t>
      </w:r>
      <w:r>
        <w:t xml:space="preserve">kéo, </w:t>
      </w:r>
      <w:r>
        <w:t xml:space="preserve">v.v.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mài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bằng </w:t>
      </w:r>
      <w:r>
        <w:t xml:space="preserve">kìm </w:t>
      </w:r>
      <w:r>
        <w:t xml:space="preserve">loại, </w:t>
      </w:r>
      <w:r>
        <w:t xml:space="preserve">bằng </w:t>
      </w:r>
      <w:r>
        <w:t xml:space="preserve">kính, </w:t>
      </w:r>
      <w:r>
        <w:t xml:space="preserve">v.v.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nam </w:t>
      </w:r>
      <w:r>
        <w:rPr>
          <w:b/>
        </w:rPr>
        <w:t xml:space="preserve">châm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magnetit.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Đá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có </w:t>
      </w:r>
      <w:r>
        <w:t xml:space="preserve">lỗ </w:t>
      </w:r>
      <w:r>
        <w:t xml:space="preserve">như </w:t>
      </w:r>
      <w:r>
        <w:t xml:space="preserve">tổ </w:t>
      </w:r>
      <w:r>
        <w:t xml:space="preserve">ong,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oxid </w:t>
      </w:r>
      <w:r>
        <w:t xml:space="preserve">sắt </w:t>
      </w:r>
      <w:r>
        <w:t xml:space="preserve">và </w:t>
      </w:r>
      <w:r>
        <w:t xml:space="preserve">nhôm.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t xml:space="preserve">Đá </w:t>
      </w:r>
      <w:r>
        <w:t xml:space="preserve">biến </w:t>
      </w:r>
      <w:r>
        <w:t xml:space="preserve">chất, </w:t>
      </w:r>
      <w:r>
        <w:t xml:space="preserve">có </w:t>
      </w:r>
      <w:r>
        <w:t xml:space="preserve">thể </w:t>
      </w:r>
      <w:r>
        <w:t xml:space="preserve">tách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tấm, </w:t>
      </w:r>
      <w:r>
        <w:t xml:space="preserve">từng </w:t>
      </w:r>
      <w:r>
        <w:t xml:space="preserve">phiến.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quả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chuyển </w:t>
      </w:r>
      <w:r>
        <w:t xml:space="preserve">việc </w:t>
      </w:r>
      <w:r>
        <w:t xml:space="preserve">thuộc </w:t>
      </w:r>
      <w:r>
        <w:t xml:space="preserve">thẩm </w:t>
      </w:r>
      <w:r>
        <w:t xml:space="preserve">quyền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giải </w:t>
      </w:r>
      <w:r>
        <w:t xml:space="preserve">quyết </w:t>
      </w:r>
      <w:r>
        <w:t xml:space="preserve">để </w:t>
      </w:r>
      <w:r>
        <w:t xml:space="preserve">tránh </w:t>
      </w:r>
      <w:r>
        <w:t xml:space="preserve">trách </w:t>
      </w:r>
      <w:r>
        <w:t xml:space="preserve">nhiệm. </w:t>
      </w:r>
      <w:r>
        <w:t xml:space="preserve">Việc </w:t>
      </w:r>
      <w:r>
        <w:rPr>
          <w:i/>
        </w:rPr>
        <w:t xml:space="preserve">phức </w:t>
      </w:r>
      <w:r>
        <w:rPr>
          <w:i/>
        </w:rPr>
        <w:t xml:space="preserve">tạp </w:t>
      </w:r>
      <w:r>
        <w:rPr>
          <w:i/>
        </w:rPr>
        <w:t xml:space="preserve">thì </w:t>
      </w:r>
      <w:r>
        <w:rPr>
          <w:i/>
        </w:rPr>
        <w:t xml:space="preserve">đá </w:t>
      </w:r>
      <w:r>
        <w:rPr>
          <w:i/>
        </w:rPr>
        <w:t xml:space="preserve">quả </w:t>
      </w:r>
      <w:r>
        <w:rPr>
          <w:i/>
        </w:rPr>
        <w:t xml:space="preserve">bóng </w:t>
      </w:r>
      <w:r>
        <w:t xml:space="preserve">cho </w:t>
      </w:r>
      <w:r>
        <w:rPr>
          <w:i/>
        </w:rPr>
        <w:t xml:space="preserve">nhau,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chịu </w:t>
      </w:r>
      <w:r>
        <w:rPr>
          <w:i/>
        </w:rPr>
        <w:t xml:space="preserve">giải </w:t>
      </w:r>
      <w:r>
        <w:t xml:space="preserve">quyết.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quý </w:t>
      </w:r>
      <w:r>
        <w:rPr>
          <w:i/>
        </w:rPr>
        <w:t xml:space="preserve">danh từ </w:t>
      </w:r>
      <w:r>
        <w:t xml:space="preserve">Đá </w:t>
      </w:r>
      <w:r>
        <w:t xml:space="preserve">tự </w:t>
      </w:r>
      <w:r>
        <w:t xml:space="preserve">nhiên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 </w:t>
      </w:r>
      <w:r>
        <w:t xml:space="preserve">(như </w:t>
      </w:r>
      <w:r>
        <w:t xml:space="preserve">các </w:t>
      </w:r>
      <w:r>
        <w:t xml:space="preserve">loại </w:t>
      </w:r>
      <w:r>
        <w:t xml:space="preserve">ngọc, </w:t>
      </w:r>
      <w:r>
        <w:t xml:space="preserve">kim </w:t>
      </w:r>
      <w:r>
        <w:t xml:space="preserve">cương... </w:t>
      </w:r>
      <w:r>
        <w:t xml:space="preserve">nói </w:t>
      </w:r>
      <w:r>
        <w:t xml:space="preserve">chung),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đồ </w:t>
      </w:r>
      <w:r>
        <w:t xml:space="preserve">mĩ </w:t>
      </w:r>
      <w:r>
        <w:t xml:space="preserve">nghệ. </w:t>
      </w:r>
      <w:r>
        <w:t xml:space="preserve">Pho </w:t>
      </w:r>
      <w:r>
        <w:rPr>
          <w:i/>
        </w:rPr>
        <w:t xml:space="preserve">tượng </w:t>
      </w:r>
      <w:r>
        <w:rPr>
          <w:i/>
        </w:rPr>
        <w:t xml:space="preserve">đá </w:t>
      </w:r>
      <w:r>
        <w:rPr>
          <w:i/>
        </w:rPr>
        <w:t xml:space="preserve">quý. </w:t>
      </w:r>
      <w:r>
        <w:t xml:space="preserve">Kinh </w:t>
      </w:r>
      <w:r>
        <w:t xml:space="preserve">doanh </w:t>
      </w:r>
      <w:r>
        <w:rPr>
          <w:i/>
        </w:rPr>
        <w:t xml:space="preserve">uàng, </w:t>
      </w:r>
      <w:r>
        <w:rPr>
          <w:i/>
        </w:rPr>
        <w:t xml:space="preserve">bạc, </w:t>
      </w:r>
      <w:r>
        <w:rPr>
          <w:i/>
        </w:rPr>
        <w:t xml:space="preserve">đá </w:t>
      </w:r>
      <w:r>
        <w:t xml:space="preserve">quý.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tai </w:t>
      </w:r>
      <w:r>
        <w:rPr>
          <w:b/>
        </w:rPr>
        <w:t xml:space="preserve">mèo </w:t>
      </w:r>
      <w:r>
        <w:rPr>
          <w:i/>
        </w:rPr>
        <w:t xml:space="preserve">danh từ </w:t>
      </w:r>
      <w:r>
        <w:t xml:space="preserve">Đá </w:t>
      </w:r>
      <w:r>
        <w:t xml:space="preserve">nhọn, </w:t>
      </w:r>
      <w:r>
        <w:t xml:space="preserve">lởm </w:t>
      </w:r>
      <w:r>
        <w:t xml:space="preserve">chởm </w:t>
      </w:r>
      <w:r>
        <w:t xml:space="preserve">nhưhình </w:t>
      </w:r>
      <w:r>
        <w:t xml:space="preserve">những </w:t>
      </w:r>
      <w:r>
        <w:t xml:space="preserve">tai </w:t>
      </w:r>
      <w:r>
        <w:t xml:space="preserve">mèo </w:t>
      </w:r>
      <w:r>
        <w:t xml:space="preserve">dựng </w:t>
      </w:r>
      <w:r>
        <w:t xml:space="preserve">ngược </w:t>
      </w:r>
      <w:r>
        <w:t xml:space="preserve">trên </w:t>
      </w:r>
      <w:r>
        <w:t xml:space="preserve">vách </w:t>
      </w:r>
      <w:r>
        <w:t xml:space="preserve">núi.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tảng </w:t>
      </w:r>
      <w:r>
        <w:rPr>
          <w:i/>
        </w:rPr>
        <w:t xml:space="preserve">danh từ </w:t>
      </w:r>
      <w:r>
        <w:t xml:space="preserve">Đá </w:t>
      </w:r>
      <w:r>
        <w:t xml:space="preserve">nguyên </w:t>
      </w:r>
      <w:r>
        <w:t xml:space="preserve">khối </w:t>
      </w:r>
      <w:r>
        <w:t xml:space="preserve">to, </w:t>
      </w:r>
      <w:r>
        <w:t xml:space="preserve">dùng </w:t>
      </w:r>
      <w:r>
        <w:t xml:space="preserve">để </w:t>
      </w:r>
      <w:r>
        <w:t xml:space="preserve">kê </w:t>
      </w:r>
      <w:r>
        <w:t xml:space="preserve">chân </w:t>
      </w:r>
      <w:r>
        <w:t xml:space="preserve">cột </w:t>
      </w:r>
      <w:r>
        <w:t xml:space="preserve">nhà.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thúng </w:t>
      </w:r>
      <w:r>
        <w:rPr>
          <w:b/>
        </w:rPr>
        <w:t xml:space="preserve">đụng </w:t>
      </w:r>
      <w:r>
        <w:rPr>
          <w:b/>
        </w:rPr>
        <w:t xml:space="preserve">nỉa </w:t>
      </w:r>
      <w:r>
        <w:t xml:space="preserve">(khẩu ngữ).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giận </w:t>
      </w:r>
      <w:r>
        <w:t xml:space="preserve">dỗi </w:t>
      </w:r>
      <w:r>
        <w:t xml:space="preserve">một </w:t>
      </w:r>
      <w:r>
        <w:t xml:space="preserve">cách </w:t>
      </w:r>
      <w:r>
        <w:t xml:space="preserve">gián </w:t>
      </w:r>
      <w:r>
        <w:t xml:space="preserve">tiếp </w:t>
      </w:r>
      <w:r>
        <w:t xml:space="preserve">bằng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ít </w:t>
      </w:r>
      <w:r>
        <w:t xml:space="preserve">nhiều </w:t>
      </w:r>
      <w:r>
        <w:t xml:space="preserve">thô </w:t>
      </w:r>
      <w:r>
        <w:t xml:space="preserve">bạo.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trầm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Đá </w:t>
      </w:r>
      <w:r>
        <w:t xml:space="preserve">do </w:t>
      </w:r>
      <w:r>
        <w:t xml:space="preserve">các </w:t>
      </w:r>
      <w:r>
        <w:t xml:space="preserve">vật </w:t>
      </w:r>
      <w:r>
        <w:t xml:space="preserve">trong </w:t>
      </w:r>
      <w:r>
        <w:t xml:space="preserve">nước </w:t>
      </w:r>
      <w:r>
        <w:t xml:space="preserve">lắng </w:t>
      </w:r>
      <w:r>
        <w:t xml:space="preserve">đọng, </w:t>
      </w:r>
      <w:r>
        <w:t xml:space="preserve">gắn </w:t>
      </w:r>
      <w:r>
        <w:t xml:space="preserve">kết </w:t>
      </w:r>
      <w:r>
        <w:t xml:space="preserve">mà </w:t>
      </w:r>
      <w:r>
        <w:t xml:space="preserve">thành. </w:t>
      </w:r>
      <w:r>
        <w:br/>
      </w:r>
      <w:r>
        <w:rPr>
          <w:b/>
        </w:rPr>
        <w:t xml:space="preserve">đá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Lớp </w:t>
      </w:r>
      <w:r>
        <w:t xml:space="preserve">đá </w:t>
      </w:r>
      <w:r>
        <w:t xml:space="preserve">nằm </w:t>
      </w:r>
      <w:r>
        <w:t xml:space="preserve">phía </w:t>
      </w:r>
      <w:r>
        <w:t xml:space="preserve">dưới </w:t>
      </w:r>
      <w:r>
        <w:t xml:space="preserve">vỉa </w:t>
      </w:r>
      <w:r>
        <w:t xml:space="preserve">khoáng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