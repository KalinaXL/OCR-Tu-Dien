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bảnh </w:t>
      </w:r>
      <w:r>
        <w:rPr>
          <w:b/>
        </w:rPr>
        <w:t xml:space="preserve">bao </w:t>
      </w:r>
      <w:r>
        <w:rPr>
          <w:i/>
        </w:rPr>
        <w:t xml:space="preserve">tính từ </w:t>
      </w:r>
      <w:r>
        <w:t xml:space="preserve">(khẩu ngữ). </w:t>
      </w:r>
      <w:r>
        <w:t xml:space="preserve">Bảnh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Ăn </w:t>
      </w:r>
      <w:r>
        <w:t xml:space="preserve">mặc </w:t>
      </w:r>
      <w:r>
        <w:rPr>
          <w:i/>
        </w:rPr>
        <w:t xml:space="preserve">bảnh </w:t>
      </w:r>
      <w:r>
        <w:rPr>
          <w:i/>
        </w:rPr>
        <w:t xml:space="preserve">bao. </w:t>
      </w:r>
      <w:r>
        <w:br/>
      </w:r>
      <w:r>
        <w:rPr>
          <w:b/>
        </w:rPr>
        <w:t xml:space="preserve">bảnh </w:t>
      </w:r>
      <w:r>
        <w:rPr>
          <w:b/>
        </w:rPr>
        <w:t xml:space="preserve">choe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oai </w:t>
      </w:r>
      <w:r>
        <w:t xml:space="preserve">vệ, </w:t>
      </w:r>
      <w:r>
        <w:t xml:space="preserve">tự </w:t>
      </w:r>
      <w:r>
        <w:t xml:space="preserve">đắc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tư </w:t>
      </w:r>
      <w:r>
        <w:t xml:space="preserve">thế </w:t>
      </w:r>
      <w:r>
        <w:t xml:space="preserve">ngồi). </w:t>
      </w:r>
      <w:r>
        <w:t xml:space="preserve">Ngồi </w:t>
      </w:r>
      <w:r>
        <w:t xml:space="preserve">bảnh </w:t>
      </w:r>
      <w:r>
        <w:rPr>
          <w:i/>
        </w:rPr>
        <w:t xml:space="preserve">choe. </w:t>
      </w:r>
      <w:r>
        <w:br/>
      </w:r>
      <w:r>
        <w:rPr>
          <w:b/>
        </w:rPr>
        <w:t xml:space="preserve">bảnh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t xml:space="preserve">Mở </w:t>
      </w:r>
      <w:r>
        <w:t xml:space="preserve">mắt </w:t>
      </w:r>
      <w:r>
        <w:t xml:space="preserve">thức </w:t>
      </w:r>
      <w:r>
        <w:t xml:space="preserve">dậy </w:t>
      </w:r>
      <w:r>
        <w:t xml:space="preserve">(vào </w:t>
      </w:r>
      <w:r>
        <w:t xml:space="preserve">lúc </w:t>
      </w:r>
      <w:r>
        <w:t xml:space="preserve">sáng </w:t>
      </w:r>
      <w:r>
        <w:t xml:space="preserve">sớm). </w:t>
      </w:r>
      <w:r>
        <w:rPr>
          <w:i/>
        </w:rPr>
        <w:t xml:space="preserve">Chưa </w:t>
      </w:r>
      <w:r>
        <w:rPr>
          <w:i/>
        </w:rPr>
        <w:t xml:space="preserve">bánh </w:t>
      </w:r>
      <w:r>
        <w:t xml:space="preserve">mắt </w:t>
      </w:r>
      <w:r>
        <w:rPr>
          <w:i/>
        </w:rPr>
        <w:t xml:space="preserve">đã </w:t>
      </w:r>
      <w:r>
        <w:rPr>
          <w:i/>
        </w:rPr>
        <w:t xml:space="preserve">đòi </w:t>
      </w:r>
      <w:r>
        <w:rPr>
          <w:i/>
        </w:rPr>
        <w:t xml:space="preserve">ăn. </w:t>
      </w:r>
      <w:r>
        <w:t xml:space="preserve">Trời </w:t>
      </w:r>
      <w:r>
        <w:rPr>
          <w:i/>
        </w:rPr>
        <w:t xml:space="preserve">mùa </w:t>
      </w:r>
      <w:r>
        <w:rPr>
          <w:i/>
        </w:rPr>
        <w:t xml:space="preserve">hè, </w:t>
      </w:r>
      <w:r>
        <w:rPr>
          <w:i/>
        </w:rPr>
        <w:t xml:space="preserve">mới </w:t>
      </w:r>
      <w:r>
        <w:rPr>
          <w:i/>
        </w:rPr>
        <w:t xml:space="preserve">bánh </w:t>
      </w:r>
      <w:r>
        <w:rPr>
          <w:i/>
        </w:rPr>
        <w:t xml:space="preserve">mắt </w:t>
      </w:r>
      <w:r>
        <w:rPr>
          <w:i/>
        </w:rPr>
        <w:t xml:space="preserve">đã </w:t>
      </w:r>
      <w:r>
        <w:rPr>
          <w:i/>
        </w:rPr>
        <w:t xml:space="preserve">oi </w:t>
      </w:r>
      <w:r>
        <w:rPr>
          <w:i/>
        </w:rPr>
        <w:t xml:space="preserve">ả. </w:t>
      </w:r>
      <w:r>
        <w:br/>
      </w:r>
      <w:r>
        <w:rPr>
          <w:b/>
        </w:rPr>
        <w:t xml:space="preserve">bảnh </w:t>
      </w:r>
      <w:r>
        <w:rPr>
          <w:b/>
        </w:rPr>
        <w:t xml:space="preserve">trai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Diện </w:t>
      </w:r>
      <w:r>
        <w:t xml:space="preserve">và </w:t>
      </w:r>
      <w:r>
        <w:t xml:space="preserve">đẹp </w:t>
      </w:r>
      <w:r>
        <w:t xml:space="preserve">trai. </w:t>
      </w:r>
      <w:r>
        <w:t xml:space="preserve">Ăn </w:t>
      </w:r>
      <w:r>
        <w:t xml:space="preserve">mặc </w:t>
      </w:r>
      <w:r>
        <w:rPr>
          <w:i/>
        </w:rPr>
        <w:t xml:space="preserve">uào </w:t>
      </w:r>
      <w:r>
        <w:rPr>
          <w:i/>
        </w:rPr>
        <w:t xml:space="preserve">trông </w:t>
      </w:r>
      <w:r>
        <w:rPr>
          <w:i/>
        </w:rPr>
        <w:t xml:space="preserve">rất </w:t>
      </w:r>
      <w:r>
        <w:rPr>
          <w:i/>
        </w:rPr>
        <w:t xml:space="preserve">bảnh </w:t>
      </w:r>
      <w:r>
        <w:rPr>
          <w:i/>
        </w:rPr>
        <w:t xml:space="preserve">trai. </w:t>
      </w:r>
      <w:r>
        <w:br/>
      </w:r>
      <w:r>
        <w:rPr>
          <w:b/>
        </w:rPr>
        <w:t xml:space="preserve">bánh,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Món </w:t>
      </w:r>
      <w:r>
        <w:t xml:space="preserve">ăn </w:t>
      </w:r>
      <w:r>
        <w:t xml:space="preserve">chín </w:t>
      </w:r>
      <w:r>
        <w:t xml:space="preserve">có </w:t>
      </w:r>
      <w:r>
        <w:t xml:space="preserve">hình </w:t>
      </w:r>
      <w:r>
        <w:t xml:space="preserve">khối </w:t>
      </w:r>
      <w:r>
        <w:t xml:space="preserve">nhất </w:t>
      </w:r>
      <w:r>
        <w:t xml:space="preserve">định, </w:t>
      </w:r>
      <w:r>
        <w:t xml:space="preserve">chế </w:t>
      </w:r>
      <w:r>
        <w:t xml:space="preserve">biến </w:t>
      </w:r>
      <w:r>
        <w:t xml:space="preserve">bằng </w:t>
      </w:r>
      <w:r>
        <w:t xml:space="preserve">bột, </w:t>
      </w:r>
      <w:r>
        <w:t xml:space="preserve">thường </w:t>
      </w:r>
      <w:r>
        <w:t xml:space="preserve">có </w:t>
      </w:r>
      <w:r>
        <w:t xml:space="preserve">thêm </w:t>
      </w:r>
      <w:r>
        <w:t xml:space="preserve">chất </w:t>
      </w:r>
      <w:r>
        <w:t xml:space="preserve">ngọt, </w:t>
      </w:r>
      <w:r>
        <w:t xml:space="preserve">mặn, </w:t>
      </w:r>
      <w:r>
        <w:t xml:space="preserve">béo. </w:t>
      </w:r>
      <w:r>
        <w:t xml:space="preserve">Gói </w:t>
      </w:r>
      <w:r>
        <w:rPr>
          <w:i/>
        </w:rPr>
        <w:t xml:space="preserve">bánh. </w:t>
      </w:r>
      <w:r>
        <w:rPr>
          <w:i/>
        </w:rPr>
        <w:t xml:space="preserve">Nhân </w:t>
      </w:r>
      <w:r>
        <w:rPr>
          <w:i/>
        </w:rPr>
        <w:t xml:space="preserve">bánh.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có </w:t>
      </w:r>
      <w:r>
        <w:t xml:space="preserve">hình </w:t>
      </w:r>
      <w:r>
        <w:t xml:space="preserve">khối </w:t>
      </w:r>
      <w:r>
        <w:t xml:space="preserve">bề </w:t>
      </w:r>
      <w:r>
        <w:t xml:space="preserve">ngoài </w:t>
      </w:r>
      <w:r>
        <w:t xml:space="preserve">giống </w:t>
      </w:r>
      <w:r>
        <w:t xml:space="preserve">như </w:t>
      </w:r>
      <w:r>
        <w:t xml:space="preserve">chiếc </w:t>
      </w:r>
      <w:r>
        <w:t xml:space="preserve">bánh. </w:t>
      </w:r>
      <w:r>
        <w:t xml:space="preserve">Bánh </w:t>
      </w:r>
      <w:r>
        <w:rPr>
          <w:i/>
        </w:rPr>
        <w:t xml:space="preserve">xà </w:t>
      </w:r>
      <w:r>
        <w:rPr>
          <w:i/>
        </w:rPr>
        <w:t xml:space="preserve">phòng. </w:t>
      </w:r>
      <w:r>
        <w:rPr>
          <w:i/>
        </w:rPr>
        <w:t xml:space="preserve">Bánh </w:t>
      </w:r>
      <w:r>
        <w:rPr>
          <w:i/>
        </w:rPr>
        <w:t xml:space="preserve">pháo. </w:t>
      </w:r>
      <w:r>
        <w:rPr>
          <w:i/>
        </w:rPr>
        <w:t xml:space="preserve">Đóng </w:t>
      </w:r>
      <w:r>
        <w:rPr>
          <w:i/>
        </w:rPr>
        <w:t xml:space="preserve">thành </w:t>
      </w:r>
      <w:r>
        <w:rPr>
          <w:i/>
        </w:rPr>
        <w:t xml:space="preserve">bánh. </w:t>
      </w:r>
      <w:r>
        <w:br/>
      </w:r>
      <w:r>
        <w:rPr>
          <w:b/>
        </w:rPr>
        <w:t xml:space="preserve">bánh; </w:t>
      </w:r>
      <w:r>
        <w:rPr>
          <w:i/>
        </w:rPr>
        <w:t xml:space="preserve">danh từ </w:t>
      </w:r>
      <w:r>
        <w:t xml:space="preserve">(thường </w:t>
      </w:r>
      <w:r>
        <w:t xml:space="preserve">nói </w:t>
      </w:r>
      <w:r>
        <w:t xml:space="preserve">bánh </w:t>
      </w:r>
      <w:r>
        <w:t xml:space="preserve">xe).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xe </w:t>
      </w:r>
      <w:r>
        <w:t xml:space="preserve">hoặc </w:t>
      </w:r>
      <w:r>
        <w:t xml:space="preserve">máy, </w:t>
      </w:r>
      <w:r>
        <w:t xml:space="preserve">có </w:t>
      </w:r>
      <w:r>
        <w:t xml:space="preserve">dạng </w:t>
      </w:r>
      <w:r>
        <w:t xml:space="preserve">đĩa </w:t>
      </w:r>
      <w:r>
        <w:t xml:space="preserve">tròn </w:t>
      </w:r>
      <w:r>
        <w:t xml:space="preserve">hoặc </w:t>
      </w:r>
      <w:r>
        <w:t xml:space="preserve">vành </w:t>
      </w:r>
      <w:r>
        <w:t xml:space="preserve">lắp </w:t>
      </w:r>
      <w:r>
        <w:t xml:space="preserve">nan </w:t>
      </w:r>
      <w:r>
        <w:t xml:space="preserve">hoa, </w:t>
      </w:r>
      <w:r>
        <w:t xml:space="preserve">quay </w:t>
      </w:r>
      <w:r>
        <w:t xml:space="preserve">quanh </w:t>
      </w:r>
      <w:r>
        <w:t xml:space="preserve">một </w:t>
      </w:r>
      <w:r>
        <w:t xml:space="preserve">trục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chuyển </w:t>
      </w:r>
      <w:r>
        <w:t xml:space="preserve">động </w:t>
      </w:r>
      <w:r>
        <w:t xml:space="preserve">hoặc </w:t>
      </w:r>
      <w:r>
        <w:t xml:space="preserve">để </w:t>
      </w:r>
      <w:r>
        <w:t xml:space="preserve">truyền </w:t>
      </w:r>
      <w:r>
        <w:t xml:space="preserve">chuyển </w:t>
      </w:r>
      <w:r>
        <w:t xml:space="preserve">động. </w:t>
      </w:r>
      <w:r>
        <w:t xml:space="preserve">Xe </w:t>
      </w:r>
      <w:r>
        <w:rPr>
          <w:i/>
        </w:rPr>
        <w:t xml:space="preserve">ba </w:t>
      </w:r>
      <w:r>
        <w:rPr>
          <w:i/>
        </w:rPr>
        <w:t xml:space="preserve">bánh. </w:t>
      </w:r>
      <w:r>
        <w:t xml:space="preserve">Không </w:t>
      </w:r>
      <w:r>
        <w:t xml:space="preserve">thể, </w:t>
      </w:r>
      <w:r>
        <w:t xml:space="preserve">quay </w:t>
      </w:r>
      <w:r>
        <w:t xml:space="preserve">ngược </w:t>
      </w:r>
      <w:r>
        <w:rPr>
          <w:i/>
        </w:rPr>
        <w:t xml:space="preserve">bánh </w:t>
      </w:r>
      <w:r>
        <w:rPr>
          <w:i/>
        </w:rPr>
        <w:t xml:space="preserve">xe </w:t>
      </w:r>
      <w:r>
        <w:t xml:space="preserve">lịch </w:t>
      </w:r>
      <w:r>
        <w:t xml:space="preserve">sử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bàng </w:t>
      </w:r>
      <w:r>
        <w:rPr>
          <w:i/>
        </w:rPr>
        <w:t xml:space="preserve">danh từ </w:t>
      </w:r>
      <w:r>
        <w:t xml:space="preserve">Bánh </w:t>
      </w:r>
      <w:r>
        <w:t xml:space="preserve">nhỏ </w:t>
      </w:r>
      <w:r>
        <w:t xml:space="preserve">hình </w:t>
      </w:r>
      <w:r>
        <w:t xml:space="preserve">quả </w:t>
      </w:r>
      <w:r>
        <w:t xml:space="preserve">bàng,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mì, </w:t>
      </w:r>
      <w:r>
        <w:t xml:space="preserve">đường </w:t>
      </w:r>
      <w:r>
        <w:t xml:space="preserve">và </w:t>
      </w:r>
      <w:r>
        <w:t xml:space="preserve">trứng, </w:t>
      </w:r>
      <w:r>
        <w:t xml:space="preserve">đổ </w:t>
      </w:r>
      <w:r>
        <w:t xml:space="preserve">khuôn, </w:t>
      </w:r>
      <w:r>
        <w:t xml:space="preserve">nướng </w:t>
      </w:r>
      <w:r>
        <w:t xml:space="preserve">trong </w:t>
      </w:r>
      <w:r>
        <w:t xml:space="preserve">lò.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bao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mì </w:t>
      </w:r>
      <w:r>
        <w:t xml:space="preserve">ủ </w:t>
      </w:r>
      <w:r>
        <w:t xml:space="preserve">men, </w:t>
      </w:r>
      <w:r>
        <w:t xml:space="preserve">hấp </w:t>
      </w:r>
      <w:r>
        <w:t xml:space="preserve">chín, </w:t>
      </w:r>
      <w:r>
        <w:t xml:space="preserve">có </w:t>
      </w:r>
      <w:r>
        <w:t xml:space="preserve">nhân </w:t>
      </w:r>
      <w:r>
        <w:t xml:space="preserve">mặn </w:t>
      </w:r>
      <w:r>
        <w:t xml:space="preserve">hoặc </w:t>
      </w:r>
      <w:r>
        <w:t xml:space="preserve">ngọt.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bèo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 </w:t>
      </w:r>
      <w:r>
        <w:t xml:space="preserve">xay </w:t>
      </w:r>
      <w:r>
        <w:t xml:space="preserve">ướt, </w:t>
      </w:r>
      <w:r>
        <w:t xml:space="preserve">đổ </w:t>
      </w:r>
      <w:r>
        <w:t xml:space="preserve">vào </w:t>
      </w:r>
      <w:r>
        <w:t xml:space="preserve">bát </w:t>
      </w:r>
      <w:r>
        <w:t xml:space="preserve">hoặc </w:t>
      </w:r>
      <w:r>
        <w:t xml:space="preserve">vào </w:t>
      </w:r>
      <w:r>
        <w:t xml:space="preserve">khuôn </w:t>
      </w:r>
      <w:r>
        <w:t xml:space="preserve">rồi </w:t>
      </w:r>
      <w:r>
        <w:t xml:space="preserve">hấp </w:t>
      </w:r>
      <w:r>
        <w:t xml:space="preserve">chín, </w:t>
      </w:r>
      <w:r>
        <w:t xml:space="preserve">trên </w:t>
      </w:r>
      <w:r>
        <w:t xml:space="preserve">rắc </w:t>
      </w:r>
      <w:r>
        <w:t xml:space="preserve">hành </w:t>
      </w:r>
      <w:r>
        <w:t xml:space="preserve">mỡ, </w:t>
      </w:r>
      <w:r>
        <w:t xml:space="preserve">ruốc </w:t>
      </w:r>
      <w:r>
        <w:t xml:space="preserve">tôm, </w:t>
      </w:r>
      <w:r>
        <w:t xml:space="preserve">hình </w:t>
      </w:r>
      <w:r>
        <w:t xml:space="preserve">giống </w:t>
      </w:r>
      <w:r>
        <w:t xml:space="preserve">cánh </w:t>
      </w:r>
      <w:r>
        <w:t xml:space="preserve">bèo.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bò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 </w:t>
      </w:r>
      <w:r>
        <w:t xml:space="preserve">ủ </w:t>
      </w:r>
      <w:r>
        <w:t xml:space="preserve">với </w:t>
      </w:r>
      <w:r>
        <w:t xml:space="preserve">đường </w:t>
      </w:r>
      <w:r>
        <w:t xml:space="preserve">và </w:t>
      </w:r>
      <w:r>
        <w:t xml:space="preserve">men, </w:t>
      </w:r>
      <w:r>
        <w:t xml:space="preserve">khi </w:t>
      </w:r>
      <w:r>
        <w:t xml:space="preserve">hấp </w:t>
      </w:r>
      <w:r>
        <w:t xml:space="preserve">chìn </w:t>
      </w:r>
      <w:r>
        <w:t xml:space="preserve">thì </w:t>
      </w:r>
      <w:r>
        <w:t xml:space="preserve">nở </w:t>
      </w:r>
      <w:r>
        <w:t xml:space="preserve">to, </w:t>
      </w:r>
      <w:r>
        <w:t xml:space="preserve">mềm </w:t>
      </w:r>
      <w:r>
        <w:t xml:space="preserve">và </w:t>
      </w:r>
      <w:r>
        <w:t xml:space="preserve">xốp </w:t>
      </w:r>
      <w:r>
        <w:t xml:space="preserve">(có </w:t>
      </w:r>
      <w:r>
        <w:t xml:space="preserve">loại </w:t>
      </w:r>
      <w:r>
        <w:t xml:space="preserve">đổ </w:t>
      </w:r>
      <w:r>
        <w:t xml:space="preserve">vào </w:t>
      </w:r>
      <w:r>
        <w:t xml:space="preserve">chén, </w:t>
      </w:r>
      <w:r>
        <w:t xml:space="preserve">khi </w:t>
      </w:r>
      <w:r>
        <w:t xml:space="preserve">hấp </w:t>
      </w:r>
      <w:r>
        <w:t xml:space="preserve">thì </w:t>
      </w:r>
      <w:r>
        <w:t xml:space="preserve">bột </w:t>
      </w:r>
      <w:r>
        <w:t xml:space="preserve">nở, </w:t>
      </w:r>
      <w:r>
        <w:t xml:space="preserve">bò </w:t>
      </w:r>
      <w:r>
        <w:t xml:space="preserve">lên </w:t>
      </w:r>
      <w:r>
        <w:t xml:space="preserve">miệng </w:t>
      </w:r>
      <w:r>
        <w:t xml:space="preserve">chén </w:t>
      </w:r>
      <w:r>
        <w:t xml:space="preserve">thành </w:t>
      </w:r>
      <w:r>
        <w:t xml:space="preserve">hình </w:t>
      </w:r>
      <w:r>
        <w:t xml:space="preserve">ba </w:t>
      </w:r>
      <w:r>
        <w:t xml:space="preserve">cái </w:t>
      </w:r>
      <w:r>
        <w:t xml:space="preserve">tai).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bỏng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gạo </w:t>
      </w:r>
      <w:r>
        <w:t xml:space="preserve">nếp </w:t>
      </w:r>
      <w:r>
        <w:t xml:space="preserve">rang </w:t>
      </w:r>
      <w:r>
        <w:t xml:space="preserve">thành </w:t>
      </w:r>
      <w:r>
        <w:t xml:space="preserve">bỏng, </w:t>
      </w:r>
      <w:r>
        <w:t xml:space="preserve">trộn </w:t>
      </w:r>
      <w:r>
        <w:t xml:space="preserve">với </w:t>
      </w:r>
      <w:r>
        <w:t xml:space="preserve">mật </w:t>
      </w:r>
      <w:r>
        <w:t xml:space="preserve">thành </w:t>
      </w:r>
      <w:r>
        <w:t xml:space="preserve">từng </w:t>
      </w:r>
      <w:r>
        <w:t xml:space="preserve">nắm.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nhào </w:t>
      </w:r>
      <w:r>
        <w:t xml:space="preserve">Kĩ </w:t>
      </w:r>
      <w:r>
        <w:t xml:space="preserve">rồi </w:t>
      </w:r>
      <w:r>
        <w:t xml:space="preserve">cắt </w:t>
      </w:r>
      <w:r>
        <w:t xml:space="preserve">thành </w:t>
      </w:r>
      <w:r>
        <w:t xml:space="preserve">sợi, </w:t>
      </w:r>
      <w:r>
        <w:t xml:space="preserve">nấu </w:t>
      </w:r>
      <w:r>
        <w:t xml:space="preserve">với </w:t>
      </w:r>
      <w:r>
        <w:t xml:space="preserve">tôm, </w:t>
      </w:r>
      <w:r>
        <w:t xml:space="preserve">cua, </w:t>
      </w:r>
      <w:r>
        <w:t xml:space="preserve">thịt. </w:t>
      </w:r>
      <w:r>
        <w:t xml:space="preserve">bánh </w:t>
      </w:r>
      <w:r>
        <w:t xml:space="preserve">cắt </w:t>
      </w:r>
      <w:r>
        <w:t xml:space="preserve">danh từ </w:t>
      </w:r>
      <w:r>
        <w:t xml:space="preserve">Bánh </w:t>
      </w:r>
      <w:r>
        <w:t xml:space="preserve">ngọt, </w:t>
      </w:r>
      <w:r>
        <w:t xml:space="preserve">nhân </w:t>
      </w:r>
      <w:r>
        <w:t xml:space="preserve">kẹp </w:t>
      </w:r>
      <w:r>
        <w:t xml:space="preserve">giữa </w:t>
      </w:r>
      <w:r>
        <w:t xml:space="preserve">hai </w:t>
      </w:r>
      <w:r>
        <w:rPr>
          <w:i/>
        </w:rPr>
        <w:t xml:space="preserve">lớp </w:t>
      </w:r>
      <w:r>
        <w:t xml:space="preserve">bột, </w:t>
      </w:r>
      <w:r>
        <w:t xml:space="preserve">nướng </w:t>
      </w:r>
      <w:r>
        <w:t xml:space="preserve">chín </w:t>
      </w:r>
      <w:r>
        <w:t xml:space="preserve">từng </w:t>
      </w:r>
      <w:r>
        <w:t xml:space="preserve">mảng </w:t>
      </w:r>
      <w:r>
        <w:t xml:space="preserve">trong </w:t>
      </w:r>
      <w:r>
        <w:t xml:space="preserve">lò </w:t>
      </w:r>
      <w:r>
        <w:t xml:space="preserve">và </w:t>
      </w:r>
      <w:r>
        <w:t xml:space="preserve">cắt </w:t>
      </w:r>
      <w:r>
        <w:t xml:space="preserve">thành </w:t>
      </w:r>
      <w:r>
        <w:t xml:space="preserve">miếng, </w:t>
      </w:r>
      <w:r>
        <w:t xml:space="preserve">có </w:t>
      </w:r>
      <w:r>
        <w:t xml:space="preserve">đủ </w:t>
      </w:r>
      <w:r>
        <w:t xml:space="preserve">vị </w:t>
      </w:r>
      <w:r>
        <w:t xml:space="preserve">ngọt, </w:t>
      </w:r>
      <w:r>
        <w:t xml:space="preserve">béo, </w:t>
      </w:r>
      <w:r>
        <w:t xml:space="preserve">mặn. </w:t>
      </w:r>
      <w:r>
        <w:t xml:space="preserve">bánh </w:t>
      </w:r>
      <w:r>
        <w:t xml:space="preserve">chả </w:t>
      </w:r>
      <w: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mì </w:t>
      </w:r>
      <w:r>
        <w:t xml:space="preserve">trộn </w:t>
      </w:r>
      <w:r>
        <w:t xml:space="preserve">với </w:t>
      </w:r>
      <w:r>
        <w:t xml:space="preserve">đường </w:t>
      </w:r>
      <w:r>
        <w:t xml:space="preserve">và </w:t>
      </w:r>
      <w:r>
        <w:t xml:space="preserve">thịt </w:t>
      </w:r>
      <w:r>
        <w:t xml:space="preserve">băm </w:t>
      </w:r>
      <w:r>
        <w:t xml:space="preserve">nhỏ, </w:t>
      </w:r>
      <w:r>
        <w:t xml:space="preserve">nướng </w:t>
      </w:r>
      <w:r>
        <w:t xml:space="preserve">chín </w:t>
      </w:r>
      <w:r>
        <w:t xml:space="preserve">trong </w:t>
      </w:r>
      <w:r>
        <w:t xml:space="preserve">lò.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chay </w:t>
      </w:r>
      <w:r>
        <w:rPr>
          <w:i/>
        </w:rPr>
        <w:t xml:space="preserve">danh từ </w:t>
      </w:r>
      <w:r>
        <w:t xml:space="preserve">Bánh </w:t>
      </w:r>
      <w:r>
        <w:t xml:space="preserve">hình </w:t>
      </w:r>
      <w:r>
        <w:t xml:space="preserve">tròn, </w:t>
      </w:r>
      <w:r>
        <w:t xml:space="preserve">dẹt,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nếp, </w:t>
      </w:r>
      <w:r>
        <w:t xml:space="preserve">nhân </w:t>
      </w:r>
      <w:r>
        <w:t xml:space="preserve">đậu </w:t>
      </w:r>
      <w:r>
        <w:t xml:space="preserve">xanh, </w:t>
      </w:r>
      <w:r>
        <w:t xml:space="preserve">luộc </w:t>
      </w:r>
      <w:r>
        <w:t xml:space="preserve">chín </w:t>
      </w:r>
      <w:r>
        <w:t xml:space="preserve">rồi </w:t>
      </w:r>
      <w:r>
        <w:t xml:space="preserve">thả </w:t>
      </w:r>
      <w:r>
        <w:t xml:space="preserve">vào </w:t>
      </w:r>
      <w:r>
        <w:t xml:space="preserve">nước </w:t>
      </w:r>
      <w:r>
        <w:t xml:space="preserve">đường </w:t>
      </w:r>
      <w:r>
        <w:t xml:space="preserve">sánh.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chè </w:t>
      </w:r>
      <w:r>
        <w:rPr>
          <w:i/>
        </w:rPr>
        <w:t xml:space="preserve">danh từ </w:t>
      </w:r>
      <w:r>
        <w:t xml:space="preserve">Chỗ </w:t>
      </w:r>
      <w:r>
        <w:t xml:space="preserve">xương </w:t>
      </w:r>
      <w:r>
        <w:t xml:space="preserve">có </w:t>
      </w:r>
      <w:r>
        <w:t xml:space="preserve">hình </w:t>
      </w:r>
      <w:r>
        <w:t xml:space="preserve">tròn, </w:t>
      </w:r>
      <w:r>
        <w:t xml:space="preserve">dẹt </w:t>
      </w:r>
      <w:r>
        <w:t xml:space="preserve">ở </w:t>
      </w:r>
      <w:r>
        <w:t xml:space="preserve">đầu </w:t>
      </w:r>
      <w:r>
        <w:t xml:space="preserve">gối </w:t>
      </w:r>
      <w:r>
        <w:t xml:space="preserve">thân </w:t>
      </w:r>
      <w:r>
        <w:t xml:space="preserve">người. </w:t>
      </w:r>
      <w:r>
        <w:t xml:space="preserve">Xương </w:t>
      </w:r>
      <w:r>
        <w:rPr>
          <w:i/>
        </w:rPr>
        <w:t xml:space="preserve">bánh </w:t>
      </w:r>
      <w:r>
        <w:t xml:space="preserve">chè.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chưng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gạo </w:t>
      </w:r>
      <w:r>
        <w:t xml:space="preserve">nếp, </w:t>
      </w:r>
      <w:r>
        <w:t xml:space="preserve">có </w:t>
      </w:r>
      <w:r>
        <w:t xml:space="preserve">nhân </w:t>
      </w:r>
      <w:r>
        <w:t xml:space="preserve">đậu </w:t>
      </w:r>
      <w:r>
        <w:t xml:space="preserve">xanh </w:t>
      </w:r>
      <w:r>
        <w:t xml:space="preserve">và </w:t>
      </w:r>
      <w:r>
        <w:t xml:space="preserve">thịt </w:t>
      </w:r>
      <w:r>
        <w:t xml:space="preserve">hoặc </w:t>
      </w:r>
      <w:r>
        <w:t xml:space="preserve">đường,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dong </w:t>
      </w:r>
      <w:r>
        <w:t xml:space="preserve">thành </w:t>
      </w:r>
      <w:r>
        <w:t xml:space="preserve">hình </w:t>
      </w:r>
      <w:r>
        <w:t xml:space="preserve">vuông, </w:t>
      </w:r>
      <w:r>
        <w:t xml:space="preserve">luộc </w:t>
      </w:r>
      <w:r>
        <w:rPr>
          <w:i/>
        </w:rPr>
        <w:t xml:space="preserve">kĩ, </w:t>
      </w:r>
      <w:r>
        <w:t xml:space="preserve">làm </w:t>
      </w:r>
      <w:r>
        <w:t xml:space="preserve">phổ </w:t>
      </w:r>
      <w:r>
        <w:t xml:space="preserve">biến </w:t>
      </w:r>
      <w:r>
        <w:t xml:space="preserve">vào </w:t>
      </w:r>
      <w:r>
        <w:t xml:space="preserve">dịp </w:t>
      </w:r>
      <w:r>
        <w:t xml:space="preserve">tết </w:t>
      </w:r>
      <w:r>
        <w:t xml:space="preserve">Nguyên </w:t>
      </w:r>
      <w:r>
        <w:t xml:space="preserve">Đán.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cóc </w:t>
      </w:r>
      <w:r>
        <w:rPr>
          <w:i/>
        </w:rPr>
        <w:t xml:space="preserve">danh từ </w:t>
      </w:r>
      <w:r>
        <w:t xml:space="preserve">Bánh </w:t>
      </w:r>
      <w:r>
        <w:t xml:space="preserve">răng </w:t>
      </w:r>
      <w:r>
        <w:t xml:space="preserve">cưa </w:t>
      </w:r>
      <w:r>
        <w:t xml:space="preserve">trong </w:t>
      </w:r>
      <w:r>
        <w:t xml:space="preserve">bộ </w:t>
      </w:r>
      <w:r>
        <w:t xml:space="preserve">bánh </w:t>
      </w:r>
      <w:r>
        <w:t xml:space="preserve">cóc.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cốm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cốm </w:t>
      </w:r>
      <w:r>
        <w:t xml:space="preserve">dẻo </w:t>
      </w:r>
      <w:r>
        <w:t xml:space="preserve">ngào </w:t>
      </w:r>
      <w:r>
        <w:t xml:space="preserve">với </w:t>
      </w:r>
      <w:r>
        <w:t xml:space="preserve">nước </w:t>
      </w:r>
      <w:r>
        <w:t xml:space="preserve">đường, </w:t>
      </w:r>
      <w:r>
        <w:t xml:space="preserve">có </w:t>
      </w:r>
      <w:r>
        <w:t xml:space="preserve">nhân </w:t>
      </w:r>
      <w:r>
        <w:t xml:space="preserve">đậu </w:t>
      </w:r>
      <w:r>
        <w:t xml:space="preserve">xanh </w:t>
      </w:r>
      <w:r>
        <w:t xml:space="preserve">và </w:t>
      </w:r>
      <w:r>
        <w:t xml:space="preserve">cùi </w:t>
      </w:r>
      <w:r>
        <w:t xml:space="preserve">dừa, </w:t>
      </w:r>
      <w:r>
        <w:t xml:space="preserve">thường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chuối </w:t>
      </w:r>
      <w:r>
        <w:t xml:space="preserve">tươi </w:t>
      </w:r>
      <w:r>
        <w:t xml:space="preserve">thành </w:t>
      </w:r>
      <w:r>
        <w:t xml:space="preserve">hình </w:t>
      </w:r>
      <w:r>
        <w:t xml:space="preserve">vuông.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cuốn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gạo </w:t>
      </w:r>
      <w:r>
        <w:t xml:space="preserve">tẻ </w:t>
      </w:r>
      <w:r>
        <w:t xml:space="preserve">xay </w:t>
      </w:r>
      <w:r>
        <w:t xml:space="preserve">ướt, </w:t>
      </w:r>
      <w:r>
        <w:t xml:space="preserve">tráng </w:t>
      </w:r>
      <w:r>
        <w:t xml:space="preserve">mỏng, </w:t>
      </w:r>
      <w:r>
        <w:t xml:space="preserve">hấp </w:t>
      </w:r>
      <w:r>
        <w:t xml:space="preserve">chín </w:t>
      </w:r>
      <w:r>
        <w:t xml:space="preserve">rồi </w:t>
      </w:r>
      <w:r>
        <w:t xml:space="preserve">cuộn </w:t>
      </w:r>
      <w:r>
        <w:t xml:space="preserve">lại, </w:t>
      </w:r>
      <w:r>
        <w:t xml:space="preserve">thường </w:t>
      </w:r>
      <w:r>
        <w:t xml:space="preserve">có </w:t>
      </w:r>
      <w:r>
        <w:t xml:space="preserve">nhân </w:t>
      </w:r>
      <w:r>
        <w:t xml:space="preserve">thịt </w:t>
      </w:r>
      <w:r>
        <w:t xml:space="preserve">hoặc </w:t>
      </w:r>
      <w:r>
        <w:t xml:space="preserve">hành </w:t>
      </w:r>
      <w:r>
        <w:t xml:space="preserve">mỡ.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dẻo </w:t>
      </w:r>
      <w:r>
        <w:rPr>
          <w:i/>
        </w:rPr>
        <w:t xml:space="preserve">danh từ </w:t>
      </w:r>
      <w:r>
        <w:t xml:space="preserve">Bánh </w:t>
      </w:r>
      <w:r>
        <w:t xml:space="preserve">ngọt </w:t>
      </w:r>
      <w:r>
        <w:t xml:space="preserve">và </w:t>
      </w:r>
      <w:r>
        <w:t xml:space="preserve">dẻo,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 </w:t>
      </w:r>
      <w:r>
        <w:t xml:space="preserve">rang </w:t>
      </w:r>
      <w:r>
        <w:t xml:space="preserve">trộn </w:t>
      </w:r>
      <w:r>
        <w:t xml:space="preserve">với </w:t>
      </w:r>
      <w:r>
        <w:t xml:space="preserve">nước </w:t>
      </w:r>
      <w:r>
        <w:t xml:space="preserve">đường, </w:t>
      </w:r>
      <w:r>
        <w:t xml:space="preserve">thường </w:t>
      </w:r>
      <w:r>
        <w:t xml:space="preserve">có </w:t>
      </w:r>
      <w:r>
        <w:t xml:space="preserve">nhân </w:t>
      </w:r>
      <w:r>
        <w:t xml:space="preserve">mứt, </w:t>
      </w:r>
      <w:r>
        <w:t xml:space="preserve">mỡ.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đa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 </w:t>
      </w:r>
      <w:r>
        <w:t xml:space="preserve">xay </w:t>
      </w:r>
      <w:r>
        <w:rPr>
          <w:i/>
        </w:rPr>
        <w:t xml:space="preserve">ướt, </w:t>
      </w:r>
      <w:r>
        <w:t xml:space="preserve">tráng </w:t>
      </w:r>
      <w:r>
        <w:t xml:space="preserve">thành </w:t>
      </w:r>
      <w:r>
        <w:t xml:space="preserve">tấm </w:t>
      </w:r>
      <w:r>
        <w:t xml:space="preserve">mỏng </w:t>
      </w:r>
      <w:r>
        <w:t xml:space="preserve">hình </w:t>
      </w:r>
      <w:r>
        <w:t xml:space="preserve">tròn, </w:t>
      </w:r>
      <w:r>
        <w:t xml:space="preserve">thường </w:t>
      </w:r>
      <w:r>
        <w:t xml:space="preserve">có </w:t>
      </w:r>
      <w:r>
        <w:t xml:space="preserve">rắc </w:t>
      </w:r>
      <w:r>
        <w:t xml:space="preserve">vừng </w:t>
      </w:r>
      <w:r>
        <w:t xml:space="preserve">rồi </w:t>
      </w:r>
      <w:r>
        <w:t xml:space="preserve">phơi </w:t>
      </w:r>
      <w:r>
        <w:t xml:space="preserve">khô, </w:t>
      </w:r>
      <w:r>
        <w:t xml:space="preserve">khi </w:t>
      </w:r>
      <w:r>
        <w:t xml:space="preserve">ăn </w:t>
      </w:r>
      <w:r>
        <w:t xml:space="preserve">thì </w:t>
      </w:r>
      <w:r>
        <w:t xml:space="preserve">nướng </w:t>
      </w:r>
      <w:r>
        <w:t xml:space="preserve">lên. </w:t>
      </w:r>
      <w:r>
        <w:t xml:space="preserve">Bánh </w:t>
      </w:r>
      <w:r>
        <w:rPr>
          <w:i/>
        </w:rPr>
        <w:t xml:space="preserve">đa </w:t>
      </w:r>
      <w:r>
        <w:rPr>
          <w:i/>
        </w:rPr>
        <w:t xml:space="preserve">khoai </w:t>
      </w:r>
      <w:r>
        <w:t xml:space="preserve">(làm </w:t>
      </w:r>
      <w:r>
        <w:t xml:space="preserve">bằng </w:t>
      </w:r>
      <w:r>
        <w:rPr>
          <w:i/>
        </w:rPr>
        <w:t xml:space="preserve">bột </w:t>
      </w:r>
      <w:r>
        <w:rPr>
          <w:i/>
        </w:rPr>
        <w:t xml:space="preserve">khoai).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đa </w:t>
      </w:r>
      <w:r>
        <w:rPr>
          <w:b/>
        </w:rPr>
        <w:t xml:space="preserve">nem </w:t>
      </w:r>
      <w:r>
        <w:rPr>
          <w:i/>
        </w:rPr>
        <w:t xml:space="preserve">danh từ </w:t>
      </w:r>
      <w:r>
        <w:t xml:space="preserve">Bánh </w:t>
      </w:r>
      <w:r>
        <w:t xml:space="preserve">đa </w:t>
      </w:r>
      <w:r>
        <w:t xml:space="preserve">tráng </w:t>
      </w:r>
      <w:r>
        <w:t xml:space="preserve">rất </w:t>
      </w:r>
      <w:r>
        <w:t xml:space="preserve">mỏng, </w:t>
      </w:r>
      <w:r>
        <w:t xml:space="preserve">dùng </w:t>
      </w:r>
      <w:r>
        <w:t xml:space="preserve">để </w:t>
      </w:r>
      <w:r>
        <w:t xml:space="preserve">cuốn </w:t>
      </w:r>
      <w:r>
        <w:t xml:space="preserve">nem.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đà </w:t>
      </w:r>
      <w:r>
        <w:rPr>
          <w:i/>
        </w:rPr>
        <w:t xml:space="preserve">danh từ </w:t>
      </w:r>
      <w:r>
        <w:t xml:space="preserve">Bánh </w:t>
      </w:r>
      <w:r>
        <w:t xml:space="preserve">xe </w:t>
      </w:r>
      <w:r>
        <w:t xml:space="preserve">có </w:t>
      </w:r>
      <w:r>
        <w:t xml:space="preserve">vành </w:t>
      </w:r>
      <w:r>
        <w:t xml:space="preserve">nặng, </w:t>
      </w:r>
      <w:r>
        <w:t xml:space="preserve">lắp </w:t>
      </w:r>
      <w:r>
        <w:t xml:space="preserve">trên </w:t>
      </w:r>
      <w:r>
        <w:t xml:space="preserve">trục </w:t>
      </w:r>
      <w:r>
        <w:t xml:space="preserve">của </w:t>
      </w:r>
      <w:r>
        <w:t xml:space="preserve">máy </w:t>
      </w:r>
      <w:r>
        <w:t xml:space="preserve">có </w:t>
      </w:r>
      <w:r>
        <w:t xml:space="preserve">tải </w:t>
      </w:r>
      <w:r>
        <w:t xml:space="preserve">trọng </w:t>
      </w:r>
      <w:r>
        <w:t xml:space="preserve">không </w:t>
      </w:r>
      <w:r>
        <w:t xml:space="preserve">đều </w:t>
      </w:r>
      <w:r>
        <w:t xml:space="preserve">để </w:t>
      </w:r>
      <w:r>
        <w:t xml:space="preserve">cân </w:t>
      </w:r>
      <w:r>
        <w:t xml:space="preserve">bằng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máy.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đai </w:t>
      </w:r>
      <w:r>
        <w:rPr>
          <w:i/>
        </w:rPr>
        <w:t xml:space="preserve">danh từ </w:t>
      </w:r>
      <w:r>
        <w:t xml:space="preserve">Bánh </w:t>
      </w:r>
      <w:r>
        <w:t xml:space="preserve">có </w:t>
      </w:r>
      <w:r>
        <w:t xml:space="preserve">mắc </w:t>
      </w:r>
      <w:r>
        <w:t xml:space="preserve">đai </w:t>
      </w:r>
      <w:r>
        <w:t xml:space="preserve">truyền </w:t>
      </w:r>
      <w:r>
        <w:t xml:space="preserve">đề </w:t>
      </w:r>
      <w:r>
        <w:t xml:space="preserve">truyền </w:t>
      </w:r>
      <w:r>
        <w:t xml:space="preserve">chuyển </w:t>
      </w:r>
      <w:r>
        <w:t xml:space="preserve">động </w:t>
      </w:r>
      <w:r>
        <w:t xml:space="preserve">quay </w:t>
      </w:r>
      <w:r>
        <w:t xml:space="preserve">giữa </w:t>
      </w:r>
      <w:r>
        <w:t xml:space="preserve">hai </w:t>
      </w:r>
      <w:r>
        <w:t xml:space="preserve">trục.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đâu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đậu </w:t>
      </w:r>
      <w:r>
        <w:t xml:space="preserve">xanh </w:t>
      </w:r>
      <w:r>
        <w:t xml:space="preserve">rang </w:t>
      </w:r>
      <w:r>
        <w:t xml:space="preserve">thơm </w:t>
      </w:r>
      <w:r>
        <w:t xml:space="preserve">trộn </w:t>
      </w:r>
      <w:r>
        <w:t xml:space="preserve">với </w:t>
      </w:r>
      <w:r>
        <w:t xml:space="preserve">đường, </w:t>
      </w:r>
      <w:r>
        <w:t xml:space="preserve">nén </w:t>
      </w:r>
      <w:r>
        <w:t xml:space="preserve">vào </w:t>
      </w:r>
      <w:r>
        <w:t xml:space="preserve">khuôn </w:t>
      </w:r>
      <w:r>
        <w:t xml:space="preserve">nhỏ.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đúc </w:t>
      </w:r>
      <w:r>
        <w:rPr>
          <w:i/>
        </w:rPr>
        <w:t xml:space="preserve">danh từ </w:t>
      </w:r>
      <w:r>
        <w:t xml:space="preserve">Bánh </w:t>
      </w:r>
      <w:r>
        <w:t xml:space="preserve">nấu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 </w:t>
      </w:r>
      <w:r>
        <w:t xml:space="preserve">hoặc </w:t>
      </w:r>
      <w:r>
        <w:t xml:space="preserve">bột </w:t>
      </w:r>
      <w:r>
        <w:t xml:space="preserve">ngô </w:t>
      </w:r>
      <w:r>
        <w:t xml:space="preserve">quấy </w:t>
      </w:r>
      <w:r>
        <w:t xml:space="preserve">với </w:t>
      </w:r>
      <w:r>
        <w:t xml:space="preserve">nước </w:t>
      </w:r>
      <w:r>
        <w:t xml:space="preserve">vôi </w:t>
      </w:r>
      <w:r>
        <w:t xml:space="preserve">trong </w:t>
      </w:r>
      <w:r>
        <w:t xml:space="preserve">và </w:t>
      </w:r>
      <w:r>
        <w:t xml:space="preserve">hàn </w:t>
      </w:r>
      <w:r>
        <w:t xml:space="preserve">the, </w:t>
      </w:r>
      <w:r>
        <w:t xml:space="preserve">khi </w:t>
      </w:r>
      <w:r>
        <w:t xml:space="preserve">chín </w:t>
      </w:r>
      <w:r>
        <w:t xml:space="preserve">đổ </w:t>
      </w:r>
      <w:r>
        <w:t xml:space="preserve">ra </w:t>
      </w:r>
      <w:r>
        <w:t xml:space="preserve">cho </w:t>
      </w:r>
      <w:r>
        <w:t xml:space="preserve">đông </w:t>
      </w:r>
      <w:r>
        <w:t xml:space="preserve">thành </w:t>
      </w:r>
      <w:r>
        <w:t xml:space="preserve">tảng. </w:t>
      </w:r>
      <w:r>
        <w:rPr>
          <w:i/>
        </w:rPr>
        <w:t xml:space="preserve">Má </w:t>
      </w:r>
      <w:r>
        <w:rPr>
          <w:i/>
        </w:rPr>
        <w:t xml:space="preserve">bánh </w:t>
      </w:r>
      <w:r>
        <w:rPr>
          <w:i/>
        </w:rPr>
        <w:t xml:space="preserve">đúc?. </w:t>
      </w:r>
      <w:r>
        <w:br w:type="page"/>
      </w:r>
      <w:r>
        <w:rPr>
          <w:b/>
        </w:rPr>
        <w:t xml:space="preserve">bánh </w:t>
      </w:r>
      <w:r>
        <w:rPr>
          <w:b/>
        </w:rPr>
        <w:t xml:space="preserve">ếch </w:t>
      </w:r>
      <w:r>
        <w:rPr>
          <w:i/>
        </w:rPr>
        <w:t xml:space="preserve">danh từ </w:t>
      </w:r>
      <w:r>
        <w:t xml:space="preserve">(phương ngữ). </w:t>
      </w:r>
      <w:r>
        <w:t xml:space="preserve">Bánh </w:t>
      </w:r>
      <w:r>
        <w:t xml:space="preserve">ít.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gai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 </w:t>
      </w:r>
      <w:r>
        <w:t xml:space="preserve">và </w:t>
      </w:r>
      <w:r>
        <w:t xml:space="preserve">lá </w:t>
      </w:r>
      <w:r>
        <w:t xml:space="preserve">gai </w:t>
      </w:r>
      <w:r>
        <w:t xml:space="preserve">luộc </w:t>
      </w:r>
      <w:r>
        <w:t xml:space="preserve">chín, </w:t>
      </w:r>
      <w:r>
        <w:t xml:space="preserve">giã </w:t>
      </w:r>
      <w:r>
        <w:t xml:space="preserve">nhuyễn, </w:t>
      </w:r>
      <w:r>
        <w:t xml:space="preserve">trộn </w:t>
      </w:r>
      <w:r>
        <w:t xml:space="preserve">với </w:t>
      </w:r>
      <w:r>
        <w:t xml:space="preserve">mật, </w:t>
      </w:r>
      <w:r>
        <w:t xml:space="preserve">có </w:t>
      </w:r>
      <w:r>
        <w:t xml:space="preserve">nhân </w:t>
      </w:r>
      <w:r>
        <w:t xml:space="preserve">đậu </w:t>
      </w:r>
      <w:r>
        <w:t xml:space="preserve">xanh </w:t>
      </w:r>
      <w:r>
        <w:t xml:space="preserve">và </w:t>
      </w:r>
      <w:r>
        <w:t xml:space="preserve">cùi </w:t>
      </w:r>
      <w:r>
        <w:t xml:space="preserve">dừa, </w:t>
      </w:r>
      <w:r>
        <w:t xml:space="preserve">gói </w:t>
      </w:r>
      <w:r>
        <w:t xml:space="preserve">bằng </w:t>
      </w:r>
      <w:r>
        <w:t xml:space="preserve">]á </w:t>
      </w:r>
      <w:r>
        <w:t xml:space="preserve">chuối </w:t>
      </w:r>
      <w:r>
        <w:t xml:space="preserve">khô, </w:t>
      </w:r>
      <w:r>
        <w:t xml:space="preserve">hấp </w:t>
      </w:r>
      <w:r>
        <w:t xml:space="preserve">chín.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giầy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xôi </w:t>
      </w:r>
      <w:r>
        <w:t xml:space="preserve">giã </w:t>
      </w:r>
      <w:r>
        <w:t xml:space="preserve">thật </w:t>
      </w:r>
      <w:r>
        <w:t xml:space="preserve">mịn, </w:t>
      </w:r>
      <w:r>
        <w:t xml:space="preserve">nặn </w:t>
      </w:r>
      <w:r>
        <w:t xml:space="preserve">thành </w:t>
      </w:r>
      <w:r>
        <w:t xml:space="preserve">hình </w:t>
      </w:r>
      <w:r>
        <w:t xml:space="preserve">tròn, </w:t>
      </w:r>
      <w:r>
        <w:t xml:space="preserve">dẹt, </w:t>
      </w:r>
      <w:r>
        <w:t xml:space="preserve">có </w:t>
      </w:r>
      <w:r>
        <w:t xml:space="preserve">khi </w:t>
      </w:r>
      <w:r>
        <w:t xml:space="preserve">có </w:t>
      </w:r>
      <w:r>
        <w:t xml:space="preserve">nhân </w:t>
      </w:r>
      <w:r>
        <w:t xml:space="preserve">đậu </w:t>
      </w:r>
      <w:r>
        <w:t xml:space="preserve">xanh.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gio </w:t>
      </w:r>
      <w:r>
        <w:t xml:space="preserve">(phương ngữ). </w:t>
      </w:r>
      <w:r>
        <w:t xml:space="preserve">x </w:t>
      </w:r>
      <w:r>
        <w:rPr>
          <w:i/>
        </w:rPr>
        <w:t xml:space="preserve">bánh </w:t>
      </w:r>
      <w:r>
        <w:rPr>
          <w:i/>
        </w:rPr>
        <w:t xml:space="preserve">tro.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giò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tẻ, </w:t>
      </w:r>
      <w:r>
        <w:t xml:space="preserve">có </w:t>
      </w:r>
      <w:r>
        <w:t xml:space="preserve">nhân </w:t>
      </w:r>
      <w:r>
        <w:t xml:space="preserve">thịt, </w:t>
      </w:r>
      <w:r>
        <w:t xml:space="preserve">hành, </w:t>
      </w:r>
      <w:r>
        <w:t xml:space="preserve">mộc </w:t>
      </w:r>
      <w:r>
        <w:t xml:space="preserve">nhĩ,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chuối </w:t>
      </w:r>
      <w:r>
        <w:t xml:space="preserve">thành </w:t>
      </w:r>
      <w:r>
        <w:t xml:space="preserve">hình </w:t>
      </w:r>
      <w:r>
        <w:t xml:space="preserve">củ </w:t>
      </w:r>
      <w:r>
        <w:t xml:space="preserve">ấu, </w:t>
      </w:r>
      <w:r>
        <w:t xml:space="preserve">luộc </w:t>
      </w:r>
      <w:r>
        <w:t xml:space="preserve">chín.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gối, </w:t>
      </w:r>
      <w:r>
        <w:rPr>
          <w:i/>
        </w:rPr>
        <w:t xml:space="preserve">danh từ </w:t>
      </w:r>
      <w:r>
        <w:t xml:space="preserve">Bánh </w:t>
      </w:r>
      <w:r>
        <w:t xml:space="preserve">nhân </w:t>
      </w:r>
      <w:r>
        <w:t xml:space="preserve">thịt, </w:t>
      </w:r>
      <w:r>
        <w:t xml:space="preserve">miến,... </w:t>
      </w:r>
      <w:r>
        <w:t xml:space="preserve">bọc </w:t>
      </w:r>
      <w:r>
        <w:t xml:space="preserve">trong </w:t>
      </w:r>
      <w:r>
        <w:t xml:space="preserve">vỏ </w:t>
      </w:r>
      <w:r>
        <w:t xml:space="preserve">bột </w:t>
      </w:r>
      <w:r>
        <w:t xml:space="preserve">mì </w:t>
      </w:r>
      <w:r>
        <w:t xml:space="preserve">nặn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gối </w:t>
      </w:r>
      <w:r>
        <w:t xml:space="preserve">có </w:t>
      </w:r>
      <w:r>
        <w:t xml:space="preserve">riềm, </w:t>
      </w:r>
      <w:r>
        <w:t xml:space="preserve">rán </w:t>
      </w:r>
      <w:r>
        <w:t xml:space="preserve">vàng.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gối, </w:t>
      </w:r>
      <w:r>
        <w:rPr>
          <w:i/>
        </w:rPr>
        <w:t xml:space="preserve">danh từ </w:t>
      </w:r>
      <w:r>
        <w:t xml:space="preserve">Bánh </w:t>
      </w:r>
      <w:r>
        <w:t xml:space="preserve">mì </w:t>
      </w:r>
      <w:r>
        <w:t xml:space="preserve">hình </w:t>
      </w:r>
      <w:r>
        <w:t xml:space="preserve">khối </w:t>
      </w:r>
      <w:r>
        <w:t xml:space="preserve">chữ </w:t>
      </w:r>
      <w:r>
        <w:t xml:space="preserve">nhật,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gối.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hỏi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tẻ, </w:t>
      </w:r>
      <w:r>
        <w:t xml:space="preserve">hấp </w:t>
      </w:r>
      <w:r>
        <w:t xml:space="preserve">chín </w:t>
      </w:r>
      <w:r>
        <w:t xml:space="preserve">thành </w:t>
      </w:r>
      <w:r>
        <w:t xml:space="preserve">từng </w:t>
      </w:r>
      <w:r>
        <w:t xml:space="preserve">sợi </w:t>
      </w:r>
      <w:r>
        <w:t xml:space="preserve">nhỏ </w:t>
      </w:r>
      <w:r>
        <w:t xml:space="preserve">hơn </w:t>
      </w:r>
      <w:r>
        <w:t xml:space="preserve">bún, </w:t>
      </w:r>
      <w:r>
        <w:t xml:space="preserve">ăn </w:t>
      </w:r>
      <w:r>
        <w:t xml:space="preserve">với </w:t>
      </w:r>
      <w:r>
        <w:t xml:space="preserve">thịt </w:t>
      </w:r>
      <w:r>
        <w:t xml:space="preserve">quay </w:t>
      </w:r>
      <w:r>
        <w:t xml:space="preserve">hoặc </w:t>
      </w:r>
      <w:r>
        <w:t xml:space="preserve">nem.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in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 </w:t>
      </w:r>
      <w:r>
        <w:t xml:space="preserve">hay </w:t>
      </w:r>
      <w:r>
        <w:t xml:space="preserve">bột </w:t>
      </w:r>
      <w:r>
        <w:t xml:space="preserve">đậu </w:t>
      </w:r>
      <w:r>
        <w:t xml:space="preserve">xanh </w:t>
      </w:r>
      <w:r>
        <w:t xml:space="preserve">rang </w:t>
      </w:r>
      <w:r>
        <w:t xml:space="preserve">trộn </w:t>
      </w:r>
      <w:r>
        <w:t xml:space="preserve">với </w:t>
      </w:r>
      <w:r>
        <w:t xml:space="preserve">đường, </w:t>
      </w:r>
      <w:r>
        <w:t xml:space="preserve">nén </w:t>
      </w:r>
      <w:r>
        <w:t xml:space="preserve">vào </w:t>
      </w:r>
      <w:r>
        <w:t xml:space="preserve">khuôn </w:t>
      </w:r>
      <w:r>
        <w:t xml:space="preserve">nhỏ.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ít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nếp, </w:t>
      </w:r>
      <w:r>
        <w:t xml:space="preserve">có </w:t>
      </w:r>
      <w:r>
        <w:t xml:space="preserve">nhân </w:t>
      </w:r>
      <w:r>
        <w:t xml:space="preserve">thịt </w:t>
      </w:r>
      <w:r>
        <w:t xml:space="preserve">hoặc </w:t>
      </w:r>
      <w:r>
        <w:t xml:space="preserve">đậu </w:t>
      </w:r>
      <w:r>
        <w:t xml:space="preserve">xanh,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chuối, </w:t>
      </w:r>
      <w:r>
        <w:t xml:space="preserve">luộc </w:t>
      </w:r>
      <w:r>
        <w:t xml:space="preserve">chín.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khảo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 </w:t>
      </w:r>
      <w:r>
        <w:t xml:space="preserve">rang </w:t>
      </w:r>
      <w:r>
        <w:t xml:space="preserve">trộn </w:t>
      </w:r>
      <w:r>
        <w:t xml:space="preserve">với </w:t>
      </w:r>
      <w:r>
        <w:t xml:space="preserve">đường, </w:t>
      </w:r>
      <w:r>
        <w:t xml:space="preserve">cán </w:t>
      </w:r>
      <w:r>
        <w:t xml:space="preserve">kĩ, </w:t>
      </w:r>
      <w:r>
        <w:t xml:space="preserve">nén </w:t>
      </w:r>
      <w:r>
        <w:t xml:space="preserve">vào </w:t>
      </w:r>
      <w:r>
        <w:t xml:space="preserve">khuôn, </w:t>
      </w:r>
      <w:r>
        <w:t xml:space="preserve">có </w:t>
      </w:r>
      <w:r>
        <w:t xml:space="preserve">khi </w:t>
      </w:r>
      <w:r>
        <w:t xml:space="preserve">có </w:t>
      </w:r>
      <w:r>
        <w:t xml:space="preserve">nhân.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khoai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khoai </w:t>
      </w:r>
      <w:r>
        <w:t xml:space="preserve">lang </w:t>
      </w:r>
      <w:r>
        <w:t xml:space="preserve">hoặc </w:t>
      </w:r>
      <w:r>
        <w:t xml:space="preserve">khoai </w:t>
      </w:r>
      <w:r>
        <w:t xml:space="preserve">sọ </w:t>
      </w:r>
      <w:r>
        <w:t xml:space="preserve">thái </w:t>
      </w:r>
      <w:r>
        <w:t xml:space="preserve">mỏng, </w:t>
      </w:r>
      <w:r>
        <w:t xml:space="preserve">trộn </w:t>
      </w:r>
      <w:r>
        <w:t xml:space="preserve">với </w:t>
      </w:r>
      <w:r>
        <w:t xml:space="preserve">bột </w:t>
      </w:r>
      <w:r>
        <w:t xml:space="preserve">gạo </w:t>
      </w:r>
      <w:r>
        <w:t xml:space="preserve">tẻ, </w:t>
      </w:r>
      <w:r>
        <w:t xml:space="preserve">có </w:t>
      </w:r>
      <w:r>
        <w:t xml:space="preserve">nhân </w:t>
      </w:r>
      <w:r>
        <w:t xml:space="preserve">ngọt </w:t>
      </w:r>
      <w:r>
        <w:t xml:space="preserve">hoặc </w:t>
      </w:r>
      <w:r>
        <w:t xml:space="preserve">mặn,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chuối, </w:t>
      </w:r>
      <w:r>
        <w:t xml:space="preserve">luộc </w:t>
      </w:r>
      <w:r>
        <w:t xml:space="preserve">chín.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khoái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Bánh </w:t>
      </w:r>
      <w:r>
        <w:t xml:space="preserve">quấy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 </w:t>
      </w:r>
      <w:r>
        <w:t xml:space="preserve">trộn </w:t>
      </w:r>
      <w:r>
        <w:t xml:space="preserve">với </w:t>
      </w:r>
      <w:r>
        <w:t xml:space="preserve">hành </w:t>
      </w:r>
      <w:r>
        <w:t xml:space="preserve">mỡ, </w:t>
      </w:r>
      <w:r>
        <w:t xml:space="preserve">đổ </w:t>
      </w:r>
      <w:r>
        <w:t xml:space="preserve">ra </w:t>
      </w:r>
      <w:r>
        <w:t xml:space="preserve">đĩa. </w:t>
      </w:r>
      <w:r>
        <w:rPr>
          <w:b/>
        </w:rPr>
        <w:t xml:space="preserve">2 </w:t>
      </w:r>
      <w:r>
        <w:t xml:space="preserve">(phương ngữ). </w:t>
      </w:r>
      <w:r>
        <w:t xml:space="preserve">Bánh </w:t>
      </w:r>
      <w:r>
        <w:t xml:space="preserve">bánh </w:t>
      </w:r>
      <w:r>
        <w:t xml:space="preserve">khúc </w:t>
      </w:r>
      <w: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 </w:t>
      </w:r>
      <w:r>
        <w:t xml:space="preserve">trộn </w:t>
      </w:r>
      <w:r>
        <w:t xml:space="preserve">với </w:t>
      </w:r>
      <w:r>
        <w:t xml:space="preserve">lá </w:t>
      </w:r>
      <w:r>
        <w:t xml:space="preserve">rau </w:t>
      </w:r>
      <w:r>
        <w:t xml:space="preserve">khúc </w:t>
      </w:r>
      <w:r>
        <w:t xml:space="preserve">giã </w:t>
      </w:r>
      <w:r>
        <w:t xml:space="preserve">nhỏ, </w:t>
      </w:r>
      <w:r>
        <w:t xml:space="preserve">có </w:t>
      </w:r>
      <w:r>
        <w:t xml:space="preserve">nhân </w:t>
      </w:r>
      <w:r>
        <w:t xml:space="preserve">đậu </w:t>
      </w:r>
      <w:r>
        <w:t xml:space="preserve">xanh </w:t>
      </w:r>
      <w:r>
        <w:t xml:space="preserve">và </w:t>
      </w:r>
      <w:r>
        <w:t xml:space="preserve">mỡ, </w:t>
      </w:r>
      <w:r>
        <w:t xml:space="preserve">đồ </w:t>
      </w:r>
      <w:r>
        <w:t xml:space="preserve">lẫn </w:t>
      </w:r>
      <w:r>
        <w:t xml:space="preserve">với </w:t>
      </w:r>
      <w:r>
        <w:t xml:space="preserve">gạo </w:t>
      </w:r>
      <w:r>
        <w:t xml:space="preserve">nếp.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lái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xoay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đổi </w:t>
      </w:r>
      <w:r>
        <w:t xml:space="preserve">hướng </w:t>
      </w:r>
      <w:r>
        <w:t xml:space="preserve">di </w:t>
      </w:r>
      <w:r>
        <w:t xml:space="preserve">động </w:t>
      </w:r>
      <w:r>
        <w:t xml:space="preserve">của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tải. </w:t>
      </w:r>
      <w:r>
        <w:t xml:space="preserve">Bánh </w:t>
      </w:r>
      <w:r>
        <w:rPr>
          <w:i/>
        </w:rPr>
        <w:t xml:space="preserve">lái </w:t>
      </w:r>
      <w:r>
        <w:t xml:space="preserve">tàu </w:t>
      </w:r>
      <w:r>
        <w:rPr>
          <w:i/>
        </w:rPr>
        <w:t xml:space="preserve">thuỷ.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 </w:t>
      </w:r>
      <w:r>
        <w:t xml:space="preserve">trộn </w:t>
      </w:r>
      <w:r>
        <w:t xml:space="preserve">với </w:t>
      </w:r>
      <w:r>
        <w:t xml:space="preserve">mật, </w:t>
      </w:r>
      <w:r>
        <w:t xml:space="preserve">có </w:t>
      </w:r>
      <w:r>
        <w:t xml:space="preserve">nhân </w:t>
      </w:r>
      <w:r>
        <w:t xml:space="preserve">đậu </w:t>
      </w:r>
      <w:r>
        <w:t xml:space="preserve">xanh </w:t>
      </w:r>
      <w:r>
        <w:t xml:space="preserve">hoặc </w:t>
      </w:r>
      <w:r>
        <w:t xml:space="preserve">lạc, </w:t>
      </w:r>
      <w:r>
        <w:t xml:space="preserve">thường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chuối </w:t>
      </w:r>
      <w:r>
        <w:t xml:space="preserve">khô, </w:t>
      </w:r>
      <w:r>
        <w:t xml:space="preserve">hấp </w:t>
      </w:r>
      <w:r>
        <w:t xml:space="preserve">chín. </w:t>
      </w:r>
      <w:r>
        <w:rPr>
          <w:i/>
        </w:rPr>
        <w:t xml:space="preserve">Da </w:t>
      </w:r>
      <w:r>
        <w:t xml:space="preserve">bánh </w:t>
      </w:r>
      <w:r>
        <w:rPr>
          <w:i/>
        </w:rPr>
        <w:t xml:space="preserve">mật*.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mì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mì </w:t>
      </w:r>
      <w:r>
        <w:t xml:space="preserve">ủ </w:t>
      </w:r>
      <w:r>
        <w:t xml:space="preserve">men </w:t>
      </w:r>
      <w:r>
        <w:t xml:space="preserve">nướng </w:t>
      </w:r>
      <w:r>
        <w:t xml:space="preserve">chín </w:t>
      </w:r>
      <w:r>
        <w:t xml:space="preserve">trong </w:t>
      </w:r>
      <w:r>
        <w:t xml:space="preserve">lò, </w:t>
      </w:r>
      <w:r>
        <w:t xml:space="preserve">dùng </w:t>
      </w:r>
      <w:r>
        <w:t xml:space="preserve">làm </w:t>
      </w:r>
      <w:r>
        <w:t xml:space="preserve">món </w:t>
      </w:r>
      <w:r>
        <w:t xml:space="preserve">ăn </w:t>
      </w:r>
      <w:r>
        <w:t xml:space="preserve">chính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mướt </w:t>
      </w:r>
      <w:r>
        <w:rPr>
          <w:i/>
        </w:rPr>
        <w:t xml:space="preserve">danh từ </w:t>
      </w:r>
      <w:r>
        <w:t xml:space="preserve">(phương ngữ) </w:t>
      </w:r>
      <w:r>
        <w:t xml:space="preserve">Bánh </w:t>
      </w:r>
      <w:r>
        <w:t xml:space="preserve">cuốn.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nâm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 </w:t>
      </w:r>
      <w:r>
        <w:t xml:space="preserve">trải </w:t>
      </w:r>
      <w:r>
        <w:t xml:space="preserve">mỏng </w:t>
      </w:r>
      <w:r>
        <w:t xml:space="preserve">ra </w:t>
      </w:r>
      <w:r>
        <w:t xml:space="preserve">giữa </w:t>
      </w:r>
      <w:r>
        <w:t xml:space="preserve">hai </w:t>
      </w:r>
      <w:r>
        <w:t xml:space="preserve">lớp </w:t>
      </w:r>
      <w:r>
        <w:t xml:space="preserve">lá </w:t>
      </w:r>
      <w:r>
        <w:t xml:space="preserve">chuối, </w:t>
      </w:r>
      <w:r>
        <w:t xml:space="preserve">có </w:t>
      </w:r>
      <w:r>
        <w:t xml:space="preserve">nhân </w:t>
      </w:r>
      <w:r>
        <w:t xml:space="preserve">tôm </w:t>
      </w:r>
      <w:r>
        <w:t xml:space="preserve">thịt, </w:t>
      </w:r>
      <w:r>
        <w:t xml:space="preserve">gói </w:t>
      </w:r>
      <w:r>
        <w:t xml:space="preserve">thành </w:t>
      </w:r>
      <w:r>
        <w:t xml:space="preserve">tấm </w:t>
      </w:r>
      <w:r>
        <w:t xml:space="preserve">hình </w:t>
      </w:r>
      <w:r>
        <w:t xml:space="preserve">chữ| </w:t>
      </w:r>
      <w:r>
        <w:t xml:space="preserve">nhật, </w:t>
      </w:r>
      <w:r>
        <w:t xml:space="preserve">hấp </w:t>
      </w:r>
      <w:r>
        <w:t xml:space="preserve">chín.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nếp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nếp, </w:t>
      </w:r>
      <w:r>
        <w:t xml:space="preserve">có </w:t>
      </w:r>
      <w:r>
        <w:t xml:space="preserve">nhân </w:t>
      </w:r>
      <w:r>
        <w:t xml:space="preserve">đậu </w:t>
      </w:r>
      <w:r>
        <w:t xml:space="preserve">xanh </w:t>
      </w:r>
      <w:r>
        <w:t xml:space="preserve">và </w:t>
      </w:r>
      <w:r>
        <w:t xml:space="preserve">mỡ, </w:t>
      </w:r>
      <w:r>
        <w:t xml:space="preserve">hoặc </w:t>
      </w:r>
      <w:r>
        <w:t xml:space="preserve">nhân </w:t>
      </w:r>
      <w:r>
        <w:t xml:space="preserve">thịt, </w:t>
      </w:r>
      <w:r>
        <w:t xml:space="preserve">gói </w:t>
      </w:r>
      <w:r>
        <w:t xml:space="preserve">bằng </w:t>
      </w:r>
      <w:r>
        <w:t xml:space="preserve">lá </w:t>
      </w:r>
      <w:r>
        <w:t xml:space="preserve">chuối, </w:t>
      </w:r>
      <w:r>
        <w:t xml:space="preserve">hấp </w:t>
      </w:r>
      <w:r>
        <w:t xml:space="preserve">chín.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nướng </w:t>
      </w:r>
      <w:r>
        <w:rPr>
          <w:i/>
        </w:rPr>
        <w:t xml:space="preserve">danh từ </w:t>
      </w:r>
      <w:r>
        <w:t xml:space="preserve">Bánh </w:t>
      </w:r>
      <w:r>
        <w:t xml:space="preserve">có </w:t>
      </w:r>
      <w:r>
        <w:t xml:space="preserve">nhân </w:t>
      </w:r>
      <w:r>
        <w:t xml:space="preserve">thập </w:t>
      </w:r>
      <w:r>
        <w:t xml:space="preserve">cẩm, </w:t>
      </w:r>
      <w:r>
        <w:t xml:space="preserve">mặn </w:t>
      </w:r>
      <w:r>
        <w:t xml:space="preserve">hoặc </w:t>
      </w:r>
      <w:r>
        <w:t xml:space="preserve">ngọt, </w:t>
      </w:r>
      <w:r>
        <w:t xml:space="preserve">ở </w:t>
      </w:r>
      <w:r>
        <w:t xml:space="preserve">ngoài </w:t>
      </w:r>
      <w:r>
        <w:t xml:space="preserve">có </w:t>
      </w:r>
      <w:r>
        <w:t xml:space="preserve">bao </w:t>
      </w:r>
      <w:r>
        <w:t xml:space="preserve">lớp </w:t>
      </w:r>
      <w:r>
        <w:t xml:space="preserve">áo </w:t>
      </w:r>
      <w:r>
        <w:t xml:space="preserve">bột </w:t>
      </w:r>
      <w:r>
        <w:t xml:space="preserve">mỏng, </w:t>
      </w:r>
      <w:r>
        <w:t xml:space="preserve">nướng </w:t>
      </w:r>
      <w:r>
        <w:t xml:space="preserve">chín </w:t>
      </w:r>
      <w:r>
        <w:t xml:space="preserve">trong </w:t>
      </w:r>
      <w:r>
        <w:t xml:space="preserve">lò.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phồng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 </w:t>
      </w:r>
      <w:r>
        <w:t xml:space="preserve">hoặc </w:t>
      </w:r>
      <w:r>
        <w:t xml:space="preserve">bột </w:t>
      </w:r>
      <w:r>
        <w:t xml:space="preserve">khoai </w:t>
      </w:r>
      <w:r>
        <w:t xml:space="preserve">sọ </w:t>
      </w:r>
      <w:r>
        <w:t xml:space="preserve">trộn </w:t>
      </w:r>
      <w:r>
        <w:t xml:space="preserve">đường, </w:t>
      </w:r>
      <w:r>
        <w:t xml:space="preserve">nướng </w:t>
      </w:r>
      <w:r>
        <w:t xml:space="preserve">phông </w:t>
      </w:r>
      <w:r>
        <w:t xml:space="preserve">lên.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phồng </w:t>
      </w:r>
      <w:r>
        <w:rPr>
          <w:b/>
        </w:rPr>
        <w:t xml:space="preserve">tôm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tỉnh </w:t>
      </w:r>
      <w:r>
        <w:t xml:space="preserve">bột </w:t>
      </w:r>
      <w:r>
        <w:t xml:space="preserve">trộn </w:t>
      </w:r>
      <w:r>
        <w:t xml:space="preserve">với </w:t>
      </w:r>
      <w:r>
        <w:t xml:space="preserve">tôm </w:t>
      </w:r>
      <w:r>
        <w:t xml:space="preserve">giã </w:t>
      </w:r>
      <w:r>
        <w:t xml:space="preserve">nhỏ, </w:t>
      </w:r>
      <w:r>
        <w:t xml:space="preserve">sấy </w:t>
      </w:r>
      <w:r>
        <w:t xml:space="preserve">khô, </w:t>
      </w:r>
      <w:r>
        <w:t xml:space="preserve">khi </w:t>
      </w:r>
      <w:r>
        <w:t xml:space="preserve">ăn </w:t>
      </w:r>
      <w:r>
        <w:t xml:space="preserve">rán </w:t>
      </w:r>
      <w:r>
        <w:t xml:space="preserve">phông </w:t>
      </w:r>
      <w:r>
        <w:t xml:space="preserve">lên.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phở </w:t>
      </w:r>
      <w:r>
        <w:rPr>
          <w:i/>
        </w:rPr>
        <w:t xml:space="preserve">danh từ </w:t>
      </w:r>
      <w:r>
        <w:t xml:space="preserve">Bánh </w:t>
      </w:r>
      <w:r>
        <w:t xml:space="preserve">tráng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tẻ, </w:t>
      </w:r>
      <w:r>
        <w:t xml:space="preserve">không </w:t>
      </w:r>
      <w:r>
        <w:t xml:space="preserve">có </w:t>
      </w:r>
      <w:r>
        <w:t xml:space="preserve">nhân, </w:t>
      </w:r>
      <w:r>
        <w:t xml:space="preserve">cắt </w:t>
      </w:r>
      <w:r>
        <w:t xml:space="preserve">thành </w:t>
      </w:r>
      <w:r>
        <w:t xml:space="preserve">sợi </w:t>
      </w:r>
      <w:r>
        <w:t xml:space="preserve">để </w:t>
      </w:r>
      <w:r>
        <w:t xml:space="preserve">làm </w:t>
      </w:r>
      <w:r>
        <w:t xml:space="preserve">phở. </w:t>
      </w:r>
      <w:r>
        <w:t xml:space="preserve">bánh </w:t>
      </w:r>
      <w:r>
        <w:t xml:space="preserve">quế </w:t>
      </w:r>
      <w: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tẻ </w:t>
      </w:r>
      <w:r>
        <w:t xml:space="preserve">xay </w:t>
      </w:r>
      <w:r>
        <w:t xml:space="preserve">ướt </w:t>
      </w:r>
      <w:r>
        <w:t xml:space="preserve">tẩm </w:t>
      </w:r>
      <w:r>
        <w:t xml:space="preserve">đường </w:t>
      </w:r>
      <w:r>
        <w:t xml:space="preserve">và </w:t>
      </w:r>
      <w:r>
        <w:t xml:space="preserve">bột </w:t>
      </w:r>
      <w:r>
        <w:t xml:space="preserve">thơm </w:t>
      </w:r>
      <w:r>
        <w:t xml:space="preserve">mùi </w:t>
      </w:r>
      <w:r>
        <w:t xml:space="preserve">quế, </w:t>
      </w:r>
      <w:r>
        <w:t xml:space="preserve">đổ </w:t>
      </w:r>
      <w:r>
        <w:t xml:space="preserve">vào </w:t>
      </w:r>
      <w:r>
        <w:t xml:space="preserve">khuôn </w:t>
      </w:r>
      <w:r>
        <w:t xml:space="preserve">kẹp, </w:t>
      </w:r>
      <w:r>
        <w:t xml:space="preserve">nướng </w:t>
      </w:r>
      <w:r>
        <w:t xml:space="preserve">trên </w:t>
      </w:r>
      <w:r>
        <w:t xml:space="preserve">lò </w:t>
      </w:r>
      <w:r>
        <w:t xml:space="preserve">và </w:t>
      </w:r>
      <w:r>
        <w:t xml:space="preserve">cuộn </w:t>
      </w:r>
      <w:r>
        <w:t xml:space="preserve">thành </w:t>
      </w:r>
      <w:r>
        <w:t xml:space="preserve">ống </w:t>
      </w:r>
      <w:r>
        <w:t xml:space="preserve">hơi </w:t>
      </w:r>
      <w:r>
        <w:t xml:space="preserve">dẹt.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rPr>
          <w:i/>
        </w:rPr>
        <w:t xml:space="preserve">bánh </w:t>
      </w:r>
      <w:r>
        <w:t xml:space="preserve">quy.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quy </w:t>
      </w:r>
      <w:r>
        <w:rPr>
          <w:i/>
        </w:rPr>
        <w:t xml:space="preserve">danh từ </w:t>
      </w:r>
      <w:r>
        <w:t xml:space="preserve">cũng nói </w:t>
      </w:r>
      <w:r>
        <w:t xml:space="preserve">bichquy.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mì, </w:t>
      </w:r>
      <w:r>
        <w:t xml:space="preserve">cán </w:t>
      </w:r>
      <w:r>
        <w:t xml:space="preserve">mỏng, </w:t>
      </w:r>
      <w:r>
        <w:t xml:space="preserve">đóng </w:t>
      </w:r>
      <w:r>
        <w:t xml:space="preserve">khuôn </w:t>
      </w:r>
      <w:r>
        <w:t xml:space="preserve">và </w:t>
      </w:r>
      <w:r>
        <w:t xml:space="preserve">nướng </w:t>
      </w:r>
      <w:r>
        <w:t xml:space="preserve">chín </w:t>
      </w:r>
      <w:r>
        <w:t xml:space="preserve">trong </w:t>
      </w:r>
      <w:r>
        <w:t xml:space="preserve">lò.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rán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gạo </w:t>
      </w:r>
      <w:r>
        <w:t xml:space="preserve">nếp, </w:t>
      </w:r>
      <w:r>
        <w:t xml:space="preserve">nặn </w:t>
      </w:r>
      <w:r>
        <w:t xml:space="preserve">thành </w:t>
      </w:r>
      <w:r>
        <w:t xml:space="preserve">viên, </w:t>
      </w:r>
      <w:r>
        <w:t xml:space="preserve">thường </w:t>
      </w:r>
      <w:r>
        <w:t xml:space="preserve">có </w:t>
      </w:r>
      <w:r>
        <w:t xml:space="preserve">nhân </w:t>
      </w:r>
      <w:r>
        <w:t xml:space="preserve">ngọt, </w:t>
      </w:r>
      <w:r>
        <w:t xml:space="preserve">rán </w:t>
      </w:r>
      <w:r>
        <w:t xml:space="preserve">chín, </w:t>
      </w:r>
      <w:r>
        <w:t xml:space="preserve">ở </w:t>
      </w:r>
      <w:r>
        <w:t xml:space="preserve">ngoài </w:t>
      </w:r>
      <w:r>
        <w:t xml:space="preserve">bọc </w:t>
      </w:r>
      <w:r>
        <w:t xml:space="preserve">một </w:t>
      </w:r>
      <w:r>
        <w:t xml:space="preserve">lớp </w:t>
      </w:r>
      <w:r>
        <w:t xml:space="preserve">vừng </w:t>
      </w:r>
      <w:r>
        <w:t xml:space="preserve">rang </w:t>
      </w:r>
      <w:r>
        <w:t xml:space="preserve">hoặc </w:t>
      </w:r>
      <w:r>
        <w:t xml:space="preserve">một </w:t>
      </w:r>
      <w:r>
        <w:t xml:space="preserve">lớp </w:t>
      </w:r>
      <w:r>
        <w:t xml:space="preserve">đường </w:t>
      </w:r>
      <w:r>
        <w:t xml:space="preserve">thắng </w:t>
      </w:r>
      <w:r>
        <w:t xml:space="preserve">đặc.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răng </w:t>
      </w:r>
      <w:r>
        <w:rPr>
          <w:i/>
        </w:rPr>
        <w:t xml:space="preserve">danh từ </w:t>
      </w:r>
      <w:r>
        <w:t xml:space="preserve">Vật </w:t>
      </w:r>
      <w:r>
        <w:t xml:space="preserve">hình </w:t>
      </w:r>
      <w:r>
        <w:t xml:space="preserve">đĩa </w:t>
      </w:r>
      <w:r>
        <w:t xml:space="preserve">có </w:t>
      </w:r>
      <w:r>
        <w:t xml:space="preserve">răng </w:t>
      </w:r>
      <w:r>
        <w:t xml:space="preserve">ăn </w:t>
      </w:r>
      <w:r>
        <w:t xml:space="preserve">khớp </w:t>
      </w:r>
      <w:r>
        <w:t xml:space="preserve">với </w:t>
      </w:r>
      <w:r>
        <w:t xml:space="preserve">một </w:t>
      </w:r>
      <w:r>
        <w:t xml:space="preserve">vật </w:t>
      </w:r>
      <w:r>
        <w:t xml:space="preserve">có </w:t>
      </w:r>
      <w:r>
        <w:t xml:space="preserve">răng </w:t>
      </w:r>
      <w:r>
        <w:t xml:space="preserve">khác </w:t>
      </w:r>
      <w:r>
        <w:t xml:space="preserve">để </w:t>
      </w:r>
      <w:r>
        <w:t xml:space="preserve">truyền </w:t>
      </w:r>
      <w:r>
        <w:t xml:space="preserve">chuyên </w:t>
      </w:r>
      <w:r>
        <w:t xml:space="preserve">động.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sữa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mì </w:t>
      </w:r>
      <w:r>
        <w:t xml:space="preserve">có </w:t>
      </w:r>
      <w:r>
        <w:t xml:space="preserve">trộn </w:t>
      </w:r>
      <w:r>
        <w:t xml:space="preserve">sữa, </w:t>
      </w:r>
      <w:r>
        <w:t xml:space="preserve">nướng </w:t>
      </w:r>
      <w:r>
        <w:t xml:space="preserve">chín </w:t>
      </w:r>
      <w:r>
        <w:t xml:space="preserve">trong </w:t>
      </w:r>
      <w:r>
        <w:t xml:space="preserve">lò. </w:t>
      </w:r>
      <w:r>
        <w:br/>
      </w:r>
      <w:r>
        <w:rPr>
          <w:b/>
        </w:rPr>
        <w:t xml:space="preserve">bánh </w:t>
      </w:r>
      <w:r>
        <w:rPr>
          <w:b/>
        </w:rPr>
        <w:t xml:space="preserve">tai </w:t>
      </w:r>
      <w:r>
        <w:rPr>
          <w:b/>
        </w:rPr>
        <w:t xml:space="preserve">voi </w:t>
      </w:r>
      <w:r>
        <w:rPr>
          <w:i/>
        </w:rPr>
        <w:t xml:space="preserve">danh từ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mì </w:t>
      </w:r>
      <w:r>
        <w:t xml:space="preserve">với </w:t>
      </w:r>
      <w:r>
        <w:t xml:space="preserve">đường, </w:t>
      </w:r>
      <w:r>
        <w:t xml:space="preserve">nướng </w:t>
      </w:r>
      <w:r>
        <w:t xml:space="preserve">chín, </w:t>
      </w:r>
      <w:r>
        <w:t xml:space="preserve">hình </w:t>
      </w:r>
      <w:r>
        <w:t xml:space="preserve">tai </w:t>
      </w:r>
      <w:r>
        <w:t xml:space="preserve">voi.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