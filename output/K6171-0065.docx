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bồn;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(Trâu </w:t>
      </w:r>
      <w:r>
        <w:t xml:space="preserve">bò, </w:t>
      </w:r>
      <w:r>
        <w:t xml:space="preserve">ngựa) </w:t>
      </w:r>
      <w:r>
        <w:t xml:space="preserve">lồng </w:t>
      </w:r>
      <w:r>
        <w:t xml:space="preserve">lên </w:t>
      </w:r>
      <w:r>
        <w:t xml:space="preserve">chạy.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cong </w:t>
      </w:r>
      <w:r>
        <w:rPr>
          <w:i/>
        </w:rPr>
        <w:t xml:space="preserve">đuôi </w:t>
      </w:r>
      <w:r>
        <w:t xml:space="preserve">bồn </w:t>
      </w:r>
      <w:r>
        <w:t xml:space="preserve">ra </w:t>
      </w:r>
      <w:r>
        <w:t xml:space="preserve">giữa </w:t>
      </w:r>
      <w:r>
        <w:t xml:space="preserve">đồng. </w:t>
      </w:r>
      <w:r>
        <w:br/>
      </w:r>
      <w:r>
        <w:rPr>
          <w:b/>
        </w:rPr>
        <w:t xml:space="preserve">bốn </w:t>
      </w:r>
      <w:r>
        <w:rPr>
          <w:b/>
        </w:rPr>
        <w:t xml:space="preserve">binh </w:t>
      </w:r>
      <w:r>
        <w:rPr>
          <w:i/>
        </w:rPr>
        <w:t xml:space="preserve">xem </w:t>
      </w:r>
      <w:r>
        <w:rPr>
          <w:i/>
        </w:rPr>
        <w:t xml:space="preserve">bùng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bồn </w:t>
      </w:r>
      <w:r>
        <w:rPr>
          <w:b/>
        </w:rPr>
        <w:t xml:space="preserve">chồn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nôn </w:t>
      </w:r>
      <w:r>
        <w:t xml:space="preserve">nao </w:t>
      </w:r>
      <w:r>
        <w:t xml:space="preserve">thấp </w:t>
      </w:r>
      <w:r>
        <w:t xml:space="preserve">thỏm, </w:t>
      </w:r>
      <w:r>
        <w:t xml:space="preserve">thường </w:t>
      </w:r>
      <w:r>
        <w:t xml:space="preserve">vì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chưa </w:t>
      </w:r>
      <w:r>
        <w:t xml:space="preserve">đến, </w:t>
      </w:r>
      <w:r>
        <w:t xml:space="preserve">chưa </w:t>
      </w:r>
      <w:r>
        <w:t xml:space="preserve">biết </w:t>
      </w:r>
      <w:r>
        <w:t xml:space="preserve">ra </w:t>
      </w:r>
      <w:r>
        <w:t xml:space="preserve">sao. </w:t>
      </w:r>
      <w:r>
        <w:t xml:space="preserve">Lòng </w:t>
      </w:r>
      <w:r>
        <w:rPr>
          <w:i/>
        </w:rPr>
        <w:t xml:space="preserve">bổn </w:t>
      </w:r>
      <w:r>
        <w:rPr>
          <w:i/>
        </w:rPr>
        <w:t xml:space="preserve">chồn </w:t>
      </w:r>
      <w:r>
        <w:t xml:space="preserve">nghĩ </w:t>
      </w:r>
      <w:r>
        <w:rPr>
          <w:i/>
        </w:rPr>
        <w:t xml:space="preserve">đến </w:t>
      </w:r>
      <w:r>
        <w:rPr>
          <w:i/>
        </w:rPr>
        <w:t xml:space="preserve">phút </w:t>
      </w:r>
      <w:r>
        <w:rPr>
          <w:i/>
        </w:rPr>
        <w:t xml:space="preserve">thấy </w:t>
      </w:r>
      <w:r>
        <w:rPr>
          <w:i/>
        </w:rPr>
        <w:t xml:space="preserve">lại </w:t>
      </w:r>
      <w:r>
        <w:t xml:space="preserve">quê </w:t>
      </w:r>
      <w:r>
        <w:t xml:space="preserve">hương. </w:t>
      </w:r>
      <w:r>
        <w:rPr>
          <w:i/>
        </w:rPr>
        <w:t xml:space="preserve">Bồn </w:t>
      </w:r>
      <w:r>
        <w:t xml:space="preserve">chốn </w:t>
      </w:r>
      <w:r>
        <w:rPr>
          <w:i/>
        </w:rPr>
        <w:t xml:space="preserve">Ìo </w:t>
      </w:r>
      <w:r>
        <w:rPr>
          <w:i/>
        </w:rPr>
        <w:t xml:space="preserve">lắng. </w:t>
      </w:r>
      <w:r>
        <w:br/>
      </w:r>
      <w:r>
        <w:rPr>
          <w:b/>
        </w:rPr>
        <w:t xml:space="preserve">bổn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bản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rPr>
          <w:i/>
        </w:rPr>
        <w:t xml:space="preserve">Hán. </w:t>
      </w:r>
      <w:r>
        <w:t xml:space="preserve">Bổn </w:t>
      </w:r>
      <w:r>
        <w:rPr>
          <w:i/>
        </w:rPr>
        <w:t xml:space="preserve">báo. </w:t>
      </w:r>
      <w:r>
        <w:t xml:space="preserve">Vong </w:t>
      </w:r>
      <w:r>
        <w:t xml:space="preserve">bổn. </w:t>
      </w:r>
      <w:r>
        <w:br/>
      </w:r>
      <w:r>
        <w:rPr>
          <w:b/>
        </w:rPr>
        <w:t xml:space="preserve">bổn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Phần </w:t>
      </w:r>
      <w:r>
        <w:t xml:space="preserve">việc </w:t>
      </w:r>
      <w:r>
        <w:t xml:space="preserve">phải </w:t>
      </w:r>
      <w:r>
        <w:t xml:space="preserve">lo </w:t>
      </w:r>
      <w:r>
        <w:t xml:space="preserve">liệu, </w:t>
      </w:r>
      <w:r>
        <w:t xml:space="preserve">phải </w:t>
      </w:r>
      <w:r>
        <w:t xml:space="preserve">làm, </w:t>
      </w:r>
      <w:r>
        <w:t xml:space="preserve">theo </w:t>
      </w:r>
      <w:r>
        <w:t xml:space="preserve">đạo </w:t>
      </w:r>
      <w:r>
        <w:t xml:space="preserve">lí </w:t>
      </w:r>
      <w:r>
        <w:t xml:space="preserve">thông </w:t>
      </w:r>
      <w:r>
        <w:t xml:space="preserve">thường. </w:t>
      </w:r>
      <w:r>
        <w:t xml:space="preserve">Bổn </w:t>
      </w:r>
      <w:r>
        <w:rPr>
          <w:i/>
        </w:rPr>
        <w:t xml:space="preserve">phận </w:t>
      </w:r>
      <w:r>
        <w:rPr>
          <w:i/>
        </w:rPr>
        <w:t xml:space="preserve">làm </w:t>
      </w:r>
      <w:r>
        <w:rPr>
          <w:i/>
        </w:rPr>
        <w:t xml:space="preserve">con. </w:t>
      </w:r>
      <w:r>
        <w:rPr>
          <w:i/>
        </w:rPr>
        <w:t xml:space="preserve">Làm </w:t>
      </w:r>
      <w:r>
        <w:t xml:space="preserve">tròn </w:t>
      </w:r>
      <w:r>
        <w:t xml:space="preserve">bổn </w:t>
      </w:r>
      <w:r>
        <w:rPr>
          <w:i/>
        </w:rPr>
        <w:t xml:space="preserve">phận </w:t>
      </w:r>
      <w:r>
        <w:rPr>
          <w:i/>
        </w:rPr>
        <w:t xml:space="preserve">công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bốn </w:t>
      </w:r>
      <w:r>
        <w:rPr>
          <w:i/>
        </w:rPr>
        <w:t xml:space="preserve">danh từ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ba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rPr>
          <w:i/>
        </w:rPr>
        <w:t xml:space="preserve">Một </w:t>
      </w:r>
      <w:r>
        <w:rPr>
          <w:i/>
        </w:rPr>
        <w:t xml:space="preserve">năm </w:t>
      </w:r>
      <w:r>
        <w:t xml:space="preserve">có </w:t>
      </w:r>
      <w:r>
        <w:t xml:space="preserve">bốn </w:t>
      </w:r>
      <w:r>
        <w:rPr>
          <w:i/>
        </w:rPr>
        <w:t xml:space="preserve">mùa. </w:t>
      </w:r>
      <w:r>
        <w:rPr>
          <w:i/>
        </w:rPr>
        <w:t xml:space="preserve">Ba </w:t>
      </w:r>
      <w:r>
        <w:rPr>
          <w:i/>
        </w:rPr>
        <w:t xml:space="preserve">bề </w:t>
      </w:r>
      <w:r>
        <w:rPr>
          <w:i/>
        </w:rPr>
        <w:t xml:space="preserve">bốn </w:t>
      </w:r>
      <w:r>
        <w:rPr>
          <w:i/>
        </w:rPr>
        <w:t xml:space="preserve">bên*. </w:t>
      </w:r>
      <w:r>
        <w:rPr>
          <w:i/>
        </w:rPr>
        <w:t xml:space="preserve">Bốn </w:t>
      </w:r>
      <w:r>
        <w:rPr>
          <w:i/>
        </w:rPr>
        <w:t xml:space="preserve">tám </w:t>
      </w:r>
      <w:r>
        <w:t xml:space="preserve">(kng.; </w:t>
      </w:r>
      <w:r>
        <w:t xml:space="preserve">bốn </w:t>
      </w:r>
      <w:r>
        <w:t xml:space="preserve">mươi </w:t>
      </w:r>
      <w:r>
        <w:rPr>
          <w:i/>
        </w:rPr>
        <w:t xml:space="preserve">tám). </w:t>
      </w:r>
      <w:r>
        <w:rPr>
          <w:i/>
        </w:rPr>
        <w:t xml:space="preserve">Đợt </w:t>
      </w:r>
      <w:r>
        <w:t xml:space="preserve">bốn </w:t>
      </w:r>
      <w:r>
        <w:rPr>
          <w:i/>
        </w:rPr>
        <w:t xml:space="preserve">(đợt </w:t>
      </w:r>
      <w:r>
        <w:rPr>
          <w:i/>
        </w:rPr>
        <w:t xml:space="preserve">thứ </w:t>
      </w:r>
      <w:r>
        <w:rPr>
          <w:i/>
        </w:rPr>
        <w:t xml:space="preserve">tư). </w:t>
      </w:r>
      <w:r>
        <w:br/>
      </w:r>
      <w:r>
        <w:rPr>
          <w:b/>
        </w:rPr>
        <w:t xml:space="preserve">bốn </w:t>
      </w:r>
      <w:r>
        <w:rPr>
          <w:b/>
        </w:rPr>
        <w:t xml:space="preserve">bể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bốn </w:t>
      </w:r>
      <w:r>
        <w:rPr>
          <w:i/>
        </w:rPr>
        <w:t xml:space="preserve">biển. </w:t>
      </w:r>
      <w:r>
        <w:br/>
      </w:r>
      <w:r>
        <w:rPr>
          <w:b/>
        </w:rPr>
        <w:t xml:space="preserve">bốn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(văn chương).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vùng </w:t>
      </w:r>
      <w:r>
        <w:t xml:space="preserve">trên </w:t>
      </w:r>
      <w:r>
        <w:t xml:space="preserve">thế </w:t>
      </w:r>
      <w:r>
        <w:t xml:space="preserve">giới; </w:t>
      </w:r>
      <w:r>
        <w:t xml:space="preserve">toàn </w:t>
      </w:r>
      <w:r>
        <w:t xml:space="preserve">thế </w:t>
      </w:r>
      <w:r>
        <w:t xml:space="preserve">giới. </w:t>
      </w:r>
      <w:r>
        <w:rPr>
          <w:i/>
        </w:rPr>
        <w:t xml:space="preserve">Bốn </w:t>
      </w:r>
      <w:r>
        <w:rPr>
          <w:i/>
        </w:rPr>
        <w:t xml:space="preserve">biển </w:t>
      </w:r>
      <w:r>
        <w:rPr>
          <w:i/>
        </w:rPr>
        <w:t xml:space="preserve">một </w:t>
      </w:r>
      <w:r>
        <w:t xml:space="preserve">nhà. </w:t>
      </w:r>
      <w:r>
        <w:t xml:space="preserve">Khắp </w:t>
      </w:r>
      <w:r>
        <w:rPr>
          <w:i/>
        </w:rPr>
        <w:t xml:space="preserve">năm </w:t>
      </w:r>
      <w:r>
        <w:rPr>
          <w:i/>
        </w:rPr>
        <w:t xml:space="preserve">châu </w:t>
      </w:r>
      <w:r>
        <w:rPr>
          <w:i/>
        </w:rPr>
        <w:t xml:space="preserve">bốn </w:t>
      </w:r>
      <w:r>
        <w:rPr>
          <w:i/>
        </w:rPr>
        <w:t xml:space="preserve">biển. </w:t>
      </w:r>
      <w:r>
        <w:br/>
      </w:r>
      <w:r>
        <w:rPr>
          <w:b/>
        </w:rPr>
        <w:t xml:space="preserve">bốn </w:t>
      </w:r>
      <w:r>
        <w:rPr>
          <w:b/>
        </w:rPr>
        <w:t xml:space="preserve">dài </w:t>
      </w:r>
      <w:r>
        <w:rPr>
          <w:b/>
        </w:rPr>
        <w:t xml:space="preserve">hai </w:t>
      </w:r>
      <w:r>
        <w:rPr>
          <w:b/>
        </w:rPr>
        <w:t xml:space="preserve">ngắn </w:t>
      </w:r>
      <w:r>
        <w:t xml:space="preserve">(thông tục). </w:t>
      </w:r>
      <w:r>
        <w:t xml:space="preserve">Quan </w:t>
      </w:r>
      <w:r>
        <w:t xml:space="preserve">tài </w:t>
      </w:r>
      <w:r>
        <w:t xml:space="preserve">(làm </w:t>
      </w:r>
      <w:r>
        <w:t xml:space="preserve">bằng </w:t>
      </w:r>
      <w:r>
        <w:t xml:space="preserve">bốn </w:t>
      </w:r>
      <w:r>
        <w:t xml:space="preserve">tấm </w:t>
      </w:r>
      <w:r>
        <w:t xml:space="preserve">ván </w:t>
      </w:r>
      <w:r>
        <w:t xml:space="preserve">đài, </w:t>
      </w:r>
      <w:r>
        <w:t xml:space="preserve">hai </w:t>
      </w:r>
      <w:r>
        <w:t xml:space="preserve">tấm </w:t>
      </w:r>
      <w:r>
        <w:t xml:space="preserve">ván </w:t>
      </w:r>
      <w:r>
        <w:t xml:space="preserve">ngắn). </w:t>
      </w:r>
      <w:r>
        <w:t xml:space="preserve">bốn </w:t>
      </w:r>
      <w:r>
        <w:t xml:space="preserve">phương </w:t>
      </w:r>
      <w:r>
        <w:t xml:space="preserve">danh từ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phương </w:t>
      </w:r>
      <w:r>
        <w:t xml:space="preserve">trời;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nơi. </w:t>
      </w:r>
      <w:r>
        <w:rPr>
          <w:i/>
        </w:rPr>
        <w:t xml:space="preserve">Tung </w:t>
      </w:r>
      <w:r>
        <w:rPr>
          <w:i/>
        </w:rPr>
        <w:t xml:space="preserve">hoành </w:t>
      </w:r>
      <w:r>
        <w:rPr>
          <w:i/>
        </w:rPr>
        <w:t xml:space="preserve">khắp </w:t>
      </w:r>
      <w:r>
        <w:t xml:space="preserve">bốn </w:t>
      </w:r>
      <w:r>
        <w:t xml:space="preserve">phương. </w:t>
      </w:r>
      <w:r>
        <w:br/>
      </w:r>
      <w:r>
        <w:rPr>
          <w:b/>
        </w:rPr>
        <w:t xml:space="preserve">bốn </w:t>
      </w:r>
      <w:r>
        <w:rPr>
          <w:b/>
        </w:rPr>
        <w:t xml:space="preserve">phương </w:t>
      </w:r>
      <w:r>
        <w:rPr>
          <w:b/>
        </w:rPr>
        <w:t xml:space="preserve">tám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phương, </w:t>
      </w:r>
      <w:r>
        <w:t xml:space="preserve">mọi </w:t>
      </w:r>
      <w:r>
        <w:t xml:space="preserve">hướng </w:t>
      </w:r>
      <w:r>
        <w:t xml:space="preserve">trong </w:t>
      </w:r>
      <w:r>
        <w:t xml:space="preserve">bầu </w:t>
      </w:r>
      <w:r>
        <w:t xml:space="preserve">trời;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nơi. </w:t>
      </w:r>
      <w:r>
        <w:br/>
      </w:r>
      <w:r>
        <w:rPr>
          <w:b/>
        </w:rPr>
        <w:t xml:space="preserve">bộn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Nhiều </w:t>
      </w:r>
      <w:r>
        <w:t xml:space="preserve">ngồn </w:t>
      </w:r>
      <w:r>
        <w:t xml:space="preserve">ngang. </w:t>
      </w:r>
      <w:r>
        <w:t xml:space="preserve">Sân </w:t>
      </w:r>
      <w:r>
        <w:t xml:space="preserve">vườn </w:t>
      </w:r>
      <w:r>
        <w:t xml:space="preserve">bộn </w:t>
      </w:r>
      <w:r>
        <w:rPr>
          <w:i/>
        </w:rPr>
        <w:t xml:space="preserve">những </w:t>
      </w:r>
      <w:r>
        <w:rPr>
          <w:i/>
        </w:rPr>
        <w:t xml:space="preserve">rơm. </w:t>
      </w:r>
      <w:r>
        <w:t xml:space="preserve">Công </w:t>
      </w:r>
      <w:r>
        <w:t xml:space="preserve">uiệc </w:t>
      </w:r>
      <w:r>
        <w:rPr>
          <w:i/>
        </w:rPr>
        <w:t xml:space="preserve">đang </w:t>
      </w:r>
      <w:r>
        <w:t xml:space="preserve">bộn </w:t>
      </w:r>
      <w:r>
        <w:t xml:space="preserve">lên. </w:t>
      </w:r>
      <w:r>
        <w:rPr>
          <w:b/>
        </w:rPr>
        <w:t xml:space="preserve">2 </w:t>
      </w:r>
      <w:r>
        <w:t xml:space="preserve">(ph). </w:t>
      </w:r>
      <w:r>
        <w:t xml:space="preserve">Nhiều, </w:t>
      </w:r>
      <w:r>
        <w:t xml:space="preserve">khá </w:t>
      </w:r>
      <w:r>
        <w:t xml:space="preserve">nhiều.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bộn </w:t>
      </w:r>
      <w:r>
        <w:t xml:space="preserve">tuổi. </w:t>
      </w:r>
      <w:r>
        <w:t xml:space="preserve">Có </w:t>
      </w:r>
      <w:r>
        <w:rPr>
          <w:i/>
        </w:rPr>
        <w:t xml:space="preserve">bộn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bộn </w:t>
      </w:r>
      <w:r>
        <w:rPr>
          <w:b/>
        </w:rPr>
        <w:t xml:space="preserve">bể </w:t>
      </w:r>
      <w:r>
        <w:rPr>
          <w:i/>
        </w:rPr>
        <w:t xml:space="preserve">tính từ </w:t>
      </w:r>
      <w:r>
        <w:t xml:space="preserve">Nhiều </w:t>
      </w:r>
      <w:r>
        <w:t xml:space="preserve">lắm </w:t>
      </w:r>
      <w:r>
        <w:t xml:space="preserve">và </w:t>
      </w:r>
      <w:r>
        <w:t xml:space="preserve">có </w:t>
      </w:r>
      <w:r>
        <w:t xml:space="preserve">vẻ </w:t>
      </w:r>
      <w:r>
        <w:t xml:space="preserve">ngồn </w:t>
      </w:r>
      <w:r>
        <w:t xml:space="preserve">ngang. </w:t>
      </w:r>
      <w:r>
        <w:t xml:space="preserve">Công </w:t>
      </w:r>
      <w:r>
        <w:t xml:space="preserve">uiệc </w:t>
      </w:r>
      <w:r>
        <w:rPr>
          <w:i/>
        </w:rPr>
        <w:t xml:space="preserve">bộn </w:t>
      </w:r>
      <w:r>
        <w:t xml:space="preserve">bề, </w:t>
      </w:r>
      <w:r>
        <w:rPr>
          <w:i/>
        </w:rPr>
        <w:t xml:space="preserve">làm </w:t>
      </w:r>
      <w:r>
        <w:rPr>
          <w:i/>
        </w:rPr>
        <w:t xml:space="preserve">không </w:t>
      </w:r>
      <w:r>
        <w:rPr>
          <w:i/>
        </w:rPr>
        <w:t xml:space="preserve">xuế. </w:t>
      </w:r>
      <w:r>
        <w:br/>
      </w:r>
      <w:r>
        <w:rPr>
          <w:b/>
        </w:rPr>
        <w:t xml:space="preserve">bồn </w:t>
      </w:r>
      <w:r>
        <w:rPr>
          <w:b/>
        </w:rPr>
        <w:t xml:space="preserve">rộn </w:t>
      </w:r>
      <w:r>
        <w:rPr>
          <w:i/>
        </w:rPr>
        <w:t xml:space="preserve">tính từ </w:t>
      </w:r>
      <w:r>
        <w:t xml:space="preserve">Nhiều </w:t>
      </w:r>
      <w:r>
        <w:t xml:space="preserve">và </w:t>
      </w:r>
      <w:r>
        <w:t xml:space="preserve">rộn </w:t>
      </w:r>
      <w:r>
        <w:t xml:space="preserve">lên. </w:t>
      </w:r>
      <w:r>
        <w:t xml:space="preserve">Tiếng </w:t>
      </w:r>
      <w:r>
        <w:t xml:space="preserve">cười </w:t>
      </w:r>
      <w:r>
        <w:t xml:space="preserve">nói </w:t>
      </w:r>
      <w:r>
        <w:rPr>
          <w:i/>
        </w:rPr>
        <w:t xml:space="preserve">bộn </w:t>
      </w:r>
      <w:r>
        <w:t xml:space="preserve">rộn. </w:t>
      </w:r>
      <w:r>
        <w:br/>
      </w:r>
      <w:r>
        <w:rPr>
          <w:b/>
        </w:rPr>
        <w:t xml:space="preserve">bông,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hay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lông </w:t>
      </w:r>
      <w:r>
        <w:t xml:space="preserve">xơ </w:t>
      </w:r>
      <w:r>
        <w:t xml:space="preserve">trắng </w:t>
      </w:r>
      <w:r>
        <w:t xml:space="preserve">bám </w:t>
      </w:r>
      <w:r>
        <w:t xml:space="preserve">quanh </w:t>
      </w:r>
      <w:r>
        <w:t xml:space="preserve">hạt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thành </w:t>
      </w:r>
      <w:r>
        <w:t xml:space="preserve">sợi </w:t>
      </w:r>
      <w:r>
        <w:t xml:space="preserve">vải. </w:t>
      </w:r>
      <w:r>
        <w:t xml:space="preserve">Ruộng </w:t>
      </w:r>
      <w:r>
        <w:rPr>
          <w:i/>
        </w:rPr>
        <w:t xml:space="preserve">bông. </w:t>
      </w:r>
      <w:r>
        <w:rPr>
          <w:b/>
        </w:rPr>
        <w:t xml:space="preserve">2 </w:t>
      </w:r>
      <w:r>
        <w:t xml:space="preserve">Chất </w:t>
      </w:r>
      <w:r>
        <w:t xml:space="preserve">sợi </w:t>
      </w:r>
      <w:r>
        <w:t xml:space="preserve">lấy </w:t>
      </w:r>
      <w:r>
        <w:t xml:space="preserve">từ </w:t>
      </w:r>
      <w:r>
        <w:t xml:space="preserve">quả </w:t>
      </w:r>
      <w:r>
        <w:t xml:space="preserve">của </w:t>
      </w:r>
      <w:r>
        <w:t xml:space="preserve">bông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khác. </w:t>
      </w:r>
      <w:r>
        <w:rPr>
          <w:i/>
        </w:rPr>
        <w:t xml:space="preserve">Cung </w:t>
      </w:r>
      <w:r>
        <w:t xml:space="preserve">bông. </w:t>
      </w:r>
      <w:r>
        <w:t xml:space="preserve">Bông </w:t>
      </w:r>
      <w:r>
        <w:t xml:space="preserve">gạo. </w:t>
      </w:r>
      <w:r>
        <w:rPr>
          <w:i/>
        </w:rPr>
        <w:t xml:space="preserve">Chăn </w:t>
      </w:r>
      <w:r>
        <w:rPr>
          <w:i/>
        </w:rPr>
        <w:t xml:space="preserve">bông. </w:t>
      </w:r>
      <w:r>
        <w:rPr>
          <w:i/>
        </w:rPr>
        <w:t xml:space="preserve">Áo </w:t>
      </w:r>
      <w:r>
        <w:rPr>
          <w:i/>
        </w:rPr>
        <w:t xml:space="preserve">bông.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sản </w:t>
      </w:r>
      <w:r>
        <w:t xml:space="preserve">phẩm). </w:t>
      </w:r>
      <w:r>
        <w:t xml:space="preserve">Chất </w:t>
      </w:r>
      <w:r>
        <w:t xml:space="preserve">tơi </w:t>
      </w:r>
      <w:r>
        <w:t xml:space="preserve">xốp </w:t>
      </w:r>
      <w:r>
        <w:t xml:space="preserve">như </w:t>
      </w:r>
      <w:r>
        <w:t xml:space="preserve">bông. </w:t>
      </w:r>
      <w:r>
        <w:t xml:space="preserve">Ruốc </w:t>
      </w:r>
      <w:r>
        <w:rPr>
          <w:i/>
        </w:rPr>
        <w:t xml:space="preserve">bông". </w:t>
      </w:r>
      <w:r>
        <w:br/>
      </w:r>
      <w:r>
        <w:rPr>
          <w:b/>
        </w:rPr>
        <w:t xml:space="preserve">bông,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Oụm </w:t>
      </w:r>
      <w:r>
        <w:t xml:space="preserve">hoa </w:t>
      </w:r>
      <w:r>
        <w:t xml:space="preserve">gồm </w:t>
      </w:r>
      <w:r>
        <w:t xml:space="preserve">nhiều </w:t>
      </w:r>
      <w:r>
        <w:t xml:space="preserve">hoa </w:t>
      </w:r>
      <w:r>
        <w:t xml:space="preserve">không </w:t>
      </w:r>
      <w:r>
        <w:t xml:space="preserve">cuống </w:t>
      </w:r>
      <w:r>
        <w:t xml:space="preserve">mọc </w:t>
      </w:r>
      <w:r>
        <w:t xml:space="preserve">dọc </w:t>
      </w:r>
      <w:r>
        <w:t xml:space="preserve">trên </w:t>
      </w:r>
      <w:r>
        <w:t xml:space="preserve">một </w:t>
      </w:r>
      <w:r>
        <w:rPr>
          <w:i/>
        </w:rPr>
        <w:t xml:space="preserve">cán </w:t>
      </w:r>
      <w:r>
        <w:t xml:space="preserve">hoa </w:t>
      </w:r>
      <w:r>
        <w:t xml:space="preserve">chung;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quả </w:t>
      </w:r>
      <w:r>
        <w:t xml:space="preserve">(mà </w:t>
      </w:r>
      <w:r>
        <w:t xml:space="preserve">thông </w:t>
      </w:r>
      <w:r>
        <w:t xml:space="preserve">thường </w:t>
      </w:r>
      <w:r>
        <w:t xml:space="preserve">gọi </w:t>
      </w:r>
      <w:r>
        <w:t xml:space="preserve">là </w:t>
      </w:r>
      <w:r>
        <w:t xml:space="preserve">hạt) </w:t>
      </w:r>
      <w:r>
        <w:t xml:space="preserve">phát </w:t>
      </w:r>
      <w:r>
        <w:t xml:space="preserve">triển </w:t>
      </w:r>
      <w:r>
        <w:t xml:space="preserve">từ </w:t>
      </w:r>
      <w:r>
        <w:t xml:space="preserve">một </w:t>
      </w:r>
      <w:r>
        <w:t xml:space="preserve">cụm </w:t>
      </w:r>
      <w:r>
        <w:t xml:space="preserve">hoa </w:t>
      </w:r>
      <w:r>
        <w:t xml:space="preserve">như </w:t>
      </w:r>
      <w:r>
        <w:t xml:space="preserve">thế. </w:t>
      </w:r>
      <w:r>
        <w:t xml:space="preserve">Bông </w:t>
      </w:r>
      <w:r>
        <w:rPr>
          <w:i/>
        </w:rPr>
        <w:t xml:space="preserve">kê. </w:t>
      </w:r>
      <w:r>
        <w:rPr>
          <w:i/>
        </w:rPr>
        <w:t xml:space="preserve">Lúa </w:t>
      </w:r>
      <w:r>
        <w:rPr>
          <w:i/>
        </w:rPr>
        <w:t xml:space="preserve">trĩu </w:t>
      </w:r>
      <w:r>
        <w:t xml:space="preserve">bông.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cái </w:t>
      </w:r>
      <w:r>
        <w:t xml:space="preserve">hoa; </w:t>
      </w:r>
      <w:r>
        <w:t xml:space="preserve">đoá. </w:t>
      </w:r>
      <w:r>
        <w:t xml:space="preserve">Nở </w:t>
      </w:r>
      <w:r>
        <w:rPr>
          <w:i/>
        </w:rPr>
        <w:t xml:space="preserve">một </w:t>
      </w:r>
      <w:r>
        <w:t xml:space="preserve">bông </w:t>
      </w:r>
      <w:r>
        <w:rPr>
          <w:i/>
        </w:rPr>
        <w:t xml:space="preserve">hoa. </w:t>
      </w:r>
      <w:r>
        <w:t xml:space="preserve">Ngắt </w:t>
      </w:r>
      <w:r>
        <w:t xml:space="preserve">lấy </w:t>
      </w:r>
      <w:r>
        <w:t xml:space="preserve">mấy </w:t>
      </w:r>
      <w:r>
        <w:t xml:space="preserve">bông. </w:t>
      </w:r>
      <w:r>
        <w:rPr>
          <w:b/>
        </w:rPr>
        <w:t xml:space="preserve">3 </w:t>
      </w:r>
      <w:r>
        <w:t xml:space="preserve">(phương ngữ). </w:t>
      </w:r>
      <w:r>
        <w:t xml:space="preserve">Hoa. </w:t>
      </w:r>
      <w:r>
        <w:t xml:space="preserve">Bông </w:t>
      </w:r>
      <w:r>
        <w:t xml:space="preserve">cúc. </w:t>
      </w:r>
      <w:r>
        <w:rPr>
          <w:i/>
        </w:rPr>
        <w:t xml:space="preserve">Đốt </w:t>
      </w:r>
      <w:r>
        <w:t xml:space="preserve">pháo </w:t>
      </w:r>
      <w:r>
        <w:t xml:space="preserve">bông. </w:t>
      </w:r>
      <w:r>
        <w:rPr>
          <w:b/>
        </w:rPr>
        <w:t xml:space="preserve">4 </w:t>
      </w:r>
      <w:r>
        <w:t xml:space="preserve">(phương ngữ). </w:t>
      </w:r>
      <w:r>
        <w:t xml:space="preserve">Hoa </w:t>
      </w:r>
      <w:r>
        <w:t xml:space="preserve">tai. </w:t>
      </w:r>
      <w:r>
        <w:rPr>
          <w:i/>
        </w:rPr>
        <w:t xml:space="preserve">Øeo </w:t>
      </w:r>
      <w:r>
        <w:rPr>
          <w:i/>
        </w:rPr>
        <w:t xml:space="preserve">bông. </w:t>
      </w:r>
      <w:r>
        <w:br/>
      </w:r>
      <w:r>
        <w:rPr>
          <w:b/>
        </w:rPr>
        <w:t xml:space="preserve">bông,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Giấy </w:t>
      </w:r>
      <w:r>
        <w:t xml:space="preserve">nợ </w:t>
      </w:r>
      <w:r>
        <w:t xml:space="preserve">ngắn </w:t>
      </w:r>
      <w:r>
        <w:t xml:space="preserve">hạn </w:t>
      </w:r>
      <w:r>
        <w:t xml:space="preserve">do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tín </w:t>
      </w:r>
      <w:r>
        <w:t xml:space="preserve">dụng </w:t>
      </w:r>
      <w:r>
        <w:t xml:space="preserve">hoặc </w:t>
      </w:r>
      <w:r>
        <w:t xml:space="preserve">cá </w:t>
      </w:r>
      <w:r>
        <w:t xml:space="preserve">nhân </w:t>
      </w:r>
      <w:r>
        <w:t xml:space="preserve">phát </w:t>
      </w:r>
      <w:r>
        <w:t xml:space="preserve">ra. </w:t>
      </w:r>
      <w:r>
        <w:rPr>
          <w:b/>
        </w:rPr>
        <w:t xml:space="preserve">2 </w:t>
      </w:r>
      <w:r>
        <w:t xml:space="preserve">Phiếu </w:t>
      </w:r>
      <w:r>
        <w:t xml:space="preserve">cấp </w:t>
      </w:r>
      <w:r>
        <w:t xml:space="preserve">phát </w:t>
      </w:r>
      <w:r>
        <w:t xml:space="preserve">để </w:t>
      </w:r>
      <w:r>
        <w:t xml:space="preserve">mua </w:t>
      </w:r>
      <w:r>
        <w:t xml:space="preserve">hàng. </w:t>
      </w:r>
      <w:r>
        <w:t xml:space="preserve">Bông </w:t>
      </w:r>
      <w:r>
        <w:t xml:space="preserve">mua </w:t>
      </w:r>
      <w:r>
        <w:t xml:space="preserve">vải. </w:t>
      </w:r>
      <w:r>
        <w:br/>
      </w:r>
      <w:r>
        <w:rPr>
          <w:b/>
        </w:rPr>
        <w:t xml:space="preserve">bông, </w:t>
      </w:r>
      <w:r>
        <w:rPr>
          <w:i/>
        </w:rPr>
        <w:t xml:space="preserve">danh từ </w:t>
      </w:r>
      <w:r>
        <w:t xml:space="preserve">Bắn </w:t>
      </w:r>
      <w:r>
        <w:t xml:space="preserve">in </w:t>
      </w:r>
      <w:r>
        <w:t xml:space="preserve">thử </w:t>
      </w:r>
      <w:r>
        <w:t xml:space="preserve">để </w:t>
      </w:r>
      <w:r>
        <w:t xml:space="preserve">sửa. </w:t>
      </w:r>
      <w:r>
        <w:t xml:space="preserve">Sửa </w:t>
      </w:r>
      <w:r>
        <w:rPr>
          <w:i/>
        </w:rPr>
        <w:t xml:space="preserve">bông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bôngg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Đùa </w:t>
      </w:r>
      <w:r>
        <w:t xml:space="preserve">vui </w:t>
      </w:r>
      <w:r>
        <w:t xml:space="preserve">bằng </w:t>
      </w:r>
      <w:r>
        <w:t xml:space="preserve">lời </w:t>
      </w:r>
      <w:r>
        <w:t xml:space="preserve">nói. </w:t>
      </w:r>
      <w:r>
        <w:t xml:space="preserve">Nói </w:t>
      </w:r>
      <w:r>
        <w:rPr>
          <w:i/>
        </w:rPr>
        <w:t xml:space="preserve">bông.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amiant. </w:t>
      </w:r>
      <w:r>
        <w:t xml:space="preserve">bông </w:t>
      </w:r>
      <w:r>
        <w:t xml:space="preserve">đùa </w:t>
      </w:r>
      <w:r>
        <w:t xml:space="preserve">động từ </w:t>
      </w:r>
      <w:r>
        <w:t xml:space="preserve">Đùa, </w:t>
      </w:r>
      <w:r>
        <w:t xml:space="preserve">thường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Bông </w:t>
      </w:r>
      <w:r>
        <w:rPr>
          <w:i/>
        </w:rPr>
        <w:t xml:space="preserve">đùa </w:t>
      </w:r>
      <w:r>
        <w:rPr>
          <w:i/>
        </w:rPr>
        <w:t xml:space="preserve">mấy </w:t>
      </w:r>
      <w:r>
        <w:t xml:space="preserve">câu. </w:t>
      </w:r>
      <w:r>
        <w:rPr>
          <w:i/>
        </w:rPr>
        <w:t xml:space="preserve">Giọng </w:t>
      </w:r>
      <w:r>
        <w:t xml:space="preserve">bông </w:t>
      </w:r>
      <w:r>
        <w:t xml:space="preserve">đùa.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gòn </w:t>
      </w:r>
      <w:r>
        <w:rPr>
          <w:i/>
        </w:rPr>
        <w:t xml:space="preserve">danh từ </w:t>
      </w:r>
      <w:r>
        <w:t xml:space="preserve">Bông </w:t>
      </w:r>
      <w:r>
        <w:t xml:space="preserve">lấy </w:t>
      </w:r>
      <w:r>
        <w:t xml:space="preserve">từ </w:t>
      </w:r>
      <w:r>
        <w:t xml:space="preserve">quả </w:t>
      </w:r>
      <w:r>
        <w:t xml:space="preserve">cây </w:t>
      </w:r>
      <w:r>
        <w:t xml:space="preserve">gòn, </w:t>
      </w:r>
      <w:r>
        <w:t xml:space="preserve">cây </w:t>
      </w:r>
      <w:r>
        <w:t xml:space="preserve">gạo,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đệm, </w:t>
      </w:r>
      <w:r>
        <w:t xml:space="preserve">gối.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lông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đích, </w:t>
      </w:r>
      <w:r>
        <w:t xml:space="preserve">không </w:t>
      </w:r>
      <w:r>
        <w:t xml:space="preserve">có </w:t>
      </w:r>
      <w:r>
        <w:t xml:space="preserve">hướng </w:t>
      </w:r>
      <w:r>
        <w:t xml:space="preserve">rõ </w:t>
      </w:r>
      <w:r>
        <w:t xml:space="preserve">ràng;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đâu. </w:t>
      </w:r>
      <w:r>
        <w:rPr>
          <w:i/>
        </w:rPr>
        <w:t xml:space="preserve">nghĩ </w:t>
      </w:r>
      <w:r>
        <w:rPr>
          <w:i/>
        </w:rPr>
        <w:t xml:space="preserve">bông </w:t>
      </w:r>
      <w:r>
        <w:t xml:space="preserve">lông. </w:t>
      </w:r>
      <w:r>
        <w:rPr>
          <w:i/>
        </w:rPr>
        <w:t xml:space="preserve">Đi </w:t>
      </w:r>
      <w:r>
        <w:t xml:space="preserve">chơi </w:t>
      </w:r>
      <w:r>
        <w:t xml:space="preserve">bông </w:t>
      </w:r>
      <w:r>
        <w:rPr>
          <w:i/>
        </w:rPr>
        <w:t xml:space="preserve">lông.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lơn </w:t>
      </w:r>
      <w:r>
        <w:rPr>
          <w:i/>
        </w:rPr>
        <w:t xml:space="preserve">động từ </w:t>
      </w:r>
      <w:r>
        <w:t xml:space="preserve">Nói </w:t>
      </w:r>
      <w:r>
        <w:t xml:space="preserve">đùa </w:t>
      </w:r>
      <w:r>
        <w:t xml:space="preserve">một </w:t>
      </w:r>
      <w:r>
        <w:t xml:space="preserve">cách </w:t>
      </w:r>
      <w:r>
        <w:t xml:space="preserve">thiếu </w:t>
      </w:r>
      <w:r>
        <w:t xml:space="preserve">đứng </w:t>
      </w:r>
      <w:r>
        <w:t xml:space="preserve">đắn.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t xml:space="preserve">bông </w:t>
      </w:r>
      <w:r>
        <w:t xml:space="preserve">lơn. </w:t>
      </w:r>
      <w:r>
        <w:t xml:space="preserve">Nói </w:t>
      </w:r>
      <w:r>
        <w:t xml:space="preserve">chuyện </w:t>
      </w:r>
      <w:r>
        <w:rPr>
          <w:i/>
        </w:rPr>
        <w:t xml:space="preserve">bông </w:t>
      </w:r>
      <w:r>
        <w:t xml:space="preserve">lơn.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phẻng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đùa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dãi, </w:t>
      </w:r>
      <w:r>
        <w:t xml:space="preserve">tuỳ </w:t>
      </w:r>
      <w:r>
        <w:t xml:space="preserve">tiện, </w:t>
      </w:r>
      <w:r>
        <w:t xml:space="preserve">vô </w:t>
      </w:r>
      <w:r>
        <w:t xml:space="preserve">nghĩa. </w:t>
      </w:r>
      <w:r>
        <w:t xml:space="preserve">Bông </w:t>
      </w:r>
      <w:r>
        <w:t xml:space="preserve">phòng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t xml:space="preserve">Có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bông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thấm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Bông </w:t>
      </w:r>
      <w:r>
        <w:t xml:space="preserve">có </w:t>
      </w:r>
      <w:r>
        <w:t xml:space="preserve">thể </w:t>
      </w:r>
      <w:r>
        <w:t xml:space="preserve">hút </w:t>
      </w:r>
      <w:r>
        <w:t xml:space="preserve">nước, </w:t>
      </w:r>
      <w:r>
        <w:t xml:space="preserve">dùng </w:t>
      </w:r>
      <w:r>
        <w:t xml:space="preserve">trong </w:t>
      </w:r>
      <w:r>
        <w:t xml:space="preserve">y </w:t>
      </w:r>
      <w:r>
        <w:t xml:space="preserve">tế.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thùa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hải </w:t>
      </w:r>
      <w:r>
        <w:rPr>
          <w:i/>
        </w:rPr>
        <w:t xml:space="preserve">quỳ. </w:t>
      </w:r>
      <w:r>
        <w:br/>
      </w:r>
      <w:r>
        <w:rPr>
          <w:b/>
        </w:rPr>
        <w:t xml:space="preserve">bông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Cột </w:t>
      </w:r>
      <w:r>
        <w:t xml:space="preserve">tín </w:t>
      </w:r>
      <w:r>
        <w:t xml:space="preserve">hiệu </w:t>
      </w:r>
      <w:r>
        <w:t xml:space="preserve">báo </w:t>
      </w:r>
      <w:r>
        <w:t xml:space="preserve">cho </w:t>
      </w:r>
      <w:r>
        <w:t xml:space="preserve">tàu </w:t>
      </w:r>
      <w:r>
        <w:t xml:space="preserve">thuyền </w:t>
      </w:r>
      <w:r>
        <w:t xml:space="preserve">biết </w:t>
      </w:r>
      <w:r>
        <w:t xml:space="preserve">chỗ </w:t>
      </w:r>
      <w:r>
        <w:t xml:space="preserve">có </w:t>
      </w:r>
      <w:r>
        <w:t xml:space="preserve">nguy </w:t>
      </w:r>
      <w:r>
        <w:t xml:space="preserve">hiểm, </w:t>
      </w:r>
      <w:r>
        <w:t xml:space="preserve">chướng </w:t>
      </w:r>
      <w:r>
        <w:t xml:space="preserve">ngại. </w:t>
      </w:r>
      <w:r>
        <w:br/>
      </w:r>
      <w:r>
        <w:rPr>
          <w:b/>
        </w:rPr>
        <w:t xml:space="preserve">bổng, </w:t>
      </w:r>
      <w:r>
        <w:rPr>
          <w:i/>
        </w:rPr>
        <w:t xml:space="preserve">danh từ </w:t>
      </w:r>
      <w:r>
        <w:t xml:space="preserve">Trống </w:t>
      </w:r>
      <w:r>
        <w:t xml:space="preserve">kiểu </w:t>
      </w:r>
      <w:r>
        <w:t xml:space="preserve">cổ, </w:t>
      </w:r>
      <w:r>
        <w:t xml:space="preserve">hai </w:t>
      </w:r>
      <w:r>
        <w:t xml:space="preserve">đầu </w:t>
      </w:r>
      <w:r>
        <w:t xml:space="preserve">bịt </w:t>
      </w:r>
      <w:r>
        <w:t xml:space="preserve">da, </w:t>
      </w:r>
      <w:r>
        <w:t xml:space="preserve">giữa </w:t>
      </w:r>
      <w:r>
        <w:t xml:space="preserve">eo </w:t>
      </w:r>
      <w:r>
        <w:t xml:space="preserve">lại. </w:t>
      </w:r>
      <w:r>
        <w:br/>
      </w:r>
      <w:r>
        <w:rPr>
          <w:b/>
        </w:rPr>
        <w:t xml:space="preserve">bồng; </w:t>
      </w:r>
      <w:r>
        <w:rPr>
          <w:i/>
        </w:rPr>
        <w:t xml:space="preserve">danh từ </w:t>
      </w:r>
      <w:r>
        <w:t xml:space="preserve">(phương ngữ). </w:t>
      </w:r>
      <w:r>
        <w:t xml:space="preserve">Túi </w:t>
      </w:r>
      <w:r>
        <w:t xml:space="preserve">vải </w:t>
      </w:r>
      <w:r>
        <w:t xml:space="preserve">có </w:t>
      </w:r>
      <w:r>
        <w:t xml:space="preserve">dây </w:t>
      </w:r>
      <w:r>
        <w:t xml:space="preserve">đeo </w:t>
      </w:r>
      <w:r>
        <w:t xml:space="preserve">vào </w:t>
      </w:r>
      <w:r>
        <w:t xml:space="preserve">lưng </w:t>
      </w:r>
      <w:r>
        <w:t xml:space="preserve">để </w:t>
      </w:r>
      <w:r>
        <w:t xml:space="preserve">đựng </w:t>
      </w:r>
      <w:r>
        <w:t xml:space="preserve">đồ </w:t>
      </w:r>
      <w:r>
        <w:t xml:space="preserve">đạc. </w:t>
      </w:r>
      <w:r>
        <w:br w:type="page"/>
      </w:r>
      <w:r>
        <w:rPr>
          <w:b/>
        </w:rPr>
        <w:t xml:space="preserve">bổng; </w:t>
      </w:r>
      <w:r>
        <w:rPr>
          <w:i/>
        </w:rPr>
        <w:t xml:space="preserve">động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Bế; </w:t>
      </w:r>
      <w:r>
        <w:t xml:space="preserve">ẵm. </w:t>
      </w:r>
      <w:r>
        <w:rPr>
          <w:i/>
        </w:rPr>
        <w:t xml:space="preserve">Bổng </w:t>
      </w:r>
      <w:r>
        <w:rPr>
          <w:i/>
        </w:rPr>
        <w:t xml:space="preserve">con. </w:t>
      </w:r>
      <w:r>
        <w:rPr>
          <w:i/>
        </w:rPr>
        <w:t xml:space="preserve">Bông </w:t>
      </w:r>
      <w:r>
        <w:t xml:space="preserve">trẻ </w:t>
      </w:r>
      <w:r>
        <w:rPr>
          <w:i/>
        </w:rPr>
        <w:t xml:space="preserve">dắt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bổng,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nổi </w:t>
      </w:r>
      <w:r>
        <w:t xml:space="preserve">cao </w:t>
      </w:r>
      <w:r>
        <w:t xml:space="preserve">lên, </w:t>
      </w:r>
      <w:r>
        <w:t xml:space="preserve">phồng </w:t>
      </w:r>
      <w:r>
        <w:t xml:space="preserve">cao </w:t>
      </w:r>
      <w:r>
        <w:t xml:space="preserve">lên. </w:t>
      </w:r>
      <w:r>
        <w:rPr>
          <w:i/>
        </w:rPr>
        <w:t xml:space="preserve">Nước </w:t>
      </w:r>
      <w:r>
        <w:rPr>
          <w:i/>
        </w:rPr>
        <w:t xml:space="preserve">sôi </w:t>
      </w:r>
      <w:r>
        <w:rPr>
          <w:i/>
        </w:rPr>
        <w:t xml:space="preserve">bông </w:t>
      </w:r>
      <w:r>
        <w:rPr>
          <w:i/>
        </w:rPr>
        <w:t xml:space="preserve">lên. </w:t>
      </w:r>
      <w:r>
        <w:t xml:space="preserve">Chiếc </w:t>
      </w:r>
      <w:r>
        <w:rPr>
          <w:i/>
        </w:rPr>
        <w:t xml:space="preserve">áo </w:t>
      </w:r>
      <w:r>
        <w:t xml:space="preserve">bông </w:t>
      </w:r>
      <w:r>
        <w:t xml:space="preserve">vai. </w:t>
      </w:r>
      <w:r>
        <w:rPr>
          <w:i/>
        </w:rPr>
        <w:t xml:space="preserve">Tóc </w:t>
      </w:r>
      <w:r>
        <w:rPr>
          <w:i/>
        </w:rPr>
        <w:t xml:space="preserve">chải </w:t>
      </w:r>
      <w:r>
        <w:t xml:space="preserve">bông.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bế </w:t>
      </w:r>
      <w:r>
        <w:rPr>
          <w:i/>
        </w:rPr>
        <w:t xml:space="preserve">động từ </w:t>
      </w:r>
      <w:r>
        <w:t xml:space="preserve">Bế </w:t>
      </w:r>
      <w:r>
        <w:t xml:space="preserve">trẻ </w:t>
      </w:r>
      <w:r>
        <w:t xml:space="preserve">em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bềnh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chuyển </w:t>
      </w:r>
      <w:r>
        <w:t xml:space="preserve">động </w:t>
      </w:r>
      <w:r>
        <w:t xml:space="preserve">lên </w:t>
      </w:r>
      <w:r>
        <w:t xml:space="preserve">xuống </w:t>
      </w:r>
      <w:r>
        <w:t xml:space="preserve">nhẹ </w:t>
      </w:r>
      <w:r>
        <w:t xml:space="preserve">nhàng </w:t>
      </w:r>
      <w:r>
        <w:t xml:space="preserve">theo </w:t>
      </w:r>
      <w:r>
        <w:t xml:space="preserve">làn </w:t>
      </w:r>
      <w:r>
        <w:t xml:space="preserve">sóng, </w:t>
      </w:r>
      <w:r>
        <w:t xml:space="preserve">làn </w:t>
      </w:r>
      <w:r>
        <w:t xml:space="preserve">gió. </w:t>
      </w:r>
      <w:r>
        <w:t xml:space="preserve">Thuyền </w:t>
      </w:r>
      <w:r>
        <w:t xml:space="preserve">bông </w:t>
      </w:r>
      <w:r>
        <w:t xml:space="preserve">bồnh </w:t>
      </w:r>
      <w:r>
        <w:t xml:space="preserve">giữa </w:t>
      </w:r>
      <w:r>
        <w:rPr>
          <w:i/>
        </w:rPr>
        <w:t xml:space="preserve">sông. </w:t>
      </w:r>
      <w:r>
        <w:t xml:space="preserve">Mây </w:t>
      </w:r>
      <w:r>
        <w:rPr>
          <w:i/>
        </w:rPr>
        <w:t xml:space="preserve">trôi </w:t>
      </w:r>
      <w:r>
        <w:rPr>
          <w:i/>
        </w:rPr>
        <w:t xml:space="preserve">bổng </w:t>
      </w:r>
      <w:r>
        <w:t xml:space="preserve">bểnh. </w:t>
      </w:r>
      <w:r>
        <w:br/>
      </w:r>
      <w:r>
        <w:rPr>
          <w:b/>
        </w:rPr>
        <w:t xml:space="preserve">bồng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có </w:t>
      </w:r>
      <w:r>
        <w:t xml:space="preserve">gân </w:t>
      </w:r>
      <w:r>
        <w:t xml:space="preserve">song </w:t>
      </w:r>
      <w:r>
        <w:t xml:space="preserve">song, </w:t>
      </w:r>
      <w:r>
        <w:t xml:space="preserve">hoa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bột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Sôi </w:t>
      </w:r>
      <w:r>
        <w:t xml:space="preserve">nổi </w:t>
      </w:r>
      <w:r>
        <w:t xml:space="preserve">và </w:t>
      </w:r>
      <w:r>
        <w:t xml:space="preserve">có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mẽ. </w:t>
      </w:r>
      <w:r>
        <w:rPr>
          <w:i/>
        </w:rPr>
        <w:t xml:space="preserve">Phong </w:t>
      </w:r>
      <w:r>
        <w:t xml:space="preserve">trào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bông </w:t>
      </w:r>
      <w:r>
        <w:rPr>
          <w:i/>
        </w:rPr>
        <w:t xml:space="preserve">bột. </w:t>
      </w:r>
      <w:r>
        <w:rPr>
          <w:b/>
        </w:rPr>
        <w:t xml:space="preserve">2 </w:t>
      </w:r>
      <w:r>
        <w:t xml:space="preserve">Sôi </w:t>
      </w:r>
      <w:r>
        <w:t xml:space="preserve">nổi, </w:t>
      </w:r>
      <w:r>
        <w:t xml:space="preserve">hăng </w:t>
      </w:r>
      <w:r>
        <w:t xml:space="preserve">hái, </w:t>
      </w:r>
      <w:r>
        <w:t xml:space="preserve">nhưng </w:t>
      </w:r>
      <w:r>
        <w:t xml:space="preserve">thiếu </w:t>
      </w:r>
      <w:r>
        <w:t xml:space="preserve">chín </w:t>
      </w:r>
      <w:r>
        <w:t xml:space="preserve">chắn, </w:t>
      </w:r>
      <w:r>
        <w:t xml:space="preserve">không </w:t>
      </w:r>
      <w:r>
        <w:t xml:space="preserve">lâu </w:t>
      </w:r>
      <w:r>
        <w:t xml:space="preserve">bền. </w:t>
      </w:r>
      <w:r>
        <w:t xml:space="preserve">Tình </w:t>
      </w:r>
      <w:r>
        <w:t xml:space="preserve">cảm </w:t>
      </w:r>
      <w:r>
        <w:rPr>
          <w:i/>
        </w:rPr>
        <w:t xml:space="preserve">bồng </w:t>
      </w:r>
      <w:r>
        <w:rPr>
          <w:i/>
        </w:rPr>
        <w:t xml:space="preserve">bột. </w:t>
      </w:r>
      <w:r>
        <w:t xml:space="preserve">Cái </w:t>
      </w:r>
      <w:r>
        <w:rPr>
          <w:i/>
        </w:rPr>
        <w:t xml:space="preserve">bồng </w:t>
      </w:r>
      <w:r>
        <w:rPr>
          <w:i/>
        </w:rPr>
        <w:t xml:space="preserve">bột </w:t>
      </w:r>
      <w:r>
        <w:rPr>
          <w:i/>
        </w:rPr>
        <w:t xml:space="preserve">của </w:t>
      </w:r>
      <w:r>
        <w:t xml:space="preserve">tuổi </w:t>
      </w:r>
      <w:r>
        <w:t xml:space="preserve">trẻ. </w:t>
      </w:r>
      <w:r>
        <w:br/>
      </w:r>
      <w:r>
        <w:rPr>
          <w:b/>
        </w:rPr>
        <w:t xml:space="preserve">bồng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Cảnh </w:t>
      </w:r>
      <w:r>
        <w:t xml:space="preserve">đẹp </w:t>
      </w:r>
      <w:r>
        <w:t xml:space="preserve">và </w:t>
      </w:r>
      <w:r>
        <w:t xml:space="preserve">cuộc </w:t>
      </w:r>
      <w:r>
        <w:t xml:space="preserve">sống </w:t>
      </w:r>
      <w:r>
        <w:t xml:space="preserve">hạnh </w:t>
      </w:r>
      <w:r>
        <w:t xml:space="preserve">phúc </w:t>
      </w:r>
      <w:r>
        <w:t xml:space="preserve">mà </w:t>
      </w:r>
      <w:r>
        <w:t xml:space="preserve">con </w:t>
      </w:r>
      <w:r>
        <w:t xml:space="preserve">người </w:t>
      </w:r>
      <w:r>
        <w:rPr>
          <w:i/>
        </w:rPr>
        <w:t xml:space="preserve">mơ </w:t>
      </w:r>
      <w:r>
        <w:rPr>
          <w:i/>
        </w:rPr>
        <w:t xml:space="preserve">ước. </w:t>
      </w:r>
      <w:r>
        <w:rPr>
          <w:i/>
        </w:rPr>
        <w:t xml:space="preserve">Bồng </w:t>
      </w:r>
      <w:r>
        <w:rPr>
          <w:i/>
        </w:rPr>
        <w:t xml:space="preserve">lai </w:t>
      </w:r>
      <w:r>
        <w:t xml:space="preserve">tiên </w:t>
      </w:r>
      <w:r>
        <w:t xml:space="preserve">cảnh.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Điệu </w:t>
      </w:r>
      <w:r>
        <w:t xml:space="preserve">ngâm </w:t>
      </w:r>
      <w:r>
        <w:t xml:space="preserve">thơ </w:t>
      </w:r>
      <w:r>
        <w:t xml:space="preserve">lục </w:t>
      </w:r>
      <w:r>
        <w:t xml:space="preserve">bát </w:t>
      </w:r>
      <w:r>
        <w:t xml:space="preserve">biến </w:t>
      </w:r>
      <w:r>
        <w:t xml:space="preserve">thể, </w:t>
      </w:r>
      <w:r>
        <w:t xml:space="preserve">ngân </w:t>
      </w:r>
      <w:r>
        <w:t xml:space="preserve">dài </w:t>
      </w:r>
      <w:r>
        <w:t xml:space="preserve">giọng, </w:t>
      </w:r>
      <w:r>
        <w:t xml:space="preserve">có </w:t>
      </w:r>
      <w:r>
        <w:t xml:space="preserve">xen </w:t>
      </w:r>
      <w:r>
        <w:t xml:space="preserve">nhiều </w:t>
      </w:r>
      <w:r>
        <w:t xml:space="preserve">tiếng </w:t>
      </w:r>
      <w:r>
        <w:t xml:space="preserve">đệm </w:t>
      </w:r>
      <w:r>
        <w:t xml:space="preserve">có </w:t>
      </w:r>
      <w:r>
        <w:t xml:space="preserve">nghĩa.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súng </w:t>
      </w:r>
      <w:r>
        <w:rPr>
          <w:i/>
        </w:rPr>
        <w:t xml:space="preserve">động từ </w:t>
      </w:r>
      <w:r>
        <w:t xml:space="preserve">Cầm </w:t>
      </w:r>
      <w:r>
        <w:t xml:space="preserve">súng </w:t>
      </w:r>
      <w:r>
        <w:t xml:space="preserve">nâng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nghiêm </w:t>
      </w:r>
      <w:r>
        <w:t xml:space="preserve">trang </w:t>
      </w:r>
      <w:r>
        <w:t xml:space="preserve">theo </w:t>
      </w:r>
      <w:r>
        <w:t xml:space="preserve">thể </w:t>
      </w:r>
      <w:r>
        <w:t xml:space="preserve">thức </w:t>
      </w:r>
      <w:r>
        <w:t xml:space="preserve">quy </w:t>
      </w:r>
      <w:r>
        <w:t xml:space="preserve">định. </w:t>
      </w:r>
      <w:r>
        <w:rPr>
          <w:i/>
        </w:rPr>
        <w:t xml:space="preserve">Bồng </w:t>
      </w:r>
      <w:r>
        <w:rPr>
          <w:i/>
        </w:rPr>
        <w:t xml:space="preserve">súng </w:t>
      </w:r>
      <w:r>
        <w:t xml:space="preserve">chào. </w:t>
      </w:r>
      <w:r>
        <w:br/>
      </w:r>
      <w:r>
        <w:rPr>
          <w:b/>
        </w:rPr>
        <w:t xml:space="preserve">bổng,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Tiền </w:t>
      </w:r>
      <w:r>
        <w:t xml:space="preserve">lương </w:t>
      </w:r>
      <w:r>
        <w:t xml:space="preserve">của </w:t>
      </w:r>
      <w:r>
        <w:t xml:space="preserve">quan </w:t>
      </w:r>
      <w:r>
        <w:t xml:space="preserve">lại. </w:t>
      </w:r>
      <w:r>
        <w:rPr>
          <w:b/>
        </w:rPr>
        <w:t xml:space="preserve">2 </w:t>
      </w:r>
      <w:r>
        <w:t xml:space="preserve">(ít dùng). </w:t>
      </w:r>
      <w:r>
        <w:t xml:space="preserve">Bống </w:t>
      </w:r>
      <w:r>
        <w:t xml:space="preserve">ngoại </w:t>
      </w:r>
      <w:r>
        <w:t xml:space="preserve">(nói </w:t>
      </w:r>
      <w:r>
        <w:t xml:space="preserve">tắt). </w:t>
      </w:r>
      <w:r>
        <w:rPr>
          <w:i/>
        </w:rPr>
        <w:t xml:space="preserve">Lương </w:t>
      </w:r>
      <w:r>
        <w:t xml:space="preserve">ít, </w:t>
      </w:r>
      <w:r>
        <w:t xml:space="preserve">nhưng </w:t>
      </w:r>
      <w:r>
        <w:t xml:space="preserve">bổng </w:t>
      </w:r>
      <w:r>
        <w:t xml:space="preserve">nhiều. </w:t>
      </w:r>
      <w:r>
        <w:br/>
      </w:r>
      <w:r>
        <w:rPr>
          <w:b/>
        </w:rPr>
        <w:t xml:space="preserve">bổng,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(Giọng, </w:t>
      </w:r>
      <w:r>
        <w:t xml:space="preserve">tiếng) </w:t>
      </w:r>
      <w:r>
        <w:t xml:space="preserve">cao </w:t>
      </w:r>
      <w:r>
        <w:t xml:space="preserve">và </w:t>
      </w:r>
      <w:r>
        <w:t xml:space="preserve">trong. </w:t>
      </w:r>
      <w:r>
        <w:rPr>
          <w:i/>
        </w:rPr>
        <w:t xml:space="preserve">Tiếng </w:t>
      </w:r>
      <w:r>
        <w:rPr>
          <w:i/>
        </w:rPr>
        <w:t xml:space="preserve">sáo </w:t>
      </w:r>
      <w:r>
        <w:rPr>
          <w:i/>
        </w:rPr>
        <w:t xml:space="preserve">khi </w:t>
      </w:r>
      <w:r>
        <w:t xml:space="preserve">bổng </w:t>
      </w:r>
      <w:r>
        <w:rPr>
          <w:i/>
        </w:rPr>
        <w:t xml:space="preserve">khi </w:t>
      </w:r>
      <w:r>
        <w:t xml:space="preserve">trầm.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lên </w:t>
      </w:r>
      <w:r>
        <w:t xml:space="preserve">bổng </w:t>
      </w:r>
      <w:r>
        <w:rPr>
          <w:i/>
        </w:rPr>
        <w:t xml:space="preserve">xuống </w:t>
      </w:r>
      <w:r>
        <w:t xml:space="preserve">trầm.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đẸ.). </w:t>
      </w:r>
      <w:r>
        <w:t xml:space="preserve">Ở </w:t>
      </w:r>
      <w:r>
        <w:t xml:space="preserve">vị </w:t>
      </w:r>
      <w:r>
        <w:t xml:space="preserve">trí </w:t>
      </w:r>
      <w:r>
        <w:t xml:space="preserve">lên </w:t>
      </w:r>
      <w:r>
        <w:t xml:space="preserve">được </w:t>
      </w:r>
      <w:r>
        <w:t xml:space="preserve">rất </w:t>
      </w:r>
      <w:r>
        <w:t xml:space="preserve">cao </w:t>
      </w:r>
      <w:r>
        <w:t xml:space="preserve">trong </w:t>
      </w:r>
      <w:r>
        <w:t xml:space="preserve">khoảng </w:t>
      </w:r>
      <w:r>
        <w:t xml:space="preserve">không,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rất </w:t>
      </w:r>
      <w:r>
        <w:t xml:space="preserve">nhẹ. </w:t>
      </w:r>
      <w:r>
        <w:t xml:space="preserve">Nhất </w:t>
      </w:r>
      <w:r>
        <w:rPr>
          <w:i/>
        </w:rPr>
        <w:t xml:space="preserve">bổng </w:t>
      </w:r>
      <w:r>
        <w:rPr>
          <w:i/>
        </w:rPr>
        <w:t xml:space="preserve">lên. </w:t>
      </w:r>
      <w:r>
        <w:rPr>
          <w:i/>
        </w:rPr>
        <w:t xml:space="preserve">Đá </w:t>
      </w:r>
      <w:r>
        <w:t xml:space="preserve">bổng </w:t>
      </w:r>
      <w:r>
        <w:rPr>
          <w:i/>
        </w:rPr>
        <w:t xml:space="preserve">quả </w:t>
      </w:r>
      <w:r>
        <w:t xml:space="preserve">bóng. </w:t>
      </w:r>
      <w:r>
        <w:t xml:space="preserve">Gần </w:t>
      </w:r>
      <w:r>
        <w:t xml:space="preserve">bay </w:t>
      </w:r>
      <w:r>
        <w:rPr>
          <w:i/>
        </w:rPr>
        <w:t xml:space="preserve">la, </w:t>
      </w:r>
      <w:r>
        <w:rPr>
          <w:i/>
        </w:rPr>
        <w:t xml:space="preserve">xa </w:t>
      </w:r>
      <w:r>
        <w:rPr>
          <w:i/>
        </w:rPr>
        <w:t xml:space="preserve">bay </w:t>
      </w:r>
      <w:r>
        <w:rPr>
          <w:i/>
        </w:rPr>
        <w:t xml:space="preserve">bổng </w:t>
      </w:r>
      <w:r>
        <w:rPr>
          <w:i/>
        </w:rPr>
        <w:t xml:space="preserve">(nghĩa).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lộc </w:t>
      </w:r>
      <w:r>
        <w:rPr>
          <w:i/>
        </w:rPr>
        <w:t xml:space="preserve">danh từ </w:t>
      </w:r>
      <w:r>
        <w:t xml:space="preserve">Lương </w:t>
      </w:r>
      <w:r>
        <w:t xml:space="preserve">và </w:t>
      </w:r>
      <w:r>
        <w:t xml:space="preserve">các </w:t>
      </w:r>
      <w:r>
        <w:t xml:space="preserve">khoản </w:t>
      </w:r>
      <w:r>
        <w:t xml:space="preserve">hưởng </w:t>
      </w:r>
      <w:r>
        <w:t xml:space="preserve">phụ </w:t>
      </w:r>
      <w:r>
        <w:t xml:space="preserve">khác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Bổng </w:t>
      </w:r>
      <w:r>
        <w:t xml:space="preserve">lộc </w:t>
      </w:r>
      <w:r>
        <w:rPr>
          <w:i/>
        </w:rPr>
        <w:t xml:space="preserve">uua </w:t>
      </w:r>
      <w:r>
        <w:rPr>
          <w:i/>
        </w:rPr>
        <w:t xml:space="preserve">ban. </w:t>
      </w:r>
      <w:r>
        <w:br/>
      </w:r>
      <w:r>
        <w:rPr>
          <w:b/>
        </w:rPr>
        <w:t xml:space="preserve">bổng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t xml:space="preserve">Những </w:t>
      </w:r>
      <w:r>
        <w:t xml:space="preserve">món </w:t>
      </w:r>
      <w:r>
        <w:t xml:space="preserve">lợi </w:t>
      </w:r>
      <w:r>
        <w:t xml:space="preserve">mà </w:t>
      </w:r>
      <w:r>
        <w:t xml:space="preserve">quan </w:t>
      </w:r>
      <w:r>
        <w:rPr>
          <w:i/>
        </w:rPr>
        <w:t xml:space="preserve">lại </w:t>
      </w:r>
      <w:r>
        <w:t xml:space="preserve">kiếm </w:t>
      </w:r>
      <w:r>
        <w:t xml:space="preserve">được </w:t>
      </w:r>
      <w:r>
        <w:t xml:space="preserve">ngoài </w:t>
      </w:r>
      <w:r>
        <w:t xml:space="preserve">lương </w:t>
      </w:r>
      <w:r>
        <w:t xml:space="preserve">ra, </w:t>
      </w:r>
      <w:r>
        <w:t xml:space="preserve">như </w:t>
      </w:r>
      <w:r>
        <w:t xml:space="preserve">tiền </w:t>
      </w:r>
      <w:r>
        <w:t xml:space="preserve">hối </w:t>
      </w:r>
      <w:r>
        <w:t xml:space="preserve">lộ, </w:t>
      </w:r>
      <w:r>
        <w:t xml:space="preserve">của </w:t>
      </w:r>
      <w:r>
        <w:t xml:space="preserve">biếu </w:t>
      </w:r>
      <w:r>
        <w:t xml:space="preserve">xén,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bỗng, </w:t>
      </w:r>
      <w:r>
        <w:rPr>
          <w:i/>
        </w:rPr>
        <w:t xml:space="preserve">danh từ </w:t>
      </w:r>
      <w:r>
        <w:t xml:space="preserve">Bã </w:t>
      </w:r>
      <w:r>
        <w:t xml:space="preserve">rượu </w:t>
      </w:r>
      <w:r>
        <w:t xml:space="preserve">hoặc </w:t>
      </w:r>
      <w:r>
        <w:t xml:space="preserve">rau </w:t>
      </w:r>
      <w:r>
        <w:t xml:space="preserve">cỏ </w:t>
      </w:r>
      <w:r>
        <w:t xml:space="preserve">ủ </w:t>
      </w:r>
      <w:r>
        <w:t xml:space="preserve">chua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rPr>
          <w:i/>
        </w:rPr>
        <w:t xml:space="preserve">Bỗng </w:t>
      </w:r>
      <w:r>
        <w:rPr>
          <w:i/>
        </w:rPr>
        <w:t xml:space="preserve">bã </w:t>
      </w:r>
      <w:r>
        <w:t xml:space="preserve">rượu. </w:t>
      </w:r>
      <w:r>
        <w:rPr>
          <w:i/>
        </w:rPr>
        <w:t xml:space="preserve">U </w:t>
      </w:r>
      <w:r>
        <w:rPr>
          <w:i/>
        </w:rPr>
        <w:t xml:space="preserve">bỗng </w:t>
      </w:r>
      <w:r>
        <w:rPr>
          <w:i/>
        </w:rPr>
        <w:t xml:space="preserve">chua </w:t>
      </w:r>
      <w:r>
        <w:rPr>
          <w:i/>
        </w:rPr>
        <w:t xml:space="preserve">nuôi </w:t>
      </w:r>
      <w:r>
        <w:rPr>
          <w:i/>
        </w:rPr>
        <w:t xml:space="preserve">lợn. </w:t>
      </w:r>
      <w:r>
        <w:rPr>
          <w:i/>
        </w:rPr>
        <w:t xml:space="preserve">Giấm </w:t>
      </w:r>
      <w:r>
        <w:rPr>
          <w:i/>
        </w:rPr>
        <w:t xml:space="preserve">bỗng </w:t>
      </w:r>
      <w:r>
        <w:rPr>
          <w:i/>
        </w:rPr>
        <w:t xml:space="preserve">(làm </w:t>
      </w:r>
      <w:r>
        <w:rPr>
          <w:i/>
        </w:rPr>
        <w:t xml:space="preserve">bằng </w:t>
      </w:r>
      <w:r>
        <w:rPr>
          <w:i/>
        </w:rPr>
        <w:t xml:space="preserve">bã </w:t>
      </w:r>
      <w:r>
        <w:t xml:space="preserve">của </w:t>
      </w:r>
      <w:r>
        <w:rPr>
          <w:i/>
        </w:rPr>
        <w:t xml:space="preserve">rượu </w:t>
      </w:r>
      <w:r>
        <w:rPr>
          <w:i/>
        </w:rPr>
        <w:t xml:space="preserve">rếp). </w:t>
      </w:r>
      <w:r>
        <w:br/>
      </w:r>
      <w:r>
        <w:rPr>
          <w:b/>
        </w:rPr>
        <w:t xml:space="preserve">bỗng,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rPr>
          <w:i/>
        </w:rP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lên </w:t>
      </w:r>
      <w:r>
        <w:t xml:space="preserve">được </w:t>
      </w:r>
      <w:r>
        <w:t xml:space="preserve">rất </w:t>
      </w:r>
      <w:r>
        <w:t xml:space="preserve">cao </w:t>
      </w:r>
      <w:r>
        <w:t xml:space="preserve">trong </w:t>
      </w:r>
      <w:r>
        <w:t xml:space="preserve">khoảng </w:t>
      </w:r>
      <w:r>
        <w:t xml:space="preserve">không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nhàng. </w:t>
      </w:r>
      <w:r>
        <w:t xml:space="preserve">Nhẹ </w:t>
      </w:r>
      <w:r>
        <w:rPr>
          <w:i/>
        </w:rPr>
        <w:t xml:space="preserve">bỗng". </w:t>
      </w:r>
      <w:r>
        <w:br/>
      </w:r>
      <w:r>
        <w:rPr>
          <w:b/>
        </w:rPr>
        <w:t xml:space="preserve">bông,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đg.. </w:t>
      </w:r>
      <w:r>
        <w:t xml:space="preserve">(Hành </w:t>
      </w:r>
      <w:r>
        <w:t xml:space="preserve">động, </w:t>
      </w:r>
      <w:r>
        <w:t xml:space="preserve">quá </w:t>
      </w:r>
      <w:r>
        <w:t xml:space="preserve">trình </w:t>
      </w:r>
      <w:r>
        <w:t xml:space="preserve">xảy </w:t>
      </w:r>
      <w:r>
        <w:t xml:space="preserve">ra)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không </w:t>
      </w:r>
      <w:r>
        <w:t xml:space="preserve">ngờ, </w:t>
      </w:r>
      <w:r>
        <w:t xml:space="preserve">không </w:t>
      </w:r>
      <w:r>
        <w:t xml:space="preserve">lường </w:t>
      </w:r>
      <w:r>
        <w:t xml:space="preserve">trước </w:t>
      </w:r>
      <w:r>
        <w:t xml:space="preserve">được. </w:t>
      </w:r>
      <w:r>
        <w:t xml:space="preserve">Trời </w:t>
      </w:r>
      <w:r>
        <w:rPr>
          <w:i/>
        </w:rPr>
        <w:t xml:space="preserve">bỗng </w:t>
      </w:r>
      <w:r>
        <w:t xml:space="preserve">trở </w:t>
      </w:r>
      <w:r>
        <w:rPr>
          <w:i/>
        </w:rPr>
        <w:t xml:space="preserve">lạnh. </w:t>
      </w:r>
      <w:r>
        <w:t xml:space="preserve">Bỗng </w:t>
      </w:r>
      <w:r>
        <w:rPr>
          <w:i/>
        </w:rPr>
        <w:t xml:space="preserve">có </w:t>
      </w:r>
      <w:r>
        <w:rPr>
          <w:i/>
        </w:rPr>
        <w:t xml:space="preserve">tiếng </w:t>
      </w:r>
      <w:r>
        <w:rPr>
          <w:i/>
        </w:rPr>
        <w:t xml:space="preserve">kêu </w:t>
      </w:r>
      <w:r>
        <w:t xml:space="preserve">cứu. </w:t>
      </w:r>
      <w:r>
        <w:br/>
      </w:r>
      <w:r>
        <w:rPr>
          <w:b/>
        </w:rPr>
        <w:t xml:space="preserve">bỗng </w:t>
      </w:r>
      <w:r>
        <w:rPr>
          <w:b/>
        </w:rPr>
        <w:t xml:space="preserve">chốc </w:t>
      </w:r>
      <w:r>
        <w:rPr>
          <w:i/>
        </w:rPr>
        <w:t xml:space="preserve">phụ từ </w:t>
      </w:r>
      <w:r>
        <w:t xml:space="preserve">Bỗng </w:t>
      </w:r>
      <w:r>
        <w:t xml:space="preserve">nhiên, </w:t>
      </w:r>
      <w:r>
        <w:t xml:space="preserve">trong </w:t>
      </w:r>
      <w:r>
        <w:t xml:space="preserve">chốc </w:t>
      </w:r>
      <w:r>
        <w:t xml:space="preserve">lát. </w:t>
      </w:r>
      <w:r>
        <w:t xml:space="preserve">Bao </w:t>
      </w:r>
      <w:r>
        <w:t xml:space="preserve">nhiêu </w:t>
      </w:r>
      <w:r>
        <w:rPr>
          <w:i/>
        </w:rPr>
        <w:t xml:space="preserve">điều </w:t>
      </w:r>
      <w:r>
        <w:t xml:space="preserve">lo </w:t>
      </w:r>
      <w:r>
        <w:rPr>
          <w:i/>
        </w:rPr>
        <w:t xml:space="preserve">lắng </w:t>
      </w:r>
      <w:r>
        <w:t xml:space="preserve">bỗng </w:t>
      </w:r>
      <w:r>
        <w:rPr>
          <w:i/>
        </w:rPr>
        <w:t xml:space="preserve">chốc </w:t>
      </w:r>
      <w:r>
        <w:rPr>
          <w:i/>
        </w:rPr>
        <w:t xml:space="preserve">tiêu </w:t>
      </w:r>
      <w:r>
        <w:t xml:space="preserve">tan. </w:t>
      </w:r>
      <w:r>
        <w:t xml:space="preserve">Không </w:t>
      </w:r>
      <w:r>
        <w:t xml:space="preserve">thể </w:t>
      </w:r>
      <w:r>
        <w:t xml:space="preserve">bỗng </w:t>
      </w:r>
      <w:r>
        <w:t xml:space="preserve">chốc </w:t>
      </w:r>
      <w:r>
        <w:rPr>
          <w:i/>
        </w:rPr>
        <w:t xml:space="preserve">mà </w:t>
      </w:r>
      <w:r>
        <w:t xml:space="preserve">có </w:t>
      </w:r>
      <w:r>
        <w:t xml:space="preserve">ngay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bỗng </w:t>
      </w:r>
      <w:r>
        <w:rPr>
          <w:b/>
        </w:rPr>
        <w:t xml:space="preserve">dưng </w:t>
      </w:r>
      <w:r>
        <w:rPr>
          <w:i/>
        </w:rPr>
        <w:t xml:space="preserve">phụ từ </w:t>
      </w:r>
      <w:r>
        <w:t xml:space="preserve">Bỗng </w:t>
      </w:r>
      <w:r>
        <w:t xml:space="preserve">nhiên, </w:t>
      </w:r>
      <w:r>
        <w:t xml:space="preserve">không </w:t>
      </w:r>
      <w:r>
        <w:t xml:space="preserve">rõ </w:t>
      </w:r>
      <w:r>
        <w:t xml:space="preserve">vì </w:t>
      </w:r>
      <w:r>
        <w:t xml:space="preserve">sao. </w:t>
      </w:r>
      <w:r>
        <w:rPr>
          <w:i/>
        </w:rPr>
        <w:t xml:space="preserve">Thắng </w:t>
      </w:r>
      <w:r>
        <w:rPr>
          <w:i/>
        </w:rPr>
        <w:t xml:space="preserve">lợi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bỗng </w:t>
      </w:r>
      <w:r>
        <w:rPr>
          <w:i/>
        </w:rPr>
        <w:t xml:space="preserve">dưng </w:t>
      </w:r>
      <w:r>
        <w:rPr>
          <w:i/>
        </w:rPr>
        <w:t xml:space="preserve">mà </w:t>
      </w:r>
      <w:r>
        <w:rPr>
          <w:i/>
        </w:rPr>
        <w:t xml:space="preserve">có. </w:t>
      </w:r>
      <w:r>
        <w:rPr>
          <w:i/>
        </w:rPr>
        <w:t xml:space="preserve">Bỗng </w:t>
      </w:r>
      <w:r>
        <w:rPr>
          <w:i/>
        </w:rPr>
        <w:t xml:space="preserve">dưng </w:t>
      </w:r>
      <w:r>
        <w:rPr>
          <w:i/>
        </w:rPr>
        <w:t xml:space="preserve">nảy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ngờ </w:t>
      </w:r>
      <w:r>
        <w:t xml:space="preserve">tới. </w:t>
      </w:r>
      <w:r>
        <w:br/>
      </w:r>
      <w:r>
        <w:rPr>
          <w:b/>
        </w:rPr>
        <w:t xml:space="preserve">bỗng </w:t>
      </w:r>
      <w:r>
        <w:rPr>
          <w:b/>
        </w:rPr>
        <w:t xml:space="preserve">đâu </w:t>
      </w:r>
      <w:r>
        <w:rPr>
          <w:i/>
        </w:rPr>
        <w:t xml:space="preserve">phụ từ </w:t>
      </w:r>
      <w:r>
        <w:t xml:space="preserve">Bỗng </w:t>
      </w:r>
      <w:r>
        <w:t xml:space="preserve">nhiên, </w:t>
      </w:r>
      <w:r>
        <w:t xml:space="preserve">không </w:t>
      </w:r>
      <w:r>
        <w:t xml:space="preserve">rõ </w:t>
      </w:r>
      <w:r>
        <w:t xml:space="preserve">tự </w:t>
      </w:r>
      <w:r>
        <w:t xml:space="preserve">đâu. </w:t>
      </w:r>
      <w:r>
        <w:t xml:space="preserve">Bỗng </w:t>
      </w:r>
      <w:r>
        <w:t xml:space="preserve">đâu </w:t>
      </w:r>
      <w:r>
        <w:t xml:space="preserve">nó </w:t>
      </w:r>
      <w:r>
        <w:rPr>
          <w:i/>
        </w:rPr>
        <w:t xml:space="preserve">lại </w:t>
      </w:r>
      <w:r>
        <w:rPr>
          <w:i/>
        </w:rPr>
        <w:t xml:space="preserve">uề </w:t>
      </w:r>
      <w:r>
        <w:br/>
      </w:r>
      <w:r>
        <w:rPr>
          <w:b/>
        </w:rPr>
        <w:t xml:space="preserve">bỗng </w:t>
      </w:r>
      <w:r>
        <w:rPr>
          <w:b/>
        </w:rPr>
        <w:t xml:space="preserve">không </w:t>
      </w:r>
      <w:r>
        <w:rPr>
          <w:i/>
        </w:rPr>
        <w:t xml:space="preserve">phụ từ </w:t>
      </w:r>
      <w:r>
        <w:t xml:space="preserve">Bỗng </w:t>
      </w:r>
      <w:r>
        <w:t xml:space="preserve">nhiên, </w:t>
      </w:r>
      <w:r>
        <w:t xml:space="preserve">không </w:t>
      </w:r>
      <w:r>
        <w:t xml:space="preserve">duyên </w:t>
      </w:r>
      <w:r>
        <w:t xml:space="preserve">cớ. </w:t>
      </w:r>
      <w:r>
        <w:t xml:space="preserve">bỗng </w:t>
      </w:r>
      <w:r>
        <w:t xml:space="preserve">nhiên </w:t>
      </w:r>
      <w: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(Hành </w:t>
      </w:r>
      <w:r>
        <w:t xml:space="preserve">động, </w:t>
      </w:r>
      <w:r>
        <w:t xml:space="preserve">quá </w:t>
      </w:r>
      <w:r>
        <w:t xml:space="preserve">trình </w:t>
      </w:r>
      <w:r>
        <w:t xml:space="preserve">xảy </w:t>
      </w:r>
      <w:r>
        <w:t xml:space="preserve">ra)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không </w:t>
      </w:r>
      <w:r>
        <w:t xml:space="preserve">ngờ, </w:t>
      </w:r>
      <w:r>
        <w:t xml:space="preserve">không </w:t>
      </w:r>
      <w:r>
        <w:t xml:space="preserve">lường </w:t>
      </w:r>
      <w:r>
        <w:t xml:space="preserve">trước </w:t>
      </w:r>
      <w:r>
        <w:t xml:space="preserve">được. </w:t>
      </w:r>
      <w:r>
        <w:rPr>
          <w:i/>
        </w:rPr>
        <w:t xml:space="preserve">Đang </w:t>
      </w:r>
      <w:r>
        <w:t xml:space="preserve">nắng, </w:t>
      </w:r>
      <w:r>
        <w:t xml:space="preserve">bỗng </w:t>
      </w:r>
      <w:r>
        <w:t xml:space="preserve">nhiên </w:t>
      </w:r>
      <w:r>
        <w:rPr>
          <w:i/>
        </w:rPr>
        <w:t xml:space="preserve">trời </w:t>
      </w:r>
      <w:r>
        <w:t xml:space="preserve">tôi </w:t>
      </w:r>
      <w:r>
        <w:rPr>
          <w:i/>
        </w:rPr>
        <w:t xml:space="preserve">sâm. </w:t>
      </w:r>
      <w:r>
        <w:br/>
      </w:r>
      <w:r>
        <w:rPr>
          <w:b/>
        </w:rPr>
        <w:t xml:space="preserve">bống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 </w:t>
      </w:r>
      <w:r>
        <w:t xml:space="preserve">bống </w:t>
      </w:r>
      <w:r>
        <w:t xml:space="preserve">(nói </w:t>
      </w:r>
      <w:r>
        <w:rPr>
          <w:i/>
        </w:rPr>
        <w:t xml:space="preserve">tắt). </w:t>
      </w:r>
      <w:r>
        <w:t xml:space="preserve">Bống </w:t>
      </w:r>
      <w:r>
        <w:t xml:space="preserve">có </w:t>
      </w:r>
      <w:r>
        <w:t xml:space="preserve">gan </w:t>
      </w:r>
      <w:r>
        <w:rPr>
          <w:i/>
        </w:rPr>
        <w:t xml:space="preserve">bống </w:t>
      </w:r>
      <w:r>
        <w:t xml:space="preserve">(tục ngữ). </w:t>
      </w:r>
      <w:r>
        <w:br/>
      </w:r>
      <w:r>
        <w:rPr>
          <w:b/>
        </w:rPr>
        <w:t xml:space="preserve">bộng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rỗng </w:t>
      </w:r>
      <w:r>
        <w:t xml:space="preserve">trong </w:t>
      </w:r>
      <w:r>
        <w:t xml:space="preserve">lòng </w:t>
      </w:r>
      <w:r>
        <w:t xml:space="preserve">gỗ. </w:t>
      </w:r>
      <w:r>
        <w:rPr>
          <w:i/>
        </w:rPr>
        <w:t xml:space="preserve">Ong </w:t>
      </w:r>
      <w:r>
        <w:rPr>
          <w:i/>
        </w:rPr>
        <w:t xml:space="preserve">xây </w:t>
      </w:r>
      <w:r>
        <w:rPr>
          <w:i/>
        </w:rPr>
        <w:t xml:space="preserve">tổ </w:t>
      </w:r>
      <w:r>
        <w:rPr>
          <w:i/>
        </w:rPr>
        <w:t xml:space="preserve">trong </w:t>
      </w:r>
      <w:r>
        <w:t xml:space="preserve">bộng </w:t>
      </w:r>
      <w:r>
        <w:rPr>
          <w:i/>
        </w:rPr>
        <w:t xml:space="preserve">cây </w:t>
      </w:r>
      <w:r>
        <w:rPr>
          <w:i/>
        </w:rPr>
        <w:t xml:space="preserve">già. </w:t>
      </w:r>
      <w:r>
        <w:t xml:space="preserve">Ván </w:t>
      </w:r>
      <w:r>
        <w:rPr>
          <w:i/>
        </w:rPr>
        <w:t xml:space="preserve">bị </w:t>
      </w:r>
      <w:r>
        <w:rPr>
          <w:i/>
        </w:rPr>
        <w:t xml:space="preserve">mọt,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bộng. </w:t>
      </w:r>
      <w:r>
        <w:rPr>
          <w:b/>
        </w:rPr>
        <w:t xml:space="preserve">2 </w:t>
      </w:r>
      <w:r>
        <w:t xml:space="preserve">Như </w:t>
      </w:r>
      <w:r>
        <w:t xml:space="preserve">bọng, </w:t>
      </w:r>
      <w:r>
        <w:t xml:space="preserve">Bộng </w:t>
      </w:r>
      <w:r>
        <w:rPr>
          <w:i/>
        </w:rPr>
        <w:t xml:space="preserve">ong. </w:t>
      </w:r>
      <w:r>
        <w:br/>
      </w:r>
      <w:r>
        <w:rPr>
          <w:b/>
        </w:rPr>
        <w:t xml:space="preserve">bônsêvich </w:t>
      </w:r>
      <w:r>
        <w:rPr>
          <w:i/>
        </w:rPr>
        <w:t xml:space="preserve">xem </w:t>
      </w:r>
      <w:r>
        <w:rPr>
          <w:i/>
        </w:rPr>
        <w:t xml:space="preserve">borseuich. </w:t>
      </w:r>
      <w:r>
        <w:br/>
      </w:r>
      <w:r>
        <w:rPr>
          <w:b/>
        </w:rPr>
        <w:t xml:space="preserve">bốp, </w:t>
      </w:r>
      <w:r>
        <w:rPr>
          <w:i/>
        </w:rPr>
        <w:t xml:space="preserve">động từ </w:t>
      </w:r>
      <w:r>
        <w:t xml:space="preserve">(thgt). </w:t>
      </w:r>
      <w:r>
        <w:t xml:space="preserve">Nói </w:t>
      </w:r>
      <w:r>
        <w:t xml:space="preserve">thẳng </w:t>
      </w:r>
      <w:r>
        <w:t xml:space="preserve">vào </w:t>
      </w:r>
      <w:r>
        <w:t xml:space="preserve">mặt, </w:t>
      </w:r>
      <w:r>
        <w:t xml:space="preserve">không </w:t>
      </w:r>
      <w:r>
        <w:t xml:space="preserve">kiêng </w:t>
      </w:r>
      <w:r>
        <w:t xml:space="preserve">nể. </w:t>
      </w:r>
      <w:r>
        <w:t xml:space="preserve">Nối </w:t>
      </w:r>
      <w:r>
        <w:rPr>
          <w:i/>
        </w:rPr>
        <w:t xml:space="preserve">cáu, </w:t>
      </w:r>
      <w:r>
        <w:rPr>
          <w:i/>
        </w:rPr>
        <w:t xml:space="preserve">bốp </w:t>
      </w:r>
      <w:r>
        <w:rPr>
          <w:i/>
        </w:rPr>
        <w:t xml:space="preserve">luôn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bốp; </w:t>
      </w:r>
      <w:r>
        <w:rPr>
          <w:i/>
        </w:rPr>
        <w:t xml:space="preserve">tính từ </w:t>
      </w:r>
      <w:r>
        <w:t xml:space="preserve">(thông tục). </w:t>
      </w:r>
      <w:r>
        <w:t xml:space="preserve">(Quần </w:t>
      </w:r>
      <w:r>
        <w:t xml:space="preserve">áo, </w:t>
      </w:r>
      <w:r>
        <w:t xml:space="preserve">cách </w:t>
      </w:r>
      <w:r>
        <w:t xml:space="preserve">ăn </w:t>
      </w:r>
      <w:r>
        <w:t xml:space="preserve">mặc)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chải </w:t>
      </w:r>
      <w:r>
        <w:t xml:space="preserve">chuốt, </w:t>
      </w:r>
      <w:r>
        <w:t xml:space="preserve">sang </w:t>
      </w:r>
      <w:r>
        <w:t xml:space="preserve">trọng. </w:t>
      </w:r>
      <w:r>
        <w:rPr>
          <w:i/>
        </w:rPr>
        <w:t xml:space="preserve">Diện </w:t>
      </w:r>
      <w:r>
        <w:t xml:space="preserve">thật </w:t>
      </w:r>
      <w:r>
        <w:t xml:space="preserve">bốp </w:t>
      </w:r>
      <w:r>
        <w:t xml:space="preserve">uào. </w:t>
      </w:r>
      <w:r>
        <w:br/>
      </w:r>
      <w:r>
        <w:rPr>
          <w:b/>
        </w:rPr>
        <w:t xml:space="preserve">bốp </w:t>
      </w:r>
      <w:r>
        <w:rPr>
          <w:b/>
        </w:rPr>
        <w:t xml:space="preserve">chát </w:t>
      </w:r>
      <w:r>
        <w:rPr>
          <w:i/>
        </w:rPr>
        <w:t xml:space="preserve">động từ </w:t>
      </w:r>
      <w:r>
        <w:t xml:space="preserve">Nói </w:t>
      </w:r>
      <w:r>
        <w:t xml:space="preserve">năng, </w:t>
      </w:r>
      <w:r>
        <w:t xml:space="preserve">đối </w:t>
      </w:r>
      <w:r>
        <w:t xml:space="preserve">đáp </w:t>
      </w:r>
      <w:r>
        <w:t xml:space="preserve">một </w:t>
      </w:r>
      <w:r>
        <w:t xml:space="preserve">cách </w:t>
      </w:r>
      <w:r>
        <w:t xml:space="preserve">gay </w:t>
      </w:r>
      <w:r>
        <w:t xml:space="preserve">gắt, </w:t>
      </w:r>
      <w:r>
        <w:t xml:space="preserve">thô </w:t>
      </w:r>
      <w:r>
        <w:t xml:space="preserve">bạo, </w:t>
      </w:r>
      <w:r>
        <w:t xml:space="preserve">không </w:t>
      </w:r>
      <w:r>
        <w:t xml:space="preserve">kiêng </w:t>
      </w:r>
      <w:r>
        <w:t xml:space="preserve">nể. </w:t>
      </w:r>
      <w:r>
        <w:t xml:space="preserve">Giọng </w:t>
      </w:r>
      <w:r>
        <w:rPr>
          <w:i/>
        </w:rPr>
        <w:t xml:space="preserve">từ </w:t>
      </w:r>
      <w:r>
        <w:rPr>
          <w:i/>
        </w:rPr>
        <w:t xml:space="preserve">tốn, </w:t>
      </w:r>
      <w:r>
        <w:t xml:space="preserve">không </w:t>
      </w:r>
      <w:r>
        <w:rPr>
          <w:i/>
        </w:rPr>
        <w:t xml:space="preserve">bốp </w:t>
      </w:r>
      <w:r>
        <w:rPr>
          <w:i/>
        </w:rPr>
        <w:t xml:space="preserve">chát.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bốp </w:t>
      </w:r>
      <w:r>
        <w:rPr>
          <w:i/>
        </w:rPr>
        <w:t xml:space="preserve">chát. </w:t>
      </w:r>
      <w:r>
        <w:br/>
      </w:r>
      <w:r>
        <w:rPr>
          <w:b/>
        </w:rPr>
        <w:t xml:space="preserve">bộp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to, </w:t>
      </w:r>
      <w:r>
        <w:t xml:space="preserve">cao, </w:t>
      </w:r>
      <w:r>
        <w:t xml:space="preserve">gỗ </w:t>
      </w:r>
      <w:r>
        <w:t xml:space="preserve">xốp. </w:t>
      </w:r>
      <w:r>
        <w:br/>
      </w:r>
      <w:r>
        <w:rPr>
          <w:b/>
        </w:rPr>
        <w:t xml:space="preserve">bộp </w:t>
      </w:r>
      <w:r>
        <w:rPr>
          <w:b/>
        </w:rPr>
        <w:t xml:space="preserve">chộp </w:t>
      </w:r>
      <w:r>
        <w:rPr>
          <w:i/>
        </w:rPr>
        <w:t xml:space="preserve">tính từ </w:t>
      </w:r>
      <w:r>
        <w:t xml:space="preserve">(Tính </w:t>
      </w:r>
      <w:r>
        <w:t xml:space="preserve">người) </w:t>
      </w:r>
      <w:r>
        <w:t xml:space="preserve">chưa </w:t>
      </w:r>
      <w:r>
        <w:t xml:space="preserve">suy </w:t>
      </w:r>
      <w:r>
        <w:t xml:space="preserve">nghĩ </w:t>
      </w:r>
      <w:r>
        <w:t xml:space="preserve">kĩ </w:t>
      </w:r>
      <w:r>
        <w:t xml:space="preserve">đã </w:t>
      </w:r>
      <w:r>
        <w:t xml:space="preserve">vội </w:t>
      </w:r>
      <w:r>
        <w:t xml:space="preserve">nói, </w:t>
      </w:r>
      <w:r>
        <w:t xml:space="preserve">vội </w:t>
      </w:r>
      <w:r>
        <w:t xml:space="preserve">làm. </w:t>
      </w:r>
      <w:r>
        <w:t xml:space="preserve">Tính </w:t>
      </w:r>
      <w:r>
        <w:rPr>
          <w:i/>
        </w:rPr>
        <w:t xml:space="preserve">nết </w:t>
      </w:r>
      <w:r>
        <w:rPr>
          <w:i/>
        </w:rPr>
        <w:t xml:space="preserve">bộp </w:t>
      </w:r>
      <w:r>
        <w:t xml:space="preserve">chộp, </w:t>
      </w:r>
      <w:r>
        <w:rPr>
          <w:i/>
        </w:rPr>
        <w:t xml:space="preserve">nóng </w:t>
      </w:r>
      <w:r>
        <w:t xml:space="preserve">nảy.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bộp </w:t>
      </w:r>
      <w:r>
        <w:rPr>
          <w:i/>
        </w:rPr>
        <w:t xml:space="preserve">chộp.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