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gửi </w:t>
      </w:r>
      <w:r>
        <w:rPr>
          <w:b/>
        </w:rPr>
        <w:t xml:space="preserve">gắm </w:t>
      </w:r>
      <w:r>
        <w:rPr>
          <w:i/>
        </w:rPr>
        <w:t xml:space="preserve">động từ </w:t>
      </w:r>
      <w:r>
        <w:t xml:space="preserve">Giao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hay </w:t>
      </w:r>
      <w:r>
        <w:t xml:space="preserve">đặt </w:t>
      </w:r>
      <w:r>
        <w:t xml:space="preserve">vào </w:t>
      </w:r>
      <w:r>
        <w:t xml:space="preserve">ở </w:t>
      </w:r>
      <w:r>
        <w:t xml:space="preserve">đâu </w:t>
      </w:r>
      <w:r>
        <w:t xml:space="preserve">đó </w:t>
      </w:r>
      <w:r>
        <w:t xml:space="preserve">cái </w:t>
      </w:r>
      <w:r>
        <w:t xml:space="preserve">quý </w:t>
      </w:r>
      <w:r>
        <w:t xml:space="preserve">giá </w:t>
      </w:r>
      <w:r>
        <w:t xml:space="preserve">của </w:t>
      </w:r>
      <w:r>
        <w:t xml:space="preserve">mình </w:t>
      </w:r>
      <w:r>
        <w:t xml:space="preserve">với </w:t>
      </w:r>
      <w:r>
        <w:t xml:space="preserve">tình </w:t>
      </w:r>
      <w:r>
        <w:t xml:space="preserve">cảm </w:t>
      </w:r>
      <w:r>
        <w:t xml:space="preserve">tha </w:t>
      </w:r>
      <w:r>
        <w:t xml:space="preserve">thiết </w:t>
      </w:r>
      <w:r>
        <w:t xml:space="preserve">và </w:t>
      </w:r>
      <w:r>
        <w:t xml:space="preserve">lòng </w:t>
      </w:r>
      <w:r>
        <w:t xml:space="preserve">tin. </w:t>
      </w:r>
      <w:r>
        <w:rPr>
          <w:i/>
        </w:rPr>
        <w:t xml:space="preserve">Dí </w:t>
      </w:r>
      <w:r>
        <w:rPr>
          <w:i/>
        </w:rPr>
        <w:t xml:space="preserve">chúc </w:t>
      </w:r>
      <w:r>
        <w:t xml:space="preserve">gửi </w:t>
      </w:r>
      <w:r>
        <w:t xml:space="preserve">gắm </w:t>
      </w:r>
      <w:r>
        <w:t xml:space="preserve">đứa </w:t>
      </w:r>
      <w:r>
        <w:t xml:space="preserve">con </w:t>
      </w:r>
      <w:r>
        <w:t xml:space="preserve">thơ </w:t>
      </w:r>
      <w: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chị. </w:t>
      </w:r>
      <w:r>
        <w:rPr>
          <w:i/>
        </w:rPr>
        <w:t xml:space="preserve">Gửi </w:t>
      </w:r>
      <w:r>
        <w:t xml:space="preserve">gắm </w:t>
      </w:r>
      <w:r>
        <w:rPr>
          <w:i/>
        </w:rPr>
        <w:t xml:space="preserve">tâm </w:t>
      </w:r>
      <w:r>
        <w:t xml:space="preserve">sự. </w:t>
      </w:r>
      <w:r>
        <w:t xml:space="preserve">Gửi </w:t>
      </w:r>
      <w:r>
        <w:t xml:space="preserve">gắm </w:t>
      </w:r>
      <w:r>
        <w:t xml:space="preserve">hi </w:t>
      </w:r>
      <w:r>
        <w:rPr>
          <w:i/>
        </w:rPr>
        <w:t xml:space="preserve">pọng </w:t>
      </w:r>
      <w:r>
        <w:t xml:space="preserve">uào </w:t>
      </w:r>
      <w:r>
        <w:rPr>
          <w:i/>
        </w:rPr>
        <w:t xml:space="preserve">lớp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gửi </w:t>
      </w:r>
      <w:r>
        <w:rPr>
          <w:b/>
        </w:rPr>
        <w:t xml:space="preserve">rể </w:t>
      </w:r>
      <w:r>
        <w:rPr>
          <w:i/>
        </w:rPr>
        <w:t xml:space="preserve">động từ </w:t>
      </w:r>
      <w:r>
        <w:t xml:space="preserve">Đến </w:t>
      </w:r>
      <w:r>
        <w:t xml:space="preserve">sống </w:t>
      </w:r>
      <w:r>
        <w:t xml:space="preserve">với </w:t>
      </w:r>
      <w:r>
        <w:t xml:space="preserve">gia </w:t>
      </w:r>
      <w:r>
        <w:t xml:space="preserve">đình </w:t>
      </w:r>
      <w:r>
        <w:t xml:space="preserve">bên </w:t>
      </w:r>
      <w:r>
        <w:t xml:space="preserve">vợ </w:t>
      </w:r>
      <w:r>
        <w:t xml:space="preserve">sau </w:t>
      </w:r>
      <w:r>
        <w:t xml:space="preserve">khi </w:t>
      </w:r>
      <w:r>
        <w:t xml:space="preserve">cưới,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cổ </w:t>
      </w:r>
      <w:r>
        <w:t xml:space="preserve">truyền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nơi. </w:t>
      </w:r>
      <w:r>
        <w:t xml:space="preserve">Ởgửi </w:t>
      </w:r>
      <w:r>
        <w:t xml:space="preserve">rể. </w:t>
      </w:r>
      <w:r>
        <w:rPr>
          <w:i/>
        </w:rPr>
        <w:t xml:space="preserve">Hết </w:t>
      </w:r>
      <w:r>
        <w:rPr>
          <w:i/>
        </w:rPr>
        <w:t xml:space="preserve">hạn </w:t>
      </w:r>
      <w:r>
        <w:rPr>
          <w:i/>
        </w:rPr>
        <w:t xml:space="preserve">gửi </w:t>
      </w:r>
      <w:r>
        <w:rPr>
          <w:i/>
        </w:rPr>
        <w:t xml:space="preserve">rể. </w:t>
      </w:r>
      <w:r>
        <w:br/>
      </w:r>
      <w:r>
        <w:rPr>
          <w:b/>
        </w:rPr>
        <w:t xml:space="preserve">gửi </w:t>
      </w:r>
      <w:r>
        <w:rPr>
          <w:b/>
        </w:rPr>
        <w:t xml:space="preserve">trứng </w:t>
      </w:r>
      <w:r>
        <w:rPr>
          <w:b/>
        </w:rPr>
        <w:t xml:space="preserve">cho </w:t>
      </w:r>
      <w:r>
        <w:rPr>
          <w:b/>
        </w:rPr>
        <w:t xml:space="preserve">ác </w:t>
      </w:r>
      <w:r>
        <w:t xml:space="preserve">Ví </w:t>
      </w:r>
      <w:r>
        <w:t xml:space="preserve">việc </w:t>
      </w:r>
      <w:r>
        <w:t xml:space="preserve">làm </w:t>
      </w:r>
      <w:r>
        <w:t xml:space="preserve">dại </w:t>
      </w:r>
      <w:r>
        <w:t xml:space="preserve">dột, </w:t>
      </w:r>
      <w:r>
        <w:t xml:space="preserve">nguy </w:t>
      </w:r>
      <w:r>
        <w:t xml:space="preserve">hiểm, </w:t>
      </w:r>
      <w:r>
        <w:t xml:space="preserve">gửi </w:t>
      </w:r>
      <w:r>
        <w:t xml:space="preserve">gắm </w:t>
      </w:r>
      <w:r>
        <w:t xml:space="preserve">cho </w:t>
      </w:r>
      <w:r>
        <w:t xml:space="preserve">người </w:t>
      </w:r>
      <w:r>
        <w:t xml:space="preserve">không </w:t>
      </w:r>
      <w:r>
        <w:t xml:space="preserve">tốt </w:t>
      </w:r>
      <w:r>
        <w:t xml:space="preserve">cái </w:t>
      </w:r>
      <w:r>
        <w:t xml:space="preserve">mà </w:t>
      </w:r>
      <w:r>
        <w:t xml:space="preserve">chính </w:t>
      </w:r>
      <w:r>
        <w:t xml:space="preserve">kẻ </w:t>
      </w:r>
      <w:r>
        <w:t xml:space="preserve">đó </w:t>
      </w:r>
      <w:r>
        <w:t xml:space="preserve">đang </w:t>
      </w:r>
      <w:r>
        <w:t xml:space="preserve">muốn </w:t>
      </w:r>
      <w:r>
        <w:t xml:space="preserve">chiếm </w:t>
      </w:r>
      <w:r>
        <w:t xml:space="preserve">đoạt. </w:t>
      </w:r>
      <w:r>
        <w:br/>
      </w:r>
      <w:r>
        <w:rPr>
          <w:b/>
        </w:rPr>
        <w:t xml:space="preserve">gừng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ngầm </w:t>
      </w:r>
      <w:r>
        <w:t xml:space="preserve">hình </w:t>
      </w:r>
      <w:r>
        <w:t xml:space="preserve">củ, </w:t>
      </w:r>
      <w:r>
        <w:t xml:space="preserve">có </w:t>
      </w:r>
      <w:r>
        <w:t xml:space="preserve">nhiều </w:t>
      </w:r>
      <w:r>
        <w:t xml:space="preserve">nhánh, </w:t>
      </w:r>
      <w:r>
        <w:t xml:space="preserve">vị </w:t>
      </w:r>
      <w:r>
        <w:t xml:space="preserve">cay,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hay </w:t>
      </w:r>
      <w:r>
        <w:t xml:space="preserve">làm </w:t>
      </w:r>
      <w:r>
        <w:t xml:space="preserve">gia </w:t>
      </w:r>
      <w:r>
        <w:t xml:space="preserve">vị. </w:t>
      </w:r>
      <w:r>
        <w:t xml:space="preserve">Gừng </w:t>
      </w:r>
      <w:r>
        <w:rPr>
          <w:i/>
        </w:rPr>
        <w:t xml:space="preserve">cay </w:t>
      </w:r>
      <w:r>
        <w:t xml:space="preserve">muối </w:t>
      </w:r>
      <w:r>
        <w:rPr>
          <w:i/>
        </w:rPr>
        <w:t xml:space="preserve">mặn. </w:t>
      </w:r>
      <w:r>
        <w:br/>
      </w:r>
      <w:r>
        <w:rPr>
          <w:b/>
        </w:rPr>
        <w:t xml:space="preserve">gừng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Gừng </w:t>
      </w:r>
      <w:r>
        <w:t xml:space="preserve">mọc </w:t>
      </w:r>
      <w:r>
        <w:t xml:space="preserve">hoang, </w:t>
      </w:r>
      <w:r>
        <w:rPr>
          <w:i/>
        </w:rPr>
        <w:t xml:space="preserve">lá </w:t>
      </w:r>
      <w:r>
        <w:t xml:space="preserve">có </w:t>
      </w:r>
      <w:r>
        <w:t xml:space="preserve">lông </w:t>
      </w:r>
      <w:r>
        <w:rPr>
          <w:i/>
        </w:rPr>
        <w:t xml:space="preserve">ở </w:t>
      </w:r>
      <w:r>
        <w:t xml:space="preserve">mặt </w:t>
      </w:r>
      <w:r>
        <w:t xml:space="preserve">dưới, </w:t>
      </w:r>
      <w:r>
        <w:t xml:space="preserve">củ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gươm </w:t>
      </w:r>
      <w:r>
        <w:rPr>
          <w:i/>
        </w:rPr>
        <w:t xml:space="preserve">danh từ </w:t>
      </w:r>
      <w:r>
        <w:t xml:space="preserve">Binh </w:t>
      </w:r>
      <w:r>
        <w:t xml:space="preserve">khí </w:t>
      </w:r>
      <w:r>
        <w:t xml:space="preserve">có </w:t>
      </w:r>
      <w:r>
        <w:t xml:space="preserve">cán </w:t>
      </w:r>
      <w:r>
        <w:t xml:space="preserve">ngắn, </w:t>
      </w:r>
      <w:r>
        <w:t xml:space="preserve">lưỡi </w:t>
      </w:r>
      <w:r>
        <w:t xml:space="preserve">dài </w:t>
      </w:r>
      <w:r>
        <w:t xml:space="preserve">và </w:t>
      </w:r>
      <w:r>
        <w:t xml:space="preserve">sắc, </w:t>
      </w:r>
      <w:r>
        <w:t xml:space="preserve">đầu </w:t>
      </w:r>
      <w:r>
        <w:t xml:space="preserve">nhọn, </w:t>
      </w:r>
      <w:r>
        <w:t xml:space="preserve">dùng </w:t>
      </w:r>
      <w:r>
        <w:t xml:space="preserve">để </w:t>
      </w:r>
      <w:r>
        <w:t xml:space="preserve">đâm, </w:t>
      </w:r>
      <w:r>
        <w:t xml:space="preserve">chém. </w:t>
      </w:r>
      <w:r>
        <w:br/>
      </w:r>
      <w:r>
        <w:rPr>
          <w:b/>
        </w:rPr>
        <w:t xml:space="preserve">gườm </w:t>
      </w:r>
      <w:r>
        <w:rPr>
          <w:i/>
        </w:rPr>
        <w:t xml:space="preserve">động từ </w:t>
      </w:r>
      <w:r>
        <w:t xml:space="preserve">Nhìn </w:t>
      </w:r>
      <w:r>
        <w:t xml:space="preserve">thẳng </w:t>
      </w:r>
      <w:r>
        <w:t xml:space="preserve">không </w:t>
      </w:r>
      <w:r>
        <w:rPr>
          <w:i/>
        </w:rPr>
        <w:t xml:space="preserve">chớp </w:t>
      </w:r>
      <w:r>
        <w:t xml:space="preserve">vào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vẻ </w:t>
      </w:r>
      <w:r>
        <w:t xml:space="preserve">giận </w:t>
      </w:r>
      <w:r>
        <w:t xml:space="preserve">dữ, </w:t>
      </w:r>
      <w:r>
        <w:t xml:space="preserve">đe </w:t>
      </w:r>
      <w:r>
        <w:t xml:space="preserve">doạ. </w:t>
      </w:r>
      <w:r>
        <w:rPr>
          <w:i/>
        </w:rPr>
        <w:t xml:space="preserve">Gườm </w:t>
      </w:r>
      <w:r>
        <w:t xml:space="preserve">mắt </w:t>
      </w:r>
      <w:r>
        <w:rPr>
          <w:i/>
        </w:rPr>
        <w:t xml:space="preserve">không </w:t>
      </w:r>
      <w:r>
        <w:rPr>
          <w:i/>
        </w:rPr>
        <w:t xml:space="preserve">đáp. </w:t>
      </w:r>
      <w:r>
        <w:rPr>
          <w:i/>
        </w:rPr>
        <w:t xml:space="preserve">Gườm </w:t>
      </w:r>
      <w:r>
        <w:rPr>
          <w:i/>
        </w:rPr>
        <w:t xml:space="preserve">gườm </w:t>
      </w:r>
      <w:r>
        <w:t xml:space="preserve">nhìn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gượm </w:t>
      </w:r>
      <w:r>
        <w:rPr>
          <w:i/>
        </w:rPr>
        <w:t xml:space="preserve">động từ </w:t>
      </w:r>
      <w:r>
        <w:t xml:space="preserve">(ng;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khuyên </w:t>
      </w:r>
      <w:r>
        <w:t xml:space="preserve">ngăn). </w:t>
      </w:r>
      <w:r>
        <w:rPr>
          <w:i/>
        </w:rPr>
        <w:t xml:space="preserve">Khoan </w:t>
      </w:r>
      <w:r>
        <w:rPr>
          <w:i/>
        </w:rPr>
        <w:t xml:space="preserve">đừng </w:t>
      </w:r>
      <w:r>
        <w:rPr>
          <w:i/>
        </w:rPr>
        <w:t xml:space="preserve">làm, </w:t>
      </w:r>
      <w:r>
        <w:rPr>
          <w:i/>
        </w:rPr>
        <w:t xml:space="preserve">chờ </w:t>
      </w:r>
      <w:r>
        <w:rPr>
          <w:i/>
        </w:rPr>
        <w:t xml:space="preserve">một </w:t>
      </w:r>
      <w:r>
        <w:rPr>
          <w:i/>
        </w:rPr>
        <w:t xml:space="preserve">lát </w:t>
      </w:r>
      <w:r>
        <w:rPr>
          <w:i/>
        </w:rPr>
        <w:t xml:space="preserve">đã. </w:t>
      </w:r>
      <w:r>
        <w:rPr>
          <w:i/>
        </w:rPr>
        <w:t xml:space="preserve">Hãy </w:t>
      </w:r>
      <w:r>
        <w:rPr>
          <w:i/>
        </w:rPr>
        <w:t xml:space="preserve">gượm, </w:t>
      </w:r>
      <w:r>
        <w:rPr>
          <w:i/>
        </w:rPr>
        <w:t xml:space="preserve">đi </w:t>
      </w:r>
      <w:r>
        <w:rPr>
          <w:i/>
        </w:rPr>
        <w:t xml:space="preserve">đâu </w:t>
      </w:r>
      <w:r>
        <w:t xml:space="preserve">mà </w:t>
      </w:r>
      <w:r>
        <w:t xml:space="preserve">uội. </w:t>
      </w:r>
      <w:r>
        <w:t xml:space="preserve">Gượm </w:t>
      </w:r>
      <w:r>
        <w:rPr>
          <w:i/>
        </w:rPr>
        <w:t xml:space="preserve">một </w:t>
      </w:r>
      <w:r>
        <w:t xml:space="preserve">tí </w:t>
      </w:r>
      <w:r>
        <w:t xml:space="preserve">đã </w:t>
      </w:r>
      <w:r>
        <w:rPr>
          <w:i/>
        </w:rPr>
        <w:t xml:space="preserve">nào. </w:t>
      </w:r>
      <w:r>
        <w:br/>
      </w:r>
      <w:r>
        <w:rPr>
          <w:b/>
        </w:rPr>
        <w:t xml:space="preserve">gương,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thường </w:t>
      </w:r>
      <w:r>
        <w:t xml:space="preserve">bằng </w:t>
      </w:r>
      <w:r>
        <w:t xml:space="preserve">thuỷ </w:t>
      </w:r>
      <w:r>
        <w:t xml:space="preserve">tỉnh, </w:t>
      </w:r>
      <w:r>
        <w:t xml:space="preserve">có </w:t>
      </w:r>
      <w:r>
        <w:t xml:space="preserve">một </w:t>
      </w:r>
      <w:r>
        <w:t xml:space="preserve">mặt </w:t>
      </w:r>
      <w:r>
        <w:t xml:space="preserve">nhẫn </w:t>
      </w:r>
      <w:r>
        <w:t xml:space="preserve">bóng </w:t>
      </w:r>
      <w:r>
        <w:t xml:space="preserve">phản </w:t>
      </w:r>
      <w:r>
        <w:t xml:space="preserve">xạ </w:t>
      </w:r>
      <w:r>
        <w:t xml:space="preserve">ánh </w:t>
      </w:r>
      <w:r>
        <w:t xml:space="preserve">sáng </w:t>
      </w:r>
      <w:r>
        <w:t xml:space="preserve">tốt, </w:t>
      </w:r>
      <w:r>
        <w:t xml:space="preserve">dùng </w:t>
      </w:r>
      <w:r>
        <w:t xml:space="preserve">để </w:t>
      </w:r>
      <w:r>
        <w:t xml:space="preserve">tạo </w:t>
      </w:r>
      <w:r>
        <w:t xml:space="preserve">ảnh </w:t>
      </w:r>
      <w:r>
        <w:t xml:space="preserve">của </w:t>
      </w:r>
      <w:r>
        <w:t xml:space="preserve">các </w:t>
      </w:r>
      <w:r>
        <w:t xml:space="preserve">vật. </w:t>
      </w:r>
      <w:r>
        <w:t xml:space="preserve">Soi </w:t>
      </w:r>
      <w:r>
        <w:t xml:space="preserve">gương. </w:t>
      </w:r>
      <w:r>
        <w:t xml:space="preserve">Ngắm </w:t>
      </w:r>
      <w:r>
        <w:t xml:space="preserve">mình </w:t>
      </w:r>
      <w:r>
        <w:rPr>
          <w:i/>
        </w:rPr>
        <w:t xml:space="preserve">trong </w:t>
      </w:r>
      <w:r>
        <w:rPr>
          <w:i/>
        </w:rPr>
        <w:t xml:space="preserve">gương. </w:t>
      </w:r>
      <w:r>
        <w:t xml:space="preserve">Mặt </w:t>
      </w:r>
      <w:r>
        <w:rPr>
          <w:i/>
        </w:rPr>
        <w:t xml:space="preserve">hỗ </w:t>
      </w:r>
      <w:r>
        <w:t xml:space="preserve">như </w:t>
      </w:r>
      <w:r>
        <w:t xml:space="preserve">mặt </w:t>
      </w:r>
      <w:r>
        <w:t xml:space="preserve">gương. </w:t>
      </w:r>
      <w:r>
        <w:rPr>
          <w:b/>
        </w:rPr>
        <w:t xml:space="preserve">2 </w:t>
      </w:r>
      <w:r>
        <w:t xml:space="preserve">Cái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mẫu </w:t>
      </w:r>
      <w:r>
        <w:t xml:space="preserve">mực </w:t>
      </w:r>
      <w:r>
        <w:t xml:space="preserve">để </w:t>
      </w:r>
      <w:r>
        <w:t xml:space="preserve">noi </w:t>
      </w:r>
      <w:r>
        <w:t xml:space="preserve">theo. </w:t>
      </w:r>
      <w:r>
        <w:t xml:space="preserve">Làm </w:t>
      </w:r>
      <w:r>
        <w:rPr>
          <w:i/>
        </w:rPr>
        <w:t xml:space="preserve">gương </w:t>
      </w:r>
      <w:r>
        <w:t xml:space="preserve">cho </w:t>
      </w:r>
      <w:r>
        <w:rPr>
          <w:i/>
        </w:rPr>
        <w:t xml:space="preserve">em. </w:t>
      </w:r>
      <w:r>
        <w:t xml:space="preserve">Noi </w:t>
      </w:r>
      <w:r>
        <w:rPr>
          <w:i/>
        </w:rPr>
        <w:t xml:space="preserve">gương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gương, </w:t>
      </w:r>
      <w:r>
        <w:rPr>
          <w:i/>
        </w:rPr>
        <w:t xml:space="preserve">danh từ </w:t>
      </w:r>
      <w:r>
        <w:t xml:space="preserve">Bề </w:t>
      </w:r>
      <w:r>
        <w:t xml:space="preserve">mặt </w:t>
      </w:r>
      <w:r>
        <w:t xml:space="preserve">luôn </w:t>
      </w:r>
      <w:r>
        <w:t xml:space="preserve">luôn </w:t>
      </w:r>
      <w:r>
        <w:t xml:space="preserve">chuyển </w:t>
      </w:r>
      <w:r>
        <w:t xml:space="preserve">dịch </w:t>
      </w:r>
      <w:r>
        <w:t xml:space="preserve">trong </w:t>
      </w:r>
      <w:r>
        <w:t xml:space="preserve">tiến </w:t>
      </w:r>
      <w:r>
        <w:t xml:space="preserve">trình </w:t>
      </w:r>
      <w:r>
        <w:t xml:space="preserve">khai </w:t>
      </w:r>
      <w:r>
        <w:t xml:space="preserve">thác </w:t>
      </w:r>
      <w:r>
        <w:t xml:space="preserve">mỏ, </w:t>
      </w:r>
      <w:r>
        <w:t xml:space="preserve">tại </w:t>
      </w:r>
      <w:r>
        <w:t xml:space="preserve">đó </w:t>
      </w:r>
      <w:r>
        <w:t xml:space="preserve">tiến </w:t>
      </w:r>
      <w:r>
        <w:t xml:space="preserve">hành </w:t>
      </w:r>
      <w:r>
        <w:t xml:space="preserve">đào </w:t>
      </w:r>
      <w:r>
        <w:t xml:space="preserve">đá </w:t>
      </w:r>
      <w:r>
        <w:t xml:space="preserve">hoặc </w:t>
      </w:r>
      <w:r>
        <w:t xml:space="preserve">khoáng </w:t>
      </w:r>
      <w:r>
        <w:t xml:space="preserve">sản. </w:t>
      </w:r>
      <w:r>
        <w:t xml:space="preserve">Gương </w:t>
      </w:r>
      <w:r>
        <w:t xml:space="preserve">lò. </w:t>
      </w:r>
      <w:r>
        <w:rPr>
          <w:i/>
        </w:rPr>
        <w:t xml:space="preserve">Gương </w:t>
      </w:r>
      <w:r>
        <w:t xml:space="preserve">tầng </w:t>
      </w:r>
      <w:r>
        <w:t xml:space="preserve">ở </w:t>
      </w:r>
      <w:r>
        <w:rPr>
          <w:i/>
        </w:rPr>
        <w:t xml:space="preserve">mỏ </w:t>
      </w:r>
      <w:r>
        <w:rPr>
          <w:i/>
        </w:rPr>
        <w:t xml:space="preserve">lộ </w:t>
      </w:r>
      <w:r>
        <w:t xml:space="preserve">thiên. </w:t>
      </w:r>
      <w:r>
        <w:br/>
      </w:r>
      <w:r>
        <w:rPr>
          <w:b/>
        </w:rPr>
        <w:t xml:space="preserve">gương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Gương </w:t>
      </w:r>
      <w:r>
        <w:t xml:space="preserve">có </w:t>
      </w:r>
      <w:r>
        <w:t xml:space="preserve">mặt </w:t>
      </w:r>
      <w:r>
        <w:t xml:space="preserve">phản </w:t>
      </w:r>
      <w:r>
        <w:t xml:space="preserve">xạ </w:t>
      </w:r>
      <w:r>
        <w:t xml:space="preserve">là </w:t>
      </w:r>
      <w:r>
        <w:t xml:space="preserve">một </w:t>
      </w:r>
      <w:r>
        <w:t xml:space="preserve">phần </w:t>
      </w:r>
      <w:r>
        <w:t xml:space="preserve">mặt </w:t>
      </w:r>
      <w:r>
        <w:t xml:space="preserve">cầu. </w:t>
      </w:r>
      <w:r>
        <w:br/>
      </w:r>
      <w:r>
        <w:rPr>
          <w:b/>
        </w:rPr>
        <w:t xml:space="preserve">gương </w:t>
      </w:r>
      <w:r>
        <w:rPr>
          <w:b/>
        </w:rPr>
        <w:t xml:space="preserve">lõm </w:t>
      </w:r>
      <w:r>
        <w:rPr>
          <w:i/>
        </w:rPr>
        <w:t xml:space="preserve">danh từ </w:t>
      </w:r>
      <w:r>
        <w:t xml:space="preserve">Gương </w:t>
      </w:r>
      <w:r>
        <w:t xml:space="preserve">cầu </w:t>
      </w:r>
      <w:r>
        <w:t xml:space="preserve">có </w:t>
      </w:r>
      <w:r>
        <w:t xml:space="preserve">mặt </w:t>
      </w:r>
      <w:r>
        <w:t xml:space="preserve">phản </w:t>
      </w:r>
      <w:r>
        <w:t xml:space="preserve">xạ </w:t>
      </w:r>
      <w:r>
        <w:t xml:space="preserve">ở </w:t>
      </w:r>
      <w:r>
        <w:t xml:space="preserve">cùng </w:t>
      </w:r>
      <w:r>
        <w:t xml:space="preserve">một </w:t>
      </w:r>
      <w:r>
        <w:t xml:space="preserve">bên </w:t>
      </w:r>
      <w:r>
        <w:t xml:space="preserve">với </w:t>
      </w:r>
      <w:r>
        <w:t xml:space="preserve">tâm </w:t>
      </w:r>
      <w:r>
        <w:t xml:space="preserve">mặt </w:t>
      </w:r>
      <w:r>
        <w:t xml:space="preserve">cầu. </w:t>
      </w:r>
      <w:r>
        <w:br/>
      </w:r>
      <w:r>
        <w:rPr>
          <w:b/>
        </w:rPr>
        <w:t xml:space="preserve">gương </w:t>
      </w:r>
      <w:r>
        <w:rPr>
          <w:b/>
        </w:rPr>
        <w:t xml:space="preserve">lồi </w:t>
      </w:r>
      <w:r>
        <w:rPr>
          <w:i/>
        </w:rPr>
        <w:t xml:space="preserve">danh từ </w:t>
      </w:r>
      <w:r>
        <w:rPr>
          <w:i/>
        </w:rPr>
        <w:t xml:space="preserve">Gương </w:t>
      </w:r>
      <w:r>
        <w:t xml:space="preserve">cầu </w:t>
      </w:r>
      <w:r>
        <w:t xml:space="preserve">có </w:t>
      </w:r>
      <w:r>
        <w:t xml:space="preserve">mặt </w:t>
      </w:r>
      <w:r>
        <w:t xml:space="preserve">phản </w:t>
      </w:r>
      <w:r>
        <w:t xml:space="preserve">xạ </w:t>
      </w:r>
      <w:r>
        <w:t xml:space="preserve">không </w:t>
      </w:r>
      <w:r>
        <w:t xml:space="preserve">ở </w:t>
      </w:r>
      <w:r>
        <w:t xml:space="preserve">cùng </w:t>
      </w:r>
      <w:r>
        <w:t xml:space="preserve">một </w:t>
      </w:r>
      <w:r>
        <w:t xml:space="preserve">bên </w:t>
      </w:r>
      <w:r>
        <w:t xml:space="preserve">với </w:t>
      </w:r>
      <w:r>
        <w:t xml:space="preserve">tâm </w:t>
      </w:r>
      <w:r>
        <w:t xml:space="preserve">mặt </w:t>
      </w:r>
      <w:r>
        <w:t xml:space="preserve">cầu. </w:t>
      </w:r>
      <w:r>
        <w:br/>
      </w:r>
      <w:r>
        <w:rPr>
          <w:b/>
        </w:rPr>
        <w:t xml:space="preserve">gương </w:t>
      </w:r>
      <w:r>
        <w:rPr>
          <w:b/>
        </w:rPr>
        <w:t xml:space="preserve">mặt </w:t>
      </w:r>
      <w:r>
        <w:rPr>
          <w:i/>
        </w:rPr>
        <w:t xml:space="preserve">danh từ </w:t>
      </w:r>
      <w:r>
        <w:t xml:space="preserve">Khuôn </w:t>
      </w:r>
      <w:r>
        <w:t xml:space="preserve">mặt </w:t>
      </w:r>
      <w:r>
        <w:t xml:space="preserve">với </w:t>
      </w:r>
      <w:r>
        <w:t xml:space="preserve">những </w:t>
      </w:r>
      <w:r>
        <w:t xml:space="preserve">nét </w:t>
      </w:r>
      <w:r>
        <w:t xml:space="preserve">phản </w:t>
      </w:r>
      <w:r>
        <w:t xml:space="preserve">ánh </w:t>
      </w:r>
      <w:r>
        <w:t xml:space="preserve">tâm </w:t>
      </w:r>
      <w:r>
        <w:t xml:space="preserve">hồn, </w:t>
      </w:r>
      <w:r>
        <w:t xml:space="preserve">tính </w:t>
      </w:r>
      <w:r>
        <w:t xml:space="preserve">cách, </w:t>
      </w:r>
      <w:r>
        <w:t xml:space="preserve">v.v. </w:t>
      </w:r>
      <w:r>
        <w:t xml:space="preserve">của </w:t>
      </w:r>
      <w:r>
        <w:t xml:space="preserve">mỗi </w:t>
      </w:r>
      <w:r>
        <w:t xml:space="preserve">người. </w:t>
      </w:r>
      <w:r>
        <w:rPr>
          <w:i/>
        </w:rPr>
        <w:t xml:space="preserve">Gương </w:t>
      </w:r>
      <w:r>
        <w:rPr>
          <w:i/>
        </w:rPr>
        <w:t xml:space="preserve">mặt </w:t>
      </w:r>
      <w:r>
        <w:t xml:space="preserve">đây </w:t>
      </w:r>
      <w:r>
        <w:t xml:space="preserve">vẻ </w:t>
      </w:r>
      <w:r>
        <w:t xml:space="preserve">tư </w:t>
      </w:r>
      <w:r>
        <w:t xml:space="preserve">lự. </w:t>
      </w:r>
      <w:r>
        <w:t xml:space="preserve">Hình </w:t>
      </w:r>
      <w:r>
        <w:rPr>
          <w:i/>
        </w:rPr>
        <w:t xml:space="preserve">dung </w:t>
      </w:r>
      <w:r>
        <w:rPr>
          <w:i/>
        </w:rPr>
        <w:t xml:space="preserve">lại </w:t>
      </w:r>
      <w:r>
        <w:rPr>
          <w:i/>
        </w:rPr>
        <w:t xml:space="preserve">từng </w:t>
      </w:r>
      <w:r>
        <w:rPr>
          <w:i/>
        </w:rPr>
        <w:t xml:space="preserve">gương </w:t>
      </w:r>
      <w:r>
        <w:rPr>
          <w:i/>
        </w:rPr>
        <w:t xml:space="preserve">mặt </w:t>
      </w:r>
      <w:r>
        <w:t xml:space="preserve">thân </w:t>
      </w:r>
      <w:r>
        <w:t xml:space="preserve">yêu. </w:t>
      </w:r>
      <w:r>
        <w:br/>
      </w:r>
      <w:r>
        <w:rPr>
          <w:b/>
        </w:rPr>
        <w:t xml:space="preserve">gương </w:t>
      </w:r>
      <w:r>
        <w:rPr>
          <w:b/>
        </w:rPr>
        <w:t xml:space="preserve">mẫu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tấm </w:t>
      </w:r>
      <w:r>
        <w:t xml:space="preserve">gương, </w:t>
      </w:r>
      <w:r>
        <w:t xml:space="preserve">là </w:t>
      </w:r>
      <w:r>
        <w:t xml:space="preserve">mẫu </w:t>
      </w:r>
      <w:r>
        <w:t xml:space="preserve">mực </w:t>
      </w:r>
      <w:r>
        <w:t xml:space="preserve">để </w:t>
      </w:r>
      <w:r>
        <w:t xml:space="preserve">những </w:t>
      </w:r>
      <w:r>
        <w:t xml:space="preserve">người </w:t>
      </w:r>
      <w:r>
        <w:t xml:space="preserve">khác </w:t>
      </w:r>
      <w:r>
        <w:t xml:space="preserve">noi </w:t>
      </w:r>
      <w:r>
        <w:t xml:space="preserve">theo. </w:t>
      </w:r>
      <w:r>
        <w:rPr>
          <w:i/>
        </w:rPr>
        <w:t xml:space="preserve">Làm </w:t>
      </w:r>
      <w:r>
        <w:rPr>
          <w:i/>
        </w:rPr>
        <w:t xml:space="preserve">gương </w:t>
      </w:r>
      <w:r>
        <w:rPr>
          <w:i/>
        </w:rPr>
        <w:t xml:space="preserve">mẫu </w:t>
      </w:r>
      <w:r>
        <w:t xml:space="preserve">cho </w:t>
      </w:r>
      <w:r>
        <w:rPr>
          <w:i/>
        </w:rPr>
        <w:t xml:space="preserve">em.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gương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noi </w:t>
      </w:r>
      <w:r>
        <w:t xml:space="preserve">theo. </w:t>
      </w:r>
      <w:r>
        <w:t xml:space="preserve">Một </w:t>
      </w:r>
      <w:r>
        <w:rPr>
          <w:i/>
        </w:rPr>
        <w:t xml:space="preserve">học </w:t>
      </w:r>
      <w:r>
        <w:t xml:space="preserve">sinh </w:t>
      </w:r>
      <w:r>
        <w:t xml:space="preserve">gương </w:t>
      </w:r>
      <w:r>
        <w:rPr>
          <w:i/>
        </w:rPr>
        <w:t xml:space="preserve">mẫu. </w:t>
      </w:r>
      <w:r>
        <w:t xml:space="preserve">Vai </w:t>
      </w:r>
      <w:r>
        <w:rPr>
          <w:i/>
        </w:rPr>
        <w:t xml:space="preserve">trò </w:t>
      </w:r>
      <w:r>
        <w:t xml:space="preserve">gương </w:t>
      </w:r>
      <w:r>
        <w:rPr>
          <w:i/>
        </w:rPr>
        <w:t xml:space="preserve">mẫu. </w:t>
      </w:r>
      <w:r>
        <w:t xml:space="preserve">Gương </w:t>
      </w:r>
      <w:r>
        <w:rPr>
          <w:i/>
        </w:rPr>
        <w:t xml:space="preserve">mẫu </w:t>
      </w:r>
      <w:r>
        <w:t xml:space="preserve">trong </w:t>
      </w:r>
      <w:r>
        <w:rPr>
          <w:i/>
        </w:rPr>
        <w:t xml:space="preserve">đời </w:t>
      </w:r>
      <w:r>
        <w:t xml:space="preserve">sống. </w:t>
      </w:r>
      <w:r>
        <w:br/>
      </w:r>
      <w:r>
        <w:rPr>
          <w:b/>
        </w:rPr>
        <w:t xml:space="preserve">gương </w:t>
      </w:r>
      <w:r>
        <w:rPr>
          <w:b/>
        </w:rPr>
        <w:t xml:space="preserve">nga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Mặt </w:t>
      </w:r>
      <w:r>
        <w:t xml:space="preserve">trăng. </w:t>
      </w:r>
      <w:r>
        <w:br/>
      </w:r>
      <w:r>
        <w:rPr>
          <w:b/>
        </w:rPr>
        <w:t xml:space="preserve">gương </w:t>
      </w:r>
      <w:r>
        <w:rPr>
          <w:b/>
        </w:rPr>
        <w:t xml:space="preserve">phẳng </w:t>
      </w:r>
      <w:r>
        <w:rPr>
          <w:i/>
        </w:rPr>
        <w:t xml:space="preserve">danh từ </w:t>
      </w:r>
      <w:r>
        <w:rPr>
          <w:i/>
        </w:rPr>
        <w:t xml:space="preserve">Gương </w:t>
      </w:r>
      <w:r>
        <w:t xml:space="preserve">có </w:t>
      </w:r>
      <w:r>
        <w:t xml:space="preserve">mặt </w:t>
      </w:r>
      <w:r>
        <w:t xml:space="preserve">phản </w:t>
      </w:r>
      <w:r>
        <w:t xml:space="preserve">xạ </w:t>
      </w:r>
      <w:r>
        <w:t xml:space="preserve">là </w:t>
      </w:r>
      <w:r>
        <w:t xml:space="preserve">một </w:t>
      </w:r>
      <w:r>
        <w:t xml:space="preserve">phần </w:t>
      </w:r>
      <w:r>
        <w:t xml:space="preserve">mặt </w:t>
      </w:r>
      <w:r>
        <w:t xml:space="preserve">phằng. </w:t>
      </w:r>
      <w:r>
        <w:br/>
      </w:r>
      <w:r>
        <w:rPr>
          <w:b/>
        </w:rPr>
        <w:t xml:space="preserve">gương </w:t>
      </w:r>
      <w:r>
        <w:rPr>
          <w:b/>
        </w:rPr>
        <w:t xml:space="preserve">sen </w:t>
      </w:r>
      <w:r>
        <w:rPr>
          <w:i/>
        </w:rPr>
        <w:t xml:space="preserve">danh từ </w:t>
      </w:r>
      <w:r>
        <w:t xml:space="preserve">Đế </w:t>
      </w:r>
      <w:r>
        <w:t xml:space="preserve">hoa </w:t>
      </w:r>
      <w:r>
        <w:t xml:space="preserve">hình </w:t>
      </w:r>
      <w:r>
        <w:t xml:space="preserve">phễu </w:t>
      </w:r>
      <w:r>
        <w:t xml:space="preserve">chứa </w:t>
      </w:r>
      <w:r>
        <w:t xml:space="preserve">các </w:t>
      </w:r>
      <w:r>
        <w:t xml:space="preserve">quả </w:t>
      </w:r>
      <w:r>
        <w:t xml:space="preserve">(thường </w:t>
      </w:r>
      <w:r>
        <w:t xml:space="preserve">gọi </w:t>
      </w:r>
      <w:r>
        <w:t xml:space="preserve">là </w:t>
      </w:r>
      <w:r>
        <w:t xml:space="preserve">hạt) </w:t>
      </w:r>
      <w:r>
        <w:t xml:space="preserve">của </w:t>
      </w:r>
      <w:r>
        <w:t xml:space="preserve">cây </w:t>
      </w:r>
      <w:r>
        <w:t xml:space="preserve">sen. </w:t>
      </w:r>
      <w:r>
        <w:br/>
      </w:r>
      <w:r>
        <w:rPr>
          <w:b/>
        </w:rPr>
        <w:t xml:space="preserve">gương </w:t>
      </w:r>
      <w:r>
        <w:rPr>
          <w:b/>
        </w:rPr>
        <w:t xml:space="preserve">tày </w:t>
      </w:r>
      <w:r>
        <w:rPr>
          <w:b/>
        </w:rPr>
        <w:t xml:space="preserve">liếp </w:t>
      </w:r>
      <w:r>
        <w:rPr>
          <w:i/>
        </w:rPr>
        <w:t xml:space="preserve">danh từ </w:t>
      </w:r>
      <w:r>
        <w:t xml:space="preserve">Gương </w:t>
      </w:r>
      <w:r>
        <w:t xml:space="preserve">lớn </w:t>
      </w:r>
      <w:r>
        <w:t xml:space="preserve">về </w:t>
      </w:r>
      <w:r>
        <w:t xml:space="preserve">thất </w:t>
      </w:r>
      <w:r>
        <w:t xml:space="preserve">bại, </w:t>
      </w:r>
      <w:r>
        <w:t xml:space="preserve">sai </w:t>
      </w:r>
      <w:r>
        <w:t xml:space="preserve">lằm, </w:t>
      </w:r>
      <w:r>
        <w:t xml:space="preserve">được </w:t>
      </w:r>
      <w:r>
        <w:t xml:space="preserve">nêu </w:t>
      </w:r>
      <w:r>
        <w:t xml:space="preserve">lên </w:t>
      </w:r>
      <w:r>
        <w:t xml:space="preserve">để </w:t>
      </w:r>
      <w:r>
        <w:t xml:space="preserve">thấy </w:t>
      </w:r>
      <w:r>
        <w:t xml:space="preserve">mà </w:t>
      </w:r>
      <w:r>
        <w:t xml:space="preserve">tránh. </w:t>
      </w:r>
      <w:r>
        <w:br/>
      </w:r>
      <w:r>
        <w:rPr>
          <w:b/>
        </w:rPr>
        <w:t xml:space="preserve">gương </w:t>
      </w:r>
      <w:r>
        <w:rPr>
          <w:b/>
        </w:rPr>
        <w:t xml:space="preserve">tầy </w:t>
      </w:r>
      <w:r>
        <w:rPr>
          <w:b/>
        </w:rPr>
        <w:t xml:space="preserve">liếp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gương </w:t>
      </w:r>
      <w:r>
        <w:t xml:space="preserve">tày </w:t>
      </w:r>
      <w:r>
        <w:rPr>
          <w:i/>
        </w:rPr>
        <w:t xml:space="preserve">liếp. </w:t>
      </w:r>
      <w:r>
        <w:br/>
      </w:r>
      <w:r>
        <w:rPr>
          <w:b/>
        </w:rPr>
        <w:t xml:space="preserve">gương </w:t>
      </w:r>
      <w:r>
        <w:rPr>
          <w:b/>
        </w:rPr>
        <w:t xml:space="preserve">vỡ </w:t>
      </w:r>
      <w:r>
        <w:rPr>
          <w:b/>
        </w:rPr>
        <w:t xml:space="preserve">lại </w:t>
      </w:r>
      <w:r>
        <w:rPr>
          <w:b/>
        </w:rPr>
        <w:t xml:space="preserve">lành </w:t>
      </w:r>
      <w:r>
        <w:t xml:space="preserve">Ví </w:t>
      </w:r>
      <w:r>
        <w:t xml:space="preserve">cảnh </w:t>
      </w:r>
      <w:r>
        <w:t xml:space="preserve">sum </w:t>
      </w:r>
      <w:r>
        <w:t xml:space="preserve">họp, </w:t>
      </w:r>
      <w:r>
        <w:t xml:space="preserve">đoàn </w:t>
      </w:r>
      <w:r>
        <w:t xml:space="preserve">tụ, </w:t>
      </w:r>
      <w:r>
        <w:t xml:space="preserve">thường </w:t>
      </w:r>
      <w:r>
        <w:t xml:space="preserve">là </w:t>
      </w:r>
      <w:r>
        <w:t xml:space="preserve">giữa </w:t>
      </w:r>
      <w:r>
        <w:t xml:space="preserve">vợ </w:t>
      </w:r>
      <w:r>
        <w:t xml:space="preserve">chồng, </w:t>
      </w:r>
      <w:r>
        <w:t xml:space="preserve">người </w:t>
      </w:r>
      <w:r>
        <w:t xml:space="preserve">yêu,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có </w:t>
      </w:r>
      <w:r>
        <w:t xml:space="preserve">sự </w:t>
      </w:r>
      <w:r>
        <w:t xml:space="preserve">tan </w:t>
      </w:r>
      <w:r>
        <w:t xml:space="preserve">vỡ, </w:t>
      </w:r>
      <w:r>
        <w:t xml:space="preserve">chia </w:t>
      </w:r>
      <w:r>
        <w:t xml:space="preserve">li. </w:t>
      </w:r>
      <w:r>
        <w:br/>
      </w:r>
      <w:r>
        <w:rPr>
          <w:b/>
        </w:rPr>
        <w:t xml:space="preserve">gượng </w:t>
      </w:r>
      <w:r>
        <w:rPr>
          <w:b/>
        </w:rPr>
        <w:t xml:space="preserve">I </w:t>
      </w:r>
      <w:r>
        <w:rPr>
          <w:b/>
        </w:rPr>
        <w:t xml:space="preserve">đợg. </w:t>
      </w:r>
      <w:r>
        <w:rPr>
          <w:b/>
        </w:rPr>
        <w:t xml:space="preserve">1 </w:t>
      </w:r>
      <w:r>
        <w:t xml:space="preserve">Gắng </w:t>
      </w:r>
      <w:r>
        <w:t xml:space="preserve">chịu </w:t>
      </w:r>
      <w:r>
        <w:t xml:space="preserve">đựng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khi </w:t>
      </w:r>
      <w:r>
        <w:t xml:space="preserve">sức </w:t>
      </w:r>
      <w:r>
        <w:t xml:space="preserve">đã </w:t>
      </w:r>
      <w:r>
        <w:t xml:space="preserve">bị </w:t>
      </w:r>
      <w:r>
        <w:t xml:space="preserve">làm </w:t>
      </w:r>
      <w:r>
        <w:t xml:space="preserve">yếu </w:t>
      </w:r>
      <w:r>
        <w:t xml:space="preserve">đi </w:t>
      </w:r>
      <w:r>
        <w:t xml:space="preserve">đến </w:t>
      </w:r>
      <w:r>
        <w:t xml:space="preserve">mức </w:t>
      </w:r>
      <w:r>
        <w:t xml:space="preserve">thật </w:t>
      </w:r>
      <w:r>
        <w:t xml:space="preserve">ra </w:t>
      </w:r>
      <w:r>
        <w:t xml:space="preserve">không </w:t>
      </w:r>
      <w:r>
        <w:t xml:space="preserve">còn </w:t>
      </w:r>
      <w:r>
        <w:t xml:space="preserve">đủ </w:t>
      </w:r>
      <w:r>
        <w:t xml:space="preserve">sức. </w:t>
      </w:r>
      <w:r>
        <w:rPr>
          <w:i/>
        </w:rPr>
        <w:t xml:space="preserve">Ớm </w:t>
      </w:r>
      <w:r>
        <w:rPr>
          <w:i/>
        </w:rPr>
        <w:t xml:space="preserve">chưa </w:t>
      </w:r>
      <w:r>
        <w:rPr>
          <w:i/>
        </w:rPr>
        <w:t xml:space="preserve">khỏi </w:t>
      </w:r>
      <w:r>
        <w:rPr>
          <w:i/>
        </w:rPr>
        <w:t xml:space="preserve">hẳn, </w:t>
      </w:r>
      <w:r>
        <w:rPr>
          <w:i/>
        </w:rPr>
        <w:t xml:space="preserve">đã </w:t>
      </w:r>
      <w:r>
        <w:rPr>
          <w:i/>
        </w:rPr>
        <w:t xml:space="preserve">gượng </w:t>
      </w:r>
      <w:r>
        <w:t xml:space="preserve">dậy </w:t>
      </w:r>
      <w:r>
        <w:rPr>
          <w:i/>
        </w:rPr>
        <w:t xml:space="preserve">đi </w:t>
      </w:r>
      <w:r>
        <w:rPr>
          <w:i/>
        </w:rPr>
        <w:t xml:space="preserve">làm.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ngã, </w:t>
      </w:r>
      <w:r>
        <w:rPr>
          <w:i/>
        </w:rPr>
        <w:t xml:space="preserve">gượng </w:t>
      </w:r>
      <w:r>
        <w:rPr>
          <w:i/>
        </w:rPr>
        <w:t xml:space="preserve">đau </w:t>
      </w:r>
      <w:r>
        <w:rPr>
          <w:i/>
        </w:rPr>
        <w:t xml:space="preserve">đứng </w:t>
      </w:r>
      <w:r>
        <w:rPr>
          <w:i/>
        </w:rPr>
        <w:t xml:space="preserve">dậy. </w:t>
      </w:r>
      <w:r>
        <w:rPr>
          <w:b/>
        </w:rPr>
        <w:t xml:space="preserve">2 </w:t>
      </w:r>
      <w:r>
        <w:t xml:space="preserve">(hoặc </w:t>
      </w:r>
      <w:r>
        <w:t xml:space="preserve">tính từ). </w:t>
      </w:r>
      <w:r>
        <w:t xml:space="preserve">Cố </w:t>
      </w:r>
      <w:r>
        <w:t xml:space="preserve">làm </w:t>
      </w:r>
      <w:r>
        <w:t xml:space="preserve">cho </w:t>
      </w:r>
      <w:r>
        <w:t xml:space="preserve">ra </w:t>
      </w:r>
      <w:r>
        <w:t xml:space="preserve">vẻ </w:t>
      </w:r>
      <w:r>
        <w:t xml:space="preserve">tự </w:t>
      </w:r>
      <w:r>
        <w:t xml:space="preserve">nhiên, </w:t>
      </w:r>
      <w:r>
        <w:t xml:space="preserve">bình </w:t>
      </w:r>
      <w:r>
        <w:rPr>
          <w:i/>
        </w:rPr>
        <w:t xml:space="preserve">thường, </w:t>
      </w:r>
      <w:r>
        <w:t xml:space="preserve">khi </w:t>
      </w:r>
      <w:r>
        <w:t xml:space="preserve">đang </w:t>
      </w:r>
      <w:r>
        <w:t xml:space="preserve">có </w:t>
      </w:r>
      <w:r>
        <w:t xml:space="preserve">tâm </w:t>
      </w:r>
      <w:r>
        <w:t xml:space="preserve">trạng </w:t>
      </w:r>
      <w:r>
        <w:t xml:space="preserve">buồn </w:t>
      </w:r>
      <w:r>
        <w:t xml:space="preserve">hoặc </w:t>
      </w:r>
      <w:r>
        <w:t xml:space="preserve">không </w:t>
      </w:r>
      <w:r>
        <w:t xml:space="preserve">thích. </w:t>
      </w:r>
      <w:r>
        <w:rPr>
          <w:i/>
        </w:rPr>
        <w:t xml:space="preserve">Buồn </w:t>
      </w:r>
      <w:r>
        <w:t xml:space="preserve">nhưng </w:t>
      </w:r>
      <w:r>
        <w:rPr>
          <w:i/>
        </w:rPr>
        <w:t xml:space="preserve">uẫn </w:t>
      </w:r>
      <w:r>
        <w:t xml:space="preserve">phải </w:t>
      </w:r>
      <w:r>
        <w:t xml:space="preserve">gượng </w:t>
      </w:r>
      <w:r>
        <w:t xml:space="preserve">vui. </w:t>
      </w:r>
      <w:r>
        <w:t xml:space="preserve">Cười </w:t>
      </w:r>
      <w:r>
        <w:t xml:space="preserve">gượng. </w:t>
      </w:r>
      <w:r>
        <w:t xml:space="preserve">II </w:t>
      </w:r>
      <w:r>
        <w:t xml:space="preserve">tính từ </w:t>
      </w:r>
      <w:r>
        <w:t xml:space="preserve">(Cách </w:t>
      </w:r>
      <w:r>
        <w:t xml:space="preserve">diễn </w:t>
      </w:r>
      <w:r>
        <w:t xml:space="preserve">đạt) </w:t>
      </w:r>
      <w:r>
        <w:t xml:space="preserve">cố </w:t>
      </w:r>
      <w:r>
        <w:t xml:space="preserve">làm </w:t>
      </w:r>
      <w:r>
        <w:t xml:space="preserve">cho </w:t>
      </w:r>
      <w:r>
        <w:t xml:space="preserve">có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đó, </w:t>
      </w:r>
      <w:r>
        <w:t xml:space="preserve">nhưng </w:t>
      </w:r>
      <w:r>
        <w:t xml:space="preserve">không </w:t>
      </w:r>
      <w:r>
        <w:t xml:space="preserve">tự </w:t>
      </w:r>
      <w:r>
        <w:t xml:space="preserve">nhiên. </w:t>
      </w:r>
      <w:r>
        <w:rPr>
          <w:i/>
        </w:rPr>
        <w:t xml:space="preserve">Lời </w:t>
      </w:r>
      <w:r>
        <w:t xml:space="preserve">uăn </w:t>
      </w:r>
      <w:r>
        <w:t xml:space="preserve">còn </w:t>
      </w:r>
      <w:r>
        <w:t xml:space="preserve">tgượng. </w:t>
      </w:r>
      <w:r>
        <w:br/>
      </w:r>
      <w:r>
        <w:rPr>
          <w:b/>
        </w:rPr>
        <w:t xml:space="preserve">gượng </w:t>
      </w:r>
      <w:r>
        <w:rPr>
          <w:b/>
        </w:rPr>
        <w:t xml:space="preserve">ép </w:t>
      </w:r>
      <w:r>
        <w:rPr>
          <w:i/>
        </w:rPr>
        <w:t xml:space="preserve">tính từ </w:t>
      </w:r>
      <w:r>
        <w:t xml:space="preserve">Không </w:t>
      </w:r>
      <w:r>
        <w:t xml:space="preserve">được </w:t>
      </w:r>
      <w:r>
        <w:t xml:space="preserve">tự </w:t>
      </w:r>
      <w:r>
        <w:t xml:space="preserve">nhiên </w:t>
      </w:r>
      <w:r>
        <w:t xml:space="preserve">vì </w:t>
      </w:r>
      <w:r>
        <w:t xml:space="preserve">đã </w:t>
      </w:r>
      <w:r>
        <w:t xml:space="preserve">cố </w:t>
      </w:r>
      <w:r>
        <w:t xml:space="preserve">làm, </w:t>
      </w:r>
      <w:r>
        <w:t xml:space="preserve">cố </w:t>
      </w:r>
      <w:r>
        <w:t xml:space="preserve">thực </w:t>
      </w:r>
      <w:r>
        <w:t xml:space="preserve">hiện </w:t>
      </w:r>
      <w:r>
        <w:t xml:space="preserve">cho </w:t>
      </w:r>
      <w:r>
        <w:t xml:space="preserve">được </w:t>
      </w:r>
      <w:r>
        <w:t xml:space="preserve">khi </w:t>
      </w:r>
      <w:r>
        <w:rPr>
          <w:i/>
        </w:rPr>
        <w:t xml:space="preserve">chưa </w:t>
      </w:r>
      <w:r>
        <w:t xml:space="preserve">có </w:t>
      </w:r>
      <w:r>
        <w:t xml:space="preserve">đủ </w:t>
      </w:r>
      <w:r>
        <w:t xml:space="preserve">cơ </w:t>
      </w:r>
      <w:r>
        <w:t xml:space="preserve">sở, </w:t>
      </w:r>
      <w:r>
        <w:t xml:space="preserve">có </w:t>
      </w:r>
      <w:r>
        <w:t xml:space="preserve">đủ </w:t>
      </w:r>
      <w:r>
        <w:t xml:space="preserve">điều </w:t>
      </w:r>
      <w:r>
        <w:t xml:space="preserve">kiện. </w:t>
      </w:r>
      <w:r>
        <w:t xml:space="preserve">Kết </w:t>
      </w:r>
      <w:r>
        <w:rPr>
          <w:i/>
        </w:rPr>
        <w:t xml:space="preserve">luận </w:t>
      </w:r>
      <w:r>
        <w:rPr>
          <w:i/>
        </w:rPr>
        <w:t xml:space="preserve">gượng </w:t>
      </w:r>
      <w:r>
        <w:t xml:space="preserve">ép. </w:t>
      </w:r>
      <w:r>
        <w:t xml:space="preserve">Câu </w:t>
      </w:r>
      <w:r>
        <w:rPr>
          <w:i/>
        </w:rPr>
        <w:t xml:space="preserve">thơ </w:t>
      </w:r>
      <w:r>
        <w:rPr>
          <w:i/>
        </w:rPr>
        <w:t xml:space="preserve">gieo </w:t>
      </w:r>
      <w:r>
        <w:rPr>
          <w:i/>
        </w:rPr>
        <w:t xml:space="preserve">uân </w:t>
      </w:r>
      <w:r>
        <w:t xml:space="preserve">gượng </w:t>
      </w:r>
      <w:r>
        <w:rPr>
          <w:i/>
        </w:rPr>
        <w:t xml:space="preserve">ép. </w:t>
      </w:r>
      <w:r>
        <w:br/>
      </w:r>
      <w:r>
        <w:rPr>
          <w:b/>
        </w:rPr>
        <w:t xml:space="preserve">gượng </w:t>
      </w:r>
      <w:r>
        <w:rPr>
          <w:b/>
        </w:rPr>
        <w:t xml:space="preserve">gạo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gượng, </w:t>
      </w:r>
      <w:r>
        <w:t xml:space="preserve">không </w:t>
      </w:r>
      <w:r>
        <w:t xml:space="preserve">tự </w:t>
      </w:r>
      <w:r>
        <w:t xml:space="preserve">nhiên. </w:t>
      </w:r>
      <w:r>
        <w:t xml:space="preserve">Cười </w:t>
      </w:r>
      <w:r>
        <w:t xml:space="preserve">gượng </w:t>
      </w:r>
      <w:r>
        <w:t xml:space="preserve">gạo. </w:t>
      </w:r>
      <w:r>
        <w:rPr>
          <w:i/>
        </w:rPr>
        <w:t xml:space="preserve">Cử </w:t>
      </w:r>
      <w:r>
        <w:rPr>
          <w:i/>
        </w:rPr>
        <w:t xml:space="preserve">chỉ </w:t>
      </w:r>
      <w:r>
        <w:rPr>
          <w:i/>
        </w:rPr>
        <w:t xml:space="preserve">gượng </w:t>
      </w:r>
      <w:r>
        <w:rPr>
          <w:i/>
        </w:rPr>
        <w:t xml:space="preserve">gạo. </w:t>
      </w:r>
      <w:r>
        <w:br/>
      </w:r>
      <w:r>
        <w:rPr>
          <w:b/>
        </w:rPr>
        <w:t xml:space="preserve">gượng </w:t>
      </w:r>
      <w:r>
        <w:rPr>
          <w:b/>
        </w:rPr>
        <w:t xml:space="preserve">nhẹ </w:t>
      </w:r>
      <w:r>
        <w:rPr>
          <w:i/>
        </w:rPr>
        <w:t xml:space="preserve">tính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cố </w:t>
      </w:r>
      <w:r>
        <w:t xml:space="preserve">lựa </w:t>
      </w:r>
      <w:r>
        <w:t xml:space="preserve">cách </w:t>
      </w:r>
      <w:r>
        <w:t xml:space="preserve">sao </w:t>
      </w:r>
      <w:r>
        <w:t xml:space="preserve">cho </w:t>
      </w:r>
      <w:r>
        <w:t xml:space="preserve">nhẹ </w:t>
      </w:r>
      <w:r>
        <w:t xml:space="preserve">nhàng, </w:t>
      </w:r>
      <w:r>
        <w:t xml:space="preserve">tránh </w:t>
      </w:r>
      <w:r>
        <w:t xml:space="preserve">động </w:t>
      </w:r>
      <w:r>
        <w:t xml:space="preserve">chạm </w:t>
      </w:r>
      <w:r>
        <w:t xml:space="preserve">mạnh. </w:t>
      </w:r>
      <w:r>
        <w:t xml:space="preserve">Phê </w:t>
      </w:r>
      <w:r>
        <w:t xml:space="preserve">bình </w:t>
      </w:r>
      <w:r>
        <w:rPr>
          <w:i/>
        </w:rPr>
        <w:t xml:space="preserve">gượng </w:t>
      </w:r>
      <w:r>
        <w:rPr>
          <w:i/>
        </w:rPr>
        <w:t xml:space="preserve">nhẹ, </w:t>
      </w:r>
      <w:r>
        <w:t xml:space="preserve">không </w:t>
      </w:r>
      <w:r>
        <w:t xml:space="preserve">thẳng </w:t>
      </w:r>
      <w:r>
        <w:t xml:space="preserve">thắn. </w:t>
      </w:r>
      <w:r>
        <w:br w:type="page"/>
      </w:r>
      <w:r>
        <w:rPr>
          <w:b/>
        </w:rPr>
        <w:t xml:space="preserve">h,H </w:t>
      </w:r>
      <w:r>
        <w:t xml:space="preserve">["hát", </w:t>
      </w:r>
      <w:r>
        <w:t xml:space="preserve">hoặc </w:t>
      </w:r>
      <w:r>
        <w:t xml:space="preserve">"hờ", </w:t>
      </w:r>
      <w:r>
        <w:t xml:space="preserve">khi </w:t>
      </w:r>
      <w:r>
        <w:t xml:space="preserve">đánh </w:t>
      </w:r>
      <w:r>
        <w:t xml:space="preserve">vẳn]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mười </w:t>
      </w:r>
      <w:r>
        <w:t xml:space="preserve">một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ngữ: </w:t>
      </w:r>
      <w:r>
        <w:t xml:space="preserve">1)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"h"; </w:t>
      </w:r>
      <w:r>
        <w:t xml:space="preserve">2) </w:t>
      </w:r>
      <w:r>
        <w:t xml:space="preserve">tổ </w:t>
      </w:r>
      <w:r>
        <w:t xml:space="preserve">hợp </w:t>
      </w:r>
      <w:r>
        <w:t xml:space="preserve">với </w:t>
      </w:r>
      <w:r>
        <w:t xml:space="preserve">một </w:t>
      </w:r>
      <w:r>
        <w:t xml:space="preserve">hay </w:t>
      </w:r>
      <w:r>
        <w:t xml:space="preserve">hai </w:t>
      </w:r>
      <w:r>
        <w:t xml:space="preserve">con </w:t>
      </w:r>
      <w:r>
        <w:t xml:space="preserve">chữ </w:t>
      </w:r>
      <w:r>
        <w:t xml:space="preserve">khác </w:t>
      </w:r>
      <w:r>
        <w:t xml:space="preserve">làm </w:t>
      </w:r>
      <w:r>
        <w:t xml:space="preserve">thành </w:t>
      </w:r>
      <w:r>
        <w:t xml:space="preserve">những </w:t>
      </w:r>
      <w:r>
        <w:t xml:space="preserve">con </w:t>
      </w:r>
      <w:r>
        <w:t xml:space="preserve">chữ </w:t>
      </w:r>
      <w:r>
        <w:t xml:space="preserve">ghép: </w:t>
      </w:r>
      <w:r>
        <w:t xml:space="preserve">ch, </w:t>
      </w:r>
      <w:r>
        <w:t xml:space="preserve">gh, </w:t>
      </w:r>
      <w:r>
        <w:t xml:space="preserve">kh, </w:t>
      </w:r>
      <w:r>
        <w:t xml:space="preserve">ngh, </w:t>
      </w:r>
      <w:r>
        <w:t xml:space="preserve">ph, </w:t>
      </w:r>
      <w:r>
        <w:rPr>
          <w:i/>
        </w:rPr>
        <w:t xml:space="preserve">th. </w:t>
      </w:r>
      <w:r>
        <w:br/>
      </w:r>
      <w:r>
        <w:rPr>
          <w:b/>
        </w:rPr>
        <w:t xml:space="preserve">h </w:t>
      </w:r>
      <w:r>
        <w:rPr>
          <w:b/>
        </w:rPr>
        <w:t xml:space="preserve">hecto </w:t>
      </w:r>
      <w:r>
        <w:rPr>
          <w:b/>
        </w:rPr>
        <w:t xml:space="preserve">-, </w:t>
      </w:r>
      <w:r>
        <w:rPr>
          <w:b/>
        </w:rPr>
        <w:t xml:space="preserve">viết </w:t>
      </w:r>
      <w:r>
        <w:rPr>
          <w:b/>
        </w:rPr>
        <w:t xml:space="preserve">tắt </w:t>
      </w:r>
      <w:r>
        <w:rPr>
          <w:b/>
        </w:rPr>
        <w:t xml:space="preserve">hm </w:t>
      </w:r>
      <w:r>
        <w:t xml:space="preserve">(hectomet). </w:t>
      </w:r>
      <w:r>
        <w:t xml:space="preserve">hi </w:t>
      </w:r>
      <w:r>
        <w:t xml:space="preserve">(hectolit). </w:t>
      </w:r>
      <w:r>
        <w:br/>
      </w:r>
      <w:r>
        <w:rPr>
          <w:b/>
        </w:rPr>
        <w:t xml:space="preserve">h </w:t>
      </w:r>
      <w:r>
        <w:t xml:space="preserve">Kí </w:t>
      </w:r>
      <w:r>
        <w:t xml:space="preserve">hiệu </w:t>
      </w:r>
      <w:r>
        <w:t xml:space="preserve">của </w:t>
      </w:r>
      <w:r>
        <w:t xml:space="preserve">giờ </w:t>
      </w:r>
      <w:r>
        <w:t xml:space="preserve">(tiếng </w:t>
      </w:r>
      <w:r>
        <w:t xml:space="preserve">Anh </w:t>
      </w:r>
      <w:r>
        <w:t xml:space="preserve">hour). </w:t>
      </w:r>
      <w:r>
        <w:t xml:space="preserve">3h15' </w:t>
      </w:r>
      <w:r>
        <w:t xml:space="preserve">(3 </w:t>
      </w:r>
      <w:r>
        <w:t xml:space="preserve">giờ </w:t>
      </w:r>
      <w:r>
        <w:rPr>
          <w:b/>
        </w:rPr>
        <w:t xml:space="preserve">15 </w:t>
      </w:r>
      <w:r>
        <w:t xml:space="preserve">phút). </w:t>
      </w:r>
      <w:r>
        <w:br/>
      </w:r>
      <w:r>
        <w:rPr>
          <w:b/>
        </w:rPr>
        <w:t xml:space="preserve">H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rPr>
          <w:i/>
        </w:rPr>
        <w:t xml:space="preserve">hydrogen </w:t>
      </w:r>
      <w:r>
        <w:rPr>
          <w:i/>
        </w:rPr>
        <w:t xml:space="preserve">(yđro). </w:t>
      </w:r>
      <w:r>
        <w:br/>
      </w:r>
      <w:r>
        <w:rPr>
          <w:b/>
        </w:rPr>
        <w:t xml:space="preserve">ha, </w:t>
      </w:r>
      <w:r>
        <w:rPr>
          <w:i/>
        </w:rPr>
        <w:t xml:space="preserve">cảm từ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vui </w:t>
      </w:r>
      <w:r>
        <w:t xml:space="preserve">mừng, </w:t>
      </w:r>
      <w:r>
        <w:t xml:space="preserve">phấn </w:t>
      </w:r>
      <w:r>
        <w:t xml:space="preserve">khởi. </w:t>
      </w:r>
      <w:r>
        <w:t xml:space="preserve">Ha! </w:t>
      </w:r>
      <w:r>
        <w:t xml:space="preserve">Thích </w:t>
      </w:r>
      <w:r>
        <w:t xml:space="preserve">quá! </w:t>
      </w:r>
      <w:r>
        <w:br/>
      </w:r>
      <w:r>
        <w:rPr>
          <w:b/>
        </w:rPr>
        <w:t xml:space="preserve">ha.hecta,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br/>
      </w:r>
      <w:r>
        <w:rPr>
          <w:b/>
        </w:rPr>
        <w:t xml:space="preserve">ha </w:t>
      </w:r>
      <w:r>
        <w:rPr>
          <w:b/>
        </w:rPr>
        <w:t xml:space="preserve">ha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cười </w:t>
      </w:r>
      <w:r>
        <w:t xml:space="preserve">to </w:t>
      </w:r>
      <w:r>
        <w:t xml:space="preserve">tỏ </w:t>
      </w:r>
      <w:r>
        <w:t xml:space="preserve">ý </w:t>
      </w:r>
      <w:r>
        <w:t xml:space="preserve">tán </w:t>
      </w:r>
      <w:r>
        <w:t xml:space="preserve">thưởng </w:t>
      </w:r>
      <w:r>
        <w:t xml:space="preserve">hoặc </w:t>
      </w:r>
      <w:r>
        <w:t xml:space="preserve">thoải </w:t>
      </w:r>
      <w:r>
        <w:t xml:space="preserve">mái. </w:t>
      </w:r>
      <w:r>
        <w:t xml:space="preserve">Cười </w:t>
      </w:r>
      <w:r>
        <w:rPr>
          <w:i/>
        </w:rPr>
        <w:t xml:space="preserve">ha </w:t>
      </w:r>
      <w:r>
        <w:t xml:space="preserve">ha. </w:t>
      </w:r>
      <w:r>
        <w:br/>
      </w:r>
      <w:r>
        <w:rPr>
          <w:b/>
        </w:rPr>
        <w:t xml:space="preserve">ha </w:t>
      </w:r>
      <w:r>
        <w:rPr>
          <w:b/>
        </w:rPr>
        <w:t xml:space="preserve">hả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cười </w:t>
      </w:r>
      <w:r>
        <w:t xml:space="preserve">to </w:t>
      </w:r>
      <w:r>
        <w:t xml:space="preserve">tỏ </w:t>
      </w:r>
      <w:r>
        <w:t xml:space="preserve">ra </w:t>
      </w:r>
      <w:r>
        <w:t xml:space="preserve">rất </w:t>
      </w:r>
      <w:r>
        <w:t xml:space="preserve">khoái </w:t>
      </w:r>
      <w:r>
        <w:t xml:space="preserve">chí. </w:t>
      </w:r>
      <w:r>
        <w:t xml:space="preserve">Vỗ </w:t>
      </w:r>
      <w:r>
        <w:rPr>
          <w:i/>
        </w:rPr>
        <w:t xml:space="preserve">đùi </w:t>
      </w:r>
      <w:r>
        <w:rPr>
          <w:i/>
        </w:rPr>
        <w:t xml:space="preserve">cười </w:t>
      </w:r>
      <w:r>
        <w:t xml:space="preserve">ha </w:t>
      </w:r>
      <w:r>
        <w:t xml:space="preserve">hả. </w:t>
      </w:r>
      <w:r>
        <w:br/>
      </w:r>
      <w:r>
        <w:rPr>
          <w:b/>
        </w:rPr>
        <w:t xml:space="preserve">“ha-lô-jen" </w:t>
      </w:r>
      <w:r>
        <w:rPr>
          <w:i/>
        </w:rPr>
        <w:t xml:space="preserve">xem </w:t>
      </w:r>
      <w:r>
        <w:t xml:space="preserve">halogen. </w:t>
      </w:r>
      <w:r>
        <w:br/>
      </w:r>
      <w:r>
        <w:rPr>
          <w:b/>
        </w:rPr>
        <w:t xml:space="preserve">hà, </w:t>
      </w:r>
      <w:r>
        <w:rPr>
          <w:i/>
        </w:rPr>
        <w:t xml:space="preserve">danh từ </w:t>
      </w:r>
      <w:r>
        <w:t xml:space="preserve">Hàu </w:t>
      </w:r>
      <w:r>
        <w:t xml:space="preserve">nhỏ </w:t>
      </w:r>
      <w:r>
        <w:t xml:space="preserve">sống </w:t>
      </w:r>
      <w:r>
        <w:t xml:space="preserve">thành </w:t>
      </w:r>
      <w:r>
        <w:t xml:space="preserve">từng </w:t>
      </w:r>
      <w:r>
        <w:t xml:space="preserve">đám </w:t>
      </w:r>
      <w:r>
        <w:t xml:space="preserve">trên </w:t>
      </w:r>
      <w:r>
        <w:t xml:space="preserve">mặt </w:t>
      </w:r>
      <w:r>
        <w:t xml:space="preserve">đá </w:t>
      </w:r>
      <w:r>
        <w:t xml:space="preserve">hoặc </w:t>
      </w:r>
      <w:r>
        <w:t xml:space="preserve">thân </w:t>
      </w:r>
      <w:r>
        <w:t xml:space="preserve">cây </w:t>
      </w:r>
      <w:r>
        <w:t xml:space="preserve">ngập </w:t>
      </w:r>
      <w:r>
        <w:t xml:space="preserve">nước </w:t>
      </w:r>
      <w:r>
        <w:t xml:space="preserve">vùng </w:t>
      </w:r>
      <w:r>
        <w:t xml:space="preserve">ven </w:t>
      </w:r>
      <w:r>
        <w:t xml:space="preserve">biên. </w:t>
      </w:r>
      <w:r>
        <w:br/>
      </w:r>
      <w:r>
        <w:rPr>
          <w:b/>
        </w:rPr>
        <w:t xml:space="preserve">hà,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ngành </w:t>
      </w:r>
      <w:r>
        <w:t xml:space="preserve">thân </w:t>
      </w:r>
      <w:r>
        <w:t xml:space="preserve">mềm, </w:t>
      </w:r>
      <w:r>
        <w:t xml:space="preserve">hình </w:t>
      </w:r>
      <w:r>
        <w:t xml:space="preserve">cuống </w:t>
      </w:r>
      <w:r>
        <w:t xml:space="preserve">dài, </w:t>
      </w:r>
      <w:r>
        <w:t xml:space="preserve">không </w:t>
      </w:r>
      <w:r>
        <w:t xml:space="preserve">có </w:t>
      </w:r>
      <w:r>
        <w:t xml:space="preserve">vỏ, </w:t>
      </w:r>
      <w:r>
        <w:t xml:space="preserve">đục </w:t>
      </w:r>
      <w:r>
        <w:t xml:space="preserve">thủng </w:t>
      </w:r>
      <w:r>
        <w:t xml:space="preserve">gỗ </w:t>
      </w:r>
      <w:r>
        <w:t xml:space="preserve">trong </w:t>
      </w:r>
      <w:r>
        <w:t xml:space="preserve">nước. </w:t>
      </w:r>
      <w:r>
        <w:br/>
      </w:r>
      <w:r>
        <w:rPr>
          <w:b/>
        </w:rPr>
        <w:t xml:space="preserve">hà.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Sâu </w:t>
      </w:r>
      <w:r>
        <w:t xml:space="preserve">cánh </w:t>
      </w:r>
      <w:r>
        <w:t xml:space="preserve">cứng, </w:t>
      </w:r>
      <w:r>
        <w:t xml:space="preserve">kí </w:t>
      </w:r>
      <w:r>
        <w:t xml:space="preserve">sinh </w:t>
      </w:r>
      <w:r>
        <w:t xml:space="preserve">trong </w:t>
      </w:r>
      <w:r>
        <w:t xml:space="preserve">củ </w:t>
      </w:r>
      <w:r>
        <w:t xml:space="preserve">khoai, </w:t>
      </w:r>
      <w:r>
        <w:t xml:space="preserve">làm </w:t>
      </w:r>
      <w:r>
        <w:t xml:space="preserve">cho </w:t>
      </w:r>
      <w:r>
        <w:t xml:space="preserve">khoai </w:t>
      </w:r>
      <w:r>
        <w:t xml:space="preserve">hỏng. </w:t>
      </w:r>
      <w:r>
        <w:t xml:space="preserve">II </w:t>
      </w:r>
      <w:r>
        <w:t xml:space="preserve">tính từ </w:t>
      </w:r>
      <w:r>
        <w:t xml:space="preserve">(Khoai) </w:t>
      </w:r>
      <w:r>
        <w:t xml:space="preserve">bị </w:t>
      </w:r>
      <w:r>
        <w:t xml:space="preserve">hà </w:t>
      </w:r>
      <w:r>
        <w:t xml:space="preserve">đục. </w:t>
      </w:r>
      <w:r>
        <w:t xml:space="preserve">Khoai </w:t>
      </w:r>
      <w:r>
        <w:t xml:space="preserve">hà. </w:t>
      </w:r>
      <w:r>
        <w:br/>
      </w:r>
      <w:r>
        <w:rPr>
          <w:b/>
        </w:rPr>
        <w:t xml:space="preserve">hà.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Sâu </w:t>
      </w:r>
      <w:r>
        <w:t xml:space="preserve">ăn </w:t>
      </w:r>
      <w:r>
        <w:t xml:space="preserve">dưới </w:t>
      </w:r>
      <w:r>
        <w:t xml:space="preserve">bàn </w:t>
      </w:r>
      <w:r>
        <w:t xml:space="preserve">chân </w:t>
      </w:r>
      <w:r>
        <w:t xml:space="preserve">của </w:t>
      </w:r>
      <w:r>
        <w:t xml:space="preserve">người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(như </w:t>
      </w:r>
      <w:r>
        <w:t xml:space="preserve">ngựa, </w:t>
      </w:r>
      <w:r>
        <w:t xml:space="preserve">lợn...).ll </w:t>
      </w:r>
      <w:r>
        <w:t xml:space="preserve">tính từ </w:t>
      </w:r>
      <w:r>
        <w:t xml:space="preserve">_ </w:t>
      </w:r>
      <w:r>
        <w:t xml:space="preserve">(Chân) </w:t>
      </w:r>
      <w:r>
        <w:t xml:space="preserve">bị </w:t>
      </w:r>
      <w:r>
        <w:t xml:space="preserve">hà </w:t>
      </w:r>
      <w:r>
        <w:t xml:space="preserve">ăn. </w:t>
      </w:r>
      <w:r>
        <w:t xml:space="preserve">Chân </w:t>
      </w:r>
      <w:r>
        <w:t xml:space="preserve">hà. </w:t>
      </w:r>
      <w:r>
        <w:t xml:space="preserve">Ngựa </w:t>
      </w:r>
      <w:r>
        <w:rPr>
          <w:i/>
        </w:rPr>
        <w:t xml:space="preserve">hà. </w:t>
      </w:r>
      <w:r>
        <w:t xml:space="preserve">Ẽ </w:t>
      </w:r>
      <w:r>
        <w:t xml:space="preserve">hà,d. </w:t>
      </w:r>
      <w:r>
        <w:rPr>
          <w:b/>
        </w:rPr>
        <w:t xml:space="preserve">1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Sông. </w:t>
      </w:r>
      <w:r>
        <w:t xml:space="preserve">Làng </w:t>
      </w:r>
      <w:r>
        <w:rPr>
          <w:i/>
        </w:rPr>
        <w:t xml:space="preserve">Ẽ </w:t>
      </w:r>
      <w:r>
        <w:t xml:space="preserve">uen </w:t>
      </w:r>
      <w:r>
        <w:rPr>
          <w:i/>
        </w:rPr>
        <w:t xml:space="preserve">hà. </w:t>
      </w:r>
      <w:r>
        <w:rPr>
          <w:b/>
        </w:rPr>
        <w:t xml:space="preserve">2 </w:t>
      </w:r>
      <w:r>
        <w:t xml:space="preserve">Khoảng </w:t>
      </w:r>
      <w:r>
        <w:t xml:space="preserve">cách </w:t>
      </w:r>
      <w:r>
        <w:t xml:space="preserve">ở </w:t>
      </w:r>
      <w:r>
        <w:t xml:space="preserve">giữa, </w:t>
      </w:r>
      <w:r>
        <w:t xml:space="preserve">chia </w:t>
      </w:r>
      <w:r>
        <w:t xml:space="preserve">bàn </w:t>
      </w:r>
      <w:r>
        <w:t xml:space="preserve">cờ </w:t>
      </w:r>
      <w:r>
        <w:t xml:space="preserve">tướng </w:t>
      </w:r>
      <w:r>
        <w:t xml:space="preserve">thành </w:t>
      </w:r>
      <w:r>
        <w:t xml:space="preserve">hai </w:t>
      </w:r>
      <w:r>
        <w:t xml:space="preserve">bên. </w:t>
      </w:r>
      <w:r>
        <w:t xml:space="preserve">Tốt </w:t>
      </w:r>
      <w:r>
        <w:rPr>
          <w:i/>
        </w:rPr>
        <w:t xml:space="preserve">qua </w:t>
      </w:r>
      <w:r>
        <w:rPr>
          <w:i/>
        </w:rPr>
        <w:t xml:space="preserve">hà. </w:t>
      </w:r>
      <w:r>
        <w:br/>
      </w:r>
      <w:r>
        <w:rPr>
          <w:b/>
        </w:rPr>
        <w:t xml:space="preserve">hà; </w:t>
      </w:r>
      <w:r>
        <w:rPr>
          <w:i/>
        </w:rPr>
        <w:t xml:space="preserve">động từ </w:t>
      </w:r>
      <w:r>
        <w:t xml:space="preserve">Mở </w:t>
      </w:r>
      <w:r>
        <w:t xml:space="preserve">rộng </w:t>
      </w:r>
      <w:r>
        <w:t xml:space="preserve">miệng </w:t>
      </w:r>
      <w:r>
        <w:t xml:space="preserve">và </w:t>
      </w:r>
      <w:r>
        <w:t xml:space="preserve">thở </w:t>
      </w:r>
      <w:r>
        <w:t xml:space="preserve">mạnh </w:t>
      </w:r>
      <w:r>
        <w:t xml:space="preserve">ra. </w:t>
      </w:r>
      <w:r>
        <w:t xml:space="preserve">Hà </w:t>
      </w:r>
      <w:r>
        <w:rPr>
          <w:i/>
        </w:rPr>
        <w:t xml:space="preserve">khói </w:t>
      </w:r>
      <w:r>
        <w:t xml:space="preserve">thuốc. </w:t>
      </w:r>
      <w:r>
        <w:rPr>
          <w:i/>
        </w:rPr>
        <w:t xml:space="preserve">Hà </w:t>
      </w:r>
      <w:r>
        <w:t xml:space="preserve">hơi*. </w:t>
      </w:r>
      <w:r>
        <w:br/>
      </w:r>
      <w:r>
        <w:rPr>
          <w:b/>
        </w:rPr>
        <w:t xml:space="preserve">hà </w:t>
      </w:r>
      <w:r>
        <w:rPr>
          <w:b/>
        </w:rPr>
        <w:t xml:space="preserve">bá </w:t>
      </w:r>
      <w:r>
        <w:rPr>
          <w:i/>
        </w:rPr>
        <w:t xml:space="preserve">danh từ </w:t>
      </w:r>
      <w:r>
        <w:t xml:space="preserve">Thần </w:t>
      </w:r>
      <w:r>
        <w:t xml:space="preserve">sông,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Đất </w:t>
      </w:r>
      <w:r>
        <w:t xml:space="preserve">có </w:t>
      </w:r>
      <w:r>
        <w:rPr>
          <w:i/>
        </w:rPr>
        <w:t xml:space="preserve">thổ </w:t>
      </w:r>
      <w:r>
        <w:rPr>
          <w:i/>
        </w:rPr>
        <w:t xml:space="preserve">công, </w:t>
      </w:r>
      <w:r>
        <w:t xml:space="preserve">sông </w:t>
      </w:r>
      <w:r>
        <w:rPr>
          <w:i/>
        </w:rPr>
        <w:t xml:space="preserve">có </w:t>
      </w:r>
      <w:r>
        <w:t xml:space="preserve">hà </w:t>
      </w:r>
      <w:r>
        <w:rPr>
          <w:i/>
        </w:rPr>
        <w:t xml:space="preserve">bá </w:t>
      </w:r>
      <w:r>
        <w:t xml:space="preserve">(tục ngữ). </w:t>
      </w:r>
      <w:r>
        <w:br/>
      </w:r>
      <w:r>
        <w:rPr>
          <w:b/>
        </w:rPr>
        <w:t xml:space="preserve">hà </w:t>
      </w:r>
      <w:r>
        <w:rPr>
          <w:b/>
        </w:rPr>
        <w:t xml:space="preserve">bao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hầu </w:t>
      </w:r>
      <w:r>
        <w:rPr>
          <w:i/>
        </w:rPr>
        <w:t xml:space="preserve">bao. </w:t>
      </w:r>
      <w:r>
        <w:br/>
      </w:r>
      <w:r>
        <w:rPr>
          <w:b/>
        </w:rPr>
        <w:t xml:space="preserve">hà </w:t>
      </w:r>
      <w:r>
        <w:rPr>
          <w:b/>
        </w:rPr>
        <w:t xml:space="preserve">cố </w:t>
      </w:r>
      <w:r>
        <w:rPr>
          <w:i/>
        </w:rPr>
        <w:t xml:space="preserve">phụ từ </w:t>
      </w:r>
      <w:r>
        <w:t xml:space="preserve">(kng.; </w:t>
      </w:r>
      <w:r>
        <w:t xml:space="preserve">thường </w:t>
      </w:r>
      <w:r>
        <w:t xml:space="preserve">nói </w:t>
      </w:r>
      <w:r>
        <w:t xml:space="preserve">hà </w:t>
      </w:r>
      <w:r>
        <w:t xml:space="preserve">cớ </w:t>
      </w:r>
      <w:r>
        <w:t xml:space="preserve">gì, </w:t>
      </w:r>
      <w:r>
        <w:t xml:space="preserve">hà </w:t>
      </w:r>
      <w:r>
        <w:t xml:space="preserve">cớ </w:t>
      </w:r>
      <w:r>
        <w:t xml:space="preserve">làm </w:t>
      </w:r>
      <w:r>
        <w:t xml:space="preserve">sao). </w:t>
      </w:r>
      <w:r>
        <w:t xml:space="preserve">Cớ </w:t>
      </w:r>
      <w:r>
        <w:t xml:space="preserve">sao. </w:t>
      </w:r>
      <w:r>
        <w:t xml:space="preserve">Hà </w:t>
      </w:r>
      <w:r>
        <w:rPr>
          <w:i/>
        </w:rPr>
        <w:t xml:space="preserve">cớgì </w:t>
      </w:r>
      <w:r>
        <w:t xml:space="preserve">anh </w:t>
      </w:r>
      <w:r>
        <w:t xml:space="preserve">đánh </w:t>
      </w:r>
      <w:r>
        <w:t xml:space="preserve">nó? </w:t>
      </w:r>
      <w:r>
        <w:br/>
      </w:r>
      <w:r>
        <w:rPr>
          <w:b/>
        </w:rPr>
        <w:t xml:space="preserve">hà </w:t>
      </w:r>
      <w:r>
        <w:rPr>
          <w:b/>
        </w:rPr>
        <w:t xml:space="preserve">hiếp </w:t>
      </w:r>
      <w:r>
        <w:rPr>
          <w:i/>
        </w:rPr>
        <w:t xml:space="preserve">động từ </w:t>
      </w:r>
      <w:r>
        <w:t xml:space="preserve">Dùng </w:t>
      </w:r>
      <w:r>
        <w:t xml:space="preserve">quyền </w:t>
      </w:r>
      <w:r>
        <w:t xml:space="preserve">thế </w:t>
      </w:r>
      <w:r>
        <w:t xml:space="preserve">và </w:t>
      </w:r>
      <w:r>
        <w:t xml:space="preserve">sức </w:t>
      </w:r>
      <w:r>
        <w:t xml:space="preserve">mạnh </w:t>
      </w:r>
      <w:r>
        <w:t xml:space="preserve">để </w:t>
      </w:r>
      <w:r>
        <w:t xml:space="preserve">lấn </w:t>
      </w:r>
      <w:r>
        <w:t xml:space="preserve">át, </w:t>
      </w:r>
      <w:r>
        <w:t xml:space="preserve">đè </w:t>
      </w:r>
      <w:r>
        <w:t xml:space="preserve">nén </w:t>
      </w:r>
      <w:r>
        <w:t xml:space="preserve">một </w:t>
      </w:r>
      <w:r>
        <w:t xml:space="preserve">cách </w:t>
      </w:r>
      <w:r>
        <w:t xml:space="preserve">nghiệt </w:t>
      </w:r>
      <w:r>
        <w:t xml:space="preserve">ngã. </w:t>
      </w:r>
      <w:r>
        <w:t xml:space="preserve">Hà </w:t>
      </w:r>
      <w:r>
        <w:t xml:space="preserve">hiếp </w:t>
      </w:r>
      <w:r>
        <w:t xml:space="preserve">người </w:t>
      </w:r>
      <w:r>
        <w:rPr>
          <w:i/>
        </w:rPr>
        <w:t xml:space="preserve">lao </w:t>
      </w:r>
      <w:r>
        <w:t xml:space="preserve">động. </w:t>
      </w:r>
      <w:r>
        <w:br/>
      </w:r>
      <w:r>
        <w:rPr>
          <w:b/>
        </w:rPr>
        <w:t xml:space="preserve">hà </w:t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t xml:space="preserve">Mở </w:t>
      </w:r>
      <w:r>
        <w:t xml:space="preserve">rộng </w:t>
      </w:r>
      <w:r>
        <w:t xml:space="preserve">miệng </w:t>
      </w:r>
      <w:r>
        <w:t xml:space="preserve">và </w:t>
      </w:r>
      <w:r>
        <w:t xml:space="preserve">thở </w:t>
      </w:r>
      <w:r>
        <w:t xml:space="preserve">mạnh </w:t>
      </w:r>
      <w:r>
        <w:t xml:space="preserve">hơi </w:t>
      </w:r>
      <w:r>
        <w:t xml:space="preserve">ra. </w:t>
      </w:r>
      <w:r>
        <w:t xml:space="preserve">Hà </w:t>
      </w:r>
      <w:r>
        <w:t xml:space="preserve">hơi </w:t>
      </w:r>
      <w:r>
        <w:t xml:space="preserve">thổi </w:t>
      </w:r>
      <w:r>
        <w:t xml:space="preserve">ngạt </w:t>
      </w:r>
      <w:r>
        <w:rPr>
          <w:i/>
        </w:rPr>
        <w:t xml:space="preserve">cứu </w:t>
      </w:r>
      <w:r>
        <w:t xml:space="preserve">sống </w:t>
      </w:r>
      <w:r>
        <w:rPr>
          <w:i/>
        </w:rPr>
        <w:t xml:space="preserve">nạn </w:t>
      </w:r>
      <w:r>
        <w:t xml:space="preserve">nhân. </w:t>
      </w:r>
      <w:r>
        <w:t xml:space="preserve">Hà </w:t>
      </w:r>
      <w:r>
        <w:t xml:space="preserve">hơi </w:t>
      </w:r>
      <w:r>
        <w:t xml:space="preserve">cho </w:t>
      </w:r>
      <w:r>
        <w:rPr>
          <w:i/>
        </w:rPr>
        <w:t xml:space="preserve">ấm </w:t>
      </w:r>
      <w:r>
        <w:t xml:space="preserve">lôn. </w:t>
      </w:r>
      <w:r>
        <w:br/>
      </w:r>
      <w:r>
        <w:rPr>
          <w:b/>
        </w:rPr>
        <w:t xml:space="preserve">hà </w:t>
      </w:r>
      <w:r>
        <w:rPr>
          <w:b/>
        </w:rPr>
        <w:t xml:space="preserve">khắc </w:t>
      </w:r>
      <w:r>
        <w:rPr>
          <w:i/>
        </w:rPr>
        <w:t xml:space="preserve">tính từ </w:t>
      </w:r>
      <w:r>
        <w:t xml:space="preserve">Khe </w:t>
      </w:r>
      <w:r>
        <w:t xml:space="preserve">khắt, </w:t>
      </w:r>
      <w:r>
        <w:t xml:space="preserve">ác </w:t>
      </w:r>
      <w:r>
        <w:t xml:space="preserve">nghiệt. </w:t>
      </w:r>
      <w:r>
        <w:t xml:space="preserve">Chính </w:t>
      </w:r>
      <w:r>
        <w:rPr>
          <w:i/>
        </w:rPr>
        <w:t xml:space="preserve">sách </w:t>
      </w:r>
      <w:r>
        <w:t xml:space="preserve">thực </w:t>
      </w:r>
      <w:r>
        <w:rPr>
          <w:i/>
        </w:rPr>
        <w:t xml:space="preserve">dân </w:t>
      </w:r>
      <w:r>
        <w:rPr>
          <w:i/>
        </w:rPr>
        <w:t xml:space="preserve">hà </w:t>
      </w:r>
      <w:r>
        <w:rPr>
          <w:i/>
        </w:rPr>
        <w:t xml:space="preserve">khắc. </w:t>
      </w:r>
      <w:r>
        <w:br/>
      </w:r>
      <w:r>
        <w:rPr>
          <w:b/>
        </w:rPr>
        <w:t xml:space="preserve">hà </w:t>
      </w:r>
      <w:r>
        <w:rPr>
          <w:b/>
        </w:rPr>
        <w:t xml:space="preserve">lạm </w:t>
      </w:r>
      <w:r>
        <w:rPr>
          <w:i/>
        </w:rPr>
        <w:t xml:space="preserve">động từ </w:t>
      </w:r>
      <w:r>
        <w:t xml:space="preserve">(cũ). </w:t>
      </w:r>
      <w:r>
        <w:t xml:space="preserve">Lợi </w:t>
      </w:r>
      <w:r>
        <w:t xml:space="preserve">dụng </w:t>
      </w:r>
      <w:r>
        <w:t xml:space="preserve">chức </w:t>
      </w:r>
      <w:r>
        <w:t xml:space="preserve">quyền </w:t>
      </w:r>
      <w:r>
        <w:t xml:space="preserve">để </w:t>
      </w:r>
      <w:r>
        <w:t xml:space="preserve">lấy </w:t>
      </w:r>
      <w:r>
        <w:t xml:space="preserve">của. </w:t>
      </w:r>
      <w:r>
        <w:t xml:space="preserve">Quan </w:t>
      </w:r>
      <w:r>
        <w:rPr>
          <w:i/>
        </w:rPr>
        <w:t xml:space="preserve">lại </w:t>
      </w:r>
      <w:r>
        <w:t xml:space="preserve">hà </w:t>
      </w:r>
      <w:r>
        <w:rPr>
          <w:i/>
        </w:rPr>
        <w:t xml:space="preserve">lạm. </w:t>
      </w:r>
      <w:r>
        <w:t xml:space="preserve">Hà </w:t>
      </w:r>
      <w:r>
        <w:t xml:space="preserve">lạm </w:t>
      </w:r>
      <w:r>
        <w:rPr>
          <w:i/>
        </w:rPr>
        <w:t xml:space="preserve">công </w:t>
      </w:r>
      <w:r>
        <w:rPr>
          <w:i/>
        </w:rPr>
        <w:t xml:space="preserve">qui. </w:t>
      </w:r>
      <w:r>
        <w:br/>
      </w:r>
      <w:r>
        <w:rPr>
          <w:b/>
        </w:rPr>
        <w:t xml:space="preserve">hà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Thú </w:t>
      </w:r>
      <w:r>
        <w:t xml:space="preserve">lớn </w:t>
      </w:r>
      <w:r>
        <w:t xml:space="preserve">gần </w:t>
      </w:r>
      <w:r>
        <w:t xml:space="preserve">với </w:t>
      </w:r>
      <w:r>
        <w:t xml:space="preserve">lợn, </w:t>
      </w:r>
      <w:r>
        <w:t xml:space="preserve">đầu </w:t>
      </w:r>
      <w:r>
        <w:t xml:space="preserve">to, </w:t>
      </w:r>
      <w:r>
        <w:t xml:space="preserve">mõm </w:t>
      </w:r>
      <w:r>
        <w:t xml:space="preserve">rộng, </w:t>
      </w:r>
      <w:r>
        <w:t xml:space="preserve">ăn </w:t>
      </w:r>
      <w:r>
        <w:t xml:space="preserve">cỏ, </w:t>
      </w:r>
      <w:r>
        <w:t xml:space="preserve">sống </w:t>
      </w:r>
      <w:r>
        <w:t xml:space="preserve">ở </w:t>
      </w:r>
      <w:r>
        <w:t xml:space="preserve">sông </w:t>
      </w:r>
      <w:r>
        <w:t xml:space="preserve">đầm </w:t>
      </w:r>
      <w:r>
        <w:t xml:space="preserve">châu </w:t>
      </w:r>
      <w:r>
        <w:t xml:space="preserve">Phi. </w:t>
      </w:r>
      <w:r>
        <w:br/>
      </w:r>
      <w:r>
        <w:rPr>
          <w:b/>
        </w:rPr>
        <w:t xml:space="preserve">hà </w:t>
      </w:r>
      <w:r>
        <w:rPr>
          <w:b/>
        </w:rPr>
        <w:t xml:space="preserve">móng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vật) </w:t>
      </w:r>
      <w:r>
        <w:t xml:space="preserve">có </w:t>
      </w:r>
      <w:r>
        <w:t xml:space="preserve">móng </w:t>
      </w:r>
      <w:r>
        <w:t xml:space="preserve">bị </w:t>
      </w:r>
      <w:r>
        <w:t xml:space="preserve">thối, </w:t>
      </w:r>
      <w:r>
        <w:t xml:space="preserve">bị </w:t>
      </w:r>
      <w:r>
        <w:t xml:space="preserve">khuyết </w:t>
      </w:r>
      <w:r>
        <w:t xml:space="preserve">từng </w:t>
      </w:r>
      <w:r>
        <w:t xml:space="preserve">đám </w:t>
      </w:r>
      <w:r>
        <w:t xml:space="preserve">]ỗ </w:t>
      </w:r>
      <w:r>
        <w:t xml:space="preserve">chỗ </w:t>
      </w:r>
      <w:r>
        <w:t xml:space="preserve">như </w:t>
      </w:r>
      <w:r>
        <w:t xml:space="preserve">khoai </w:t>
      </w:r>
      <w:r>
        <w:t xml:space="preserve">lang </w:t>
      </w:r>
      <w:r>
        <w:t xml:space="preserve">hà.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