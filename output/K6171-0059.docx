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bom </w:t>
      </w:r>
      <w:r>
        <w:rPr>
          <w:b/>
        </w:rPr>
        <w:t xml:space="preserve">bê </w:t>
      </w:r>
      <w:r>
        <w:rPr>
          <w:i/>
        </w:rPr>
        <w:t xml:space="preserve">xem </w:t>
      </w:r>
      <w:r>
        <w:rPr>
          <w:i/>
        </w:rPr>
        <w:t xml:space="preserve">bombê. </w:t>
      </w:r>
      <w:r>
        <w:br/>
      </w:r>
      <w:r>
        <w:rPr>
          <w:b/>
        </w:rPr>
        <w:t xml:space="preserve">bom </w:t>
      </w:r>
      <w:r>
        <w:rPr>
          <w:b/>
        </w:rPr>
        <w:t xml:space="preserve">bi </w:t>
      </w:r>
      <w:r>
        <w:rPr>
          <w:i/>
        </w:rPr>
        <w:t xml:space="preserve">danh từ </w:t>
      </w:r>
      <w:r>
        <w:t xml:space="preserve">Bom </w:t>
      </w:r>
      <w:r>
        <w:t xml:space="preserve">khi </w:t>
      </w:r>
      <w:r>
        <w:t xml:space="preserve">nổ </w:t>
      </w:r>
      <w:r>
        <w:t xml:space="preserve">bắn </w:t>
      </w:r>
      <w:r>
        <w:t xml:space="preserve">ra </w:t>
      </w:r>
      <w:r>
        <w:t xml:space="preserve">nhiều </w:t>
      </w:r>
      <w:r>
        <w:t xml:space="preserve">viên </w:t>
      </w:r>
      <w:r>
        <w:t xml:space="preserve">bi </w:t>
      </w:r>
      <w:r>
        <w:t xml:space="preserve">để </w:t>
      </w:r>
      <w:r>
        <w:t xml:space="preserve">sát </w:t>
      </w:r>
      <w:r>
        <w:t xml:space="preserve">thương. </w:t>
      </w:r>
      <w:r>
        <w:br/>
      </w:r>
      <w:r>
        <w:rPr>
          <w:b/>
        </w:rPr>
        <w:t xml:space="preserve">bom </w:t>
      </w:r>
      <w:r>
        <w:rPr>
          <w:b/>
        </w:rPr>
        <w:t xml:space="preserve">bươm </w:t>
      </w:r>
      <w:r>
        <w:rPr>
          <w:b/>
        </w:rPr>
        <w:t xml:space="preserve">bướm </w:t>
      </w:r>
      <w:r>
        <w:rPr>
          <w:i/>
        </w:rPr>
        <w:t xml:space="preserve">danh từ </w:t>
      </w:r>
      <w:r>
        <w:t xml:space="preserve">Bom </w:t>
      </w:r>
      <w:r>
        <w:t xml:space="preserve">nhỏ </w:t>
      </w:r>
      <w:r>
        <w:t xml:space="preserve">sát </w:t>
      </w:r>
      <w:r>
        <w:t xml:space="preserve">thương, </w:t>
      </w:r>
      <w:r>
        <w:t xml:space="preserve">có </w:t>
      </w:r>
      <w:r>
        <w:t xml:space="preserve">cánh </w:t>
      </w:r>
      <w:r>
        <w:t xml:space="preserve">gần </w:t>
      </w:r>
      <w:r>
        <w:t xml:space="preserve">giống </w:t>
      </w:r>
      <w:r>
        <w:t xml:space="preserve">cánh </w:t>
      </w:r>
      <w:r>
        <w:t xml:space="preserve">bướm. </w:t>
      </w:r>
      <w:r>
        <w:br/>
      </w:r>
      <w:r>
        <w:rPr>
          <w:b/>
        </w:rPr>
        <w:t xml:space="preserve">bom </w:t>
      </w:r>
      <w:r>
        <w:rPr>
          <w:b/>
        </w:rPr>
        <w:t xml:space="preserve">chim </w:t>
      </w:r>
      <w:r>
        <w:rPr>
          <w:i/>
        </w:rPr>
        <w:t xml:space="preserve">danh từ </w:t>
      </w:r>
      <w:r>
        <w:t xml:space="preserve">Bom </w:t>
      </w:r>
      <w:r>
        <w:t xml:space="preserve">thả </w:t>
      </w:r>
      <w:r>
        <w:t xml:space="preserve">cho </w:t>
      </w:r>
      <w:r>
        <w:t xml:space="preserve">nổ </w:t>
      </w:r>
      <w:r>
        <w:t xml:space="preserve">sâu </w:t>
      </w:r>
      <w:r>
        <w:t xml:space="preserve">dưới </w:t>
      </w:r>
      <w:r>
        <w:t xml:space="preserve">nước,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đánh </w:t>
      </w:r>
      <w:r>
        <w:t xml:space="preserve">tàu </w:t>
      </w:r>
      <w:r>
        <w:t xml:space="preserve">ngầm. </w:t>
      </w:r>
      <w:r>
        <w:br/>
      </w:r>
      <w:r>
        <w:rPr>
          <w:b/>
        </w:rPr>
        <w:t xml:space="preserve">bom </w:t>
      </w:r>
      <w:r>
        <w:rPr>
          <w:b/>
        </w:rPr>
        <w:t xml:space="preserve">đạn </w:t>
      </w:r>
      <w:r>
        <w:rPr>
          <w:i/>
        </w:rPr>
        <w:t xml:space="preserve">danh từ </w:t>
      </w:r>
      <w:r>
        <w:t xml:space="preserve">Bom, </w:t>
      </w:r>
      <w:r>
        <w:t xml:space="preserve">đạn </w:t>
      </w:r>
      <w:r>
        <w:t xml:space="preserve">và </w:t>
      </w:r>
      <w:r>
        <w:t xml:space="preserve">những </w:t>
      </w:r>
      <w:r>
        <w:t xml:space="preserve">vũ </w:t>
      </w:r>
      <w:r>
        <w:t xml:space="preserve">khí </w:t>
      </w:r>
      <w:r>
        <w:t xml:space="preserve">giết </w:t>
      </w:r>
      <w:r>
        <w:t xml:space="preserve">người </w:t>
      </w:r>
      <w:r>
        <w:t xml:space="preserve">tương </w:t>
      </w:r>
      <w:r>
        <w:t xml:space="preserve">tự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bom </w:t>
      </w:r>
      <w:r>
        <w:rPr>
          <w:b/>
        </w:rPr>
        <w:t xml:space="preserve">H </w:t>
      </w:r>
      <w:r>
        <w:rPr>
          <w:i/>
        </w:rPr>
        <w:t xml:space="preserve">danh từ </w:t>
      </w:r>
      <w:r>
        <w:t xml:space="preserve">Bom </w:t>
      </w:r>
      <w:r>
        <w:t xml:space="preserve">khinh </w:t>
      </w:r>
      <w:r>
        <w:t xml:space="preserve">khí. </w:t>
      </w:r>
      <w:r>
        <w:br/>
      </w:r>
      <w:r>
        <w:rPr>
          <w:b/>
        </w:rPr>
        <w:t xml:space="preserve">bom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Bom </w:t>
      </w:r>
      <w:r>
        <w:t xml:space="preserve">sát </w:t>
      </w:r>
      <w:r>
        <w:t xml:space="preserve">thương </w:t>
      </w:r>
      <w:r>
        <w:t xml:space="preserve">và </w:t>
      </w:r>
      <w:r>
        <w:t xml:space="preserve">gây </w:t>
      </w:r>
      <w:r>
        <w:t xml:space="preserve">nhiễm </w:t>
      </w:r>
      <w:r>
        <w:t xml:space="preserve">độc </w:t>
      </w:r>
      <w:r>
        <w:t xml:space="preserve">bằng </w:t>
      </w:r>
      <w:r>
        <w:t xml:space="preserve">chất </w:t>
      </w:r>
      <w:r>
        <w:t xml:space="preserve">độc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bom </w:t>
      </w:r>
      <w:r>
        <w:rPr>
          <w:b/>
        </w:rPr>
        <w:t xml:space="preserve">khinh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Bom </w:t>
      </w:r>
      <w:r>
        <w:t xml:space="preserve">dùng </w:t>
      </w:r>
      <w:r>
        <w:t xml:space="preserve">nguyên </w:t>
      </w:r>
      <w:r>
        <w:t xml:space="preserve">lí </w:t>
      </w:r>
      <w:r>
        <w:t xml:space="preserve">phản </w:t>
      </w:r>
      <w:r>
        <w:t xml:space="preserve">ứng </w:t>
      </w:r>
      <w:r>
        <w:t xml:space="preserve">tổng </w:t>
      </w:r>
      <w:r>
        <w:t xml:space="preserve">hợp </w:t>
      </w:r>
      <w:r>
        <w:t xml:space="preserve">của </w:t>
      </w:r>
      <w:r>
        <w:t xml:space="preserve">các </w:t>
      </w:r>
      <w:r>
        <w:t xml:space="preserve">đồng </w:t>
      </w:r>
      <w:r>
        <w:t xml:space="preserve">vị </w:t>
      </w:r>
      <w:r>
        <w:t xml:space="preserve">nặng </w:t>
      </w:r>
      <w:r>
        <w:t xml:space="preserve">của </w:t>
      </w:r>
      <w:r>
        <w:t xml:space="preserve">hydrogen, </w:t>
      </w:r>
      <w:r>
        <w:t xml:space="preserve">phóng </w:t>
      </w:r>
      <w:r>
        <w:t xml:space="preserve">ra </w:t>
      </w:r>
      <w:r>
        <w:t xml:space="preserve">năng </w:t>
      </w:r>
      <w:r>
        <w:t xml:space="preserve">lượng </w:t>
      </w:r>
      <w:r>
        <w:t xml:space="preserve">rất </w:t>
      </w:r>
      <w:r>
        <w:t xml:space="preserve">lớn, </w:t>
      </w:r>
      <w:r>
        <w:t xml:space="preserve">có </w:t>
      </w:r>
      <w:r>
        <w:t xml:space="preserve">sức </w:t>
      </w:r>
      <w:r>
        <w:t xml:space="preserve">sát </w:t>
      </w:r>
      <w:r>
        <w:t xml:space="preserve">thương </w:t>
      </w:r>
      <w:r>
        <w:t xml:space="preserve">và </w:t>
      </w:r>
      <w:r>
        <w:t xml:space="preserve">phá </w:t>
      </w:r>
      <w:r>
        <w:t xml:space="preserve">hoại </w:t>
      </w:r>
      <w:r>
        <w:t xml:space="preserve">mạnh </w:t>
      </w:r>
      <w:r>
        <w:t xml:space="preserve">hơn </w:t>
      </w:r>
      <w:r>
        <w:t xml:space="preserve">bom </w:t>
      </w:r>
      <w:r>
        <w:t xml:space="preserve">nguyên </w:t>
      </w:r>
      <w:r>
        <w:t xml:space="preserve">tử. </w:t>
      </w:r>
      <w:r>
        <w:br/>
      </w:r>
      <w:r>
        <w:rPr>
          <w:b/>
        </w:rPr>
        <w:t xml:space="preserve">bom </w:t>
      </w:r>
      <w:r>
        <w:rPr>
          <w:b/>
        </w:rPr>
        <w:t xml:space="preserve">lân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Bom </w:t>
      </w:r>
      <w:r>
        <w:t xml:space="preserve">gây </w:t>
      </w:r>
      <w:r>
        <w:t xml:space="preserve">cháy </w:t>
      </w:r>
      <w:r>
        <w:t xml:space="preserve">bằng </w:t>
      </w:r>
      <w:r>
        <w:t xml:space="preserve">chất </w:t>
      </w:r>
      <w:r>
        <w:t xml:space="preserve">phosphor. </w:t>
      </w:r>
      <w:r>
        <w:br/>
      </w:r>
      <w:r>
        <w:rPr>
          <w:b/>
        </w:rPr>
        <w:t xml:space="preserve">bom </w:t>
      </w:r>
      <w:r>
        <w:rPr>
          <w:b/>
        </w:rPr>
        <w:t xml:space="preserve">na </w:t>
      </w:r>
      <w:r>
        <w:rPr>
          <w:b/>
        </w:rPr>
        <w:t xml:space="preserve">pan </w:t>
      </w:r>
      <w:r>
        <w:rPr>
          <w:i/>
        </w:rPr>
        <w:t xml:space="preserve">cũng viết </w:t>
      </w:r>
      <w:r>
        <w:t xml:space="preserve">bom </w:t>
      </w:r>
      <w:r>
        <w:t xml:space="preserve">napalm, </w:t>
      </w:r>
      <w:r>
        <w:t xml:space="preserve">bom </w:t>
      </w:r>
      <w:r>
        <w:t xml:space="preserve">napan </w:t>
      </w:r>
      <w:r>
        <w:t xml:space="preserve">danh từ </w:t>
      </w:r>
      <w:r>
        <w:t xml:space="preserve">Bom </w:t>
      </w:r>
      <w:r>
        <w:t xml:space="preserve">gây </w:t>
      </w:r>
      <w:r>
        <w:t xml:space="preserve">cháy </w:t>
      </w:r>
      <w:r>
        <w:t xml:space="preserve">bằng </w:t>
      </w:r>
      <w:r>
        <w:t xml:space="preserve">chất </w:t>
      </w:r>
      <w:r>
        <w:t xml:space="preserve">xăng </w:t>
      </w:r>
      <w:r>
        <w:t xml:space="preserve">đặc. </w:t>
      </w:r>
      <w:r>
        <w:br/>
      </w:r>
      <w:r>
        <w:rPr>
          <w:b/>
        </w:rPr>
        <w:t xml:space="preserve">bom </w:t>
      </w:r>
      <w:r>
        <w:rPr>
          <w:b/>
        </w:rPr>
        <w:t xml:space="preserve">nguyên </w:t>
      </w:r>
      <w:r>
        <w:rPr>
          <w:b/>
        </w:rPr>
        <w:t xml:space="preserve">tử </w:t>
      </w:r>
      <w:r>
        <w:rPr>
          <w:b/>
        </w:rPr>
        <w:t xml:space="preserve">d </w:t>
      </w:r>
      <w:r>
        <w:t xml:space="preserve">Bom </w:t>
      </w:r>
      <w:r>
        <w:t xml:space="preserve">dùng </w:t>
      </w:r>
      <w:r>
        <w:t xml:space="preserve">nguyên </w:t>
      </w:r>
      <w:r>
        <w:t xml:space="preserve">lí </w:t>
      </w:r>
      <w:r>
        <w:t xml:space="preserve">phản </w:t>
      </w:r>
      <w:r>
        <w:t xml:space="preserve">ứng </w:t>
      </w:r>
      <w:r>
        <w:t xml:space="preserve">tan </w:t>
      </w:r>
      <w:r>
        <w:t xml:space="preserve">vỡ </w:t>
      </w:r>
      <w:r>
        <w:t xml:space="preserve">của </w:t>
      </w:r>
      <w:r>
        <w:t xml:space="preserve">hạt </w:t>
      </w:r>
      <w:r>
        <w:t xml:space="preserve">nhân </w:t>
      </w:r>
      <w:r>
        <w:t xml:space="preserve">nguyên </w:t>
      </w:r>
      <w:r>
        <w:t xml:space="preserve">tử </w:t>
      </w:r>
      <w:r>
        <w:t xml:space="preserve">nặng, </w:t>
      </w:r>
      <w:r>
        <w:t xml:space="preserve">phóng </w:t>
      </w:r>
      <w:r>
        <w:t xml:space="preserve">ra </w:t>
      </w:r>
      <w:r>
        <w:t xml:space="preserve">năng </w:t>
      </w:r>
      <w:r>
        <w:t xml:space="preserve">lượng </w:t>
      </w:r>
      <w:r>
        <w:t xml:space="preserve">lớn, </w:t>
      </w:r>
      <w:r>
        <w:t xml:space="preserve">có </w:t>
      </w:r>
      <w:r>
        <w:t xml:space="preserve">sức </w:t>
      </w:r>
      <w:r>
        <w:t xml:space="preserve">sát </w:t>
      </w:r>
      <w:r>
        <w:t xml:space="preserve">thương </w:t>
      </w:r>
      <w:r>
        <w:t xml:space="preserve">và </w:t>
      </w:r>
      <w:r>
        <w:t xml:space="preserve">phá </w:t>
      </w:r>
      <w:r>
        <w:t xml:space="preserve">hoại </w:t>
      </w:r>
      <w:r>
        <w:t xml:space="preserve">mạnh </w:t>
      </w:r>
      <w:r>
        <w:t xml:space="preserve">gấp </w:t>
      </w:r>
      <w:r>
        <w:t xml:space="preserve">nhiều </w:t>
      </w:r>
      <w:r>
        <w:t xml:space="preserve">lần </w:t>
      </w:r>
      <w:r>
        <w:t xml:space="preserve">bom </w:t>
      </w:r>
      <w:r>
        <w:t xml:space="preserve">thông </w:t>
      </w:r>
      <w:r>
        <w:t xml:space="preserve">thường. </w:t>
      </w:r>
      <w:r>
        <w:br/>
      </w:r>
      <w:r>
        <w:rPr>
          <w:b/>
        </w:rPr>
        <w:t xml:space="preserve">bom </w:t>
      </w:r>
      <w:r>
        <w:rPr>
          <w:b/>
        </w:rPr>
        <w:t xml:space="preserve">nổ </w:t>
      </w:r>
      <w:r>
        <w:rPr>
          <w:b/>
        </w:rPr>
        <w:t xml:space="preserve">chậm </w:t>
      </w:r>
      <w:r>
        <w:rPr>
          <w:i/>
        </w:rPr>
        <w:t xml:space="preserve">danh từ </w:t>
      </w:r>
      <w:r>
        <w:t xml:space="preserve">Bom </w:t>
      </w:r>
      <w:r>
        <w:t xml:space="preserve">có </w:t>
      </w:r>
      <w:r>
        <w:t xml:space="preserve">thiết </w:t>
      </w:r>
      <w:r>
        <w:t xml:space="preserve">bị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làm </w:t>
      </w:r>
      <w:r>
        <w:t xml:space="preserve">nổ </w:t>
      </w:r>
      <w:r>
        <w:t xml:space="preserve">vào </w:t>
      </w:r>
      <w:r>
        <w:t xml:space="preserve">một </w:t>
      </w:r>
      <w:r>
        <w:t xml:space="preserve">lúc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bom </w:t>
      </w:r>
      <w:r>
        <w:rPr>
          <w:b/>
        </w:rPr>
        <w:t xml:space="preserve">phóng </w:t>
      </w:r>
      <w:r>
        <w:rPr>
          <w:i/>
        </w:rPr>
        <w:t xml:space="preserve">danh từ </w:t>
      </w:r>
      <w:r>
        <w:t xml:space="preserve">Bom </w:t>
      </w:r>
      <w:r>
        <w:t xml:space="preserve">phóng </w:t>
      </w:r>
      <w:r>
        <w:t xml:space="preserve">đi </w:t>
      </w:r>
      <w:r>
        <w:t xml:space="preserve">bằng </w:t>
      </w:r>
      <w:r>
        <w:t xml:space="preserve">sức </w:t>
      </w:r>
      <w:r>
        <w:t xml:space="preserve">đẩy </w:t>
      </w:r>
      <w:r>
        <w:t xml:space="preserve">phản </w:t>
      </w:r>
      <w:r>
        <w:t xml:space="preserve">lực </w:t>
      </w:r>
      <w:r>
        <w:t xml:space="preserve">hoặc </w:t>
      </w:r>
      <w:r>
        <w:t xml:space="preserve">bằng </w:t>
      </w:r>
      <w:r>
        <w:t xml:space="preserve">sức </w:t>
      </w:r>
      <w:r>
        <w:t xml:space="preserve">đẩy </w:t>
      </w:r>
      <w:r>
        <w:t xml:space="preserve">của </w:t>
      </w:r>
      <w:r>
        <w:t xml:space="preserve">hơi </w:t>
      </w:r>
      <w:r>
        <w:t xml:space="preserve">thuốc </w:t>
      </w:r>
      <w:r>
        <w:t xml:space="preserve">nổ. </w:t>
      </w:r>
      <w:r>
        <w:t xml:space="preserve">bom </w:t>
      </w:r>
      <w:r>
        <w:t xml:space="preserve">thư </w:t>
      </w:r>
      <w:r>
        <w:t xml:space="preserve">danh từ </w:t>
      </w:r>
      <w:r>
        <w:t xml:space="preserve">Thư </w:t>
      </w:r>
      <w:r>
        <w:t xml:space="preserve">hoặc </w:t>
      </w:r>
      <w:r>
        <w:t xml:space="preserve">bưu </w:t>
      </w:r>
      <w:r>
        <w:t xml:space="preserve">phẩm </w:t>
      </w:r>
      <w:r>
        <w:t xml:space="preserve">có </w:t>
      </w:r>
      <w:r>
        <w:t xml:space="preserve">gắn </w:t>
      </w:r>
      <w:r>
        <w:t xml:space="preserve">chất </w:t>
      </w:r>
      <w:r>
        <w:t xml:space="preserve">nổ </w:t>
      </w:r>
      <w:r>
        <w:t xml:space="preserve">để </w:t>
      </w:r>
      <w:r>
        <w:t xml:space="preserve">sát </w:t>
      </w:r>
      <w:r>
        <w:t xml:space="preserve">thương </w:t>
      </w:r>
      <w:r>
        <w:t xml:space="preserve">người </w:t>
      </w:r>
      <w:r>
        <w:t xml:space="preserve">nhận. </w:t>
      </w:r>
      <w:r>
        <w:t xml:space="preserve">Khủng </w:t>
      </w:r>
      <w:r>
        <w:rPr>
          <w:i/>
        </w:rPr>
        <w:t xml:space="preserve">bố </w:t>
      </w:r>
      <w:r>
        <w:rPr>
          <w:i/>
        </w:rPr>
        <w:t xml:space="preserve">bằng </w:t>
      </w:r>
      <w:r>
        <w:rPr>
          <w:i/>
        </w:rPr>
        <w:t xml:space="preserve">bom </w:t>
      </w:r>
      <w:r>
        <w:rPr>
          <w:i/>
        </w:rPr>
        <w:t xml:space="preserve">thư. </w:t>
      </w:r>
      <w:r>
        <w:br/>
      </w:r>
      <w:r>
        <w:rPr>
          <w:b/>
        </w:rPr>
        <w:t xml:space="preserve">bom </w:t>
      </w:r>
      <w:r>
        <w:rPr>
          <w:b/>
        </w:rPr>
        <w:t xml:space="preserve">từ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Bom </w:t>
      </w:r>
      <w:r>
        <w:t xml:space="preserve">nổ </w:t>
      </w:r>
      <w:r>
        <w:t xml:space="preserve">theo </w:t>
      </w:r>
      <w:r>
        <w:t xml:space="preserve">nguyên </w:t>
      </w:r>
      <w:r>
        <w:t xml:space="preserve">lí </w:t>
      </w:r>
      <w:r>
        <w:t xml:space="preserve">cảm </w:t>
      </w:r>
      <w:r>
        <w:t xml:space="preserve">ứng </w:t>
      </w:r>
      <w:r>
        <w:t xml:space="preserve">từ </w:t>
      </w:r>
      <w:r>
        <w:t xml:space="preserve">trường. </w:t>
      </w:r>
      <w:r>
        <w:br/>
      </w:r>
      <w:r>
        <w:rPr>
          <w:b/>
        </w:rPr>
        <w:t xml:space="preserve">bỏm </w:t>
      </w:r>
      <w:r>
        <w:rPr>
          <w:b/>
        </w:rPr>
        <w:t xml:space="preserve">bẻm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kiểu </w:t>
      </w:r>
      <w:r>
        <w:t xml:space="preserve">nhai </w:t>
      </w:r>
      <w:r>
        <w:t xml:space="preserve">lâu, </w:t>
      </w:r>
      <w:r>
        <w:t xml:space="preserve">thong </w:t>
      </w:r>
      <w:r>
        <w:t xml:space="preserve">thả, </w:t>
      </w:r>
      <w:r>
        <w:t xml:space="preserve">miệng </w:t>
      </w:r>
      <w:r>
        <w:t xml:space="preserve">không </w:t>
      </w:r>
      <w:r>
        <w:t xml:space="preserve">mở </w:t>
      </w:r>
      <w:r>
        <w:t xml:space="preserve">to. </w:t>
      </w:r>
      <w:r>
        <w:t xml:space="preserve">Miệng </w:t>
      </w:r>
      <w:r>
        <w:rPr>
          <w:i/>
        </w:rPr>
        <w:t xml:space="preserve">nhai </w:t>
      </w:r>
      <w:r>
        <w:rPr>
          <w:i/>
        </w:rPr>
        <w:t xml:space="preserve">trầu </w:t>
      </w:r>
      <w:r>
        <w:t xml:space="preserve">bóm </w:t>
      </w:r>
      <w:r>
        <w:rPr>
          <w:i/>
        </w:rPr>
        <w:t xml:space="preserve">bẻm. </w:t>
      </w:r>
      <w:r>
        <w:br/>
      </w:r>
      <w:r>
        <w:rPr>
          <w:b/>
        </w:rPr>
        <w:t xml:space="preserve">bombê </w:t>
      </w:r>
      <w:r>
        <w:rPr>
          <w:i/>
        </w:rPr>
        <w:t xml:space="preserve">cũng viết </w:t>
      </w:r>
      <w:r>
        <w:t xml:space="preserve">bom </w:t>
      </w:r>
      <w:r>
        <w:rPr>
          <w:i/>
        </w:rPr>
        <w:t xml:space="preserve">bê. </w:t>
      </w:r>
      <w:r>
        <w:t xml:space="preserve">tính từ </w:t>
      </w:r>
      <w:r>
        <w:t xml:space="preserve">(Kiểu </w:t>
      </w:r>
      <w:r>
        <w:t xml:space="preserve">tóc </w:t>
      </w:r>
      <w:r>
        <w:t xml:space="preserve">của </w:t>
      </w:r>
      <w:r>
        <w:t xml:space="preserve">em </w:t>
      </w:r>
      <w:r>
        <w:t xml:space="preserve">bé </w:t>
      </w:r>
      <w:r>
        <w:t xml:space="preserve">gái) </w:t>
      </w:r>
      <w:r>
        <w:t xml:space="preserve">cắt </w:t>
      </w:r>
      <w:r>
        <w:t xml:space="preserve">ngắn, </w:t>
      </w:r>
      <w:r>
        <w:t xml:space="preserve">để </w:t>
      </w:r>
      <w:r>
        <w:t xml:space="preserve">rủ </w:t>
      </w:r>
      <w:r>
        <w:t xml:space="preserve">xuống </w:t>
      </w:r>
      <w:r>
        <w:t xml:space="preserve">kín </w:t>
      </w:r>
      <w:r>
        <w:t xml:space="preserve">tai, </w:t>
      </w:r>
      <w:r>
        <w:t xml:space="preserve">ngang </w:t>
      </w:r>
      <w:r>
        <w:t xml:space="preserve">gáy. </w:t>
      </w:r>
      <w:r>
        <w:rPr>
          <w:i/>
        </w:rPr>
        <w:t xml:space="preserve">Mái </w:t>
      </w:r>
      <w:r>
        <w:t xml:space="preserve">tóc </w:t>
      </w:r>
      <w:r>
        <w:rPr>
          <w:i/>
        </w:rPr>
        <w:t xml:space="preserve">bombê. </w:t>
      </w:r>
      <w:r>
        <w:br/>
      </w:r>
      <w:r>
        <w:rPr>
          <w:b/>
        </w:rPr>
        <w:t xml:space="preserve">bon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(Xe </w:t>
      </w:r>
      <w:r>
        <w:t xml:space="preserve">cộ, </w:t>
      </w:r>
      <w:r>
        <w:t xml:space="preserve">hoặc </w:t>
      </w:r>
      <w:r>
        <w:t xml:space="preserve">ngựa) </w:t>
      </w:r>
      <w:r>
        <w:t xml:space="preserve">chạy </w:t>
      </w:r>
      <w:r>
        <w:t xml:space="preserve">nhanh </w:t>
      </w:r>
      <w:r>
        <w:t xml:space="preserve">và </w:t>
      </w:r>
      <w:r>
        <w:t xml:space="preserve">nhẹ </w:t>
      </w:r>
      <w:r>
        <w:t xml:space="preserve">nhàng. </w:t>
      </w:r>
      <w:r>
        <w:rPr>
          <w:i/>
        </w:rP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bon </w:t>
      </w:r>
      <w:r>
        <w:rPr>
          <w:i/>
        </w:rP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nhựa. </w:t>
      </w:r>
      <w:r>
        <w:rPr>
          <w:b/>
        </w:rPr>
        <w:t xml:space="preserve">2 </w:t>
      </w:r>
      <w:r>
        <w:t xml:space="preserve">(khẩu ngữ). </w:t>
      </w:r>
      <w:r>
        <w:t xml:space="preserve">Đi </w:t>
      </w:r>
      <w:r>
        <w:t xml:space="preserve">vội </w:t>
      </w:r>
      <w:r>
        <w:t xml:space="preserve">một </w:t>
      </w:r>
      <w:r>
        <w:t xml:space="preserve">mạch. </w:t>
      </w:r>
      <w:r>
        <w:rPr>
          <w:i/>
        </w:rPr>
        <w:t xml:space="preserve">Bon </w:t>
      </w:r>
      <w:r>
        <w:rPr>
          <w:i/>
        </w:rPr>
        <w:t xml:space="preserve">luôn </w:t>
      </w:r>
      <w:r>
        <w:t xml:space="preserve">uề </w:t>
      </w:r>
      <w:r>
        <w:rPr>
          <w:i/>
        </w:rPr>
        <w:t xml:space="preserve">nhà. </w:t>
      </w:r>
      <w:r>
        <w:t xml:space="preserve">II </w:t>
      </w:r>
      <w:r>
        <w:t xml:space="preserve">tính từ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(Xe </w:t>
      </w:r>
      <w:r>
        <w:t xml:space="preserve">cộ </w:t>
      </w:r>
      <w:r>
        <w:t xml:space="preserve">chạy) </w:t>
      </w:r>
      <w:r>
        <w:t xml:space="preserve">êm </w:t>
      </w:r>
      <w:r>
        <w:t xml:space="preserve">và </w:t>
      </w:r>
      <w:r>
        <w:t xml:space="preserve">nhẹ. </w:t>
      </w:r>
      <w:r>
        <w:t xml:space="preserve">Xe </w:t>
      </w:r>
      <w:r>
        <w:t xml:space="preserve">đi </w:t>
      </w:r>
      <w:r>
        <w:rPr>
          <w:i/>
        </w:rPr>
        <w:t xml:space="preserve">rất </w:t>
      </w:r>
      <w:r>
        <w:rPr>
          <w:i/>
        </w:rPr>
        <w:t xml:space="preserve">bon. </w:t>
      </w:r>
      <w:r>
        <w:t xml:space="preserve">Xe </w:t>
      </w:r>
      <w:r>
        <w:rPr>
          <w:i/>
        </w:rPr>
        <w:t xml:space="preserve">xuống </w:t>
      </w:r>
      <w:r>
        <w:rPr>
          <w:i/>
        </w:rPr>
        <w:t xml:space="preserve">dốc </w:t>
      </w:r>
      <w:r>
        <w:rPr>
          <w:i/>
        </w:rPr>
        <w:t xml:space="preserve">bon </w:t>
      </w:r>
      <w:r>
        <w:rPr>
          <w:i/>
        </w:rPr>
        <w:t xml:space="preserve">bon. </w:t>
      </w:r>
      <w:r>
        <w:br/>
      </w:r>
      <w:r>
        <w:rPr>
          <w:b/>
        </w:rPr>
        <w:t xml:space="preserve">bon </w:t>
      </w:r>
      <w:r>
        <w:rPr>
          <w:b/>
        </w:rPr>
        <w:t xml:space="preserve">chen </w:t>
      </w:r>
      <w:r>
        <w:rPr>
          <w:i/>
        </w:rPr>
        <w:t xml:space="preserve">động từ </w:t>
      </w:r>
      <w:r>
        <w:t xml:space="preserve">Tranh </w:t>
      </w:r>
      <w:r>
        <w:t xml:space="preserve">giành </w:t>
      </w:r>
      <w:r>
        <w:t xml:space="preserve">để </w:t>
      </w:r>
      <w:r>
        <w:t xml:space="preserve">cố </w:t>
      </w:r>
      <w:r>
        <w:t xml:space="preserve">cầu </w:t>
      </w:r>
      <w:r>
        <w:t xml:space="preserve">danh </w:t>
      </w:r>
      <w:r>
        <w:t xml:space="preserve">hoặc </w:t>
      </w:r>
      <w:r>
        <w:t xml:space="preserve">mưu </w:t>
      </w:r>
      <w:r>
        <w:t xml:space="preserve">lợi. </w:t>
      </w:r>
      <w:r>
        <w:t xml:space="preserve">Bon </w:t>
      </w:r>
      <w:r>
        <w:rPr>
          <w:i/>
        </w:rPr>
        <w:t xml:space="preserve">chen </w:t>
      </w:r>
      <w:r>
        <w:rPr>
          <w:i/>
        </w:rP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danh </w:t>
      </w:r>
      <w:r>
        <w:t xml:space="preserve">lợi. </w:t>
      </w:r>
      <w:r>
        <w:br/>
      </w:r>
      <w:r>
        <w:rPr>
          <w:b/>
        </w:rPr>
        <w:t xml:space="preserve">bon </w:t>
      </w:r>
      <w:r>
        <w:rPr>
          <w:b/>
        </w:rPr>
        <w:t xml:space="preserve">sê </w:t>
      </w:r>
      <w:r>
        <w:rPr>
          <w:b/>
        </w:rPr>
        <w:t xml:space="preserve">vích </w:t>
      </w:r>
      <w:r>
        <w:rPr>
          <w:i/>
        </w:rPr>
        <w:t xml:space="preserve">xem </w:t>
      </w:r>
      <w:r>
        <w:t xml:space="preserve">bornseuich. </w:t>
      </w:r>
      <w:r>
        <w:br/>
      </w:r>
      <w:r>
        <w:rPr>
          <w:b/>
        </w:rPr>
        <w:t xml:space="preserve">bòn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Góp </w:t>
      </w:r>
      <w:r>
        <w:t xml:space="preserve">nhặt </w:t>
      </w:r>
      <w:r>
        <w:t xml:space="preserve">từng </w:t>
      </w:r>
      <w:r>
        <w:t xml:space="preserve">ít </w:t>
      </w:r>
      <w:r>
        <w:t xml:space="preserve">một. </w:t>
      </w:r>
      <w:r>
        <w:t xml:space="preserve">Bòn </w:t>
      </w:r>
      <w:r>
        <w:t xml:space="preserve">tùng </w:t>
      </w:r>
      <w:r>
        <w:rPr>
          <w:i/>
        </w:rPr>
        <w:t xml:space="preserve">đồng. </w:t>
      </w:r>
      <w:r>
        <w:rPr>
          <w:i/>
        </w:rPr>
        <w:t xml:space="preserve">Bòn </w:t>
      </w:r>
      <w:r>
        <w:rPr>
          <w:i/>
        </w:rPr>
        <w:t xml:space="preserve">từng </w:t>
      </w:r>
      <w:r>
        <w:t xml:space="preserve">gáo </w:t>
      </w:r>
      <w: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tưới </w:t>
      </w:r>
      <w:r>
        <w:t xml:space="preserve">ruộng </w:t>
      </w:r>
      <w:r>
        <w:rPr>
          <w:i/>
        </w:rPr>
        <w:t xml:space="preserve">hạn. </w:t>
      </w:r>
      <w:r>
        <w:rPr>
          <w:b/>
        </w:rPr>
        <w:t xml:space="preserve">2 </w:t>
      </w:r>
      <w:r>
        <w:t xml:space="preserve">Lấy </w:t>
      </w:r>
      <w:r>
        <w:t xml:space="preserve">dần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bằng </w:t>
      </w:r>
      <w:r>
        <w:t xml:space="preserve">mọi </w:t>
      </w:r>
      <w:r>
        <w:t xml:space="preserve">cách </w:t>
      </w:r>
      <w:r>
        <w:t xml:space="preserve">khôn </w:t>
      </w:r>
      <w:r>
        <w:t xml:space="preserve">khéo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Bòn </w:t>
      </w:r>
      <w:r>
        <w:rPr>
          <w:i/>
        </w:rPr>
        <w:t xml:space="preserve">của. </w:t>
      </w:r>
      <w:r>
        <w:br/>
      </w:r>
      <w:r>
        <w:rPr>
          <w:b/>
        </w:rPr>
        <w:t xml:space="preserve">bồn </w:t>
      </w:r>
      <w:r>
        <w:rPr>
          <w:b/>
        </w:rPr>
        <w:t xml:space="preserve">bon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quả, </w:t>
      </w:r>
      <w:r>
        <w:t xml:space="preserve">lá </w:t>
      </w:r>
      <w:r>
        <w:t xml:space="preserve">kép </w:t>
      </w:r>
      <w:r>
        <w:t xml:space="preserve">lẻ, </w:t>
      </w:r>
      <w:r>
        <w:t xml:space="preserve">quả </w:t>
      </w:r>
      <w:r>
        <w:t xml:space="preserve">tròn </w:t>
      </w:r>
      <w:r>
        <w:t xml:space="preserve">thành </w:t>
      </w:r>
      <w:r>
        <w:t xml:space="preserve">chùm, </w:t>
      </w:r>
      <w:r>
        <w:t xml:space="preserve">có </w:t>
      </w:r>
      <w:r>
        <w:t xml:space="preserve">năm </w:t>
      </w:r>
      <w:r>
        <w:t xml:space="preserve">múi, </w:t>
      </w:r>
      <w:r>
        <w:t xml:space="preserve">năm </w:t>
      </w:r>
      <w:r>
        <w:t xml:space="preserve">vách </w:t>
      </w:r>
      <w:r>
        <w:t xml:space="preserve">ngăn, </w:t>
      </w:r>
      <w:r>
        <w:t xml:space="preserve">cùi </w:t>
      </w:r>
      <w:r>
        <w:t xml:space="preserve">ngọt. </w:t>
      </w:r>
      <w:r>
        <w:br/>
      </w:r>
      <w:r>
        <w:rPr>
          <w:b/>
        </w:rPr>
        <w:t xml:space="preserve">bòn </w:t>
      </w:r>
      <w:r>
        <w:rPr>
          <w:b/>
        </w:rPr>
        <w:t xml:space="preserve">chải </w:t>
      </w:r>
      <w:r>
        <w:rPr>
          <w:i/>
        </w:rPr>
        <w:t xml:space="preserve">động từ </w:t>
      </w:r>
      <w:r>
        <w:t xml:space="preserve">(ít dùng). </w:t>
      </w:r>
      <w:r>
        <w:t xml:space="preserve">Bòn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bòn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(id). </w:t>
      </w:r>
      <w:r>
        <w:t xml:space="preserve">Bòn </w:t>
      </w:r>
      <w:r>
        <w:t xml:space="preserve">từ </w:t>
      </w:r>
      <w:r>
        <w:t xml:space="preserve">những </w:t>
      </w:r>
      <w:r>
        <w:t xml:space="preserve">cái </w:t>
      </w:r>
      <w:r>
        <w:t xml:space="preserve">rất </w:t>
      </w:r>
      <w:r>
        <w:t xml:space="preserve">nhỏ. </w:t>
      </w:r>
      <w:r>
        <w:br/>
      </w:r>
      <w:r>
        <w:rPr>
          <w:b/>
        </w:rPr>
        <w:t xml:space="preserve">bồn </w:t>
      </w:r>
      <w:r>
        <w:rPr>
          <w:b/>
        </w:rPr>
        <w:t xml:space="preserve">mót </w:t>
      </w:r>
      <w:r>
        <w:rPr>
          <w:i/>
        </w:rPr>
        <w:t xml:space="preserve">động từ </w:t>
      </w:r>
      <w:r>
        <w:t xml:space="preserve">Bòn </w:t>
      </w:r>
      <w:r>
        <w:t xml:space="preserve">từng </w:t>
      </w:r>
      <w:r>
        <w:t xml:space="preserve">li </w:t>
      </w:r>
      <w:r>
        <w:t xml:space="preserve">từng </w:t>
      </w:r>
      <w:r>
        <w:t xml:space="preserve">tí, </w:t>
      </w:r>
      <w:r>
        <w:t xml:space="preserve">không </w:t>
      </w:r>
      <w:r>
        <w:t xml:space="preserve">để </w:t>
      </w:r>
      <w:r>
        <w:t xml:space="preserve">sót. </w:t>
      </w:r>
      <w:r>
        <w:rPr>
          <w:i/>
        </w:rPr>
        <w:t xml:space="preserve">Bòn </w:t>
      </w:r>
      <w:r>
        <w:t xml:space="preserve">mót </w:t>
      </w:r>
      <w:r>
        <w:t xml:space="preserve">từng </w:t>
      </w:r>
      <w:r>
        <w:rPr>
          <w:i/>
        </w:rPr>
        <w:t xml:space="preserve">hạt </w:t>
      </w:r>
      <w:r>
        <w:rPr>
          <w:i/>
        </w:rPr>
        <w:t xml:space="preserve">thóc </w:t>
      </w:r>
      <w:r>
        <w:rPr>
          <w:i/>
        </w:rPr>
        <w:t xml:space="preserve">rơi </w:t>
      </w:r>
      <w:r>
        <w:rPr>
          <w:i/>
        </w:rPr>
        <w:t xml:space="preserve">vãi. </w:t>
      </w:r>
      <w:r>
        <w:br/>
      </w:r>
      <w:r>
        <w:rPr>
          <w:b/>
        </w:rPr>
        <w:t xml:space="preserve">bòn </w:t>
      </w:r>
      <w:r>
        <w:rPr>
          <w:b/>
        </w:rPr>
        <w:t xml:space="preserve">rút </w:t>
      </w:r>
      <w:r>
        <w:rPr>
          <w:i/>
        </w:rPr>
        <w:t xml:space="preserve">động từ </w:t>
      </w:r>
      <w:r>
        <w:t xml:space="preserve">Bòn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đáng. </w:t>
      </w:r>
      <w:r>
        <w:br/>
      </w:r>
      <w:r>
        <w:rPr>
          <w:b/>
        </w:rPr>
        <w:t xml:space="preserve">bón, </w:t>
      </w:r>
      <w:r>
        <w:rPr>
          <w:i/>
        </w:rPr>
        <w:t xml:space="preserve">động từ </w:t>
      </w:r>
      <w:r>
        <w:t xml:space="preserve">Đút </w:t>
      </w:r>
      <w:r>
        <w:t xml:space="preserve">cho </w:t>
      </w:r>
      <w:r>
        <w:t xml:space="preserve">ăn </w:t>
      </w:r>
      <w:r>
        <w:t xml:space="preserve">từng </w:t>
      </w:r>
      <w:r>
        <w:t xml:space="preserve">tí </w:t>
      </w:r>
      <w:r>
        <w:t xml:space="preserve">một. </w:t>
      </w:r>
      <w:r>
        <w:t xml:space="preserve">Bón </w:t>
      </w:r>
      <w:r>
        <w:rPr>
          <w:i/>
        </w:rPr>
        <w:t xml:space="preserve">cơm </w:t>
      </w:r>
      <w:r>
        <w:rPr>
          <w:i/>
        </w:rPr>
        <w:t xml:space="preserve">cho </w:t>
      </w:r>
      <w:r>
        <w:t xml:space="preserve">trẻ. </w:t>
      </w:r>
      <w:r>
        <w:rPr>
          <w:i/>
        </w:rPr>
        <w:t xml:space="preserve">Bón </w:t>
      </w:r>
      <w:r>
        <w:rPr>
          <w:i/>
        </w:rPr>
        <w:t xml:space="preserve">từng </w:t>
      </w:r>
      <w:r>
        <w:rPr>
          <w:i/>
        </w:rPr>
        <w:t xml:space="preserve">thìa </w:t>
      </w:r>
      <w:r>
        <w:t xml:space="preserve">cháo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bón. </w:t>
      </w:r>
      <w:r>
        <w:rPr>
          <w:i/>
        </w:rPr>
        <w:t xml:space="preserve">động từ </w:t>
      </w:r>
      <w:r>
        <w:t xml:space="preserve">Bỏ </w:t>
      </w:r>
      <w:r>
        <w:t xml:space="preserve">thêm </w:t>
      </w:r>
      <w:r>
        <w:t xml:space="preserve">chất </w:t>
      </w:r>
      <w:r>
        <w:t xml:space="preserve">để </w:t>
      </w:r>
      <w:r>
        <w:t xml:space="preserve">làm </w:t>
      </w:r>
      <w:r>
        <w:t xml:space="preserve">tăng </w:t>
      </w:r>
      <w:r>
        <w:t xml:space="preserve">thành </w:t>
      </w:r>
      <w:r>
        <w:t xml:space="preserve">phần </w:t>
      </w:r>
      <w:r>
        <w:t xml:space="preserve">dinh </w:t>
      </w:r>
      <w:r>
        <w:t xml:space="preserve">dưỡng </w:t>
      </w:r>
      <w:r>
        <w:t xml:space="preserve">(thường </w:t>
      </w:r>
      <w:r>
        <w:t xml:space="preserve">là </w:t>
      </w:r>
      <w:r>
        <w:t xml:space="preserve">cho </w:t>
      </w:r>
      <w:r>
        <w:t xml:space="preserve">đất) </w:t>
      </w:r>
      <w:r>
        <w:t xml:space="preserve">hoặc </w:t>
      </w:r>
      <w:r>
        <w:t xml:space="preserve">để </w:t>
      </w:r>
      <w:r>
        <w:t xml:space="preserve">cải </w:t>
      </w:r>
      <w:r>
        <w:t xml:space="preserve">tạo </w:t>
      </w:r>
      <w:r>
        <w:t xml:space="preserve">đất, </w:t>
      </w:r>
      <w:r>
        <w:t xml:space="preserve">giúp </w:t>
      </w:r>
      <w:r>
        <w:t xml:space="preserve">cây </w:t>
      </w:r>
      <w:r>
        <w:t xml:space="preserve">cối </w:t>
      </w:r>
      <w:r>
        <w:t xml:space="preserve">sinh </w:t>
      </w:r>
      <w:r>
        <w:t xml:space="preserve">trưởng </w:t>
      </w:r>
      <w:r>
        <w:t xml:space="preserve">tốt. </w:t>
      </w:r>
      <w:r>
        <w:t xml:space="preserve">Bón </w:t>
      </w:r>
      <w:r>
        <w:t xml:space="preserve">ruộng. </w:t>
      </w:r>
      <w:r>
        <w:t xml:space="preserve">Bón </w:t>
      </w:r>
      <w:r>
        <w:rPr>
          <w:i/>
        </w:rPr>
        <w:t xml:space="preserve">lúa. </w:t>
      </w:r>
      <w:r>
        <w:t xml:space="preserve">Bón </w:t>
      </w:r>
      <w:r>
        <w:t xml:space="preserve">phân. </w:t>
      </w:r>
      <w:r>
        <w:t xml:space="preserve">bón. </w:t>
      </w:r>
      <w:r>
        <w:t xml:space="preserve">tính từ </w:t>
      </w:r>
      <w:r>
        <w:t xml:space="preserve">(phương ngữ). </w:t>
      </w:r>
      <w:r>
        <w:t xml:space="preserve">Táo. </w:t>
      </w:r>
      <w:r>
        <w:rPr>
          <w:i/>
        </w:rPr>
        <w:t xml:space="preserve">Bị </w:t>
      </w:r>
      <w:r>
        <w:rPr>
          <w:i/>
        </w:rPr>
        <w:t xml:space="preserve">bón. </w:t>
      </w:r>
      <w:r>
        <w:br/>
      </w:r>
      <w:r>
        <w:rPr>
          <w:b/>
        </w:rPr>
        <w:t xml:space="preserve">bón </w:t>
      </w:r>
      <w:r>
        <w:rPr>
          <w:b/>
        </w:rPr>
        <w:t xml:space="preserve">đón </w:t>
      </w:r>
      <w:r>
        <w:rPr>
          <w:b/>
        </w:rPr>
        <w:t xml:space="preserve">đòng </w:t>
      </w:r>
      <w:r>
        <w:rPr>
          <w:i/>
        </w:rPr>
        <w:t xml:space="preserve">động từ </w:t>
      </w:r>
      <w:r>
        <w:t xml:space="preserve">Bón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lúa </w:t>
      </w:r>
      <w:r>
        <w:t xml:space="preserve">sắp </w:t>
      </w:r>
      <w:r>
        <w:t xml:space="preserve">làm </w:t>
      </w:r>
      <w:r>
        <w:t xml:space="preserve">đòng. </w:t>
      </w:r>
      <w:r>
        <w:br/>
      </w:r>
      <w:r>
        <w:rPr>
          <w:b/>
        </w:rPr>
        <w:t xml:space="preserve">bón </w:t>
      </w:r>
      <w:r>
        <w:rPr>
          <w:b/>
        </w:rPr>
        <w:t xml:space="preserve">lót </w:t>
      </w:r>
      <w:r>
        <w:rPr>
          <w:i/>
        </w:rPr>
        <w:t xml:space="preserve">động từ </w:t>
      </w:r>
      <w:r>
        <w:t xml:space="preserve">Bón </w:t>
      </w:r>
      <w:r>
        <w:t xml:space="preserve">trước </w:t>
      </w:r>
      <w:r>
        <w:t xml:space="preserve">khi </w:t>
      </w:r>
      <w:r>
        <w:t xml:space="preserve">gieo, </w:t>
      </w:r>
      <w:r>
        <w:t xml:space="preserve">cấy. </w:t>
      </w:r>
      <w:r>
        <w:br/>
      </w:r>
      <w:r>
        <w:rPr>
          <w:b/>
        </w:rPr>
        <w:t xml:space="preserve">bón </w:t>
      </w:r>
      <w:r>
        <w:rPr>
          <w:b/>
        </w:rPr>
        <w:t xml:space="preserve">thúc </w:t>
      </w:r>
      <w:r>
        <w:rPr>
          <w:i/>
        </w:rPr>
        <w:t xml:space="preserve">động từ </w:t>
      </w:r>
      <w:r>
        <w:t xml:space="preserve">Bón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cây </w:t>
      </w:r>
      <w:r>
        <w:t xml:space="preserve">đang </w:t>
      </w:r>
      <w:r>
        <w:t xml:space="preserve">sinh </w:t>
      </w:r>
      <w:r>
        <w:t xml:space="preserve">trưởng </w:t>
      </w:r>
      <w:r>
        <w:t xml:space="preserve">để </w:t>
      </w:r>
      <w:r>
        <w:t xml:space="preserve">đẩy </w:t>
      </w:r>
      <w:r>
        <w:t xml:space="preserve">mạnh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cây. </w:t>
      </w:r>
      <w:r>
        <w:br/>
      </w:r>
      <w:r>
        <w:rPr>
          <w:b/>
        </w:rPr>
        <w:t xml:space="preserve">bọn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lâm </w:t>
      </w:r>
      <w:r>
        <w:t xml:space="preserve">thời </w:t>
      </w:r>
      <w:r>
        <w:t xml:space="preserve">tụ </w:t>
      </w:r>
      <w:r>
        <w:t xml:space="preserve">họp </w:t>
      </w:r>
      <w:r>
        <w:t xml:space="preserve">lại, </w:t>
      </w:r>
      <w:r>
        <w:t xml:space="preserve">không </w:t>
      </w:r>
      <w:r>
        <w:t xml:space="preserve">thành </w:t>
      </w:r>
      <w:r>
        <w:t xml:space="preserve">tổ </w:t>
      </w:r>
      <w:r>
        <w:t xml:space="preserve">chức. </w:t>
      </w:r>
      <w:r>
        <w:rPr>
          <w:i/>
        </w:rPr>
        <w:t xml:space="preserve">Một </w:t>
      </w:r>
      <w:r>
        <w:rPr>
          <w:i/>
        </w:rPr>
        <w:t xml:space="preserve">bọn </w:t>
      </w:r>
      <w:r>
        <w:t xml:space="preserve">trẻ. </w:t>
      </w:r>
      <w:r>
        <w:t xml:space="preserve">Đi </w:t>
      </w:r>
      <w:r>
        <w:t xml:space="preserve">thành </w:t>
      </w:r>
      <w:r>
        <w:t xml:space="preserve">từng </w:t>
      </w:r>
      <w:r>
        <w:rPr>
          <w:i/>
        </w:rPr>
        <w:t xml:space="preserve">bọn </w:t>
      </w:r>
      <w:r>
        <w:t xml:space="preserve">năm </w:t>
      </w:r>
      <w:r>
        <w:t xml:space="preserve">bảy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được </w:t>
      </w:r>
      <w:r>
        <w:t xml:space="preserve">nói </w:t>
      </w:r>
      <w:r>
        <w:t xml:space="preserve">gộp </w:t>
      </w:r>
      <w:r>
        <w:t xml:space="preserve">lại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đặc </w:t>
      </w:r>
      <w:r>
        <w:t xml:space="preserve">điểm </w:t>
      </w:r>
      <w:r>
        <w:t xml:space="preserve">nào </w:t>
      </w:r>
      <w:r>
        <w:t xml:space="preserve">đó, </w:t>
      </w:r>
      <w:r>
        <w:t xml:space="preserve">như </w:t>
      </w:r>
      <w:r>
        <w:t xml:space="preserve">cùng </w:t>
      </w:r>
      <w:r>
        <w:t xml:space="preserve">lứa </w:t>
      </w:r>
      <w:r>
        <w:t xml:space="preserve">tuổi, </w:t>
      </w:r>
      <w:r>
        <w:t xml:space="preserve">cùng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cùng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v.v.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 </w:t>
      </w:r>
      <w:r>
        <w:t xml:space="preserve">hoặc </w:t>
      </w:r>
      <w:r>
        <w:t xml:space="preserve">thân </w:t>
      </w:r>
      <w:r>
        <w:t xml:space="preserve">mạật). </w:t>
      </w:r>
      <w:r>
        <w:rPr>
          <w:i/>
        </w:rPr>
        <w:t xml:space="preserve">Bọn </w:t>
      </w:r>
      <w:r>
        <w:t xml:space="preserve">con </w:t>
      </w:r>
      <w:r>
        <w:rPr>
          <w:i/>
        </w:rPr>
        <w:t xml:space="preserve">buôn. </w:t>
      </w:r>
      <w:r>
        <w:t xml:space="preserve">Bọn </w:t>
      </w:r>
      <w:r>
        <w:t xml:space="preserve">họ. </w:t>
      </w:r>
      <w:r>
        <w:t xml:space="preserve">Bọn </w:t>
      </w:r>
      <w:r>
        <w:t xml:space="preserve">trẻ </w:t>
      </w:r>
      <w:r>
        <w:rPr>
          <w:i/>
        </w:rPr>
        <w:t xml:space="preserve">nhà </w:t>
      </w:r>
      <w:r>
        <w:rPr>
          <w:i/>
        </w:rPr>
        <w:t xml:space="preserve">tôi. </w:t>
      </w:r>
      <w:r>
        <w:br w:type="page"/>
      </w:r>
      <w:r>
        <w:rPr>
          <w:b/>
        </w:rPr>
        <w:t xml:space="preserve">bong, </w:t>
      </w:r>
      <w:r>
        <w:rPr>
          <w:i/>
        </w:rPr>
        <w:t xml:space="preserve">động từ </w:t>
      </w:r>
      <w:r>
        <w:t xml:space="preserve">(Lớp </w:t>
      </w:r>
      <w:r>
        <w:t xml:space="preserve">mỏng </w:t>
      </w:r>
      <w:r>
        <w:t xml:space="preserve">bên </w:t>
      </w:r>
      <w:r>
        <w:t xml:space="preserve">ngoài) </w:t>
      </w:r>
      <w:r>
        <w:t xml:space="preserve">không </w:t>
      </w:r>
      <w:r>
        <w:t xml:space="preserve">còn </w:t>
      </w:r>
      <w:r>
        <w:t xml:space="preserve">dính </w:t>
      </w:r>
      <w:r>
        <w:t xml:space="preserve">vào, </w:t>
      </w:r>
      <w:r>
        <w:t xml:space="preserve">mà </w:t>
      </w:r>
      <w:r>
        <w:t xml:space="preserve">rời </w:t>
      </w:r>
      <w:r>
        <w:t xml:space="preserve">ra </w:t>
      </w:r>
      <w:r>
        <w:t xml:space="preserve">từng </w:t>
      </w:r>
      <w:r>
        <w:t xml:space="preserve">mảng. </w:t>
      </w:r>
      <w:r>
        <w:rPr>
          <w:i/>
        </w:rPr>
        <w:t xml:space="preserve">Giấy </w:t>
      </w:r>
      <w:r>
        <w:t xml:space="preserve">dán </w:t>
      </w:r>
      <w:r>
        <w:rPr>
          <w:i/>
        </w:rPr>
        <w:t xml:space="preserve">lâu </w:t>
      </w:r>
      <w:r>
        <w:t xml:space="preserve">ngày </w:t>
      </w:r>
      <w:r>
        <w:rPr>
          <w:i/>
        </w:rPr>
        <w:t xml:space="preserve">bị </w:t>
      </w:r>
      <w:r>
        <w:rPr>
          <w:i/>
        </w:rPr>
        <w:t xml:space="preserve">bong. </w:t>
      </w:r>
      <w:r>
        <w:t xml:space="preserve">Sơn </w:t>
      </w:r>
      <w:r>
        <w:t xml:space="preserve">bong </w:t>
      </w:r>
      <w:r>
        <w:t xml:space="preserve">từng </w:t>
      </w:r>
      <w:r>
        <w:t xml:space="preserve">máng. </w:t>
      </w:r>
      <w:r>
        <w:br/>
      </w:r>
      <w:r>
        <w:rPr>
          <w:b/>
        </w:rPr>
        <w:t xml:space="preserve">bong;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Búng </w:t>
      </w:r>
      <w:r>
        <w:t xml:space="preserve">cho </w:t>
      </w:r>
      <w:r>
        <w:t xml:space="preserve">quay </w:t>
      </w:r>
      <w:r>
        <w:t xml:space="preserve">tít. </w:t>
      </w:r>
      <w:r>
        <w:t xml:space="preserve">Chơi </w:t>
      </w:r>
      <w:r>
        <w:rPr>
          <w:i/>
        </w:rPr>
        <w:t xml:space="preserve">bong </w:t>
      </w:r>
      <w:r>
        <w:t xml:space="preserve">vụ </w:t>
      </w:r>
      <w:r>
        <w:t xml:space="preserve">(chơi </w:t>
      </w:r>
      <w:r>
        <w:t xml:space="preserve">búng </w:t>
      </w:r>
      <w:r>
        <w:t xml:space="preserve">con </w:t>
      </w:r>
      <w:r>
        <w:t xml:space="preserve">quay). </w:t>
      </w:r>
      <w:r>
        <w:br/>
      </w:r>
      <w:r>
        <w:rPr>
          <w:b/>
        </w:rPr>
        <w:t xml:space="preserve">bong </w:t>
      </w:r>
      <w:r>
        <w:rPr>
          <w:b/>
        </w:rPr>
        <w:t xml:space="preserve">bóng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Túi </w:t>
      </w:r>
      <w:r>
        <w:t xml:space="preserve">chứa </w:t>
      </w:r>
      <w:r>
        <w:t xml:space="preserve">không </w:t>
      </w:r>
      <w:r>
        <w:t xml:space="preserve">khí </w:t>
      </w:r>
      <w:r>
        <w:t xml:space="preserve">trong </w:t>
      </w:r>
      <w:r>
        <w:t xml:space="preserve">bụng </w:t>
      </w:r>
      <w:r>
        <w:t xml:space="preserve">một </w:t>
      </w:r>
      <w:r>
        <w:t xml:space="preserve">số </w:t>
      </w:r>
      <w:r>
        <w:t xml:space="preserve">cá </w:t>
      </w:r>
      <w:r>
        <w:t xml:space="preserve">làm </w:t>
      </w:r>
      <w:r>
        <w:t xml:space="preserve">cho </w:t>
      </w:r>
      <w:r>
        <w:t xml:space="preserve">cá </w:t>
      </w:r>
      <w:r>
        <w:t xml:space="preserve">có </w:t>
      </w:r>
      <w:r>
        <w:t xml:space="preserve">thể </w:t>
      </w:r>
      <w:r>
        <w:t xml:space="preserve">chìm </w:t>
      </w:r>
      <w:r>
        <w:t xml:space="preserve">nổi </w:t>
      </w:r>
      <w:r>
        <w:t xml:space="preserve">trong </w:t>
      </w:r>
      <w:r>
        <w:t xml:space="preserve">nước </w:t>
      </w:r>
      <w:r>
        <w:t xml:space="preserve">dễ </w:t>
      </w:r>
      <w:r>
        <w:t xml:space="preserve">dàng. </w:t>
      </w:r>
      <w:r>
        <w:t xml:space="preserve">Bong </w:t>
      </w:r>
      <w:r>
        <w:t xml:space="preserve">bóng </w:t>
      </w:r>
      <w:r>
        <w:rPr>
          <w:i/>
        </w:rPr>
        <w:t xml:space="preserve">cá. </w:t>
      </w:r>
      <w:r>
        <w:rPr>
          <w:b/>
        </w:rPr>
        <w:t xml:space="preserve">2 </w:t>
      </w:r>
      <w:r>
        <w:t xml:space="preserve">Túi </w:t>
      </w:r>
      <w:r>
        <w:t xml:space="preserve">chứa </w:t>
      </w:r>
      <w:r>
        <w:t xml:space="preserve">nước </w:t>
      </w:r>
      <w:r>
        <w:t xml:space="preserve">đái </w:t>
      </w:r>
      <w:r>
        <w:t xml:space="preserve">trong </w:t>
      </w:r>
      <w:r>
        <w:t xml:space="preserve">bụng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vật. </w:t>
      </w:r>
      <w:r>
        <w:t xml:space="preserve">Bong </w:t>
      </w:r>
      <w:r>
        <w:t xml:space="preserve">bóng </w:t>
      </w:r>
      <w:r>
        <w:t xml:space="preserve">lợn. </w:t>
      </w:r>
      <w:r>
        <w:rPr>
          <w:b/>
        </w:rPr>
        <w:t xml:space="preserve">3 </w:t>
      </w:r>
      <w:r>
        <w:t xml:space="preserve">(cũ). </w:t>
      </w:r>
      <w:r>
        <w:t xml:space="preserve">Bóng </w:t>
      </w:r>
      <w:r>
        <w:t xml:space="preserve">bay. </w:t>
      </w:r>
      <w:r>
        <w:t xml:space="preserve">Chiếc </w:t>
      </w:r>
      <w:r>
        <w:rPr>
          <w:i/>
        </w:rPr>
        <w:t xml:space="preserve">bong </w:t>
      </w:r>
      <w:r>
        <w:rPr>
          <w:i/>
        </w:rPr>
        <w:t xml:space="preserve">bóng </w:t>
      </w:r>
      <w:r>
        <w:rPr>
          <w:i/>
        </w:rPr>
        <w:t xml:space="preserve">hồng. </w:t>
      </w:r>
      <w:r>
        <w:rPr>
          <w:b/>
        </w:rPr>
        <w:t xml:space="preserve">4 </w:t>
      </w:r>
      <w:r>
        <w:t xml:space="preserve">Màng </w:t>
      </w:r>
      <w:r>
        <w:t xml:space="preserve">nước </w:t>
      </w:r>
      <w:r>
        <w:t xml:space="preserve">hình </w:t>
      </w:r>
      <w:r>
        <w:t xml:space="preserve">cầu </w:t>
      </w:r>
      <w:r>
        <w:t xml:space="preserve">nhỏ </w:t>
      </w:r>
      <w:r>
        <w:t xml:space="preserve">do </w:t>
      </w:r>
      <w:r>
        <w:t xml:space="preserve">không </w:t>
      </w:r>
      <w:r>
        <w:t xml:space="preserve">khí </w:t>
      </w:r>
      <w:r>
        <w:t xml:space="preserve">làm </w:t>
      </w:r>
      <w:r>
        <w:t xml:space="preserve">phồng </w:t>
      </w:r>
      <w:r>
        <w:t xml:space="preserve">lên. </w:t>
      </w:r>
      <w:r>
        <w:t xml:space="preserve">Thối </w:t>
      </w:r>
      <w:r>
        <w:rPr>
          <w:i/>
        </w:rPr>
        <w:t xml:space="preserve">bong </w:t>
      </w:r>
      <w:r>
        <w:rPr>
          <w:i/>
        </w:rPr>
        <w:t xml:space="preserve">bóng </w:t>
      </w:r>
      <w:r>
        <w:rPr>
          <w:i/>
        </w:rPr>
        <w:t xml:space="preserve">xà </w:t>
      </w:r>
      <w:r>
        <w:t xml:space="preserve">phòng. </w:t>
      </w:r>
      <w:r>
        <w:br/>
      </w:r>
      <w:r>
        <w:rPr>
          <w:b/>
        </w:rPr>
        <w:t xml:space="preserve">bong </w:t>
      </w:r>
      <w:r>
        <w:rPr>
          <w:b/>
        </w:rPr>
        <w:t xml:space="preserve">gân </w:t>
      </w:r>
      <w:r>
        <w:rPr>
          <w:i/>
        </w:rPr>
        <w:t xml:space="preserve">động từ </w:t>
      </w:r>
      <w:r>
        <w:t xml:space="preserve">Tổn </w:t>
      </w:r>
      <w:r>
        <w:t xml:space="preserve">thương </w:t>
      </w:r>
      <w:r>
        <w:t xml:space="preserve">ở </w:t>
      </w:r>
      <w:r>
        <w:t xml:space="preserve">khớp </w:t>
      </w:r>
      <w:r>
        <w:rPr>
          <w:i/>
        </w:rPr>
        <w:t xml:space="preserve">xương </w:t>
      </w:r>
      <w:r>
        <w:t xml:space="preserve">do </w:t>
      </w:r>
      <w:r>
        <w:t xml:space="preserve">dây </w:t>
      </w:r>
      <w:r>
        <w:t xml:space="preserve">chằng </w:t>
      </w:r>
      <w:r>
        <w:t xml:space="preserve">bị </w:t>
      </w:r>
      <w:r>
        <w:t xml:space="preserve">căng </w:t>
      </w:r>
      <w:r>
        <w:t xml:space="preserve">quá </w:t>
      </w:r>
      <w:r>
        <w:t xml:space="preserve">mạnh </w:t>
      </w:r>
      <w:r>
        <w:t xml:space="preserve">nên </w:t>
      </w:r>
      <w:r>
        <w:t xml:space="preserve">rạn </w:t>
      </w:r>
      <w:r>
        <w:t xml:space="preserve">hoặc </w:t>
      </w:r>
      <w:r>
        <w:t xml:space="preserve">bong </w:t>
      </w:r>
      <w:r>
        <w:t xml:space="preserve">ra. </w:t>
      </w:r>
      <w:r>
        <w:br/>
      </w:r>
      <w:r>
        <w:rPr>
          <w:b/>
        </w:rPr>
        <w:t xml:space="preserve">bòng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bưởi, </w:t>
      </w:r>
      <w:r>
        <w:t xml:space="preserve">quả </w:t>
      </w:r>
      <w:r>
        <w:t xml:space="preserve">to, </w:t>
      </w:r>
      <w:r>
        <w:t xml:space="preserve">cùi </w:t>
      </w:r>
      <w:r>
        <w:t xml:space="preserve">dày, </w:t>
      </w:r>
      <w:r>
        <w:t xml:space="preserve">vị </w:t>
      </w:r>
      <w:r>
        <w:t xml:space="preserve">chua. </w:t>
      </w:r>
      <w:r>
        <w:br/>
      </w:r>
      <w:r>
        <w:rPr>
          <w:b/>
        </w:rPr>
        <w:t xml:space="preserve">bòng </w:t>
      </w:r>
      <w:r>
        <w:rPr>
          <w:b/>
        </w:rPr>
        <w:t xml:space="preserve">bong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Dây </w:t>
      </w:r>
      <w:r>
        <w:t xml:space="preserve">leo </w:t>
      </w:r>
      <w:r>
        <w:t xml:space="preserve">thuộc </w:t>
      </w:r>
      <w:r>
        <w:t xml:space="preserve">loại </w:t>
      </w:r>
      <w:r>
        <w:t xml:space="preserve">dương </w:t>
      </w:r>
      <w:r>
        <w:t xml:space="preserve">xỉ, </w:t>
      </w:r>
      <w:r>
        <w:t xml:space="preserve">thường </w:t>
      </w:r>
      <w:r>
        <w:t xml:space="preserve">mọc </w:t>
      </w:r>
      <w:r>
        <w:t xml:space="preserve">xoắn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từng </w:t>
      </w:r>
      <w:r>
        <w:t xml:space="preserve">đám </w:t>
      </w:r>
      <w:r>
        <w:t xml:space="preserve">ở </w:t>
      </w:r>
      <w:r>
        <w:t xml:space="preserve">bờ </w:t>
      </w:r>
      <w:r>
        <w:t xml:space="preserve">bụi. </w:t>
      </w:r>
      <w:r>
        <w:rPr>
          <w:i/>
        </w:rPr>
        <w:t xml:space="preserve">Dây </w:t>
      </w:r>
      <w:r>
        <w:t xml:space="preserve">bồng </w:t>
      </w:r>
      <w:r>
        <w:rPr>
          <w:i/>
        </w:rPr>
        <w:t xml:space="preserve">bong. </w:t>
      </w:r>
      <w:r>
        <w:rPr>
          <w:b/>
        </w:rPr>
        <w:t xml:space="preserve">2 </w:t>
      </w:r>
      <w:r>
        <w:t xml:space="preserve">Xơ </w:t>
      </w:r>
      <w:r>
        <w:t xml:space="preserve">tre </w:t>
      </w:r>
      <w:r>
        <w:t xml:space="preserve">vót </w:t>
      </w:r>
      <w:r>
        <w:t xml:space="preserve">ra </w:t>
      </w:r>
      <w:r>
        <w:t xml:space="preserve">bị </w:t>
      </w:r>
      <w:r>
        <w:t xml:space="preserve">cuốn </w:t>
      </w:r>
      <w:r>
        <w:t xml:space="preserve">rối </w:t>
      </w:r>
      <w:r>
        <w:t xml:space="preserve">lại;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rối </w:t>
      </w:r>
      <w:r>
        <w:t xml:space="preserve">ren. </w:t>
      </w:r>
      <w:r>
        <w:t xml:space="preserve">Rối </w:t>
      </w:r>
      <w:r>
        <w:rPr>
          <w:i/>
        </w:rPr>
        <w:t xml:space="preserve">như </w:t>
      </w:r>
      <w:r>
        <w:t xml:space="preserve">mớ </w:t>
      </w:r>
      <w:r>
        <w:rPr>
          <w:i/>
        </w:rPr>
        <w:t xml:space="preserve">bòng </w:t>
      </w:r>
      <w:r>
        <w:rPr>
          <w:i/>
        </w:rPr>
        <w:t xml:space="preserve">bong. </w:t>
      </w:r>
      <w:r>
        <w:br/>
      </w:r>
      <w:r>
        <w:rPr>
          <w:b/>
        </w:rPr>
        <w:t xml:space="preserve">bỏng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Bị </w:t>
      </w:r>
      <w:r>
        <w:t xml:space="preserve">tổn </w:t>
      </w:r>
      <w:r>
        <w:t xml:space="preserve">thương </w:t>
      </w:r>
      <w:r>
        <w:t xml:space="preserve">ở </w:t>
      </w:r>
      <w:r>
        <w:t xml:space="preserve">thân </w:t>
      </w:r>
      <w:r>
        <w:t xml:space="preserve">thể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lửa, </w:t>
      </w:r>
      <w:r>
        <w:t xml:space="preserve">nhiệt </w:t>
      </w:r>
      <w:r>
        <w:t xml:space="preserve">hoặc </w:t>
      </w:r>
      <w:r>
        <w:t xml:space="preserve">hoá </w:t>
      </w:r>
      <w:r>
        <w:t xml:space="preserve">chất, </w:t>
      </w:r>
      <w:r>
        <w:t xml:space="preserve">v.v. </w:t>
      </w:r>
      <w:r>
        <w:t xml:space="preserve">Bóng </w:t>
      </w:r>
      <w:r>
        <w:t xml:space="preserve">nước </w:t>
      </w:r>
      <w:r>
        <w:t xml:space="preserve">sôi. </w:t>
      </w:r>
      <w:r>
        <w:rPr>
          <w:i/>
        </w:rPr>
        <w:t xml:space="preserve">Bóng </w:t>
      </w:r>
      <w:r>
        <w:rPr>
          <w:i/>
        </w:rPr>
        <w:t xml:space="preserve">acid. </w:t>
      </w:r>
      <w:r>
        <w:t xml:space="preserve">Chết </w:t>
      </w:r>
      <w:r>
        <w:rPr>
          <w:i/>
        </w:rPr>
        <w:t xml:space="preserve">bỏng. </w:t>
      </w:r>
      <w:r>
        <w:rPr>
          <w:b/>
        </w:rPr>
        <w:t xml:space="preserve">2 </w:t>
      </w:r>
      <w:r>
        <w:t xml:space="preserve">Nóng </w:t>
      </w:r>
      <w:r>
        <w:t xml:space="preserve">hoặc </w:t>
      </w:r>
      <w:r>
        <w:t xml:space="preserve">rát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bị </w:t>
      </w:r>
      <w:r>
        <w:t xml:space="preserve">bỏng. </w:t>
      </w:r>
      <w:r>
        <w:t xml:space="preserve">Nói </w:t>
      </w:r>
      <w:r>
        <w:rPr>
          <w:i/>
        </w:rPr>
        <w:t xml:space="preserve">rát </w:t>
      </w:r>
      <w:r>
        <w:t xml:space="preserve">cổ </w:t>
      </w:r>
      <w:r>
        <w:t xml:space="preserve">bỏng </w:t>
      </w:r>
      <w:r>
        <w:t xml:space="preserve">họng. </w:t>
      </w:r>
      <w:r>
        <w:t xml:space="preserve">II </w:t>
      </w:r>
      <w: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hạt </w:t>
      </w:r>
      <w:r>
        <w:t xml:space="preserve">ngũ </w:t>
      </w:r>
      <w:r>
        <w:t xml:space="preserve">cốc </w:t>
      </w:r>
      <w:r>
        <w:t xml:space="preserve">rang </w:t>
      </w:r>
      <w:r>
        <w:t xml:space="preserve">phỏng </w:t>
      </w:r>
      <w:r>
        <w:t xml:space="preserve">và </w:t>
      </w:r>
      <w:r>
        <w:t xml:space="preserve">nởra, </w:t>
      </w:r>
      <w:r>
        <w:t xml:space="preserve">có </w:t>
      </w:r>
      <w:r>
        <w:t xml:space="preserve">khi </w:t>
      </w:r>
      <w:r>
        <w:t xml:space="preserve">trộn </w:t>
      </w:r>
      <w:r>
        <w:t xml:space="preserve">thêm </w:t>
      </w:r>
      <w:r>
        <w:t xml:space="preserve">mật. </w:t>
      </w:r>
      <w:r>
        <w:t xml:space="preserve">Bóng </w:t>
      </w:r>
      <w:r>
        <w:rPr>
          <w:i/>
        </w:rPr>
        <w:t xml:space="preserve">ngô. </w:t>
      </w:r>
      <w:r>
        <w:br/>
      </w:r>
      <w:r>
        <w:rPr>
          <w:b/>
        </w:rPr>
        <w:t xml:space="preserve">bỏng </w:t>
      </w:r>
      <w:r>
        <w:rPr>
          <w:b/>
        </w:rPr>
        <w:t xml:space="preserve">rạ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thuỷ </w:t>
      </w:r>
      <w:r>
        <w:t xml:space="preserve">bóng, </w:t>
      </w:r>
      <w:r>
        <w:t xml:space="preserve">I </w:t>
      </w:r>
      <w:r>
        <w:t xml:space="preserve">danh từ </w:t>
      </w:r>
      <w:r>
        <w:t xml:space="preserve">† </w:t>
      </w:r>
      <w:r>
        <w:t xml:space="preserve">Vùng </w:t>
      </w:r>
      <w:r>
        <w:t xml:space="preserve">không </w:t>
      </w:r>
      <w:r>
        <w:t xml:space="preserve">được </w:t>
      </w:r>
      <w:r>
        <w:t xml:space="preserve">ánh </w:t>
      </w:r>
      <w:r>
        <w:t xml:space="preserve">sáng </w:t>
      </w:r>
      <w:r>
        <w:t xml:space="preserve">chiếu </w:t>
      </w:r>
      <w:r>
        <w:t xml:space="preserve">tới </w:t>
      </w:r>
      <w:r>
        <w:t xml:space="preserve">do </w:t>
      </w:r>
      <w:r>
        <w:t xml:space="preserve">bị </w:t>
      </w:r>
      <w:r>
        <w:t xml:space="preserve">một </w:t>
      </w:r>
      <w:r>
        <w:t xml:space="preserve">vật </w:t>
      </w:r>
      <w:r>
        <w:t xml:space="preserve">che </w:t>
      </w:r>
      <w:r>
        <w:t xml:space="preserve">khuất, </w:t>
      </w:r>
      <w:r>
        <w:t xml:space="preserve">hoặc </w:t>
      </w:r>
      <w:r>
        <w:t xml:space="preserve">hình </w:t>
      </w:r>
      <w:r>
        <w:t xml:space="preserve">của </w:t>
      </w:r>
      <w:r>
        <w:t xml:space="preserve">vật </w:t>
      </w:r>
      <w:r>
        <w:t xml:space="preserve">ấy </w:t>
      </w:r>
      <w:r>
        <w:t xml:space="preserve">trên </w:t>
      </w:r>
      <w:r>
        <w:t xml:space="preserve">nền. </w:t>
      </w:r>
      <w:r>
        <w:rPr>
          <w:i/>
        </w:rPr>
        <w:t xml:space="preserve">Dưới </w:t>
      </w:r>
      <w:r>
        <w:rPr>
          <w:i/>
        </w:rPr>
        <w:t xml:space="preserve">bóng </w:t>
      </w:r>
      <w:r>
        <w:rPr>
          <w:i/>
        </w:rPr>
        <w:t xml:space="preserve">cây. </w:t>
      </w:r>
      <w:r>
        <w:t xml:space="preserve">Bóng </w:t>
      </w:r>
      <w:r>
        <w:rPr>
          <w:i/>
        </w:rPr>
        <w:t xml:space="preserve">người </w:t>
      </w:r>
      <w:r>
        <w:rPr>
          <w:i/>
        </w:rPr>
        <w:t xml:space="preserve">in </w:t>
      </w:r>
      <w:r>
        <w:rPr>
          <w:i/>
        </w:rPr>
        <w:t xml:space="preserve">lên </w:t>
      </w:r>
      <w:r>
        <w:rPr>
          <w:i/>
        </w:rPr>
        <w:t xml:space="preserve">uách. </w:t>
      </w:r>
      <w:r>
        <w:t xml:space="preserve">Ngồi </w:t>
      </w:r>
      <w:r>
        <w:t xml:space="preserve">sấp </w:t>
      </w:r>
      <w:r>
        <w:t xml:space="preserve">bóng </w:t>
      </w:r>
      <w:r>
        <w:t xml:space="preserve">(quay </w:t>
      </w:r>
      <w:r>
        <w:t xml:space="preserve">lưng </w:t>
      </w:r>
      <w:r>
        <w:t xml:space="preserve">về </w:t>
      </w:r>
      <w:r>
        <w:t xml:space="preserve">phía </w:t>
      </w:r>
      <w:r>
        <w:t xml:space="preserve">ánh </w:t>
      </w:r>
      <w:r>
        <w:t xml:space="preserve">sáng). </w:t>
      </w:r>
      <w:r>
        <w:t xml:space="preserve">Trong </w:t>
      </w:r>
      <w:r>
        <w:rPr>
          <w:i/>
        </w:rPr>
        <w:t xml:space="preserve">bóng </w:t>
      </w:r>
      <w:r>
        <w:rPr>
          <w:i/>
        </w:rPr>
        <w:t xml:space="preserve">đêm </w:t>
      </w:r>
      <w:r>
        <w:t xml:space="preserve">(bóng </w:t>
      </w:r>
      <w:r>
        <w:t xml:space="preserve">tối </w:t>
      </w:r>
      <w:r>
        <w:t xml:space="preserve">ban </w:t>
      </w:r>
      <w:r>
        <w:t xml:space="preserve">đêm). </w:t>
      </w:r>
      <w:r>
        <w:t xml:space="preserve">Đi </w:t>
      </w:r>
      <w:r>
        <w:rPr>
          <w:i/>
        </w:rPr>
        <w:t xml:space="preserve">đôi </w:t>
      </w:r>
      <w:r>
        <w:t xml:space="preserve">với </w:t>
      </w:r>
      <w:r>
        <w:rPr>
          <w:i/>
        </w:rPr>
        <w:t xml:space="preserve">nhau </w:t>
      </w:r>
      <w:r>
        <w:t xml:space="preserve">như </w:t>
      </w:r>
      <w:r>
        <w:t xml:space="preserve">hình </w:t>
      </w:r>
      <w:r>
        <w:rPr>
          <w:i/>
        </w:rPr>
        <w:t xml:space="preserve">với </w:t>
      </w:r>
      <w:r>
        <w:t xml:space="preserve">bóng.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đg.;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Bóng </w:t>
      </w:r>
      <w:r>
        <w:t xml:space="preserve">của </w:t>
      </w:r>
      <w:r>
        <w:t xml:space="preserve">người </w:t>
      </w:r>
      <w:r>
        <w:t xml:space="preserve">có </w:t>
      </w:r>
      <w:r>
        <w:t xml:space="preserve">thế </w:t>
      </w:r>
      <w:r>
        <w:t xml:space="preserve">lực,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che </w:t>
      </w:r>
      <w:r>
        <w:t xml:space="preserve">chở. </w:t>
      </w:r>
      <w:r>
        <w:t xml:space="preserve">Núp </w:t>
      </w:r>
      <w:r>
        <w:rPr>
          <w:i/>
        </w:rPr>
        <w:t xml:space="preserve">bóng. </w:t>
      </w:r>
      <w:r>
        <w:rPr>
          <w:i/>
        </w:rPr>
        <w:t xml:space="preserve">Nương </w:t>
      </w:r>
      <w:r>
        <w:rPr>
          <w:i/>
        </w:rPr>
        <w:t xml:space="preserve">bóng </w:t>
      </w:r>
      <w:r>
        <w:t xml:space="preserve">từ </w:t>
      </w:r>
      <w:r>
        <w:t xml:space="preserve">bi. </w:t>
      </w:r>
      <w:r>
        <w:rPr>
          <w:b/>
        </w:rPr>
        <w:t xml:space="preserve">3 </w:t>
      </w:r>
      <w:r>
        <w:t xml:space="preserve">(chuyên môn). </w:t>
      </w:r>
      <w:r>
        <w:t xml:space="preserve">Mảng </w:t>
      </w:r>
      <w:r>
        <w:t xml:space="preserve">sáng </w:t>
      </w:r>
      <w:r>
        <w:t xml:space="preserve">tối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vật </w:t>
      </w:r>
      <w:r>
        <w:t xml:space="preserve">do </w:t>
      </w:r>
      <w:r>
        <w:rPr>
          <w:i/>
        </w:rPr>
        <w:t xml:space="preserve">tác </w:t>
      </w:r>
      <w:r>
        <w:t xml:space="preserve">dụng </w:t>
      </w:r>
      <w:r>
        <w:rPr>
          <w:i/>
        </w:rPr>
        <w:t xml:space="preserve">của </w:t>
      </w:r>
      <w:r>
        <w:t xml:space="preserve">ánh </w:t>
      </w:r>
      <w:r>
        <w:t xml:space="preserve">sáng. </w:t>
      </w:r>
      <w:r>
        <w:t xml:space="preserve">Đánh </w:t>
      </w:r>
      <w:r>
        <w:rPr>
          <w:i/>
        </w:rPr>
        <w:t xml:space="preserve">bóng'.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ánh, </w:t>
      </w:r>
      <w:r>
        <w:t xml:space="preserve">ánh </w:t>
      </w:r>
      <w:r>
        <w:t xml:space="preserve">sáng. </w:t>
      </w:r>
      <w:r>
        <w:t xml:space="preserve">Bóng </w:t>
      </w:r>
      <w:r>
        <w:t xml:space="preserve">nắng </w:t>
      </w:r>
      <w:r>
        <w:t xml:space="preserve">xuống </w:t>
      </w:r>
      <w:r>
        <w:rPr>
          <w:i/>
        </w:rPr>
        <w:t xml:space="preserve">thêm. </w:t>
      </w:r>
      <w:r>
        <w:t xml:space="preserve">Bóng </w:t>
      </w:r>
      <w:r>
        <w:rPr>
          <w:i/>
        </w:rPr>
        <w:t xml:space="preserve">trăng </w:t>
      </w:r>
      <w:r>
        <w:rPr>
          <w:i/>
        </w:rPr>
        <w:t xml:space="preserve">mờ </w:t>
      </w:r>
      <w:r>
        <w:t xml:space="preserve">mờ. </w:t>
      </w:r>
      <w:r>
        <w:rPr>
          <w:b/>
        </w:rPr>
        <w:t xml:space="preserve">5 </w:t>
      </w:r>
      <w:r>
        <w:t xml:space="preserve">Hình </w:t>
      </w:r>
      <w:r>
        <w:t xml:space="preserve">ảnh </w:t>
      </w:r>
      <w:r>
        <w:t xml:space="preserve">do </w:t>
      </w:r>
      <w:r>
        <w:t xml:space="preserve">phản </w:t>
      </w:r>
      <w:r>
        <w:t xml:space="preserve">chiếu </w:t>
      </w:r>
      <w:r>
        <w:t xml:space="preserve">mà </w:t>
      </w:r>
      <w:r>
        <w:t xml:space="preserve">có. </w:t>
      </w:r>
      <w:r>
        <w:t xml:space="preserve">Soi </w:t>
      </w:r>
      <w:r>
        <w:rPr>
          <w:i/>
        </w:rPr>
        <w:t xml:space="preserve">bóng </w:t>
      </w:r>
      <w:r>
        <w:rPr>
          <w:i/>
        </w:rPr>
        <w:t xml:space="preserve">trong </w:t>
      </w:r>
      <w:r>
        <w:t xml:space="preserve">gương. </w:t>
      </w:r>
      <w:r>
        <w:rPr>
          <w:i/>
        </w:rPr>
        <w:t xml:space="preserve">Bóng </w:t>
      </w:r>
      <w:r>
        <w:t xml:space="preserve">cây </w:t>
      </w:r>
      <w:r>
        <w:rPr>
          <w:i/>
        </w:rPr>
        <w:t xml:space="preserve">in </w:t>
      </w:r>
      <w:r>
        <w:rPr>
          <w:i/>
        </w:rPr>
        <w:t xml:space="preserve">xuống </w:t>
      </w:r>
      <w:r>
        <w:rPr>
          <w:i/>
        </w:rPr>
        <w:t xml:space="preserve">nước. </w:t>
      </w:r>
      <w:r>
        <w:rPr>
          <w:b/>
        </w:rPr>
        <w:t xml:space="preserve">6 </w:t>
      </w:r>
      <w:r>
        <w:t xml:space="preserve">Hình </w:t>
      </w:r>
      <w:r>
        <w:t xml:space="preserve">dạng </w:t>
      </w:r>
      <w:r>
        <w:t xml:space="preserve">không </w:t>
      </w:r>
      <w:r>
        <w:t xml:space="preserve">rõ </w:t>
      </w:r>
      <w:r>
        <w:t xml:space="preserve">nét </w:t>
      </w:r>
      <w:r>
        <w:t xml:space="preserve">hoặc </w:t>
      </w:r>
      <w:r>
        <w:t xml:space="preserve">thấp </w:t>
      </w:r>
      <w:r>
        <w:t xml:space="preserve">thoáng. </w:t>
      </w:r>
      <w:r>
        <w:t xml:space="preserve">Bóng </w:t>
      </w:r>
      <w:r>
        <w:rPr>
          <w:i/>
        </w:rPr>
        <w:t xml:space="preserve">núi </w:t>
      </w:r>
      <w:r>
        <w:rPr>
          <w:i/>
        </w:rPr>
        <w:t xml:space="preserve">trong </w:t>
      </w:r>
      <w:r>
        <w:t xml:space="preserve">sương. </w:t>
      </w:r>
      <w:r>
        <w:rPr>
          <w:b/>
        </w:rPr>
        <w:t xml:space="preserve">7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Hình </w:t>
      </w:r>
      <w:r>
        <w:t xml:space="preserve">ảnh </w:t>
      </w:r>
      <w:r>
        <w:t xml:space="preserve">gián </w:t>
      </w:r>
      <w:r>
        <w:t xml:space="preserve">tiếp </w:t>
      </w:r>
      <w:r>
        <w:t xml:space="preserve">hoặc </w:t>
      </w:r>
      <w:r>
        <w:t xml:space="preserve">vu </w:t>
      </w:r>
      <w:r>
        <w:t xml:space="preserve">vơ. </w:t>
      </w:r>
      <w:r>
        <w:t xml:space="preserve">Nói </w:t>
      </w:r>
      <w:r>
        <w:rPr>
          <w:i/>
        </w:rPr>
        <w:t xml:space="preserve">bóng* </w:t>
      </w:r>
      <w:r>
        <w:rPr>
          <w:i/>
        </w:rPr>
        <w:t xml:space="preserve">Doạ </w:t>
      </w:r>
      <w:r>
        <w:t xml:space="preserve">bóng. </w:t>
      </w:r>
      <w:r>
        <w:t xml:space="preserve">Chó </w:t>
      </w:r>
      <w:r>
        <w:t xml:space="preserve">sửa </w:t>
      </w:r>
      <w:r>
        <w:t xml:space="preserve">bóng </w:t>
      </w:r>
      <w:r>
        <w:t xml:space="preserve">(sửa </w:t>
      </w:r>
      <w:r>
        <w:rPr>
          <w:i/>
        </w:rPr>
        <w:t xml:space="preserve">vu </w:t>
      </w:r>
      <w:r>
        <w:rPr>
          <w:i/>
        </w:rPr>
        <w:t xml:space="preserve">vơ </w:t>
      </w:r>
      <w:r>
        <w:rPr>
          <w:i/>
        </w:rPr>
        <w:t xml:space="preserve">trong </w:t>
      </w:r>
      <w:r>
        <w:rPr>
          <w:i/>
        </w:rPr>
        <w:t xml:space="preserve">đêm). </w:t>
      </w:r>
      <w:r>
        <w:rPr>
          <w:b/>
        </w:rPr>
        <w:t xml:space="preserve">8 </w:t>
      </w:r>
      <w:r>
        <w:t xml:space="preserve">(phương ngữ). </w:t>
      </w:r>
      <w:r>
        <w:t xml:space="preserve">Ảnh. </w:t>
      </w:r>
      <w:r>
        <w:t xml:space="preserve">Chụp </w:t>
      </w:r>
      <w:r>
        <w:rPr>
          <w:i/>
        </w:rPr>
        <w:t xml:space="preserve">bóng. </w:t>
      </w:r>
      <w:r>
        <w:t xml:space="preserve">lì </w:t>
      </w:r>
      <w:r>
        <w:t xml:space="preserve">t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nhẫn </w:t>
      </w:r>
      <w:r>
        <w:t xml:space="preserve">đến, </w:t>
      </w:r>
      <w:r>
        <w:t xml:space="preserve">mức </w:t>
      </w:r>
      <w:r>
        <w:t xml:space="preserve">phản </w:t>
      </w:r>
      <w:r>
        <w:t xml:space="preserve">chiếu </w:t>
      </w:r>
      <w:r>
        <w:t xml:space="preserve">được </w:t>
      </w:r>
      <w:r>
        <w:t xml:space="preserve">ánh </w:t>
      </w:r>
      <w:r>
        <w:t xml:space="preserve">sáng </w:t>
      </w:r>
      <w:r>
        <w:t xml:space="preserve">gần </w:t>
      </w:r>
      <w:r>
        <w:t xml:space="preserve">như </w:t>
      </w:r>
      <w:r>
        <w:t xml:space="preserve">mặt </w:t>
      </w:r>
      <w:r>
        <w:t xml:space="preserve">gương. </w:t>
      </w:r>
      <w:r>
        <w:rPr>
          <w:i/>
        </w:rPr>
        <w:t xml:space="preserve">Đánh </w:t>
      </w:r>
      <w:r>
        <w:rPr>
          <w:i/>
        </w:rPr>
        <w:t xml:space="preserve">bóng* </w:t>
      </w:r>
      <w:r>
        <w:rPr>
          <w:i/>
        </w:rPr>
        <w:t xml:space="preserve">(bàn </w:t>
      </w:r>
      <w:r>
        <w:rPr>
          <w:i/>
        </w:rPr>
        <w:t xml:space="preserve">ghế). </w:t>
      </w:r>
      <w:r>
        <w:rPr>
          <w:i/>
        </w:rPr>
        <w:t xml:space="preserve">Đầu </w:t>
      </w:r>
      <w:r>
        <w:rPr>
          <w:i/>
        </w:rPr>
        <w:t xml:space="preserve">chải </w:t>
      </w:r>
      <w:r>
        <w:t xml:space="preserve">bóng. </w:t>
      </w:r>
      <w:r>
        <w:t xml:space="preserve">II </w:t>
      </w:r>
      <w:r>
        <w:t xml:space="preserve">danh từ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hiện </w:t>
      </w:r>
      <w:r>
        <w:t xml:space="preserve">về, </w:t>
      </w:r>
      <w:r>
        <w:t xml:space="preserve">nhập </w:t>
      </w:r>
      <w:r>
        <w:t xml:space="preserve">vào </w:t>
      </w:r>
      <w:r>
        <w:t xml:space="preserve">xác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Bóng </w:t>
      </w:r>
      <w:r>
        <w:rPr>
          <w:i/>
        </w:rPr>
        <w:t xml:space="preserve">cô </w:t>
      </w:r>
      <w:r>
        <w:t xml:space="preserve">thôn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chết </w:t>
      </w:r>
      <w:r>
        <w:t xml:space="preserve">oan). </w:t>
      </w:r>
      <w:r>
        <w:rPr>
          <w:i/>
        </w:rPr>
        <w:t xml:space="preserve">Bóng </w:t>
      </w:r>
      <w:r>
        <w:t xml:space="preserve">cậu. </w:t>
      </w:r>
      <w:r>
        <w:t xml:space="preserve">Ngôi </w:t>
      </w:r>
      <w:r>
        <w:rPr>
          <w:i/>
        </w:rPr>
        <w:t xml:space="preserve">hầu </w:t>
      </w:r>
      <w:r>
        <w:rPr>
          <w:i/>
        </w:rPr>
        <w:t xml:space="preserve">bóng </w:t>
      </w:r>
      <w:r>
        <w:t xml:space="preserve">(đễ </w:t>
      </w:r>
      <w:r>
        <w:t xml:space="preserve">cho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nhập </w:t>
      </w:r>
      <w:r>
        <w:t xml:space="preserve">vào). </w:t>
      </w:r>
      <w:r>
        <w:br/>
      </w:r>
      <w:r>
        <w:rPr>
          <w:b/>
        </w:rPr>
        <w:t xml:space="preserve">bóng; </w:t>
      </w:r>
      <w:r>
        <w:rPr>
          <w:i/>
        </w:rPr>
        <w:t xml:space="preserve">danh từ </w:t>
      </w:r>
      <w:r>
        <w:t xml:space="preserve">Bong </w:t>
      </w:r>
      <w:r>
        <w:t xml:space="preserve">bóng </w:t>
      </w:r>
      <w:r>
        <w:t xml:space="preserve">cá </w:t>
      </w:r>
      <w:r>
        <w:t xml:space="preserve">hay </w:t>
      </w:r>
      <w:r>
        <w:t xml:space="preserve">bì </w:t>
      </w:r>
      <w:r>
        <w:t xml:space="preserve">lợn </w:t>
      </w:r>
      <w:r>
        <w:t xml:space="preserve">phơi </w:t>
      </w:r>
      <w:r>
        <w:t xml:space="preserve">khô, </w:t>
      </w:r>
      <w:r>
        <w:t xml:space="preserve">nướng </w:t>
      </w:r>
      <w:r>
        <w:t xml:space="preserve">hoặc </w:t>
      </w:r>
      <w:r>
        <w:t xml:space="preserve">rán </w:t>
      </w:r>
      <w:r>
        <w:t xml:space="preserve">phồng,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bóng;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Quả </w:t>
      </w:r>
      <w:r>
        <w:t xml:space="preserve">cầu </w:t>
      </w:r>
      <w:r>
        <w:t xml:space="preserve">rỗng </w:t>
      </w:r>
      <w:r>
        <w:t xml:space="preserve">bằng </w:t>
      </w:r>
      <w:r>
        <w:t xml:space="preserve">caosu, </w:t>
      </w:r>
      <w:r>
        <w:t xml:space="preserve">da </w:t>
      </w:r>
      <w:r>
        <w:t xml:space="preserve">hoặc </w:t>
      </w:r>
      <w:r>
        <w:t xml:space="preserve">nhựa, </w:t>
      </w:r>
      <w:r>
        <w:t xml:space="preserve">dễ </w:t>
      </w:r>
      <w:r>
        <w:t xml:space="preserve">nẩy,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chơi </w:t>
      </w:r>
      <w:r>
        <w:t xml:space="preserve">thể </w:t>
      </w:r>
      <w:r>
        <w:t xml:space="preserve">thao </w:t>
      </w:r>
      <w:r>
        <w:t xml:space="preserve">hoặc </w:t>
      </w:r>
      <w:r>
        <w:t xml:space="preserve">đồ </w:t>
      </w:r>
      <w:r>
        <w:t xml:space="preserve">chơi </w:t>
      </w:r>
      <w:r>
        <w:t xml:space="preserve">cho </w:t>
      </w:r>
      <w:r>
        <w:t xml:space="preserve">trẻ </w:t>
      </w:r>
      <w:r>
        <w:t xml:space="preserve">con. </w:t>
      </w:r>
      <w:r>
        <w:rPr>
          <w:i/>
        </w:rPr>
        <w:t xml:space="preserve">Đá </w:t>
      </w:r>
      <w:r>
        <w:rPr>
          <w:i/>
        </w:rPr>
        <w:t xml:space="preserve">bóng. </w:t>
      </w:r>
      <w:r>
        <w:rPr>
          <w:i/>
        </w:rPr>
        <w:t xml:space="preserve">Sân </w:t>
      </w:r>
      <w:r>
        <w:rPr>
          <w:i/>
        </w:rPr>
        <w:t xml:space="preserve">bóng </w:t>
      </w:r>
      <w:r>
        <w:t xml:space="preserve">(sân </w:t>
      </w:r>
      <w:r>
        <w:t xml:space="preserve">chơi </w:t>
      </w:r>
      <w:r>
        <w:t xml:space="preserve">bóng). </w:t>
      </w:r>
      <w:r>
        <w:t xml:space="preserve">Đội </w:t>
      </w:r>
      <w:r>
        <w:rPr>
          <w:i/>
        </w:rPr>
        <w:t xml:space="preserve">bóng </w:t>
      </w:r>
      <w:r>
        <w:t xml:space="preserve">(gồm </w:t>
      </w:r>
      <w:r>
        <w:t xml:space="preserve">những </w:t>
      </w:r>
      <w:r>
        <w:t xml:space="preserve">người </w:t>
      </w:r>
      <w:r>
        <w:t xml:space="preserve">chơi </w:t>
      </w:r>
      <w:r>
        <w:t xml:space="preserve">bóng). </w:t>
      </w:r>
      <w:r>
        <w:rPr>
          <w:b/>
        </w:rPr>
        <w:t xml:space="preserve">2 </w:t>
      </w:r>
      <w:r>
        <w:t xml:space="preserve">Bóng </w:t>
      </w:r>
      <w:r>
        <w:t xml:space="preserve">bay </w:t>
      </w:r>
      <w:r>
        <w:t xml:space="preserve">(nói </w:t>
      </w:r>
      <w:r>
        <w:t xml:space="preserve">tắt). </w:t>
      </w:r>
      <w:r>
        <w:rPr>
          <w:i/>
        </w:rPr>
        <w:t xml:space="preserve">Thả </w:t>
      </w:r>
      <w:r>
        <w:rPr>
          <w:i/>
        </w:rPr>
        <w:t xml:space="preserve">một </w:t>
      </w:r>
      <w:r>
        <w:rPr>
          <w:i/>
        </w:rPr>
        <w:t xml:space="preserve">chùm </w:t>
      </w:r>
      <w:r>
        <w:t xml:space="preserve">bóng. </w:t>
      </w:r>
      <w:r>
        <w:br/>
      </w:r>
      <w:r>
        <w:rPr>
          <w:b/>
        </w:rPr>
        <w:t xml:space="preserve">bóng,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bằng </w:t>
      </w:r>
      <w:r>
        <w:t xml:space="preserve">thuỷ </w:t>
      </w:r>
      <w:r>
        <w:t xml:space="preserve">tỉnh </w:t>
      </w:r>
      <w:r>
        <w:t xml:space="preserve">để </w:t>
      </w:r>
      <w:r>
        <w:t xml:space="preserve">che </w:t>
      </w:r>
      <w:r>
        <w:t xml:space="preserve">gió </w:t>
      </w:r>
      <w:r>
        <w:t xml:space="preserve">trong </w:t>
      </w:r>
      <w:r>
        <w:t xml:space="preserve">đèn </w:t>
      </w:r>
      <w:r>
        <w:t xml:space="preserve">dầu </w:t>
      </w:r>
      <w:r>
        <w:t xml:space="preserve">hoả. </w:t>
      </w:r>
      <w:r>
        <w:rPr>
          <w:i/>
        </w:rPr>
        <w:t xml:space="preserve">Bóng </w:t>
      </w:r>
      <w:r>
        <w:rPr>
          <w:i/>
        </w:rPr>
        <w:t xml:space="preserve">đèn </w:t>
      </w:r>
      <w:r>
        <w:rPr>
          <w:i/>
        </w:rPr>
        <w:t xml:space="preserve">bão. </w:t>
      </w:r>
      <w:r>
        <w:rPr>
          <w:b/>
        </w:rPr>
        <w:t xml:space="preserve">2 </w:t>
      </w:r>
      <w:r>
        <w:t xml:space="preserve">cũng nói </w:t>
      </w:r>
      <w:r>
        <w:t xml:space="preserve">Bóng </w:t>
      </w:r>
      <w:r>
        <w:t xml:space="preserve">điện. </w:t>
      </w:r>
      <w:r>
        <w:t xml:space="preserve">Bầu </w:t>
      </w:r>
      <w:r>
        <w:t xml:space="preserve">thuỷ </w:t>
      </w:r>
      <w:r>
        <w:t xml:space="preserve">tỉnh </w:t>
      </w:r>
      <w:r>
        <w:t xml:space="preserve">kín </w:t>
      </w:r>
      <w:r>
        <w:t xml:space="preserve">đã </w:t>
      </w:r>
      <w:r>
        <w:t xml:space="preserve">hút </w:t>
      </w:r>
      <w:r>
        <w:t xml:space="preserve">không </w:t>
      </w:r>
      <w:r>
        <w:t xml:space="preserve">khí </w:t>
      </w:r>
      <w:r>
        <w:t xml:space="preserve">hay </w:t>
      </w:r>
      <w:r>
        <w:t xml:space="preserve">chứa </w:t>
      </w:r>
      <w:r>
        <w:t xml:space="preserve">khí </w:t>
      </w:r>
      <w:r>
        <w:t xml:space="preserve">trơ, </w:t>
      </w:r>
      <w:r>
        <w:t xml:space="preserve">ở </w:t>
      </w:r>
      <w:r>
        <w:t xml:space="preserve">trong </w:t>
      </w:r>
      <w:r>
        <w:t xml:space="preserve">có </w:t>
      </w:r>
      <w:r>
        <w:t xml:space="preserve">dây </w:t>
      </w:r>
      <w:r>
        <w:t xml:space="preserve">kim </w:t>
      </w:r>
      <w:r>
        <w:t xml:space="preserve">loại, </w:t>
      </w:r>
      <w:r>
        <w:t xml:space="preserve">khi </w:t>
      </w:r>
      <w:r>
        <w:t xml:space="preserve">dòng </w:t>
      </w:r>
      <w:r>
        <w:t xml:space="preserve">điện </w:t>
      </w:r>
      <w:r>
        <w:t xml:space="preserve">chạy </w:t>
      </w:r>
      <w:r>
        <w:t xml:space="preserve">qua </w:t>
      </w:r>
      <w:r>
        <w:t xml:space="preserve">thì </w:t>
      </w:r>
      <w:r>
        <w:t xml:space="preserve">nóng </w:t>
      </w:r>
      <w:r>
        <w:t xml:space="preserve">đỏ </w:t>
      </w:r>
      <w:r>
        <w:t xml:space="preserve">lên </w:t>
      </w:r>
      <w:r>
        <w:t xml:space="preserve">và </w:t>
      </w:r>
      <w:r>
        <w:t xml:space="preserve">phát </w:t>
      </w:r>
      <w:r>
        <w:t xml:space="preserve">sáng. </w:t>
      </w:r>
      <w:r>
        <w:t xml:space="preserve">Bóng </w:t>
      </w:r>
      <w:r>
        <w:rPr>
          <w:i/>
        </w:rPr>
        <w:t xml:space="preserve">100 </w:t>
      </w:r>
      <w:r>
        <w:rPr>
          <w:i/>
        </w:rPr>
        <w:t xml:space="preserve">wuatt. </w:t>
      </w:r>
      <w:r>
        <w:t xml:space="preserve">Bóng </w:t>
      </w:r>
      <w:r>
        <w:rPr>
          <w:i/>
        </w:rPr>
        <w:t xml:space="preserve">đèn </w:t>
      </w:r>
      <w:r>
        <w:rPr>
          <w:i/>
        </w:rPr>
        <w:t xml:space="preserve">pin. </w:t>
      </w:r>
      <w:r>
        <w:rPr>
          <w:b/>
        </w:rPr>
        <w:t xml:space="preserve">3 </w:t>
      </w:r>
      <w:r>
        <w:t xml:space="preserve">(khẩu ngữ). </w:t>
      </w:r>
      <w:r>
        <w:t xml:space="preserve">Bóng </w:t>
      </w:r>
      <w:r>
        <w:t xml:space="preserve">điện </w:t>
      </w:r>
      <w:r>
        <w:t xml:space="preserve">tử </w:t>
      </w:r>
      <w:r>
        <w:t xml:space="preserve">hoặc </w:t>
      </w:r>
      <w:r>
        <w:t xml:space="preserve">bóng </w:t>
      </w:r>
      <w:r>
        <w:t xml:space="preserve">bán </w:t>
      </w:r>
      <w:r>
        <w:t xml:space="preserve">dẫn </w:t>
      </w:r>
      <w:r>
        <w:t xml:space="preserve">(nói </w:t>
      </w:r>
      <w:r>
        <w:t xml:space="preserve">tắt). </w:t>
      </w:r>
      <w:r>
        <w:t xml:space="preserve">Máy </w:t>
      </w:r>
      <w:r>
        <w:rPr>
          <w:i/>
        </w:rPr>
        <w:t xml:space="preserve">thu </w:t>
      </w:r>
      <w:r>
        <w:rPr>
          <w:i/>
        </w:rPr>
        <w:t xml:space="preserve">thanh </w:t>
      </w:r>
      <w:r>
        <w:rPr>
          <w:i/>
        </w:rPr>
        <w:t xml:space="preserve">bảy </w:t>
      </w:r>
      <w:r>
        <w:t xml:space="preserve">bóng.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dùng </w:t>
      </w:r>
      <w:r>
        <w:t xml:space="preserve">vợt </w:t>
      </w:r>
      <w:r>
        <w:t xml:space="preserve">đánh </w:t>
      </w:r>
      <w:r>
        <w:t xml:space="preserve">quả </w:t>
      </w:r>
      <w:r>
        <w:t xml:space="preserve">bóng </w:t>
      </w:r>
      <w:r>
        <w:t xml:space="preserve">nhựa </w:t>
      </w:r>
      <w:r>
        <w:t xml:space="preserve">qua </w:t>
      </w:r>
      <w:r>
        <w:t xml:space="preserve">lại </w:t>
      </w:r>
      <w:r>
        <w:t xml:space="preserve">trên </w:t>
      </w:r>
      <w:r>
        <w:t xml:space="preserve">lưới </w:t>
      </w:r>
      <w:r>
        <w:t xml:space="preserve">căng </w:t>
      </w:r>
      <w:r>
        <w:t xml:space="preserve">ngang </w:t>
      </w:r>
      <w:r>
        <w:t xml:space="preserve">ở </w:t>
      </w:r>
      <w:r>
        <w:t xml:space="preserve">giữa </w:t>
      </w:r>
      <w:r>
        <w:t xml:space="preserve">mặt </w:t>
      </w:r>
      <w:r>
        <w:t xml:space="preserve">bàn. </w:t>
      </w:r>
      <w:r>
        <w:rPr>
          <w:i/>
        </w:rPr>
        <w:t xml:space="preserve">Đánh </w:t>
      </w:r>
      <w:r>
        <w:rPr>
          <w:i/>
        </w:rPr>
        <w:t xml:space="preserve">bóng </w:t>
      </w:r>
      <w:r>
        <w:rPr>
          <w:i/>
        </w:rPr>
        <w:t xml:space="preserve">bàn. </w:t>
      </w:r>
      <w:r>
        <w:t xml:space="preserve">Quả </w:t>
      </w:r>
      <w:r>
        <w:rPr>
          <w:i/>
        </w:rPr>
        <w:t xml:space="preserve">bóng </w:t>
      </w:r>
      <w:r>
        <w:rPr>
          <w:i/>
        </w:rPr>
        <w:t xml:space="preserve">bàn.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bán </w:t>
      </w:r>
      <w:r>
        <w:rPr>
          <w:b/>
        </w:rPr>
        <w:t xml:space="preserve">dẫn </w:t>
      </w:r>
      <w:r>
        <w:rPr>
          <w:i/>
        </w:rPr>
        <w:t xml:space="preserve">danh từ </w:t>
      </w:r>
      <w:r>
        <w:t xml:space="preserve">(khẩu ngữ). </w:t>
      </w:r>
      <w:r>
        <w:t xml:space="preserve">Transistor.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Túi </w:t>
      </w:r>
      <w:r>
        <w:t xml:space="preserve">caosu </w:t>
      </w:r>
      <w:r>
        <w:t xml:space="preserve">mỏng </w:t>
      </w:r>
      <w:r>
        <w:t xml:space="preserve">có </w:t>
      </w:r>
      <w:r>
        <w:t xml:space="preserve">màu </w:t>
      </w:r>
      <w:r>
        <w:t xml:space="preserve">sắc, </w:t>
      </w:r>
      <w:r>
        <w:t xml:space="preserve">được </w:t>
      </w:r>
      <w:r>
        <w:t xml:space="preserve">bơm </w:t>
      </w:r>
      <w:r>
        <w:t xml:space="preserve">căng </w:t>
      </w:r>
      <w:r>
        <w:t xml:space="preserve">phỏng </w:t>
      </w:r>
      <w:r>
        <w:t xml:space="preserve">lên </w:t>
      </w:r>
      <w:r>
        <w:t xml:space="preserve">(thường </w:t>
      </w:r>
      <w:r>
        <w:t xml:space="preserve">bằng </w:t>
      </w:r>
      <w:r>
        <w:t xml:space="preserve">khí </w:t>
      </w:r>
      <w:r>
        <w:t xml:space="preserve">nhẹ)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thả </w:t>
      </w:r>
      <w:r>
        <w:t xml:space="preserve">cho </w:t>
      </w:r>
      <w:r>
        <w:t xml:space="preserve">bay </w:t>
      </w:r>
      <w:r>
        <w:t xml:space="preserve">cao,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chơi </w:t>
      </w:r>
      <w:r>
        <w:t xml:space="preserve">hoặc </w:t>
      </w:r>
      <w:r>
        <w:t xml:space="preserve">vật </w:t>
      </w:r>
      <w:r>
        <w:t xml:space="preserve">trang </w:t>
      </w:r>
      <w:r>
        <w:t xml:space="preserve">trí. </w:t>
      </w:r>
      <w:r>
        <w:rPr>
          <w:i/>
        </w:rPr>
        <w:t xml:space="preserve">Thả </w:t>
      </w:r>
      <w:r>
        <w:rPr>
          <w:i/>
        </w:rPr>
        <w:t xml:space="preserve">bóng </w:t>
      </w:r>
      <w:r>
        <w:rPr>
          <w:i/>
        </w:rPr>
        <w:t xml:space="preserve">bay.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bảy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bóng </w:t>
      </w:r>
      <w:r>
        <w:rPr>
          <w:i/>
        </w:rPr>
        <w:t xml:space="preserve">bẩy. </w:t>
      </w:r>
      <w:r>
        <w:br/>
      </w:r>
      <w:r>
        <w:rPr>
          <w:b/>
        </w:rPr>
        <w:t xml:space="preserve">bóng </w:t>
      </w:r>
      <w:r>
        <w:rPr>
          <w:b/>
        </w:rPr>
        <w:t xml:space="preserve">bấy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rực </w:t>
      </w:r>
      <w:r>
        <w:t xml:space="preserve">rỡ </w:t>
      </w:r>
      <w:r>
        <w:t xml:space="preserve">bề </w:t>
      </w:r>
      <w:r>
        <w:t xml:space="preserve">ngoài. </w:t>
      </w:r>
      <w:r>
        <w:rPr>
          <w:i/>
        </w:rPr>
        <w:t xml:space="preserve">Màu </w:t>
      </w:r>
      <w:r>
        <w:t xml:space="preserve">sắc </w:t>
      </w:r>
      <w:r>
        <w:rPr>
          <w:i/>
        </w:rPr>
        <w:t xml:space="preserve">bóng </w:t>
      </w:r>
      <w:r>
        <w:rPr>
          <w:i/>
        </w:rPr>
        <w:t xml:space="preserve">bẩy. </w:t>
      </w:r>
      <w:r>
        <w:rPr>
          <w:i/>
        </w:rPr>
        <w:t xml:space="preserve">Nước </w:t>
      </w:r>
      <w:r>
        <w:t xml:space="preserve">sơn </w:t>
      </w:r>
      <w:r>
        <w:rPr>
          <w:i/>
        </w:rPr>
        <w:t xml:space="preserve">bóng </w:t>
      </w:r>
      <w:r>
        <w:rPr>
          <w:i/>
        </w:rPr>
        <w:t xml:space="preserve">bẩy. </w:t>
      </w:r>
      <w:r>
        <w:rPr>
          <w:b/>
        </w:rPr>
        <w:t xml:space="preserve">2 </w:t>
      </w:r>
      <w:r>
        <w:t xml:space="preserve">(Lời </w:t>
      </w:r>
      <w:r>
        <w:t xml:space="preserve">văn) </w:t>
      </w:r>
      <w:r>
        <w:t xml:space="preserve">đẹp </w:t>
      </w:r>
      <w:r>
        <w:t xml:space="preserve">đẽ, </w:t>
      </w:r>
      <w:r>
        <w:t xml:space="preserve">có </w:t>
      </w:r>
      <w:r>
        <w:t xml:space="preserve">nhiều </w:t>
      </w:r>
      <w:r>
        <w:t xml:space="preserve">hình </w:t>
      </w:r>
      <w:r>
        <w:t xml:space="preserve">ảnh. </w:t>
      </w:r>
      <w:r>
        <w:t xml:space="preserve">Câu </w:t>
      </w:r>
      <w:r>
        <w:rPr>
          <w:i/>
        </w:rPr>
        <w:t xml:space="preserve">uăn </w:t>
      </w:r>
      <w:r>
        <w:t xml:space="preserve">bóng </w:t>
      </w:r>
      <w:r>
        <w:rPr>
          <w:i/>
        </w:rPr>
        <w:t xml:space="preserve">bẩy.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bóng </w:t>
      </w:r>
      <w:r>
        <w:rPr>
          <w:i/>
        </w:rPr>
        <w:t xml:space="preserve">bấy.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