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giấy. </w:t>
      </w:r>
      <w:r>
        <w:rPr>
          <w:b/>
        </w:rPr>
        <w:t xml:space="preserve">Đập </w:t>
      </w:r>
      <w:r>
        <w:rPr>
          <w:b/>
        </w:rPr>
        <w:t xml:space="preserve">chéo </w:t>
      </w:r>
      <w:r>
        <w:rPr>
          <w:b/>
        </w:rPr>
        <w:t xml:space="preserve">bóng. </w:t>
      </w:r>
      <w:r>
        <w:rPr>
          <w:b/>
        </w:rPr>
        <w:t xml:space="preserve">Chéo </w:t>
      </w:r>
      <w:r>
        <w:rPr>
          <w:b/>
        </w:rPr>
        <w:t xml:space="preserve">góc.2(hayđg.).. </w:t>
      </w:r>
      <w:r>
        <w:rPr>
          <w:b/>
        </w:rPr>
        <w:t xml:space="preserve">chê </w:t>
      </w:r>
      <w:r>
        <w:rPr>
          <w:b/>
        </w:rPr>
        <w:t xml:space="preserve">bai </w:t>
      </w:r>
      <w:r>
        <w:rPr>
          <w:i/>
        </w:rPr>
        <w:t xml:space="preserve">động từ </w:t>
      </w:r>
      <w:r>
        <w:t xml:space="preserve">Tỏ </w:t>
      </w:r>
      <w:r>
        <w:t xml:space="preserve">lời </w:t>
      </w:r>
      <w:r>
        <w:t xml:space="preserve">chê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t xml:space="preserve">Thành </w:t>
      </w:r>
      <w:r>
        <w:t xml:space="preserve">hình </w:t>
      </w:r>
      <w:r>
        <w:t xml:space="preserve">những </w:t>
      </w:r>
      <w:r>
        <w:t xml:space="preserve">đường </w:t>
      </w:r>
      <w:r>
        <w:t xml:space="preserve">xiên </w:t>
      </w:r>
      <w:r>
        <w:t xml:space="preserve">cắtnhau... </w:t>
      </w:r>
      <w: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chê </w:t>
      </w:r>
      <w:r>
        <w:t xml:space="preserve">bai.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lối </w:t>
      </w:r>
      <w:r>
        <w:rPr>
          <w:i/>
        </w:rPr>
        <w:t xml:space="preserve">lại </w:t>
      </w:r>
      <w:r>
        <w:t xml:space="preserve">chéo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mắc </w:t>
      </w:r>
      <w:r>
        <w:rPr>
          <w:i/>
        </w:rPr>
        <w:t xml:space="preserve">cử... </w:t>
      </w:r>
      <w:r>
        <w:t xml:space="preserve">chê </w:t>
      </w:r>
      <w:r>
        <w:t xml:space="preserve">chán </w:t>
      </w:r>
      <w:r>
        <w:t xml:space="preserve">tính từ </w:t>
      </w:r>
      <w:r>
        <w:t xml:space="preserve">(ìd.). </w:t>
      </w:r>
      <w:r>
        <w:rPr>
          <w:i/>
        </w:rPr>
        <w:t xml:space="preserve">Như </w:t>
      </w:r>
      <w:r>
        <w:t xml:space="preserve">chán </w:t>
      </w:r>
      <w:r>
        <w:t xml:space="preserve">chê. </w:t>
      </w:r>
      <w:r>
        <w:t xml:space="preserve">Đan </w:t>
      </w:r>
      <w:r>
        <w:rPr>
          <w:i/>
        </w:rPr>
        <w:t xml:space="preserve">chéo. </w:t>
      </w:r>
      <w:r>
        <w:rPr>
          <w:i/>
        </w:rPr>
        <w:t xml:space="preserve">Bắn </w:t>
      </w:r>
      <w:r>
        <w:rPr>
          <w:i/>
        </w:rPr>
        <w:t xml:space="preserve">chéo </w:t>
      </w:r>
      <w:r>
        <w:rPr>
          <w:i/>
        </w:rPr>
        <w:t xml:space="preserve">cánh </w:t>
      </w:r>
      <w:r>
        <w:rPr>
          <w:i/>
        </w:rPr>
        <w:t xml:space="preserve">sẻ. </w:t>
      </w:r>
      <w:r>
        <w:rPr>
          <w:i/>
        </w:rPr>
        <w:t xml:space="preserve">II </w:t>
      </w:r>
      <w:r>
        <w:t xml:space="preserve">Láy: </w:t>
      </w:r>
      <w:r>
        <w:t xml:space="preserve">ch©9 </w:t>
      </w:r>
      <w:r>
        <w:t xml:space="preserve">cha </w:t>
      </w:r>
      <w:r>
        <w:t xml:space="preserve">cười </w:t>
      </w:r>
      <w:r>
        <w:t xml:space="preserve">động từ </w:t>
      </w:r>
      <w:r>
        <w:t xml:space="preserve">Chê </w:t>
      </w:r>
      <w:r>
        <w:t xml:space="preserve">và </w:t>
      </w:r>
      <w:r>
        <w:t xml:space="preserve">tỏ </w:t>
      </w:r>
      <w:r>
        <w:t xml:space="preserve">ý </w:t>
      </w:r>
      <w:r>
        <w:t xml:space="preserve">chế </w:t>
      </w:r>
      <w:r>
        <w:t xml:space="preserve">nhạo </w:t>
      </w:r>
      <w:r>
        <w:t xml:space="preserve">(nói </w:t>
      </w:r>
      <w:r>
        <w:rPr>
          <w:i/>
        </w:rPr>
        <w:t xml:space="preserve">chéo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0). </w:t>
      </w:r>
      <w:r>
        <w:t xml:space="preserve">lÌ </w:t>
      </w:r>
      <w:r>
        <w:t xml:space="preserve">danh từ </w:t>
      </w:r>
      <w:r>
        <w:t xml:space="preserve">Hàng </w:t>
      </w:r>
      <w:r>
        <w:t xml:space="preserve">dệt </w:t>
      </w:r>
      <w:r>
        <w:t xml:space="preserve">khái </w:t>
      </w:r>
      <w:r>
        <w:t xml:space="preserve">quát). </w:t>
      </w:r>
      <w:r>
        <w:t xml:space="preserve">Chê </w:t>
      </w:r>
      <w:r>
        <w:rPr>
          <w:i/>
        </w:rPr>
        <w:t xml:space="preserve">cười </w:t>
      </w:r>
      <w:r>
        <w:rPr>
          <w:i/>
        </w:rPr>
        <w:t xml:space="preserve">kẻ </w:t>
      </w:r>
      <w:r>
        <w:rPr>
          <w:i/>
        </w:rPr>
        <w:t xml:space="preserve">nhát </w:t>
      </w:r>
      <w:r>
        <w:rPr>
          <w:i/>
        </w:rPr>
        <w:t xml:space="preserve">gan. </w:t>
      </w:r>
      <w:r>
        <w:rPr>
          <w:i/>
        </w:rPr>
        <w:t xml:space="preserve">Bị </w:t>
      </w:r>
      <w:r>
        <w:rPr>
          <w:i/>
        </w:rPr>
        <w:t xml:space="preserve">làng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đường </w:t>
      </w:r>
      <w:r>
        <w:t xml:space="preserve">xiên </w:t>
      </w:r>
      <w:r>
        <w:t xml:space="preserve">từ </w:t>
      </w:r>
      <w:r>
        <w:t xml:space="preserve">biên </w:t>
      </w:r>
      <w:r>
        <w:t xml:space="preserve">„4z </w:t>
      </w:r>
      <w:r>
        <w:t xml:space="preserve">chê </w:t>
      </w:r>
      <w:r>
        <w:rPr>
          <w:i/>
        </w:rPr>
        <w:t xml:space="preserve">cười. </w:t>
      </w:r>
      <w:r>
        <w:t xml:space="preserve">II </w:t>
      </w:r>
      <w:r>
        <w:t xml:space="preserve">, </w:t>
      </w:r>
      <w:r>
        <w:t xml:space="preserve">no </w:t>
      </w:r>
      <w:r>
        <w:br/>
      </w:r>
      <w:r>
        <w:rPr>
          <w:b/>
        </w:rPr>
        <w:t xml:space="preserve">góc </w:t>
      </w:r>
      <w:r>
        <w:rPr>
          <w:b/>
        </w:rPr>
        <w:t xml:space="preserve">dưới </w:t>
      </w:r>
      <w:r>
        <w:rPr>
          <w:b/>
        </w:rPr>
        <w:t xml:space="preserve">của </w:t>
      </w:r>
      <w:r>
        <w:rPr>
          <w:b/>
        </w:rPr>
        <w:t xml:space="preserve">vạt </w:t>
      </w:r>
      <w:r>
        <w:rPr>
          <w:b/>
        </w:rPr>
        <w:t xml:space="preserve">áo. </w:t>
      </w:r>
      <w:r>
        <w:rPr>
          <w:b/>
        </w:rPr>
        <w:t xml:space="preserve">chế, </w:t>
      </w:r>
      <w:r>
        <w:rPr>
          <w:i/>
        </w:rPr>
        <w:t xml:space="preserve">động từ </w:t>
      </w:r>
      <w:r>
        <w:t xml:space="preserve">Dùng </w:t>
      </w:r>
      <w:r>
        <w:t xml:space="preserve">lời </w:t>
      </w:r>
      <w:r>
        <w:t xml:space="preserve">nói </w:t>
      </w:r>
      <w:r>
        <w:t xml:space="preserve">trêu </w:t>
      </w:r>
      <w:r>
        <w:t xml:space="preserve">chọc </w:t>
      </w:r>
      <w:r>
        <w:t xml:space="preserve">làm </w:t>
      </w:r>
      <w:r>
        <w:t xml:space="preserve">cho </w:t>
      </w:r>
      <w:r>
        <w:t xml:space="preserve">chéo </w:t>
      </w:r>
      <w:r>
        <w:t xml:space="preserve">god. </w:t>
      </w:r>
      <w:r>
        <w:t xml:space="preserve">Hàng </w:t>
      </w:r>
      <w:r>
        <w:t xml:space="preserve">dệttrên </w:t>
      </w:r>
      <w:r>
        <w:t xml:space="preserve">mặtcónhững </w:t>
      </w:r>
      <w:r>
        <w:t xml:space="preserve">người </w:t>
      </w:r>
      <w:r>
        <w:t xml:space="preserve">ta </w:t>
      </w:r>
      <w:r>
        <w:t xml:space="preserve">xấu </w:t>
      </w:r>
      <w:r>
        <w:t xml:space="preserve">hổ, </w:t>
      </w:r>
      <w:r>
        <w:t xml:space="preserve">thường </w:t>
      </w:r>
      <w:r>
        <w:t xml:space="preserve">để </w:t>
      </w:r>
      <w:r>
        <w:t xml:space="preserve">vui </w:t>
      </w:r>
      <w:r>
        <w:t xml:space="preserve">cười. </w:t>
      </w:r>
      <w:r>
        <w:t xml:space="preserve">Bài </w:t>
      </w:r>
      <w:r>
        <w:t xml:space="preserve">đường </w:t>
      </w:r>
      <w:r>
        <w:t xml:space="preserve">chéo. </w:t>
      </w:r>
      <w:r>
        <w:t xml:space="preserve">mm </w:t>
      </w:r>
      <w:r>
        <w:t xml:space="preserve">. </w:t>
      </w:r>
      <w:r>
        <w:t xml:space="preserve">... </w:t>
      </w:r>
      <w:r>
        <w:rPr>
          <w:i/>
        </w:rPr>
        <w:t xml:space="preserve">nè </w:t>
      </w:r>
      <w:r>
        <w:rPr>
          <w:i/>
        </w:rPr>
        <w:t xml:space="preserve">chế </w:t>
      </w:r>
      <w:r>
        <w:t xml:space="preserve">anh </w:t>
      </w:r>
      <w:r>
        <w:t xml:space="preserve">chàng </w:t>
      </w:r>
      <w:r>
        <w:t xml:space="preserve">sợ </w:t>
      </w:r>
      <w:r>
        <w:t xml:space="preserve">uợ. </w:t>
      </w:r>
      <w:r>
        <w:rPr>
          <w:i/>
        </w:rPr>
        <w:t xml:space="preserve">Bị </w:t>
      </w:r>
      <w:r>
        <w:t xml:space="preserve">các </w:t>
      </w:r>
      <w:r>
        <w:t xml:space="preserve">bạn </w:t>
      </w:r>
      <w:r>
        <w:t xml:space="preserve">chế. </w:t>
      </w:r>
      <w:r>
        <w:t xml:space="preserve">chéo </w:t>
      </w:r>
      <w:r>
        <w:t xml:space="preserve">khăn </w:t>
      </w:r>
      <w:r>
        <w:t xml:space="preserve">d </w:t>
      </w:r>
      <w:r>
        <w:t xml:space="preserve">(kng;id).Góckhăn.1ấychéo </w:t>
      </w:r>
      <w:r>
        <w:t xml:space="preserve">chế,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ra </w:t>
      </w:r>
      <w:r>
        <w:t xml:space="preserve">một </w:t>
      </w:r>
      <w:r>
        <w:t xml:space="preserve">chất </w:t>
      </w:r>
      <w:r>
        <w:t xml:space="preserve">mới </w:t>
      </w:r>
      <w:r>
        <w:t xml:space="preserve">nào </w:t>
      </w:r>
      <w:r>
        <w:t xml:space="preserve">đó. </w:t>
      </w:r>
      <w:r>
        <w:rPr>
          <w:i/>
        </w:rPr>
        <w:t xml:space="preserve">khăn </w:t>
      </w:r>
      <w:r>
        <w:rPr>
          <w:i/>
        </w:rPr>
        <w:t xml:space="preserve">lau </w:t>
      </w:r>
      <w:r>
        <w:rPr>
          <w:i/>
        </w:rPr>
        <w:t xml:space="preserve">nước </w:t>
      </w:r>
      <w:r>
        <w:rPr>
          <w:i/>
        </w:rPr>
        <w:t xml:space="preserve">mắt. </w:t>
      </w:r>
      <w:r>
        <w:rPr>
          <w:i/>
        </w:rPr>
        <w:t xml:space="preserve">Buộc </w:t>
      </w:r>
      <w:r>
        <w:rPr>
          <w:i/>
        </w:rPr>
        <w:t xml:space="preserve">vào </w:t>
      </w:r>
      <w:r>
        <w:t xml:space="preserve">chéo </w:t>
      </w:r>
      <w:r>
        <w:t xml:space="preserve">khăn. </w:t>
      </w:r>
      <w:r>
        <w:t xml:space="preserve">Chế </w:t>
      </w:r>
      <w:r>
        <w:t xml:space="preserve">thuốc. </w:t>
      </w:r>
      <w:r>
        <w:rPr>
          <w:b/>
        </w:rPr>
        <w:t xml:space="preserve">2 </w:t>
      </w:r>
      <w:r>
        <w:t xml:space="preserve">(khẩu ngữ). </w:t>
      </w:r>
      <w:r>
        <w:t xml:space="preserve">Chế </w:t>
      </w:r>
      <w:r>
        <w:t xml:space="preserve">tạo </w:t>
      </w:r>
      <w:r>
        <w:t xml:space="preserve">(nói </w:t>
      </w:r>
      <w:r>
        <w:t xml:space="preserve">tắt). </w:t>
      </w:r>
      <w:r>
        <w:t xml:space="preserve">Chế </w:t>
      </w:r>
      <w:r>
        <w:t xml:space="preserve">chép, </w:t>
      </w:r>
      <w:r>
        <w:t xml:space="preserve">danh từ </w:t>
      </w:r>
      <w:r>
        <w:t xml:space="preserve">(khẩu ngữ). </w:t>
      </w:r>
      <w:r>
        <w:t xml:space="preserve">Cá </w:t>
      </w:r>
      <w:r>
        <w:t xml:space="preserve">chép </w:t>
      </w:r>
      <w:r>
        <w:t xml:space="preserve">(nói </w:t>
      </w:r>
      <w:r>
        <w:t xml:space="preserve">tắt). </w:t>
      </w:r>
      <w:r>
        <w:t xml:space="preserve">vú </w:t>
      </w:r>
      <w:r>
        <w:rPr>
          <w:i/>
        </w:rPr>
        <w:t xml:space="preserve">khi. </w:t>
      </w:r>
      <w:r>
        <w:t xml:space="preserve">. </w:t>
      </w:r>
      <w:r>
        <w:t xml:space="preserve">mm </w:t>
      </w:r>
      <w:r>
        <w:t xml:space="preserve">chép, </w:t>
      </w:r>
      <w:r>
        <w:t xml:space="preserve">đự </w:t>
      </w:r>
      <w:r>
        <w:rPr>
          <w:b/>
        </w:rPr>
        <w:t xml:space="preserve">1 </w:t>
      </w:r>
      <w:r>
        <w:t xml:space="preserve">Vế </w:t>
      </w:r>
      <w:r>
        <w:t xml:space="preserve">lại </w:t>
      </w:r>
      <w:r>
        <w:rPr>
          <w:i/>
        </w:rPr>
        <w:t xml:space="preserve">theo </w:t>
      </w:r>
      <w:r>
        <w:rPr>
          <w:i/>
        </w:rPr>
        <w:t xml:space="preserve">bản </w:t>
      </w:r>
      <w:r>
        <w:rPr>
          <w:i/>
        </w:rPr>
        <w:t xml:space="preserve">có </w:t>
      </w:r>
      <w:r>
        <w:rPr>
          <w:i/>
        </w:rPr>
        <w:t xml:space="preserve">sẵn </w:t>
      </w:r>
      <w:r>
        <w:rPr>
          <w:i/>
        </w:rPr>
        <w:t xml:space="preserve">Chép </w:t>
      </w:r>
      <w:r>
        <w:t xml:space="preserve">Thất </w:t>
      </w:r>
      <w:r>
        <w:t xml:space="preserve">ty </w:t>
      </w:r>
      <w:r>
        <w:t xml:space="preserve">Cha </w:t>
      </w:r>
      <w:r>
        <w:t xml:space="preserve">số </w:t>
      </w:r>
      <w:r>
        <w:t xml:space="preserve">HỘ </w:t>
      </w:r>
      <w:r>
        <w:rPr>
          <w:i/>
        </w:rPr>
        <w:t xml:space="preserve">ân </w:t>
      </w:r>
      <w:r>
        <w:rPr>
          <w:i/>
        </w:rPr>
        <w:t xml:space="preserve">Đn </w:t>
      </w:r>
      <w:r>
        <w:rPr>
          <w:i/>
        </w:rPr>
        <w:t xml:space="preserve">cu </w:t>
      </w:r>
      <w:r>
        <w:t xml:space="preserve">thành </w:t>
      </w:r>
      <w:r>
        <w:t xml:space="preserve">văn </w:t>
      </w:r>
      <w:r>
        <w:t xml:space="preserve">bản. </w:t>
      </w:r>
      <w:r>
        <w:t xml:space="preserve">Sự </w:t>
      </w:r>
      <w:r>
        <w:t xml:space="preserve">kiện </w:t>
      </w:r>
      <w:r>
        <w:t xml:space="preserve">được </w:t>
      </w:r>
      <w:r>
        <w:t xml:space="preserve">chép </w:t>
      </w:r>
      <w:r>
        <w:t xml:space="preserve">vào </w:t>
      </w:r>
      <w:r>
        <w:t xml:space="preserve">sử... </w:t>
      </w:r>
      <w:r>
        <w:rPr>
          <w:i/>
        </w:rPr>
        <w:t xml:space="preserve">thêm </w:t>
      </w:r>
      <w:r>
        <w:rPr>
          <w:i/>
        </w:rPr>
        <w:t xml:space="preserve">đâu. </w:t>
      </w:r>
      <w:r>
        <w:t xml:space="preserve">sách. </w:t>
      </w:r>
      <w:r>
        <w:rPr>
          <w:b/>
        </w:rPr>
        <w:t xml:space="preserve">3 </w:t>
      </w:r>
      <w:r>
        <w:t xml:space="preserve">(Học </w:t>
      </w:r>
      <w:r>
        <w:t xml:space="preserve">sinh </w:t>
      </w:r>
      <w:r>
        <w:t xml:space="preserve">làm </w:t>
      </w:r>
      <w:r>
        <w:t xml:space="preserve">bài) </w:t>
      </w:r>
      <w:r>
        <w:t xml:space="preserve">bắtchướctheo </w:t>
      </w:r>
      <w:r>
        <w:t xml:space="preserve">. </w:t>
      </w:r>
      <w:r>
        <w:t xml:space="preserve">chế </w:t>
      </w:r>
      <w:r>
        <w:t xml:space="preserve">áp </w:t>
      </w:r>
      <w:r>
        <w:t xml:space="preserve">động từ </w:t>
      </w:r>
      <w:r>
        <w:t xml:space="preserve">Kìm </w:t>
      </w:r>
      <w:r>
        <w:t xml:space="preserve">hãm, </w:t>
      </w:r>
      <w:r>
        <w:t xml:space="preserve">ngăn </w:t>
      </w:r>
      <w:r>
        <w:t xml:space="preserve">giữ </w:t>
      </w:r>
      <w:r>
        <w:t xml:space="preserve">đối </w:t>
      </w:r>
      <w:r>
        <w:t xml:space="preserve">phương </w:t>
      </w:r>
      <w:r>
        <w:t xml:space="preserve">bài </w:t>
      </w:r>
      <w:r>
        <w:t xml:space="preserve">làm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gian.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Chế </w:t>
      </w:r>
      <w:r>
        <w:t xml:space="preserve">áp </w:t>
      </w:r>
      <w:r>
        <w:t xml:space="preserve">địch. </w:t>
      </w:r>
      <w:r>
        <w:t xml:space="preserve">lận. </w:t>
      </w:r>
      <w:r>
        <w:t xml:space="preserve">Chép </w:t>
      </w:r>
      <w:r>
        <w:rPr>
          <w:i/>
        </w:rPr>
        <w:t xml:space="preserve">bài </w:t>
      </w:r>
      <w:r>
        <w:t xml:space="preserve">của </w:t>
      </w:r>
      <w:r>
        <w:rPr>
          <w:i/>
        </w:rPr>
        <w:t xml:space="preserve">bạn. </w:t>
      </w:r>
      <w:r>
        <w:t xml:space="preserve">chế </w:t>
      </w:r>
      <w:r>
        <w:t xml:space="preserve">bản </w:t>
      </w:r>
      <w:r>
        <w:t xml:space="preserve">danh từ </w:t>
      </w:r>
      <w:r>
        <w:t xml:space="preserve">Bản </w:t>
      </w:r>
      <w:r>
        <w:t xml:space="preserve">trình </w:t>
      </w:r>
      <w:r>
        <w:t xml:space="preserve">bày, </w:t>
      </w:r>
      <w:r>
        <w:t xml:space="preserve">sắp </w:t>
      </w:r>
      <w:r>
        <w:t xml:space="preserve">xếp </w:t>
      </w:r>
      <w:r>
        <w:t xml:space="preserve">bằng </w:t>
      </w:r>
      <w:r>
        <w:t xml:space="preserve">chép </w:t>
      </w:r>
      <w:r>
        <w:t xml:space="preserve">miệng </w:t>
      </w:r>
      <w:r>
        <w:t xml:space="preserve">động từ </w:t>
      </w:r>
      <w:r>
        <w:rPr>
          <w:b/>
        </w:rPr>
        <w:t xml:space="preserve">1 </w:t>
      </w:r>
      <w:r>
        <w:t xml:space="preserve">Chập </w:t>
      </w:r>
      <w:r>
        <w:t xml:space="preserve">môi </w:t>
      </w:r>
      <w:r>
        <w:t xml:space="preserve">và </w:t>
      </w:r>
      <w:r>
        <w:t xml:space="preserve">mở </w:t>
      </w:r>
      <w:r>
        <w:t xml:space="preserve">miệng </w:t>
      </w:r>
      <w:r>
        <w:t xml:space="preserve">máy </w:t>
      </w:r>
      <w:r>
        <w:t xml:space="preserve">tính </w:t>
      </w:r>
      <w:r>
        <w:t xml:space="preserve">để </w:t>
      </w:r>
      <w:r>
        <w:t xml:space="preserve">in. </w:t>
      </w:r>
      <w:r>
        <w:rPr>
          <w:i/>
        </w:rPr>
        <w:t xml:space="preserve">Làm </w:t>
      </w:r>
      <w:r>
        <w:rPr>
          <w:i/>
        </w:rPr>
        <w:t xml:space="preserve">chế </w:t>
      </w:r>
      <w:r>
        <w:rPr>
          <w:i/>
        </w:rPr>
        <w:t xml:space="preserve">bản </w:t>
      </w:r>
      <w:r>
        <w:t xml:space="preserve">quyển </w:t>
      </w:r>
      <w:r>
        <w:rPr>
          <w:i/>
        </w:rPr>
        <w:t xml:space="preserve">sách. </w:t>
      </w:r>
      <w:r>
        <w:t xml:space="preserve">cho </w:t>
      </w:r>
      <w:r>
        <w:t xml:space="preserve">kêu </w:t>
      </w:r>
      <w:r>
        <w:t xml:space="preserve">thành </w:t>
      </w:r>
      <w:r>
        <w:t xml:space="preserve">tiếng </w:t>
      </w:r>
      <w:r>
        <w:t xml:space="preserve">trước </w:t>
      </w:r>
      <w:r>
        <w:t xml:space="preserve">hoặc </w:t>
      </w:r>
      <w:r>
        <w:t xml:space="preserve">sau </w:t>
      </w:r>
      <w:r>
        <w:t xml:space="preserve">khi </w:t>
      </w:r>
      <w:r>
        <w:t xml:space="preserve">chế </w:t>
      </w:r>
      <w:r>
        <w:t xml:space="preserve">biến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chất </w:t>
      </w:r>
      <w:r>
        <w:t xml:space="preserve">miệng </w:t>
      </w:r>
      <w:r>
        <w:t xml:space="preserve">lì </w:t>
      </w:r>
      <w:r>
        <w:t xml:space="preserve">sỖi </w:t>
      </w:r>
      <w:r>
        <w:t xml:space="preserve">ma </w:t>
      </w:r>
      <w:r>
        <w:t xml:space="preserve">tạo </w:t>
      </w:r>
      <w:r>
        <w:t xml:space="preserve">hành </w:t>
      </w:r>
      <w:r>
        <w:t xml:space="preserve">uống </w:t>
      </w:r>
      <w:r>
        <w:t xml:space="preserve">kêu, </w:t>
      </w:r>
      <w:r>
        <w:t xml:space="preserve">SỐ </w:t>
      </w:r>
      <w:r>
        <w:rPr>
          <w:i/>
        </w:rPr>
        <w:t xml:space="preserve">hể </w:t>
      </w:r>
      <w:r>
        <w:rPr>
          <w:i/>
        </w:rPr>
        <w:t xml:space="preserve">dùng </w:t>
      </w:r>
      <w:r>
        <w:rPr>
          <w:i/>
        </w:rPr>
        <w:t xml:space="preserve">được </w:t>
      </w:r>
      <w:r>
        <w:rPr>
          <w:i/>
        </w:rPr>
        <w:t xml:space="preserve">hoặc </w:t>
      </w:r>
      <w:r>
        <w:t xml:space="preserve">dùng </w:t>
      </w:r>
      <w:r>
        <w:t xml:space="preserve">tối </w:t>
      </w:r>
      <w:r>
        <w:t xml:space="preserve">hơn. </w:t>
      </w:r>
      <w:r>
        <w:t xml:space="preserve">Chế </w:t>
      </w:r>
      <w:r>
        <w:t xml:space="preserve">— </w:t>
      </w:r>
      <w:r>
        <w:br/>
      </w:r>
      <w:r>
        <w:rPr>
          <w:b/>
        </w:rPr>
        <w:t xml:space="preserve">ngườ.Quầnchgưống.g.= </w:t>
      </w:r>
      <w:r>
        <w:rPr>
          <w:b/>
        </w:rPr>
        <w:t xml:space="preserve">tuân </w:t>
      </w:r>
      <w:r>
        <w:rPr>
          <w:b/>
        </w:rPr>
        <w:t xml:space="preserve">theo </w:t>
      </w:r>
      <w:r>
        <w:rPr>
          <w:b/>
        </w:rPr>
        <w:t xml:space="preserve">trong </w:t>
      </w:r>
      <w:r>
        <w:rPr>
          <w:b/>
        </w:rPr>
        <w:t xml:space="preserve">một </w:t>
      </w:r>
      <w:r>
        <w:rPr>
          <w:b/>
        </w:rPr>
        <w:t xml:space="preserve">việc </w:t>
      </w:r>
      <w:r>
        <w:rPr>
          <w:b/>
        </w:rPr>
        <w:t xml:space="preserve">nào </w:t>
      </w:r>
      <w:r>
        <w:rPr>
          <w:b/>
        </w:rPr>
        <w:t xml:space="preserve">đó. </w:t>
      </w:r>
      <w:r>
        <w:t xml:space="preserve">Chế </w:t>
      </w:r>
      <w:r>
        <w:t xml:space="preserve">độ </w:t>
      </w:r>
      <w:r>
        <w:rPr>
          <w:i/>
        </w:rPr>
        <w:t xml:space="preserve">chê </w:t>
      </w:r>
      <w:r>
        <w:rPr>
          <w:i/>
        </w:rPr>
        <w:t xml:space="preserve">dợ </w:t>
      </w:r>
      <w:r>
        <w:rPr>
          <w:i/>
        </w:rPr>
        <w:t xml:space="preserve">Tô </w:t>
      </w:r>
      <w:r>
        <w:t xml:space="preserve">ma </w:t>
      </w:r>
      <w:r>
        <w:t xml:space="preserve">không </w:t>
      </w:r>
      <w:r>
        <w:t xml:space="preserve">thích </w:t>
      </w:r>
      <w:r>
        <w:t xml:space="preserve">không </w:t>
      </w:r>
      <w:r>
        <w:t xml:space="preserve">tý, </w:t>
      </w:r>
      <w:r>
        <w:t xml:space="preserve">s0 </w:t>
      </w:r>
      <w:r>
        <w:t xml:space="preserve">đế </w:t>
      </w:r>
      <w:r>
        <w:t xml:space="preserve">kg </w:t>
      </w:r>
      <w:r>
        <w:t xml:space="preserve">bu </w:t>
      </w:r>
      <w:r>
        <w:rPr>
          <w:i/>
        </w:rPr>
        <w:t xml:space="preserve">đẹp. </w:t>
      </w:r>
      <w:r>
        <w:t xml:space="preserve">Khen, </w:t>
      </w:r>
      <w:r>
        <w:t xml:space="preserve">chê </w:t>
      </w:r>
      <w:r>
        <w:t xml:space="preserve">rõ </w:t>
      </w:r>
      <w:r>
        <w:rPr>
          <w:i/>
        </w:rPr>
        <w:t xml:space="preserve">ràng. </w:t>
      </w:r>
      <w:r>
        <w:t xml:space="preserve">Lợn </w:t>
      </w:r>
      <w:r>
        <w:rPr>
          <w:i/>
        </w:rPr>
        <w:t xml:space="preserve">chê </w:t>
      </w:r>
      <w:r>
        <w:t xml:space="preserve">cám </w:t>
      </w:r>
      <w:r>
        <w:rPr>
          <w:i/>
        </w:rPr>
        <w:t xml:space="preserve">(bỏ. </w:t>
      </w:r>
      <w:r>
        <w:t xml:space="preserve">chế </w:t>
      </w:r>
      <w:r>
        <w:t xml:space="preserve">độ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 </w:t>
      </w:r>
      <w:r>
        <w:t xml:space="preserve">danh từ </w:t>
      </w:r>
      <w:r>
        <w:t xml:space="preserve">Hình </w:t>
      </w:r>
      <w:r>
        <w:t xml:space="preserve">thái </w:t>
      </w:r>
      <w:r>
        <w:t xml:space="preserve">x¿ </w:t>
      </w:r>
      <w:r>
        <w:rPr>
          <w:i/>
        </w:rPr>
        <w:t xml:space="preserve">cám </w:t>
      </w:r>
      <w:r>
        <w:rPr>
          <w:i/>
        </w:rPr>
        <w:t xml:space="preserve">không </w:t>
      </w:r>
      <w:r>
        <w:rPr>
          <w:i/>
        </w:rPr>
        <w:t xml:space="preserve">ăn, </w:t>
      </w:r>
      <w:r>
        <w:t xml:space="preserve">vì </w:t>
      </w:r>
      <w:r>
        <w:rPr>
          <w:i/>
        </w:rPr>
        <w:t xml:space="preserve">ốm). </w:t>
      </w:r>
      <w:r>
        <w:t xml:space="preserve">hội </w:t>
      </w:r>
      <w:r>
        <w:t xml:space="preserve">- </w:t>
      </w:r>
      <w:r>
        <w:t xml:space="preserve">kinh </w:t>
      </w:r>
      <w:r>
        <w:t xml:space="preserve">tế </w:t>
      </w:r>
      <w:r>
        <w:t xml:space="preserve">xuất </w:t>
      </w:r>
      <w:r>
        <w:t xml:space="preserve">hiện </w:t>
      </w:r>
      <w:r>
        <w:t xml:space="preserve">sau </w:t>
      </w:r>
      <w:r>
        <w:t xml:space="preserve">chế </w:t>
      </w:r>
      <w:r>
        <w:t xml:space="preserve">độ </w:t>
      </w:r>
      <w:r>
        <w:t xml:space="preserve">cộng </w:t>
      </w:r>
      <w:r>
        <w:t xml:space="preserve">L </w:t>
      </w:r>
      <w:r>
        <w:br w:type="page"/>
      </w:r>
      <w:r>
        <w:rPr>
          <w:b/>
        </w:rPr>
        <w:t xml:space="preserve">sản </w:t>
      </w:r>
      <w:r>
        <w:rPr>
          <w:b/>
        </w:rPr>
        <w:t xml:space="preserve">nguyên </w:t>
      </w:r>
      <w:r>
        <w:rPr>
          <w:b/>
        </w:rPr>
        <w:t xml:space="preserve">thuỷ, </w:t>
      </w:r>
      <w:r>
        <w:rPr>
          <w:b/>
        </w:rPr>
        <w:t xml:space="preserve">trong </w:t>
      </w:r>
      <w:r>
        <w:rPr>
          <w:b/>
        </w:rPr>
        <w:t xml:space="preserve">đó </w:t>
      </w:r>
      <w:r>
        <w:rPr>
          <w:b/>
        </w:rPr>
        <w:t xml:space="preserve">giai </w:t>
      </w:r>
      <w:r>
        <w:rPr>
          <w:b/>
        </w:rPr>
        <w:t xml:space="preserve">cấp </w:t>
      </w:r>
      <w:r>
        <w:rPr>
          <w:b/>
        </w:rPr>
        <w:t xml:space="preserve">chủ </w:t>
      </w:r>
      <w:r>
        <w:rPr>
          <w:b/>
        </w:rPr>
        <w:t xml:space="preserve">nô </w:t>
      </w:r>
      <w:r>
        <w:t xml:space="preserve">không </w:t>
      </w:r>
      <w:r>
        <w:t xml:space="preserve">những </w:t>
      </w:r>
      <w:r>
        <w:t xml:space="preserve">chiếm </w:t>
      </w:r>
      <w:r>
        <w:t xml:space="preserve">hữu </w:t>
      </w:r>
      <w:r>
        <w:t xml:space="preserve">mọi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mà </w:t>
      </w:r>
      <w:r>
        <w:t xml:space="preserve">còn </w:t>
      </w:r>
      <w:r>
        <w:t xml:space="preserve">chiếm </w:t>
      </w:r>
      <w:r>
        <w:t xml:space="preserve">hữu </w:t>
      </w:r>
      <w:r>
        <w:t xml:space="preserve">cả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(giai </w:t>
      </w:r>
      <w:r>
        <w:t xml:space="preserve">cấp </w:t>
      </w:r>
      <w:r>
        <w:t xml:space="preserve">nô </w:t>
      </w:r>
      <w:r>
        <w:t xml:space="preserve">lệ), </w:t>
      </w:r>
      <w:r>
        <w:t xml:space="preserve">xã </w:t>
      </w:r>
      <w:r>
        <w:t xml:space="preserve">hội </w:t>
      </w:r>
      <w:r>
        <w:t xml:space="preserve">lần </w:t>
      </w:r>
      <w:r>
        <w:t xml:space="preserve">đầu </w:t>
      </w:r>
      <w:r>
        <w:t xml:space="preserve">tiên </w:t>
      </w:r>
      <w:r>
        <w:t xml:space="preserve">phân </w:t>
      </w:r>
      <w:r>
        <w:t xml:space="preserve">hoá </w:t>
      </w:r>
      <w:r>
        <w:t xml:space="preserve">thành </w:t>
      </w:r>
      <w:r>
        <w:t xml:space="preserve">các </w:t>
      </w:r>
      <w:r>
        <w:t xml:space="preserve">giai </w:t>
      </w:r>
      <w:r>
        <w:t xml:space="preserve">cấp, </w:t>
      </w:r>
      <w:r>
        <w:t xml:space="preserve">có </w:t>
      </w:r>
      <w:r>
        <w:t xml:space="preserve">bóc </w:t>
      </w:r>
      <w:r>
        <w:t xml:space="preserve">lột, </w:t>
      </w:r>
      <w:r>
        <w:t xml:space="preserve">có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chuyên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chính </w:t>
      </w:r>
      <w:r>
        <w:t xml:space="preserve">quyền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cao </w:t>
      </w:r>
      <w:r>
        <w:t xml:space="preserve">nhất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người.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công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sở </w:t>
      </w:r>
      <w:r>
        <w:t xml:space="preserve">hữu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thuộc </w:t>
      </w:r>
      <w:r>
        <w:t xml:space="preserve">về </w:t>
      </w:r>
      <w:r>
        <w:t xml:space="preserve">toàn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tập </w:t>
      </w:r>
      <w:r>
        <w:t xml:space="preserve">thể;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hữu.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cộng </w:t>
      </w:r>
      <w:r>
        <w:rPr>
          <w:b/>
        </w:rPr>
        <w:t xml:space="preserve">hoà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thuộc </w:t>
      </w:r>
      <w:r>
        <w:t xml:space="preserve">về </w:t>
      </w:r>
      <w:r>
        <w:t xml:space="preserve">các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cộng </w:t>
      </w:r>
      <w:r>
        <w:rPr>
          <w:b/>
        </w:rPr>
        <w:t xml:space="preserve">sản </w:t>
      </w:r>
      <w:r>
        <w:rPr>
          <w:b/>
        </w:rPr>
        <w:t xml:space="preserve">nguyên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xã </w:t>
      </w:r>
      <w:r>
        <w:t xml:space="preserve">hội </w:t>
      </w:r>
      <w:r>
        <w:t xml:space="preserve">- </w:t>
      </w:r>
      <w:r>
        <w:t xml:space="preserve">kinh </w:t>
      </w:r>
      <w:r>
        <w:t xml:space="preserve">tế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lịch </w:t>
      </w:r>
      <w:r>
        <w:t xml:space="preserve">sử </w:t>
      </w:r>
      <w:r>
        <w:t xml:space="preserve">loài </w:t>
      </w:r>
      <w:r>
        <w:t xml:space="preserve">người,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sản </w:t>
      </w:r>
      <w:r>
        <w:t xml:space="preserve">phẩm </w:t>
      </w:r>
      <w:r>
        <w:t xml:space="preserve">đều </w:t>
      </w:r>
      <w:r>
        <w:t xml:space="preserve">là </w:t>
      </w:r>
      <w:r>
        <w:t xml:space="preserve">của </w:t>
      </w:r>
      <w:r>
        <w:t xml:space="preserve">chung, </w:t>
      </w:r>
      <w:r>
        <w:t xml:space="preserve">chưa </w:t>
      </w:r>
      <w:r>
        <w:t xml:space="preserve">phân </w:t>
      </w:r>
      <w:r>
        <w:t xml:space="preserve">hoá </w:t>
      </w:r>
      <w:r>
        <w:t xml:space="preserve">giai </w:t>
      </w:r>
      <w:r>
        <w:t xml:space="preserve">cấp, </w:t>
      </w:r>
      <w:r>
        <w:t xml:space="preserve">chưa </w:t>
      </w:r>
      <w:r>
        <w:t xml:space="preserve">có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và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thông </w:t>
      </w:r>
      <w:r>
        <w:t xml:space="preserve">qua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dân </w:t>
      </w:r>
      <w:r>
        <w:t xml:space="preserve">cử, </w:t>
      </w:r>
      <w:r>
        <w:t xml:space="preserve">các </w:t>
      </w:r>
      <w:r>
        <w:t xml:space="preserve">quyền </w:t>
      </w:r>
      <w:r>
        <w:t xml:space="preserve">tự </w:t>
      </w:r>
      <w:r>
        <w:t xml:space="preserve">do </w:t>
      </w:r>
      <w:r>
        <w:t xml:space="preserve">và </w:t>
      </w:r>
      <w:r>
        <w:t xml:space="preserve">sự </w:t>
      </w:r>
      <w:r>
        <w:t xml:space="preserve">bình </w:t>
      </w:r>
      <w:r>
        <w:t xml:space="preserve">đẳng </w:t>
      </w:r>
      <w:r>
        <w:t xml:space="preserve">của </w:t>
      </w:r>
      <w:r>
        <w:t xml:space="preserve">công </w:t>
      </w:r>
      <w:r>
        <w:t xml:space="preserve">dân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ghi </w:t>
      </w:r>
      <w:r>
        <w:t xml:space="preserve">nhận.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mới </w:t>
      </w:r>
      <w:r>
        <w:rPr>
          <w:i/>
        </w:rPr>
        <w:t xml:space="preserve">danh từ </w:t>
      </w:r>
      <w:r>
        <w:t xml:space="preserve">(cũ). </w:t>
      </w:r>
      <w:r>
        <w:t xml:space="preserve">Chế </w:t>
      </w:r>
      <w:r>
        <w:t xml:space="preserve">độ </w:t>
      </w:r>
      <w:r>
        <w:t xml:space="preserve">dân </w:t>
      </w:r>
      <w:r>
        <w:t xml:space="preserve">chủ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dân </w:t>
      </w:r>
      <w:r>
        <w:t xml:space="preserve">chủ </w:t>
      </w:r>
      <w:r>
        <w:t xml:space="preserve">được </w:t>
      </w:r>
      <w:r>
        <w:t xml:space="preserve">thiết </w:t>
      </w:r>
      <w:r>
        <w:t xml:space="preserve">lập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sau </w:t>
      </w:r>
      <w:r>
        <w:t xml:space="preserve">thắng </w:t>
      </w:r>
      <w:r>
        <w:t xml:space="preserve">lợi </w:t>
      </w:r>
      <w:r>
        <w:t xml:space="preserve">của </w:t>
      </w:r>
      <w:r>
        <w:t xml:space="preserve">cách </w:t>
      </w:r>
      <w:r>
        <w:t xml:space="preserve">mạng </w:t>
      </w:r>
      <w:r>
        <w:t xml:space="preserve">dân </w:t>
      </w:r>
      <w:r>
        <w:t xml:space="preserve">tộc </w:t>
      </w:r>
      <w:r>
        <w:t xml:space="preserve">dân </w:t>
      </w:r>
      <w:r>
        <w:t xml:space="preserve">chủ,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lực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thuộc </w:t>
      </w:r>
      <w:r>
        <w:t xml:space="preserve">về </w:t>
      </w:r>
      <w:r>
        <w:t xml:space="preserve">nhân </w:t>
      </w:r>
      <w:r>
        <w:t xml:space="preserve">dân </w:t>
      </w:r>
      <w:r>
        <w:t xml:space="preserve">do </w:t>
      </w:r>
      <w:r>
        <w:t xml:space="preserve">giai </w:t>
      </w:r>
      <w:r>
        <w:rPr>
          <w:i/>
        </w:rPr>
        <w:t xml:space="preserve">cấp </w:t>
      </w:r>
      <w:r>
        <w:t xml:space="preserve">công </w:t>
      </w:r>
      <w:r>
        <w:t xml:space="preserve">nhân </w:t>
      </w:r>
      <w:r>
        <w:t xml:space="preserve">lãnh </w:t>
      </w:r>
      <w:r>
        <w:t xml:space="preserve">đạo.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đa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gia </w:t>
      </w:r>
      <w:r>
        <w:t xml:space="preserve">đình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có </w:t>
      </w:r>
      <w:r>
        <w:t xml:space="preserve">quyền </w:t>
      </w:r>
      <w:r>
        <w:t xml:space="preserve">đồng </w:t>
      </w:r>
      <w:r>
        <w:t xml:space="preserve">thời </w:t>
      </w:r>
      <w:r>
        <w:t xml:space="preserve">lấy </w:t>
      </w:r>
      <w:r>
        <w:t xml:space="preserve">nhiều </w:t>
      </w:r>
      <w:r>
        <w:t xml:space="preserve">chồng.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đa </w:t>
      </w:r>
      <w:r>
        <w:rPr>
          <w:i/>
        </w:rPr>
        <w:t xml:space="preserve">phu </w:t>
      </w:r>
      <w:r>
        <w:rPr>
          <w:i/>
        </w:rPr>
        <w:t xml:space="preserve">Tây </w:t>
      </w:r>
      <w:r>
        <w:rPr>
          <w:i/>
        </w:rPr>
        <w:t xml:space="preserve">Tạng.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đa </w:t>
      </w:r>
      <w:r>
        <w:rPr>
          <w:b/>
        </w:rPr>
        <w:t xml:space="preserve">thê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gia </w:t>
      </w:r>
      <w:r>
        <w:t xml:space="preserve">đình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quyền </w:t>
      </w:r>
      <w:r>
        <w:t xml:space="preserve">đồng </w:t>
      </w:r>
      <w:r>
        <w:t xml:space="preserve">thời </w:t>
      </w:r>
      <w:r>
        <w:t xml:space="preserve">lấy </w:t>
      </w:r>
      <w:r>
        <w:t xml:space="preserve">nhiều </w:t>
      </w:r>
      <w:r>
        <w:t xml:space="preserve">vợ.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đại </w:t>
      </w:r>
      <w:r>
        <w:rPr>
          <w:b/>
        </w:rPr>
        <w:t xml:space="preserve">nghị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nghị </w:t>
      </w:r>
      <w:r>
        <w:t xml:space="preserve">viện </w:t>
      </w:r>
      <w:r>
        <w:t xml:space="preserve">nắm </w:t>
      </w:r>
      <w:r>
        <w:t xml:space="preserve">quyền </w:t>
      </w:r>
      <w:r>
        <w:t xml:space="preserve">lập </w:t>
      </w:r>
      <w:r>
        <w:t xml:space="preserve">pháp </w:t>
      </w:r>
      <w:r>
        <w:t xml:space="preserve">và </w:t>
      </w:r>
      <w:r>
        <w:t xml:space="preserve">quyền </w:t>
      </w:r>
      <w:r>
        <w:t xml:space="preserve">giám </w:t>
      </w:r>
      <w:r>
        <w:t xml:space="preserve">sát </w:t>
      </w:r>
      <w:r>
        <w:t xml:space="preserve">chính </w:t>
      </w:r>
      <w:r>
        <w:t xml:space="preserve">phủ, </w:t>
      </w:r>
      <w:r>
        <w:t xml:space="preserve">chính </w:t>
      </w:r>
      <w:r>
        <w:t xml:space="preserve">phủ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trước </w:t>
      </w:r>
      <w:r>
        <w:t xml:space="preserve">nghị </w:t>
      </w:r>
      <w:r>
        <w:t xml:space="preserve">viện.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đối </w:t>
      </w:r>
      <w:r>
        <w:rPr>
          <w:b/>
        </w:rPr>
        <w:t xml:space="preserve">ngẫu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đối </w:t>
      </w:r>
      <w:r>
        <w:t xml:space="preserve">ngẫu.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gia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tổ </w:t>
      </w:r>
      <w:r>
        <w:t xml:space="preserve">chức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uy </w:t>
      </w:r>
      <w:r>
        <w:t xml:space="preserve">quyền </w:t>
      </w:r>
      <w:r>
        <w:t xml:space="preserve">tuyệt </w:t>
      </w:r>
      <w:r>
        <w:t xml:space="preserve">đối </w:t>
      </w:r>
      <w:r>
        <w:t xml:space="preserve">so </w:t>
      </w:r>
      <w:r>
        <w:t xml:space="preserve">với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khác.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hai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Chế </w:t>
      </w:r>
      <w:r>
        <w:t xml:space="preserve">độ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hội </w:t>
      </w:r>
      <w:r>
        <w:t xml:space="preserve">gồm </w:t>
      </w:r>
      <w:r>
        <w:t xml:space="preserve">hai </w:t>
      </w:r>
      <w:r>
        <w:t xml:space="preserve">viện, </w:t>
      </w:r>
      <w:r>
        <w:t xml:space="preserve">trong </w:t>
      </w:r>
      <w:r>
        <w:t xml:space="preserve">đó </w:t>
      </w:r>
      <w:r>
        <w:t xml:space="preserve">nghị </w:t>
      </w:r>
      <w:r>
        <w:t xml:space="preserve">quyết </w:t>
      </w:r>
      <w:r>
        <w:t xml:space="preserve">hay </w:t>
      </w:r>
      <w:r>
        <w:t xml:space="preserve">luật </w:t>
      </w:r>
      <w:r>
        <w:t xml:space="preserve">pháp </w:t>
      </w:r>
      <w:r>
        <w:t xml:space="preserve">chỉ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khi </w:t>
      </w:r>
      <w:r>
        <w:t xml:space="preserve">được </w:t>
      </w:r>
      <w:r>
        <w:t xml:space="preserve">cả </w:t>
      </w:r>
      <w:r>
        <w:t xml:space="preserve">hai </w:t>
      </w:r>
      <w:r>
        <w:t xml:space="preserve">viện </w:t>
      </w:r>
      <w:r>
        <w:t xml:space="preserve">thông </w:t>
      </w:r>
      <w:r>
        <w:t xml:space="preserve">qua. </w:t>
      </w:r>
      <w:r>
        <w:rPr>
          <w:b/>
        </w:rPr>
        <w:t xml:space="preserve">2 </w:t>
      </w:r>
      <w:r>
        <w:t xml:space="preserve">Chế </w:t>
      </w:r>
      <w:r>
        <w:t xml:space="preserve">độ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hội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gồm </w:t>
      </w:r>
      <w:r>
        <w:t xml:space="preserve">thượng </w:t>
      </w:r>
      <w:r>
        <w:t xml:space="preserve">nghị </w:t>
      </w:r>
      <w:r>
        <w:t xml:space="preserve">viện </w:t>
      </w:r>
      <w:r>
        <w:t xml:space="preserve">và </w:t>
      </w:r>
      <w:r>
        <w:t xml:space="preserve">hạ </w:t>
      </w:r>
      <w:r>
        <w:t xml:space="preserve">nghị </w:t>
      </w:r>
      <w:r>
        <w:t xml:space="preserve">viện, </w:t>
      </w:r>
      <w:r>
        <w:t xml:space="preserve">có </w:t>
      </w:r>
      <w:r>
        <w:t xml:space="preserve">quyền </w:t>
      </w:r>
      <w:r>
        <w:t xml:space="preserve">hạn </w:t>
      </w:r>
      <w:r>
        <w:t xml:space="preserve">khác </w:t>
      </w:r>
      <w:r>
        <w:t xml:space="preserve">nhau, </w:t>
      </w:r>
      <w:r>
        <w:t xml:space="preserve">nhằm </w:t>
      </w:r>
      <w:r>
        <w:t xml:space="preserve">kiểm </w:t>
      </w:r>
      <w:r>
        <w:t xml:space="preserve">chế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hôn </w:t>
      </w:r>
      <w:r>
        <w:rPr>
          <w:b/>
        </w:rPr>
        <w:t xml:space="preserve">nhân </w:t>
      </w:r>
      <w:r>
        <w:rPr>
          <w:b/>
        </w:rPr>
        <w:t xml:space="preserve">đối </w:t>
      </w:r>
      <w:r>
        <w:rPr>
          <w:b/>
        </w:rPr>
        <w:t xml:space="preserve">ngẫu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nguyên </w:t>
      </w:r>
      <w:r>
        <w:t xml:space="preserve">thuỷ, </w:t>
      </w:r>
      <w:r>
        <w:t xml:space="preserve">quá </w:t>
      </w:r>
      <w:r>
        <w:t xml:space="preserve">độ </w:t>
      </w:r>
      <w:r>
        <w:t xml:space="preserve">từ </w:t>
      </w:r>
      <w:r>
        <w:t xml:space="preserve">quân </w:t>
      </w:r>
      <w:r>
        <w:t xml:space="preserve">hôn </w:t>
      </w:r>
      <w:r>
        <w:t xml:space="preserve">sang </w:t>
      </w:r>
      <w:r>
        <w:t xml:space="preserve">hôn </w:t>
      </w:r>
      <w:r>
        <w:t xml:space="preserve">nhân </w:t>
      </w:r>
      <w:r>
        <w:t xml:space="preserve">cá </w:t>
      </w:r>
      <w:r>
        <w:t xml:space="preserve">thể, </w:t>
      </w:r>
      <w:r>
        <w:t xml:space="preserve">trong </w:t>
      </w:r>
      <w:r>
        <w:t xml:space="preserve">đó </w:t>
      </w:r>
      <w:r>
        <w:t xml:space="preserve">đàn </w:t>
      </w:r>
      <w:r>
        <w:t xml:space="preserve">ông </w:t>
      </w:r>
      <w:r>
        <w:t xml:space="preserve">và </w:t>
      </w:r>
      <w:r>
        <w:t xml:space="preserve">đàn </w:t>
      </w:r>
      <w:r>
        <w:t xml:space="preserve">bà </w:t>
      </w:r>
      <w:r>
        <w:t xml:space="preserve">lấy </w:t>
      </w:r>
      <w:r>
        <w:t xml:space="preserve">nhau </w:t>
      </w:r>
      <w:r>
        <w:t xml:space="preserve">đã </w:t>
      </w:r>
      <w:r>
        <w:t xml:space="preserve">sống </w:t>
      </w:r>
      <w:r>
        <w:t xml:space="preserve">thành </w:t>
      </w:r>
      <w:r>
        <w:t xml:space="preserve">từng </w:t>
      </w:r>
      <w:r>
        <w:t xml:space="preserve">cặp, </w:t>
      </w:r>
      <w:r>
        <w:t xml:space="preserve">nhưng </w:t>
      </w:r>
      <w:r>
        <w:t xml:space="preserve">chưa </w:t>
      </w:r>
      <w:r>
        <w:t xml:space="preserve">bền </w:t>
      </w:r>
      <w:r>
        <w:t xml:space="preserve">vững, </w:t>
      </w:r>
      <w:r>
        <w:t xml:space="preserve">chưa </w:t>
      </w:r>
      <w:r>
        <w:t xml:space="preserve">thành </w:t>
      </w:r>
      <w:r>
        <w:t xml:space="preserve">gia </w:t>
      </w:r>
      <w:r>
        <w:t xml:space="preserve">đình </w:t>
      </w:r>
      <w:r>
        <w:t xml:space="preserve">một </w:t>
      </w:r>
      <w:r>
        <w:t xml:space="preserve">vợ </w:t>
      </w:r>
      <w:r>
        <w:t xml:space="preserve">một </w:t>
      </w:r>
      <w:r>
        <w:t xml:space="preserve">chồng.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lưỡng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x </w:t>
      </w:r>
      <w:r>
        <w:t xml:space="preserve">chế </w:t>
      </w:r>
      <w:r>
        <w:t xml:space="preserve">độ </w:t>
      </w:r>
      <w:r>
        <w:rPr>
          <w:i/>
        </w:rPr>
        <w:t xml:space="preserve">hai </w:t>
      </w:r>
      <w:r>
        <w:rPr>
          <w:i/>
        </w:rPr>
        <w:t xml:space="preserve">uiện.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một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tố </w:t>
      </w:r>
      <w:r>
        <w:t xml:space="preserve">chức </w:t>
      </w:r>
      <w:r>
        <w:t xml:space="preserve">quốc </w:t>
      </w:r>
      <w:r>
        <w:t xml:space="preserve">hội </w:t>
      </w:r>
      <w:r>
        <w:t xml:space="preserve">trong </w:t>
      </w:r>
      <w:r>
        <w:t xml:space="preserve">đó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đại </w:t>
      </w:r>
      <w:r>
        <w:t xml:space="preserve">biểu </w:t>
      </w:r>
      <w:r>
        <w:t xml:space="preserve">đều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một </w:t>
      </w:r>
      <w:r>
        <w:rPr>
          <w:i/>
        </w:rPr>
        <w:t xml:space="preserve">tổ </w:t>
      </w:r>
      <w:r>
        <w:t xml:space="preserve">chức </w:t>
      </w:r>
      <w:r>
        <w:t xml:space="preserve">duy </w:t>
      </w:r>
      <w:r>
        <w:t xml:space="preserve">nhất;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chế </w:t>
      </w:r>
      <w:r>
        <w:t xml:space="preserve">độ </w:t>
      </w:r>
      <w:r>
        <w:t xml:space="preserve">hai </w:t>
      </w:r>
      <w:r>
        <w:t xml:space="preserve">viện.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ngoại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hôn </w:t>
      </w:r>
      <w:r>
        <w:t xml:space="preserve">nhân </w:t>
      </w:r>
      <w:r>
        <w:t xml:space="preserve">nguyên </w:t>
      </w:r>
      <w:r>
        <w:t xml:space="preserve">thuỷ, </w:t>
      </w:r>
      <w:r>
        <w:t xml:space="preserve">chỉ </w:t>
      </w:r>
      <w:r>
        <w:t xml:space="preserve">cho </w:t>
      </w:r>
      <w:r>
        <w:t xml:space="preserve">phép </w:t>
      </w:r>
      <w:r>
        <w:t xml:space="preserve">kết </w:t>
      </w:r>
      <w:r>
        <w:t xml:space="preserve">hôn </w:t>
      </w:r>
      <w:r>
        <w:t xml:space="preserve">với </w:t>
      </w:r>
      <w:r>
        <w:t xml:space="preserve">người </w:t>
      </w:r>
      <w:r>
        <w:t xml:space="preserve">ngoài </w:t>
      </w:r>
      <w:r>
        <w:t xml:space="preserve">thị </w:t>
      </w:r>
      <w:r>
        <w:t xml:space="preserve">tộc.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nông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bị </w:t>
      </w:r>
      <w:r>
        <w:t xml:space="preserve">phụ </w:t>
      </w:r>
      <w:r>
        <w:t xml:space="preserve">thuộc </w:t>
      </w:r>
      <w:r>
        <w:t xml:space="preserve">chặt </w:t>
      </w:r>
      <w:r>
        <w:t xml:space="preserve">chẽ </w:t>
      </w:r>
      <w:r>
        <w:t xml:space="preserve">vào </w:t>
      </w:r>
      <w:r>
        <w:t xml:space="preserve">địa </w:t>
      </w:r>
      <w:r>
        <w:t xml:space="preserve">chủ, </w:t>
      </w:r>
      <w:r>
        <w:t xml:space="preserve">bị </w:t>
      </w:r>
      <w:r>
        <w:t xml:space="preserve">bóc </w:t>
      </w:r>
      <w:r>
        <w:t xml:space="preserve">lột </w:t>
      </w:r>
      <w:r>
        <w:t xml:space="preserve">bằng </w:t>
      </w:r>
      <w:r>
        <w:t xml:space="preserve">địa </w:t>
      </w:r>
      <w:r>
        <w:t xml:space="preserve">tô </w:t>
      </w:r>
      <w:r>
        <w:t xml:space="preserve">và </w:t>
      </w:r>
      <w:r>
        <w:t xml:space="preserve">lao </w:t>
      </w:r>
      <w:r>
        <w:t xml:space="preserve">dịch, </w:t>
      </w:r>
      <w:r>
        <w:t xml:space="preserve">có </w:t>
      </w:r>
      <w:r>
        <w:t xml:space="preserve">thể </w:t>
      </w:r>
      <w:r>
        <w:t xml:space="preserve">bị </w:t>
      </w:r>
      <w:r>
        <w:t xml:space="preserve">bán </w:t>
      </w:r>
      <w:r>
        <w:t xml:space="preserve">theo </w:t>
      </w:r>
      <w:r>
        <w:t xml:space="preserve">ruộng </w:t>
      </w:r>
      <w:r>
        <w:t xml:space="preserve">đất.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phong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xã </w:t>
      </w:r>
      <w:r>
        <w:t xml:space="preserve">hội </w:t>
      </w:r>
      <w:r>
        <w:t xml:space="preserve">- </w:t>
      </w:r>
      <w:r>
        <w:t xml:space="preserve">kinh </w:t>
      </w:r>
      <w:r>
        <w:t xml:space="preserve">tế </w:t>
      </w:r>
      <w:r>
        <w:t xml:space="preserve">xuất </w:t>
      </w:r>
      <w:r>
        <w:t xml:space="preserve">hiện </w:t>
      </w:r>
      <w:r>
        <w:t xml:space="preserve">sau </w:t>
      </w:r>
      <w:r>
        <w:t xml:space="preserve">chế </w:t>
      </w:r>
      <w:r>
        <w:t xml:space="preserve">độ </w:t>
      </w:r>
      <w:r>
        <w:t xml:space="preserve">chiếm </w:t>
      </w:r>
      <w:r>
        <w:t xml:space="preserve">hữu </w:t>
      </w:r>
      <w:r>
        <w:t xml:space="preserve">nô </w:t>
      </w:r>
      <w:r>
        <w:t xml:space="preserve">lệ, </w:t>
      </w:r>
      <w:r>
        <w:t xml:space="preserve">trong </w:t>
      </w:r>
      <w:r>
        <w:t xml:space="preserve">đó </w:t>
      </w:r>
      <w:r>
        <w:t xml:space="preserve">giai </w:t>
      </w:r>
      <w:r>
        <w:rPr>
          <w:i/>
        </w:rPr>
        <w:t xml:space="preserve">cấp </w:t>
      </w:r>
      <w:r>
        <w:t xml:space="preserve">địa </w:t>
      </w:r>
      <w:r>
        <w:t xml:space="preserve">chủ, </w:t>
      </w:r>
      <w:r>
        <w:t xml:space="preserve">quý </w:t>
      </w:r>
      <w:r>
        <w:t xml:space="preserve">tộc </w:t>
      </w:r>
      <w:r>
        <w:t xml:space="preserve">chiếm </w:t>
      </w:r>
      <w:r>
        <w:t xml:space="preserve">hữu </w:t>
      </w:r>
      <w:r>
        <w:t xml:space="preserve">đất </w:t>
      </w:r>
      <w:r>
        <w:t xml:space="preserve">đai, </w:t>
      </w:r>
      <w:r>
        <w:t xml:space="preserve">bóc </w:t>
      </w:r>
      <w:r>
        <w:t xml:space="preserve">lột </w:t>
      </w:r>
      <w:r>
        <w:t xml:space="preserve">địa </w:t>
      </w:r>
      <w:r>
        <w:t xml:space="preserve">tô, </w:t>
      </w:r>
      <w:r>
        <w:t xml:space="preserve">chính </w:t>
      </w:r>
      <w:r>
        <w:t xml:space="preserve">quyền </w:t>
      </w:r>
      <w:r>
        <w:t xml:space="preserve">tập </w:t>
      </w:r>
      <w:r>
        <w:t xml:space="preserve">trung </w:t>
      </w:r>
      <w:r>
        <w:t xml:space="preserve">trong </w:t>
      </w:r>
      <w:r>
        <w:t xml:space="preserve">tay </w:t>
      </w:r>
      <w:r>
        <w:t xml:space="preserve">vua </w:t>
      </w:r>
      <w:r>
        <w:t xml:space="preserve">chúa, </w:t>
      </w:r>
      <w:r>
        <w:t xml:space="preserve">địa </w:t>
      </w:r>
      <w:r>
        <w:t xml:space="preserve">chủ. </w:t>
      </w:r>
      <w:r>
        <w:br/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phong </w:t>
      </w:r>
      <w:r>
        <w:rPr>
          <w:b/>
        </w:rPr>
        <w:t xml:space="preserve">kiến </w:t>
      </w:r>
      <w:r>
        <w:rPr>
          <w:b/>
        </w:rPr>
        <w:t xml:space="preserve">phân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hành </w:t>
      </w:r>
      <w:r>
        <w:t xml:space="preserve">phân </w:t>
      </w:r>
      <w:r>
        <w:t xml:space="preserve">tán </w:t>
      </w:r>
      <w:r>
        <w:t xml:space="preserve">trong </w:t>
      </w:r>
      <w:r>
        <w:t xml:space="preserve">tay </w:t>
      </w:r>
      <w:r>
        <w:t xml:space="preserve">các </w:t>
      </w:r>
      <w:r>
        <w:t xml:space="preserve">lãnh </w:t>
      </w:r>
      <w:r>
        <w:t xml:space="preserve">chúa </w:t>
      </w:r>
      <w:r>
        <w:t xml:space="preserve">cát </w:t>
      </w:r>
      <w:r>
        <w:t xml:space="preserve">cứ </w:t>
      </w:r>
      <w:r>
        <w:t xml:space="preserve">địa </w:t>
      </w:r>
      <w:r>
        <w:t xml:space="preserve">phương.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tập </w:t>
      </w:r>
      <w:r>
        <w:t xml:space="preserve">quyền </w:t>
      </w:r>
      <w:r>
        <w:t xml:space="preserve">danh từ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hành </w:t>
      </w:r>
      <w:r>
        <w:t xml:space="preserve">được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chính </w:t>
      </w:r>
      <w:r>
        <w:t xml:space="preserve">quyền </w:t>
      </w:r>
      <w:r>
        <w:t xml:space="preserve">trung </w:t>
      </w:r>
      <w:r>
        <w:t xml:space="preserve">ương </w:t>
      </w:r>
      <w:r>
        <w:t xml:space="preserve">do </w:t>
      </w:r>
      <w:r>
        <w:t xml:space="preserve">vua </w:t>
      </w:r>
      <w:r>
        <w:t xml:space="preserve">nắm </w:t>
      </w:r>
      <w:r>
        <w:t xml:space="preserve">giữ.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