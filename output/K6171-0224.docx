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đốc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Đôn </w:t>
      </w:r>
      <w:r>
        <w:t xml:space="preserve">đốc </w:t>
      </w:r>
      <w:r>
        <w:t xml:space="preserve">việc </w:t>
      </w:r>
      <w:r>
        <w:t xml:space="preserve">thi </w:t>
      </w:r>
      <w:r>
        <w:t xml:space="preserve">hành </w:t>
      </w:r>
      <w:r>
        <w:t xml:space="preserve">mệnh </w:t>
      </w:r>
      <w:r>
        <w:t xml:space="preserve">lệnh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đốc </w:t>
      </w:r>
      <w:r>
        <w:rPr>
          <w:b/>
        </w:rPr>
        <w:t xml:space="preserve">chứng </w:t>
      </w:r>
      <w:r>
        <w:rPr>
          <w:b/>
        </w:rPr>
        <w:t xml:space="preserve">đpg. </w:t>
      </w:r>
      <w:r>
        <w:t xml:space="preserve">(khẩu ngữ). </w:t>
      </w:r>
      <w:r>
        <w:t xml:space="preserve">Như </w:t>
      </w:r>
      <w:r>
        <w:t xml:space="preserve">trở </w:t>
      </w:r>
      <w:r>
        <w:t xml:space="preserve">chứng. </w:t>
      </w:r>
      <w:r>
        <w:br/>
      </w:r>
      <w:r>
        <w:rPr>
          <w:b/>
        </w:rPr>
        <w:t xml:space="preserve">đốc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thay </w:t>
      </w:r>
      <w:r>
        <w:t xml:space="preserve">mặt </w:t>
      </w:r>
      <w:r>
        <w:t xml:space="preserve">chủ </w:t>
      </w:r>
      <w:r>
        <w:t xml:space="preserve">trông </w:t>
      </w:r>
      <w:r>
        <w:t xml:space="preserve">coi </w:t>
      </w:r>
      <w:r>
        <w:t xml:space="preserve">thợ </w:t>
      </w:r>
      <w:r>
        <w:t xml:space="preserve">trong </w:t>
      </w:r>
      <w:r>
        <w:t xml:space="preserve">các </w:t>
      </w:r>
      <w:r>
        <w:t xml:space="preserve">xưởng </w:t>
      </w:r>
      <w:r>
        <w:t xml:space="preserve">máy, </w:t>
      </w:r>
      <w:r>
        <w:t xml:space="preserve">công </w:t>
      </w:r>
      <w:r>
        <w:t xml:space="preserve">trường </w:t>
      </w:r>
      <w:r>
        <w:t xml:space="preserve">của </w:t>
      </w:r>
      <w:r>
        <w:t xml:space="preserve">tư </w:t>
      </w:r>
      <w:r>
        <w:t xml:space="preserve">bản. </w:t>
      </w:r>
      <w:r>
        <w:rPr>
          <w:b/>
        </w:rPr>
        <w:t xml:space="preserve">2 </w:t>
      </w:r>
      <w:r>
        <w:t xml:space="preserve">Người </w:t>
      </w:r>
      <w:r>
        <w:t xml:space="preserve">giúp </w:t>
      </w:r>
      <w:r>
        <w:t xml:space="preserve">quản </w:t>
      </w:r>
      <w:r>
        <w:t xml:space="preserve">đốc </w:t>
      </w:r>
      <w:r>
        <w:t xml:space="preserve">trông </w:t>
      </w:r>
      <w:r>
        <w:t xml:space="preserve">coi,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ca </w:t>
      </w:r>
      <w:r>
        <w:t xml:space="preserve">sản </w:t>
      </w:r>
      <w:r>
        <w:t xml:space="preserve">xuất </w:t>
      </w:r>
      <w:r>
        <w:t xml:space="preserve">trong </w:t>
      </w:r>
      <w:r>
        <w:t xml:space="preserve">một </w:t>
      </w:r>
      <w:r>
        <w:t xml:space="preserve">phân </w:t>
      </w:r>
      <w:r>
        <w:t xml:space="preserve">xưởng. </w:t>
      </w:r>
      <w:r>
        <w:br/>
      </w:r>
      <w:r>
        <w:rPr>
          <w:b/>
        </w:rPr>
        <w:t xml:space="preserve">đốc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Chức </w:t>
      </w:r>
      <w:r>
        <w:t xml:space="preserve">quan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học </w:t>
      </w:r>
      <w:r>
        <w:t xml:space="preserve">trong </w:t>
      </w:r>
      <w:r>
        <w:t xml:space="preserve">một </w:t>
      </w:r>
      <w:r>
        <w:t xml:space="preserve">tỉnh </w:t>
      </w:r>
      <w:r>
        <w:t xml:space="preserve">lớn. </w:t>
      </w:r>
      <w:r>
        <w:rPr>
          <w:b/>
        </w:rPr>
        <w:t xml:space="preserve">2 </w:t>
      </w:r>
      <w:r>
        <w:t xml:space="preserve">Hiệu </w:t>
      </w:r>
      <w:r>
        <w:t xml:space="preserve">trưởng </w:t>
      </w:r>
      <w:r>
        <w:t xml:space="preserve">một </w:t>
      </w:r>
      <w:r>
        <w:t xml:space="preserve">trường </w:t>
      </w:r>
      <w:r>
        <w:t xml:space="preserve">học,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đốc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đốc </w:t>
      </w:r>
      <w:r>
        <w:t xml:space="preserve">lí </w:t>
      </w:r>
      <w:r>
        <w:t xml:space="preserve">danh từ </w:t>
      </w:r>
      <w:r>
        <w:t xml:space="preserve">Viên </w:t>
      </w:r>
      <w:r>
        <w:t xml:space="preserve">quan </w:t>
      </w:r>
      <w:r>
        <w:t xml:space="preserve">người </w:t>
      </w:r>
      <w:r>
        <w:t xml:space="preserve">Pháp </w:t>
      </w:r>
      <w:r>
        <w:t xml:space="preserve">đứng </w:t>
      </w:r>
      <w:r>
        <w:t xml:space="preserve">đầu </w:t>
      </w:r>
      <w:r>
        <w:t xml:space="preserve">bộ </w:t>
      </w:r>
      <w:r>
        <w:t xml:space="preserve">máy </w:t>
      </w:r>
      <w:r>
        <w:t xml:space="preserve">cai </w:t>
      </w:r>
      <w:r>
        <w:t xml:space="preserve">trị </w:t>
      </w:r>
      <w:r>
        <w:t xml:space="preserve">một </w:t>
      </w:r>
      <w:r>
        <w:t xml:space="preserve">thành </w:t>
      </w:r>
      <w:r>
        <w:t xml:space="preserve">phố </w:t>
      </w:r>
      <w:r>
        <w:t xml:space="preserve">ở </w:t>
      </w:r>
      <w:r>
        <w:t xml:space="preserve">Nam </w:t>
      </w:r>
      <w:r>
        <w:t xml:space="preserve">Bộ </w:t>
      </w:r>
      <w:r>
        <w:t xml:space="preserve">và </w:t>
      </w:r>
      <w:r>
        <w:t xml:space="preserve">Bắc </w:t>
      </w:r>
      <w:r>
        <w:t xml:space="preserve">Bộ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đốc </w:t>
      </w:r>
      <w:r>
        <w:rPr>
          <w:b/>
        </w:rPr>
        <w:t xml:space="preserve">phủ </w:t>
      </w:r>
      <w:r>
        <w:rPr>
          <w:i/>
        </w:rPr>
        <w:t xml:space="preserve">cũng nói </w:t>
      </w:r>
      <w:r>
        <w:rPr>
          <w:i/>
        </w:rPr>
        <w:t xml:space="preserve">đốc </w:t>
      </w:r>
      <w:r>
        <w:rPr>
          <w:i/>
        </w:rPr>
        <w:t xml:space="preserve">phủ </w:t>
      </w:r>
      <w:r>
        <w:rPr>
          <w:i/>
        </w:rPr>
        <w:t xml:space="preserve">sứ </w:t>
      </w:r>
      <w:r>
        <w:t xml:space="preserve">danh từ </w:t>
      </w:r>
      <w:r>
        <w:t xml:space="preserve">Viên </w:t>
      </w:r>
      <w:r>
        <w:t xml:space="preserve">quan </w:t>
      </w:r>
      <w:r>
        <w:t xml:space="preserve">cao </w:t>
      </w:r>
      <w:r>
        <w:t xml:space="preserve">cấp </w:t>
      </w:r>
      <w:r>
        <w:t xml:space="preserve">người </w:t>
      </w:r>
      <w:r>
        <w:t xml:space="preserve">Việt </w:t>
      </w:r>
      <w:r>
        <w:t xml:space="preserve">Nam, </w:t>
      </w:r>
      <w:r>
        <w:t xml:space="preserve">thường </w:t>
      </w:r>
      <w:r>
        <w:t xml:space="preserve">đứng </w:t>
      </w:r>
      <w:r>
        <w:t xml:space="preserve">đầu </w:t>
      </w:r>
      <w:r>
        <w:t xml:space="preserve">bộ </w:t>
      </w:r>
      <w:r>
        <w:t xml:space="preserve">máy </w:t>
      </w:r>
      <w:r>
        <w:t xml:space="preserve">cai </w:t>
      </w:r>
      <w:r>
        <w:t xml:space="preserve">trị </w:t>
      </w:r>
      <w:r>
        <w:t xml:space="preserve">một </w:t>
      </w:r>
      <w:r>
        <w:t xml:space="preserve">quận </w:t>
      </w:r>
      <w:r>
        <w:t xml:space="preserve">ở </w:t>
      </w:r>
      <w:r>
        <w:t xml:space="preserve">Nam </w:t>
      </w:r>
      <w:r>
        <w:t xml:space="preserve">Bộ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đốc </w:t>
      </w:r>
      <w:r>
        <w:rPr>
          <w:b/>
        </w:rPr>
        <w:t xml:space="preserve">suất </w:t>
      </w:r>
      <w:r>
        <w:rPr>
          <w:i/>
        </w:rPr>
        <w:t xml:space="preserve">động từ </w:t>
      </w:r>
      <w:r>
        <w:t xml:space="preserve">Điều </w:t>
      </w:r>
      <w:r>
        <w:t xml:space="preserve">khiển </w:t>
      </w:r>
      <w:r>
        <w:t xml:space="preserve">và </w:t>
      </w:r>
      <w:r>
        <w:t xml:space="preserve">đôn </w:t>
      </w:r>
      <w:r>
        <w:t xml:space="preserve">đốc. </w:t>
      </w:r>
      <w:r>
        <w:t xml:space="preserve">Đốc </w:t>
      </w:r>
      <w:r>
        <w:rPr>
          <w:i/>
        </w:rPr>
        <w:t xml:space="preserve">suất </w:t>
      </w:r>
      <w:r>
        <w:t xml:space="preserve">dân </w:t>
      </w:r>
      <w:r>
        <w:rPr>
          <w:i/>
        </w:rPr>
        <w:t xml:space="preserve">công </w:t>
      </w:r>
      <w:r>
        <w:rPr>
          <w:i/>
        </w:rPr>
        <w:t xml:space="preserve">đắp </w:t>
      </w:r>
      <w:r>
        <w:rPr>
          <w:i/>
        </w:rPr>
        <w:t xml:space="preserve">đê. </w:t>
      </w:r>
      <w:r>
        <w:br/>
      </w:r>
      <w:r>
        <w:rPr>
          <w:b/>
        </w:rPr>
        <w:t xml:space="preserve">đốc </w:t>
      </w:r>
      <w:r>
        <w:rPr>
          <w:b/>
        </w:rPr>
        <w:t xml:space="preserve">thúc </w:t>
      </w:r>
      <w:r>
        <w:rPr>
          <w:b/>
        </w:rPr>
        <w:t xml:space="preserve">đgợ. </w:t>
      </w:r>
      <w:r>
        <w:t xml:space="preserve">Đôn </w:t>
      </w:r>
      <w:r>
        <w:t xml:space="preserve">đốc </w:t>
      </w:r>
      <w:r>
        <w:t xml:space="preserve">và </w:t>
      </w:r>
      <w:r>
        <w:t xml:space="preserve">thúc </w:t>
      </w:r>
      <w:r>
        <w:t xml:space="preserve">giục. </w:t>
      </w:r>
      <w:r>
        <w:rPr>
          <w:i/>
        </w:rPr>
        <w:t xml:space="preserve">Đốc </w:t>
      </w:r>
      <w:r>
        <w:t xml:space="preserve">thúc </w:t>
      </w:r>
      <w:r>
        <w:rPr>
          <w:i/>
        </w:rPr>
        <w:t xml:space="preserve">làm </w:t>
      </w:r>
      <w:r>
        <w:rPr>
          <w:i/>
        </w:rPr>
        <w:t xml:space="preserve">nhanh </w:t>
      </w:r>
      <w:r>
        <w:rPr>
          <w:i/>
        </w:rPr>
        <w:t xml:space="preserve">cho </w:t>
      </w:r>
      <w:r>
        <w:rPr>
          <w:i/>
        </w:rPr>
        <w:t xml:space="preserve">kịp. </w:t>
      </w:r>
      <w:r>
        <w:br/>
      </w:r>
      <w:r>
        <w:rPr>
          <w:b/>
        </w:rPr>
        <w:t xml:space="preserve">đốc </w:t>
      </w:r>
      <w:r>
        <w:rPr>
          <w:b/>
        </w:rPr>
        <w:t xml:space="preserve">tờ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Bác </w:t>
      </w:r>
      <w:r>
        <w:t xml:space="preserve">sĩ </w:t>
      </w:r>
      <w:r>
        <w:t xml:space="preserve">y </w:t>
      </w:r>
      <w:r>
        <w:t xml:space="preserve">khoa </w:t>
      </w:r>
      <w:r>
        <w:t xml:space="preserve">hoặc </w:t>
      </w:r>
      <w:r>
        <w:t xml:space="preserve">y </w:t>
      </w:r>
      <w:r>
        <w:t xml:space="preserve">sĩ. </w:t>
      </w:r>
      <w:r>
        <w:br/>
      </w:r>
      <w:r>
        <w:rPr>
          <w:b/>
        </w:rPr>
        <w:t xml:space="preserve">độc,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hại </w:t>
      </w:r>
      <w:r>
        <w:t xml:space="preserve">sức </w:t>
      </w:r>
      <w:r>
        <w:t xml:space="preserve">khoẻ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chết. </w:t>
      </w:r>
      <w:r>
        <w:t xml:space="preserve">Khí </w:t>
      </w:r>
      <w:r>
        <w:t xml:space="preserve">hậu </w:t>
      </w:r>
      <w:r>
        <w:rPr>
          <w:i/>
        </w:rPr>
        <w:t xml:space="preserve">độc. </w:t>
      </w:r>
      <w:r>
        <w:t xml:space="preserve">Thuốc </w:t>
      </w:r>
      <w:r>
        <w:rPr>
          <w:i/>
        </w:rPr>
        <w:t xml:space="preserve">độc* </w:t>
      </w:r>
      <w:r>
        <w:rPr>
          <w:i/>
        </w:rPr>
        <w:t xml:space="preserve">Nấm </w:t>
      </w:r>
      <w:r>
        <w:rPr>
          <w:i/>
        </w:rPr>
        <w:t xml:space="preserve">độc. </w:t>
      </w:r>
      <w:r>
        <w:t xml:space="preserve">Nọc </w:t>
      </w:r>
      <w:r>
        <w:rPr>
          <w:i/>
        </w:rPr>
        <w:t xml:space="preserve">độc*. </w:t>
      </w:r>
      <w:r>
        <w:rPr>
          <w:b/>
        </w:rPr>
        <w:t xml:space="preserve">2 </w:t>
      </w:r>
      <w:r>
        <w:t xml:space="preserve">Hiểm </w:t>
      </w:r>
      <w:r>
        <w:t xml:space="preserve">ác, </w:t>
      </w:r>
      <w:r>
        <w:t xml:space="preserve">làm </w:t>
      </w:r>
      <w:r>
        <w:t xml:space="preserve">hại </w:t>
      </w:r>
      <w:r>
        <w:t xml:space="preserve">người. </w:t>
      </w:r>
      <w:r>
        <w:rPr>
          <w:i/>
        </w:rPr>
        <w:t xml:space="preserve">Mzu </w:t>
      </w:r>
      <w:r>
        <w:rPr>
          <w:i/>
        </w:rPr>
        <w:t xml:space="preserve">độc. </w:t>
      </w:r>
      <w:r>
        <w:rPr>
          <w:b/>
        </w:rPr>
        <w:t xml:space="preserve">3 </w:t>
      </w:r>
      <w:r>
        <w:t xml:space="preserve">(Lời </w:t>
      </w:r>
      <w:r>
        <w:t xml:space="preserve">nói) </w:t>
      </w:r>
      <w:r>
        <w:t xml:space="preserve">có </w:t>
      </w:r>
      <w:r>
        <w:t xml:space="preserve">thể </w:t>
      </w:r>
      <w:r>
        <w:t xml:space="preserve">mang </w:t>
      </w:r>
      <w:r>
        <w:t xml:space="preserve">lại </w:t>
      </w:r>
      <w:r>
        <w:t xml:space="preserve">tai </w:t>
      </w:r>
      <w:r>
        <w:t xml:space="preserve">hoạ, </w:t>
      </w:r>
      <w:r>
        <w:t xml:space="preserve">sự </w:t>
      </w:r>
      <w:r>
        <w:t xml:space="preserve">chết </w:t>
      </w:r>
      <w:r>
        <w:t xml:space="preserve">chóc,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Thê </w:t>
      </w:r>
      <w:r>
        <w:rPr>
          <w:i/>
        </w:rPr>
        <w:t xml:space="preserve">độc. </w:t>
      </w:r>
      <w:r>
        <w:t xml:space="preserve">Rúa </w:t>
      </w:r>
      <w:r>
        <w:rPr>
          <w:i/>
        </w:rPr>
        <w:t xml:space="preserve">một </w:t>
      </w:r>
      <w:r>
        <w:rPr>
          <w:i/>
        </w:rPr>
        <w:t xml:space="preserve">câu </w:t>
      </w:r>
      <w:r>
        <w:rPr>
          <w:i/>
        </w:rPr>
        <w:t xml:space="preserve">rất </w:t>
      </w:r>
      <w:r>
        <w:rPr>
          <w:i/>
        </w:rPr>
        <w:t xml:space="preserve">độc. </w:t>
      </w:r>
      <w:r>
        <w:br/>
      </w:r>
      <w:r>
        <w:rPr>
          <w:b/>
        </w:rPr>
        <w:t xml:space="preserve">độc,! </w:t>
      </w:r>
      <w:r>
        <w:rPr>
          <w:i/>
        </w:rPr>
        <w:t xml:space="preserve">tính từ </w:t>
      </w:r>
      <w:r>
        <w:t xml:space="preserve">(thường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chỉ </w:t>
      </w:r>
      <w:r>
        <w:t xml:space="preserve">một </w:t>
      </w:r>
      <w:r>
        <w:t xml:space="preserve">mà </w:t>
      </w:r>
      <w:r>
        <w:t xml:space="preserve">thôi. </w:t>
      </w:r>
      <w:r>
        <w:t xml:space="preserve">Con </w:t>
      </w:r>
      <w:r>
        <w:rPr>
          <w:i/>
        </w:rPr>
        <w:t xml:space="preserve">độc, </w:t>
      </w:r>
      <w:r>
        <w:t xml:space="preserve">cháu </w:t>
      </w:r>
      <w:r>
        <w:t xml:space="preserve">đàn. </w:t>
      </w:r>
      <w:r>
        <w:t xml:space="preserve">Dại </w:t>
      </w:r>
      <w:r>
        <w:rPr>
          <w:i/>
        </w:rPr>
        <w:t xml:space="preserve">đàn </w:t>
      </w:r>
      <w:r>
        <w:rPr>
          <w:i/>
        </w:rPr>
        <w:t xml:space="preserve">hơn </w:t>
      </w:r>
      <w:r>
        <w:rPr>
          <w:i/>
        </w:rPr>
        <w:t xml:space="preserve">khôn </w:t>
      </w:r>
      <w:r>
        <w:rPr>
          <w:i/>
        </w:rPr>
        <w:t xml:space="preserve">độc </w:t>
      </w:r>
      <w:r>
        <w:t xml:space="preserve">(tng,). </w:t>
      </w:r>
      <w:r>
        <w:t xml:space="preserve">II </w:t>
      </w:r>
      <w:r>
        <w:t xml:space="preserve">trợ từ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số </w:t>
      </w:r>
      <w:r>
        <w:t xml:space="preserve">lượng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hoặc </w:t>
      </w:r>
      <w:r>
        <w:t xml:space="preserve">rất </w:t>
      </w:r>
      <w:r>
        <w:t xml:space="preserve">ít </w:t>
      </w:r>
      <w:r>
        <w:t xml:space="preserve">mà </w:t>
      </w:r>
      <w:r>
        <w:t xml:space="preserve">thôi,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thêm </w:t>
      </w:r>
      <w:r>
        <w:t xml:space="preserve">gì </w:t>
      </w:r>
      <w:r>
        <w:t xml:space="preserve">khác </w:t>
      </w:r>
      <w:r>
        <w:rPr>
          <w:i/>
        </w:rPr>
        <w:t xml:space="preserve">nữa. </w:t>
      </w:r>
      <w:r>
        <w:t xml:space="preserve">Chỉ </w:t>
      </w:r>
      <w:r>
        <w:t xml:space="preserve">có </w:t>
      </w:r>
      <w:r>
        <w:rPr>
          <w:i/>
        </w:rPr>
        <w:t xml:space="preserve">độc </w:t>
      </w:r>
      <w:r>
        <w:rPr>
          <w:i/>
        </w:rPr>
        <w:t xml:space="preserve">một </w:t>
      </w:r>
      <w:r>
        <w:rPr>
          <w:i/>
        </w:rPr>
        <w:t xml:space="preserve">đứa </w:t>
      </w:r>
      <w:r>
        <w:rPr>
          <w:i/>
        </w:rPr>
        <w:t xml:space="preserve">con. </w:t>
      </w:r>
      <w:r>
        <w:rPr>
          <w:i/>
        </w:rPr>
        <w:t xml:space="preserve">Phòng </w:t>
      </w:r>
      <w:r>
        <w:rPr>
          <w:i/>
        </w:rPr>
        <w:t xml:space="preserve">chỉ </w:t>
      </w:r>
      <w:r>
        <w:rPr>
          <w:i/>
        </w:rPr>
        <w:t xml:space="preserve">kê </w:t>
      </w:r>
      <w:r>
        <w:rPr>
          <w:i/>
        </w:rPr>
        <w:t xml:space="preserve">độc </w:t>
      </w:r>
      <w:r>
        <w:rPr>
          <w:i/>
        </w:rPr>
        <w:t xml:space="preserve">hai </w:t>
      </w:r>
      <w:r>
        <w:rPr>
          <w:i/>
        </w:rPr>
        <w:t xml:space="preserve">cái </w:t>
      </w:r>
      <w:r>
        <w:rPr>
          <w:i/>
        </w:rPr>
        <w:t xml:space="preserve">giường. </w:t>
      </w:r>
      <w:r>
        <w:rPr>
          <w:i/>
        </w:rPr>
        <w:t xml:space="preserve">Độc </w:t>
      </w:r>
      <w:r>
        <w:rPr>
          <w:i/>
        </w:rPr>
        <w:t xml:space="preserve">lo </w:t>
      </w:r>
      <w:r>
        <w:rPr>
          <w:i/>
        </w:rPr>
        <w:t xml:space="preserve">những </w:t>
      </w:r>
      <w:r>
        <w:rPr>
          <w:i/>
        </w:rPr>
        <w:t xml:space="preserve">chuyện </w:t>
      </w:r>
      <w:r>
        <w:rPr>
          <w:i/>
        </w:rPr>
        <w:t xml:space="preserve">không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ác </w:t>
      </w:r>
      <w:r>
        <w:rPr>
          <w:i/>
        </w:rPr>
        <w:t xml:space="preserve">tính từ </w:t>
      </w:r>
      <w:r>
        <w:t xml:space="preserve">Ác </w:t>
      </w:r>
      <w:r>
        <w:t xml:space="preserve">một </w:t>
      </w:r>
      <w:r>
        <w:t xml:space="preserve">cách </w:t>
      </w:r>
      <w:r>
        <w:t xml:space="preserve">thâm </w:t>
      </w:r>
      <w:r>
        <w:t xml:space="preserve">hiểm. </w:t>
      </w:r>
      <w:r>
        <w:rPr>
          <w:i/>
        </w:rPr>
        <w:t xml:space="preserve">Mưu </w:t>
      </w:r>
      <w:r>
        <w:t xml:space="preserve">mô </w:t>
      </w:r>
      <w:r>
        <w:rPr>
          <w:i/>
        </w:rPr>
        <w:t xml:space="preserve">độc </w:t>
      </w:r>
      <w:r>
        <w:rPr>
          <w:i/>
        </w:rPr>
        <w:t xml:space="preserve">ác.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độc </w:t>
      </w:r>
      <w:r>
        <w:rPr>
          <w:i/>
        </w:rPr>
        <w:t xml:space="preserve">ác.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âm </w:t>
      </w:r>
      <w:r>
        <w:rPr>
          <w:i/>
        </w:rPr>
        <w:t xml:space="preserve">tính từ </w:t>
      </w:r>
      <w:r>
        <w:t xml:space="preserve">(cũ). </w:t>
      </w:r>
      <w:r>
        <w:t xml:space="preserve">Đơn </w:t>
      </w:r>
      <w:r>
        <w:t xml:space="preserve">âm.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ẩm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(ít dùng). </w:t>
      </w:r>
      <w:r>
        <w:t xml:space="preserve">Uống </w:t>
      </w:r>
      <w:r>
        <w:t xml:space="preserve">trà, </w:t>
      </w:r>
      <w:r>
        <w:t xml:space="preserve">rượu </w:t>
      </w:r>
      <w:r>
        <w:t xml:space="preserve">znột </w:t>
      </w:r>
      <w:r>
        <w:t xml:space="preserve">mình. </w:t>
      </w:r>
      <w:r>
        <w:t xml:space="preserve">II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Chuyên </w:t>
      </w:r>
      <w:r>
        <w:t xml:space="preserve">dùng </w:t>
      </w:r>
      <w:r>
        <w:t xml:space="preserve">cho </w:t>
      </w:r>
      <w:r>
        <w:t xml:space="preserve">một </w:t>
      </w:r>
      <w:r>
        <w:t xml:space="preserve">người </w:t>
      </w:r>
      <w:r>
        <w:t xml:space="preserve">uống. </w:t>
      </w:r>
      <w:r>
        <w:rPr>
          <w:i/>
        </w:rPr>
        <w:t xml:space="preserve">Am </w:t>
      </w:r>
      <w:r>
        <w:rPr>
          <w:i/>
        </w:rPr>
        <w:t xml:space="preserve">độc </w:t>
      </w:r>
      <w:r>
        <w:rPr>
          <w:i/>
        </w:rPr>
        <w:t xml:space="preserve">ẩm. </w:t>
      </w:r>
      <w:r>
        <w:rPr>
          <w:i/>
        </w:rPr>
        <w:t xml:space="preserve">Bộ </w:t>
      </w:r>
      <w:r>
        <w:rPr>
          <w:i/>
        </w:rPr>
        <w:t xml:space="preserve">độc </w:t>
      </w:r>
      <w:r>
        <w:rPr>
          <w:i/>
        </w:rPr>
        <w:t xml:space="preserve">ẩm </w:t>
      </w:r>
      <w:r>
        <w:t xml:space="preserve">(bộ </w:t>
      </w:r>
      <w:r>
        <w:t xml:space="preserve">ấm </w:t>
      </w:r>
      <w:r>
        <w:t xml:space="preserve">chén </w:t>
      </w:r>
      <w:r>
        <w:t xml:space="preserve">độc </w:t>
      </w:r>
      <w:r>
        <w:t xml:space="preserve">ẩm, </w:t>
      </w:r>
      <w:r>
        <w:t xml:space="preserve">nói </w:t>
      </w:r>
      <w:r>
        <w:t xml:space="preserve">tắt).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(cũ). </w:t>
      </w:r>
      <w:r>
        <w:t xml:space="preserve">Sách </w:t>
      </w:r>
      <w:r>
        <w:t xml:space="preserve">in </w:t>
      </w:r>
      <w:r>
        <w:t xml:space="preserve">riêng </w:t>
      </w:r>
      <w:r>
        <w:t xml:space="preserve">cho </w:t>
      </w:r>
      <w:r>
        <w:t xml:space="preserve">học </w:t>
      </w:r>
      <w:r>
        <w:t xml:space="preserve">sinh </w:t>
      </w:r>
      <w:r>
        <w:t xml:space="preserve">đọc.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bình </w:t>
      </w:r>
      <w:r>
        <w:rPr>
          <w:i/>
        </w:rPr>
        <w:t xml:space="preserve">danh từ </w:t>
      </w:r>
      <w:r>
        <w:t xml:space="preserve">Lọ </w:t>
      </w:r>
      <w:r>
        <w:t xml:space="preserve">to, </w:t>
      </w:r>
      <w:r>
        <w:t xml:space="preserve">cổ </w:t>
      </w:r>
      <w:r>
        <w:t xml:space="preserve">thắt, </w:t>
      </w:r>
      <w:r>
        <w:t xml:space="preserve">miệng </w:t>
      </w:r>
      <w:r>
        <w:t xml:space="preserve">loe, </w:t>
      </w:r>
      <w:r>
        <w:t xml:space="preserve">thường </w:t>
      </w:r>
      <w:r>
        <w:t xml:space="preserve">bày </w:t>
      </w:r>
      <w:r>
        <w:t xml:space="preserve">một </w:t>
      </w:r>
      <w:r>
        <w:t xml:space="preserve">chiếc </w:t>
      </w:r>
      <w:r>
        <w:t xml:space="preserve">để </w:t>
      </w:r>
      <w:r>
        <w:t xml:space="preserve">cắm </w:t>
      </w:r>
      <w:r>
        <w:t xml:space="preserve">hoa.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t xml:space="preserve">Chỉ </w:t>
      </w:r>
      <w:r>
        <w:t xml:space="preserve">trồng </w:t>
      </w:r>
      <w:r>
        <w:t xml:space="preserve">một </w:t>
      </w:r>
      <w:r>
        <w:t xml:space="preserve">loại </w:t>
      </w:r>
      <w:r>
        <w:t xml:space="preserve">cây, </w:t>
      </w:r>
      <w:r>
        <w:t xml:space="preserve">không </w:t>
      </w:r>
      <w:r>
        <w:t xml:space="preserve">trồng </w:t>
      </w:r>
      <w:r>
        <w:t xml:space="preserve">các </w:t>
      </w:r>
      <w:r>
        <w:t xml:space="preserve">loại </w:t>
      </w:r>
      <w:r>
        <w:t xml:space="preserve">cây </w:t>
      </w:r>
      <w:r>
        <w:t xml:space="preserve">khác </w:t>
      </w:r>
      <w:r>
        <w:t xml:space="preserve">(một </w:t>
      </w:r>
      <w:r>
        <w:t xml:space="preserve">phương </w:t>
      </w:r>
      <w:r>
        <w:t xml:space="preserve">thức </w:t>
      </w:r>
      <w:r>
        <w:t xml:space="preserve">canh </w:t>
      </w:r>
      <w:r>
        <w:t xml:space="preserve">tác). </w:t>
      </w:r>
      <w:r>
        <w:t xml:space="preserve">Phá </w:t>
      </w:r>
      <w:r>
        <w:rPr>
          <w:i/>
        </w:rPr>
        <w:t xml:space="preserve">thế </w:t>
      </w:r>
      <w:r>
        <w:rPr>
          <w:i/>
        </w:rPr>
        <w:t xml:space="preserve">độc </w:t>
      </w:r>
      <w:r>
        <w:rPr>
          <w:i/>
        </w:rPr>
        <w:t xml:space="preserve">canh </w:t>
      </w:r>
      <w:r>
        <w:rPr>
          <w:i/>
        </w:rPr>
        <w:t xml:space="preserve">lúa.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(cũ.). </w:t>
      </w:r>
      <w:r>
        <w:t xml:space="preserve">Chất </w:t>
      </w:r>
      <w:r>
        <w:t xml:space="preserve">độc.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chiếm </w:t>
      </w:r>
      <w:r>
        <w:rPr>
          <w:i/>
        </w:rPr>
        <w:t xml:space="preserve">động từ </w:t>
      </w:r>
      <w:r>
        <w:t xml:space="preserve">Chiếm </w:t>
      </w:r>
      <w:r>
        <w:t xml:space="preserve">lấy </w:t>
      </w:r>
      <w:r>
        <w:t xml:space="preserve">một </w:t>
      </w:r>
      <w:r>
        <w:t xml:space="preserve">mình, </w:t>
      </w:r>
      <w:r>
        <w:t xml:space="preserve">gạt </w:t>
      </w:r>
      <w:r>
        <w:t xml:space="preserve">bỏ </w:t>
      </w:r>
      <w:r>
        <w:t xml:space="preserve">các </w:t>
      </w:r>
      <w:r>
        <w:t xml:space="preserve">đối </w:t>
      </w:r>
      <w:r>
        <w:t xml:space="preserve">thủ. </w:t>
      </w:r>
      <w:r>
        <w:rPr>
          <w:i/>
        </w:rPr>
        <w:t xml:space="preserve">Độc </w:t>
      </w:r>
      <w:r>
        <w:rPr>
          <w:i/>
        </w:rPr>
        <w:t xml:space="preserve">chiếm </w:t>
      </w:r>
      <w:r>
        <w:rPr>
          <w:i/>
        </w:rPr>
        <w:t xml:space="preserve">thị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chiêu </w:t>
      </w:r>
      <w:r>
        <w:rPr>
          <w:i/>
        </w:rPr>
        <w:t xml:space="preserve">danh từ </w:t>
      </w:r>
      <w:r>
        <w:t xml:space="preserve">(khẩu ngữ) </w:t>
      </w:r>
      <w:r>
        <w:t xml:space="preserve">Miếng </w:t>
      </w:r>
      <w:r>
        <w:t xml:space="preserve">đòn, </w:t>
      </w:r>
      <w:r>
        <w:t xml:space="preserve">thủ </w:t>
      </w:r>
      <w:r>
        <w:t xml:space="preserve">đoạn...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hiếm, </w:t>
      </w:r>
      <w:r>
        <w:t xml:space="preserve">thường </w:t>
      </w:r>
      <w:r>
        <w:t xml:space="preserve">chỉ </w:t>
      </w:r>
      <w:r>
        <w:t xml:space="preserve">giữ </w:t>
      </w:r>
      <w:r>
        <w:t xml:space="preserve">riêng </w:t>
      </w:r>
      <w:r>
        <w:t xml:space="preserve">cho </w:t>
      </w:r>
      <w:r>
        <w:t xml:space="preserve">mình. </w:t>
      </w:r>
      <w:r>
        <w:t xml:space="preserve">Miếng </w:t>
      </w:r>
      <w:r>
        <w:rPr>
          <w:i/>
        </w:rPr>
        <w:t xml:space="preserve">đòn </w:t>
      </w:r>
      <w:r>
        <w:rPr>
          <w:i/>
        </w:rPr>
        <w:t xml:space="preserve">độc </w:t>
      </w:r>
      <w:r>
        <w:t xml:space="preserve">chiêu. </w:t>
      </w:r>
      <w:r>
        <w:rPr>
          <w:i/>
        </w:rPr>
        <w:t xml:space="preserve">Đến </w:t>
      </w:r>
      <w:r>
        <w:rPr>
          <w:i/>
        </w:rPr>
        <w:t xml:space="preserve">giờ </w:t>
      </w:r>
      <w:r>
        <w:rPr>
          <w:i/>
        </w:rPr>
        <w:t xml:space="preserve">phút </w:t>
      </w:r>
      <w:r>
        <w:rPr>
          <w:i/>
        </w:rPr>
        <w:t xml:space="preserve">cuối </w:t>
      </w:r>
      <w:r>
        <w:t xml:space="preserve">mới </w:t>
      </w:r>
      <w:r>
        <w:rPr>
          <w:i/>
        </w:rPr>
        <w:t xml:space="preserve">turg </w:t>
      </w:r>
      <w:r>
        <w:rPr>
          <w:i/>
        </w:rPr>
        <w:t xml:space="preserve">ra </w:t>
      </w:r>
      <w:r>
        <w:rPr>
          <w:i/>
        </w:rPr>
        <w:t xml:space="preserve">ngón </w:t>
      </w:r>
      <w:r>
        <w:rPr>
          <w:i/>
        </w:rPr>
        <w:t xml:space="preserve">độc </w:t>
      </w:r>
      <w:r>
        <w:rPr>
          <w:i/>
        </w:rPr>
        <w:t xml:space="preserve">chiêu.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diễn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Chỉ </w:t>
      </w:r>
      <w:r>
        <w:t xml:space="preserve">biểu </w:t>
      </w:r>
      <w:r>
        <w:t xml:space="preserve">diễn </w:t>
      </w:r>
      <w:r>
        <w:t xml:space="preserve">hoặc </w:t>
      </w:r>
      <w:r>
        <w:t xml:space="preserve">chỉ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mình. </w:t>
      </w:r>
      <w:r>
        <w:rPr>
          <w:i/>
        </w:rPr>
        <w:t xml:space="preserve">Tác </w:t>
      </w:r>
      <w:r>
        <w:t xml:space="preserve">giá </w:t>
      </w:r>
      <w:r>
        <w:rPr>
          <w:i/>
        </w:rPr>
        <w:t xml:space="preserve">độc </w:t>
      </w:r>
      <w:r>
        <w:rPr>
          <w:i/>
        </w:rPr>
        <w:t xml:space="preserve">diễn </w:t>
      </w:r>
      <w:r>
        <w:rPr>
          <w:i/>
        </w:rPr>
        <w:t xml:space="preserve">ca </w:t>
      </w:r>
      <w:r>
        <w:t xml:space="preserve">khúc </w:t>
      </w:r>
      <w:r>
        <w:t xml:space="preserve">của </w:t>
      </w:r>
      <w:r>
        <w:t xml:space="preserve">mình. </w:t>
      </w:r>
      <w:r>
        <w:rPr>
          <w:i/>
        </w:rPr>
        <w:t xml:space="preserve">Nữ </w:t>
      </w:r>
      <w:r>
        <w:rPr>
          <w:i/>
        </w:rPr>
        <w:t xml:space="preserve">nghệ </w:t>
      </w:r>
      <w:r>
        <w:t xml:space="preserve">sĩ </w:t>
      </w:r>
      <w:r>
        <w:rPr>
          <w:i/>
        </w:rPr>
        <w:t xml:space="preserve">độc </w:t>
      </w:r>
      <w:r>
        <w:rPr>
          <w:i/>
        </w:rPr>
        <w:t xml:space="preserve">diễn </w:t>
      </w:r>
      <w:r>
        <w:t xml:space="preserve">nổi </w:t>
      </w:r>
      <w:r>
        <w:t xml:space="preserve">tiếng. </w:t>
      </w:r>
      <w:r>
        <w:rPr>
          <w:b/>
        </w:rPr>
        <w:t xml:space="preserve">2 </w:t>
      </w:r>
      <w:r>
        <w:t xml:space="preserve">(kng,). </w:t>
      </w:r>
      <w:r>
        <w:t xml:space="preserve">Biểu </w:t>
      </w:r>
      <w:r>
        <w:t xml:space="preserve">diễn </w:t>
      </w:r>
      <w:r>
        <w:t xml:space="preserve">một </w:t>
      </w:r>
      <w:r>
        <w:t xml:space="preserve">mình, </w:t>
      </w:r>
      <w:r>
        <w:t xml:space="preserve">không </w:t>
      </w:r>
      <w:r>
        <w:t xml:space="preserve">có </w:t>
      </w:r>
      <w:r>
        <w:t xml:space="preserve">cạnh </w:t>
      </w:r>
      <w:r>
        <w:t xml:space="preserve">tranh, </w:t>
      </w:r>
      <w:r>
        <w:t xml:space="preserve">không </w:t>
      </w:r>
      <w:r>
        <w:t xml:space="preserve">có </w:t>
      </w:r>
      <w:r>
        <w:t xml:space="preserve">đối </w:t>
      </w:r>
      <w:r>
        <w:t xml:space="preserve">thủ. </w:t>
      </w:r>
      <w:r>
        <w:t xml:space="preserve">Với </w:t>
      </w:r>
      <w:r>
        <w:rPr>
          <w:b/>
        </w:rPr>
        <w:t xml:space="preserve">6 </w:t>
      </w:r>
      <w:r>
        <w:rPr>
          <w:i/>
        </w:rPr>
        <w:t xml:space="preserve">bàn </w:t>
      </w:r>
      <w:r>
        <w:rPr>
          <w:i/>
        </w:rPr>
        <w:t xml:space="preserve">thắng, </w:t>
      </w:r>
      <w:r>
        <w:rPr>
          <w:i/>
        </w:rPr>
        <w:t xml:space="preserve">trận </w:t>
      </w:r>
      <w:r>
        <w:rPr>
          <w:i/>
        </w:rPr>
        <w:t xml:space="preserve">đấu </w:t>
      </w:r>
      <w:r>
        <w:rPr>
          <w:i/>
        </w:rPr>
        <w:t xml:space="preserve">được </w:t>
      </w:r>
      <w:r>
        <w:rPr>
          <w:i/>
        </w:rPr>
        <w:t xml:space="preserve">coi </w:t>
      </w:r>
      <w:r>
        <w:rPr>
          <w:i/>
        </w:rPr>
        <w:t xml:space="preserve">như </w:t>
      </w:r>
      <w:r>
        <w:rPr>
          <w:i/>
        </w:rPr>
        <w:t xml:space="preserve">cuộc </w:t>
      </w:r>
      <w:r>
        <w:rPr>
          <w:i/>
        </w:rPr>
        <w:t xml:space="preserve">độc </w:t>
      </w:r>
      <w:r>
        <w:rPr>
          <w:i/>
        </w:rPr>
        <w:t xml:space="preserve">diễn </w:t>
      </w:r>
      <w:r>
        <w:t xml:space="preserve">của </w:t>
      </w:r>
      <w:r>
        <w:rPr>
          <w:i/>
        </w:rPr>
        <w:t xml:space="preserve">đội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dược </w:t>
      </w:r>
      <w:r>
        <w:rPr>
          <w:i/>
        </w:rPr>
        <w:t xml:space="preserve">danh từ </w:t>
      </w:r>
      <w:r>
        <w:t xml:space="preserve">Thuốc </w:t>
      </w:r>
      <w:r>
        <w:t xml:space="preserve">chữa </w:t>
      </w:r>
      <w:r>
        <w:t xml:space="preserve">bệnh </w:t>
      </w:r>
      <w:r>
        <w:t xml:space="preserve">có </w:t>
      </w:r>
      <w:r>
        <w:t xml:space="preserve">chất </w:t>
      </w:r>
      <w:r>
        <w:t xml:space="preserve">độc.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đáo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riêng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phỏng </w:t>
      </w:r>
      <w:r>
        <w:t xml:space="preserve">theo </w:t>
      </w:r>
      <w:r>
        <w:t xml:space="preserve">những </w:t>
      </w:r>
      <w:r>
        <w:t xml:space="preserve">gì </w:t>
      </w:r>
      <w:r>
        <w:t xml:space="preserve">đã </w:t>
      </w:r>
      <w:r>
        <w:t xml:space="preserve">có </w:t>
      </w:r>
      <w:r>
        <w:t xml:space="preserve">xưa </w:t>
      </w:r>
      <w:r>
        <w:t xml:space="preserve">nay, </w:t>
      </w:r>
      <w:r>
        <w:t xml:space="preserve">không </w:t>
      </w:r>
      <w:r>
        <w:t xml:space="preserve">giống </w:t>
      </w:r>
      <w:r>
        <w:t xml:space="preserve">gì </w:t>
      </w:r>
      <w:r>
        <w:t xml:space="preserve">ở </w:t>
      </w:r>
      <w:r>
        <w:t xml:space="preserve">những </w:t>
      </w:r>
      <w:r>
        <w:t xml:space="preserve">người </w:t>
      </w:r>
      <w:r>
        <w:t xml:space="preserve">khác. </w:t>
      </w:r>
      <w:r>
        <w:t xml:space="preserve">Ý </w:t>
      </w:r>
      <w:r>
        <w:t xml:space="preserve">kiến </w:t>
      </w:r>
      <w:r>
        <w:rPr>
          <w:i/>
        </w:rPr>
        <w:t xml:space="preserve">độc </w:t>
      </w:r>
      <w:r>
        <w:rPr>
          <w:i/>
        </w:rPr>
        <w:t xml:space="preserve">đáo. </w:t>
      </w:r>
      <w:r>
        <w:t xml:space="preserve">Một </w:t>
      </w:r>
      <w:r>
        <w:rPr>
          <w:i/>
        </w:rPr>
        <w:t xml:space="preserve">nền </w:t>
      </w:r>
      <w:r>
        <w:t xml:space="preserve">nghệ </w:t>
      </w:r>
      <w:r>
        <w:rPr>
          <w:i/>
        </w:rPr>
        <w:t xml:space="preserve">thuật </w:t>
      </w:r>
      <w:r>
        <w:t xml:space="preserve">rất </w:t>
      </w:r>
      <w:r>
        <w:rPr>
          <w:i/>
        </w:rPr>
        <w:t xml:space="preserve">độc </w:t>
      </w:r>
      <w:r>
        <w:t xml:space="preserve">đáo.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đạo </w:t>
      </w:r>
      <w:r>
        <w:rPr>
          <w:i/>
        </w:rPr>
        <w:t xml:space="preserve">tính từ </w:t>
      </w:r>
      <w:r>
        <w:t xml:space="preserve">(Đường </w:t>
      </w:r>
      <w:r>
        <w:t xml:space="preserve">đi) </w:t>
      </w:r>
      <w:r>
        <w:t xml:space="preserve">chỉ </w:t>
      </w:r>
      <w:r>
        <w:t xml:space="preserve">có </w:t>
      </w:r>
      <w:r>
        <w:rPr>
          <w:i/>
        </w:rPr>
        <w:t xml:space="preserve">một </w:t>
      </w:r>
      <w:r>
        <w:t xml:space="preserve">lối </w:t>
      </w:r>
      <w:r>
        <w:t xml:space="preserve">dẫn </w:t>
      </w:r>
      <w:r>
        <w:t xml:space="preserve">tới </w:t>
      </w:r>
      <w:r>
        <w:t xml:space="preserve">đích </w:t>
      </w:r>
      <w:r>
        <w:t xml:space="preserve">mà </w:t>
      </w:r>
      <w:r>
        <w:t xml:space="preserve">thôi,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lối </w:t>
      </w:r>
      <w:r>
        <w:t xml:space="preserve">nào </w:t>
      </w:r>
      <w:r>
        <w:t xml:space="preserve">khác. </w:t>
      </w:r>
      <w:r>
        <w:rPr>
          <w:i/>
        </w:rPr>
        <w:t xml:space="preserve">Mai </w:t>
      </w:r>
      <w:r>
        <w:rPr>
          <w:i/>
        </w:rPr>
        <w:t xml:space="preserve">phục </w:t>
      </w:r>
      <w:r>
        <w:rPr>
          <w:i/>
        </w:rPr>
        <w:t xml:space="preserve">trên </w:t>
      </w:r>
      <w:r>
        <w:rPr>
          <w:i/>
        </w:rPr>
        <w:t xml:space="preserve">quãng </w:t>
      </w:r>
      <w:r>
        <w:rPr>
          <w:i/>
        </w:rPr>
        <w:t xml:space="preserve">đường </w:t>
      </w:r>
      <w:r>
        <w:rPr>
          <w:i/>
        </w:rPr>
        <w:t xml:space="preserve">độc </w:t>
      </w:r>
      <w:r>
        <w:rPr>
          <w:i/>
        </w:rPr>
        <w:t xml:space="preserve">đạo.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đắc </w:t>
      </w:r>
      <w:r>
        <w:rPr>
          <w:i/>
        </w:rPr>
        <w:t xml:space="preserve">tính từ </w:t>
      </w:r>
      <w:r>
        <w:t xml:space="preserve">(Giải </w:t>
      </w:r>
      <w:r>
        <w:t xml:space="preserve">xổ </w:t>
      </w:r>
      <w:r>
        <w:t xml:space="preserve">số) </w:t>
      </w:r>
      <w:r>
        <w:t xml:space="preserve">đặc </w:t>
      </w:r>
      <w:r>
        <w:t xml:space="preserve">biệt, </w:t>
      </w:r>
      <w:r>
        <w:t xml:space="preserve">cao </w:t>
      </w:r>
      <w:r>
        <w:t xml:space="preserve">nhất </w:t>
      </w:r>
      <w:r>
        <w:t xml:space="preserve">và </w:t>
      </w:r>
      <w:r>
        <w:t xml:space="preserve">chỉ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một </w:t>
      </w:r>
      <w:r>
        <w:t xml:space="preserve">vé. </w:t>
      </w:r>
      <w:r>
        <w:t xml:space="preserve">Trúng </w:t>
      </w:r>
      <w:r>
        <w:rPr>
          <w:i/>
        </w:rPr>
        <w:t xml:space="preserve">số </w:t>
      </w:r>
      <w:r>
        <w:rPr>
          <w:i/>
        </w:rPr>
        <w:t xml:space="preserve">độc </w:t>
      </w:r>
      <w:r>
        <w:rPr>
          <w:i/>
        </w:rPr>
        <w:t xml:space="preserve">đắc.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địa </w:t>
      </w:r>
      <w:r>
        <w:rPr>
          <w:i/>
        </w:rPr>
        <w:t xml:space="preserve">tính từ </w:t>
      </w:r>
      <w:r>
        <w:t xml:space="preserve">Rất </w:t>
      </w:r>
      <w:r>
        <w:t xml:space="preserve">ác, </w:t>
      </w:r>
      <w:r>
        <w:t xml:space="preserve">chỉ </w:t>
      </w:r>
      <w:r>
        <w:t xml:space="preserve">muốn </w:t>
      </w:r>
      <w:r>
        <w:t xml:space="preserve">tai </w:t>
      </w:r>
      <w:r>
        <w:t xml:space="preserve">hoạ, </w:t>
      </w:r>
      <w:r>
        <w:t xml:space="preserve">đau </w:t>
      </w:r>
      <w:r>
        <w:t xml:space="preserve">khổ </w:t>
      </w:r>
      <w:r>
        <w:t xml:space="preserve">xảy </w:t>
      </w:r>
      <w:r>
        <w:t xml:space="preserve">đến </w:t>
      </w:r>
      <w:r>
        <w:t xml:space="preserve">cho </w:t>
      </w:r>
      <w:r>
        <w:t xml:space="preserve">người. </w:t>
      </w:r>
      <w:r>
        <w:rPr>
          <w:i/>
        </w:rPr>
        <w:t xml:space="preserve">Lời </w:t>
      </w:r>
      <w:r>
        <w:rPr>
          <w:i/>
        </w:rPr>
        <w:t xml:space="preserve">nguyễn </w:t>
      </w:r>
      <w:r>
        <w:t xml:space="preserve">rủa </w:t>
      </w:r>
      <w:r>
        <w:rPr>
          <w:i/>
        </w:rPr>
        <w:t xml:space="preserve">độc </w:t>
      </w:r>
      <w:r>
        <w:rPr>
          <w:i/>
        </w:rPr>
        <w:t xml:space="preserve">địa. </w:t>
      </w:r>
      <w:r>
        <w:t xml:space="preserve">Cái </w:t>
      </w:r>
      <w:r>
        <w:rPr>
          <w:i/>
        </w:rPr>
        <w:t xml:space="preserve">miệng </w:t>
      </w:r>
      <w:r>
        <w:rPr>
          <w:i/>
        </w:rPr>
        <w:t xml:space="preserve">độc </w:t>
      </w:r>
      <w:r>
        <w:rPr>
          <w:i/>
        </w:rPr>
        <w:t xml:space="preserve">địa. </w:t>
      </w:r>
      <w:r>
        <w:rPr>
          <w:b/>
        </w:rPr>
        <w:t xml:space="preserve">2 </w:t>
      </w:r>
      <w:r>
        <w:t xml:space="preserve">(kng,).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hại </w:t>
      </w:r>
      <w:r>
        <w:t xml:space="preserve">lớn </w:t>
      </w:r>
      <w:r>
        <w:t xml:space="preserve">cho </w:t>
      </w:r>
      <w:r>
        <w:t xml:space="preserve">người, </w:t>
      </w:r>
      <w:r>
        <w:t xml:space="preserve">đáng </w:t>
      </w:r>
      <w:r>
        <w:t xml:space="preserve">nguyễn </w:t>
      </w:r>
      <w:r>
        <w:rPr>
          <w:i/>
        </w:rPr>
        <w:t xml:space="preserve">rủa. </w:t>
      </w:r>
      <w:r>
        <w:rPr>
          <w:i/>
        </w:rPr>
        <w:t xml:space="preserve">Khí </w:t>
      </w:r>
      <w:r>
        <w:rPr>
          <w:i/>
        </w:rPr>
        <w:t xml:space="preserve">hậu </w:t>
      </w:r>
      <w:r>
        <w:rPr>
          <w:i/>
        </w:rPr>
        <w:t xml:space="preserve">độc </w:t>
      </w:r>
      <w:r>
        <w:rPr>
          <w:i/>
        </w:rPr>
        <w:t xml:space="preserve">địa, </w:t>
      </w:r>
      <w:r>
        <w:rPr>
          <w:i/>
        </w:rPr>
        <w:t xml:space="preserve">mưa </w:t>
      </w:r>
      <w:r>
        <w:t xml:space="preserve">nắng </w:t>
      </w:r>
      <w:r>
        <w:rPr>
          <w:i/>
        </w:rPr>
        <w:t xml:space="preserve">thất </w:t>
      </w:r>
      <w:r>
        <w:rPr>
          <w:i/>
        </w:rPr>
        <w:t xml:space="preserve">thường </w:t>
      </w:r>
      <w:r>
        <w:rPr>
          <w:i/>
        </w:rPr>
        <w:t xml:space="preserve">Những </w:t>
      </w:r>
      <w:r>
        <w:t xml:space="preserve">thủ </w:t>
      </w:r>
      <w:r>
        <w:rPr>
          <w:i/>
        </w:rPr>
        <w:t xml:space="preserve">đoạn </w:t>
      </w:r>
      <w:r>
        <w:rPr>
          <w:i/>
        </w:rPr>
        <w:t xml:space="preserve">độc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đinh </w:t>
      </w:r>
      <w:r>
        <w:rPr>
          <w:i/>
        </w:rPr>
        <w:t xml:space="preserve">tính từ </w:t>
      </w:r>
      <w:r>
        <w:t xml:space="preserve">(cũ). </w:t>
      </w:r>
      <w:r>
        <w:t xml:space="preserve">(Gia </w:t>
      </w:r>
      <w:r>
        <w:t xml:space="preserve">đình)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con </w:t>
      </w:r>
      <w:r>
        <w:t xml:space="preserve">trai </w:t>
      </w:r>
      <w:r>
        <w:t xml:space="preserve">mà </w:t>
      </w:r>
      <w:r>
        <w:t xml:space="preserve">thôi. </w:t>
      </w:r>
      <w:r>
        <w:rPr>
          <w:i/>
        </w:rPr>
        <w:t xml:space="preserve">Nhà </w:t>
      </w:r>
      <w:r>
        <w:rPr>
          <w:i/>
        </w:rPr>
        <w:t xml:space="preserve">ấy </w:t>
      </w:r>
      <w:r>
        <w:rPr>
          <w:i/>
        </w:rPr>
        <w:t xml:space="preserve">độc </w:t>
      </w:r>
      <w:r>
        <w:rPr>
          <w:i/>
        </w:rPr>
        <w:t xml:space="preserve">đinh </w:t>
      </w:r>
      <w:r>
        <w:rPr>
          <w:i/>
        </w:rPr>
        <w:t xml:space="preserve">đã </w:t>
      </w:r>
      <w:r>
        <w:rPr>
          <w:i/>
        </w:rPr>
        <w:t xml:space="preserve">ba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đoán </w:t>
      </w:r>
      <w:r>
        <w:rPr>
          <w:i/>
        </w:rPr>
        <w:t xml:space="preserve">tính từ </w:t>
      </w:r>
      <w:r>
        <w:t xml:space="preserve">(Lối </w:t>
      </w:r>
      <w:r>
        <w:t xml:space="preserve">làm </w:t>
      </w:r>
      <w:r>
        <w:t xml:space="preserve">việc) </w:t>
      </w:r>
      <w:r>
        <w:t xml:space="preserve">dùng </w:t>
      </w:r>
      <w:r>
        <w:t xml:space="preserve">quyền </w:t>
      </w:r>
      <w:r>
        <w:t xml:space="preserve">của </w:t>
      </w:r>
      <w:r>
        <w:t xml:space="preserve">mình </w:t>
      </w:r>
      <w:r>
        <w:t xml:space="preserve">mà </w:t>
      </w:r>
      <w:r>
        <w:t xml:space="preserve">định </w:t>
      </w:r>
      <w:r>
        <w:t xml:space="preserve">đoạt </w:t>
      </w:r>
      <w:r>
        <w:t xml:space="preserve">công </w:t>
      </w:r>
      <w:r>
        <w:t xml:space="preserve">việc </w:t>
      </w:r>
      <w:r>
        <w:t xml:space="preserve">theo </w:t>
      </w:r>
      <w:r>
        <w:t xml:space="preserve">ý </w:t>
      </w:r>
      <w:r>
        <w:t xml:space="preserve">riêng,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đến </w:t>
      </w:r>
      <w:r>
        <w:t xml:space="preserve">ý </w:t>
      </w:r>
      <w:r>
        <w:t xml:space="preserve">kiến </w:t>
      </w:r>
      <w:r>
        <w:t xml:space="preserve">của </w:t>
      </w:r>
      <w:r>
        <w:t xml:space="preserve">người </w:t>
      </w:r>
      <w:r>
        <w:t xml:space="preserve">khác. </w:t>
      </w:r>
      <w:r>
        <w:rPr>
          <w:i/>
        </w:rPr>
        <w:t xml:space="preserve">Lối </w:t>
      </w:r>
      <w:r>
        <w:rPr>
          <w:i/>
        </w:rPr>
        <w:t xml:space="preserve">lãnh </w:t>
      </w:r>
      <w:r>
        <w:rPr>
          <w:i/>
        </w:rPr>
        <w:t xml:space="preserve">đạo </w:t>
      </w:r>
      <w:r>
        <w:t xml:space="preserve">độc </w:t>
      </w:r>
      <w:r>
        <w:t xml:space="preserve">đoán. </w:t>
      </w:r>
      <w:r>
        <w:rPr>
          <w:i/>
        </w:rPr>
        <w:t xml:space="preserve">Đầu </w:t>
      </w:r>
      <w:r>
        <w:t xml:space="preserve">óc </w:t>
      </w:r>
      <w:r>
        <w:t xml:space="preserve">độc </w:t>
      </w:r>
      <w:r>
        <w:rPr>
          <w:i/>
        </w:rPr>
        <w:t xml:space="preserve">đoán. </w:t>
      </w:r>
      <w:r>
        <w:br w:type="page"/>
      </w:r>
      <w:r>
        <w:rPr>
          <w:b/>
        </w:rPr>
        <w:t xml:space="preserve">độc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t xml:space="preserve">Người </w:t>
      </w:r>
      <w:r>
        <w:rPr>
          <w:i/>
        </w:rPr>
        <w:t xml:space="preserve">đọc </w:t>
      </w:r>
      <w:r>
        <w:t xml:space="preserve">sách </w:t>
      </w:r>
      <w:r>
        <w:t xml:space="preserve">báo,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tác </w:t>
      </w:r>
      <w:r>
        <w:t xml:space="preserve">giả, </w:t>
      </w:r>
      <w:r>
        <w:t xml:space="preserve">nhà </w:t>
      </w:r>
      <w:r>
        <w:t xml:space="preserve">xuất </w:t>
      </w:r>
      <w:r>
        <w:t xml:space="preserve">bản, </w:t>
      </w:r>
      <w:r>
        <w:t xml:space="preserve">cơ </w:t>
      </w:r>
      <w:r>
        <w:t xml:space="preserve">quan </w:t>
      </w:r>
      <w:r>
        <w:t xml:space="preserve">báo </w:t>
      </w:r>
      <w:r>
        <w:t xml:space="preserve">chí, </w:t>
      </w:r>
      <w:r>
        <w:t xml:space="preserve">thư </w:t>
      </w:r>
      <w:r>
        <w:t xml:space="preserve">viện. </w:t>
      </w:r>
      <w:r>
        <w:rPr>
          <w:i/>
        </w:rPr>
        <w:t xml:space="preserve">Một </w:t>
      </w:r>
      <w:r>
        <w:rPr>
          <w:i/>
        </w:rPr>
        <w:t xml:space="preserve">tờ </w:t>
      </w:r>
      <w:r>
        <w:rPr>
          <w:i/>
        </w:rPr>
        <w:t xml:space="preserve">bào </w:t>
      </w:r>
      <w: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độc </w:t>
      </w:r>
      <w:r>
        <w:t xml:space="preserve">giá.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phục </w:t>
      </w:r>
      <w:r>
        <w:rPr>
          <w:i/>
        </w:rPr>
        <w:t xml:space="preserve">vụ </w:t>
      </w:r>
      <w:r>
        <w:rPr>
          <w:i/>
        </w:rPr>
        <w:t xml:space="preserve">độc </w:t>
      </w:r>
      <w:r>
        <w:rPr>
          <w:i/>
        </w:rPr>
        <w:t xml:space="preserve">giả </w:t>
      </w:r>
      <w:r>
        <w:rPr>
          <w:i/>
        </w:rPr>
        <w:t xml:space="preserve">của </w:t>
      </w:r>
      <w:r>
        <w:t xml:space="preserve">thư </w:t>
      </w:r>
      <w:r>
        <w:t xml:space="preserve">uiện.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hại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hại </w:t>
      </w:r>
      <w:r>
        <w:t xml:space="preserve">sức </w:t>
      </w:r>
      <w:r>
        <w:t xml:space="preserve">khoẻ </w:t>
      </w:r>
      <w:r>
        <w:t xml:space="preserve">hoặc </w:t>
      </w:r>
      <w:r>
        <w:t xml:space="preserve">tỉnh </w:t>
      </w:r>
      <w:r>
        <w:t xml:space="preserve">thần. </w:t>
      </w:r>
      <w:r>
        <w:rPr>
          <w:i/>
        </w:rPr>
        <w:t xml:space="preserve">Hoá </w:t>
      </w:r>
      <w:r>
        <w:rPr>
          <w:i/>
        </w:rPr>
        <w:t xml:space="preserve">chất </w:t>
      </w:r>
      <w:r>
        <w:t xml:space="preserve">độc </w:t>
      </w:r>
      <w:r>
        <w:t xml:space="preserve">hại. </w:t>
      </w:r>
      <w:r>
        <w:t xml:space="preserve">ảnh </w:t>
      </w:r>
      <w:r>
        <w:rPr>
          <w:i/>
        </w:rPr>
        <w:t xml:space="preserve">hưởng </w:t>
      </w:r>
      <w:r>
        <w:rPr>
          <w:i/>
        </w:rPr>
        <w:t xml:space="preserve">độc </w:t>
      </w:r>
      <w:r>
        <w:rPr>
          <w:i/>
        </w:rPr>
        <w:t xml:space="preserve">hại </w:t>
      </w:r>
      <w:r>
        <w:rPr>
          <w:i/>
        </w:rPr>
        <w:t xml:space="preserve">của </w:t>
      </w:r>
      <w:r>
        <w:rPr>
          <w:i/>
        </w:rPr>
        <w:t xml:space="preserve">loại </w:t>
      </w:r>
      <w:r>
        <w:t xml:space="preserve">sách </w:t>
      </w:r>
      <w:r>
        <w:rPr>
          <w:i/>
        </w:rPr>
        <w:t xml:space="preserve">đồi </w:t>
      </w:r>
      <w:r>
        <w:t xml:space="preserve">truy.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hại </w:t>
      </w:r>
      <w:r>
        <w:rPr>
          <w:b/>
        </w:rPr>
        <w:t xml:space="preserve">nghề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Các </w:t>
      </w:r>
      <w:r>
        <w:t xml:space="preserve">yếu </w:t>
      </w:r>
      <w:r>
        <w:t xml:space="preserve">tố </w:t>
      </w:r>
      <w:r>
        <w:t xml:space="preserve">của </w:t>
      </w:r>
      <w:r>
        <w:t xml:space="preserve">quá </w:t>
      </w:r>
      <w:r>
        <w:t xml:space="preserve">trình </w:t>
      </w:r>
      <w:r>
        <w:t xml:space="preserve">lao </w:t>
      </w:r>
      <w:r>
        <w:t xml:space="preserve">động </w:t>
      </w:r>
      <w:r>
        <w:t xml:space="preserve">và </w:t>
      </w:r>
      <w:r>
        <w:t xml:space="preserve">môi </w:t>
      </w:r>
      <w:r>
        <w:t xml:space="preserve">trường </w:t>
      </w:r>
      <w:r>
        <w:t xml:space="preserve">sản </w:t>
      </w:r>
      <w:r>
        <w:t xml:space="preserve">xuất </w:t>
      </w:r>
      <w:r>
        <w:t xml:space="preserve">cỏ </w:t>
      </w:r>
      <w:r>
        <w:t xml:space="preserve">tác </w:t>
      </w:r>
      <w:r>
        <w:t xml:space="preserve">dụng </w:t>
      </w:r>
      <w:r>
        <w:t xml:space="preserve">không </w:t>
      </w:r>
      <w:r>
        <w:t xml:space="preserve">tốt </w:t>
      </w:r>
      <w:r>
        <w:t xml:space="preserve">đối </w:t>
      </w:r>
      <w:r>
        <w:t xml:space="preserve">với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lao </w:t>
      </w:r>
      <w:r>
        <w:t xml:space="preserve">động, </w:t>
      </w:r>
      <w:r>
        <w:t xml:space="preserve">và </w:t>
      </w:r>
      <w:r>
        <w:t xml:space="preserve">trong </w:t>
      </w:r>
      <w:r>
        <w:t xml:space="preserve">những </w:t>
      </w:r>
      <w:r>
        <w:t xml:space="preserve">hoàn </w:t>
      </w:r>
      <w:r>
        <w:t xml:space="preserve">cảnh </w:t>
      </w:r>
      <w:r>
        <w:t xml:space="preserve">nhất </w:t>
      </w:r>
      <w:r>
        <w:t xml:space="preserve">định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phát </w:t>
      </w:r>
      <w:r>
        <w:t xml:space="preserve">sinh </w:t>
      </w:r>
      <w:r>
        <w:t xml:space="preserve">những </w:t>
      </w:r>
      <w:r>
        <w:t xml:space="preserve">bệnh </w:t>
      </w:r>
      <w:r>
        <w:t xml:space="preserve">nghề </w:t>
      </w:r>
      <w:r>
        <w:t xml:space="preserve">nghiệp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huyền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rPr>
          <w:i/>
        </w:rPr>
        <w:t xml:space="preserve">đàn </w:t>
      </w:r>
      <w:r>
        <w:t xml:space="preserve">bầu.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Mưu </w:t>
      </w:r>
      <w:r>
        <w:t xml:space="preserve">kế </w:t>
      </w:r>
      <w:r>
        <w:t xml:space="preserve">thâm </w:t>
      </w:r>
      <w:r>
        <w:t xml:space="preserve">độc.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lập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Tự </w:t>
      </w:r>
      <w:r>
        <w:t xml:space="preserve">mình </w:t>
      </w:r>
      <w:r>
        <w:t xml:space="preserve">tồn </w:t>
      </w:r>
      <w:r>
        <w:t xml:space="preserve">tại, </w:t>
      </w:r>
      <w:r>
        <w:t xml:space="preserve">hoạt </w:t>
      </w:r>
      <w:r>
        <w:t xml:space="preserve">động, </w:t>
      </w:r>
      <w:r>
        <w:t xml:space="preserve">không </w:t>
      </w:r>
      <w:r>
        <w:t xml:space="preserve">nương </w:t>
      </w:r>
      <w:r>
        <w:rPr>
          <w:i/>
        </w:rPr>
        <w:t xml:space="preserve">tựa </w:t>
      </w:r>
      <w:r>
        <w:rPr>
          <w:i/>
        </w:rPr>
        <w:t xml:space="preserve">hoặc </w:t>
      </w:r>
      <w:r>
        <w:rPr>
          <w:i/>
        </w:rPr>
        <w:t xml:space="preserve">phụ </w:t>
      </w:r>
      <w:r>
        <w:t xml:space="preserve">thuộc </w:t>
      </w:r>
      <w:r>
        <w:t xml:space="preserve">vào </w:t>
      </w:r>
      <w:r>
        <w:t xml:space="preserve">ai, </w:t>
      </w:r>
      <w:r>
        <w:t xml:space="preserve">vào </w:t>
      </w:r>
      <w:r>
        <w:t xml:space="preserve">cái </w:t>
      </w:r>
      <w:r>
        <w:t xml:space="preserve">gì </w:t>
      </w:r>
      <w:r>
        <w:t xml:space="preserve">khác. </w:t>
      </w:r>
      <w:r>
        <w:t xml:space="preserve">Sống </w:t>
      </w:r>
      <w:r>
        <w:rPr>
          <w:i/>
        </w:rPr>
        <w:t xml:space="preserve">độc </w:t>
      </w:r>
      <w:r>
        <w:rPr>
          <w:i/>
        </w:rPr>
        <w:t xml:space="preserve">lập. </w:t>
      </w:r>
      <w:r>
        <w:rPr>
          <w:i/>
        </w:rPr>
        <w:t xml:space="preserve">Độc </w:t>
      </w:r>
      <w:r>
        <w:rPr>
          <w:i/>
        </w:rPr>
        <w:t xml:space="preserve">lập </w:t>
      </w:r>
      <w:r>
        <w:t xml:space="preserve">suy </w:t>
      </w:r>
      <w:r>
        <w:rPr>
          <w:i/>
        </w:rPr>
        <w:t xml:space="preserve">nghĩ. </w:t>
      </w:r>
      <w:r>
        <w:rPr>
          <w:b/>
        </w:rPr>
        <w:t xml:space="preserve">2 </w:t>
      </w:r>
      <w:r>
        <w:t xml:space="preserve">(Nước </w:t>
      </w:r>
      <w:r>
        <w:t xml:space="preserve">hoặc </w:t>
      </w:r>
      <w:r>
        <w:t xml:space="preserve">dân </w:t>
      </w:r>
      <w:r>
        <w:t xml:space="preserve">tộc) </w:t>
      </w:r>
      <w:r>
        <w:t xml:space="preserve">có </w:t>
      </w:r>
      <w:r>
        <w:t xml:space="preserve">chủ </w:t>
      </w:r>
      <w:r>
        <w:t xml:space="preserve">quyền, </w:t>
      </w:r>
      <w:r>
        <w:t xml:space="preserve">không </w:t>
      </w:r>
      <w:r>
        <w:t xml:space="preserve">phụ </w:t>
      </w:r>
      <w:r>
        <w:t xml:space="preserve">thuộc </w:t>
      </w:r>
      <w:r>
        <w:t xml:space="preserve">vào </w:t>
      </w:r>
      <w:r>
        <w:t xml:space="preserve">nước </w:t>
      </w:r>
      <w:r>
        <w:t xml:space="preserve">khác </w:t>
      </w:r>
      <w:r>
        <w:t xml:space="preserve">hoặc </w:t>
      </w:r>
      <w:r>
        <w:t xml:space="preserve">dân </w:t>
      </w:r>
      <w:r>
        <w:t xml:space="preserve">tộc </w:t>
      </w:r>
      <w:r>
        <w:t xml:space="preserve">khác. </w:t>
      </w:r>
      <w:r>
        <w:t xml:space="preserve">II </w:t>
      </w:r>
      <w:r>
        <w:t xml:space="preserve">danh từ </w:t>
      </w:r>
      <w:r>
        <w:t xml:space="preserve">Trạng </w:t>
      </w:r>
      <w:r>
        <w:t xml:space="preserve">thái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hoặc </w:t>
      </w:r>
      <w:r>
        <w:t xml:space="preserve">một </w:t>
      </w:r>
      <w:r>
        <w:t xml:space="preserve">dân </w:t>
      </w:r>
      <w:r>
        <w:t xml:space="preserve">tộc </w:t>
      </w:r>
      <w:r>
        <w:t xml:space="preserve">có </w:t>
      </w:r>
      <w:r>
        <w:t xml:space="preserve">chủ </w:t>
      </w:r>
      <w:r>
        <w:t xml:space="preserve">quyền </w:t>
      </w:r>
      <w:r>
        <w:t xml:space="preserve">về </w:t>
      </w:r>
      <w:r>
        <w:t xml:space="preserve">chính </w:t>
      </w:r>
      <w:r>
        <w:t xml:space="preserve">trị, </w:t>
      </w:r>
      <w:r>
        <w:t xml:space="preserve">không </w:t>
      </w:r>
      <w:r>
        <w:t xml:space="preserve">phụ </w:t>
      </w:r>
      <w:r>
        <w:t xml:space="preserve">thuộc </w:t>
      </w:r>
      <w:r>
        <w:t xml:space="preserve">vào </w:t>
      </w:r>
      <w:r>
        <w:t xml:space="preserve">nước </w:t>
      </w:r>
      <w:r>
        <w:t xml:space="preserve">khác </w:t>
      </w:r>
      <w:r>
        <w:t xml:space="preserve">hoặc </w:t>
      </w:r>
      <w:r>
        <w:t xml:space="preserve">dân </w:t>
      </w:r>
      <w:r>
        <w:t xml:space="preserve">tộc </w:t>
      </w:r>
      <w:r>
        <w:t xml:space="preserve">khác. </w:t>
      </w:r>
      <w:r>
        <w:t xml:space="preserve">Nền </w:t>
      </w:r>
      <w:r>
        <w:t xml:space="preserve">độc </w:t>
      </w:r>
      <w:r>
        <w:rPr>
          <w:i/>
        </w:rPr>
        <w:t xml:space="preserve">lập </w:t>
      </w:r>
      <w:r>
        <w:t xml:space="preserve">dân </w:t>
      </w:r>
      <w:r>
        <w:rPr>
          <w:i/>
        </w:rPr>
        <w:t xml:space="preserve">tộc.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mộc </w:t>
      </w:r>
      <w:r>
        <w:rPr>
          <w:i/>
        </w:rPr>
        <w:t xml:space="preserve">danh từ </w:t>
      </w:r>
      <w:r>
        <w:t xml:space="preserve">Thuyền </w:t>
      </w:r>
      <w:r>
        <w:t xml:space="preserve">dài </w:t>
      </w:r>
      <w:r>
        <w:t xml:space="preserve">và </w:t>
      </w:r>
      <w:r>
        <w:t xml:space="preserve">hẹp,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cây </w:t>
      </w:r>
      <w:r>
        <w:t xml:space="preserve">gỗ </w:t>
      </w:r>
      <w:r>
        <w:t xml:space="preserve">to </w:t>
      </w:r>
      <w:r>
        <w:t xml:space="preserve">khoét </w:t>
      </w:r>
      <w:r>
        <w:t xml:space="preserve">trũng. </w:t>
      </w:r>
      <w:r>
        <w:t xml:space="preserve">Chiếc </w:t>
      </w:r>
      <w:r>
        <w:rPr>
          <w:i/>
        </w:rPr>
        <w:t xml:space="preserve">độc </w:t>
      </w:r>
      <w:r>
        <w:rPr>
          <w:i/>
        </w:rPr>
        <w:t xml:space="preserve">mộc </w:t>
      </w:r>
      <w:r>
        <w:rPr>
          <w:i/>
        </w:rPr>
        <w:t xml:space="preserve">lao </w:t>
      </w:r>
      <w:r>
        <w:rPr>
          <w:i/>
        </w:rPr>
        <w:t xml:space="preserve">xuống </w:t>
      </w:r>
      <w:r>
        <w:rPr>
          <w:i/>
        </w:rPr>
        <w:t xml:space="preserve">ghônh. </w:t>
      </w:r>
      <w:r>
        <w:t xml:space="preserve">Xuông </w:t>
      </w:r>
      <w:r>
        <w:rPr>
          <w:i/>
        </w:rPr>
        <w:t xml:space="preserve">độc </w:t>
      </w:r>
      <w:r>
        <w:rPr>
          <w:i/>
        </w:rPr>
        <w:t xml:space="preserve">mộc.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mồm </w:t>
      </w:r>
      <w:r>
        <w:rPr>
          <w:b/>
        </w:rPr>
        <w:t xml:space="preserve">độc </w:t>
      </w:r>
      <w:r>
        <w:rPr>
          <w:b/>
        </w:rPr>
        <w:t xml:space="preserve">miệng </w:t>
      </w:r>
      <w:r>
        <w:rPr>
          <w:i/>
        </w:rPr>
        <w:t xml:space="preserve">tính từ </w:t>
      </w:r>
      <w:r>
        <w:t xml:space="preserve">Hay </w:t>
      </w:r>
      <w:r>
        <w:t xml:space="preserve">nói </w:t>
      </w:r>
      <w:r>
        <w:t xml:space="preserve">những </w:t>
      </w:r>
      <w:r>
        <w:t xml:space="preserve">lời </w:t>
      </w:r>
      <w:r>
        <w:t xml:space="preserve">gở, </w:t>
      </w:r>
      <w:r>
        <w:t xml:space="preserve">không </w:t>
      </w:r>
      <w:r>
        <w:t xml:space="preserve">lành.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nhất </w:t>
      </w:r>
      <w:r>
        <w:rPr>
          <w:i/>
        </w:rPr>
        <w:t xml:space="preserve">tính từ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mà </w:t>
      </w:r>
      <w:r>
        <w:t xml:space="preserve">thôi, </w:t>
      </w:r>
      <w:r>
        <w:t xml:space="preserve">không </w:t>
      </w:r>
      <w:r>
        <w:t xml:space="preserve">có </w:t>
      </w:r>
      <w:r>
        <w:t xml:space="preserve">người </w:t>
      </w:r>
      <w:r>
        <w:t xml:space="preserve">hoặc </w:t>
      </w:r>
      <w:r>
        <w:t xml:space="preserve">cái </w:t>
      </w:r>
      <w:r>
        <w:t xml:space="preserve">thứ </w:t>
      </w:r>
      <w:r>
        <w:t xml:space="preserve">hai </w:t>
      </w:r>
      <w:r>
        <w:t xml:space="preserve">nào </w:t>
      </w:r>
      <w:r>
        <w:t xml:space="preserve">khác. </w:t>
      </w:r>
      <w:r>
        <w:t xml:space="preserve">Người </w:t>
      </w:r>
      <w:r>
        <w:rPr>
          <w:i/>
        </w:rPr>
        <w:t xml:space="preserve">con </w:t>
      </w:r>
      <w:r>
        <w:rPr>
          <w:i/>
        </w:rPr>
        <w:t xml:space="preserve">độc </w:t>
      </w:r>
      <w:r>
        <w:t xml:space="preserve">nhất. </w:t>
      </w:r>
      <w:r>
        <w:rPr>
          <w:i/>
        </w:rPr>
        <w:t xml:space="preserve">Giải </w:t>
      </w:r>
      <w:r>
        <w:rPr>
          <w:i/>
        </w:rPr>
        <w:t xml:space="preserve">thưởng </w:t>
      </w:r>
      <w:r>
        <w:rPr>
          <w:i/>
        </w:rPr>
        <w:t xml:space="preserve">độc </w:t>
      </w:r>
      <w:r>
        <w:rPr>
          <w:i/>
        </w:rPr>
        <w:t xml:space="preserve">nhất.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nhất </w:t>
      </w:r>
      <w:r>
        <w:rPr>
          <w:b/>
        </w:rPr>
        <w:t xml:space="preserve">vô </w:t>
      </w:r>
      <w:r>
        <w:rPr>
          <w:b/>
        </w:rPr>
        <w:t xml:space="preserve">nhị </w:t>
      </w:r>
      <w:r>
        <w:rPr>
          <w:i/>
        </w:rPr>
        <w:t xml:space="preserve">tính từ </w:t>
      </w:r>
      <w:r>
        <w:t xml:space="preserve">Có </w:t>
      </w:r>
      <w:r>
        <w:t xml:space="preserve">một </w:t>
      </w:r>
      <w:r>
        <w:t xml:space="preserve">không </w:t>
      </w:r>
      <w:r>
        <w:t xml:space="preserve">hai; </w:t>
      </w:r>
      <w:r>
        <w:t xml:space="preserve">rất </w:t>
      </w:r>
      <w:r>
        <w:t xml:space="preserve">hiếm.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quyền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Đặc </w:t>
      </w:r>
      <w:r>
        <w:t xml:space="preserve">quyền </w:t>
      </w:r>
      <w:r>
        <w:t xml:space="preserve">chiếm </w:t>
      </w:r>
      <w:r>
        <w:t xml:space="preserve">giữ </w:t>
      </w:r>
      <w:r>
        <w:t xml:space="preserve">một </w:t>
      </w:r>
      <w:r>
        <w:t xml:space="preserve">mình. </w:t>
      </w:r>
      <w:r>
        <w:t xml:space="preserve">Ngân </w:t>
      </w:r>
      <w:r>
        <w:t xml:space="preserve">hàng </w:t>
      </w:r>
      <w:r>
        <w:t xml:space="preserve">nhà </w:t>
      </w:r>
      <w:r>
        <w:rPr>
          <w:i/>
        </w:rPr>
        <w:t xml:space="preserve">nước </w:t>
      </w:r>
      <w:r>
        <w:t xml:space="preserve">giữ </w:t>
      </w:r>
      <w:r>
        <w:t xml:space="preserve">độc </w:t>
      </w:r>
      <w:r>
        <w:t xml:space="preserve">quyền </w:t>
      </w:r>
      <w:r>
        <w:rPr>
          <w:i/>
        </w:rPr>
        <w:t xml:space="preserve">phát </w:t>
      </w:r>
      <w:r>
        <w:t xml:space="preserve">hành </w:t>
      </w:r>
      <w:r>
        <w:t xml:space="preserve">tiền </w:t>
      </w:r>
      <w:r>
        <w:rPr>
          <w:i/>
        </w:rPr>
        <w:t xml:space="preserve">giấy.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độc </w:t>
      </w:r>
      <w:r>
        <w:t xml:space="preserve">quyền. </w:t>
      </w:r>
      <w:r>
        <w:t xml:space="preserve">Đại </w:t>
      </w:r>
      <w:r>
        <w:t xml:space="preserve">lí </w:t>
      </w:r>
      <w:r>
        <w:rPr>
          <w:i/>
        </w:rPr>
        <w:t xml:space="preserve">độc </w:t>
      </w:r>
      <w:r>
        <w:rPr>
          <w:i/>
        </w:rPr>
        <w:t xml:space="preserve">quyền. </w:t>
      </w:r>
      <w:r>
        <w:rPr>
          <w:b/>
        </w:rPr>
        <w:t xml:space="preserve">2 </w:t>
      </w:r>
      <w:r>
        <w:t xml:space="preserve">Nhu </w:t>
      </w:r>
      <w:r>
        <w:rPr>
          <w:i/>
        </w:rPr>
        <w:t xml:space="preserve">lũng </w:t>
      </w:r>
      <w:r>
        <w:rPr>
          <w:i/>
        </w:rPr>
        <w:t xml:space="preserve">đoạn. </w:t>
      </w:r>
      <w:r>
        <w:rPr>
          <w:i/>
        </w:rPr>
        <w:t xml:space="preserve">Chủ </w:t>
      </w:r>
      <w:r>
        <w:rPr>
          <w:i/>
        </w:rPr>
        <w:t xml:space="preserve">nghĩa </w:t>
      </w:r>
      <w:r>
        <w:rPr>
          <w:i/>
        </w:rPr>
        <w:t xml:space="preserve">tư </w:t>
      </w:r>
      <w:r>
        <w:t xml:space="preserve">bản </w:t>
      </w:r>
      <w:r>
        <w:t xml:space="preserve">độc </w:t>
      </w:r>
      <w:r>
        <w:t xml:space="preserve">quyền.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tài </w:t>
      </w:r>
      <w:r>
        <w:rPr>
          <w:i/>
        </w:rPr>
        <w:t xml:space="preserve">tính từ </w:t>
      </w:r>
      <w:r>
        <w:t xml:space="preserve">(Chế </w:t>
      </w:r>
      <w:r>
        <w:t xml:space="preserve">độ </w:t>
      </w:r>
      <w:r>
        <w:t xml:space="preserve">chính </w:t>
      </w:r>
      <w:r>
        <w:t xml:space="preserve">trị) </w:t>
      </w:r>
      <w:r>
        <w:t xml:space="preserve">chỉ </w:t>
      </w:r>
      <w:r>
        <w:t xml:space="preserve">do </w:t>
      </w:r>
      <w:r>
        <w:t xml:space="preserve">một </w:t>
      </w:r>
      <w:r>
        <w:t xml:space="preserve">người </w:t>
      </w:r>
      <w:r>
        <w:t xml:space="preserve">hay </w:t>
      </w:r>
      <w:r>
        <w:t xml:space="preserve">một </w:t>
      </w:r>
      <w:r>
        <w:t xml:space="preserve">nhóm </w:t>
      </w:r>
      <w:r>
        <w:t xml:space="preserve">người </w:t>
      </w:r>
      <w:r>
        <w:t xml:space="preserve">nắm </w:t>
      </w:r>
      <w:r>
        <w:t xml:space="preserve">tất </w:t>
      </w:r>
      <w:r>
        <w:t xml:space="preserve">cả </w:t>
      </w:r>
      <w:r>
        <w:t xml:space="preserve">quyền </w:t>
      </w:r>
      <w:r>
        <w:t xml:space="preserve">hành, </w:t>
      </w:r>
      <w:r>
        <w:t xml:space="preserve">tự </w:t>
      </w:r>
      <w:r>
        <w:t xml:space="preserve">mình </w:t>
      </w:r>
      <w:r>
        <w:t xml:space="preserve">quyết </w:t>
      </w:r>
      <w:r>
        <w:t xml:space="preserve">định </w:t>
      </w:r>
      <w:r>
        <w:t xml:space="preserve">mọi </w:t>
      </w:r>
      <w:r>
        <w:t xml:space="preserve">việc, </w:t>
      </w:r>
      <w:r>
        <w:t xml:space="preserve">dựa </w:t>
      </w:r>
      <w:r>
        <w:t xml:space="preserve">trên </w:t>
      </w:r>
      <w:r>
        <w:t xml:space="preserve">bạo </w:t>
      </w:r>
      <w:r>
        <w:t xml:space="preserve">lực.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độc </w:t>
      </w:r>
      <w:r>
        <w:t xml:space="preserve">tài. </w:t>
      </w:r>
      <w:r>
        <w:t xml:space="preserve">Nhà </w:t>
      </w:r>
      <w:r>
        <w:rPr>
          <w:i/>
        </w:rPr>
        <w:t xml:space="preserve">độc </w:t>
      </w:r>
      <w:r>
        <w:t xml:space="preserve">tài.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tấu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Biểu </w:t>
      </w:r>
      <w:r>
        <w:t xml:space="preserve">diễn </w:t>
      </w:r>
      <w:r>
        <w:t xml:space="preserve">âm </w:t>
      </w:r>
      <w:r>
        <w:t xml:space="preserve">nhạc </w:t>
      </w:r>
      <w:r>
        <w:t xml:space="preserve">một </w:t>
      </w:r>
      <w:r>
        <w:t xml:space="preserve">mình, </w:t>
      </w:r>
      <w:r>
        <w:t xml:space="preserve">dùng </w:t>
      </w:r>
      <w:r>
        <w:t xml:space="preserve">một </w:t>
      </w:r>
      <w:r>
        <w:t xml:space="preserve">nhạc </w:t>
      </w:r>
      <w:r>
        <w:t xml:space="preserve">khí </w:t>
      </w:r>
      <w:r>
        <w:t xml:space="preserve">thể </w:t>
      </w:r>
      <w:r>
        <w:t xml:space="preserve">hiện </w:t>
      </w:r>
      <w:r>
        <w:t xml:space="preserve">là </w:t>
      </w:r>
      <w:r>
        <w:t xml:space="preserve">chính. </w:t>
      </w:r>
      <w:r>
        <w:rPr>
          <w:i/>
        </w:rPr>
        <w:t xml:space="preserve">Độc </w:t>
      </w:r>
      <w:r>
        <w:rPr>
          <w:i/>
        </w:rPr>
        <w:t xml:space="preserve">tấu </w:t>
      </w:r>
      <w:r>
        <w:rPr>
          <w:i/>
        </w:rPr>
        <w:t xml:space="preserve">đàn </w:t>
      </w:r>
      <w:r>
        <w:rPr>
          <w:i/>
        </w:rPr>
        <w:t xml:space="preserve">bầu </w:t>
      </w:r>
      <w:r>
        <w:rPr>
          <w:i/>
        </w:rPr>
        <w:t xml:space="preserve">một </w:t>
      </w:r>
      <w:r>
        <w:rPr>
          <w:i/>
        </w:rPr>
        <w:t xml:space="preserve">bài </w:t>
      </w:r>
      <w:r>
        <w:rPr>
          <w:i/>
        </w:rPr>
        <w:t xml:space="preserve">dân </w:t>
      </w:r>
      <w:r>
        <w:rPr>
          <w:i/>
        </w:rPr>
        <w:t xml:space="preserve">ca. </w:t>
      </w:r>
      <w:r>
        <w:rPr>
          <w:b/>
        </w:rPr>
        <w:t xml:space="preserve">2 </w:t>
      </w:r>
      <w:r>
        <w:t xml:space="preserve">Biểu </w:t>
      </w:r>
      <w:r>
        <w:t xml:space="preserve">diễn </w:t>
      </w:r>
      <w:r>
        <w:t xml:space="preserve">bài </w:t>
      </w:r>
      <w:r>
        <w:t xml:space="preserve">độc </w:t>
      </w:r>
      <w:r>
        <w:t xml:space="preserve">tấu. </w:t>
      </w:r>
      <w:r>
        <w:t xml:space="preserve">Độc </w:t>
      </w:r>
      <w:r>
        <w:rPr>
          <w:i/>
        </w:rPr>
        <w:t xml:space="preserve">tấu </w:t>
      </w:r>
      <w:r>
        <w:rPr>
          <w:i/>
        </w:rPr>
        <w:t xml:space="preserve">một </w:t>
      </w:r>
      <w:r>
        <w:t xml:space="preserve">bài </w:t>
      </w:r>
      <w:r>
        <w:rPr>
          <w:i/>
        </w:rPr>
        <w:t xml:space="preserve">vè. </w:t>
      </w:r>
      <w:r>
        <w:t xml:space="preserve">II </w:t>
      </w:r>
      <w:r>
        <w:t xml:space="preserve">danh từ </w:t>
      </w:r>
      <w:r>
        <w:rPr>
          <w:b/>
        </w:rPr>
        <w:t xml:space="preserve">4 </w:t>
      </w:r>
      <w:r>
        <w:t xml:space="preserve">Bản </w:t>
      </w:r>
      <w:r>
        <w:t xml:space="preserve">nhạc </w:t>
      </w:r>
      <w:r>
        <w:t xml:space="preserve">cho </w:t>
      </w:r>
      <w:r>
        <w:t xml:space="preserve">một </w:t>
      </w:r>
      <w:r>
        <w:t xml:space="preserve">loại </w:t>
      </w:r>
      <w:r>
        <w:t xml:space="preserve">nhạc </w:t>
      </w:r>
      <w:r>
        <w:t xml:space="preserve">khí. </w:t>
      </w:r>
      <w:r>
        <w:rPr>
          <w:b/>
        </w:rPr>
        <w:t xml:space="preserve">2 </w:t>
      </w:r>
      <w:r>
        <w:t xml:space="preserve">Bài </w:t>
      </w:r>
      <w:r>
        <w:t xml:space="preserve">văn </w:t>
      </w:r>
      <w:r>
        <w:t xml:space="preserve">thường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trào </w:t>
      </w:r>
      <w:r>
        <w:t xml:space="preserve">phúng, </w:t>
      </w:r>
      <w:r>
        <w:t xml:space="preserve">châm </w:t>
      </w:r>
      <w:r>
        <w:t xml:space="preserve">biếm, </w:t>
      </w:r>
      <w:r>
        <w:t xml:space="preserve">do </w:t>
      </w:r>
      <w:r>
        <w:t xml:space="preserve">một </w:t>
      </w:r>
      <w:r>
        <w:t xml:space="preserve">người </w:t>
      </w:r>
      <w:r>
        <w:t xml:space="preserve">biểu </w:t>
      </w:r>
      <w:r>
        <w:t xml:space="preserve">diễn </w:t>
      </w:r>
      <w:r>
        <w:t xml:space="preserve">bằng </w:t>
      </w:r>
      <w:r>
        <w:t xml:space="preserve">cách </w:t>
      </w:r>
      <w:r>
        <w:t xml:space="preserve">đọc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minh </w:t>
      </w:r>
      <w:r>
        <w:t xml:space="preserve">hoạ.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thân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Chỉ </w:t>
      </w:r>
      <w:r>
        <w:t xml:space="preserve">sống </w:t>
      </w:r>
      <w:r>
        <w:t xml:space="preserve">một </w:t>
      </w:r>
      <w:r>
        <w:t xml:space="preserve">mình, </w:t>
      </w:r>
      <w:r>
        <w:t xml:space="preserve">không </w:t>
      </w:r>
      <w:r>
        <w:t xml:space="preserve">lập </w:t>
      </w:r>
      <w:r>
        <w:t xml:space="preserve">gia </w:t>
      </w:r>
      <w:r>
        <w:t xml:space="preserve">đình. </w:t>
      </w:r>
      <w:r>
        <w:rPr>
          <w:i/>
        </w:rPr>
        <w:t xml:space="preserve">Đã </w:t>
      </w:r>
      <w:r>
        <w:t xml:space="preserve">gần </w:t>
      </w:r>
      <w:r>
        <w:t xml:space="preserve">bốn </w:t>
      </w:r>
      <w:r>
        <w:t xml:space="preserve">mươi </w:t>
      </w:r>
      <w:r>
        <w:t xml:space="preserve">tuổi </w:t>
      </w:r>
      <w:r>
        <w:t xml:space="preserve">còn </w:t>
      </w:r>
      <w:r>
        <w:t xml:space="preserve">sống </w:t>
      </w:r>
      <w:r>
        <w:rPr>
          <w:i/>
        </w:rPr>
        <w:t xml:space="preserve">độc </w:t>
      </w:r>
      <w:r>
        <w:t xml:space="preserve">thân. </w:t>
      </w:r>
      <w:r>
        <w:rPr>
          <w:b/>
        </w:rPr>
        <w:t xml:space="preserve">2 </w:t>
      </w:r>
      <w:r>
        <w:t xml:space="preserve">Chỉ </w:t>
      </w:r>
      <w:r>
        <w:t xml:space="preserve">sống </w:t>
      </w:r>
      <w:r>
        <w:t xml:space="preserve">một </w:t>
      </w:r>
      <w:r>
        <w:t xml:space="preserve">mình, </w:t>
      </w:r>
      <w:r>
        <w:t xml:space="preserve">không </w:t>
      </w:r>
      <w:r>
        <w:t xml:space="preserve">sống </w:t>
      </w:r>
      <w:r>
        <w:t xml:space="preserve">| </w:t>
      </w:r>
      <w:r>
        <w:t xml:space="preserve">cùng </w:t>
      </w:r>
      <w:r>
        <w:t xml:space="preserve">gia </w:t>
      </w:r>
      <w:r>
        <w:t xml:space="preserve">đình. </w:t>
      </w:r>
      <w:r>
        <w:rPr>
          <w:i/>
        </w:rPr>
        <w:t xml:space="preserve">Hộ </w:t>
      </w:r>
      <w:r>
        <w:rPr>
          <w:i/>
        </w:rPr>
        <w:t xml:space="preserve">độc </w:t>
      </w:r>
      <w:r>
        <w:rPr>
          <w:i/>
        </w:rPr>
        <w:t xml:space="preserve">thân. </w:t>
      </w:r>
      <w:r>
        <w:t xml:space="preserve">|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thần </w:t>
      </w:r>
      <w:r>
        <w:rPr>
          <w:i/>
        </w:rPr>
        <w:t xml:space="preserve">tính từ </w:t>
      </w:r>
      <w:r>
        <w:t xml:space="preserve">(Tôn </w:t>
      </w:r>
      <w:r>
        <w:t xml:space="preserve">giáo) </w:t>
      </w:r>
      <w:r>
        <w:t xml:space="preserve">chỉ </w:t>
      </w:r>
      <w:r>
        <w:t xml:space="preserve">thờ </w:t>
      </w:r>
      <w:r>
        <w:t xml:space="preserve">một </w:t>
      </w:r>
      <w:r>
        <w:t xml:space="preserve">thần; </w:t>
      </w:r>
      <w:r>
        <w:t xml:space="preserve">trái </w:t>
      </w:r>
      <w:r>
        <w:t xml:space="preserve">với </w:t>
      </w:r>
      <w:r>
        <w:rPr>
          <w:i/>
        </w:rPr>
        <w:t xml:space="preserve">đa </w:t>
      </w:r>
      <w:r>
        <w:t xml:space="preserve">thần.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thần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xem </w:t>
      </w:r>
      <w:r>
        <w:t xml:space="preserve">huyết </w:t>
      </w:r>
      <w:r>
        <w:t xml:space="preserve">nhất </w:t>
      </w:r>
      <w:r>
        <w:t xml:space="preserve">thần.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thoại </w:t>
      </w:r>
      <w:r>
        <w:rPr>
          <w:i/>
        </w:rPr>
        <w:t xml:space="preserve">động từ </w:t>
      </w:r>
      <w:r>
        <w:t xml:space="preserve">Nói </w:t>
      </w:r>
      <w:r>
        <w:t xml:space="preserve">một </w:t>
      </w:r>
      <w:r>
        <w:t xml:space="preserve">mình; </w:t>
      </w:r>
      <w:r>
        <w:t xml:space="preserve">trái </w:t>
      </w:r>
      <w:r>
        <w:t xml:space="preserve">với </w:t>
      </w:r>
      <w:r>
        <w:t xml:space="preserve">đối </w:t>
      </w:r>
      <w:r>
        <w:rPr>
          <w:i/>
        </w:rPr>
        <w:t xml:space="preserve">thoại. </w:t>
      </w:r>
      <w:r>
        <w:rPr>
          <w:i/>
        </w:rPr>
        <w:t xml:space="preserve">Đoạn </w:t>
      </w:r>
      <w:r>
        <w:rPr>
          <w:i/>
        </w:rPr>
        <w:t xml:space="preserve">độc </w:t>
      </w:r>
      <w:r>
        <w:rPr>
          <w:i/>
        </w:rPr>
        <w:t xml:space="preserve">thoại </w:t>
      </w:r>
      <w:r>
        <w:rPr>
          <w:i/>
        </w:rPr>
        <w:t xml:space="preserve">trong </w:t>
      </w:r>
      <w:r>
        <w:rPr>
          <w:i/>
        </w:rPr>
        <w:t xml:space="preserve">uở </w:t>
      </w:r>
      <w:r>
        <w:rPr>
          <w:i/>
        </w:rPr>
        <w:t xml:space="preserve">kịch.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thoại </w:t>
      </w:r>
      <w:r>
        <w:rPr>
          <w:b/>
        </w:rPr>
        <w:t xml:space="preserve">nội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Lời </w:t>
      </w:r>
      <w:r>
        <w:t xml:space="preserve">nhân </w:t>
      </w:r>
      <w:r>
        <w:t xml:space="preserve">vật </w:t>
      </w:r>
      <w:r>
        <w:t xml:space="preserve">trong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 </w:t>
      </w:r>
      <w:r>
        <w:t xml:space="preserve">nghệ </w:t>
      </w:r>
      <w:r>
        <w:t xml:space="preserve">thuật </w:t>
      </w:r>
      <w:r>
        <w:t xml:space="preserve">tự </w:t>
      </w:r>
      <w:r>
        <w:t xml:space="preserve">nói </w:t>
      </w:r>
      <w:r>
        <w:t xml:space="preserve">với </w:t>
      </w:r>
      <w:r>
        <w:t xml:space="preserve">mình </w:t>
      </w:r>
      <w:r>
        <w:t xml:space="preserve">về </w:t>
      </w:r>
      <w:r>
        <w:t xml:space="preserve">bản </w:t>
      </w:r>
      <w:r>
        <w:t xml:space="preserve">thân </w:t>
      </w:r>
      <w:r>
        <w:t xml:space="preserve">mình.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thủ </w:t>
      </w:r>
      <w:r>
        <w:rPr>
          <w:i/>
        </w:rPr>
        <w:t xml:space="preserve">danh từ </w:t>
      </w:r>
      <w:r>
        <w:t xml:space="preserve">Thủ </w:t>
      </w:r>
      <w:r>
        <w:t xml:space="preserve">đoạn, </w:t>
      </w:r>
      <w:r>
        <w:t xml:space="preserve">miếng </w:t>
      </w:r>
      <w:r>
        <w:t xml:space="preserve">đòn </w:t>
      </w:r>
      <w:r>
        <w:t xml:space="preserve">độc </w:t>
      </w:r>
      <w:r>
        <w:t xml:space="preserve">ác </w:t>
      </w:r>
      <w:r>
        <w:t xml:space="preserve">hại </w:t>
      </w:r>
      <w:r>
        <w:t xml:space="preserve">người. </w:t>
      </w:r>
      <w:r>
        <w:rPr>
          <w:i/>
        </w:rPr>
        <w:t xml:space="preserve">Giáng </w:t>
      </w:r>
      <w:r>
        <w:rPr>
          <w:i/>
        </w:rPr>
        <w:t xml:space="preserve">một </w:t>
      </w:r>
      <w:r>
        <w:rPr>
          <w:i/>
        </w:rPr>
        <w:t xml:space="preserve">miếng </w:t>
      </w:r>
      <w:r>
        <w:rPr>
          <w:i/>
        </w:rPr>
        <w:t xml:space="preserve">độc </w:t>
      </w:r>
      <w:r>
        <w:rPr>
          <w:i/>
        </w:rPr>
        <w:t xml:space="preserve">thủ </w:t>
      </w:r>
      <w:r>
        <w:t xml:space="preserve">hạ </w:t>
      </w:r>
      <w:r>
        <w:t xml:space="preserve">gục </w:t>
      </w:r>
      <w:r>
        <w:rPr>
          <w:i/>
        </w:rPr>
        <w:t xml:space="preserve">đối </w:t>
      </w:r>
      <w:r>
        <w:rPr>
          <w:i/>
        </w:rPr>
        <w:t xml:space="preserve">phương.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chất </w:t>
      </w:r>
      <w:r>
        <w:t xml:space="preserve">độc </w:t>
      </w:r>
      <w:r>
        <w:t xml:space="preserve">hại </w:t>
      </w:r>
      <w:r>
        <w:t xml:space="preserve">đối </w:t>
      </w:r>
      <w:r>
        <w:t xml:space="preserve">với </w:t>
      </w:r>
      <w:r>
        <w:t xml:space="preserve">cơ </w:t>
      </w:r>
      <w:r>
        <w:t xml:space="preserve">thể. </w:t>
      </w:r>
      <w:r>
        <w:t xml:space="preserve">Loại </w:t>
      </w:r>
      <w:r>
        <w:t xml:space="preserve">thuốc </w:t>
      </w:r>
      <w:r>
        <w:t xml:space="preserve">kháng </w:t>
      </w:r>
      <w:r>
        <w:t xml:space="preserve">sinh </w:t>
      </w:r>
      <w:r>
        <w:rPr>
          <w:i/>
        </w:rPr>
        <w:t xml:space="preserve">có </w:t>
      </w:r>
      <w:r>
        <w:t xml:space="preserve">độc </w:t>
      </w:r>
      <w:r>
        <w:t xml:space="preserve">tính </w:t>
      </w:r>
      <w:r>
        <w:rPr>
          <w:i/>
        </w:rPr>
        <w:t xml:space="preserve">cao.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Chất </w:t>
      </w:r>
      <w:r>
        <w:t xml:space="preserve">độc </w:t>
      </w:r>
      <w:r>
        <w:t xml:space="preserve">do </w:t>
      </w:r>
      <w:r>
        <w:t xml:space="preserve">vi </w:t>
      </w:r>
      <w:r>
        <w:t xml:space="preserve">khuẩn </w:t>
      </w:r>
      <w:r>
        <w:t xml:space="preserve">gây </w:t>
      </w:r>
      <w:r>
        <w:t xml:space="preserve">bệnh </w:t>
      </w:r>
      <w:r>
        <w:t xml:space="preserve">độc </w:t>
      </w:r>
      <w:r>
        <w:t xml:space="preserve">tôn </w:t>
      </w:r>
      <w:r>
        <w:t xml:space="preserve">tính từ </w:t>
      </w:r>
      <w:r>
        <w:t xml:space="preserve">Riêng </w:t>
      </w:r>
      <w:r>
        <w:t xml:space="preserve">một </w:t>
      </w:r>
      <w:r>
        <w:t xml:space="preserve">mình </w:t>
      </w:r>
      <w:r>
        <w:t xml:space="preserve">được </w:t>
      </w:r>
      <w:r>
        <w:t xml:space="preserve">tôn </w:t>
      </w:r>
      <w:r>
        <w:t xml:space="preserve">sùng. </w:t>
      </w:r>
      <w:r>
        <w:rPr>
          <w:i/>
        </w:rPr>
        <w:t xml:space="preserve">Thời </w:t>
      </w:r>
      <w:r>
        <w:rPr>
          <w:i/>
        </w:rPr>
        <w:t xml:space="preserve">phong </w:t>
      </w:r>
      <w:r>
        <w:rPr>
          <w:i/>
        </w:rPr>
        <w:t xml:space="preserve">kiến, </w:t>
      </w:r>
      <w:r>
        <w:t xml:space="preserve">tư </w:t>
      </w:r>
      <w:r>
        <w:t xml:space="preserve">tưởng </w:t>
      </w:r>
      <w:r>
        <w:t xml:space="preserve">nho </w:t>
      </w:r>
      <w:r>
        <w:t xml:space="preserve">giáo </w:t>
      </w:r>
      <w:r>
        <w:t xml:space="preserve">đã </w:t>
      </w:r>
      <w:r>
        <w:t xml:space="preserve">từng </w:t>
      </w:r>
      <w:r>
        <w:rPr>
          <w:i/>
        </w:rPr>
        <w:t xml:space="preserve">chiếm </w:t>
      </w:r>
      <w:r>
        <w:rPr>
          <w:i/>
        </w:rPr>
        <w:t xml:space="preserve">địa </w:t>
      </w:r>
      <w:r>
        <w:rPr>
          <w:i/>
        </w:rPr>
        <w:t xml:space="preserve">uị </w:t>
      </w:r>
      <w:r>
        <w:rPr>
          <w:i/>
        </w:rPr>
        <w:t xml:space="preserve">độc </w:t>
      </w:r>
      <w:r>
        <w:t xml:space="preserve">tôn. </w:t>
      </w:r>
      <w:r>
        <w:br/>
      </w:r>
      <w:r>
        <w:rPr>
          <w:b/>
        </w:rPr>
        <w:t xml:space="preserve">độc </w:t>
      </w:r>
      <w:r>
        <w:rPr>
          <w:b/>
        </w:rPr>
        <w:t xml:space="preserve">vận </w:t>
      </w:r>
      <w:r>
        <w:rPr>
          <w:i/>
        </w:rPr>
        <w:t xml:space="preserve">tính từ </w:t>
      </w:r>
      <w:r>
        <w:t xml:space="preserve">(Văn </w:t>
      </w:r>
      <w:r>
        <w:t xml:space="preserve">vần) </w:t>
      </w:r>
      <w:r>
        <w:t xml:space="preserve">chỉ </w:t>
      </w:r>
      <w:r>
        <w:t xml:space="preserve">dùng </w:t>
      </w:r>
      <w:r>
        <w:t xml:space="preserve">một </w:t>
      </w:r>
      <w:r>
        <w:t xml:space="preserve">vần </w:t>
      </w:r>
      <w:r>
        <w:t xml:space="preserve">trong </w:t>
      </w:r>
      <w:r>
        <w:t xml:space="preserve">cả </w:t>
      </w:r>
      <w:r>
        <w:t xml:space="preserve">bài. </w:t>
      </w:r>
      <w:r>
        <w:br/>
      </w:r>
      <w:r>
        <w:rPr>
          <w:b/>
        </w:rPr>
        <w:t xml:space="preserve">đôi,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hai </w:t>
      </w:r>
      <w:r>
        <w:t xml:space="preserve">vật </w:t>
      </w:r>
      <w:r>
        <w:t xml:space="preserve">cùng </w:t>
      </w:r>
      <w:r>
        <w:t xml:space="preserve">loại, </w:t>
      </w:r>
      <w:r>
        <w:t xml:space="preserve">hai </w:t>
      </w:r>
      <w:r>
        <w:t xml:space="preserve">cá </w:t>
      </w:r>
      <w:r>
        <w:t xml:space="preserve">thể </w:t>
      </w:r>
      <w:r>
        <w:t xml:space="preserve">tương </w:t>
      </w:r>
      <w:r>
        <w:t xml:space="preserve">ứng </w:t>
      </w:r>
      <w:r>
        <w:t xml:space="preserve">với </w:t>
      </w:r>
      <w:r>
        <w:t xml:space="preserve">nhau </w:t>
      </w:r>
      <w:r>
        <w:t xml:space="preserve">và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về </w:t>
      </w:r>
      <w:r>
        <w:t xml:space="preserve">mặt </w:t>
      </w:r>
      <w:r>
        <w:t xml:space="preserve">chức </w:t>
      </w:r>
      <w:r>
        <w:t xml:space="preserve">năng, </w:t>
      </w:r>
      <w:r>
        <w:t xml:space="preserve">công </w:t>
      </w:r>
      <w:r>
        <w:t xml:space="preserve">dụng </w:t>
      </w:r>
      <w:r>
        <w:t xml:space="preserve">hoặc </w:t>
      </w:r>
      <w:r>
        <w:t xml:space="preserve">sinh </w:t>
      </w:r>
      <w:r>
        <w:t xml:space="preserve">hoạt. </w:t>
      </w:r>
      <w:r>
        <w:rPr>
          <w:i/>
        </w:rPr>
        <w:t xml:space="preserve">Một </w:t>
      </w:r>
      <w:r>
        <w:rPr>
          <w:i/>
        </w:rPr>
        <w:t xml:space="preserve">đôi </w:t>
      </w:r>
      <w:r>
        <w:rPr>
          <w:i/>
        </w:rPr>
        <w:t xml:space="preserve">đũa. </w:t>
      </w:r>
      <w:r>
        <w:t xml:space="preserve">Đôi </w:t>
      </w:r>
      <w:r>
        <w:t xml:space="preserve">giày. </w:t>
      </w:r>
      <w:r>
        <w:t xml:space="preserve">Đôi </w:t>
      </w:r>
      <w:r>
        <w:t xml:space="preserve">bạn </w:t>
      </w:r>
      <w:r>
        <w:rPr>
          <w:i/>
        </w:rPr>
        <w:t xml:space="preserve">trăm </w:t>
      </w:r>
      <w:r>
        <w:rPr>
          <w:i/>
        </w:rPr>
        <w:t xml:space="preserve">năm </w:t>
      </w:r>
      <w:r>
        <w:t xml:space="preserve">(vch.; </w:t>
      </w:r>
      <w:r>
        <w:t xml:space="preserve">cặp </w:t>
      </w:r>
      <w:r>
        <w:t xml:space="preserve">vợ </w:t>
      </w:r>
      <w:r>
        <w:t xml:space="preserve">chồng). </w:t>
      </w:r>
      <w:r>
        <w:t xml:space="preserve">Xứng </w:t>
      </w:r>
      <w:r>
        <w:rPr>
          <w:i/>
        </w:rPr>
        <w:t xml:space="preserve">đôi </w:t>
      </w:r>
      <w:r>
        <w:rPr>
          <w:i/>
        </w:rPr>
        <w:t xml:space="preserve">với </w:t>
      </w:r>
      <w:r>
        <w:t xml:space="preserve">nhau </w:t>
      </w:r>
      <w:r>
        <w:t xml:space="preserve">(nói </w:t>
      </w:r>
      <w:r>
        <w:t xml:space="preserve">về </w:t>
      </w:r>
      <w:r>
        <w:t xml:space="preserve">đôi </w:t>
      </w:r>
      <w:r>
        <w:t xml:space="preserve">trai </w:t>
      </w:r>
      <w:r>
        <w:t xml:space="preserve">gái, </w:t>
      </w:r>
      <w:r>
        <w:t xml:space="preserve">vợ </w:t>
      </w:r>
      <w:r>
        <w:t xml:space="preserve">chồng). </w:t>
      </w:r>
      <w:r>
        <w:rPr>
          <w:b/>
        </w:rPr>
        <w:t xml:space="preserve">2 </w:t>
      </w:r>
      <w:r>
        <w:t xml:space="preserve">(thường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Hai,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một </w:t>
      </w:r>
      <w:r>
        <w:t xml:space="preserve">(không </w:t>
      </w:r>
      <w:r>
        <w:t xml:space="preserve">dùng </w:t>
      </w:r>
      <w:r>
        <w:t xml:space="preserve">để </w:t>
      </w:r>
      <w:r>
        <w:t xml:space="preserve">đếm). </w:t>
      </w:r>
      <w:r>
        <w:t xml:space="preserve">Đôi </w:t>
      </w:r>
      <w:r>
        <w:t xml:space="preserve">bên. </w:t>
      </w:r>
      <w:r>
        <w:t xml:space="preserve">Tuổi </w:t>
      </w:r>
      <w:r>
        <w:t xml:space="preserve">đôi </w:t>
      </w:r>
      <w:r>
        <w:rPr>
          <w:i/>
        </w:rPr>
        <w:t xml:space="preserve">tám </w:t>
      </w:r>
      <w:r>
        <w:t xml:space="preserve">(mười </w:t>
      </w:r>
      <w:r>
        <w:rPr>
          <w:i/>
        </w:rPr>
        <w:t xml:space="preserve">sáu). </w:t>
      </w:r>
      <w:r>
        <w:t xml:space="preserve">Đi </w:t>
      </w:r>
      <w:r>
        <w:rPr>
          <w:i/>
        </w:rPr>
        <w:t xml:space="preserve">hàng </w:t>
      </w:r>
      <w:r>
        <w:rPr>
          <w:i/>
        </w:rPr>
        <w:t xml:space="preserve">đôi </w:t>
      </w:r>
      <w:r>
        <w:t xml:space="preserve">(mỗi </w:t>
      </w:r>
      <w:r>
        <w:t xml:space="preserve">hàng </w:t>
      </w:r>
      <w:r>
        <w:t xml:space="preserve">hai </w:t>
      </w:r>
      <w:r>
        <w:t xml:space="preserve">người). </w:t>
      </w:r>
      <w:r>
        <w:t xml:space="preserve">Chia </w:t>
      </w:r>
      <w:r>
        <w:rPr>
          <w:i/>
        </w:rPr>
        <w:t xml:space="preserve">đôi. </w:t>
      </w:r>
      <w:r>
        <w:rPr>
          <w:i/>
        </w:rPr>
        <w:t xml:space="preserve">Đề </w:t>
      </w:r>
      <w:r>
        <w:rPr>
          <w:i/>
        </w:rPr>
        <w:t xml:space="preserve">sinh </w:t>
      </w:r>
      <w:r>
        <w:t xml:space="preserve">đôi. </w:t>
      </w:r>
      <w:r>
        <w:t xml:space="preserve">Gấp </w:t>
      </w:r>
      <w:r>
        <w:t xml:space="preserve">đôi. </w:t>
      </w:r>
      <w:r>
        <w:t xml:space="preserve">Đánh </w:t>
      </w:r>
      <w:r>
        <w:rPr>
          <w:i/>
        </w:rPr>
        <w:t xml:space="preserve">đôi*. </w:t>
      </w:r>
      <w:r>
        <w:rPr>
          <w:b/>
        </w:rPr>
        <w:t xml:space="preserve">3 </w:t>
      </w:r>
      <w:r>
        <w:t xml:space="preserve">Số </w:t>
      </w:r>
      <w:r>
        <w:t xml:space="preserve">lượng </w:t>
      </w:r>
      <w:r>
        <w:t xml:space="preserve">trên </w:t>
      </w:r>
      <w:r>
        <w:t xml:space="preserve">một, </w:t>
      </w:r>
      <w:r>
        <w:t xml:space="preserve">nhưng </w:t>
      </w:r>
      <w:r>
        <w:t xml:space="preserve">rất </w:t>
      </w:r>
      <w:r>
        <w:t xml:space="preserve">ít, </w:t>
      </w:r>
      <w:r>
        <w:t xml:space="preserve">khoảng </w:t>
      </w:r>
      <w:r>
        <w:t xml:space="preserve">hai </w:t>
      </w:r>
      <w:r>
        <w:t xml:space="preserve">ba, </w:t>
      </w:r>
      <w:r>
        <w:t xml:space="preserve">không </w:t>
      </w:r>
      <w:r>
        <w:t xml:space="preserve">xác </w:t>
      </w:r>
      <w:r>
        <w:t xml:space="preserve">định. </w:t>
      </w:r>
      <w:r>
        <w:t xml:space="preserve">Nói </w:t>
      </w:r>
      <w:r>
        <w:t xml:space="preserve">một </w:t>
      </w:r>
      <w:r>
        <w:t xml:space="preserve">đôi </w:t>
      </w:r>
      <w:r>
        <w:rPr>
          <w:i/>
        </w:rPr>
        <w:t xml:space="preserve">lời. </w:t>
      </w:r>
      <w:r>
        <w:t xml:space="preserve">Đôi </w:t>
      </w:r>
      <w:r>
        <w:t xml:space="preserve">lúc. </w:t>
      </w:r>
      <w:r>
        <w:t xml:space="preserve">Đôi </w:t>
      </w:r>
      <w:r>
        <w:t xml:space="preserve">ba.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