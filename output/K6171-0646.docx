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tit </w:t>
      </w:r>
      <w:r>
        <w:rPr>
          <w:b/>
        </w:rPr>
        <w:t xml:space="preserve">mít </w:t>
      </w:r>
      <w:r>
        <w:rPr>
          <w:i/>
        </w:rPr>
        <w:t xml:space="preserve">tính từ </w:t>
      </w:r>
      <w:r>
        <w:t xml:space="preserve">(khẩu ngữ).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hiểu </w:t>
      </w:r>
      <w:r>
        <w:t xml:space="preserve">nổi, </w:t>
      </w:r>
      <w:r>
        <w:t xml:space="preserve">không </w:t>
      </w:r>
      <w:r>
        <w:t xml:space="preserve">nghĩ </w:t>
      </w:r>
      <w:r>
        <w:t xml:space="preserve">ra. </w:t>
      </w:r>
      <w:r>
        <w:t xml:space="preserve">Tịt </w:t>
      </w:r>
      <w:r>
        <w:t xml:space="preserve">mít, </w:t>
      </w:r>
      <w:r>
        <w:t xml:space="preserve">không </w:t>
      </w:r>
      <w:r>
        <w:rPr>
          <w:i/>
        </w:rPr>
        <w:t xml:space="preserve">trả </w:t>
      </w:r>
      <w:r>
        <w:rPr>
          <w:i/>
        </w:rPr>
        <w:t xml:space="preserve">lời </w:t>
      </w:r>
      <w:r>
        <w:rPr>
          <w:i/>
        </w:rPr>
        <w:t xml:space="preserve">được. </w:t>
      </w:r>
      <w:r>
        <w:t xml:space="preserve">Đầu </w:t>
      </w:r>
      <w:r>
        <w:rPr>
          <w:i/>
        </w:rPr>
        <w:t xml:space="preserve">óc </w:t>
      </w:r>
      <w:r>
        <w:rPr>
          <w:i/>
        </w:rPr>
        <w:t xml:space="preserve">tịt </w:t>
      </w:r>
      <w:r>
        <w:t xml:space="preserve">mít </w:t>
      </w:r>
      <w:r>
        <w:t xml:space="preserve">học </w:t>
      </w:r>
      <w:r>
        <w:t xml:space="preserve">không </w:t>
      </w:r>
      <w:r>
        <w:t xml:space="preserve">uào. </w:t>
      </w:r>
      <w:r>
        <w:br/>
      </w:r>
      <w:r>
        <w:rPr>
          <w:b/>
        </w:rPr>
        <w:t xml:space="preserve">tịt </w:t>
      </w:r>
      <w:r>
        <w:rPr>
          <w:b/>
        </w:rPr>
        <w:t xml:space="preserve">ngòi </w:t>
      </w:r>
      <w:r>
        <w:rPr>
          <w:i/>
        </w:rPr>
        <w:t xml:space="preserve">tính từ </w:t>
      </w:r>
      <w:r>
        <w:t xml:space="preserve">(thông tục). </w:t>
      </w:r>
      <w:r>
        <w:rPr>
          <w:i/>
        </w:rPr>
        <w:t xml:space="preserve">Tịt </w:t>
      </w:r>
      <w:r>
        <w:t xml:space="preserve">hẳn, </w:t>
      </w:r>
      <w:r>
        <w:t xml:space="preserve">không </w:t>
      </w:r>
      <w:r>
        <w:t xml:space="preserve">còn </w:t>
      </w:r>
      <w:r>
        <w:t xml:space="preserve">nói </w:t>
      </w:r>
      <w:r>
        <w:t xml:space="preserve">gì </w:t>
      </w:r>
      <w:r>
        <w:t xml:space="preserve">được </w:t>
      </w:r>
      <w:r>
        <w:t xml:space="preserve">nữa. </w:t>
      </w:r>
      <w:r>
        <w:t xml:space="preserve">Hỏi </w:t>
      </w:r>
      <w:r>
        <w:t xml:space="preserve">trúng </w:t>
      </w:r>
      <w:r>
        <w:t xml:space="preserve">chỗ </w:t>
      </w:r>
      <w:r>
        <w:t xml:space="preserve">yếu, </w:t>
      </w:r>
      <w:r>
        <w:t xml:space="preserve">làm </w:t>
      </w:r>
      <w:r>
        <w:t xml:space="preserve">anh </w:t>
      </w:r>
      <w:r>
        <w:t xml:space="preserve">ta </w:t>
      </w:r>
      <w:r>
        <w:t xml:space="preserve">tịt </w:t>
      </w:r>
      <w:r>
        <w:t xml:space="preserve">ngòi </w:t>
      </w:r>
      <w:r>
        <w:t xml:space="preserve">luôn. </w:t>
      </w:r>
      <w:r>
        <w:br/>
      </w:r>
      <w:r>
        <w:rPr>
          <w:b/>
        </w:rPr>
        <w:t xml:space="preserve">titan </w:t>
      </w:r>
      <w:r>
        <w:rPr>
          <w:i/>
        </w:rPr>
        <w:t xml:space="preserve">cũng viết </w:t>
      </w:r>
      <w:r>
        <w:t xml:space="preserve">titaniur </w:t>
      </w:r>
      <w:r>
        <w:t xml:space="preserve">danh từ </w:t>
      </w:r>
      <w:r>
        <w:t xml:space="preserve">Kim </w:t>
      </w:r>
      <w:r>
        <w:t xml:space="preserve">loại </w:t>
      </w:r>
      <w:r>
        <w:t xml:space="preserve">màu </w:t>
      </w:r>
      <w:r>
        <w:t xml:space="preserve">xám </w:t>
      </w:r>
      <w:r>
        <w:t xml:space="preserve">thẫm, </w:t>
      </w:r>
      <w:r>
        <w:t xml:space="preserve">rất </w:t>
      </w:r>
      <w:r>
        <w:t xml:space="preserve">cứng,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hợp </w:t>
      </w:r>
      <w:r>
        <w:t xml:space="preserve">kim </w:t>
      </w:r>
      <w:r>
        <w:t xml:space="preserve">chống </w:t>
      </w:r>
      <w:r>
        <w:t xml:space="preserve">mòn </w:t>
      </w:r>
      <w:r>
        <w:t xml:space="preserve">và </w:t>
      </w:r>
      <w:r>
        <w:t xml:space="preserve">chống </w:t>
      </w:r>
      <w:r>
        <w:t xml:space="preserve">g1. </w:t>
      </w:r>
      <w:r>
        <w:br/>
      </w:r>
      <w:r>
        <w:rPr>
          <w:b/>
        </w:rPr>
        <w:t xml:space="preserve">tiu, </w:t>
      </w:r>
      <w:r>
        <w:rPr>
          <w:i/>
        </w:rPr>
        <w:t xml:space="preserve">danh từ </w:t>
      </w:r>
      <w:r>
        <w:t xml:space="preserve">Nhạc </w:t>
      </w:r>
      <w:r>
        <w:t xml:space="preserve">khí </w:t>
      </w:r>
      <w:r>
        <w:t xml:space="preserve">gõ </w:t>
      </w:r>
      <w:r>
        <w:t xml:space="preserve">bằng </w:t>
      </w:r>
      <w:r>
        <w:t xml:space="preserve">đồng, </w:t>
      </w:r>
      <w:r>
        <w:t xml:space="preserve">hình </w:t>
      </w:r>
      <w:r>
        <w:t xml:space="preserve">cái </w:t>
      </w:r>
      <w:r>
        <w:t xml:space="preserve">bát </w:t>
      </w:r>
      <w:r>
        <w:t xml:space="preserve">úp, </w:t>
      </w:r>
      <w:r>
        <w:t xml:space="preserve">thường </w:t>
      </w:r>
      <w:r>
        <w:t xml:space="preserve">đánh </w:t>
      </w:r>
      <w:r>
        <w:t xml:space="preserve">cùng </w:t>
      </w:r>
      <w:r>
        <w:t xml:space="preserve">với </w:t>
      </w:r>
      <w:r>
        <w:t xml:space="preserve">cảnh. </w:t>
      </w:r>
      <w:r>
        <w:br/>
      </w:r>
      <w:r>
        <w:rPr>
          <w:b/>
        </w:rPr>
        <w:t xml:space="preserve">tiu, </w:t>
      </w:r>
      <w:r>
        <w:rPr>
          <w:i/>
        </w:rPr>
        <w:t xml:space="preserve">động từ </w:t>
      </w:r>
      <w:r>
        <w:t xml:space="preserve">(khẩu ngữ). </w:t>
      </w:r>
      <w:r>
        <w:t xml:space="preserve">Vụt </w:t>
      </w:r>
      <w:r>
        <w:t xml:space="preserve">(bóng). </w:t>
      </w:r>
      <w:r>
        <w:br/>
      </w:r>
      <w:r>
        <w:rPr>
          <w:b/>
        </w:rPr>
        <w:t xml:space="preserve">tiu </w:t>
      </w:r>
      <w:r>
        <w:rPr>
          <w:b/>
        </w:rPr>
        <w:t xml:space="preserve">nghỉu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cụt </w:t>
      </w:r>
      <w:r>
        <w:t xml:space="preserve">hứng </w:t>
      </w:r>
      <w:r>
        <w:t xml:space="preserve">hoặc </w:t>
      </w:r>
      <w:r>
        <w:t xml:space="preserve">buồn </w:t>
      </w:r>
      <w:r>
        <w:t xml:space="preserve">bã, </w:t>
      </w:r>
      <w:r>
        <w:t xml:space="preserve">thất </w:t>
      </w:r>
      <w:r>
        <w:t xml:space="preserve">vọng </w:t>
      </w:r>
      <w:r>
        <w:t xml:space="preserve">vì </w:t>
      </w:r>
      <w:r>
        <w:t xml:space="preserve">điều </w:t>
      </w:r>
      <w:r>
        <w:t xml:space="preserve">xảy </w:t>
      </w:r>
      <w:r>
        <w:t xml:space="preserve">ra </w:t>
      </w:r>
      <w:r>
        <w:t xml:space="preserve">trái </w:t>
      </w:r>
      <w:r>
        <w:t xml:space="preserve">với </w:t>
      </w:r>
      <w:r>
        <w:t xml:space="preserve">dự </w:t>
      </w:r>
      <w:r>
        <w:t xml:space="preserve">tính </w:t>
      </w:r>
      <w:r>
        <w:t xml:space="preserve">ban </w:t>
      </w:r>
      <w:r>
        <w:t xml:space="preserve">đầu. </w:t>
      </w:r>
      <w:r>
        <w:t xml:space="preserve">Bị </w:t>
      </w:r>
      <w:r>
        <w:t xml:space="preserve">thua </w:t>
      </w:r>
      <w:r>
        <w:rPr>
          <w:i/>
        </w:rPr>
        <w:t xml:space="preserve">đành </w:t>
      </w:r>
      <w:r>
        <w:t xml:space="preserve">tỉu </w:t>
      </w:r>
      <w:r>
        <w:t xml:space="preserve">nghỉu </w:t>
      </w:r>
      <w:r>
        <w:rPr>
          <w:i/>
        </w:rPr>
        <w:t xml:space="preserve">rút </w:t>
      </w:r>
      <w:r>
        <w:rPr>
          <w:i/>
        </w:rPr>
        <w:t xml:space="preserve">lui. </w:t>
      </w:r>
      <w:r>
        <w:t xml:space="preserve">Tiu </w:t>
      </w:r>
      <w:r>
        <w:t xml:space="preserve">nghĩu </w:t>
      </w:r>
      <w:r>
        <w:rPr>
          <w:i/>
        </w:rPr>
        <w:t xml:space="preserve">như </w:t>
      </w:r>
      <w:r>
        <w:t xml:space="preserve">chó </w:t>
      </w:r>
      <w:r>
        <w:t xml:space="preserve">cụp </w:t>
      </w:r>
      <w:r>
        <w:rPr>
          <w:i/>
        </w:rPr>
        <w:t xml:space="preserve">đuôi. </w:t>
      </w:r>
      <w:r>
        <w:br/>
      </w:r>
      <w:r>
        <w:rPr>
          <w:b/>
        </w:rPr>
        <w:t xml:space="preserve">tiu </w:t>
      </w:r>
      <w:r>
        <w:rPr>
          <w:b/>
        </w:rPr>
        <w:t xml:space="preserve">nguýu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fỉu </w:t>
      </w:r>
      <w:r>
        <w:rPr>
          <w:i/>
        </w:rPr>
        <w:t xml:space="preserve">nghĩu. </w:t>
      </w:r>
      <w:r>
        <w:br/>
      </w:r>
      <w:r>
        <w:rPr>
          <w:b/>
        </w:rPr>
        <w:t xml:space="preserve">tíu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Tất </w:t>
      </w:r>
      <w:r>
        <w:t xml:space="preserve">bật, </w:t>
      </w:r>
      <w:r>
        <w:t xml:space="preserve">tíu </w:t>
      </w:r>
      <w:r>
        <w:t xml:space="preserve">tít. </w:t>
      </w:r>
      <w:r>
        <w:t xml:space="preserve">Bận </w:t>
      </w:r>
      <w:r>
        <w:t xml:space="preserve">tíu </w:t>
      </w:r>
      <w:r>
        <w:rPr>
          <w:i/>
        </w:rPr>
        <w:t xml:space="preserve">lại. </w:t>
      </w:r>
      <w:r>
        <w:rPr>
          <w:i/>
        </w:rPr>
        <w:t xml:space="preserve">Chạy </w:t>
      </w:r>
      <w:r>
        <w:t xml:space="preserve">tíu </w:t>
      </w:r>
      <w:r>
        <w:t xml:space="preserve">lên </w:t>
      </w:r>
      <w:r>
        <w:t xml:space="preserve">như </w:t>
      </w:r>
      <w:r>
        <w:t xml:space="preserve">đền </w:t>
      </w:r>
      <w:r>
        <w:t xml:space="preserve">cù. </w:t>
      </w:r>
      <w:r>
        <w:br/>
      </w:r>
      <w:r>
        <w:rPr>
          <w:b/>
        </w:rPr>
        <w:t xml:space="preserve">tíu </w:t>
      </w:r>
      <w:r>
        <w:rPr>
          <w:b/>
        </w:rPr>
        <w:t xml:space="preserve">tít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những </w:t>
      </w:r>
      <w:r>
        <w:t xml:space="preserve">tiếng </w:t>
      </w:r>
      <w:r>
        <w:t xml:space="preserve">cười </w:t>
      </w:r>
      <w:r>
        <w:t xml:space="preserve">nói, </w:t>
      </w:r>
      <w:r>
        <w:t xml:space="preserve">hỏi </w:t>
      </w:r>
      <w:r>
        <w:t xml:space="preserve">han </w:t>
      </w:r>
      <w:r>
        <w:t xml:space="preserve">liên </w:t>
      </w:r>
      <w:r>
        <w:t xml:space="preserve">tiếp </w:t>
      </w:r>
      <w:r>
        <w:t xml:space="preserve">không </w:t>
      </w:r>
      <w:r>
        <w:t xml:space="preserve">ngớt, </w:t>
      </w:r>
      <w:r>
        <w:t xml:space="preserve">ríu </w:t>
      </w:r>
      <w:r>
        <w:t xml:space="preserve">rít, </w:t>
      </w:r>
      <w:r>
        <w:t xml:space="preserve">ồn </w:t>
      </w:r>
      <w:r>
        <w:t xml:space="preserve">ào. </w:t>
      </w:r>
      <w:r>
        <w:t xml:space="preserve">Tiếng </w:t>
      </w:r>
      <w:r>
        <w:rPr>
          <w:i/>
        </w:rPr>
        <w:t xml:space="preserve">chào </w:t>
      </w:r>
      <w:r>
        <w:t xml:space="preserve">hỏi </w:t>
      </w:r>
      <w:r>
        <w:t xml:space="preserve">tíu </w:t>
      </w:r>
      <w:r>
        <w:rPr>
          <w:i/>
        </w:rPr>
        <w:t xml:space="preserve">tít. </w:t>
      </w:r>
      <w:r>
        <w:t xml:space="preserve">Cười </w:t>
      </w:r>
      <w:r>
        <w:t xml:space="preserve">nói </w:t>
      </w:r>
      <w:r>
        <w:rPr>
          <w:i/>
        </w:rPr>
        <w:t xml:space="preserve">tíu </w:t>
      </w:r>
      <w:r>
        <w:rPr>
          <w:i/>
        </w:rPr>
        <w:t xml:space="preserve">tít </w:t>
      </w:r>
      <w:r>
        <w:rPr>
          <w:i/>
        </w:rPr>
        <w:t xml:space="preserve">luôn </w:t>
      </w:r>
      <w:r>
        <w:t xml:space="preserve">miệng. </w:t>
      </w:r>
      <w:r>
        <w:rPr>
          <w:b/>
        </w:rPr>
        <w:t xml:space="preserve">2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bận </w:t>
      </w:r>
      <w:r>
        <w:t xml:space="preserve">rộn, </w:t>
      </w:r>
      <w:r>
        <w:t xml:space="preserve">tất </w:t>
      </w:r>
      <w:r>
        <w:t xml:space="preserve">bật </w:t>
      </w:r>
      <w:r>
        <w:t xml:space="preserve">của </w:t>
      </w:r>
      <w:r>
        <w:t xml:space="preserve">nhiều </w:t>
      </w:r>
      <w:r>
        <w:t xml:space="preserve">người. </w:t>
      </w:r>
      <w:r>
        <w:rPr>
          <w:i/>
        </w:rPr>
        <w:t xml:space="preserve">Bận </w:t>
      </w:r>
      <w:r>
        <w:rPr>
          <w:i/>
        </w:rPr>
        <w:t xml:space="preserve">tíu </w:t>
      </w:r>
      <w:r>
        <w:t xml:space="preserve">tít </w:t>
      </w:r>
      <w:r>
        <w:t xml:space="preserve">suốt </w:t>
      </w:r>
      <w:r>
        <w:rPr>
          <w:i/>
        </w:rPr>
        <w:t xml:space="preserve">ngày. </w:t>
      </w:r>
      <w:r>
        <w:t xml:space="preserve">Mọi </w:t>
      </w:r>
      <w:r>
        <w:t xml:space="preserve">người </w:t>
      </w:r>
      <w:r>
        <w:t xml:space="preserve">tíu </w:t>
      </w:r>
      <w:r>
        <w:t xml:space="preserve">tít </w:t>
      </w:r>
      <w:r>
        <w:t xml:space="preserve">lao </w:t>
      </w:r>
      <w:r>
        <w:rPr>
          <w:i/>
        </w:rPr>
        <w:t xml:space="preserve">uào </w:t>
      </w:r>
      <w:r>
        <w:rPr>
          <w:i/>
        </w:rPr>
        <w:t xml:space="preserve">chuẩn </w:t>
      </w:r>
      <w:r>
        <w:rPr>
          <w:i/>
        </w:rPr>
        <w:t xml:space="preserve">bị. </w:t>
      </w:r>
      <w:r>
        <w:br/>
      </w:r>
      <w:r>
        <w:rPr>
          <w:b/>
        </w:rPr>
        <w:t xml:space="preserve">tivi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Vô </w:t>
      </w:r>
      <w:r>
        <w:t xml:space="preserve">tuyến </w:t>
      </w:r>
      <w:r>
        <w:t xml:space="preserve">truyền </w:t>
      </w:r>
      <w:r>
        <w:t xml:space="preserve">hình. </w:t>
      </w:r>
      <w:r>
        <w:t xml:space="preserve">Xem </w:t>
      </w:r>
      <w:r>
        <w:rPr>
          <w:i/>
        </w:rPr>
        <w:t xml:space="preserve">tiui. </w:t>
      </w:r>
      <w:r>
        <w:rPr>
          <w:b/>
        </w:rPr>
        <w:t xml:space="preserve">2 </w:t>
      </w:r>
      <w:r>
        <w:t xml:space="preserve">Máy </w:t>
      </w:r>
      <w:r>
        <w:t xml:space="preserve">thu </w:t>
      </w:r>
      <w:r>
        <w:t xml:space="preserve">sóng </w:t>
      </w:r>
      <w:r>
        <w:t xml:space="preserve">vô </w:t>
      </w:r>
      <w:r>
        <w:t xml:space="preserve">tuyến </w:t>
      </w:r>
      <w:r>
        <w:t xml:space="preserve">truyền </w:t>
      </w:r>
      <w:r>
        <w:t xml:space="preserve">hình. </w:t>
      </w:r>
      <w:r>
        <w:rPr>
          <w:i/>
        </w:rPr>
        <w:t xml:space="preserve">Chiếc </w:t>
      </w:r>
      <w:r>
        <w:t xml:space="preserve">f#tui </w:t>
      </w:r>
      <w:r>
        <w:rPr>
          <w:i/>
        </w:rPr>
        <w:t xml:space="preserve">màu. </w:t>
      </w:r>
      <w:r>
        <w:br/>
      </w:r>
      <w:r>
        <w:rPr>
          <w:b/>
        </w:rPr>
        <w:t xml:space="preserve">TL </w:t>
      </w:r>
      <w:r>
        <w:t xml:space="preserve">Thừa </w:t>
      </w:r>
      <w:r>
        <w:t xml:space="preserve">lệnh, </w:t>
      </w:r>
      <w:r>
        <w:t xml:space="preserve">viết </w:t>
      </w:r>
      <w:r>
        <w:t xml:space="preserve">tắt </w:t>
      </w:r>
      <w:r>
        <w:t xml:space="preserve">(dùng </w:t>
      </w:r>
      <w:r>
        <w:t xml:space="preserve">trước </w:t>
      </w:r>
      <w:r>
        <w:t xml:space="preserve">chữ </w:t>
      </w:r>
      <w:r>
        <w:t xml:space="preserve">kí </w:t>
      </w:r>
      <w:r>
        <w:t xml:space="preserve">trong </w:t>
      </w:r>
      <w:r>
        <w:t xml:space="preserve">công </w:t>
      </w:r>
      <w:r>
        <w:t xml:space="preserve">văn). </w:t>
      </w:r>
      <w:r>
        <w:br/>
      </w:r>
      <w:r>
        <w:rPr>
          <w:b/>
        </w:rPr>
        <w:t xml:space="preserve">T/M </w:t>
      </w:r>
      <w:r>
        <w:t xml:space="preserve">Thay </w:t>
      </w:r>
      <w:r>
        <w:t xml:space="preserve">mặt, </w:t>
      </w:r>
      <w:r>
        <w:t xml:space="preserve">viết </w:t>
      </w:r>
      <w:r>
        <w:t xml:space="preserve">tắt </w:t>
      </w:r>
      <w:r>
        <w:t xml:space="preserve">(dùng </w:t>
      </w:r>
      <w:r>
        <w:t xml:space="preserve">trước </w:t>
      </w:r>
      <w:r>
        <w:t xml:space="preserve">chữ </w:t>
      </w:r>
      <w:r>
        <w:t xml:space="preserve">kí </w:t>
      </w:r>
      <w:r>
        <w:t xml:space="preserve">trong </w:t>
      </w:r>
      <w:r>
        <w:t xml:space="preserve">công </w:t>
      </w:r>
      <w:r>
        <w:t xml:space="preserve">văn). </w:t>
      </w:r>
      <w:r>
        <w:br/>
      </w:r>
      <w:r>
        <w:rPr>
          <w:b/>
        </w:rPr>
        <w:t xml:space="preserve">to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Kích </w:t>
      </w:r>
      <w:r>
        <w:t xml:space="preserve">thước, </w:t>
      </w:r>
      <w:r>
        <w:t xml:space="preserve">số </w:t>
      </w:r>
      <w:r>
        <w:t xml:space="preserve">lượng </w:t>
      </w:r>
      <w:r>
        <w:t xml:space="preserve">đáng </w:t>
      </w:r>
      <w:r>
        <w:t xml:space="preserve">kể </w:t>
      </w:r>
      <w:r>
        <w:t xml:space="preserve">hoặc </w:t>
      </w:r>
      <w:r>
        <w:t xml:space="preserve">hơn </w:t>
      </w:r>
      <w:r>
        <w:t xml:space="preserve">hẳn </w:t>
      </w:r>
      <w:r>
        <w:t xml:space="preserve">so </w:t>
      </w:r>
      <w:r>
        <w:t xml:space="preserve">với </w:t>
      </w:r>
      <w:r>
        <w:t xml:space="preserve">bình </w:t>
      </w:r>
      <w:r>
        <w:t xml:space="preserve">thường </w:t>
      </w:r>
      <w:r>
        <w:t xml:space="preserve">hay </w:t>
      </w:r>
      <w:r>
        <w:t xml:space="preserve">so </w:t>
      </w:r>
      <w:r>
        <w:t xml:space="preserve">với </w:t>
      </w:r>
      <w:r>
        <w:t xml:space="preserve">số </w:t>
      </w:r>
      <w:r>
        <w:t xml:space="preserve">lớn </w:t>
      </w:r>
      <w:r>
        <w:t xml:space="preserve">những </w:t>
      </w:r>
      <w:r>
        <w:t xml:space="preserve">cái </w:t>
      </w:r>
      <w:r>
        <w:t xml:space="preserve">cùng </w:t>
      </w:r>
      <w:r>
        <w:t xml:space="preserve">loại; </w:t>
      </w:r>
      <w:r>
        <w:t xml:space="preserve">trái </w:t>
      </w:r>
      <w:r>
        <w:t xml:space="preserve">với </w:t>
      </w:r>
      <w:r>
        <w:t xml:space="preserve">nhỏ, </w:t>
      </w:r>
      <w:r>
        <w:t xml:space="preserve">bé. </w:t>
      </w:r>
      <w:r>
        <w:t xml:space="preserve">Nhà </w:t>
      </w:r>
      <w:r>
        <w:rPr>
          <w:i/>
        </w:rPr>
        <w:t xml:space="preserve">!o. </w:t>
      </w:r>
      <w:r>
        <w:t xml:space="preserve">Quả </w:t>
      </w:r>
      <w:r>
        <w:t xml:space="preserve">to. </w:t>
      </w:r>
      <w:r>
        <w:t xml:space="preserve">Mở </w:t>
      </w:r>
      <w:r>
        <w:rPr>
          <w:i/>
        </w:rPr>
        <w:t xml:space="preserve">to </w:t>
      </w:r>
      <w:r>
        <w:t xml:space="preserve">mắt. </w:t>
      </w:r>
      <w:r>
        <w:t xml:space="preserve">Bé </w:t>
      </w:r>
      <w:r>
        <w:rPr>
          <w:i/>
        </w:rPr>
        <w:t xml:space="preserve">xé </w:t>
      </w:r>
      <w:r>
        <w:rPr>
          <w:i/>
        </w:rPr>
        <w:t xml:space="preserve">ra </w:t>
      </w:r>
      <w:r>
        <w:t xml:space="preserve">to*. </w:t>
      </w:r>
      <w:r>
        <w:rPr>
          <w:i/>
        </w:rPr>
        <w:t xml:space="preserve">To </w:t>
      </w:r>
      <w:r>
        <w:t xml:space="preserve">tiền. </w:t>
      </w:r>
      <w:r>
        <w:rPr>
          <w:b/>
        </w:rPr>
        <w:t xml:space="preserve">2 </w:t>
      </w:r>
      <w:r>
        <w:t xml:space="preserve">(Âm </w:t>
      </w:r>
      <w:r>
        <w:t xml:space="preserve">thanh) </w:t>
      </w:r>
      <w:r>
        <w:t xml:space="preserve">có </w:t>
      </w:r>
      <w:r>
        <w:t xml:space="preserve">cường </w:t>
      </w:r>
      <w:r>
        <w:t xml:space="preserve">độ </w:t>
      </w:r>
      <w:r>
        <w:t xml:space="preserve">mạnh, </w:t>
      </w:r>
      <w:r>
        <w:t xml:space="preserve">nghe </w:t>
      </w:r>
      <w:r>
        <w:t xml:space="preserve">rõ </w:t>
      </w:r>
      <w:r>
        <w:t xml:space="preserve">hơn </w:t>
      </w:r>
      <w:r>
        <w:t xml:space="preserve">bình </w:t>
      </w:r>
      <w:r>
        <w:t xml:space="preserve">thường. </w:t>
      </w:r>
      <w:r>
        <w:t xml:space="preserve">Nói </w:t>
      </w:r>
      <w:r>
        <w:t xml:space="preserve">to. </w:t>
      </w:r>
      <w:r>
        <w:rPr>
          <w:i/>
        </w:rPr>
        <w:t xml:space="preserve">Đọc </w:t>
      </w:r>
      <w:r>
        <w:rPr>
          <w:i/>
        </w:rPr>
        <w:t xml:space="preserve">to </w:t>
      </w:r>
      <w:r>
        <w:rPr>
          <w:i/>
        </w:rPr>
        <w:t xml:space="preserve">lên </w:t>
      </w:r>
      <w:r>
        <w:rPr>
          <w:i/>
        </w:rPr>
        <w:t xml:space="preserve">cho </w:t>
      </w:r>
      <w:r>
        <w:t xml:space="preserve">mọi </w:t>
      </w:r>
      <w:r>
        <w:rPr>
          <w:i/>
        </w:rPr>
        <w:t xml:space="preserve">người </w:t>
      </w:r>
      <w:r>
        <w:t xml:space="preserve">cùng </w:t>
      </w:r>
      <w:r>
        <w:t xml:space="preserve">nghe. </w:t>
      </w:r>
      <w:r>
        <w:rPr>
          <w:b/>
        </w:rPr>
        <w:t xml:space="preserve">3 </w:t>
      </w:r>
      <w:r>
        <w:rPr>
          <w:i/>
        </w:rPr>
        <w:t xml:space="preserve">Có </w:t>
      </w:r>
      <w:r>
        <w:t xml:space="preserve">mức </w:t>
      </w:r>
      <w:r>
        <w:t xml:space="preserve">đáng </w:t>
      </w:r>
      <w:r>
        <w:t xml:space="preserve">kể </w:t>
      </w:r>
      <w:r>
        <w:t xml:space="preserve">về </w:t>
      </w:r>
      <w:r>
        <w:t xml:space="preserve">sức </w:t>
      </w:r>
      <w:r>
        <w:t xml:space="preserve">mạnh, </w:t>
      </w:r>
      <w:r>
        <w:t xml:space="preserve">sức </w:t>
      </w:r>
      <w:r>
        <w:t xml:space="preserve">tác </w:t>
      </w:r>
      <w:r>
        <w:t xml:space="preserve">động, </w:t>
      </w:r>
      <w:r>
        <w:t xml:space="preserve">phạm </w:t>
      </w:r>
      <w:r>
        <w:rPr>
          <w:i/>
        </w:rPr>
        <w:t xml:space="preserve">vi, </w:t>
      </w:r>
      <w:r>
        <w:t xml:space="preserve">quy </w:t>
      </w:r>
      <w:r>
        <w:t xml:space="preserve">mô </w:t>
      </w:r>
      <w:r>
        <w:t xml:space="preserve">hay </w:t>
      </w:r>
      <w:r>
        <w:t xml:space="preserve">tâm </w:t>
      </w:r>
      <w:r>
        <w:t xml:space="preserve">quan </w:t>
      </w:r>
      <w:r>
        <w:t xml:space="preserve">trọng. </w:t>
      </w:r>
      <w:r>
        <w:t xml:space="preserve">Gió </w:t>
      </w:r>
      <w:r>
        <w:rPr>
          <w:i/>
        </w:rPr>
        <w:t xml:space="preserve">to. </w:t>
      </w:r>
      <w:r>
        <w:t xml:space="preserve">Nước </w:t>
      </w:r>
      <w:r>
        <w:t xml:space="preserve">sông </w:t>
      </w:r>
      <w:r>
        <w:rPr>
          <w:i/>
        </w:rPr>
        <w:t xml:space="preserve">lên </w:t>
      </w:r>
      <w:r>
        <w:rPr>
          <w:i/>
        </w:rPr>
        <w:t xml:space="preserve">to. </w:t>
      </w:r>
      <w:r>
        <w:rPr>
          <w:i/>
        </w:rPr>
        <w:t xml:space="preserve">Lập </w:t>
      </w:r>
      <w:r>
        <w:t xml:space="preserve">công </w:t>
      </w:r>
      <w:r>
        <w:rPr>
          <w:i/>
        </w:rPr>
        <w:t xml:space="preserve">to. </w:t>
      </w:r>
      <w:r>
        <w:rPr>
          <w:i/>
        </w:rPr>
        <w:t xml:space="preserve">Thua </w:t>
      </w:r>
      <w:r>
        <w:t xml:space="preserve">to. </w:t>
      </w:r>
      <w:r>
        <w:rPr>
          <w:b/>
        </w:rPr>
        <w:t xml:space="preserve">4 </w:t>
      </w:r>
      <w:r>
        <w:t xml:space="preserve">(khẩu ngữ). </w:t>
      </w:r>
      <w:r>
        <w:t xml:space="preserve">(Người) </w:t>
      </w:r>
      <w:r>
        <w:t xml:space="preserve">có </w:t>
      </w:r>
      <w:r>
        <w:t xml:space="preserve">địa </w:t>
      </w:r>
      <w:r>
        <w:t xml:space="preserve">vị, </w:t>
      </w:r>
      <w:r>
        <w:t xml:space="preserve">quyền </w:t>
      </w:r>
      <w:r>
        <w:t xml:space="preserve">hạn </w:t>
      </w:r>
      <w:r>
        <w:t xml:space="preserve">cao, </w:t>
      </w:r>
      <w:r>
        <w:t xml:space="preserve">đáng </w:t>
      </w:r>
      <w:r>
        <w:t xml:space="preserve">kể. </w:t>
      </w:r>
      <w:r>
        <w:t xml:space="preserve">Làm </w:t>
      </w:r>
      <w:r>
        <w:rPr>
          <w:i/>
        </w:rPr>
        <w:t xml:space="preserve">quan </w:t>
      </w:r>
      <w:r>
        <w:t xml:space="preserve">to. </w:t>
      </w:r>
      <w:r>
        <w:rPr>
          <w:i/>
        </w:rPr>
        <w:t xml:space="preserve">To </w:t>
      </w:r>
      <w:r>
        <w:rPr>
          <w:i/>
        </w:rPr>
        <w:t xml:space="preserve">chức. </w:t>
      </w:r>
      <w:r>
        <w:br/>
      </w:r>
      <w:r>
        <w:rPr>
          <w:b/>
        </w:rPr>
        <w:t xml:space="preserve">to </w:t>
      </w:r>
      <w:r>
        <w:rPr>
          <w:b/>
        </w:rPr>
        <w:t xml:space="preserve">chuyện </w:t>
      </w:r>
      <w:r>
        <w:rPr>
          <w:i/>
        </w:rPr>
        <w:t xml:space="preserve">tính từ </w:t>
      </w:r>
      <w:r>
        <w:t xml:space="preserve">(khẩu ngữ). </w:t>
      </w:r>
      <w:r>
        <w:t xml:space="preserve">Thành </w:t>
      </w:r>
      <w:r>
        <w:t xml:space="preserve">chuyện </w:t>
      </w:r>
      <w:r>
        <w:t xml:space="preserve">to </w:t>
      </w:r>
      <w:r>
        <w:t xml:space="preserve">ra, </w:t>
      </w:r>
      <w:r>
        <w:t xml:space="preserve">gây </w:t>
      </w:r>
      <w:r>
        <w:t xml:space="preserve">lôi </w:t>
      </w:r>
      <w:r>
        <w:t xml:space="preserve">thôi, </w:t>
      </w:r>
      <w:r>
        <w:t xml:space="preserve">phiền </w:t>
      </w:r>
      <w:r>
        <w:t xml:space="preserve">phức. </w:t>
      </w:r>
      <w:r>
        <w:rPr>
          <w:i/>
        </w:rPr>
        <w:t xml:space="preserve">Đừng </w:t>
      </w:r>
      <w:r>
        <w:t xml:space="preserve">làm </w:t>
      </w:r>
      <w:r>
        <w:rPr>
          <w:i/>
        </w:rPr>
        <w:t xml:space="preserve">to </w:t>
      </w:r>
      <w:r>
        <w:rPr>
          <w:i/>
        </w:rPr>
        <w:t xml:space="preserve">chuyện </w:t>
      </w:r>
      <w:r>
        <w:t xml:space="preserve">ra </w:t>
      </w:r>
      <w:r>
        <w:t xml:space="preserve">to </w:t>
      </w:r>
      <w:r>
        <w:t xml:space="preserve">con </w:t>
      </w:r>
      <w:r>
        <w:t xml:space="preserve">tính từ </w:t>
      </w:r>
      <w:r>
        <w:t xml:space="preserve">(khẩu ngữ). </w:t>
      </w:r>
      <w:r>
        <w:rPr>
          <w:i/>
        </w:rPr>
        <w:t xml:space="preserve">(Người) </w:t>
      </w:r>
      <w:r>
        <w:t xml:space="preserve">có </w:t>
      </w:r>
      <w:r>
        <w:t xml:space="preserve">vóc </w:t>
      </w:r>
      <w:r>
        <w:t xml:space="preserve">to, </w:t>
      </w:r>
      <w:r>
        <w:t xml:space="preserve">cao. </w:t>
      </w:r>
      <w:r>
        <w:br/>
      </w:r>
      <w:r>
        <w:rPr>
          <w:b/>
        </w:rPr>
        <w:t xml:space="preserve">to </w:t>
      </w:r>
      <w:r>
        <w:rPr>
          <w:b/>
        </w:rPr>
        <w:t xml:space="preserve">đầu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(Người) </w:t>
      </w:r>
      <w:r>
        <w:t xml:space="preserve">đã </w:t>
      </w:r>
      <w:r>
        <w:t xml:space="preserve">lớn </w:t>
      </w:r>
      <w:r>
        <w:t xml:space="preserve">tuổi </w:t>
      </w:r>
      <w:r>
        <w:t xml:space="preserve">(hàm </w:t>
      </w:r>
      <w:r>
        <w:t xml:space="preserve">ý </w:t>
      </w:r>
      <w:r>
        <w:t xml:space="preserve">coi </w:t>
      </w:r>
      <w:r>
        <w:t xml:space="preserve">thường). </w:t>
      </w:r>
      <w:r>
        <w:t xml:space="preserve">7o </w:t>
      </w:r>
      <w:r>
        <w:rPr>
          <w:i/>
        </w:rPr>
        <w:t xml:space="preserve">đầu </w:t>
      </w:r>
      <w:r>
        <w:rPr>
          <w:i/>
        </w:rPr>
        <w:t xml:space="preserve">mà </w:t>
      </w:r>
      <w:r>
        <w:t xml:space="preserve">dại </w:t>
      </w:r>
      <w:r>
        <w:rPr>
          <w:b/>
        </w:rPr>
        <w:t xml:space="preserve">2 </w:t>
      </w:r>
      <w:r>
        <w:t xml:space="preserve">(Người) </w:t>
      </w:r>
      <w:r>
        <w:rPr>
          <w:i/>
        </w:rPr>
        <w:t xml:space="preserve">thuộc </w:t>
      </w:r>
      <w:r>
        <w:t xml:space="preserve">loại </w:t>
      </w:r>
      <w:r>
        <w:t xml:space="preserve">cằm </w:t>
      </w:r>
      <w:r>
        <w:t xml:space="preserve">đầu, </w:t>
      </w:r>
      <w:r>
        <w:t xml:space="preserve">cỡ </w:t>
      </w:r>
      <w:r>
        <w:t xml:space="preserve">lớn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 </w:t>
      </w:r>
      <w:r>
        <w:t xml:space="preserve">hoặc </w:t>
      </w:r>
      <w:r>
        <w:t xml:space="preserve">hài </w:t>
      </w:r>
      <w:r>
        <w:t xml:space="preserve">hước). </w:t>
      </w:r>
      <w:r>
        <w:t xml:space="preserve">Bắt </w:t>
      </w:r>
      <w:r>
        <w:rPr>
          <w:i/>
        </w:rPr>
        <w:t xml:space="preserve">những </w:t>
      </w:r>
      <w:r>
        <w:rPr>
          <w:i/>
        </w:rPr>
        <w:t xml:space="preserve">đứa </w:t>
      </w:r>
      <w:r>
        <w:t xml:space="preserve">to </w:t>
      </w:r>
      <w:r>
        <w:rPr>
          <w:i/>
        </w:rPr>
        <w:t xml:space="preserve">đầu. </w:t>
      </w:r>
      <w:r>
        <w:br/>
      </w:r>
      <w:r>
        <w:rPr>
          <w:b/>
        </w:rPr>
        <w:t xml:space="preserve">to </w:t>
      </w:r>
      <w:r>
        <w:rPr>
          <w:b/>
        </w:rPr>
        <w:t xml:space="preserve">đùng </w:t>
      </w:r>
      <w:r>
        <w:rPr>
          <w:i/>
        </w:rPr>
        <w:t xml:space="preserve">tính từ </w:t>
      </w:r>
      <w:r>
        <w:t xml:space="preserve">(khẩu ngữ). </w:t>
      </w:r>
      <w:r>
        <w:t xml:space="preserve">Rất </w:t>
      </w:r>
      <w:r>
        <w:t xml:space="preserve">to, </w:t>
      </w:r>
      <w:r>
        <w:t xml:space="preserve">to </w:t>
      </w:r>
      <w:r>
        <w:t xml:space="preserve">quá </w:t>
      </w:r>
      <w:r>
        <w:t xml:space="preserve">mức </w:t>
      </w:r>
      <w:r>
        <w:t xml:space="preserve">tưởng </w:t>
      </w:r>
      <w:r>
        <w:rPr>
          <w:i/>
        </w:rPr>
        <w:t xml:space="preserve">tượng </w:t>
      </w:r>
      <w:r>
        <w:t xml:space="preserve">(ý </w:t>
      </w:r>
      <w:r>
        <w:t xml:space="preserve">nhấn </w:t>
      </w:r>
      <w:r>
        <w:t xml:space="preserve">mạnh). </w:t>
      </w:r>
      <w:r>
        <w:rPr>
          <w:i/>
        </w:rPr>
        <w:t xml:space="preserve">Cái </w:t>
      </w:r>
      <w:r>
        <w:t xml:space="preserve">cây </w:t>
      </w:r>
      <w:r>
        <w:t xml:space="preserve">to </w:t>
      </w:r>
      <w:r>
        <w:t xml:space="preserve">đùng. </w:t>
      </w:r>
      <w:r>
        <w:rPr>
          <w:i/>
        </w:rPr>
        <w:t xml:space="preserve">Người </w:t>
      </w:r>
      <w:r>
        <w:t xml:space="preserve">to </w:t>
      </w:r>
      <w:r>
        <w:t xml:space="preserve">đùng. </w:t>
      </w:r>
      <w:r>
        <w:br/>
      </w:r>
      <w:r>
        <w:rPr>
          <w:b/>
        </w:rPr>
        <w:t xml:space="preserve">to </w:t>
      </w:r>
      <w:r>
        <w:rPr>
          <w:b/>
        </w:rPr>
        <w:t xml:space="preserve">gan </w:t>
      </w:r>
      <w:r>
        <w:rPr>
          <w:i/>
        </w:rPr>
        <w:t xml:space="preserve">tính từ </w:t>
      </w:r>
      <w:r>
        <w:t xml:space="preserve">Có </w:t>
      </w:r>
      <w:r>
        <w:t xml:space="preserve">gan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nguy </w:t>
      </w:r>
      <w:r>
        <w:t xml:space="preserve">hiểm </w:t>
      </w:r>
      <w:r>
        <w:t xml:space="preserve">mà </w:t>
      </w:r>
      <w:r>
        <w:t xml:space="preserve">không </w:t>
      </w:r>
      <w:r>
        <w:t xml:space="preserve">hề </w:t>
      </w:r>
      <w:r>
        <w:t xml:space="preserve">sợ. </w:t>
      </w:r>
      <w:r>
        <w:br/>
      </w:r>
      <w:r>
        <w:rPr>
          <w:b/>
        </w:rPr>
        <w:t xml:space="preserve">to </w:t>
      </w:r>
      <w:r>
        <w:rPr>
          <w:b/>
        </w:rPr>
        <w:t xml:space="preserve">hó </w:t>
      </w:r>
      <w:r>
        <w:rPr>
          <w:i/>
        </w:rPr>
        <w:t xml:space="preserve">tính từ </w:t>
      </w:r>
      <w:r>
        <w:t xml:space="preserve">Ở </w:t>
      </w:r>
      <w:r>
        <w:t xml:space="preserve">vị </w:t>
      </w:r>
      <w:r>
        <w:t xml:space="preserve">trí </w:t>
      </w:r>
      <w:r>
        <w:t xml:space="preserve">sâu </w:t>
      </w:r>
      <w:r>
        <w:t xml:space="preserve">bên </w:t>
      </w:r>
      <w:r>
        <w:t xml:space="preserve">trong, </w:t>
      </w:r>
      <w:r>
        <w:t xml:space="preserve">nhưng </w:t>
      </w:r>
      <w:r>
        <w:t xml:space="preserve">hướng </w:t>
      </w:r>
      <w:r>
        <w:t xml:space="preserve">thẳng </w:t>
      </w:r>
      <w:r>
        <w:t xml:space="preserve">ra </w:t>
      </w:r>
      <w:r>
        <w:t xml:space="preserve">phía </w:t>
      </w:r>
      <w:r>
        <w:t xml:space="preserve">ngoài. </w:t>
      </w:r>
      <w:r>
        <w:t xml:space="preserve">Khăn </w:t>
      </w:r>
      <w:r>
        <w:rPr>
          <w:i/>
        </w:rPr>
        <w:t xml:space="preserve">che </w:t>
      </w:r>
      <w:r>
        <w:rPr>
          <w:i/>
        </w:rPr>
        <w:t xml:space="preserve">kín </w:t>
      </w:r>
      <w:r>
        <w:t xml:space="preserve">gần </w:t>
      </w:r>
      <w:r>
        <w:t xml:space="preserve">hết </w:t>
      </w:r>
      <w:r>
        <w:rPr>
          <w:i/>
        </w:rPr>
        <w:t xml:space="preserve">mặt, </w:t>
      </w:r>
      <w:r>
        <w:t xml:space="preserve">chỉ </w:t>
      </w:r>
      <w:r>
        <w:rPr>
          <w:i/>
        </w:rPr>
        <w:t xml:space="preserve">để </w:t>
      </w:r>
      <w:r>
        <w:rPr>
          <w:i/>
        </w:rPr>
        <w:t xml:space="preserve">to </w:t>
      </w:r>
      <w:r>
        <w:rPr>
          <w:i/>
        </w:rPr>
        <w:t xml:space="preserve">hó </w:t>
      </w:r>
      <w:r>
        <w:rPr>
          <w:i/>
        </w:rPr>
        <w:t xml:space="preserve">có </w:t>
      </w:r>
      <w:r>
        <w:t xml:space="preserve">hai </w:t>
      </w:r>
      <w:r>
        <w:t xml:space="preserve">con </w:t>
      </w:r>
      <w:r>
        <w:rPr>
          <w:i/>
        </w:rPr>
        <w:t xml:space="preserve">mắt. </w:t>
      </w:r>
      <w:r>
        <w:t xml:space="preserve">Ngồi </w:t>
      </w:r>
      <w:r>
        <w:rPr>
          <w:i/>
        </w:rPr>
        <w:t xml:space="preserve">to </w:t>
      </w:r>
      <w:r>
        <w:rPr>
          <w:i/>
        </w:rPr>
        <w:t xml:space="preserve">hó </w:t>
      </w:r>
      <w:r>
        <w:rPr>
          <w:i/>
        </w:rPr>
        <w:t xml:space="preserve">trong </w:t>
      </w:r>
      <w:r>
        <w:t xml:space="preserve">góc </w:t>
      </w:r>
      <w:r>
        <w:rPr>
          <w:i/>
        </w:rPr>
        <w:t xml:space="preserve">nhìn </w:t>
      </w:r>
      <w:r>
        <w:rPr>
          <w:i/>
        </w:rPr>
        <w:t xml:space="preserve">ra. </w:t>
      </w:r>
      <w:r>
        <w:rPr>
          <w:i/>
        </w:rPr>
        <w:t xml:space="preserve">Ghé </w:t>
      </w:r>
      <w:r>
        <w:rPr>
          <w:i/>
        </w:rPr>
        <w:t xml:space="preserve">cặp </w:t>
      </w:r>
      <w:r>
        <w:rPr>
          <w:i/>
        </w:rPr>
        <w:t xml:space="preserve">mắt </w:t>
      </w:r>
      <w:r>
        <w:rPr>
          <w:i/>
        </w:rPr>
        <w:t xml:space="preserve">to </w:t>
      </w:r>
      <w:r>
        <w:t xml:space="preserve">hó </w:t>
      </w:r>
      <w:r>
        <w:t xml:space="preserve">nhìn </w:t>
      </w:r>
      <w:r>
        <w:rPr>
          <w:i/>
        </w:rPr>
        <w:t xml:space="preserve">ra </w:t>
      </w:r>
      <w:r>
        <w:t xml:space="preserve">ngoài. </w:t>
      </w:r>
      <w:r>
        <w:br/>
      </w:r>
      <w:r>
        <w:rPr>
          <w:b/>
        </w:rPr>
        <w:t xml:space="preserve">to </w:t>
      </w:r>
      <w:r>
        <w:rPr>
          <w:b/>
        </w:rPr>
        <w:t xml:space="preserve">kếch </w:t>
      </w:r>
      <w:r>
        <w:rPr>
          <w:i/>
        </w:rPr>
        <w:t xml:space="preserve">tính từ </w:t>
      </w:r>
      <w:r>
        <w:t xml:space="preserve">(khẩu ngữ). </w:t>
      </w:r>
      <w:r>
        <w:t xml:space="preserve">To </w:t>
      </w:r>
      <w:r>
        <w:t xml:space="preserve">quá </w:t>
      </w:r>
      <w:r>
        <w:t xml:space="preserve">mức, </w:t>
      </w:r>
      <w:r>
        <w:t xml:space="preserve">trông </w:t>
      </w:r>
      <w:r>
        <w:t xml:space="preserve">xấu, </w:t>
      </w:r>
      <w:r>
        <w:t xml:space="preserve">mất </w:t>
      </w:r>
      <w:r>
        <w:t xml:space="preserve">cân </w:t>
      </w:r>
      <w:r>
        <w:t xml:space="preserve">đối. </w:t>
      </w:r>
      <w:r>
        <w:t xml:space="preserve">Cái </w:t>
      </w:r>
      <w:r>
        <w:rPr>
          <w:i/>
        </w:rPr>
        <w:t xml:space="preserve">balô </w:t>
      </w:r>
      <w:r>
        <w:rPr>
          <w:i/>
        </w:rPr>
        <w:t xml:space="preserve">to </w:t>
      </w:r>
      <w:r>
        <w:rPr>
          <w:i/>
        </w:rPr>
        <w:t xml:space="preserve">kếch. </w:t>
      </w:r>
      <w:r>
        <w:br/>
      </w:r>
      <w:r>
        <w:rPr>
          <w:b/>
        </w:rPr>
        <w:t xml:space="preserve">to </w:t>
      </w:r>
      <w:r>
        <w:rPr>
          <w:b/>
        </w:rPr>
        <w:t xml:space="preserve">kểnh </w:t>
      </w:r>
      <w:r>
        <w:rPr>
          <w:i/>
        </w:rPr>
        <w:t xml:space="preserve">tính từ </w:t>
      </w:r>
      <w:r>
        <w:t xml:space="preserve">(Kng.). </w:t>
      </w:r>
      <w:r>
        <w:t xml:space="preserve">To </w:t>
      </w:r>
      <w:r>
        <w:t xml:space="preserve">quá </w:t>
      </w:r>
      <w:r>
        <w:t xml:space="preserve">mức </w:t>
      </w:r>
      <w:r>
        <w:t xml:space="preserve">và </w:t>
      </w:r>
      <w:r>
        <w:t xml:space="preserve">kểnh </w:t>
      </w:r>
      <w:r>
        <w:t xml:space="preserve">càng, </w:t>
      </w:r>
      <w:r>
        <w:t xml:space="preserve">không </w:t>
      </w:r>
      <w:r>
        <w:t xml:space="preserve">gọn. </w:t>
      </w:r>
      <w:r>
        <w:t xml:space="preserve">Chiếc </w:t>
      </w:r>
      <w:r>
        <w:rPr>
          <w:i/>
        </w:rPr>
        <w:t xml:space="preserve">xe </w:t>
      </w:r>
      <w:r>
        <w:rPr>
          <w:i/>
        </w:rPr>
        <w:t xml:space="preserve">to </w:t>
      </w:r>
      <w:r>
        <w:rPr>
          <w:i/>
        </w:rPr>
        <w:t xml:space="preserve">kênh </w:t>
      </w:r>
      <w:r>
        <w:rPr>
          <w:i/>
        </w:rPr>
        <w:t xml:space="preserve">chiếm </w:t>
      </w:r>
      <w:r>
        <w:rPr>
          <w:i/>
        </w:rPr>
        <w:t xml:space="preserve">hết </w:t>
      </w:r>
      <w:r>
        <w:rPr>
          <w:i/>
        </w:rPr>
        <w:t xml:space="preserve">nửa </w:t>
      </w:r>
      <w:r>
        <w:t xml:space="preserve">đường. </w:t>
      </w:r>
      <w:r>
        <w:br/>
      </w:r>
      <w:r>
        <w:rPr>
          <w:b/>
        </w:rPr>
        <w:t xml:space="preserve">to </w:t>
      </w:r>
      <w:r>
        <w:rPr>
          <w:b/>
        </w:rPr>
        <w:t xml:space="preserve">lớn </w:t>
      </w:r>
      <w:r>
        <w:rPr>
          <w:i/>
        </w:rPr>
        <w:t xml:space="preserve">tính từ </w:t>
      </w:r>
      <w:r>
        <w:t xml:space="preserve">To </w:t>
      </w:r>
      <w:r>
        <w:t xml:space="preserve">và </w:t>
      </w:r>
      <w:r>
        <w:t xml:space="preserve">lớn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Người </w:t>
      </w:r>
      <w:r>
        <w:rPr>
          <w:i/>
        </w:rPr>
        <w:t xml:space="preserve">to </w:t>
      </w:r>
      <w:r>
        <w:t xml:space="preserve">lớn </w:t>
      </w:r>
      <w:r>
        <w:rPr>
          <w:i/>
        </w:rPr>
        <w:t xml:space="preserve">như </w:t>
      </w:r>
      <w:r>
        <w:rPr>
          <w:i/>
        </w:rPr>
        <w:t xml:space="preserve">hộ </w:t>
      </w:r>
      <w:r>
        <w:rPr>
          <w:i/>
        </w:rPr>
        <w:t xml:space="preserve">pháp. </w:t>
      </w:r>
      <w:r>
        <w:t xml:space="preserve">ý </w:t>
      </w:r>
      <w:r>
        <w:t xml:space="preserve">nghĩa </w:t>
      </w:r>
      <w:r>
        <w:t xml:space="preserve">to </w:t>
      </w:r>
      <w:r>
        <w:t xml:space="preserve">lớn. </w:t>
      </w:r>
      <w:r>
        <w:rPr>
          <w:i/>
        </w:rPr>
        <w:t xml:space="preserve">Sức </w:t>
      </w:r>
      <w:r>
        <w:t xml:space="preserve">mạnh </w:t>
      </w:r>
      <w:r>
        <w:rPr>
          <w:i/>
        </w:rPr>
        <w:t xml:space="preserve">to </w:t>
      </w:r>
      <w:r>
        <w:t xml:space="preserve">lớn. </w:t>
      </w:r>
      <w:r>
        <w:br w:type="page"/>
      </w:r>
      <w:r>
        <w:rPr>
          <w:b/>
        </w:rPr>
        <w:t xml:space="preserve">to </w:t>
      </w:r>
      <w:r>
        <w:rPr>
          <w:b/>
        </w:rPr>
        <w:t xml:space="preserve">mồm </w:t>
      </w:r>
      <w:r>
        <w:rPr>
          <w:i/>
        </w:rPr>
        <w:t xml:space="preserve">tính từ </w:t>
      </w:r>
      <w:r>
        <w:t xml:space="preserve">(khẩu ngữ). </w:t>
      </w:r>
      <w:r>
        <w:t xml:space="preserve">Lớn </w:t>
      </w:r>
      <w:r>
        <w:t xml:space="preserve">tiếng </w:t>
      </w:r>
      <w:r>
        <w:t xml:space="preserve">và </w:t>
      </w:r>
      <w:r>
        <w:t xml:space="preserve">tranh </w:t>
      </w:r>
      <w:r>
        <w:t xml:space="preserve">lấy </w:t>
      </w:r>
      <w:r>
        <w:t xml:space="preserve">nói </w:t>
      </w:r>
      <w:r>
        <w:t xml:space="preserve">nhiều, </w:t>
      </w:r>
      <w:r>
        <w:t xml:space="preserve">tỏ </w:t>
      </w:r>
      <w:r>
        <w:t xml:space="preserve">ra </w:t>
      </w:r>
      <w:r>
        <w:t xml:space="preserve">chẳng </w:t>
      </w:r>
      <w:r>
        <w:t xml:space="preserve">kiêng </w:t>
      </w:r>
      <w:r>
        <w:t xml:space="preserve">nể </w:t>
      </w:r>
      <w:r>
        <w:t xml:space="preserve">gì </w:t>
      </w:r>
      <w:r>
        <w:t xml:space="preserve">ai. </w:t>
      </w:r>
      <w:r>
        <w:t xml:space="preserve">Chỉ </w:t>
      </w:r>
      <w:r>
        <w:t xml:space="preserve">được </w:t>
      </w:r>
      <w:r>
        <w:t xml:space="preserve">cái </w:t>
      </w:r>
      <w:r>
        <w:t xml:space="preserve">to </w:t>
      </w:r>
      <w:r>
        <w:rPr>
          <w:i/>
        </w:rPr>
        <w:t xml:space="preserve">môm </w:t>
      </w:r>
      <w:r>
        <w:rPr>
          <w:i/>
        </w:rPr>
        <w:t xml:space="preserve">cãi. </w:t>
      </w:r>
      <w:r>
        <w:br/>
      </w:r>
      <w:r>
        <w:rPr>
          <w:b/>
        </w:rPr>
        <w:t xml:space="preserve">to </w:t>
      </w:r>
      <w:r>
        <w:rPr>
          <w:b/>
        </w:rPr>
        <w:t xml:space="preserve">nhỏ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Nói </w:t>
      </w:r>
      <w:r>
        <w:t xml:space="preserve">nhỏ </w:t>
      </w:r>
      <w:r>
        <w:t xml:space="preserve">với </w:t>
      </w:r>
      <w:r>
        <w:t xml:space="preserve">nhau </w:t>
      </w:r>
      <w:r>
        <w:t xml:space="preserve">chuyện </w:t>
      </w:r>
      <w:r>
        <w:t xml:space="preserve">nọ </w:t>
      </w:r>
      <w:r>
        <w:t xml:space="preserve">chuyện </w:t>
      </w:r>
      <w:r>
        <w:t xml:space="preserve">kia, </w:t>
      </w:r>
      <w:r>
        <w:t xml:space="preserve">vẻ </w:t>
      </w:r>
      <w:r>
        <w:t xml:space="preserve">bí </w:t>
      </w:r>
      <w:r>
        <w:t xml:space="preserve">mật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Thì </w:t>
      </w:r>
      <w:r>
        <w:t xml:space="preserve">thào </w:t>
      </w:r>
      <w:r>
        <w:rPr>
          <w:i/>
        </w:rPr>
        <w:t xml:space="preserve">to </w:t>
      </w:r>
      <w:r>
        <w:rPr>
          <w:i/>
        </w:rPr>
        <w:t xml:space="preserve">nhỏ. </w:t>
      </w:r>
      <w:r>
        <w:rPr>
          <w:i/>
        </w:rPr>
        <w:t xml:space="preserve">TÏ </w:t>
      </w:r>
      <w:r>
        <w:rPr>
          <w:i/>
        </w:rPr>
        <w:t xml:space="preserve">tê </w:t>
      </w:r>
      <w:r>
        <w:t xml:space="preserve">to </w:t>
      </w:r>
      <w:r>
        <w:rPr>
          <w:i/>
        </w:rPr>
        <w:t xml:space="preserve">nhỏ </w:t>
      </w:r>
      <w:r>
        <w:rPr>
          <w:i/>
        </w:rPr>
        <w:t xml:space="preserve">với </w:t>
      </w:r>
      <w:r>
        <w:t xml:space="preserve">nhau </w:t>
      </w:r>
      <w:r>
        <w:t xml:space="preserve">suốt </w:t>
      </w:r>
      <w:r>
        <w:t xml:space="preserve">buổi. </w:t>
      </w:r>
      <w:r>
        <w:br/>
      </w:r>
      <w:r>
        <w:rPr>
          <w:b/>
        </w:rPr>
        <w:t xml:space="preserve">to </w:t>
      </w:r>
      <w:r>
        <w:rPr>
          <w:b/>
        </w:rPr>
        <w:t xml:space="preserve">sùx. </w:t>
      </w:r>
      <w:r>
        <w:rPr>
          <w:b/>
        </w:rPr>
        <w:t xml:space="preserve">ío </w:t>
      </w:r>
      <w:r>
        <w:rPr>
          <w:b/>
        </w:rPr>
        <w:t xml:space="preserve">xù. </w:t>
      </w:r>
      <w:r>
        <w:br/>
      </w:r>
      <w:r>
        <w:rPr>
          <w:b/>
        </w:rPr>
        <w:t xml:space="preserve">to </w:t>
      </w:r>
      <w:r>
        <w:rPr>
          <w:b/>
        </w:rPr>
        <w:t xml:space="preserve">sụ </w:t>
      </w:r>
      <w:r>
        <w:rPr>
          <w:i/>
        </w:rPr>
        <w:t xml:space="preserve">tính từ </w:t>
      </w:r>
      <w:r>
        <w:t xml:space="preserve">(khẩu ngữ). </w:t>
      </w:r>
      <w:r>
        <w:t xml:space="preserve">To </w:t>
      </w:r>
      <w:r>
        <w:t xml:space="preserve">quá </w:t>
      </w:r>
      <w:r>
        <w:t xml:space="preserve">mức, </w:t>
      </w:r>
      <w:r>
        <w:t xml:space="preserve">vẻ </w:t>
      </w:r>
      <w:r>
        <w:t xml:space="preserve">nặng </w:t>
      </w:r>
      <w:r>
        <w:t xml:space="preserve">nề. </w:t>
      </w:r>
      <w:r>
        <w:rPr>
          <w:i/>
        </w:rPr>
        <w:t xml:space="preserve">Đeo </w:t>
      </w:r>
      <w:r>
        <w:t xml:space="preserve">chiếc </w:t>
      </w:r>
      <w:r>
        <w:rPr>
          <w:i/>
        </w:rPr>
        <w:t xml:space="preserve">balô </w:t>
      </w:r>
      <w:r>
        <w:rPr>
          <w:i/>
        </w:rPr>
        <w:t xml:space="preserve">to </w:t>
      </w:r>
      <w:r>
        <w:t xml:space="preserve">sụ. </w:t>
      </w:r>
      <w:r>
        <w:t xml:space="preserve">Con </w:t>
      </w:r>
      <w:r>
        <w:t xml:space="preserve">lợn </w:t>
      </w:r>
      <w:r>
        <w:t xml:space="preserve">to </w:t>
      </w:r>
      <w:r>
        <w:rPr>
          <w:i/>
        </w:rPr>
        <w:t xml:space="preserve">sụ, </w:t>
      </w:r>
      <w:r>
        <w:rPr>
          <w:i/>
        </w:rPr>
        <w:t xml:space="preserve">nặng </w:t>
      </w:r>
      <w:r>
        <w:t xml:space="preserve">trên </w:t>
      </w:r>
      <w:r>
        <w:t xml:space="preserve">một </w:t>
      </w:r>
      <w:r>
        <w:t xml:space="preserve">tạ. </w:t>
      </w:r>
      <w:r>
        <w:br/>
      </w:r>
      <w:r>
        <w:rPr>
          <w:b/>
        </w:rPr>
        <w:t xml:space="preserve">to </w:t>
      </w:r>
      <w:r>
        <w:rPr>
          <w:b/>
        </w:rPr>
        <w:t xml:space="preserve">tát </w:t>
      </w:r>
      <w:r>
        <w:rPr>
          <w:i/>
        </w:rPr>
        <w:t xml:space="preserve">tính từ </w:t>
      </w:r>
      <w:r>
        <w:t xml:space="preserve">(khẩu ngữ). </w:t>
      </w:r>
      <w:r>
        <w:t xml:space="preserve">To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Công </w:t>
      </w:r>
      <w:r>
        <w:rPr>
          <w:i/>
        </w:rPr>
        <w:t xml:space="preserve">việc </w:t>
      </w:r>
      <w:r>
        <w:rPr>
          <w:i/>
        </w:rPr>
        <w:t xml:space="preserve">to </w:t>
      </w:r>
      <w:r>
        <w:rPr>
          <w:i/>
        </w:rPr>
        <w:t xml:space="preserve">tát. </w:t>
      </w:r>
      <w:r>
        <w:t xml:space="preserve">Ngôi </w:t>
      </w:r>
      <w:r>
        <w:rPr>
          <w:i/>
        </w:rPr>
        <w:t xml:space="preserve">nhà </w:t>
      </w:r>
      <w:r>
        <w:rPr>
          <w:i/>
        </w:rPr>
        <w:t xml:space="preserve">không </w:t>
      </w:r>
      <w:r>
        <w:t xml:space="preserve">lấy </w:t>
      </w:r>
      <w:r>
        <w:t xml:space="preserve">gì </w:t>
      </w:r>
      <w:r>
        <w:t xml:space="preserve">làm </w:t>
      </w:r>
      <w:r>
        <w:rPr>
          <w:i/>
        </w:rPr>
        <w:t xml:space="preserve">to </w:t>
      </w:r>
      <w:r>
        <w:rPr>
          <w:i/>
        </w:rPr>
        <w:t xml:space="preserve">tát. </w:t>
      </w:r>
      <w:r>
        <w:br/>
      </w:r>
      <w:r>
        <w:rPr>
          <w:b/>
        </w:rPr>
        <w:t xml:space="preserve">to </w:t>
      </w:r>
      <w:r>
        <w:rPr>
          <w:b/>
        </w:rPr>
        <w:t xml:space="preserve">tiếng </w:t>
      </w:r>
      <w:r>
        <w:rPr>
          <w:i/>
        </w:rPr>
        <w:t xml:space="preserve">tính từ </w:t>
      </w:r>
      <w:r>
        <w:t xml:space="preserve">Lớn </w:t>
      </w:r>
      <w:r>
        <w:t xml:space="preserve">tiếng </w:t>
      </w:r>
      <w:r>
        <w:t xml:space="preserve">cãi </w:t>
      </w:r>
      <w:r>
        <w:t xml:space="preserve">cọ </w:t>
      </w:r>
      <w:r>
        <w:t xml:space="preserve">nhau. </w:t>
      </w:r>
      <w:r>
        <w:rPr>
          <w:i/>
        </w:rPr>
        <w:t xml:space="preserve">Hai </w:t>
      </w:r>
      <w:r>
        <w:rPr>
          <w:i/>
        </w:rPr>
        <w:t xml:space="preserve">người </w:t>
      </w:r>
      <w:r>
        <w:rPr>
          <w:i/>
        </w:rPr>
        <w:t xml:space="preserve">‡o </w:t>
      </w:r>
      <w:r>
        <w:t xml:space="preserve">tiếng </w:t>
      </w:r>
      <w:r>
        <w:rPr>
          <w:i/>
        </w:rPr>
        <w:t xml:space="preserve">với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to </w:t>
      </w:r>
      <w:r>
        <w:rPr>
          <w:b/>
        </w:rPr>
        <w:t xml:space="preserve">tổ </w:t>
      </w:r>
      <w:r>
        <w:rPr>
          <w:b/>
        </w:rPr>
        <w:t xml:space="preserve">bố </w:t>
      </w:r>
      <w:r>
        <w:rPr>
          <w:i/>
        </w:rPr>
        <w:t xml:space="preserve">tính từ </w:t>
      </w:r>
      <w:r>
        <w:t xml:space="preserve">(thøt.). </w:t>
      </w:r>
      <w:r>
        <w:t xml:space="preserve">xem </w:t>
      </w:r>
      <w:r>
        <w:t xml:space="preserve">tổ </w:t>
      </w:r>
      <w:r>
        <w:t xml:space="preserve">bố. </w:t>
      </w:r>
      <w:r>
        <w:br/>
      </w:r>
      <w:r>
        <w:rPr>
          <w:b/>
        </w:rPr>
        <w:t xml:space="preserve">to </w:t>
      </w:r>
      <w:r>
        <w:rPr>
          <w:b/>
        </w:rPr>
        <w:t xml:space="preserve">tướng </w:t>
      </w:r>
      <w:r>
        <w:rPr>
          <w:i/>
        </w:rPr>
        <w:t xml:space="preserve">tính từ </w:t>
      </w:r>
      <w:r>
        <w:t xml:space="preserve">(khẩu ngữ). </w:t>
      </w:r>
      <w:r>
        <w:t xml:space="preserve">Rất </w:t>
      </w:r>
      <w:r>
        <w:t xml:space="preserve">to, </w:t>
      </w:r>
      <w:r>
        <w:t xml:space="preserve">hơn </w:t>
      </w:r>
      <w:r>
        <w:t xml:space="preserve">hẳn </w:t>
      </w:r>
      <w:r>
        <w:t xml:space="preserve">mức </w:t>
      </w:r>
      <w:r>
        <w:t xml:space="preserve">bình </w:t>
      </w:r>
      <w:r>
        <w:t xml:space="preserve">thường. </w:t>
      </w:r>
      <w:r>
        <w:rPr>
          <w:i/>
        </w:rPr>
        <w:t xml:space="preserve">Quả </w:t>
      </w:r>
      <w:r>
        <w:rPr>
          <w:i/>
        </w:rPr>
        <w:t xml:space="preserve">dưa </w:t>
      </w:r>
      <w:r>
        <w:t xml:space="preserve">to </w:t>
      </w:r>
      <w:r>
        <w:rPr>
          <w:i/>
        </w:rPr>
        <w:t xml:space="preserve">tướng. </w:t>
      </w:r>
      <w:r>
        <w:t xml:space="preserve">Một </w:t>
      </w:r>
      <w:r>
        <w:rPr>
          <w:i/>
        </w:rPr>
        <w:t xml:space="preserve">dấu </w:t>
      </w:r>
      <w:r>
        <w:t xml:space="preserve">hỏi </w:t>
      </w:r>
      <w:r>
        <w:rPr>
          <w:i/>
        </w:rPr>
        <w:t xml:space="preserve">to </w:t>
      </w:r>
      <w:r>
        <w:t xml:space="preserve">tướng. </w:t>
      </w:r>
      <w:r>
        <w:br/>
      </w:r>
      <w:r>
        <w:rPr>
          <w:b/>
        </w:rPr>
        <w:t xml:space="preserve">to </w:t>
      </w:r>
      <w:r>
        <w:rPr>
          <w:b/>
        </w:rPr>
        <w:t xml:space="preserve">xù </w:t>
      </w:r>
      <w:r>
        <w:rPr>
          <w:i/>
        </w:rPr>
        <w:t xml:space="preserve">tính từ </w:t>
      </w:r>
      <w:r>
        <w:t xml:space="preserve">(khẩu ngữ). </w:t>
      </w:r>
      <w:r>
        <w:t xml:space="preserve">To </w:t>
      </w:r>
      <w:r>
        <w:t xml:space="preserve">quá </w:t>
      </w:r>
      <w:r>
        <w:t xml:space="preserve">cỡ </w:t>
      </w:r>
      <w:r>
        <w:t xml:space="preserve">và </w:t>
      </w:r>
      <w:r>
        <w:t xml:space="preserve">thô, </w:t>
      </w:r>
      <w:r>
        <w:t xml:space="preserve">không </w:t>
      </w:r>
      <w:r>
        <w:t xml:space="preserve">đẹp. </w:t>
      </w:r>
      <w:r>
        <w:rPr>
          <w:i/>
        </w:rPr>
        <w:t xml:space="preserve">Sợi </w:t>
      </w:r>
      <w:r>
        <w:rPr>
          <w:i/>
        </w:rPr>
        <w:t xml:space="preserve">to </w:t>
      </w:r>
      <w:r>
        <w:t xml:space="preserve">xù. </w:t>
      </w:r>
      <w:r>
        <w:rPr>
          <w:i/>
        </w:rPr>
        <w:t xml:space="preserve">Bàn </w:t>
      </w:r>
      <w:r>
        <w:rPr>
          <w:i/>
        </w:rPr>
        <w:t xml:space="preserve">tay </w:t>
      </w:r>
      <w:r>
        <w:rPr>
          <w:i/>
        </w:rPr>
        <w:t xml:space="preserve">to </w:t>
      </w:r>
      <w:r>
        <w:t xml:space="preserve">xù. </w:t>
      </w:r>
      <w:r>
        <w:br/>
      </w:r>
      <w:r>
        <w:rPr>
          <w:b/>
        </w:rPr>
        <w:t xml:space="preserve">tò </w:t>
      </w:r>
      <w:r>
        <w:rPr>
          <w:b/>
        </w:rPr>
        <w:t xml:space="preserve">he </w:t>
      </w:r>
      <w:r>
        <w:rPr>
          <w:i/>
        </w:rPr>
        <w:t xml:space="preserve">danh từ </w:t>
      </w:r>
      <w:r>
        <w:t xml:space="preserve">Đồ </w:t>
      </w:r>
      <w:r>
        <w:t xml:space="preserve">chơi </w:t>
      </w:r>
      <w:r>
        <w:t xml:space="preserve">của </w:t>
      </w:r>
      <w:r>
        <w:t xml:space="preserve">trẻ </w:t>
      </w:r>
      <w:r>
        <w:t xml:space="preserve">em, </w:t>
      </w:r>
      <w:r>
        <w:t xml:space="preserve">hình </w:t>
      </w:r>
      <w:r>
        <w:t xml:space="preserve">các </w:t>
      </w:r>
      <w:r>
        <w:t xml:space="preserve">con </w:t>
      </w:r>
      <w:r>
        <w:t xml:space="preserve">vật </w:t>
      </w:r>
      <w:r>
        <w:t xml:space="preserve">làm </w:t>
      </w:r>
      <w:r>
        <w:t xml:space="preserve">bằng </w:t>
      </w:r>
      <w:r>
        <w:rPr>
          <w:i/>
        </w:rPr>
        <w:t xml:space="preserve">bột </w:t>
      </w:r>
      <w:r>
        <w:t xml:space="preserve">hấp </w:t>
      </w:r>
      <w:r>
        <w:t xml:space="preserve">chín, </w:t>
      </w:r>
      <w:r>
        <w:t xml:space="preserve">có </w:t>
      </w:r>
      <w:r>
        <w:t xml:space="preserve">nhuộm </w:t>
      </w:r>
      <w:r>
        <w:t xml:space="preserve">màu. </w:t>
      </w:r>
      <w:r>
        <w:t xml:space="preserve">Cái </w:t>
      </w:r>
      <w:r>
        <w:t xml:space="preserve">tò </w:t>
      </w:r>
      <w:r>
        <w:t xml:space="preserve">he. </w:t>
      </w:r>
      <w:r>
        <w:br/>
      </w:r>
      <w:r>
        <w:rPr>
          <w:b/>
        </w:rPr>
        <w:t xml:space="preserve">tò </w:t>
      </w:r>
      <w:r>
        <w:rPr>
          <w:b/>
        </w:rPr>
        <w:t xml:space="preserve">mò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Thích </w:t>
      </w:r>
      <w:r>
        <w:t xml:space="preserve">tìm </w:t>
      </w:r>
      <w:r>
        <w:t xml:space="preserve">tòi, </w:t>
      </w:r>
      <w:r>
        <w:t xml:space="preserve">dò </w:t>
      </w:r>
      <w:r>
        <w:t xml:space="preserve">hỏi </w:t>
      </w:r>
      <w:r>
        <w:t xml:space="preserve">để </w:t>
      </w:r>
      <w:r>
        <w:t xml:space="preserve">biết </w:t>
      </w:r>
      <w:r>
        <w:t xml:space="preserve">bất </w:t>
      </w:r>
      <w:r>
        <w:t xml:space="preserve">cứ </w:t>
      </w:r>
      <w:r>
        <w:t xml:space="preserve">điều </w:t>
      </w:r>
      <w:r>
        <w:t xml:space="preserve">gì, </w:t>
      </w:r>
      <w:r>
        <w:t xml:space="preserve">có </w:t>
      </w:r>
      <w:r>
        <w:t xml:space="preserve">quan </w:t>
      </w:r>
      <w:r>
        <w:t xml:space="preserve">hệ </w:t>
      </w:r>
      <w:r>
        <w:t xml:space="preserve">hay </w:t>
      </w:r>
      <w:r>
        <w:t xml:space="preserve">không </w:t>
      </w:r>
      <w:r>
        <w:t xml:space="preserve">quan </w:t>
      </w:r>
      <w:r>
        <w:t xml:space="preserve">hệ </w:t>
      </w:r>
      <w:r>
        <w:t xml:space="preserve">đến </w:t>
      </w:r>
      <w:r>
        <w:rPr>
          <w:i/>
        </w:rPr>
        <w:t xml:space="preserve">mình. </w:t>
      </w:r>
      <w:r>
        <w:t xml:space="preserve">Cặp </w:t>
      </w:r>
      <w:r>
        <w:rPr>
          <w:i/>
        </w:rPr>
        <w:t xml:space="preserve">mắt </w:t>
      </w:r>
      <w:r>
        <w:rPr>
          <w:i/>
        </w:rPr>
        <w:t xml:space="preserve">tò </w:t>
      </w:r>
      <w:r>
        <w:t xml:space="preserve">mò. </w:t>
      </w:r>
      <w:r>
        <w:rPr>
          <w:i/>
        </w:rPr>
        <w:t xml:space="preserve">Tò </w:t>
      </w:r>
      <w:r>
        <w:rPr>
          <w:i/>
        </w:rPr>
        <w:t xml:space="preserve">mò </w:t>
      </w:r>
      <w:r>
        <w:t xml:space="preserve">chuyện </w:t>
      </w:r>
      <w:r>
        <w:t xml:space="preserve">riêng </w:t>
      </w:r>
      <w:r>
        <w:t xml:space="preserve">của </w:t>
      </w:r>
      <w:r>
        <w:rPr>
          <w:i/>
        </w:rPr>
        <w:t xml:space="preserve">người </w:t>
      </w:r>
      <w:r>
        <w:rPr>
          <w:i/>
        </w:rPr>
        <w:t xml:space="preserve">khác. </w:t>
      </w:r>
      <w:r>
        <w:t xml:space="preserve">Tính </w:t>
      </w:r>
      <w:r>
        <w:t xml:space="preserve">hay </w:t>
      </w:r>
      <w:r>
        <w:rPr>
          <w:i/>
        </w:rPr>
        <w:t xml:space="preserve">tồ </w:t>
      </w:r>
      <w:r>
        <w:t xml:space="preserve">mò. </w:t>
      </w:r>
      <w:r>
        <w:t xml:space="preserve">tò </w:t>
      </w:r>
      <w:r>
        <w:t xml:space="preserve">te, </w:t>
      </w:r>
      <w:r>
        <w:t xml:space="preserve">tt.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kèn </w:t>
      </w:r>
      <w:r>
        <w:t xml:space="preserve">thổi. </w:t>
      </w:r>
      <w:r>
        <w:t xml:space="preserve">Kèn </w:t>
      </w:r>
      <w:r>
        <w:t xml:space="preserve">thối </w:t>
      </w:r>
      <w:r>
        <w:t xml:space="preserve">tò </w:t>
      </w:r>
      <w:r>
        <w:t xml:space="preserve">te. </w:t>
      </w:r>
      <w:r>
        <w:br/>
      </w:r>
      <w:r>
        <w:rPr>
          <w:b/>
        </w:rPr>
        <w:t xml:space="preserve">tò </w:t>
      </w:r>
      <w:r>
        <w:rPr>
          <w:b/>
        </w:rPr>
        <w:t xml:space="preserve">te,p. </w:t>
      </w:r>
      <w:r>
        <w:t xml:space="preserve">(kng.; </w:t>
      </w:r>
      <w:r>
        <w:t xml:space="preserve">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t xml:space="preserve">Tỏ </w:t>
      </w:r>
      <w:r>
        <w:t xml:space="preserve">ra </w:t>
      </w:r>
      <w:r>
        <w:t xml:space="preserve">rất </w:t>
      </w:r>
      <w:r>
        <w:t xml:space="preserve">ngơ </w:t>
      </w:r>
      <w:r>
        <w:t xml:space="preserve">ngác. </w:t>
      </w:r>
      <w:r>
        <w:t xml:space="preserve">Lính </w:t>
      </w:r>
      <w:r>
        <w:rPr>
          <w:i/>
        </w:rPr>
        <w:t xml:space="preserve">mới </w:t>
      </w:r>
      <w:r>
        <w:t xml:space="preserve">tò </w:t>
      </w:r>
      <w:r>
        <w:rPr>
          <w:i/>
        </w:rPr>
        <w:t xml:space="preserve">te. </w:t>
      </w:r>
      <w:r>
        <w:t xml:space="preserve">Ngẩn </w:t>
      </w:r>
      <w:r>
        <w:t xml:space="preserve">tò </w:t>
      </w:r>
      <w:r>
        <w:rPr>
          <w:i/>
        </w:rPr>
        <w:t xml:space="preserve">te*. </w:t>
      </w:r>
      <w:r>
        <w:br/>
      </w:r>
      <w:r>
        <w:rPr>
          <w:b/>
        </w:rPr>
        <w:t xml:space="preserve">tò </w:t>
      </w:r>
      <w:r>
        <w:rPr>
          <w:b/>
        </w:rPr>
        <w:t xml:space="preserve">vò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Loài </w:t>
      </w:r>
      <w:r>
        <w:t xml:space="preserve">ong </w:t>
      </w:r>
      <w:r>
        <w:t xml:space="preserve">nhỏ </w:t>
      </w:r>
      <w:r>
        <w:t xml:space="preserve">có </w:t>
      </w:r>
      <w:r>
        <w:t xml:space="preserve">cuống </w:t>
      </w:r>
      <w:r>
        <w:t xml:space="preserve">bụng </w:t>
      </w:r>
      <w:r>
        <w:t xml:space="preserve">dài, </w:t>
      </w:r>
      <w:r>
        <w:t xml:space="preserve">làm </w:t>
      </w:r>
      <w:r>
        <w:t xml:space="preserve">tổ </w:t>
      </w:r>
      <w:r>
        <w:t xml:space="preserve">bằng </w:t>
      </w:r>
      <w:r>
        <w:t xml:space="preserve">đất </w:t>
      </w:r>
      <w:r>
        <w:t xml:space="preserve">nhão </w:t>
      </w:r>
      <w:r>
        <w:t xml:space="preserve">bám </w:t>
      </w:r>
      <w:r>
        <w:t xml:space="preserve">trên </w:t>
      </w:r>
      <w:r>
        <w:t xml:space="preserve">vách </w:t>
      </w:r>
      <w:r>
        <w:t xml:space="preserve">hay </w:t>
      </w:r>
      <w:r>
        <w:t xml:space="preserve">mái </w:t>
      </w:r>
      <w:r>
        <w:t xml:space="preserve">nhà, </w:t>
      </w:r>
      <w:r>
        <w:t xml:space="preserve">thường </w:t>
      </w:r>
      <w:r>
        <w:t xml:space="preserve">bắt </w:t>
      </w:r>
      <w:r>
        <w:t xml:space="preserve">nhện </w:t>
      </w:r>
      <w:r>
        <w:t xml:space="preserve">và </w:t>
      </w:r>
      <w:r>
        <w:t xml:space="preserve">các </w:t>
      </w:r>
      <w:r>
        <w:t xml:space="preserve">sâu </w:t>
      </w:r>
      <w:r>
        <w:t xml:space="preserve">bọ </w:t>
      </w:r>
      <w:r>
        <w:t xml:space="preserve">khác </w:t>
      </w:r>
      <w:r>
        <w:t xml:space="preserve">làm </w:t>
      </w:r>
      <w:r>
        <w:t xml:space="preserve">thức </w:t>
      </w:r>
      <w:r>
        <w:t xml:space="preserve">ăn </w:t>
      </w:r>
      <w:r>
        <w:t xml:space="preserve">dự </w:t>
      </w:r>
      <w:r>
        <w:t xml:space="preserve">trữ </w:t>
      </w:r>
      <w:r>
        <w:t xml:space="preserve">cho </w:t>
      </w:r>
      <w:r>
        <w:t xml:space="preserve">con </w:t>
      </w:r>
      <w:r>
        <w:t xml:space="preserve">non. </w:t>
      </w:r>
      <w:r>
        <w:rPr>
          <w:i/>
        </w:rPr>
        <w:t xml:space="preserve">Tổ </w:t>
      </w:r>
      <w:r>
        <w:t xml:space="preserve">tò </w:t>
      </w:r>
      <w:r>
        <w:t xml:space="preserve">uò. </w:t>
      </w:r>
      <w:r>
        <w:rPr>
          <w:b/>
        </w:rPr>
        <w:t xml:space="preserve">2 </w:t>
      </w:r>
      <w:r>
        <w:t xml:space="preserve">(dùng </w:t>
      </w:r>
      <w:r>
        <w:t xml:space="preserve">sau </w:t>
      </w:r>
      <w:r>
        <w:t xml:space="preserve">d.,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Hình </w:t>
      </w:r>
      <w:r>
        <w:t xml:space="preserve">cung, </w:t>
      </w:r>
      <w:r>
        <w:t xml:space="preserve">giống </w:t>
      </w:r>
      <w:r>
        <w:t xml:space="preserve">như </w:t>
      </w:r>
      <w:r>
        <w:t xml:space="preserve">hình </w:t>
      </w:r>
      <w:r>
        <w:t xml:space="preserve">tổ </w:t>
      </w:r>
      <w:r>
        <w:t xml:space="preserve">tò </w:t>
      </w:r>
      <w:r>
        <w:t xml:space="preserve">vò. </w:t>
      </w:r>
      <w:r>
        <w:t xml:space="preserve">Cửa </w:t>
      </w:r>
      <w:r>
        <w:rPr>
          <w:i/>
        </w:rPr>
        <w:t xml:space="preserve">tò </w:t>
      </w:r>
      <w:r>
        <w:t xml:space="preserve">uò*. </w:t>
      </w:r>
      <w:r>
        <w:t xml:space="preserve">Cổng </w:t>
      </w:r>
      <w:r>
        <w:t xml:space="preserve">tò </w:t>
      </w:r>
      <w:r>
        <w:t xml:space="preserve">uò. </w:t>
      </w:r>
      <w:r>
        <w:rPr>
          <w:i/>
        </w:rPr>
        <w:t xml:space="preserve">Lỗ </w:t>
      </w:r>
      <w:r>
        <w:t xml:space="preserve">tò </w:t>
      </w:r>
      <w:r>
        <w:t xml:space="preserve">uò </w:t>
      </w:r>
      <w:r>
        <w:t xml:space="preserve">để </w:t>
      </w:r>
      <w:r>
        <w:t xml:space="preserve">thông </w:t>
      </w:r>
      <w:r>
        <w:rPr>
          <w:i/>
        </w:rPr>
        <w:t xml:space="preserve">hơi. </w:t>
      </w:r>
      <w:r>
        <w:br/>
      </w:r>
      <w:r>
        <w:rPr>
          <w:b/>
        </w:rPr>
        <w:t xml:space="preserve">tỏ </w:t>
      </w:r>
      <w:r>
        <w:rPr>
          <w:b/>
        </w:rPr>
        <w:t xml:space="preserve">Ì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Sáng </w:t>
      </w:r>
      <w:r>
        <w:t xml:space="preserve">rõ, </w:t>
      </w:r>
      <w:r>
        <w:t xml:space="preserve">soi </w:t>
      </w:r>
      <w:r>
        <w:t xml:space="preserve">rõ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ánh </w:t>
      </w:r>
      <w:r>
        <w:t xml:space="preserve">trăng, </w:t>
      </w:r>
      <w:r>
        <w:t xml:space="preserve">ánh </w:t>
      </w:r>
      <w:r>
        <w:t xml:space="preserve">đèn). </w:t>
      </w:r>
      <w:r>
        <w:t xml:space="preserve">Trăng </w:t>
      </w:r>
      <w:r>
        <w:rPr>
          <w:i/>
        </w:rPr>
        <w:t xml:space="preserve">tỏ. </w:t>
      </w:r>
      <w:r>
        <w:t xml:space="preserve">Khêu </w:t>
      </w:r>
      <w:r>
        <w:t xml:space="preserve">tỏ </w:t>
      </w:r>
      <w:r>
        <w:rPr>
          <w:i/>
        </w:rPr>
        <w:t xml:space="preserve">ngọn </w:t>
      </w:r>
      <w:r>
        <w:rPr>
          <w:i/>
        </w:rPr>
        <w:t xml:space="preserve">đèn. </w:t>
      </w:r>
      <w:r>
        <w:t xml:space="preserve">Sáng </w:t>
      </w:r>
      <w:r>
        <w:rPr>
          <w:i/>
        </w:rPr>
        <w:t xml:space="preserve">chưa </w:t>
      </w:r>
      <w:r>
        <w:t xml:space="preserve">tỏ </w:t>
      </w:r>
      <w:r>
        <w:rPr>
          <w:i/>
        </w:rPr>
        <w:t xml:space="preserve">mặt </w:t>
      </w:r>
      <w:r>
        <w:rPr>
          <w:i/>
        </w:rPr>
        <w:t xml:space="preserve">người. </w:t>
      </w:r>
      <w:r>
        <w:rPr>
          <w:b/>
        </w:rPr>
        <w:t xml:space="preserve">2 </w:t>
      </w:r>
      <w:r>
        <w:t xml:space="preserve">(ít dùng). </w:t>
      </w:r>
      <w:r>
        <w:t xml:space="preserve">(Mắt, </w:t>
      </w:r>
      <w:r>
        <w:t xml:space="preserve">tai </w:t>
      </w:r>
      <w:r>
        <w:t xml:space="preserve">người </w:t>
      </w:r>
      <w:r>
        <w:t xml:space="preserve">già </w:t>
      </w:r>
      <w:r>
        <w:t xml:space="preserve">cả) </w:t>
      </w:r>
      <w:r>
        <w:t xml:space="preserve">vẫn </w:t>
      </w:r>
      <w:r>
        <w:t xml:space="preserve">còn </w:t>
      </w:r>
      <w:r>
        <w:t xml:space="preserve">tỉnh, </w:t>
      </w:r>
      <w:r>
        <w:t xml:space="preserve">còn </w:t>
      </w:r>
      <w:r>
        <w:t xml:space="preserve">nhìn, </w:t>
      </w:r>
      <w:r>
        <w:t xml:space="preserve">nghe </w:t>
      </w:r>
      <w:r>
        <w:t xml:space="preserve">được </w:t>
      </w:r>
      <w:r>
        <w:t xml:space="preserve">rõ. </w:t>
      </w:r>
      <w:r>
        <w:t xml:space="preserve">Mắt </w:t>
      </w:r>
      <w:r>
        <w:t xml:space="preserve">ông </w:t>
      </w:r>
      <w:r>
        <w:rPr>
          <w:i/>
        </w:rPr>
        <w:t xml:space="preserve">cụ </w:t>
      </w:r>
      <w:r>
        <w:t xml:space="preserve">cồn </w:t>
      </w:r>
      <w:r>
        <w:t xml:space="preserve">tỏ </w:t>
      </w:r>
      <w:r>
        <w:t xml:space="preserve">lắm. </w:t>
      </w:r>
      <w:r>
        <w:t xml:space="preserve">Còn </w:t>
      </w:r>
      <w:r>
        <w:rPr>
          <w:i/>
        </w:rPr>
        <w:t xml:space="preserve">tỏ </w:t>
      </w:r>
      <w:r>
        <w:rPr>
          <w:i/>
        </w:rPr>
        <w:t xml:space="preserve">tai </w:t>
      </w:r>
      <w:r>
        <w:t xml:space="preserve">nên </w:t>
      </w:r>
      <w:r>
        <w:t xml:space="preserve">cứ </w:t>
      </w:r>
      <w:r>
        <w:t xml:space="preserve">nghe </w:t>
      </w:r>
      <w:r>
        <w:t xml:space="preserve">rõ </w:t>
      </w:r>
      <w:r>
        <w:rPr>
          <w:i/>
        </w:rPr>
        <w:t xml:space="preserve">môn </w:t>
      </w:r>
      <w:r>
        <w:t xml:space="preserve">một. </w:t>
      </w:r>
      <w:r>
        <w:t xml:space="preserve">II </w:t>
      </w:r>
      <w:r>
        <w:t xml:space="preserve">động từ </w:t>
      </w:r>
      <w:r>
        <w:rPr>
          <w:b/>
        </w:rPr>
        <w:t xml:space="preserve">1 </w:t>
      </w:r>
      <w:r>
        <w:t xml:space="preserve">Hiểu </w:t>
      </w:r>
      <w:r>
        <w:t xml:space="preserve">rõ, </w:t>
      </w:r>
      <w:r>
        <w:t xml:space="preserve">biết </w:t>
      </w:r>
      <w:r>
        <w:t xml:space="preserve">rõ. </w:t>
      </w:r>
      <w:r>
        <w:t xml:space="preserve">Chưa </w:t>
      </w:r>
      <w:r>
        <w:rPr>
          <w:i/>
        </w:rPr>
        <w:t xml:space="preserve">tường </w:t>
      </w:r>
      <w:r>
        <w:t xml:space="preserve">mặt </w:t>
      </w:r>
      <w:r>
        <w:t xml:space="preserve">tỏ </w:t>
      </w:r>
      <w:r>
        <w:rPr>
          <w:i/>
        </w:rPr>
        <w:t xml:space="preserve">tên. </w:t>
      </w:r>
      <w:r>
        <w:t xml:space="preserve">Trong </w:t>
      </w:r>
      <w:r>
        <w:t xml:space="preserve">nhà </w:t>
      </w:r>
      <w:r>
        <w:rPr>
          <w:i/>
        </w:rPr>
        <w:t xml:space="preserve">chưa </w:t>
      </w:r>
      <w:r>
        <w:t xml:space="preserve">tỏ </w:t>
      </w:r>
      <w:r>
        <w:t xml:space="preserve">ngoài </w:t>
      </w:r>
      <w:r>
        <w:t xml:space="preserve">ngõ </w:t>
      </w:r>
      <w:r>
        <w:rPr>
          <w:i/>
        </w:rPr>
        <w:t xml:space="preserve">đã </w:t>
      </w:r>
      <w:r>
        <w:t xml:space="preserve">tường </w:t>
      </w:r>
      <w:r>
        <w:t xml:space="preserve">(tục ngữ). </w:t>
      </w:r>
      <w:r>
        <w:rPr>
          <w:b/>
        </w:rPr>
        <w:t xml:space="preserve">2 </w:t>
      </w:r>
      <w:r>
        <w:t xml:space="preserve">Bộc </w:t>
      </w:r>
      <w:r>
        <w:t xml:space="preserve">lộ, </w:t>
      </w:r>
      <w:r>
        <w:t xml:space="preserve">giãi </w:t>
      </w:r>
      <w:r>
        <w:t xml:space="preserve">bày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biết </w:t>
      </w:r>
      <w:r>
        <w:t xml:space="preserve">rõ. </w:t>
      </w:r>
      <w:r>
        <w:t xml:space="preserve">7ó </w:t>
      </w:r>
      <w:r>
        <w:t xml:space="preserve">nỗi </w:t>
      </w:r>
      <w:r>
        <w:t xml:space="preserve">niềm </w:t>
      </w:r>
      <w:r>
        <w:t xml:space="preserve">tâm </w:t>
      </w:r>
      <w:r>
        <w:t xml:space="preserve">sự. </w:t>
      </w:r>
      <w:r>
        <w:t xml:space="preserve">Tỏ </w:t>
      </w:r>
      <w:r>
        <w:t xml:space="preserve">tình. </w:t>
      </w:r>
      <w:r>
        <w:rPr>
          <w:b/>
        </w:rPr>
        <w:t xml:space="preserve">3 </w:t>
      </w:r>
      <w:r>
        <w:t xml:space="preserve">Biểu </w:t>
      </w:r>
      <w:r>
        <w:t xml:space="preserve">hiện </w:t>
      </w:r>
      <w:r>
        <w:t xml:space="preserve">ra </w:t>
      </w:r>
      <w:r>
        <w:t xml:space="preserve">bằng </w:t>
      </w:r>
      <w:r>
        <w:t xml:space="preserve">cử </w:t>
      </w:r>
      <w:r>
        <w:t xml:space="preserve">chỉ, </w:t>
      </w:r>
      <w:r>
        <w:t xml:space="preserve">nét </w:t>
      </w:r>
      <w:r>
        <w:t xml:space="preserve">mặt, </w:t>
      </w:r>
      <w:r>
        <w:t xml:space="preserve">v.v.,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thấy </w:t>
      </w:r>
      <w:r>
        <w:t xml:space="preserve">rõ. </w:t>
      </w:r>
      <w:r>
        <w:t xml:space="preserve">7ó </w:t>
      </w:r>
      <w:r>
        <w:t xml:space="preserve">thái </w:t>
      </w:r>
      <w:r>
        <w:t xml:space="preserve">độ </w:t>
      </w:r>
      <w:r>
        <w:rPr>
          <w:i/>
        </w:rPr>
        <w:t xml:space="preserve">đồng </w:t>
      </w:r>
      <w:r>
        <w:t xml:space="preserve">tình. </w:t>
      </w:r>
      <w:r>
        <w:br/>
      </w:r>
      <w:r>
        <w:rPr>
          <w:b/>
        </w:rPr>
        <w:t xml:space="preserve">tỏ </w:t>
      </w:r>
      <w:r>
        <w:rPr>
          <w:b/>
        </w:rPr>
        <w:t xml:space="preserve">bày </w:t>
      </w:r>
      <w:r>
        <w:rPr>
          <w:i/>
        </w:rPr>
        <w:t xml:space="preserve">động từ </w:t>
      </w:r>
      <w:r>
        <w:t xml:space="preserve">Như </w:t>
      </w:r>
      <w:r>
        <w:t xml:space="preserve">bày </w:t>
      </w:r>
      <w:r>
        <w:rPr>
          <w:i/>
        </w:rPr>
        <w:t xml:space="preserve">tỏ. </w:t>
      </w:r>
      <w:r>
        <w:rPr>
          <w:i/>
        </w:rPr>
        <w:t xml:space="preserve">Tỏ </w:t>
      </w:r>
      <w:r>
        <w:t xml:space="preserve">bày </w:t>
      </w:r>
      <w:r>
        <w:rPr>
          <w:i/>
        </w:rPr>
        <w:t xml:space="preserve">tâm </w:t>
      </w:r>
      <w:r>
        <w:rPr>
          <w:i/>
        </w:rPr>
        <w:t xml:space="preserve">sự. </w:t>
      </w:r>
      <w:r>
        <w:br/>
      </w:r>
      <w:r>
        <w:rPr>
          <w:b/>
        </w:rPr>
        <w:t xml:space="preserve">tỏ </w:t>
      </w:r>
      <w:r>
        <w:rPr>
          <w:b/>
        </w:rPr>
        <w:t xml:space="preserve">tường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Biết </w:t>
      </w:r>
      <w:r>
        <w:t xml:space="preserve">tường </w:t>
      </w:r>
      <w:r>
        <w:rPr>
          <w:i/>
        </w:rPr>
        <w:t xml:space="preserve">tận. </w:t>
      </w:r>
      <w:r>
        <w:t xml:space="preserve">Tó </w:t>
      </w:r>
      <w:r>
        <w:t xml:space="preserve">tường </w:t>
      </w:r>
      <w:r>
        <w:t xml:space="preserve">thực </w:t>
      </w:r>
      <w:r>
        <w:rPr>
          <w:i/>
        </w:rPr>
        <w:t xml:space="preserve">hu. </w:t>
      </w:r>
      <w:r>
        <w:t xml:space="preserve">II </w:t>
      </w:r>
      <w:r>
        <w:t xml:space="preserve">tính từ </w:t>
      </w:r>
      <w:r>
        <w:t xml:space="preserve">Rõ </w:t>
      </w:r>
      <w:r>
        <w:t xml:space="preserve">ràng, </w:t>
      </w:r>
      <w:r>
        <w:t xml:space="preserve">tường </w:t>
      </w:r>
      <w:r>
        <w:t xml:space="preserve">tận. </w:t>
      </w:r>
      <w:r>
        <w:rPr>
          <w:i/>
        </w:rPr>
        <w:t xml:space="preserve">Biết </w:t>
      </w:r>
      <w:r>
        <w:t xml:space="preserve">rất </w:t>
      </w:r>
      <w:r>
        <w:t xml:space="preserve">tỏ </w:t>
      </w:r>
      <w:r>
        <w:rPr>
          <w:i/>
        </w:rPr>
        <w:t xml:space="preserve">tường. </w:t>
      </w:r>
      <w:r>
        <w:t xml:space="preserve">Kể </w:t>
      </w:r>
      <w:r>
        <w:t xml:space="preserve">lại </w:t>
      </w:r>
      <w:r>
        <w:t xml:space="preserve">tỏ </w:t>
      </w:r>
      <w:r>
        <w:rPr>
          <w:i/>
        </w:rPr>
        <w:t xml:space="preserve">tường. </w:t>
      </w:r>
      <w:r>
        <w:br/>
      </w:r>
      <w:r>
        <w:rPr>
          <w:b/>
        </w:rPr>
        <w:t xml:space="preserve">tỏ </w:t>
      </w:r>
      <w:r>
        <w:rPr>
          <w:b/>
        </w:rPr>
        <w:t xml:space="preserve">vẻ </w:t>
      </w:r>
      <w:r>
        <w:rPr>
          <w:i/>
        </w:rPr>
        <w:t xml:space="preserve">động từ </w:t>
      </w:r>
      <w:r>
        <w:t xml:space="preserve">Biểu </w:t>
      </w:r>
      <w:r>
        <w:t xml:space="preserve">hiện </w:t>
      </w:r>
      <w:r>
        <w:t xml:space="preserve">ra </w:t>
      </w:r>
      <w:r>
        <w:t xml:space="preserve">bề </w:t>
      </w:r>
      <w:r>
        <w:t xml:space="preserve">ngoài </w:t>
      </w:r>
      <w:r>
        <w:t xml:space="preserve">một </w:t>
      </w:r>
      <w:r>
        <w:t xml:space="preserve">thái </w:t>
      </w:r>
      <w:r>
        <w:t xml:space="preserve">độ </w:t>
      </w:r>
      <w:r>
        <w:t xml:space="preserve">hay </w:t>
      </w:r>
      <w:r>
        <w:t xml:space="preserve">một </w:t>
      </w:r>
      <w:r>
        <w:t xml:space="preserve">trạng </w:t>
      </w:r>
      <w:r>
        <w:t xml:space="preserve">thái </w:t>
      </w:r>
      <w:r>
        <w:t xml:space="preserve">tình </w:t>
      </w:r>
      <w:r>
        <w:t xml:space="preserve">cảm </w:t>
      </w:r>
      <w:r>
        <w:t xml:space="preserve">nào </w:t>
      </w:r>
      <w:r>
        <w:t xml:space="preserve">đó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thấy </w:t>
      </w:r>
      <w:r>
        <w:t xml:space="preserve">rõ. </w:t>
      </w:r>
      <w:r>
        <w:t xml:space="preserve">Gật </w:t>
      </w:r>
      <w:r>
        <w:t xml:space="preserve">đầu </w:t>
      </w:r>
      <w:r>
        <w:t xml:space="preserve">tỏ </w:t>
      </w:r>
      <w:r>
        <w:t xml:space="preserve">uẻ </w:t>
      </w:r>
      <w:r>
        <w:rPr>
          <w:i/>
        </w:rPr>
        <w:t xml:space="preserve">bằng </w:t>
      </w:r>
      <w:r>
        <w:t xml:space="preserve">lòng. </w:t>
      </w:r>
      <w:r>
        <w:rPr>
          <w:i/>
        </w:rPr>
        <w:t xml:space="preserve">Tỏ </w:t>
      </w:r>
      <w:r>
        <w:rPr>
          <w:i/>
        </w:rPr>
        <w:t xml:space="preserve">uẻ </w:t>
      </w:r>
      <w:r>
        <w:t xml:space="preserve">hăng </w:t>
      </w:r>
      <w:r>
        <w:t xml:space="preserve">hái. </w:t>
      </w:r>
      <w:r>
        <w:br/>
      </w:r>
      <w:r>
        <w:rPr>
          <w:b/>
        </w:rPr>
        <w:t xml:space="preserve">tó, </w:t>
      </w:r>
      <w:r>
        <w:rPr>
          <w:i/>
        </w:rPr>
        <w:t xml:space="preserve">danh từ </w:t>
      </w:r>
      <w:r>
        <w:t xml:space="preserve">(phương ngữ). </w:t>
      </w:r>
      <w:r>
        <w:t xml:space="preserve">Nạng </w:t>
      </w:r>
      <w:r>
        <w:t xml:space="preserve">hoặc </w:t>
      </w:r>
      <w:r>
        <w:t xml:space="preserve">giá </w:t>
      </w:r>
      <w:r>
        <w:t xml:space="preserve">để </w:t>
      </w:r>
      <w:r>
        <w:t xml:space="preserve">chống, </w:t>
      </w:r>
      <w:r>
        <w:t xml:space="preserve">đỡ </w:t>
      </w:r>
      <w:r>
        <w:t xml:space="preserve">tạm </w:t>
      </w:r>
      <w:r>
        <w:t xml:space="preserve">thời. </w:t>
      </w:r>
      <w:r>
        <w:rPr>
          <w:i/>
        </w:rPr>
        <w:t xml:space="preserve">Chống </w:t>
      </w:r>
      <w:r>
        <w:rPr>
          <w:i/>
        </w:rPr>
        <w:t xml:space="preserve">tó </w:t>
      </w:r>
      <w:r>
        <w:rPr>
          <w:i/>
        </w:rPr>
        <w:t xml:space="preserve">uào </w:t>
      </w:r>
      <w:r>
        <w:t xml:space="preserve">càng </w:t>
      </w:r>
      <w:r>
        <w:t xml:space="preserve">xe. </w:t>
      </w:r>
      <w:r>
        <w:br/>
      </w:r>
      <w:r>
        <w:rPr>
          <w:b/>
        </w:rPr>
        <w:t xml:space="preserve">tó,d. </w:t>
      </w:r>
      <w:r>
        <w:t xml:space="preserve">(ph.; </w:t>
      </w:r>
      <w:r>
        <w:t xml:space="preserve">ít dùng). </w:t>
      </w:r>
      <w:r>
        <w:t xml:space="preserve">Gùi </w:t>
      </w:r>
      <w:r>
        <w:t xml:space="preserve">nhỏ. </w:t>
      </w:r>
      <w:r>
        <w:br/>
      </w:r>
      <w:r>
        <w:rPr>
          <w:b/>
        </w:rPr>
        <w:t xml:space="preserve">toa, </w:t>
      </w:r>
      <w:r>
        <w:rPr>
          <w:i/>
        </w:rPr>
        <w:t xml:space="preserve">danh từ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tải </w:t>
      </w:r>
      <w:r>
        <w:t xml:space="preserve">chạy </w:t>
      </w:r>
      <w:r>
        <w:t xml:space="preserve">trên </w:t>
      </w:r>
      <w:r>
        <w:t xml:space="preserve">đường </w:t>
      </w:r>
      <w:r>
        <w:t xml:space="preserve">ray, </w:t>
      </w:r>
      <w:r>
        <w:t xml:space="preserve">do </w:t>
      </w:r>
      <w:r>
        <w:t xml:space="preserve">đầu </w:t>
      </w:r>
      <w:r>
        <w:t xml:space="preserve">máy </w:t>
      </w:r>
      <w:r>
        <w:t xml:space="preserve">xe </w:t>
      </w:r>
      <w:r>
        <w:t xml:space="preserve">lửa </w:t>
      </w:r>
      <w:r>
        <w:t xml:space="preserve">hay </w:t>
      </w:r>
      <w:r>
        <w:t xml:space="preserve">xe </w:t>
      </w:r>
      <w:r>
        <w:t xml:space="preserve">điện </w:t>
      </w:r>
      <w:r>
        <w:t xml:space="preserve">kéo, </w:t>
      </w:r>
      <w:r>
        <w:t xml:space="preserve">để </w:t>
      </w:r>
      <w:r>
        <w:t xml:space="preserve">chở </w:t>
      </w:r>
      <w:r>
        <w:t xml:space="preserve">người </w:t>
      </w:r>
      <w:r>
        <w:t xml:space="preserve">hoặc </w:t>
      </w:r>
      <w:r>
        <w:t xml:space="preserve">hàng </w:t>
      </w:r>
      <w:r>
        <w:t xml:space="preserve">hoá. </w:t>
      </w:r>
      <w:r>
        <w:t xml:space="preserve">Toa </w:t>
      </w:r>
      <w:r>
        <w:t xml:space="preserve">xe </w:t>
      </w:r>
      <w:r>
        <w:rPr>
          <w:i/>
        </w:rPr>
        <w:t xml:space="preserve">lửa. </w:t>
      </w:r>
      <w:r>
        <w:br/>
      </w:r>
      <w:r>
        <w:rPr>
          <w:b/>
        </w:rPr>
        <w:t xml:space="preserve">toa,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hình </w:t>
      </w:r>
      <w:r>
        <w:t xml:space="preserve">phễu </w:t>
      </w:r>
      <w:r>
        <w:t xml:space="preserve">đặt </w:t>
      </w:r>
      <w:r>
        <w:t xml:space="preserve">ngược </w:t>
      </w:r>
      <w:r>
        <w:rPr>
          <w:i/>
        </w:rPr>
        <w:t xml:space="preserve">ở </w:t>
      </w:r>
      <w:r>
        <w:t xml:space="preserve">bên </w:t>
      </w:r>
      <w:r>
        <w:t xml:space="preserve">trên </w:t>
      </w:r>
      <w:r>
        <w:t xml:space="preserve">bếp </w:t>
      </w:r>
      <w:r>
        <w:t xml:space="preserve">để </w:t>
      </w:r>
      <w:r>
        <w:t xml:space="preserve">dẫn </w:t>
      </w:r>
      <w:r>
        <w:t xml:space="preserve">khói </w:t>
      </w:r>
      <w:r>
        <w:t xml:space="preserve">vào </w:t>
      </w:r>
      <w:r>
        <w:t xml:space="preserve">ống </w:t>
      </w:r>
      <w:r>
        <w:t xml:space="preserve">khói.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hình </w:t>
      </w:r>
      <w:r>
        <w:t xml:space="preserve">phễu </w:t>
      </w:r>
      <w:r>
        <w:t xml:space="preserve">ở </w:t>
      </w:r>
      <w:r>
        <w:t xml:space="preserve">quạt </w:t>
      </w:r>
      <w:r>
        <w:t xml:space="preserve">hòm </w:t>
      </w:r>
      <w:r>
        <w:t xml:space="preserve">để </w:t>
      </w:r>
      <w:r>
        <w:t xml:space="preserve">đổ </w:t>
      </w:r>
      <w:r>
        <w:t xml:space="preserve">thóc </w:t>
      </w:r>
      <w:r>
        <w:t xml:space="preserve">cho </w:t>
      </w:r>
      <w:r>
        <w:t xml:space="preserve">chảy </w:t>
      </w:r>
      <w:r>
        <w:t xml:space="preserve">xuống </w:t>
      </w:r>
      <w:r>
        <w:t xml:space="preserve">từ </w:t>
      </w:r>
      <w:r>
        <w:t xml:space="preserve">từ </w:t>
      </w:r>
      <w:r>
        <w:t xml:space="preserve">khi </w:t>
      </w:r>
      <w:r>
        <w:t xml:space="preserve">quạt. </w:t>
      </w:r>
      <w:r>
        <w:br/>
      </w:r>
      <w:r>
        <w:rPr>
          <w:b/>
        </w:rPr>
        <w:t xml:space="preserve">toa. </w:t>
      </w:r>
      <w:r>
        <w:rPr>
          <w:i/>
        </w:rPr>
        <w:t xml:space="preserve">danh từ </w:t>
      </w:r>
      <w:r>
        <w:t xml:space="preserve">(cũ, </w:t>
      </w:r>
      <w:r>
        <w:t xml:space="preserve">hoặc </w:t>
      </w:r>
      <w:r>
        <w:t xml:space="preserve">phương ngữ). </w:t>
      </w:r>
      <w:r>
        <w:t xml:space="preserve">Đơn </w:t>
      </w:r>
      <w:r>
        <w:t xml:space="preserve">(của </w:t>
      </w:r>
      <w:r>
        <w:t xml:space="preserve">thầy </w:t>
      </w:r>
      <w:r>
        <w:t xml:space="preserve">thuốc). </w:t>
      </w:r>
      <w:r>
        <w:t xml:space="preserve">Toa </w:t>
      </w:r>
      <w:r>
        <w:t xml:space="preserve">thuốc. </w:t>
      </w:r>
      <w:r>
        <w:br/>
      </w:r>
      <w:r>
        <w:rPr>
          <w:b/>
        </w:rPr>
        <w:t xml:space="preserve">toa </w:t>
      </w:r>
      <w:r>
        <w:rPr>
          <w:b/>
        </w:rPr>
        <w:t xml:space="preserve">lét </w:t>
      </w:r>
      <w:r>
        <w:rPr>
          <w:i/>
        </w:rPr>
        <w:t xml:space="preserve">cũng viết </w:t>
      </w:r>
      <w:r>
        <w:t xml:space="preserve">toi </w:t>
      </w:r>
      <w:r>
        <w:t xml:space="preserve">let. </w:t>
      </w:r>
      <w:r>
        <w:t xml:space="preserve">danh từ </w:t>
      </w:r>
      <w:r>
        <w:t xml:space="preserve">BuỒng </w:t>
      </w:r>
      <w:r>
        <w:t xml:space="preserve">có </w:t>
      </w:r>
      <w:r>
        <w:t xml:space="preserve">các </w:t>
      </w:r>
      <w:r>
        <w:t xml:space="preserve">thiết </w:t>
      </w:r>
      <w:r>
        <w:t xml:space="preserve">bị </w:t>
      </w:r>
      <w:r>
        <w:t xml:space="preserve">như </w:t>
      </w:r>
      <w:r>
        <w:t xml:space="preserve">gương, </w:t>
      </w:r>
      <w:r>
        <w:t xml:space="preserve">lavabo, </w:t>
      </w:r>
      <w:r>
        <w:t xml:space="preserve">bệ </w:t>
      </w:r>
      <w:r>
        <w:t xml:space="preserve">xí,... </w:t>
      </w:r>
      <w:r>
        <w:t xml:space="preserve">chuyên </w:t>
      </w:r>
      <w:r>
        <w:t xml:space="preserve">dùng </w:t>
      </w:r>
      <w:r>
        <w:t xml:space="preserve">cho </w:t>
      </w:r>
      <w:r>
        <w:t xml:space="preserve">nhu </w:t>
      </w:r>
      <w:r>
        <w:t xml:space="preserve">cầu </w:t>
      </w:r>
      <w:r>
        <w:t xml:space="preserve">vệ </w:t>
      </w:r>
      <w:r>
        <w:t xml:space="preserve">sinh </w:t>
      </w:r>
      <w:r>
        <w:t xml:space="preserve">cá </w:t>
      </w:r>
      <w:r>
        <w:t xml:space="preserve">nhân. </w:t>
      </w:r>
      <w:r>
        <w:br/>
      </w:r>
      <w:r>
        <w:rPr>
          <w:b/>
        </w:rPr>
        <w:t xml:space="preserve">toa </w:t>
      </w:r>
      <w:r>
        <w:rPr>
          <w:b/>
        </w:rPr>
        <w:t xml:space="preserve">rập </w:t>
      </w:r>
      <w:r>
        <w:rPr>
          <w:i/>
        </w:rPr>
        <w:t xml:space="preserve">động từ </w:t>
      </w:r>
      <w:r>
        <w:t xml:space="preserve">(khẩu ngữ). </w:t>
      </w:r>
      <w:r>
        <w:t xml:space="preserve">Ăn </w:t>
      </w:r>
      <w:r>
        <w:t xml:space="preserve">cánh, </w:t>
      </w:r>
      <w:r>
        <w:t xml:space="preserve">câu </w:t>
      </w:r>
      <w:r>
        <w:t xml:space="preserve">kết </w:t>
      </w:r>
      <w:r>
        <w:t xml:space="preserve">với </w:t>
      </w:r>
      <w:r>
        <w:t xml:space="preserve">nhau. </w:t>
      </w:r>
      <w:r>
        <w:rPr>
          <w:i/>
        </w:rPr>
        <w:t xml:space="preserve">7oa </w:t>
      </w:r>
      <w:r>
        <w:rPr>
          <w:i/>
        </w:rPr>
        <w:t xml:space="preserve">rập </w:t>
      </w:r>
      <w:r>
        <w:rPr>
          <w:i/>
        </w:rPr>
        <w:t xml:space="preserve">với </w:t>
      </w:r>
      <w:r>
        <w:t xml:space="preserve">nhau </w:t>
      </w:r>
      <w:r>
        <w:rPr>
          <w:i/>
        </w:rPr>
        <w:t xml:space="preserve">vu </w:t>
      </w:r>
      <w:r>
        <w:t xml:space="preserve">cáo </w:t>
      </w:r>
      <w:r>
        <w:rPr>
          <w:i/>
        </w:rPr>
        <w:t xml:space="preserve">người </w:t>
      </w:r>
      <w:r>
        <w:t xml:space="preserve">ngay. </w:t>
      </w:r>
      <w:r>
        <w:br/>
      </w:r>
      <w:r>
        <w:rPr>
          <w:b/>
        </w:rPr>
        <w:t xml:space="preserve">toà,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những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 </w:t>
      </w:r>
      <w:r>
        <w:t xml:space="preserve">có </w:t>
      </w:r>
      <w:r>
        <w:t xml:space="preserve">quy </w:t>
      </w:r>
      <w:r>
        <w:t xml:space="preserve">mô </w:t>
      </w:r>
      <w:r>
        <w:t xml:space="preserve">lớn. </w:t>
      </w:r>
      <w:r>
        <w:t xml:space="preserve">7oà </w:t>
      </w:r>
      <w:r>
        <w:rPr>
          <w:i/>
        </w:rPr>
        <w:t xml:space="preserve">lâu </w:t>
      </w:r>
      <w:r>
        <w:t xml:space="preserve">đài. </w:t>
      </w:r>
      <w:r>
        <w:rPr>
          <w:i/>
        </w:rPr>
        <w:t xml:space="preserve">Toà </w:t>
      </w:r>
      <w:r>
        <w:t xml:space="preserve">thành </w:t>
      </w:r>
      <w:r>
        <w:rPr>
          <w:i/>
        </w:rPr>
        <w:t xml:space="preserve">cổ. </w:t>
      </w:r>
      <w:r>
        <w:t xml:space="preserve">Toà </w:t>
      </w:r>
      <w:r>
        <w:t xml:space="preserve">nhà </w:t>
      </w:r>
      <w:r>
        <w:t xml:space="preserve">quốc </w:t>
      </w:r>
      <w:r>
        <w:t xml:space="preserve">hội. </w:t>
      </w:r>
      <w:r>
        <w:rPr>
          <w:b/>
        </w:rPr>
        <w:t xml:space="preserve">2 </w:t>
      </w:r>
      <w:r>
        <w:t xml:space="preserve">Nơi </w:t>
      </w:r>
      <w:r>
        <w:t xml:space="preserve">làm </w:t>
      </w:r>
      <w:r>
        <w:t xml:space="preserve">việc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cơ </w:t>
      </w:r>
      <w:r>
        <w:t xml:space="preserve">quan </w:t>
      </w:r>
      <w:r>
        <w:t xml:space="preserve">cấp </w:t>
      </w:r>
      <w:r>
        <w:t xml:space="preserve">cao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thực </w:t>
      </w:r>
      <w:r>
        <w:t xml:space="preserve">dân. </w:t>
      </w:r>
      <w:r>
        <w:rPr>
          <w:i/>
        </w:rPr>
        <w:t xml:space="preserve">Toà </w:t>
      </w:r>
      <w:r>
        <w:t xml:space="preserve">đô </w:t>
      </w:r>
      <w:r>
        <w:t xml:space="preserve">sát. </w:t>
      </w:r>
      <w:r>
        <w:t xml:space="preserve">Toà </w:t>
      </w:r>
      <w:r>
        <w:t xml:space="preserve">sứ. </w:t>
      </w:r>
      <w:r>
        <w:t xml:space="preserve">Toà </w:t>
      </w:r>
      <w:r>
        <w:rPr>
          <w:i/>
        </w:rPr>
        <w:t xml:space="preserve">khâm </w:t>
      </w:r>
      <w:r>
        <w:t xml:space="preserve">(toà </w:t>
      </w:r>
      <w:r>
        <w:t xml:space="preserve">khâm </w:t>
      </w:r>
      <w:r>
        <w:t xml:space="preserve">sứ). </w:t>
      </w:r>
      <w:r>
        <w:br/>
      </w:r>
      <w:r>
        <w:rPr>
          <w:b/>
        </w:rPr>
        <w:t xml:space="preserve">toà,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Toà </w:t>
      </w:r>
      <w:r>
        <w:t xml:space="preserve">án </w:t>
      </w:r>
      <w:r>
        <w:t xml:space="preserve">(nói </w:t>
      </w:r>
      <w:r>
        <w:t xml:space="preserve">tắt). </w:t>
      </w:r>
      <w:r>
        <w:t xml:space="preserve">Ra </w:t>
      </w:r>
      <w:r>
        <w:t xml:space="preserve">toà. </w:t>
      </w:r>
      <w:r>
        <w:rPr>
          <w:i/>
        </w:rPr>
        <w:t xml:space="preserve">Toà </w:t>
      </w:r>
      <w:r>
        <w:rPr>
          <w:i/>
        </w:rPr>
        <w:t xml:space="preserve">mở </w:t>
      </w:r>
      <w:r>
        <w:rPr>
          <w:i/>
        </w:rPr>
        <w:t xml:space="preserve">phiên </w:t>
      </w:r>
      <w:r>
        <w:t xml:space="preserve">xử </w:t>
      </w:r>
      <w:r>
        <w:rPr>
          <w:i/>
        </w:rPr>
        <w:t xml:space="preserve">công </w:t>
      </w:r>
      <w:r>
        <w:rPr>
          <w:i/>
        </w:rPr>
        <w:t xml:space="preserve">khai. </w:t>
      </w:r>
      <w:r>
        <w:rPr>
          <w:b/>
        </w:rPr>
        <w:t xml:space="preserve">2 </w:t>
      </w:r>
      <w:r>
        <w:t xml:space="preserve">Toàn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người </w:t>
      </w:r>
      <w:r>
        <w:t xml:space="preserve">ngồi </w:t>
      </w:r>
      <w:r>
        <w:t xml:space="preserve">xét </w:t>
      </w:r>
      <w:r>
        <w:t xml:space="preserve">xử </w:t>
      </w:r>
      <w:r>
        <w:t xml:space="preserve">trong </w:t>
      </w:r>
      <w:r>
        <w:t xml:space="preserve">phiên </w:t>
      </w:r>
      <w:r>
        <w:t xml:space="preserve">toà. </w:t>
      </w:r>
      <w:r>
        <w:rPr>
          <w:i/>
        </w:rPr>
        <w:t xml:space="preserve">Toà </w:t>
      </w:r>
      <w:r>
        <w:rPr>
          <w:i/>
        </w:rPr>
        <w:t xml:space="preserve">tuyên </w:t>
      </w:r>
      <w:r>
        <w:t xml:space="preserve">án.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