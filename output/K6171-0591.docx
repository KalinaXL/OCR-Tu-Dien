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thanh </w:t>
      </w:r>
      <w:r>
        <w:rPr>
          <w:b/>
        </w:rPr>
        <w:t xml:space="preserve">thả </w:t>
      </w:r>
      <w:r>
        <w:rPr>
          <w:i/>
        </w:rPr>
        <w:t xml:space="preserve">tính từ </w:t>
      </w:r>
      <w:r>
        <w:t xml:space="preserve">(ít dùng). </w:t>
      </w:r>
      <w:r>
        <w:t xml:space="preserve">Thong </w:t>
      </w:r>
      <w:r>
        <w:t xml:space="preserve">thả, </w:t>
      </w:r>
      <w:r>
        <w:t xml:space="preserve">ung </w:t>
      </w:r>
      <w:r>
        <w:t xml:space="preserve">dung.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thản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nhẹ </w:t>
      </w:r>
      <w:r>
        <w:t xml:space="preserve">nhàng, </w:t>
      </w:r>
      <w:r>
        <w:t xml:space="preserve">thoải </w:t>
      </w:r>
      <w:r>
        <w:t xml:space="preserve">mái, </w:t>
      </w:r>
      <w:r>
        <w:t xml:space="preserve">vì </w:t>
      </w:r>
      <w:r>
        <w:t xml:space="preserve">trong </w:t>
      </w:r>
      <w:r>
        <w:t xml:space="preserve">lòng </w:t>
      </w:r>
      <w:r>
        <w:t xml:space="preserve">không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phải </w:t>
      </w:r>
      <w:r>
        <w:t xml:space="preserve">áy </w:t>
      </w:r>
      <w:r>
        <w:t xml:space="preserve">náy, </w:t>
      </w:r>
      <w:r>
        <w:t xml:space="preserve">lo </w:t>
      </w:r>
      <w:r>
        <w:t xml:space="preserve">nghĩ.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thanh </w:t>
      </w:r>
      <w:r>
        <w:t xml:space="preserve">thản.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Thế </w:t>
      </w:r>
      <w:r>
        <w:t xml:space="preserve">mạnh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đến. </w:t>
      </w:r>
      <w:r>
        <w:t xml:space="preserve">Gây </w:t>
      </w:r>
      <w:r>
        <w:t xml:space="preserve">thanh </w:t>
      </w:r>
      <w:r>
        <w:t xml:space="preserve">thế. </w:t>
      </w:r>
      <w:r>
        <w:t xml:space="preserve">Thanh </w:t>
      </w:r>
      <w:r>
        <w:t xml:space="preserve">thế </w:t>
      </w:r>
      <w: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Trời </w:t>
      </w:r>
      <w:r>
        <w:t xml:space="preserve">xanh;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màu </w:t>
      </w:r>
      <w:r>
        <w:t xml:space="preserve">xanh </w:t>
      </w:r>
      <w:r>
        <w:t xml:space="preserve">da </w:t>
      </w:r>
      <w:r>
        <w:t xml:space="preserve">trời </w:t>
      </w:r>
      <w:r>
        <w:t xml:space="preserve">nhạt. </w:t>
      </w:r>
      <w:r>
        <w:rPr>
          <w:i/>
        </w:rPr>
        <w:t xml:space="preserve">Màu </w:t>
      </w:r>
      <w:r>
        <w:t xml:space="preserve">thanh </w:t>
      </w:r>
      <w:r>
        <w:t xml:space="preserve">thiên. </w:t>
      </w:r>
      <w:r>
        <w:rPr>
          <w:b/>
        </w:rPr>
        <w:t xml:space="preserve">2 </w:t>
      </w:r>
      <w:r>
        <w:t xml:space="preserve">(ít dùng). </w:t>
      </w:r>
      <w:r>
        <w:t xml:space="preserve">Ban </w:t>
      </w:r>
      <w:r>
        <w:t xml:space="preserve">ngày </w:t>
      </w:r>
      <w:r>
        <w:rPr>
          <w:i/>
        </w:rPr>
        <w:t xml:space="preserve">ban </w:t>
      </w:r>
      <w:r>
        <w:rPr>
          <w:i/>
        </w:rPr>
        <w:t xml:space="preserve">mặt. </w:t>
      </w:r>
      <w:r>
        <w:rPr>
          <w:i/>
        </w:rPr>
        <w:t xml:space="preserve">Giữa </w:t>
      </w:r>
      <w:r>
        <w:rPr>
          <w:i/>
        </w:rPr>
        <w:t xml:space="preserve">thanh </w:t>
      </w:r>
      <w:r>
        <w:t xml:space="preserve">thiên.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thiên </w:t>
      </w:r>
      <w:r>
        <w:rPr>
          <w:b/>
        </w:rPr>
        <w:t xml:space="preserve">bạch </w:t>
      </w:r>
      <w:r>
        <w:rPr>
          <w:b/>
        </w:rPr>
        <w:t xml:space="preserve">nhật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ngày </w:t>
      </w:r>
      <w:r>
        <w:t xml:space="preserve">ban </w:t>
      </w:r>
      <w:r>
        <w:t xml:space="preserve">mặt; </w:t>
      </w:r>
      <w:r>
        <w:t xml:space="preserve">giữa </w:t>
      </w:r>
      <w:r>
        <w:t xml:space="preserve">ban </w:t>
      </w:r>
      <w:r>
        <w:t xml:space="preserve">ngày, </w:t>
      </w:r>
      <w:r>
        <w:t xml:space="preserve">trước </w:t>
      </w:r>
      <w:r>
        <w:t xml:space="preserve">mắt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thiếu </w:t>
      </w:r>
      <w:r>
        <w:rPr>
          <w:b/>
        </w:rPr>
        <w:t xml:space="preserve">niên </w:t>
      </w:r>
      <w:r>
        <w:rPr>
          <w:i/>
        </w:rPr>
        <w:t xml:space="preserve">danh từ </w:t>
      </w:r>
      <w:r>
        <w:t xml:space="preserve">Thanh </w:t>
      </w:r>
      <w:r>
        <w:t xml:space="preserve">niên </w:t>
      </w:r>
      <w:r>
        <w:t xml:space="preserve">và </w:t>
      </w:r>
      <w:r>
        <w:t xml:space="preserve">thiếu </w:t>
      </w:r>
      <w:r>
        <w:t xml:space="preserve">niên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thoả </w:t>
      </w:r>
      <w:r>
        <w:rPr>
          <w:i/>
        </w:rPr>
        <w:t xml:space="preserve">tính từ </w:t>
      </w:r>
      <w:r>
        <w:t xml:space="preserve">(ít dùng). </w:t>
      </w:r>
      <w:r>
        <w:t xml:space="preserve">Rất </w:t>
      </w:r>
      <w:r>
        <w:t xml:space="preserve">thanh </w:t>
      </w:r>
      <w:r>
        <w:t xml:space="preserve">thản, </w:t>
      </w:r>
      <w:r>
        <w:t xml:space="preserve">thoải </w:t>
      </w:r>
      <w:r>
        <w:t xml:space="preserve">mái. </w:t>
      </w:r>
      <w:r>
        <w:rPr>
          <w:i/>
        </w:rPr>
        <w:t xml:space="preserve">Thấy </w:t>
      </w:r>
      <w:r>
        <w:rPr>
          <w:i/>
        </w:rPr>
        <w:t xml:space="preserve">thanh </w:t>
      </w:r>
      <w:r>
        <w:rPr>
          <w:i/>
        </w:rPr>
        <w:t xml:space="preserve">thoả </w:t>
      </w:r>
      <w:r>
        <w:rPr>
          <w:i/>
        </w:rPr>
        <w:t xml:space="preserve">trong </w:t>
      </w:r>
      <w:r>
        <w:t xml:space="preserve">lòng.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thoát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(Dáng </w:t>
      </w:r>
      <w:r>
        <w:t xml:space="preserve">điệu, </w:t>
      </w:r>
      <w:r>
        <w:t xml:space="preserve">đường </w:t>
      </w:r>
      <w:r>
        <w:t xml:space="preserve">nét) </w:t>
      </w:r>
      <w:r>
        <w:t xml:space="preserve">mềm </w:t>
      </w:r>
      <w:r>
        <w:t xml:space="preserve">mại, </w:t>
      </w:r>
      <w:r>
        <w:t xml:space="preserve">không </w:t>
      </w:r>
      <w:r>
        <w:t xml:space="preserve">gò </w:t>
      </w:r>
      <w:r>
        <w:t xml:space="preserve">bó,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nhẹ </w:t>
      </w:r>
      <w:r>
        <w:t xml:space="preserve">nhàng, </w:t>
      </w:r>
      <w:r>
        <w:t xml:space="preserve">dễ </w:t>
      </w:r>
      <w:r>
        <w:t xml:space="preserve">ưa. </w:t>
      </w:r>
      <w:r>
        <w:rPr>
          <w:i/>
        </w:rPr>
        <w:t xml:space="preserve">Dáng </w:t>
      </w:r>
      <w:r>
        <w:t xml:space="preserve">người </w:t>
      </w:r>
      <w:r>
        <w:rPr>
          <w:i/>
        </w:rPr>
        <w:t xml:space="preserve">thanh </w:t>
      </w:r>
      <w:r>
        <w:rPr>
          <w:i/>
        </w:rPr>
        <w:t xml:space="preserve">thoát. </w:t>
      </w:r>
      <w:r>
        <w:t xml:space="preserve">Đường </w:t>
      </w:r>
      <w:r>
        <w:t xml:space="preserve">nét </w:t>
      </w:r>
      <w:r>
        <w:rPr>
          <w:i/>
        </w:rPr>
        <w:t xml:space="preserve">chạm </w:t>
      </w:r>
      <w:r>
        <w:rPr>
          <w:i/>
        </w:rPr>
        <w:t xml:space="preserve">trổ </w:t>
      </w:r>
      <w:r>
        <w:rPr>
          <w:i/>
        </w:rPr>
        <w:t xml:space="preserve">thanh </w:t>
      </w:r>
      <w:r>
        <w:rPr>
          <w:i/>
        </w:rPr>
        <w:t xml:space="preserve">thoát. </w:t>
      </w:r>
      <w:r>
        <w:rPr>
          <w:b/>
        </w:rPr>
        <w:t xml:space="preserve">2 </w:t>
      </w:r>
      <w:r>
        <w:t xml:space="preserve">(Lời </w:t>
      </w:r>
      <w:r>
        <w:t xml:space="preserve">văn) </w:t>
      </w:r>
      <w:r>
        <w:t xml:space="preserve">lưu </w:t>
      </w:r>
      <w:r>
        <w:t xml:space="preserve">loát, </w:t>
      </w:r>
      <w:r>
        <w:t xml:space="preserve">nhẹ </w:t>
      </w:r>
      <w:r>
        <w:t xml:space="preserve">nhàng, </w:t>
      </w:r>
      <w:r>
        <w:t xml:space="preserve">không </w:t>
      </w:r>
      <w:r>
        <w:t xml:space="preserve">gò </w:t>
      </w:r>
      <w:r>
        <w:t xml:space="preserve">bó, </w:t>
      </w:r>
      <w:r>
        <w:t xml:space="preserve">không </w:t>
      </w:r>
      <w:r>
        <w:t xml:space="preserve">khúc </w:t>
      </w:r>
      <w:r>
        <w:t xml:space="preserve">mắc. </w:t>
      </w:r>
      <w:r>
        <w:t xml:space="preserve">Lời </w:t>
      </w:r>
      <w:r>
        <w:t xml:space="preserve">thơ </w:t>
      </w:r>
      <w:r>
        <w:t xml:space="preserve">thanh </w:t>
      </w:r>
      <w:r>
        <w:rPr>
          <w:i/>
        </w:rPr>
        <w:t xml:space="preserve">thoát. </w:t>
      </w:r>
      <w:r>
        <w:rPr>
          <w:i/>
        </w:rPr>
        <w:t xml:space="preserve">Văn </w:t>
      </w:r>
      <w:r>
        <w:t xml:space="preserve">dịch </w:t>
      </w:r>
      <w:r>
        <w:rPr>
          <w:i/>
        </w:rPr>
        <w:t xml:space="preserve">thanh </w:t>
      </w:r>
      <w:r>
        <w:rPr>
          <w:i/>
        </w:rPr>
        <w:t xml:space="preserve">thoát. </w:t>
      </w:r>
      <w:r>
        <w:rPr>
          <w:b/>
        </w:rPr>
        <w:t xml:space="preserve">3 </w:t>
      </w:r>
      <w:r>
        <w:t xml:space="preserve">Thanh </w:t>
      </w:r>
      <w:r>
        <w:t xml:space="preserve">thản, </w:t>
      </w:r>
      <w:r>
        <w:t xml:space="preserve">nhẹ </w:t>
      </w:r>
      <w:r>
        <w:t xml:space="preserve">nhõm,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vướng </w:t>
      </w:r>
      <w:r>
        <w:t xml:space="preserve">mắc. </w:t>
      </w:r>
      <w:r>
        <w:rPr>
          <w:i/>
        </w:rPr>
        <w:t xml:space="preserve">Tâm </w:t>
      </w:r>
      <w:r>
        <w:t xml:space="preserve">hỗn </w:t>
      </w:r>
      <w:r>
        <w:rPr>
          <w:i/>
        </w:rPr>
        <w:t xml:space="preserve">thanh </w:t>
      </w:r>
      <w:r>
        <w:rPr>
          <w:i/>
        </w:rPr>
        <w:t xml:space="preserve">thoát </w:t>
      </w:r>
      <w:r>
        <w:rPr>
          <w:i/>
        </w:rPr>
        <w:t xml:space="preserve">Nói </w:t>
      </w:r>
      <w:r>
        <w:rPr>
          <w:i/>
        </w:rPr>
        <w:t xml:space="preserve">hết </w:t>
      </w:r>
      <w:r>
        <w:t xml:space="preserve">ra </w:t>
      </w:r>
      <w:r>
        <w:rPr>
          <w:i/>
        </w:rPr>
        <w:t xml:space="preserve">cho </w:t>
      </w:r>
      <w:r>
        <w:rPr>
          <w:i/>
        </w:rPr>
        <w:t xml:space="preserve">lòng </w:t>
      </w:r>
      <w:r>
        <w:rPr>
          <w:i/>
        </w:rPr>
        <w:t xml:space="preserve">được </w:t>
      </w:r>
      <w:r>
        <w:rPr>
          <w:i/>
        </w:rPr>
        <w:t xml:space="preserve">thanh </w:t>
      </w:r>
      <w:r>
        <w:rPr>
          <w:i/>
        </w:rPr>
        <w:t xml:space="preserve">thoát.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tịnh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yên </w:t>
      </w:r>
      <w:r>
        <w:t xml:space="preserve">tĩnh,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làm </w:t>
      </w:r>
      <w:r>
        <w:t xml:space="preserve">xao </w:t>
      </w:r>
      <w:r>
        <w:t xml:space="preserve">động, </w:t>
      </w:r>
      <w:r>
        <w:t xml:space="preserve">xao </w:t>
      </w:r>
      <w:r>
        <w:t xml:space="preserve">xuyến. </w:t>
      </w:r>
      <w:r>
        <w:t xml:space="preserve">Cảnh </w:t>
      </w:r>
      <w:r>
        <w:rPr>
          <w:i/>
        </w:rPr>
        <w:t xml:space="preserve">thanh </w:t>
      </w:r>
      <w:r>
        <w:t xml:space="preserve">tịnh </w:t>
      </w:r>
      <w:r>
        <w:t xml:space="preserve">của </w:t>
      </w:r>
      <w:r>
        <w:rPr>
          <w:i/>
        </w:rPr>
        <w:t xml:space="preserve">chùa. </w:t>
      </w:r>
      <w:r>
        <w:t xml:space="preserve">Lòng </w:t>
      </w:r>
      <w:r>
        <w:rPr>
          <w:i/>
        </w:rPr>
        <w:t xml:space="preserve">chanh </w:t>
      </w:r>
      <w:r>
        <w:t xml:space="preserve">tịnh </w:t>
      </w:r>
      <w:r>
        <w:t xml:space="preserve">(bóng (nghĩa bóng)).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toán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Chi </w:t>
      </w:r>
      <w:r>
        <w:t xml:space="preserve">trả </w:t>
      </w:r>
      <w:r>
        <w:t xml:space="preserve">bằng </w:t>
      </w:r>
      <w:r>
        <w:t xml:space="preserve">tiền </w:t>
      </w:r>
      <w:r>
        <w:t xml:space="preserve">giữa </w:t>
      </w:r>
      <w:r>
        <w:t xml:space="preserve">các </w:t>
      </w:r>
      <w:r>
        <w:t xml:space="preserve">bên </w:t>
      </w:r>
      <w:r>
        <w:t xml:space="preserve">trong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kinh </w:t>
      </w:r>
      <w:r>
        <w:t xml:space="preserve">tế </w:t>
      </w:r>
      <w:r>
        <w:t xml:space="preserve">nhất </w:t>
      </w:r>
      <w:r>
        <w:t xml:space="preserve">định. </w:t>
      </w:r>
      <w:r>
        <w:rPr>
          <w:i/>
        </w:rP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t xml:space="preserve">nợ. </w:t>
      </w:r>
      <w:r>
        <w:t xml:space="preserve">Cơ </w:t>
      </w:r>
      <w:r>
        <w:t xml:space="preserve">quan </w:t>
      </w:r>
      <w: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tiền </w:t>
      </w:r>
      <w:r>
        <w:rPr>
          <w:i/>
        </w:rPr>
        <w:t xml:space="preserve">đi </w:t>
      </w:r>
      <w:r>
        <w:t xml:space="preserve">công </w:t>
      </w:r>
      <w:r>
        <w:rPr>
          <w:i/>
        </w:rPr>
        <w:t xml:space="preserve">tác. </w:t>
      </w:r>
      <w:r>
        <w:t xml:space="preserve">Chứng </w:t>
      </w:r>
      <w:r>
        <w:t xml:space="preserve">từ </w:t>
      </w:r>
      <w:r>
        <w:t xml:space="preserve">thanh </w:t>
      </w:r>
      <w:r>
        <w:t xml:space="preserve">toán. </w:t>
      </w:r>
      <w:r>
        <w:rPr>
          <w:b/>
        </w:rPr>
        <w:t xml:space="preserve">2 </w:t>
      </w:r>
      <w:r>
        <w:t xml:space="preserve">Giải </w:t>
      </w:r>
      <w:r>
        <w:t xml:space="preserve">quyết </w:t>
      </w:r>
      <w:r>
        <w:t xml:space="preserve">cho </w:t>
      </w:r>
      <w:r>
        <w:t xml:space="preserve">xong </w:t>
      </w:r>
      <w:r>
        <w:t xml:space="preserve">cái </w:t>
      </w:r>
      <w:r>
        <w:t xml:space="preserve">còn </w:t>
      </w:r>
      <w:r>
        <w:t xml:space="preserve">tồn </w:t>
      </w:r>
      <w:r>
        <w:t xml:space="preserve">tại, </w:t>
      </w:r>
      <w:r>
        <w:t xml:space="preserve">gây </w:t>
      </w:r>
      <w:r>
        <w:t xml:space="preserve">vướng </w:t>
      </w:r>
      <w:r>
        <w:t xml:space="preserve">mắc, </w:t>
      </w:r>
      <w:r>
        <w:t xml:space="preserve">trở </w:t>
      </w:r>
      <w:r>
        <w:t xml:space="preserve">ngại. </w:t>
      </w:r>
      <w:r>
        <w:t xml:space="preserve">Thanh </w:t>
      </w:r>
      <w:r>
        <w:t xml:space="preserve">toán </w:t>
      </w:r>
      <w:r>
        <w:t xml:space="preserve">hậu </w:t>
      </w:r>
      <w:r>
        <w:t xml:space="preserve">quả </w:t>
      </w:r>
      <w:r>
        <w:t xml:space="preserve">của </w:t>
      </w:r>
      <w:r>
        <w:t xml:space="preserve">chiến </w:t>
      </w:r>
      <w:r>
        <w:t xml:space="preserve">tranh. </w:t>
      </w:r>
      <w:r>
        <w:rPr>
          <w:i/>
        </w:rPr>
        <w:t xml:space="preserve">Thanh </w:t>
      </w:r>
      <w:r>
        <w:rPr>
          <w:i/>
        </w:rPr>
        <w:t xml:space="preserve">toán </w:t>
      </w:r>
      <w:r>
        <w:t xml:space="preserve">mối </w:t>
      </w:r>
      <w:r>
        <w:t xml:space="preserve">thù </w:t>
      </w:r>
      <w:r>
        <w:t xml:space="preserve">riêng. </w:t>
      </w:r>
      <w:r>
        <w:rPr>
          <w:b/>
        </w:rPr>
        <w:t xml:space="preserve">3 </w:t>
      </w:r>
      <w:r>
        <w:t xml:space="preserve">(kng,). </w:t>
      </w:r>
      <w:r>
        <w:t xml:space="preserve">Diệt </w:t>
      </w:r>
      <w:r>
        <w:t xml:space="preserve">trừ </w:t>
      </w:r>
      <w:r>
        <w:t xml:space="preserve">nhau. </w:t>
      </w:r>
      <w:r>
        <w:rPr>
          <w:i/>
        </w:rPr>
        <w:t xml:space="preserve">Bọn </w:t>
      </w:r>
      <w:r>
        <w:rPr>
          <w:i/>
        </w:rPr>
        <w:t xml:space="preserve">cướp </w:t>
      </w:r>
      <w:r>
        <w:rPr>
          <w:i/>
        </w:rP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lẫn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tra </w:t>
      </w:r>
      <w:r>
        <w:rPr>
          <w:b/>
        </w:rPr>
        <w:t xml:space="preserve">I </w:t>
      </w:r>
      <w:r>
        <w:rPr>
          <w:b/>
        </w:rPr>
        <w:t xml:space="preserve">đgợ. </w:t>
      </w:r>
      <w:r>
        <w:t xml:space="preserve">Kiểm </w:t>
      </w:r>
      <w:r>
        <w:t xml:space="preserve">soát, </w:t>
      </w:r>
      <w:r>
        <w:t xml:space="preserve">xem </w:t>
      </w:r>
      <w:r>
        <w:t xml:space="preserve">xét </w:t>
      </w:r>
      <w:r>
        <w:t xml:space="preserve">tại </w:t>
      </w:r>
      <w:r>
        <w:t xml:space="preserve">chỗ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địa </w:t>
      </w:r>
      <w:r>
        <w:t xml:space="preserve">phương,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Người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thanh </w:t>
      </w:r>
      <w:r>
        <w:t xml:space="preserve">tra. </w:t>
      </w:r>
      <w:r>
        <w:rPr>
          <w:i/>
        </w:rPr>
        <w:t xml:space="preserve">Đoàn </w:t>
      </w:r>
      <w:r>
        <w:rPr>
          <w:i/>
        </w:rPr>
        <w:t xml:space="preserve">thanh </w:t>
      </w:r>
      <w:r>
        <w:rPr>
          <w:i/>
        </w:rPr>
        <w:t xml:space="preserve">tra </w:t>
      </w:r>
      <w:r>
        <w:rPr>
          <w:i/>
        </w:rPr>
        <w:t xml:space="preserve">của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trà,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xoài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quả </w:t>
      </w:r>
      <w:r>
        <w:t xml:space="preserve">hình </w:t>
      </w:r>
      <w:r>
        <w:t xml:space="preserve">trứng, </w:t>
      </w:r>
      <w:r>
        <w:t xml:space="preserve">khi </w:t>
      </w:r>
      <w:r>
        <w:t xml:space="preserve">chín </w:t>
      </w:r>
      <w:r>
        <w:t xml:space="preserve">màu </w:t>
      </w:r>
      <w:r>
        <w:t xml:space="preserve">vàng, </w:t>
      </w:r>
      <w:r>
        <w:t xml:space="preserve">vị </w:t>
      </w:r>
      <w:r>
        <w:t xml:space="preserve">chua, </w:t>
      </w:r>
      <w:r>
        <w:t xml:space="preserve">dùng </w:t>
      </w:r>
      <w:r>
        <w:t xml:space="preserve">để </w:t>
      </w:r>
      <w:r>
        <w:t xml:space="preserve">ăn.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trà, </w:t>
      </w:r>
      <w:r>
        <w:rPr>
          <w:i/>
        </w:rPr>
        <w:t xml:space="preserve">danh từ </w:t>
      </w:r>
      <w:r>
        <w:t xml:space="preserve">Bưởi </w:t>
      </w:r>
      <w:r>
        <w:t xml:space="preserve">quả </w:t>
      </w:r>
      <w:r>
        <w:t xml:space="preserve">nhỏ </w:t>
      </w:r>
      <w:r>
        <w:t xml:space="preserve">nhưng </w:t>
      </w:r>
      <w:r>
        <w:t xml:space="preserve">ngọt </w:t>
      </w:r>
      <w:r>
        <w:t xml:space="preserve">và </w:t>
      </w:r>
      <w:r>
        <w:t xml:space="preserve">thơm.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trùng </w:t>
      </w:r>
      <w:r>
        <w:rPr>
          <w:i/>
        </w:rPr>
        <w:t xml:space="preserve">động từ </w:t>
      </w:r>
      <w:r>
        <w:t xml:space="preserve">Diệt </w:t>
      </w:r>
      <w:r>
        <w:t xml:space="preserve">vi </w:t>
      </w:r>
      <w:r>
        <w:t xml:space="preserve">trùng </w:t>
      </w:r>
      <w:r>
        <w:t xml:space="preserve">để </w:t>
      </w:r>
      <w:r>
        <w:t xml:space="preserve">có </w:t>
      </w:r>
      <w:r>
        <w:t xml:space="preserve">thức </w:t>
      </w:r>
      <w:r>
        <w:t xml:space="preserve">uống </w:t>
      </w:r>
      <w:r>
        <w:t xml:space="preserve">sạch </w:t>
      </w:r>
      <w:r>
        <w:t xml:space="preserve">(một </w:t>
      </w:r>
      <w:r>
        <w:t xml:space="preserve">khâu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chế </w:t>
      </w:r>
      <w:r>
        <w:t xml:space="preserve">biến </w:t>
      </w:r>
      <w:r>
        <w:t xml:space="preserve">bia, </w:t>
      </w:r>
      <w:r>
        <w:rPr>
          <w:i/>
        </w:rPr>
        <w:t xml:space="preserve">sữa...)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truyền </w:t>
      </w:r>
      <w:r>
        <w:rPr>
          <w:i/>
        </w:rPr>
        <w:t xml:space="preserve">danh từ </w:t>
      </w:r>
      <w:r>
        <w:t xml:space="preserve">Thanh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giữa </w:t>
      </w:r>
      <w:r>
        <w:t xml:space="preserve">hai </w:t>
      </w:r>
      <w:r>
        <w:t xml:space="preserve">vật </w:t>
      </w:r>
      <w:r>
        <w:t xml:space="preserve">trong </w:t>
      </w:r>
      <w:r>
        <w:t xml:space="preserve">máy.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trừ </w:t>
      </w:r>
      <w:r>
        <w:rPr>
          <w:i/>
        </w:rPr>
        <w:t xml:space="preserve">động từ </w:t>
      </w:r>
      <w:r>
        <w:t xml:space="preserve">Loại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tổ </w:t>
      </w:r>
      <w:r>
        <w:t xml:space="preserve">chức. </w:t>
      </w:r>
      <w:r>
        <w:rPr>
          <w:i/>
        </w:rPr>
        <w:t xml:space="preserve">Thanh </w:t>
      </w:r>
      <w:r>
        <w:t xml:space="preserve">trừ </w:t>
      </w:r>
      <w:r>
        <w:t xml:space="preserve">những </w:t>
      </w:r>
      <w:r>
        <w:rPr>
          <w:i/>
        </w:rPr>
        <w:t xml:space="preserve">phần </w:t>
      </w:r>
      <w:r>
        <w:rPr>
          <w:i/>
        </w:rPr>
        <w:t xml:space="preserve">tử </w:t>
      </w:r>
      <w:r>
        <w:t xml:space="preserve">cơ </w:t>
      </w:r>
      <w:r>
        <w:t xml:space="preserve">hội.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trừng </w:t>
      </w:r>
      <w:r>
        <w:rPr>
          <w:i/>
        </w:rPr>
        <w:t xml:space="preserve">động từ </w:t>
      </w:r>
      <w:r>
        <w:t xml:space="preserve">Gạt </w:t>
      </w:r>
      <w:r>
        <w:t xml:space="preserve">bỏ </w:t>
      </w:r>
      <w:r>
        <w:t xml:space="preserve">ra </w:t>
      </w:r>
      <w:r>
        <w:t xml:space="preserve">khỏi </w:t>
      </w:r>
      <w:r>
        <w:t xml:space="preserve">hàng </w:t>
      </w:r>
      <w:r>
        <w:t xml:space="preserve">ngũ. </w:t>
      </w:r>
      <w:r>
        <w:t xml:space="preserve">Các </w:t>
      </w:r>
      <w:r>
        <w:t xml:space="preserve">phe </w:t>
      </w:r>
      <w:r>
        <w:rPr>
          <w:i/>
        </w:rPr>
        <w:t xml:space="preserve">phái </w:t>
      </w:r>
      <w:r>
        <w:rPr>
          <w:i/>
        </w:rPr>
        <w:t xml:space="preserve">cầm </w:t>
      </w:r>
      <w:r>
        <w:t xml:space="preserve">quyền </w:t>
      </w:r>
      <w:r>
        <w:rPr>
          <w:i/>
        </w:rPr>
        <w:t xml:space="preserve">thanh </w:t>
      </w:r>
      <w:r>
        <w:t xml:space="preserve">trừng </w:t>
      </w:r>
      <w:r>
        <w:t xml:space="preserve">lẫn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tú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thanh </w:t>
      </w:r>
      <w:r>
        <w:t xml:space="preserve">nhã. </w:t>
      </w:r>
      <w:r>
        <w:t xml:space="preserve">Dáng </w:t>
      </w:r>
      <w:r>
        <w:rPr>
          <w:i/>
        </w:rPr>
        <w:t xml:space="preserve">người </w:t>
      </w:r>
      <w:r>
        <w:rPr>
          <w:i/>
        </w:rPr>
        <w:t xml:space="preserve">thanh </w:t>
      </w:r>
      <w:r>
        <w:rPr>
          <w:i/>
        </w:rPr>
        <w:t xml:space="preserve">tú. </w:t>
      </w:r>
      <w:r>
        <w:t xml:space="preserve">Khuôn </w:t>
      </w:r>
      <w:r>
        <w:t xml:space="preserve">mặt </w:t>
      </w:r>
      <w:r>
        <w:t xml:space="preserve">thanh </w:t>
      </w:r>
      <w:r>
        <w:rPr>
          <w:i/>
        </w:rPr>
        <w:t xml:space="preserve">tú.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t xml:space="preserve">Yên </w:t>
      </w:r>
      <w:r>
        <w:t xml:space="preserve">tĩnh </w:t>
      </w:r>
      <w:r>
        <w:t xml:space="preserve">và </w:t>
      </w:r>
      <w:r>
        <w:t xml:space="preserve">vắng </w:t>
      </w:r>
      <w:r>
        <w:t xml:space="preserve">vẻ. </w:t>
      </w:r>
      <w:r>
        <w:rPr>
          <w:i/>
        </w:rPr>
        <w:t xml:space="preserve">Đêm </w:t>
      </w:r>
      <w:r>
        <w:rPr>
          <w:i/>
        </w:rPr>
        <w:t xml:space="preserve">khuya </w:t>
      </w:r>
      <w:r>
        <w:rPr>
          <w:i/>
        </w:rPr>
        <w:t xml:space="preserve">thanh </w:t>
      </w:r>
      <w:r>
        <w:rPr>
          <w:i/>
        </w:rPr>
        <w:t xml:space="preserve">uắng. </w:t>
      </w:r>
      <w:r>
        <w:t xml:space="preserve">Nơi </w:t>
      </w:r>
      <w:r>
        <w:t xml:space="preserve">thanh </w:t>
      </w:r>
      <w:r>
        <w:t xml:space="preserve">uắng.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Tuyên </w:t>
      </w:r>
      <w:r>
        <w:t xml:space="preserve">truyền, </w:t>
      </w:r>
      <w:r>
        <w:t xml:space="preserve">vận </w:t>
      </w:r>
      <w:r>
        <w:t xml:space="preserve">động </w:t>
      </w:r>
      <w:r>
        <w:t xml:space="preserve">thanh </w:t>
      </w:r>
      <w:r>
        <w:t xml:space="preserve">niên.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thanh </w:t>
      </w:r>
      <w:r>
        <w:t xml:space="preserve">uận.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xuân </w:t>
      </w:r>
      <w:r>
        <w:rPr>
          <w:i/>
        </w:rPr>
        <w:t xml:space="preserve">tính từ </w:t>
      </w:r>
      <w:r>
        <w:t xml:space="preserve">(vch.;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Trẻ, </w:t>
      </w:r>
      <w:r>
        <w:t xml:space="preserve">đang </w:t>
      </w:r>
      <w:r>
        <w:t xml:space="preserve">nhiều </w:t>
      </w:r>
      <w:r>
        <w:t xml:space="preserve">sức </w:t>
      </w:r>
      <w:r>
        <w:t xml:space="preserve">sống. </w:t>
      </w:r>
      <w:r>
        <w:rPr>
          <w:i/>
        </w:rPr>
        <w:t xml:space="preserve">Tuổi </w:t>
      </w:r>
      <w:r>
        <w:t xml:space="preserve">thanh </w:t>
      </w:r>
      <w:r>
        <w:t xml:space="preserve">xuân. </w:t>
      </w:r>
      <w:r>
        <w:br/>
      </w:r>
      <w:r>
        <w:rPr>
          <w:b/>
        </w:rPr>
        <w:t xml:space="preserve">thanh </w:t>
      </w:r>
      <w:r>
        <w:rPr>
          <w:b/>
        </w:rPr>
        <w:t xml:space="preserve">yên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cam, </w:t>
      </w:r>
      <w:r>
        <w:t xml:space="preserve">quả </w:t>
      </w:r>
      <w:r>
        <w:t xml:space="preserve">to, </w:t>
      </w:r>
      <w:r>
        <w:t xml:space="preserve">có </w:t>
      </w:r>
      <w:r>
        <w:t xml:space="preserve">vị </w:t>
      </w:r>
      <w:r>
        <w:t xml:space="preserve">chua. </w:t>
      </w:r>
      <w:r>
        <w:br/>
      </w:r>
      <w:r>
        <w:rPr>
          <w:b/>
        </w:rPr>
        <w:t xml:space="preserve">thành,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đắp </w:t>
      </w:r>
      <w:r>
        <w:t xml:space="preserve">kiên </w:t>
      </w:r>
      <w:r>
        <w:t xml:space="preserve">cố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dân </w:t>
      </w:r>
      <w:r>
        <w:t xml:space="preserve">cư </w:t>
      </w:r>
      <w:r>
        <w:t xml:space="preserve">trọng </w:t>
      </w:r>
      <w:r>
        <w:t xml:space="preserve">yếu </w:t>
      </w:r>
      <w:r>
        <w:t xml:space="preserve">(thủ </w:t>
      </w:r>
      <w:r>
        <w:t xml:space="preserve">đô, </w:t>
      </w:r>
      <w:r>
        <w:t xml:space="preserve">thành </w:t>
      </w:r>
      <w:r>
        <w:t xml:space="preserve">phố </w:t>
      </w:r>
      <w:r>
        <w:t xml:space="preserve">lớn, </w:t>
      </w:r>
      <w:r>
        <w:t xml:space="preserve">v.v.) </w:t>
      </w:r>
      <w:r>
        <w:t xml:space="preserve">để </w:t>
      </w:r>
      <w:r>
        <w:t xml:space="preserve">phòng </w:t>
      </w:r>
      <w:r>
        <w:t xml:space="preserve">thủ. </w:t>
      </w:r>
      <w:r>
        <w:t xml:space="preserve">Thành </w:t>
      </w:r>
      <w:r>
        <w:t xml:space="preserve">Huế. </w:t>
      </w:r>
      <w:r>
        <w:t xml:space="preserve">Thành </w:t>
      </w:r>
      <w:r>
        <w:rPr>
          <w:i/>
        </w:rPr>
        <w:t xml:space="preserve">cao </w:t>
      </w:r>
      <w:r>
        <w:t xml:space="preserve">hào </w:t>
      </w:r>
      <w:r>
        <w:t xml:space="preserve">sâu. </w:t>
      </w:r>
      <w:r>
        <w:t xml:space="preserve">Xây </w:t>
      </w:r>
      <w:r>
        <w:t xml:space="preserve">thành </w:t>
      </w:r>
      <w:r>
        <w:rPr>
          <w:i/>
        </w:rPr>
        <w:t xml:space="preserve">đắp </w:t>
      </w:r>
      <w:r>
        <w:t xml:space="preserve">luỹ. </w:t>
      </w:r>
      <w:r>
        <w:rPr>
          <w:b/>
        </w:rPr>
        <w:t xml:space="preserve">2 </w:t>
      </w:r>
      <w:r>
        <w:t xml:space="preserve">Thành </w:t>
      </w:r>
      <w:r>
        <w:t xml:space="preserve">phố </w:t>
      </w:r>
      <w:r>
        <w:t xml:space="preserve">(nói </w:t>
      </w:r>
      <w:r>
        <w:t xml:space="preserve">tắt). </w:t>
      </w:r>
      <w:r>
        <w:t xml:space="preserve">Vào </w:t>
      </w:r>
      <w:r>
        <w:t xml:space="preserve">công </w:t>
      </w:r>
      <w:r>
        <w:t xml:space="preserve">tác </w:t>
      </w:r>
      <w:r>
        <w:t xml:space="preserve">trong </w:t>
      </w:r>
      <w:r>
        <w:rPr>
          <w:i/>
        </w:rPr>
        <w:t xml:space="preserve">thành.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t xml:space="preserve">tỉnh, </w:t>
      </w:r>
      <w:r>
        <w:rPr>
          <w:i/>
        </w:rPr>
        <w:t xml:space="preserve">thành. </w:t>
      </w:r>
      <w:r>
        <w:rPr>
          <w:b/>
        </w:rPr>
        <w:t xml:space="preserve">3 </w:t>
      </w:r>
      <w:r>
        <w:t xml:space="preserve">Phần </w:t>
      </w:r>
      <w:r>
        <w:t xml:space="preserve">bao </w:t>
      </w:r>
      <w:r>
        <w:t xml:space="preserve">kín </w:t>
      </w:r>
      <w:r>
        <w:t xml:space="preserve">các </w:t>
      </w:r>
      <w:r>
        <w:t xml:space="preserve">mặt </w:t>
      </w:r>
      <w:r>
        <w:t xml:space="preserve">bên </w:t>
      </w:r>
      <w:r>
        <w:t xml:space="preserve">của </w:t>
      </w:r>
      <w:r>
        <w:t xml:space="preserve">một </w:t>
      </w:r>
      <w:r>
        <w:t xml:space="preserve">đồ </w:t>
      </w:r>
      <w:r>
        <w:t xml:space="preserve">đựng,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rỗng </w:t>
      </w:r>
      <w:r>
        <w:rPr>
          <w:i/>
        </w:rPr>
        <w:t xml:space="preserve">ở </w:t>
      </w:r>
      <w:r>
        <w:t xml:space="preserve">giữa. </w:t>
      </w:r>
      <w:r>
        <w:rPr>
          <w:i/>
        </w:rPr>
        <w:t xml:space="preserve">Thành </w:t>
      </w:r>
      <w:r>
        <w:t xml:space="preserve">uại. </w:t>
      </w:r>
      <w:r>
        <w:t xml:space="preserve">Thành </w:t>
      </w:r>
      <w:r>
        <w:t xml:space="preserve">giống. </w:t>
      </w:r>
      <w:r>
        <w:rPr>
          <w:i/>
        </w:rPr>
        <w:t xml:space="preserve">Thành </w:t>
      </w:r>
      <w:r>
        <w:t xml:space="preserve">giường. </w:t>
      </w:r>
      <w:r>
        <w:br/>
      </w:r>
      <w:r>
        <w:rPr>
          <w:b/>
        </w:rPr>
        <w:t xml:space="preserve">thành,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Trở </w:t>
      </w:r>
      <w:r>
        <w:t xml:space="preserve">nên </w:t>
      </w:r>
      <w:r>
        <w:t xml:space="preserve">là </w:t>
      </w:r>
      <w:r>
        <w:t xml:space="preserve">(cái </w:t>
      </w:r>
      <w:r>
        <w:t xml:space="preserve">trước </w:t>
      </w:r>
      <w:r>
        <w:t xml:space="preserve">đó </w:t>
      </w:r>
      <w:r>
        <w:t xml:space="preserve">không </w:t>
      </w:r>
      <w:r>
        <w:t xml:space="preserve">phải, </w:t>
      </w:r>
      <w:r>
        <w:t xml:space="preserve">chưa </w:t>
      </w:r>
      <w:r>
        <w:t xml:space="preserve">phải). </w:t>
      </w:r>
      <w:r>
        <w:t xml:space="preserve">Vết </w:t>
      </w:r>
      <w:r>
        <w:t xml:space="preserve">thương </w:t>
      </w:r>
      <w:r>
        <w:t xml:space="preserve">thành </w:t>
      </w:r>
      <w:r>
        <w:t xml:space="preserve">sẹo. </w:t>
      </w:r>
      <w:r>
        <w:rPr>
          <w:i/>
        </w:rPr>
        <w:t xml:space="preserve">Thành </w:t>
      </w:r>
      <w:r>
        <w:t xml:space="preserve">uợ </w:t>
      </w:r>
      <w:r>
        <w:t xml:space="preserve">thành </w:t>
      </w:r>
      <w:r>
        <w:t xml:space="preserve">chồng. </w:t>
      </w:r>
      <w:r>
        <w:t xml:space="preserve">Chuyển </w:t>
      </w:r>
      <w:r>
        <w:t xml:space="preserve">bại </w:t>
      </w:r>
      <w:r>
        <w:rPr>
          <w:i/>
        </w:rPr>
        <w:t xml:space="preserve">thành </w:t>
      </w:r>
      <w:r>
        <w:rPr>
          <w:i/>
        </w:rPr>
        <w:t xml:space="preserve">thắng. </w:t>
      </w:r>
      <w:r>
        <w:rPr>
          <w:i/>
        </w:rPr>
        <w:t xml:space="preserve">Học </w:t>
      </w:r>
      <w:r>
        <w:rPr>
          <w:i/>
        </w:rPr>
        <w:t xml:space="preserve">đã </w:t>
      </w:r>
      <w:r>
        <w:t xml:space="preserve">thành </w:t>
      </w:r>
      <w:r>
        <w:t xml:space="preserve">nghề </w:t>
      </w:r>
      <w:r>
        <w:t xml:space="preserve">(thành </w:t>
      </w:r>
      <w:r>
        <w:t xml:space="preserve">có </w:t>
      </w:r>
      <w:r>
        <w:t xml:space="preserve">nghề). </w:t>
      </w:r>
      <w:r>
        <w:rPr>
          <w:b/>
        </w:rPr>
        <w:t xml:space="preserve">2 </w:t>
      </w:r>
      <w:r>
        <w:t xml:space="preserve">(Công </w:t>
      </w:r>
      <w:r>
        <w:t xml:space="preserve">việc)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dự </w:t>
      </w:r>
      <w:r>
        <w:t xml:space="preserve">định; </w:t>
      </w:r>
      <w:r>
        <w:t xml:space="preserve">trái </w:t>
      </w:r>
      <w:r>
        <w:t xml:space="preserve">với </w:t>
      </w:r>
      <w:r>
        <w:t xml:space="preserve">bại. </w:t>
      </w:r>
      <w:r>
        <w:t xml:space="preserve">Công </w:t>
      </w:r>
      <w:r>
        <w:t xml:space="preserve">uiệc </w:t>
      </w:r>
      <w:r>
        <w:t xml:space="preserve">thành </w:t>
      </w:r>
      <w:r>
        <w:t xml:space="preserve">hay </w:t>
      </w:r>
      <w:r>
        <w:rPr>
          <w:i/>
        </w:rPr>
        <w:t xml:space="preserve">bại, </w:t>
      </w:r>
      <w:r>
        <w:rPr>
          <w:i/>
        </w:rPr>
        <w:t xml:space="preserve">còn </w:t>
      </w:r>
      <w:r>
        <w:t xml:space="preserve">chưa </w:t>
      </w:r>
      <w:r>
        <w:t xml:space="preserve">rõ. </w:t>
      </w:r>
      <w:r>
        <w:rPr>
          <w:i/>
        </w:rPr>
        <w:t xml:space="preserve">Việc </w:t>
      </w:r>
      <w:r>
        <w:rPr>
          <w:i/>
        </w:rPr>
        <w:t xml:space="preserve">không </w:t>
      </w:r>
      <w:r>
        <w:rPr>
          <w:i/>
        </w:rPr>
        <w:t xml:space="preserve">thành. </w:t>
      </w:r>
      <w:r>
        <w:br/>
      </w:r>
      <w:r>
        <w:rPr>
          <w:b/>
        </w:rPr>
        <w:t xml:space="preserve">thành, </w:t>
      </w:r>
      <w:r>
        <w:rPr>
          <w:i/>
        </w:rPr>
        <w:t xml:space="preserve">tính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(Tình </w:t>
      </w:r>
      <w:r>
        <w:t xml:space="preserve">cảm) </w:t>
      </w:r>
      <w:r>
        <w:t xml:space="preserve">chân </w:t>
      </w:r>
      <w:r>
        <w:t xml:space="preserve">thật, </w:t>
      </w:r>
      <w:r>
        <w:t xml:space="preserve">xuất </w:t>
      </w:r>
      <w:r>
        <w:t xml:space="preserve">phát </w:t>
      </w:r>
      <w:r>
        <w:t xml:space="preserve">tự </w:t>
      </w:r>
      <w:r>
        <w:t xml:space="preserve">đáy </w:t>
      </w:r>
      <w:r>
        <w:t xml:space="preserve">lòng. </w:t>
      </w:r>
      <w:r>
        <w:rPr>
          <w:i/>
        </w:rPr>
        <w:t xml:space="preserve">Lễ </w:t>
      </w:r>
      <w:r>
        <w:rPr>
          <w:i/>
        </w:rPr>
        <w:t xml:space="preserve">bạc, </w:t>
      </w:r>
      <w:r>
        <w:rPr>
          <w:i/>
        </w:rPr>
        <w:t xml:space="preserve">nhưng </w:t>
      </w:r>
      <w:r>
        <w:t xml:space="preserve">lòng </w:t>
      </w:r>
      <w:r>
        <w:t xml:space="preserve">thành. </w:t>
      </w:r>
      <w:r>
        <w:br w:type="page"/>
      </w:r>
      <w:r>
        <w:rPr>
          <w:b/>
        </w:rPr>
        <w:t xml:space="preserve">thành </w:t>
      </w:r>
      <w:r>
        <w:rPr>
          <w:b/>
        </w:rPr>
        <w:t xml:space="preserve">bại </w:t>
      </w:r>
      <w:r>
        <w:rPr>
          <w:i/>
        </w:rPr>
        <w:t xml:space="preserve">động từ </w:t>
      </w:r>
      <w:r>
        <w:t xml:space="preserve">Thành </w:t>
      </w:r>
      <w:r>
        <w:t xml:space="preserve">công </w:t>
      </w:r>
      <w:r>
        <w:t xml:space="preserve">hay </w:t>
      </w:r>
      <w:r>
        <w:t xml:space="preserve">thất </w:t>
      </w:r>
      <w:r>
        <w:t xml:space="preserve">bại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Trận </w:t>
      </w:r>
      <w:r>
        <w:t xml:space="preserve">đánh </w:t>
      </w:r>
      <w:r>
        <w:t xml:space="preserve">quyết </w:t>
      </w:r>
      <w:r>
        <w:t xml:space="preserve">định </w:t>
      </w:r>
      <w:r>
        <w:t xml:space="preserve">sự </w:t>
      </w:r>
      <w:r>
        <w:t xml:space="preserve">thành </w:t>
      </w:r>
      <w:r>
        <w:t xml:space="preserve">bại </w:t>
      </w:r>
      <w:r>
        <w:t xml:space="preserve">của </w:t>
      </w:r>
      <w:r>
        <w:t xml:space="preserve">chiến </w:t>
      </w:r>
      <w:r>
        <w:t xml:space="preserve">dịch.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cấp </w:t>
      </w:r>
      <w:r>
        <w:t xml:space="preserve">bộ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đảng,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trị. </w:t>
      </w:r>
      <w:r>
        <w:t xml:space="preserve">Thành </w:t>
      </w:r>
      <w:r>
        <w:rPr>
          <w:i/>
        </w:rPr>
        <w:t xml:space="preserve">bộ </w:t>
      </w:r>
      <w:r>
        <w:t xml:space="preserve">Việt </w:t>
      </w:r>
      <w:r>
        <w:t xml:space="preserve">Minh.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(cũ). </w:t>
      </w:r>
      <w:r>
        <w:t xml:space="preserve">(Tốt </w:t>
      </w:r>
      <w:r>
        <w:t xml:space="preserve">nghiệp) </w:t>
      </w:r>
      <w:r>
        <w:t xml:space="preserve">cao </w:t>
      </w:r>
      <w:r>
        <w:t xml:space="preserve">đẳng </w:t>
      </w:r>
      <w:r>
        <w:t xml:space="preserve">tiểu </w:t>
      </w:r>
      <w:r>
        <w:rPr>
          <w:i/>
        </w:rPr>
        <w:t xml:space="preserve">học. </w:t>
      </w:r>
      <w:r>
        <w:rPr>
          <w:i/>
        </w:rPr>
        <w:t xml:space="preserve">Thi </w:t>
      </w:r>
      <w:r>
        <w:rPr>
          <w:i/>
        </w:rPr>
        <w:t xml:space="preserve">đỗ </w:t>
      </w:r>
      <w:r>
        <w:t xml:space="preserve">thành </w:t>
      </w:r>
      <w:r>
        <w:t xml:space="preserve">chung. </w:t>
      </w:r>
      <w:r>
        <w:t xml:space="preserve">Bằng </w:t>
      </w:r>
      <w:r>
        <w:t xml:space="preserve">thành </w:t>
      </w:r>
      <w:r>
        <w:t xml:space="preserve">chung.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quả, </w:t>
      </w:r>
      <w:r>
        <w:t xml:space="preserve">mục </w:t>
      </w:r>
      <w:r>
        <w:t xml:space="preserve">đích </w:t>
      </w:r>
      <w:r>
        <w:t xml:space="preserve">như </w:t>
      </w:r>
      <w:r>
        <w:t xml:space="preserve">dự </w:t>
      </w:r>
      <w:r>
        <w:t xml:space="preserve">định; </w:t>
      </w:r>
      <w:r>
        <w:t xml:space="preserve">trái </w:t>
      </w:r>
      <w:r>
        <w:t xml:space="preserve">với </w:t>
      </w:r>
      <w:r>
        <w:t xml:space="preserve">thất </w:t>
      </w:r>
      <w:r>
        <w:t xml:space="preserve">bại. </w:t>
      </w:r>
      <w:r>
        <w:t xml:space="preserve">Thí </w:t>
      </w:r>
      <w:r>
        <w:rPr>
          <w:i/>
        </w:rPr>
        <w:t xml:space="preserve">nghiệm </w:t>
      </w:r>
      <w:r>
        <w:rPr>
          <w:i/>
        </w:rPr>
        <w:t xml:space="preserve">thành </w:t>
      </w:r>
      <w:r>
        <w:t xml:space="preserve">công. </w:t>
      </w:r>
      <w:r>
        <w:t xml:space="preserve">Chúc </w:t>
      </w:r>
      <w:r>
        <w:t xml:space="preserve">mừng </w:t>
      </w:r>
      <w:r>
        <w:t xml:space="preserve">thành </w:t>
      </w:r>
      <w:r>
        <w:rPr>
          <w:i/>
        </w:rPr>
        <w:t xml:space="preserve">công </w:t>
      </w:r>
      <w:r>
        <w:t xml:space="preserve">của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danh </w:t>
      </w:r>
      <w:r>
        <w:rPr>
          <w:i/>
        </w:rPr>
        <w:t xml:space="preserve">động từ </w:t>
      </w:r>
      <w:r>
        <w:t xml:space="preserve">Thành </w:t>
      </w:r>
      <w:r>
        <w:t xml:space="preserve">đạt,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tốt. </w:t>
      </w:r>
      <w:r>
        <w:t xml:space="preserve">Nhiều </w:t>
      </w:r>
      <w:r>
        <w:t xml:space="preserve">học </w:t>
      </w:r>
      <w:r>
        <w:t xml:space="preserve">trò </w:t>
      </w:r>
      <w:r>
        <w:rPr>
          <w:i/>
        </w:rPr>
        <w:t xml:space="preserve">cũ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danh.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đạt </w:t>
      </w:r>
      <w:r>
        <w:rPr>
          <w:i/>
        </w:rPr>
        <w:t xml:space="preserve">động từ </w:t>
      </w:r>
      <w:r>
        <w:t xml:space="preserve">Đạt </w:t>
      </w:r>
      <w:r>
        <w:t xml:space="preserve">kết </w:t>
      </w:r>
      <w:r>
        <w:t xml:space="preserve">quả </w:t>
      </w:r>
      <w:r>
        <w:t xml:space="preserve">tốt </w:t>
      </w:r>
      <w:r>
        <w:t xml:space="preserve">đẹp,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về </w:t>
      </w:r>
      <w:r>
        <w:t xml:space="preserve">sự </w:t>
      </w:r>
      <w:r>
        <w:t xml:space="preserve">nghiệp; </w:t>
      </w:r>
      <w:r>
        <w:t xml:space="preserve">làm </w:t>
      </w:r>
      <w:r>
        <w:t xml:space="preserve">nên. </w:t>
      </w:r>
      <w:r>
        <w:t xml:space="preserve">Con </w:t>
      </w:r>
      <w:r>
        <w:t xml:space="preserve">cái </w:t>
      </w:r>
      <w:r>
        <w:t xml:space="preserve">đều </w:t>
      </w:r>
      <w:r>
        <w:t xml:space="preserve">thành </w:t>
      </w:r>
      <w:r>
        <w:rPr>
          <w:i/>
        </w:rPr>
        <w:t xml:space="preserve">đạt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Cấp </w:t>
      </w:r>
      <w:r>
        <w:t xml:space="preserve">bộ </w:t>
      </w:r>
      <w:r>
        <w:t xml:space="preserve">thành </w:t>
      </w:r>
      <w:r>
        <w:t xml:space="preserve">của </w:t>
      </w:r>
      <w:r>
        <w:t xml:space="preserve">tổ </w:t>
      </w:r>
      <w:r>
        <w:t xml:space="preserve">chức </w:t>
      </w:r>
      <w:r>
        <w:t xml:space="preserve">đoàn </w:t>
      </w:r>
      <w:r>
        <w:t xml:space="preserve">thanh </w:t>
      </w:r>
      <w:r>
        <w:t xml:space="preserve">niên.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(cũ). </w:t>
      </w:r>
      <w:r>
        <w:t xml:space="preserve">Ban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Bức </w:t>
      </w:r>
      <w:r>
        <w:t xml:space="preserve">thành </w:t>
      </w:r>
      <w:r>
        <w:t xml:space="preserve">bằng </w:t>
      </w:r>
      <w:r>
        <w:t xml:space="preserve">đồng;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lực </w:t>
      </w:r>
      <w:r>
        <w:t xml:space="preserve">lượng </w:t>
      </w:r>
      <w:r>
        <w:t xml:space="preserve">bảo </w:t>
      </w:r>
      <w:r>
        <w:t xml:space="preserve">vệ </w:t>
      </w:r>
      <w:r>
        <w:t xml:space="preserve">vững </w:t>
      </w:r>
      <w:r>
        <w:t xml:space="preserve">chắc. </w:t>
      </w:r>
      <w:r>
        <w:t xml:space="preserve">Vững </w:t>
      </w:r>
      <w:r>
        <w:t xml:space="preserve">như </w:t>
      </w:r>
      <w:r>
        <w:t xml:space="preserve">thành </w:t>
      </w:r>
      <w:r>
        <w:t xml:space="preserve">đồng.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Được </w:t>
      </w:r>
      <w:r>
        <w:t xml:space="preserve">tạo </w:t>
      </w:r>
      <w:r>
        <w:t xml:space="preserve">thành </w:t>
      </w:r>
      <w:r>
        <w:t xml:space="preserve">ở </w:t>
      </w:r>
      <w:r>
        <w:t xml:space="preserve">mức </w:t>
      </w:r>
      <w:r>
        <w:t xml:space="preserve">chỉ </w:t>
      </w:r>
      <w:r>
        <w:t xml:space="preserve">mới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chính.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hình, </w:t>
      </w:r>
      <w:r>
        <w:t xml:space="preserve">nhưng </w:t>
      </w:r>
      <w:r>
        <w:rPr>
          <w:i/>
        </w:rPr>
        <w:t xml:space="preserve">chưa </w:t>
      </w:r>
      <w:r>
        <w:t xml:space="preserve">có </w:t>
      </w:r>
      <w:r>
        <w:t xml:space="preserve">cửa.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Vị </w:t>
      </w:r>
      <w:r>
        <w:t xml:space="preserve">thần </w:t>
      </w:r>
      <w:r>
        <w:t xml:space="preserve">được </w:t>
      </w:r>
      <w:r>
        <w:t xml:space="preserve">thờ </w:t>
      </w:r>
      <w:r>
        <w:t xml:space="preserve">ở </w:t>
      </w:r>
      <w:r>
        <w:t xml:space="preserve">một </w:t>
      </w:r>
      <w:r>
        <w:t xml:space="preserve">thành </w:t>
      </w:r>
      <w:r>
        <w:t xml:space="preserve">hội </w:t>
      </w:r>
      <w:r>
        <w:t xml:space="preserve">danh từ </w:t>
      </w:r>
      <w:r>
        <w:t xml:space="preserve">Cấp </w:t>
      </w:r>
      <w:r>
        <w:t xml:space="preserve">bộ </w:t>
      </w:r>
      <w:r>
        <w:t xml:space="preserve">thành </w:t>
      </w:r>
      <w:r>
        <w:t xml:space="preserve">của </w:t>
      </w:r>
      <w:r>
        <w:t xml:space="preserve">một </w:t>
      </w:r>
      <w:r>
        <w:t xml:space="preserve">hội.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hôn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Chính </w:t>
      </w:r>
      <w:r>
        <w:t xml:space="preserve">thức </w:t>
      </w:r>
      <w:r>
        <w:t xml:space="preserve">thành </w:t>
      </w:r>
      <w:r>
        <w:t xml:space="preserve">vợ </w:t>
      </w:r>
      <w:r>
        <w:t xml:space="preserve">chồng. </w:t>
      </w:r>
      <w:r>
        <w:rPr>
          <w:i/>
        </w:rPr>
        <w:t xml:space="preserve">Lễ </w:t>
      </w:r>
      <w:r>
        <w:rPr>
          <w:i/>
        </w:rPr>
        <w:t xml:space="preserve">thành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khẩn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thành </w:t>
      </w:r>
      <w:r>
        <w:t xml:space="preserve">thật </w:t>
      </w:r>
      <w:r>
        <w:t xml:space="preserve">trong </w:t>
      </w:r>
      <w:r>
        <w:t xml:space="preserve">tự </w:t>
      </w:r>
      <w:r>
        <w:t xml:space="preserve">phê </w:t>
      </w:r>
      <w:r>
        <w:t xml:space="preserve">bình </w:t>
      </w:r>
      <w:r>
        <w:t xml:space="preserve">và </w:t>
      </w:r>
      <w:r>
        <w:t xml:space="preserve">tiếp </w:t>
      </w:r>
      <w:r>
        <w:t xml:space="preserve">thu </w:t>
      </w:r>
      <w:r>
        <w:t xml:space="preserve">phê </w:t>
      </w:r>
      <w:r>
        <w:t xml:space="preserve">bình. </w:t>
      </w:r>
      <w:r>
        <w:rPr>
          <w:i/>
        </w:rPr>
        <w:t xml:space="preserve">Thành </w:t>
      </w:r>
      <w:r>
        <w:t xml:space="preserve">khẩn </w:t>
      </w:r>
      <w:r>
        <w:t xml:space="preserve">nhận </w:t>
      </w:r>
      <w:r>
        <w:rPr>
          <w:i/>
        </w:rPr>
        <w:t xml:space="preserve">khuyết </w:t>
      </w:r>
      <w:r>
        <w:rPr>
          <w:i/>
        </w:rPr>
        <w:t xml:space="preserve">điểm. </w:t>
      </w:r>
      <w:r>
        <w:rPr>
          <w:i/>
        </w:rPr>
        <w:t xml:space="preserve">Thái </w:t>
      </w:r>
      <w:r>
        <w:t xml:space="preserve">độ </w:t>
      </w:r>
      <w:r>
        <w:t xml:space="preserve">thành </w:t>
      </w:r>
      <w:r>
        <w:rPr>
          <w:i/>
        </w:rPr>
        <w:t xml:space="preserve">khẩn.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(Gỗ </w:t>
      </w:r>
      <w:r>
        <w:t xml:space="preserve">xẻ) </w:t>
      </w:r>
      <w:r>
        <w:t xml:space="preserve">đã </w:t>
      </w:r>
      <w:r>
        <w:t xml:space="preserve">được </w:t>
      </w:r>
      <w:r>
        <w:t xml:space="preserve">gia </w:t>
      </w:r>
      <w:r>
        <w:t xml:space="preserve">công </w:t>
      </w:r>
      <w:r>
        <w:t xml:space="preserve">thêm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cách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như </w:t>
      </w:r>
      <w:r>
        <w:t xml:space="preserve">làm </w:t>
      </w:r>
      <w:r>
        <w:t xml:space="preserve">nhà </w:t>
      </w:r>
      <w:r>
        <w:t xml:space="preserve">cửa, </w:t>
      </w:r>
      <w:r>
        <w:t xml:space="preserve">đóng </w:t>
      </w:r>
      <w:r>
        <w:t xml:space="preserve">đồ </w:t>
      </w:r>
      <w:r>
        <w:t xml:space="preserve">đạc, </w:t>
      </w:r>
      <w:r>
        <w:t xml:space="preserve">v.v. </w:t>
      </w:r>
      <w:r>
        <w:t xml:space="preserve">Gỗ </w:t>
      </w:r>
      <w:r>
        <w:t xml:space="preserve">xẻ </w:t>
      </w:r>
      <w:r>
        <w:rPr>
          <w:i/>
        </w:rPr>
        <w:t xml:space="preserve">đạt </w:t>
      </w:r>
      <w:r>
        <w:rPr>
          <w:i/>
        </w:rPr>
        <w:t xml:space="preserve">tỉ </w:t>
      </w:r>
      <w:r>
        <w:t xml:space="preserve">lệ </w:t>
      </w:r>
      <w:r>
        <w:t xml:space="preserve">thành </w:t>
      </w:r>
      <w:r>
        <w:rPr>
          <w:i/>
        </w:rPr>
        <w:t xml:space="preserve">khí </w:t>
      </w:r>
      <w:r>
        <w:t xml:space="preserve">cao. </w:t>
      </w:r>
      <w:r>
        <w:t xml:space="preserve">Gỗ </w:t>
      </w:r>
      <w:r>
        <w:rPr>
          <w:i/>
        </w:rPr>
        <w:t xml:space="preserve">thành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kiến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Ý </w:t>
      </w:r>
      <w:r>
        <w:t xml:space="preserve">kiến </w:t>
      </w:r>
      <w:r>
        <w:t xml:space="preserve">nhận </w:t>
      </w:r>
      <w:r>
        <w:t xml:space="preserve">xét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thành </w:t>
      </w:r>
      <w:r>
        <w:t xml:space="preserve">cố </w:t>
      </w:r>
      <w:r>
        <w:t xml:space="preserve">định, </w:t>
      </w:r>
      <w:r>
        <w:t xml:space="preserve">khó </w:t>
      </w:r>
      <w:r>
        <w:t xml:space="preserve">thay </w:t>
      </w:r>
      <w:r>
        <w:t xml:space="preserve">đổi. </w:t>
      </w:r>
      <w:r>
        <w:rPr>
          <w:i/>
        </w:rPr>
        <w:t xml:space="preserve">Có </w:t>
      </w:r>
      <w:r>
        <w:t xml:space="preserve">thành </w:t>
      </w:r>
      <w:r>
        <w:rPr>
          <w:i/>
        </w:rPr>
        <w:t xml:space="preserve">kiến </w:t>
      </w:r>
      <w:r>
        <w:t xml:space="preserve">với </w:t>
      </w:r>
      <w:r>
        <w:rPr>
          <w:i/>
        </w:rPr>
        <w:t xml:space="preserve">ai. </w:t>
      </w:r>
      <w:r>
        <w:t xml:space="preserve">l\ </w:t>
      </w:r>
      <w:r>
        <w:t xml:space="preserve">động từ </w:t>
      </w:r>
      <w:r>
        <w:t xml:space="preserve">(khẩu ngữ). </w:t>
      </w:r>
      <w:r>
        <w:t xml:space="preserve">Có </w:t>
      </w:r>
      <w:r>
        <w:t xml:space="preserve">thành </w:t>
      </w:r>
      <w:r>
        <w:t xml:space="preserve">kiến. </w:t>
      </w:r>
      <w:r>
        <w:t xml:space="preserve">Không </w:t>
      </w:r>
      <w:r>
        <w:t xml:space="preserve">nên </w:t>
      </w:r>
      <w:r>
        <w:t xml:space="preserve">thành </w:t>
      </w:r>
      <w:r>
        <w:t xml:space="preserve">kiến </w:t>
      </w:r>
      <w:r>
        <w:rPr>
          <w:i/>
        </w:rPr>
        <w:t xml:space="preserve">với </w:t>
      </w:r>
      <w:r>
        <w:t xml:space="preserve">người </w:t>
      </w:r>
      <w:r>
        <w:t xml:space="preserve">phạm </w:t>
      </w:r>
      <w:r>
        <w:rPr>
          <w:i/>
        </w:rPr>
        <w:t xml:space="preserve">khuyết </w:t>
      </w:r>
      <w:r>
        <w:t xml:space="preserve">điểm.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kính </w:t>
      </w:r>
      <w:r>
        <w:rPr>
          <w:i/>
        </w:rPr>
        <w:t xml:space="preserve">tính từ </w:t>
      </w:r>
      <w:r>
        <w:t xml:space="preserve">Thành </w:t>
      </w:r>
      <w:r>
        <w:t xml:space="preserve">tâm, </w:t>
      </w:r>
      <w:r>
        <w:t xml:space="preserve">kính </w:t>
      </w:r>
      <w:r>
        <w:t xml:space="preserve">cẩn.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t xml:space="preserve">thành </w:t>
      </w:r>
      <w:r>
        <w:rPr>
          <w:i/>
        </w:rPr>
        <w:t xml:space="preserve">kính. </w:t>
      </w:r>
      <w:r>
        <w:t xml:space="preserve">Thành </w:t>
      </w:r>
      <w:r>
        <w:rPr>
          <w:i/>
        </w:rPr>
        <w:t xml:space="preserve">kính </w:t>
      </w:r>
      <w:r>
        <w:t xml:space="preserve">tưởng </w:t>
      </w:r>
      <w:r>
        <w:t xml:space="preserve">nhớ </w:t>
      </w:r>
      <w:r>
        <w:rPr>
          <w:i/>
        </w:rPr>
        <w:t xml:space="preserve">các </w:t>
      </w:r>
      <w:r>
        <w:t xml:space="preserve">liệt </w:t>
      </w:r>
      <w:r>
        <w:t xml:space="preserve">sĩ.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Chính </w:t>
      </w:r>
      <w:r>
        <w:t xml:space="preserve">thức </w:t>
      </w:r>
      <w:r>
        <w:t xml:space="preserve">lập </w:t>
      </w:r>
      <w:r>
        <w:t xml:space="preserve">nên, </w:t>
      </w:r>
      <w:r>
        <w:t xml:space="preserve">bắt </w:t>
      </w:r>
      <w:r>
        <w:t xml:space="preserve">đầu </w:t>
      </w:r>
      <w:r>
        <w:t xml:space="preserve">xây </w:t>
      </w:r>
      <w:r>
        <w:t xml:space="preserve">dựng </w:t>
      </w:r>
      <w:r>
        <w:t xml:space="preserve">thành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quan </w:t>
      </w:r>
      <w:r>
        <w:rPr>
          <w:i/>
        </w:rPr>
        <w:t xml:space="preserve">trọng). </w:t>
      </w:r>
      <w:r>
        <w:rPr>
          <w:i/>
        </w:rPr>
        <w:t xml:space="preserve">Thành </w:t>
      </w:r>
      <w:r>
        <w:rPr>
          <w:i/>
        </w:rPr>
        <w:t xml:space="preserve">lập </w:t>
      </w:r>
      <w:r>
        <w:t xml:space="preserve">chính </w:t>
      </w:r>
      <w:r>
        <w:t xml:space="preserve">quyền. </w:t>
      </w:r>
      <w:r>
        <w:t xml:space="preserve">Thành </w:t>
      </w:r>
      <w:r>
        <w:t xml:space="preserve">lập </w:t>
      </w:r>
      <w:r>
        <w:t xml:space="preserve">một </w:t>
      </w:r>
      <w:r>
        <w:t xml:space="preserve">công </w:t>
      </w:r>
      <w:r>
        <w:t xml:space="preserve">tỉ.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đắp </w:t>
      </w:r>
      <w:r>
        <w:t xml:space="preserve">kiên </w:t>
      </w:r>
      <w:r>
        <w:t xml:space="preserve">cố </w:t>
      </w:r>
      <w:r>
        <w:t xml:space="preserve">để </w:t>
      </w:r>
      <w:r>
        <w:t xml:space="preserve">phòng </w:t>
      </w:r>
      <w:r>
        <w:t xml:space="preserve">thủ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Thành </w:t>
      </w:r>
      <w:r>
        <w:t xml:space="preserve">luỹ </w:t>
      </w:r>
      <w:r>
        <w:rPr>
          <w:i/>
        </w:rPr>
        <w:t xml:space="preserve">kiên </w:t>
      </w:r>
      <w:r>
        <w:rPr>
          <w:i/>
        </w:rPr>
        <w:t xml:space="preserve">cố. </w:t>
      </w:r>
      <w:r>
        <w:t xml:space="preserve">Tiến </w:t>
      </w:r>
      <w:r>
        <w:t xml:space="preserve">công </w:t>
      </w:r>
      <w:r>
        <w:t xml:space="preserve">uào </w:t>
      </w:r>
      <w:r>
        <w:t xml:space="preserve">thành </w:t>
      </w:r>
      <w:r>
        <w:t xml:space="preserve">luỹ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 </w:t>
      </w:r>
      <w:r>
        <w:t xml:space="preserve">(bóng (nghĩa bóng)).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từ </w:t>
      </w:r>
      <w:r>
        <w:t xml:space="preserve">cố </w:t>
      </w:r>
      <w:r>
        <w:t xml:space="preserve">định </w:t>
      </w:r>
      <w:r>
        <w:t xml:space="preserve">đã </w:t>
      </w:r>
      <w:r>
        <w:t xml:space="preserve">quen </w:t>
      </w:r>
      <w:r>
        <w:t xml:space="preserve">dùng </w:t>
      </w:r>
      <w:r>
        <w:t xml:space="preserve">mà </w:t>
      </w:r>
      <w:r>
        <w:t xml:space="preserve">nghĩa </w:t>
      </w:r>
      <w:r>
        <w:t xml:space="preserve">thường </w:t>
      </w:r>
      <w:r>
        <w:t xml:space="preserve">không </w:t>
      </w:r>
      <w:r>
        <w:t xml:space="preserve">thể </w:t>
      </w:r>
      <w:r>
        <w:t xml:space="preserve">giải </w:t>
      </w:r>
      <w:r>
        <w:t xml:space="preserve">thích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đơn </w:t>
      </w:r>
      <w:r>
        <w:t xml:space="preserve">giản </w:t>
      </w:r>
      <w:r>
        <w:t xml:space="preserve">bằng </w:t>
      </w:r>
      <w:r>
        <w:t xml:space="preserve">nghĩa </w:t>
      </w:r>
      <w:r>
        <w:t xml:space="preserve">của </w:t>
      </w:r>
      <w:r>
        <w:t xml:space="preserve">các </w:t>
      </w:r>
      <w:r>
        <w:t xml:space="preserve">từ </w:t>
      </w:r>
      <w:r>
        <w:t xml:space="preserve">tạo </w:t>
      </w:r>
      <w:r>
        <w:t xml:space="preserve">nên </w:t>
      </w:r>
      <w:r>
        <w:t xml:space="preserve">nó. </w:t>
      </w:r>
      <w:r>
        <w:t xml:space="preserve">“Hai </w:t>
      </w:r>
      <w:r>
        <w:rPr>
          <w:i/>
        </w:rPr>
        <w:t xml:space="preserve">sương </w:t>
      </w:r>
      <w:r>
        <w:t xml:space="preserve">một </w:t>
      </w:r>
      <w:r>
        <w:t xml:space="preserve">nắng", </w:t>
      </w:r>
      <w:r>
        <w:t xml:space="preserve">"Rán </w:t>
      </w:r>
      <w:r>
        <w:t xml:space="preserve">sành </w:t>
      </w:r>
      <w:r>
        <w:t xml:space="preserve">ra </w:t>
      </w:r>
      <w:r>
        <w:t xml:space="preserve">mỡ" </w:t>
      </w:r>
      <w:r>
        <w:t xml:space="preserve">là </w:t>
      </w:r>
      <w:r>
        <w:t xml:space="preserve">những </w:t>
      </w:r>
      <w:r>
        <w:t xml:space="preserve">thành </w:t>
      </w:r>
      <w:r>
        <w:t xml:space="preserve">ngữ.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t xml:space="preserve">Đến </w:t>
      </w:r>
      <w:r>
        <w:t xml:space="preserve">tuổi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công </w:t>
      </w:r>
      <w:r>
        <w:t xml:space="preserve">dân </w:t>
      </w:r>
      <w:r>
        <w:t xml:space="preserve">với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quyền </w:t>
      </w:r>
      <w:r>
        <w:t xml:space="preserve">lợi </w:t>
      </w:r>
      <w:r>
        <w:t xml:space="preserve">và </w:t>
      </w:r>
      <w:r>
        <w:t xml:space="preserve">nghĩa </w:t>
      </w:r>
      <w:r>
        <w:t xml:space="preserve">vụ. </w:t>
      </w:r>
      <w:r>
        <w:rPr>
          <w:i/>
        </w:rPr>
        <w:t xml:space="preserve">Đến </w:t>
      </w:r>
      <w:r>
        <w:rPr>
          <w:i/>
        </w:rPr>
        <w:t xml:space="preserve">tuổi </w:t>
      </w:r>
      <w:r>
        <w:t xml:space="preserve">thành </w:t>
      </w:r>
      <w:r>
        <w:t xml:space="preserve">niên.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nội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cung </w:t>
      </w:r>
      <w:r>
        <w:t xml:space="preserve">điện </w:t>
      </w:r>
      <w:r>
        <w:t xml:space="preserve">của </w:t>
      </w:r>
      <w:r>
        <w:t xml:space="preserve">vua </w:t>
      </w:r>
      <w:r>
        <w:t xml:space="preserve">có </w:t>
      </w:r>
      <w:r>
        <w:t xml:space="preserve">thành </w:t>
      </w:r>
      <w:r>
        <w:t xml:space="preserve">xây </w:t>
      </w:r>
      <w:r>
        <w:t xml:space="preserve">bảo </w:t>
      </w:r>
      <w:r>
        <w:t xml:space="preserve">vệ, </w:t>
      </w:r>
      <w:r>
        <w:t xml:space="preserve">nằm </w:t>
      </w:r>
      <w:r>
        <w:t xml:space="preserve">bên </w:t>
      </w:r>
      <w:r>
        <w:t xml:space="preserve">trong </w:t>
      </w:r>
      <w:r>
        <w:t xml:space="preserve">một </w:t>
      </w:r>
      <w:r>
        <w:t xml:space="preserve">thành </w:t>
      </w:r>
      <w:r>
        <w:t xml:space="preserve">khác. </w:t>
      </w:r>
      <w:r>
        <w:t xml:space="preserve">Các </w:t>
      </w:r>
      <w:r>
        <w:rPr>
          <w:i/>
        </w:rPr>
        <w:t xml:space="preserve">cung </w:t>
      </w:r>
      <w:r>
        <w:rPr>
          <w:i/>
        </w:rPr>
        <w:t xml:space="preserve">điện </w:t>
      </w:r>
      <w:r>
        <w:t xml:space="preserve">trong </w:t>
      </w:r>
      <w:r>
        <w:t xml:space="preserve">thành </w:t>
      </w:r>
      <w:r>
        <w:t xml:space="preserve">nội.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tạo </w:t>
      </w:r>
      <w:r>
        <w:t xml:space="preserve">xong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qua </w:t>
      </w:r>
      <w:r>
        <w:t xml:space="preserve">khâu </w:t>
      </w:r>
      <w:r>
        <w:t xml:space="preserve">gia </w:t>
      </w:r>
      <w:r>
        <w:t xml:space="preserve">công </w:t>
      </w:r>
      <w:r>
        <w:t xml:space="preserve">nào </w:t>
      </w:r>
      <w:r>
        <w:t xml:space="preserve">nữa;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bán </w:t>
      </w:r>
      <w:r>
        <w:t xml:space="preserve">thành </w:t>
      </w:r>
      <w:r>
        <w:t xml:space="preserve">phẩm. </w:t>
      </w:r>
      <w:r>
        <w:t xml:space="preserve">Kiếm </w:t>
      </w:r>
      <w:r>
        <w:t xml:space="preserve">tra </w:t>
      </w:r>
      <w:r>
        <w:t xml:space="preserve">thành </w:t>
      </w:r>
      <w:r>
        <w:t xml:space="preserve">phẩm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xuất </w:t>
      </w:r>
      <w:r>
        <w:rPr>
          <w:i/>
        </w:rPr>
        <w:t xml:space="preserve">xưởng. </w:t>
      </w:r>
      <w:r>
        <w:br/>
      </w:r>
      <w:r>
        <w:rPr>
          <w:b/>
        </w:rPr>
        <w:t xml:space="preserve">thành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Yếu </w:t>
      </w:r>
      <w:r>
        <w:t xml:space="preserve">tố, </w:t>
      </w:r>
      <w:r>
        <w:t xml:space="preserve">bộ </w:t>
      </w:r>
      <w:r>
        <w:t xml:space="preserve">phận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 </w:t>
      </w:r>
      <w:r>
        <w:t xml:space="preserve">những </w:t>
      </w:r>
      <w:r>
        <w:t xml:space="preserve">vếu </w:t>
      </w:r>
      <w:r>
        <w:t xml:space="preserve">tố,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một </w:t>
      </w:r>
      <w:r>
        <w:t xml:space="preserve">sự </w:t>
      </w:r>
      <w:r>
        <w:t xml:space="preserve">vật, </w:t>
      </w:r>
      <w:r>
        <w:t xml:space="preserve">một </w:t>
      </w:r>
      <w:r>
        <w:t xml:space="preserve">tổ </w:t>
      </w:r>
      <w:r>
        <w:t xml:space="preserve">chức. </w:t>
      </w:r>
      <w:r>
        <w:t xml:space="preserve">Thành </w:t>
      </w:r>
      <w:r>
        <w:t xml:space="preserve">phân </w:t>
      </w:r>
      <w:r>
        <w:t xml:space="preserve">hoá </w:t>
      </w:r>
      <w:r>
        <w:t xml:space="preserve">học </w:t>
      </w:r>
      <w:r>
        <w:t xml:space="preserve">của </w:t>
      </w:r>
      <w:r>
        <w:rPr>
          <w:i/>
        </w:rPr>
        <w:t xml:space="preserve">nước </w:t>
      </w:r>
      <w:r>
        <w:rPr>
          <w:i/>
        </w:rPr>
        <w:t xml:space="preserve">gồm </w:t>
      </w:r>
      <w:r>
        <w:t xml:space="preserve">có </w:t>
      </w:r>
      <w:r>
        <w:t xml:space="preserve">oxygen </w:t>
      </w:r>
      <w:r>
        <w:t xml:space="preserve">uà </w:t>
      </w:r>
      <w:r>
        <w:t xml:space="preserve">hydrogen. </w:t>
      </w:r>
      <w:r>
        <w:rPr>
          <w:i/>
        </w:rP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rPr>
          <w:i/>
        </w:rPr>
        <w:t xml:space="preserve">câu. </w:t>
      </w:r>
      <w:r>
        <w:rPr>
          <w:i/>
        </w:rPr>
        <w:t xml:space="preserve">Thành </w:t>
      </w:r>
      <w:r>
        <w:t xml:space="preserve">phần </w:t>
      </w:r>
      <w:r>
        <w:t xml:space="preserve">hội </w:t>
      </w:r>
      <w:r>
        <w:t xml:space="preserve">nghị </w:t>
      </w:r>
      <w:r>
        <w:t xml:space="preserve">gÔm </w:t>
      </w:r>
      <w:r>
        <w:t xml:space="preserve">các </w:t>
      </w:r>
      <w:r>
        <w:t xml:space="preserve">giám </w:t>
      </w:r>
      <w:r>
        <w:t xml:space="preserve">đốc </w:t>
      </w:r>
      <w:r>
        <w:t xml:space="preserve">xí </w:t>
      </w:r>
      <w:r>
        <w:t xml:space="preserve">nghiệp.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tiêu </w:t>
      </w:r>
      <w:r>
        <w:t xml:space="preserve">chí </w:t>
      </w:r>
      <w:r>
        <w:t xml:space="preserve">nào </w:t>
      </w:r>
      <w:r>
        <w:t xml:space="preserve">đó,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lớn </w:t>
      </w:r>
      <w:r>
        <w:t xml:space="preserve">hơn. </w:t>
      </w:r>
      <w:r>
        <w:t xml:space="preserve">Thành </w:t>
      </w:r>
      <w:r>
        <w:rPr>
          <w:i/>
        </w:rPr>
        <w:t xml:space="preserve">phần </w:t>
      </w:r>
      <w:r>
        <w:t xml:space="preserve">nữ </w:t>
      </w:r>
      <w:r>
        <w:rPr>
          <w:i/>
        </w:rPr>
        <w:t xml:space="preserve">trong </w:t>
      </w:r>
      <w:r>
        <w:rPr>
          <w:i/>
        </w:rPr>
        <w:t xml:space="preserve">ban </w:t>
      </w:r>
      <w:r>
        <w:t xml:space="preserve">chấp </w:t>
      </w:r>
      <w:r>
        <w:t xml:space="preserve">hành. </w:t>
      </w:r>
      <w:r>
        <w:t xml:space="preserve">Các </w:t>
      </w:r>
      <w:r>
        <w:t xml:space="preserve">thành </w:t>
      </w:r>
      <w:r>
        <w:rPr>
          <w:i/>
        </w:rPr>
        <w:t xml:space="preserve">phần </w:t>
      </w:r>
      <w:r>
        <w:rPr>
          <w:i/>
        </w:rPr>
        <w:t xml:space="preserve">giai </w:t>
      </w:r>
      <w:r>
        <w:t xml:space="preserve">cấp </w:t>
      </w:r>
      <w:r>
        <w:t xml:space="preserve">trong </w:t>
      </w:r>
      <w:r>
        <w:t xml:space="preserve">xã </w:t>
      </w:r>
      <w:r>
        <w:t xml:space="preserve">hội. </w:t>
      </w:r>
      <w:r>
        <w:rPr>
          <w:b/>
        </w:rPr>
        <w:t xml:space="preserve">3 </w:t>
      </w:r>
      <w:r>
        <w:t xml:space="preserve">Thành </w:t>
      </w:r>
      <w:r>
        <w:t xml:space="preserve">phần </w:t>
      </w:r>
      <w:r>
        <w:t xml:space="preserve">giai </w:t>
      </w:r>
      <w:r>
        <w:rPr>
          <w:i/>
        </w:rPr>
        <w:t xml:space="preserve">cấp </w:t>
      </w:r>
      <w:r>
        <w:t xml:space="preserve">(nói </w:t>
      </w:r>
      <w:r>
        <w:t xml:space="preserve">tắt).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thành </w:t>
      </w:r>
      <w:r>
        <w:t xml:space="preserve">phần </w:t>
      </w:r>
      <w:r>
        <w:t xml:space="preserve">công </w:t>
      </w:r>
      <w:r>
        <w:rPr>
          <w:i/>
        </w:rPr>
        <w:t xml:space="preserve">nhân </w:t>
      </w:r>
      <w:r>
        <w:t xml:space="preserve">(thuộc </w:t>
      </w:r>
      <w:r>
        <w:t xml:space="preserve">thành </w:t>
      </w:r>
      <w:r>
        <w:t xml:space="preserve">phần </w:t>
      </w:r>
      <w:r>
        <w:t xml:space="preserve">giai </w:t>
      </w:r>
      <w:r>
        <w:t xml:space="preserve">cấp </w:t>
      </w:r>
      <w:r>
        <w:t xml:space="preserve">công </w:t>
      </w:r>
      <w:r>
        <w:t xml:space="preserve">nhân). </w:t>
      </w:r>
      <w:r>
        <w:t xml:space="preserve">Thành </w:t>
      </w:r>
      <w:r>
        <w:rPr>
          <w:i/>
        </w:rPr>
        <w:t xml:space="preserve">phần </w:t>
      </w:r>
      <w:r>
        <w:rPr>
          <w:i/>
        </w:rPr>
        <w:t xml:space="preserve">xuất </w:t>
      </w:r>
      <w:r>
        <w:t xml:space="preserve">thân </w:t>
      </w:r>
      <w:r>
        <w:rPr>
          <w:i/>
        </w:rPr>
        <w:t xml:space="preserve">là </w:t>
      </w:r>
      <w:r>
        <w:t xml:space="preserve">tiểu </w:t>
      </w:r>
      <w:r>
        <w:t xml:space="preserve">tư </w:t>
      </w:r>
      <w:r>
        <w:t xml:space="preserve">sản </w:t>
      </w:r>
      <w:r>
        <w:t xml:space="preserve">(sinh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tiểu </w:t>
      </w:r>
      <w:r>
        <w:t xml:space="preserve">tư </w:t>
      </w:r>
      <w:r>
        <w:t xml:space="preserve">sản).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