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hiên </w:t>
      </w:r>
      <w:r>
        <w:rPr>
          <w:b/>
        </w:rPr>
        <w:t xml:space="preserve">ngang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đường </w:t>
      </w:r>
      <w:r>
        <w:t xml:space="preserve">hoàng, </w:t>
      </w:r>
      <w:r>
        <w:t xml:space="preserve">tự </w:t>
      </w:r>
      <w:r>
        <w:t xml:space="preserve">tin, </w:t>
      </w:r>
      <w:r>
        <w:t xml:space="preserve">không </w:t>
      </w:r>
      <w:r>
        <w:t xml:space="preserve">chịu </w:t>
      </w:r>
      <w:r>
        <w:t xml:space="preserve">cúi </w:t>
      </w:r>
      <w:r>
        <w:t xml:space="preserve">đầu </w:t>
      </w:r>
      <w:r>
        <w:t xml:space="preserve">khuất </w:t>
      </w:r>
      <w:r>
        <w:t xml:space="preserve">phục </w:t>
      </w:r>
      <w:r>
        <w:t xml:space="preserve">trước </w:t>
      </w:r>
      <w:r>
        <w:t xml:space="preserve">những </w:t>
      </w:r>
      <w:r>
        <w:t xml:space="preserve">sự </w:t>
      </w:r>
      <w:r>
        <w:t xml:space="preserve">đe </w:t>
      </w:r>
      <w:r>
        <w:t xml:space="preserve">doạ. </w:t>
      </w:r>
      <w:r>
        <w:rPr>
          <w:i/>
        </w:rPr>
        <w:t xml:space="preserve">Tư </w:t>
      </w:r>
      <w:r>
        <w:t xml:space="preserve">thế </w:t>
      </w:r>
      <w:r>
        <w:t xml:space="preserve">hiên </w:t>
      </w:r>
      <w:r>
        <w:t xml:space="preserve">ngang. </w:t>
      </w:r>
      <w:r>
        <w:br/>
      </w:r>
      <w:r>
        <w:rPr>
          <w:b/>
        </w:rPr>
        <w:t xml:space="preserve">hiền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Không </w:t>
      </w:r>
      <w:r>
        <w:t xml:space="preserve">dữ, </w:t>
      </w:r>
      <w:r>
        <w:t xml:space="preserve">thường </w:t>
      </w:r>
      <w:r>
        <w:t xml:space="preserve">không </w:t>
      </w:r>
      <w:r>
        <w:t xml:space="preserve">có </w:t>
      </w:r>
      <w:r>
        <w:t xml:space="preserve">những </w:t>
      </w:r>
      <w:r>
        <w:t xml:space="preserve">hành </w:t>
      </w:r>
      <w:r>
        <w:t xml:space="preserve">động, </w:t>
      </w:r>
      <w:r>
        <w:t xml:space="preserve">những </w:t>
      </w:r>
      <w:r>
        <w:t xml:space="preserve">tác </w:t>
      </w:r>
      <w:r>
        <w:t xml:space="preserve">động </w:t>
      </w:r>
      <w:r>
        <w:t xml:space="preserve">trực </w:t>
      </w:r>
      <w:r>
        <w:t xml:space="preserve">tiếp </w:t>
      </w:r>
      <w:r>
        <w:t xml:space="preserve">gây </w:t>
      </w:r>
      <w:r>
        <w:t xml:space="preserve">hại </w:t>
      </w:r>
      <w:r>
        <w:t xml:space="preserve">cho </w:t>
      </w:r>
      <w:r>
        <w:t xml:space="preserve">người </w:t>
      </w:r>
      <w:r>
        <w:t xml:space="preserve">khác, </w:t>
      </w:r>
      <w:r>
        <w:t xml:space="preserve">khi </w:t>
      </w:r>
      <w:r>
        <w:t xml:space="preserve">tiếp </w:t>
      </w:r>
      <w:r>
        <w:t xml:space="preserve">xúc </w:t>
      </w:r>
      <w:r>
        <w:t xml:space="preserve">người </w:t>
      </w:r>
      <w:r>
        <w:t xml:space="preserve">ta </w:t>
      </w:r>
      <w:r>
        <w:t xml:space="preserve">thấy </w:t>
      </w:r>
      <w:r>
        <w:t xml:space="preserve">dễ </w:t>
      </w:r>
      <w:r>
        <w:t xml:space="preserve">chịu,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phải </w:t>
      </w:r>
      <w:r>
        <w:t xml:space="preserve">ngại, </w:t>
      </w:r>
      <w:r>
        <w:t xml:space="preserve">phải </w:t>
      </w:r>
      <w:r>
        <w:t xml:space="preserve">sợ. </w:t>
      </w:r>
      <w:r>
        <w:rPr>
          <w:i/>
        </w:rPr>
        <w:t xml:space="preserve">Ởhiền </w:t>
      </w:r>
      <w:r>
        <w:t xml:space="preserve">gặp </w:t>
      </w:r>
      <w:r>
        <w:t xml:space="preserve">lành </w:t>
      </w:r>
      <w:r>
        <w:rPr>
          <w:i/>
        </w:rPr>
        <w:t xml:space="preserve">(mg.). </w:t>
      </w:r>
      <w:r>
        <w:t xml:space="preserve">Đôi </w:t>
      </w:r>
      <w:r>
        <w:t xml:space="preserve">mắt </w:t>
      </w:r>
      <w:r>
        <w:rPr>
          <w:i/>
        </w:rPr>
        <w:t xml:space="preserve">hiển </w:t>
      </w:r>
      <w:r>
        <w:t xml:space="preserve">như </w:t>
      </w:r>
      <w:r>
        <w:t xml:space="preserve">mắt </w:t>
      </w:r>
      <w:r>
        <w:t xml:space="preserve">bồ </w:t>
      </w:r>
      <w:r>
        <w:rPr>
          <w:i/>
        </w:rPr>
        <w:t xml:space="preserve">câu. </w:t>
      </w:r>
      <w:r>
        <w:t xml:space="preserve">Hiền </w:t>
      </w:r>
      <w:r>
        <w:rPr>
          <w:i/>
        </w:rPr>
        <w:t xml:space="preserve">như </w:t>
      </w:r>
      <w:r>
        <w:t xml:space="preserve">cục </w:t>
      </w:r>
      <w:r>
        <w:rPr>
          <w:i/>
        </w:rPr>
        <w:t xml:space="preserve">đất </w:t>
      </w:r>
      <w:r>
        <w:t xml:space="preserve">(hiền </w:t>
      </w:r>
      <w:r>
        <w:t xml:space="preserve">lành, </w:t>
      </w:r>
      <w:r>
        <w:t xml:space="preserve">ít </w:t>
      </w:r>
      <w:r>
        <w:t xml:space="preserve">nói). </w:t>
      </w:r>
      <w:r>
        <w:rPr>
          <w:b/>
        </w:rPr>
        <w:t xml:space="preserve">2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hợp, </w:t>
      </w:r>
      <w:r>
        <w:rPr>
          <w:i/>
        </w:rPr>
        <w:t xml:space="preserve">sau </w:t>
      </w:r>
      <w:r>
        <w:t xml:space="preserve">danh từ). </w:t>
      </w:r>
      <w:r>
        <w:t xml:space="preserve">Tốt, </w:t>
      </w:r>
      <w:r>
        <w:t xml:space="preserve">ăn </w:t>
      </w:r>
      <w:r>
        <w:t xml:space="preserve">ở </w:t>
      </w:r>
      <w:r>
        <w:t xml:space="preserve">phải </w:t>
      </w:r>
      <w:r>
        <w:t xml:space="preserve">đạo, </w:t>
      </w:r>
      <w:r>
        <w:t xml:space="preserve">hết </w:t>
      </w:r>
      <w:r>
        <w:t xml:space="preserve">lòng </w:t>
      </w:r>
      <w:r>
        <w:t xml:space="preserve">làm </w:t>
      </w:r>
      <w:r>
        <w:t xml:space="preserve">tròn </w:t>
      </w:r>
      <w:r>
        <w:t xml:space="preserve">bổn </w:t>
      </w:r>
      <w:r>
        <w:t xml:space="preserve">phận </w:t>
      </w:r>
      <w:r>
        <w:t xml:space="preserve">của </w:t>
      </w:r>
      <w:r>
        <w:t xml:space="preserve">mình </w:t>
      </w:r>
      <w:r>
        <w:t xml:space="preserve">đối </w:t>
      </w:r>
      <w:r>
        <w:t xml:space="preserve">với </w:t>
      </w:r>
      <w:r>
        <w:t xml:space="preserve">người </w:t>
      </w:r>
      <w:r>
        <w:t xml:space="preserve">khác. </w:t>
      </w:r>
      <w:r>
        <w:t xml:space="preserve">Bà </w:t>
      </w:r>
      <w:r>
        <w:rPr>
          <w:i/>
        </w:rPr>
        <w:t xml:space="preserve">mẹ </w:t>
      </w:r>
      <w:r>
        <w:t xml:space="preserve">hiền. </w:t>
      </w:r>
      <w:r>
        <w:t xml:space="preserve">Vợ </w:t>
      </w:r>
      <w:r>
        <w:rPr>
          <w:i/>
        </w:rPr>
        <w:t xml:space="preserve">hiền, </w:t>
      </w:r>
      <w:r>
        <w:t xml:space="preserve">dâu </w:t>
      </w:r>
      <w:r>
        <w:t xml:space="preserve">thảo. </w:t>
      </w:r>
      <w:r>
        <w:rPr>
          <w:i/>
        </w:rPr>
        <w:t xml:space="preserve">Bạn </w:t>
      </w:r>
      <w:r>
        <w:t xml:space="preserve">hiền. </w:t>
      </w:r>
      <w:r>
        <w:rPr>
          <w:b/>
        </w:rPr>
        <w:t xml:space="preserve">3 </w:t>
      </w:r>
      <w:r>
        <w:t xml:space="preserve">(hoặc </w:t>
      </w:r>
      <w:r>
        <w:t xml:space="preserve">danh từ). </w:t>
      </w:r>
      <w:r>
        <w:t xml:space="preserve">Có </w:t>
      </w:r>
      <w:r>
        <w:t xml:space="preserve">đức </w:t>
      </w:r>
      <w:r>
        <w:t xml:space="preserve">lớn, </w:t>
      </w:r>
      <w:r>
        <w:t xml:space="preserve">tài </w:t>
      </w:r>
      <w:r>
        <w:t xml:space="preserve">cao,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thời </w:t>
      </w:r>
      <w:r>
        <w:t xml:space="preserve">trước. </w:t>
      </w:r>
      <w:r>
        <w:t xml:space="preserve">Ra </w:t>
      </w:r>
      <w:r>
        <w:t xml:space="preserve">chiếu </w:t>
      </w:r>
      <w:r>
        <w:rPr>
          <w:i/>
        </w:rPr>
        <w:t xml:space="preserve">cầu </w:t>
      </w:r>
      <w:r>
        <w:t xml:space="preserve">hiền. </w:t>
      </w:r>
      <w:r>
        <w:br/>
      </w:r>
      <w:r>
        <w:rPr>
          <w:b/>
        </w:rPr>
        <w:t xml:space="preserve">hiển </w:t>
      </w:r>
      <w:r>
        <w:rPr>
          <w:b/>
        </w:rPr>
        <w:t xml:space="preserve">dịu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dịu </w:t>
      </w:r>
      <w:r>
        <w:t xml:space="preserve">hiền. </w:t>
      </w:r>
      <w:r>
        <w:br/>
      </w:r>
      <w:r>
        <w:rPr>
          <w:b/>
        </w:rPr>
        <w:t xml:space="preserve">hiển </w:t>
      </w:r>
      <w:r>
        <w:rPr>
          <w:b/>
        </w:rPr>
        <w:t xml:space="preserve">đệ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Từ </w:t>
      </w:r>
      <w:r>
        <w:t xml:space="preserve">dùng </w:t>
      </w:r>
      <w:r>
        <w:t xml:space="preserve">trong </w:t>
      </w:r>
      <w:r>
        <w:t xml:space="preserve">đối </w:t>
      </w:r>
      <w:r>
        <w:t xml:space="preserve">thoại </w:t>
      </w:r>
      <w:r>
        <w:t xml:space="preserve">để </w:t>
      </w:r>
      <w:r>
        <w:t xml:space="preserve">gọi </w:t>
      </w:r>
      <w:r>
        <w:t xml:space="preserve">thân </w:t>
      </w:r>
      <w:r>
        <w:t xml:space="preserve">mật, </w:t>
      </w:r>
      <w:r>
        <w:t xml:space="preserve">với </w:t>
      </w:r>
      <w:r>
        <w:t xml:space="preserve">ý </w:t>
      </w:r>
      <w:r>
        <w:t xml:space="preserve">coi </w:t>
      </w:r>
      <w:r>
        <w:t xml:space="preserve">trọng, </w:t>
      </w:r>
      <w:r>
        <w:t xml:space="preserve">em </w:t>
      </w:r>
      <w:r>
        <w:t xml:space="preserve">trai </w:t>
      </w:r>
      <w:r>
        <w:t xml:space="preserve">hoặc </w:t>
      </w:r>
      <w:r>
        <w:t xml:space="preserve">người </w:t>
      </w:r>
      <w:r>
        <w:t xml:space="preserve">bạn </w:t>
      </w:r>
      <w:r>
        <w:t xml:space="preserve">trai </w:t>
      </w:r>
      <w:r>
        <w:t xml:space="preserve">vai </w:t>
      </w:r>
      <w:r>
        <w:t xml:space="preserve">em. </w:t>
      </w:r>
      <w:r>
        <w:br/>
      </w:r>
      <w:r>
        <w:rPr>
          <w:b/>
        </w:rPr>
        <w:t xml:space="preserve">hiển </w:t>
      </w:r>
      <w:r>
        <w:rPr>
          <w:b/>
        </w:rPr>
        <w:t xml:space="preserve">đức </w:t>
      </w:r>
      <w:r>
        <w:rPr>
          <w:i/>
        </w:rPr>
        <w:t xml:space="preserve">tính từ </w:t>
      </w:r>
      <w:r>
        <w:t xml:space="preserve">Phúc </w:t>
      </w:r>
      <w:r>
        <w:t xml:space="preserve">hậu, </w:t>
      </w:r>
      <w:r>
        <w:t xml:space="preserve">hay </w:t>
      </w:r>
      <w:r>
        <w:t xml:space="preserve">thương </w:t>
      </w:r>
      <w:r>
        <w:t xml:space="preserve">người </w:t>
      </w:r>
      <w:r>
        <w:rPr>
          <w:i/>
        </w:rPr>
        <w:t xml:space="preserve">(thường </w:t>
      </w:r>
      <w:r>
        <w:t xml:space="preserve">nói </w:t>
      </w:r>
      <w:r>
        <w:t xml:space="preserve">về </w:t>
      </w:r>
      <w:r>
        <w:t xml:space="preserve">phụ </w:t>
      </w:r>
      <w:r>
        <w:t xml:space="preserve">nữ). </w:t>
      </w:r>
      <w:r>
        <w:t xml:space="preserve">Bà </w:t>
      </w:r>
      <w:r>
        <w:t xml:space="preserve">cụ </w:t>
      </w:r>
      <w:r>
        <w:t xml:space="preserve">thật </w:t>
      </w:r>
      <w:r>
        <w:rPr>
          <w:i/>
        </w:rPr>
        <w:t xml:space="preserve">là </w:t>
      </w:r>
      <w:r>
        <w:rPr>
          <w:i/>
        </w:rPr>
        <w:t xml:space="preserve">người </w:t>
      </w:r>
      <w:r>
        <w:t xml:space="preserve">hiển </w:t>
      </w:r>
      <w:r>
        <w:rPr>
          <w:i/>
        </w:rPr>
        <w:t xml:space="preserve">đức. </w:t>
      </w:r>
      <w:r>
        <w:br/>
      </w:r>
      <w:r>
        <w:rPr>
          <w:b/>
        </w:rPr>
        <w:t xml:space="preserve">hiển </w:t>
      </w:r>
      <w:r>
        <w:rPr>
          <w:b/>
        </w:rPr>
        <w:t xml:space="preserve">giả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có </w:t>
      </w:r>
      <w:r>
        <w:t xml:space="preserve">đức </w:t>
      </w:r>
      <w:r>
        <w:t xml:space="preserve">lớn, </w:t>
      </w:r>
      <w:r>
        <w:t xml:space="preserve">tài </w:t>
      </w:r>
      <w:r>
        <w:t xml:space="preserve">cao. </w:t>
      </w:r>
      <w:r>
        <w:t xml:space="preserve">hiển </w:t>
      </w:r>
      <w:r>
        <w:t xml:space="preserve">hậu </w:t>
      </w:r>
      <w:r>
        <w:t xml:space="preserve">tính từ </w:t>
      </w:r>
      <w:r>
        <w:t xml:space="preserve">Hiển </w:t>
      </w:r>
      <w:r>
        <w:t xml:space="preserve">lành </w:t>
      </w:r>
      <w:r>
        <w:t xml:space="preserve">và </w:t>
      </w:r>
      <w:r>
        <w:t xml:space="preserve">trung </w:t>
      </w:r>
      <w:r>
        <w:t xml:space="preserve">hậu. </w:t>
      </w:r>
      <w:r>
        <w:t xml:space="preserve">Người </w:t>
      </w:r>
      <w:r>
        <w:t xml:space="preserve">đàn </w:t>
      </w:r>
      <w:r>
        <w:t xml:space="preserve">bà </w:t>
      </w:r>
      <w:r>
        <w:t xml:space="preserve">hiền </w:t>
      </w:r>
      <w:r>
        <w:rPr>
          <w:i/>
        </w:rPr>
        <w:t xml:space="preserve">hậu. </w:t>
      </w:r>
      <w:r>
        <w:t xml:space="preserve">Nụ </w:t>
      </w:r>
      <w:r>
        <w:t xml:space="preserve">cười </w:t>
      </w:r>
      <w:r>
        <w:t xml:space="preserve">hiển </w:t>
      </w:r>
      <w:r>
        <w:t xml:space="preserve">hậu. </w:t>
      </w:r>
      <w:r>
        <w:br/>
      </w:r>
      <w:r>
        <w:rPr>
          <w:b/>
        </w:rPr>
        <w:t xml:space="preserve">hiển </w:t>
      </w:r>
      <w:r>
        <w:rPr>
          <w:b/>
        </w:rPr>
        <w:t xml:space="preserve">hoà </w:t>
      </w:r>
      <w:r>
        <w:rPr>
          <w:i/>
        </w:rPr>
        <w:t xml:space="preserve">tính từ </w:t>
      </w:r>
      <w:r>
        <w:t xml:space="preserve">Hiển </w:t>
      </w:r>
      <w:r>
        <w:t xml:space="preserve">lành </w:t>
      </w:r>
      <w:r>
        <w:t xml:space="preserve">và </w:t>
      </w:r>
      <w:r>
        <w:t xml:space="preserve">ôn </w:t>
      </w:r>
      <w:r>
        <w:t xml:space="preserve">hoà. </w:t>
      </w:r>
      <w:r>
        <w:t xml:space="preserve">Tíz:h </w:t>
      </w:r>
      <w:r>
        <w:t xml:space="preserve">nết </w:t>
      </w:r>
      <w:r>
        <w:t xml:space="preserve">hiền </w:t>
      </w:r>
      <w:r>
        <w:t xml:space="preserve">hoà. </w:t>
      </w:r>
      <w:r>
        <w:t xml:space="preserve">Dòng </w:t>
      </w:r>
      <w:r>
        <w:t xml:space="preserve">sông </w:t>
      </w:r>
      <w:r>
        <w:t xml:space="preserve">hiền </w:t>
      </w:r>
      <w:r>
        <w:t xml:space="preserve">hoà </w:t>
      </w:r>
      <w:r>
        <w:t xml:space="preserve">(bóng (nghĩa bóng)). </w:t>
      </w:r>
      <w:r>
        <w:br/>
      </w:r>
      <w:r>
        <w:rPr>
          <w:b/>
        </w:rPr>
        <w:t xml:space="preserve">hiển </w:t>
      </w:r>
      <w:r>
        <w:rPr>
          <w:b/>
        </w:rPr>
        <w:t xml:space="preserve">huynh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Từ </w:t>
      </w:r>
      <w:r>
        <w:t xml:space="preserve">dùng </w:t>
      </w:r>
      <w:r>
        <w:t xml:space="preserve">trong </w:t>
      </w:r>
      <w:r>
        <w:t xml:space="preserve">đối </w:t>
      </w:r>
      <w:r>
        <w:t xml:space="preserve">thoại </w:t>
      </w:r>
      <w:r>
        <w:t xml:space="preserve">để </w:t>
      </w:r>
      <w:r>
        <w:t xml:space="preserve">gọi </w:t>
      </w:r>
      <w:r>
        <w:t xml:space="preserve">thân </w:t>
      </w:r>
      <w:r>
        <w:t xml:space="preserve">mật, </w:t>
      </w:r>
      <w:r>
        <w:t xml:space="preserve">với </w:t>
      </w:r>
      <w:r>
        <w:t xml:space="preserve">ý </w:t>
      </w:r>
      <w:r>
        <w:t xml:space="preserve">coi </w:t>
      </w:r>
      <w:r>
        <w:t xml:space="preserve">trọng, </w:t>
      </w:r>
      <w:r>
        <w:t xml:space="preserve">anh </w:t>
      </w:r>
      <w:r>
        <w:t xml:space="preserve">trai </w:t>
      </w:r>
      <w:r>
        <w:t xml:space="preserve">hoặc </w:t>
      </w:r>
      <w:r>
        <w:t xml:space="preserve">người </w:t>
      </w:r>
      <w:r>
        <w:t xml:space="preserve">bạn </w:t>
      </w:r>
      <w:r>
        <w:t xml:space="preserve">trai </w:t>
      </w:r>
      <w:r>
        <w:t xml:space="preserve">vai </w:t>
      </w:r>
      <w:r>
        <w:t xml:space="preserve">anh. </w:t>
      </w:r>
      <w:r>
        <w:br/>
      </w:r>
      <w:r>
        <w:rPr>
          <w:b/>
        </w:rPr>
        <w:t xml:space="preserve">hiển </w:t>
      </w:r>
      <w:r>
        <w:rPr>
          <w:b/>
        </w:rPr>
        <w:t xml:space="preserve">hữu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Từ </w:t>
      </w:r>
      <w:r>
        <w:t xml:space="preserve">dùng </w:t>
      </w:r>
      <w:r>
        <w:t xml:space="preserve">trong </w:t>
      </w:r>
      <w:r>
        <w:t xml:space="preserve">đối </w:t>
      </w:r>
      <w:r>
        <w:t xml:space="preserve">thoại </w:t>
      </w:r>
      <w:r>
        <w:t xml:space="preserve">để </w:t>
      </w:r>
      <w:r>
        <w:t xml:space="preserve">gọi </w:t>
      </w:r>
      <w:r>
        <w:t xml:space="preserve">nhau </w:t>
      </w:r>
      <w:r>
        <w:t xml:space="preserve">giữa </w:t>
      </w:r>
      <w:r>
        <w:t xml:space="preserve">bạn </w:t>
      </w:r>
      <w:r>
        <w:t xml:space="preserve">bè </w:t>
      </w:r>
      <w:r>
        <w:t xml:space="preserve">một </w:t>
      </w:r>
      <w:r>
        <w:t xml:space="preserve">cách </w:t>
      </w:r>
      <w:r>
        <w:t xml:space="preserve">thân </w:t>
      </w:r>
      <w:r>
        <w:t xml:space="preserve">mật, </w:t>
      </w:r>
      <w:r>
        <w:t xml:space="preserve">với </w:t>
      </w:r>
      <w:r>
        <w:t xml:space="preserve">ý </w:t>
      </w:r>
      <w:r>
        <w:t xml:space="preserve">coi </w:t>
      </w:r>
      <w:r>
        <w:t xml:space="preserve">trọng. </w:t>
      </w:r>
      <w:r>
        <w:br/>
      </w:r>
      <w:r>
        <w:rPr>
          <w:b/>
        </w:rPr>
        <w:t xml:space="preserve">hiển </w:t>
      </w:r>
      <w:r>
        <w:rPr>
          <w:b/>
        </w:rPr>
        <w:t xml:space="preserve">khô </w:t>
      </w:r>
      <w:r>
        <w:rPr>
          <w:i/>
        </w:rPr>
        <w:t xml:space="preserve">tính từ </w:t>
      </w:r>
      <w:r>
        <w:t xml:space="preserve">(phương ngữ). </w:t>
      </w:r>
      <w:r>
        <w:t xml:space="preserve">Rất </w:t>
      </w:r>
      <w:r>
        <w:t xml:space="preserve">hiền </w:t>
      </w:r>
      <w:r>
        <w:t xml:space="preserve">lành, </w:t>
      </w:r>
      <w:r>
        <w:t xml:space="preserve">biểu </w:t>
      </w:r>
      <w:r>
        <w:t xml:space="preserve">lộ </w:t>
      </w:r>
      <w:r>
        <w:t xml:space="preserve">rõ </w:t>
      </w:r>
      <w:r>
        <w:t xml:space="preserve">ra </w:t>
      </w:r>
      <w:r>
        <w:t xml:space="preserve">trên </w:t>
      </w:r>
      <w:r>
        <w:t xml:space="preserve">nét </w:t>
      </w:r>
      <w:r>
        <w:t xml:space="preserve">mặt </w:t>
      </w:r>
      <w:r>
        <w:t xml:space="preserve">một </w:t>
      </w:r>
      <w:r>
        <w:t xml:space="preserve">cách </w:t>
      </w:r>
      <w:r>
        <w:t xml:space="preserve">chân </w:t>
      </w:r>
      <w:r>
        <w:t xml:space="preserve">thật. </w:t>
      </w:r>
      <w:r>
        <w:t xml:space="preserve">Nét </w:t>
      </w:r>
      <w:r>
        <w:rPr>
          <w:i/>
        </w:rPr>
        <w:t xml:space="preserve">mặt </w:t>
      </w:r>
      <w:r>
        <w:t xml:space="preserve">hiền </w:t>
      </w:r>
      <w:r>
        <w:rPr>
          <w:i/>
        </w:rPr>
        <w:t xml:space="preserve">khô. </w:t>
      </w:r>
      <w:r>
        <w:t xml:space="preserve">Giọng </w:t>
      </w:r>
      <w:r>
        <w:t xml:space="preserve">nói </w:t>
      </w:r>
      <w:r>
        <w:t xml:space="preserve">hiền </w:t>
      </w:r>
      <w:r>
        <w:t xml:space="preserve">khô. </w:t>
      </w:r>
      <w:r>
        <w:br/>
      </w:r>
      <w:r>
        <w:rPr>
          <w:b/>
        </w:rPr>
        <w:t xml:space="preserve">hiển </w:t>
      </w:r>
      <w:r>
        <w:rPr>
          <w:b/>
        </w:rPr>
        <w:t xml:space="preserve">lành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rất </w:t>
      </w:r>
      <w:r>
        <w:t xml:space="preserve">hiển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xử </w:t>
      </w:r>
      <w:r>
        <w:rPr>
          <w:i/>
        </w:rPr>
        <w:t xml:space="preserve">với </w:t>
      </w:r>
      <w:r>
        <w:t xml:space="preserve">người </w:t>
      </w:r>
      <w:r>
        <w:t xml:space="preserve">khác, </w:t>
      </w:r>
      <w:r>
        <w:t xml:space="preserve">không </w:t>
      </w:r>
      <w:r>
        <w:t xml:space="preserve">hề </w:t>
      </w:r>
      <w:r>
        <w:t xml:space="preserve">có </w:t>
      </w:r>
      <w:r>
        <w:t xml:space="preserve">những </w:t>
      </w:r>
      <w:r>
        <w:t xml:space="preserve">hành </w:t>
      </w:r>
      <w:r>
        <w:t xml:space="preserve">động </w:t>
      </w:r>
      <w:r>
        <w:t xml:space="preserve">trực </w:t>
      </w:r>
      <w:r>
        <w:t xml:space="preserve">tiếp </w:t>
      </w:r>
      <w:r>
        <w:t xml:space="preserve">gây </w:t>
      </w:r>
      <w:r>
        <w:t xml:space="preserve">hại </w:t>
      </w:r>
      <w:r>
        <w:t xml:space="preserve">cho </w:t>
      </w:r>
      <w:r>
        <w:t xml:space="preserve">bất </w:t>
      </w:r>
      <w:r>
        <w:t xml:space="preserve">kì </w:t>
      </w:r>
      <w:r>
        <w:t xml:space="preserve">ai. </w:t>
      </w:r>
      <w:r>
        <w:rPr>
          <w:i/>
        </w:rPr>
        <w:t xml:space="preserve">Ăn </w:t>
      </w:r>
      <w:r>
        <w:rPr>
          <w:i/>
        </w:rPr>
        <w:t xml:space="preserve">ở </w:t>
      </w:r>
      <w:r>
        <w:rPr>
          <w:i/>
        </w:rPr>
        <w:t xml:space="preserve">hiền </w:t>
      </w:r>
      <w:r>
        <w:rPr>
          <w:i/>
        </w:rPr>
        <w:t xml:space="preserve">lành. </w:t>
      </w:r>
      <w:r>
        <w:rPr>
          <w:i/>
        </w:rPr>
        <w:t xml:space="preserve">Con </w:t>
      </w:r>
      <w:r>
        <w:t xml:space="preserve">người </w:t>
      </w:r>
      <w:r>
        <w:rPr>
          <w:i/>
        </w:rPr>
        <w:t xml:space="preserve">hiền </w:t>
      </w:r>
      <w:r>
        <w:rPr>
          <w:i/>
        </w:rPr>
        <w:t xml:space="preserve">lành, </w:t>
      </w:r>
      <w:r>
        <w:t xml:space="preserve">phúc </w:t>
      </w:r>
      <w:r>
        <w:t xml:space="preserve">hậu. </w:t>
      </w:r>
      <w:r>
        <w:rPr>
          <w:i/>
        </w:rPr>
        <w:t xml:space="preserve">Dòng </w:t>
      </w:r>
      <w:r>
        <w:t xml:space="preserve">sông </w:t>
      </w:r>
      <w:r>
        <w:rPr>
          <w:i/>
        </w:rPr>
        <w:t xml:space="preserve">hiền </w:t>
      </w:r>
      <w:r>
        <w:t xml:space="preserve">lành </w:t>
      </w:r>
      <w:r>
        <w:t xml:space="preserve">chảy </w:t>
      </w:r>
      <w:r>
        <w:t xml:space="preserve">uễ </w:t>
      </w:r>
      <w:r>
        <w:t xml:space="preserve">xuôi </w:t>
      </w:r>
      <w:r>
        <w:t xml:space="preserve">(bóng (nghĩa bóng)). </w:t>
      </w:r>
      <w:r>
        <w:br/>
      </w:r>
      <w:r>
        <w:rPr>
          <w:b/>
        </w:rPr>
        <w:t xml:space="preserve">hiển </w:t>
      </w:r>
      <w:r>
        <w:rPr>
          <w:b/>
        </w:rPr>
        <w:t xml:space="preserve">lương </w:t>
      </w:r>
      <w:r>
        <w:rPr>
          <w:i/>
        </w:rPr>
        <w:t xml:space="preserve">tính từ </w:t>
      </w:r>
      <w:r>
        <w:t xml:space="preserve">(cũ). </w:t>
      </w:r>
      <w:r>
        <w:t xml:space="preserve">Hiền </w:t>
      </w:r>
      <w:r>
        <w:t xml:space="preserve">lành </w:t>
      </w:r>
      <w:r>
        <w:t xml:space="preserve">và </w:t>
      </w:r>
      <w:r>
        <w:t xml:space="preserve">lương </w:t>
      </w:r>
      <w:r>
        <w:t xml:space="preserve">thiện. </w:t>
      </w:r>
      <w:r>
        <w:rPr>
          <w:i/>
        </w:rPr>
        <w:t xml:space="preserve">Con </w:t>
      </w:r>
      <w:r>
        <w:t xml:space="preserve">người </w:t>
      </w:r>
      <w:r>
        <w:t xml:space="preserve">hiền </w:t>
      </w:r>
      <w:r>
        <w:rPr>
          <w:i/>
        </w:rPr>
        <w:t xml:space="preserve">lương. </w:t>
      </w:r>
      <w:r>
        <w:t xml:space="preserve">Lòng </w:t>
      </w:r>
      <w:r>
        <w:t xml:space="preserve">hiền </w:t>
      </w:r>
      <w:r>
        <w:rPr>
          <w:i/>
        </w:rPr>
        <w:t xml:space="preserve">lương. </w:t>
      </w:r>
      <w:r>
        <w:br/>
      </w:r>
      <w:r>
        <w:rPr>
          <w:b/>
        </w:rPr>
        <w:t xml:space="preserve">hiền </w:t>
      </w:r>
      <w:r>
        <w:rPr>
          <w:b/>
        </w:rPr>
        <w:t xml:space="preserve">mẫu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Mẹ </w:t>
      </w:r>
      <w:r>
        <w:t xml:space="preserve">hiển. </w:t>
      </w:r>
      <w:r>
        <w:br/>
      </w:r>
      <w:r>
        <w:rPr>
          <w:b/>
        </w:rPr>
        <w:t xml:space="preserve">hiển </w:t>
      </w:r>
      <w:r>
        <w:rPr>
          <w:b/>
        </w:rPr>
        <w:t xml:space="preserve">minh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Có </w:t>
      </w:r>
      <w:r>
        <w:t xml:space="preserve">tài </w:t>
      </w:r>
      <w:r>
        <w:t xml:space="preserve">đức </w:t>
      </w:r>
      <w:r>
        <w:t xml:space="preserve">và </w:t>
      </w:r>
      <w:r>
        <w:t xml:space="preserve">sáng </w:t>
      </w:r>
      <w:r>
        <w:t xml:space="preserve">suốt, </w:t>
      </w:r>
      <w:r>
        <w:rPr>
          <w:i/>
        </w:rPr>
        <w:t xml:space="preserve">Bậc </w:t>
      </w:r>
      <w:r>
        <w:rPr>
          <w:i/>
        </w:rPr>
        <w:t xml:space="preserve">danh </w:t>
      </w:r>
      <w:r>
        <w:t xml:space="preserve">sĩ </w:t>
      </w:r>
      <w:r>
        <w:rPr>
          <w:i/>
        </w:rPr>
        <w:t xml:space="preserve">hiển </w:t>
      </w:r>
      <w:r>
        <w:rPr>
          <w:i/>
        </w:rPr>
        <w:t xml:space="preserve">minh. </w:t>
      </w:r>
      <w:r>
        <w:br/>
      </w:r>
      <w:r>
        <w:rPr>
          <w:b/>
        </w:rPr>
        <w:t xml:space="preserve">hiền </w:t>
      </w:r>
      <w:r>
        <w:rPr>
          <w:b/>
        </w:rPr>
        <w:t xml:space="preserve">muôi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Từ </w:t>
      </w:r>
      <w:r>
        <w:t xml:space="preserve">dùng </w:t>
      </w:r>
      <w:r>
        <w:t xml:space="preserve">trong </w:t>
      </w:r>
      <w:r>
        <w:t xml:space="preserve">đối </w:t>
      </w:r>
      <w:r>
        <w:t xml:space="preserve">thoại </w:t>
      </w:r>
      <w:r>
        <w:t xml:space="preserve">để </w:t>
      </w:r>
      <w:r>
        <w:t xml:space="preserve">gọi </w:t>
      </w:r>
      <w:r>
        <w:t xml:space="preserve">thân </w:t>
      </w:r>
      <w:r>
        <w:t xml:space="preserve">mật, </w:t>
      </w:r>
      <w:r>
        <w:t xml:space="preserve">với </w:t>
      </w:r>
      <w:r>
        <w:t xml:space="preserve">ý </w:t>
      </w:r>
      <w:r>
        <w:t xml:space="preserve">coi </w:t>
      </w:r>
      <w:r>
        <w:t xml:space="preserve">trọng, </w:t>
      </w:r>
      <w:r>
        <w:t xml:space="preserve">em </w:t>
      </w:r>
      <w:r>
        <w:t xml:space="preserve">gái </w:t>
      </w:r>
      <w:r>
        <w:t xml:space="preserve">hoặc </w:t>
      </w:r>
      <w:r>
        <w:t xml:space="preserve">người </w:t>
      </w:r>
      <w:r>
        <w:t xml:space="preserve">bạn </w:t>
      </w:r>
      <w:r>
        <w:t xml:space="preserve">gái </w:t>
      </w:r>
      <w:r>
        <w:t xml:space="preserve">vai </w:t>
      </w:r>
      <w:r>
        <w:t xml:space="preserve">em. </w:t>
      </w:r>
      <w:r>
        <w:br/>
      </w:r>
      <w:r>
        <w:rPr>
          <w:b/>
        </w:rPr>
        <w:t xml:space="preserve">hiền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có </w:t>
      </w:r>
      <w:r>
        <w:t xml:space="preserve">đức. </w:t>
      </w:r>
      <w:r>
        <w:rPr>
          <w:i/>
        </w:rPr>
        <w:t xml:space="preserve">Hiền </w:t>
      </w:r>
      <w:r>
        <w:rPr>
          <w:i/>
        </w:rPr>
        <w:t xml:space="preserve">nhân </w:t>
      </w:r>
      <w:r>
        <w:rPr>
          <w:i/>
        </w:rPr>
        <w:t xml:space="preserve">quân </w:t>
      </w:r>
      <w:r>
        <w:rPr>
          <w:i/>
        </w:rPr>
        <w:t xml:space="preserve">tư. </w:t>
      </w:r>
      <w:r>
        <w:br/>
      </w:r>
      <w:r>
        <w:rPr>
          <w:b/>
        </w:rPr>
        <w:t xml:space="preserve">hiển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Người </w:t>
      </w:r>
      <w:r>
        <w:t xml:space="preserve">trí </w:t>
      </w:r>
      <w:r>
        <w:t xml:space="preserve">thức </w:t>
      </w:r>
      <w:r>
        <w:t xml:space="preserve">nho </w:t>
      </w:r>
      <w:r>
        <w:t xml:space="preserve">giáo </w:t>
      </w:r>
      <w:r>
        <w:t xml:space="preserve">có </w:t>
      </w:r>
      <w:r>
        <w:t xml:space="preserve">đức </w:t>
      </w:r>
      <w:r>
        <w:t xml:space="preserve">hạnh. </w:t>
      </w:r>
      <w:r>
        <w:br/>
      </w:r>
      <w:r>
        <w:rPr>
          <w:b/>
        </w:rPr>
        <w:t xml:space="preserve">hiển </w:t>
      </w:r>
      <w:r>
        <w:rPr>
          <w:b/>
        </w:rPr>
        <w:t xml:space="preserve">tài </w:t>
      </w:r>
      <w:r>
        <w:rPr>
          <w:i/>
        </w:rPr>
        <w:t xml:space="preserve">tính từ </w:t>
      </w:r>
      <w:r>
        <w:t xml:space="preserve">(hoặc </w:t>
      </w:r>
      <w:r>
        <w:t xml:space="preserve">danh từ). </w:t>
      </w:r>
      <w:r>
        <w:t xml:space="preserve">(cũ). </w:t>
      </w:r>
      <w:r>
        <w:t xml:space="preserve">Có </w:t>
      </w:r>
      <w:r>
        <w:t xml:space="preserve">đủ </w:t>
      </w:r>
      <w:r>
        <w:t xml:space="preserve">đức, </w:t>
      </w:r>
      <w:r>
        <w:t xml:space="preserve">tài. </w:t>
      </w:r>
      <w:r>
        <w:br/>
      </w:r>
      <w:r>
        <w:rPr>
          <w:b/>
        </w:rPr>
        <w:t xml:space="preserve">hiền </w:t>
      </w:r>
      <w:r>
        <w:rPr>
          <w:b/>
        </w:rPr>
        <w:t xml:space="preserve">thảo </w:t>
      </w:r>
      <w:r>
        <w:rPr>
          <w:i/>
        </w:rPr>
        <w:t xml:space="preserve">tính từ </w:t>
      </w:r>
      <w:r>
        <w:t xml:space="preserve">((d.). </w:t>
      </w:r>
      <w:r>
        <w:t xml:space="preserve">(Người </w:t>
      </w:r>
      <w:r>
        <w:t xml:space="preserve">phụ </w:t>
      </w:r>
      <w:r>
        <w:t xml:space="preserve">nữ) </w:t>
      </w:r>
      <w:r>
        <w:t xml:space="preserve">tốt, </w:t>
      </w:r>
      <w:r>
        <w:t xml:space="preserve">ăn </w:t>
      </w:r>
      <w:r>
        <w:t xml:space="preserve">ở </w:t>
      </w:r>
      <w:r>
        <w:t xml:space="preserve">phải </w:t>
      </w:r>
      <w:r>
        <w:t xml:space="preserve">đạo </w:t>
      </w:r>
      <w:r>
        <w:t xml:space="preserve">với </w:t>
      </w:r>
      <w:r>
        <w:t xml:space="preserve">cha </w:t>
      </w:r>
      <w:r>
        <w:t xml:space="preserve">mẹ, </w:t>
      </w:r>
      <w:r>
        <w:t xml:space="preserve">với </w:t>
      </w:r>
      <w:r>
        <w:t xml:space="preserve">người </w:t>
      </w:r>
      <w:r>
        <w:t xml:space="preserve">bậc </w:t>
      </w:r>
      <w:r>
        <w:t xml:space="preserve">trên </w:t>
      </w:r>
      <w:r>
        <w:t xml:space="preserve">trong </w:t>
      </w:r>
      <w:r>
        <w:t xml:space="preserve">gia </w:t>
      </w:r>
      <w:r>
        <w:t xml:space="preserve">đình. </w:t>
      </w:r>
      <w:r>
        <w:t xml:space="preserve">Người </w:t>
      </w:r>
      <w:r>
        <w:rPr>
          <w:i/>
        </w:rPr>
        <w:t xml:space="preserve">con </w:t>
      </w:r>
      <w:r>
        <w:rPr>
          <w:i/>
        </w:rPr>
        <w:t xml:space="preserve">dâu </w:t>
      </w:r>
      <w:r>
        <w:rPr>
          <w:i/>
        </w:rPr>
        <w:t xml:space="preserve">hiền </w:t>
      </w:r>
      <w:r>
        <w:rPr>
          <w:i/>
        </w:rPr>
        <w:t xml:space="preserve">thảo. </w:t>
      </w:r>
      <w:r>
        <w:br/>
      </w:r>
      <w:r>
        <w:rPr>
          <w:b/>
        </w:rPr>
        <w:t xml:space="preserve">hiển </w:t>
      </w:r>
      <w:r>
        <w:rPr>
          <w:b/>
        </w:rPr>
        <w:t xml:space="preserve">thần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bề </w:t>
      </w:r>
      <w:r>
        <w:t xml:space="preserve">tôi </w:t>
      </w:r>
      <w:r>
        <w:t xml:space="preserve">có </w:t>
      </w:r>
      <w:r>
        <w:t xml:space="preserve">tài </w:t>
      </w:r>
      <w:r>
        <w:t xml:space="preserve">và </w:t>
      </w:r>
      <w:r>
        <w:t xml:space="preserve">trung </w:t>
      </w:r>
      <w:r>
        <w:t xml:space="preserve">với </w:t>
      </w:r>
      <w:r>
        <w:t xml:space="preserve">vua. </w:t>
      </w:r>
      <w:r>
        <w:br/>
      </w:r>
      <w:r>
        <w:rPr>
          <w:b/>
        </w:rPr>
        <w:t xml:space="preserve">hiển </w:t>
      </w:r>
      <w:r>
        <w:rPr>
          <w:b/>
        </w:rPr>
        <w:t xml:space="preserve">thê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Từ </w:t>
      </w:r>
      <w:r>
        <w:t xml:space="preserve">người </w:t>
      </w:r>
      <w:r>
        <w:t xml:space="preserve">chồng </w:t>
      </w:r>
      <w:r>
        <w:t xml:space="preserve">dùng </w:t>
      </w:r>
      <w:r>
        <w:t xml:space="preserve">trong </w:t>
      </w:r>
      <w:r>
        <w:t xml:space="preserve">đối </w:t>
      </w:r>
      <w:r>
        <w:t xml:space="preserve">thoại </w:t>
      </w:r>
      <w:r>
        <w:t xml:space="preserve">đế </w:t>
      </w:r>
      <w:r>
        <w:t xml:space="preserve">gọi </w:t>
      </w:r>
      <w:r>
        <w:t xml:space="preserve">vợ, </w:t>
      </w:r>
      <w:r>
        <w:t xml:space="preserve">với </w:t>
      </w:r>
      <w:r>
        <w:t xml:space="preserve">ý </w:t>
      </w:r>
      <w:r>
        <w:t xml:space="preserve">coi </w:t>
      </w:r>
      <w:r>
        <w:t xml:space="preserve">trọng. </w:t>
      </w:r>
      <w:r>
        <w:br/>
      </w:r>
      <w:r>
        <w:rPr>
          <w:b/>
        </w:rPr>
        <w:t xml:space="preserve">hiển </w:t>
      </w:r>
      <w:r>
        <w:rPr>
          <w:b/>
        </w:rPr>
        <w:t xml:space="preserve">thục </w:t>
      </w:r>
      <w:r>
        <w:rPr>
          <w:i/>
        </w:rPr>
        <w:t xml:space="preserve">tính từ </w:t>
      </w:r>
      <w:r>
        <w:t xml:space="preserve">(¡d.). </w:t>
      </w:r>
      <w:r>
        <w:t xml:space="preserve">(Người </w:t>
      </w:r>
      <w:r>
        <w:t xml:space="preserve">phụ </w:t>
      </w:r>
      <w:r>
        <w:t xml:space="preserve">nữ) </w:t>
      </w:r>
      <w:r>
        <w:t xml:space="preserve">hiển </w:t>
      </w:r>
      <w:r>
        <w:t xml:space="preserve">hậu </w:t>
      </w:r>
      <w:r>
        <w:t xml:space="preserve">và </w:t>
      </w:r>
      <w:r>
        <w:t xml:space="preserve">dịu </w:t>
      </w:r>
      <w:r>
        <w:t xml:space="preserve">dàng. </w:t>
      </w:r>
      <w:r>
        <w:br/>
      </w:r>
      <w:r>
        <w:rPr>
          <w:b/>
        </w:rPr>
        <w:t xml:space="preserve">hiển </w:t>
      </w:r>
      <w:r>
        <w:rPr>
          <w:b/>
        </w:rPr>
        <w:t xml:space="preserve">triết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học </w:t>
      </w:r>
      <w:r>
        <w:t xml:space="preserve">giả </w:t>
      </w:r>
      <w:r>
        <w:t xml:space="preserve">có </w:t>
      </w:r>
      <w:r>
        <w:t xml:space="preserve">những </w:t>
      </w:r>
      <w:r>
        <w:t xml:space="preserve">hiểu </w:t>
      </w:r>
      <w:r>
        <w:t xml:space="preserve">biết </w:t>
      </w:r>
      <w:r>
        <w:t xml:space="preserve">cao </w:t>
      </w:r>
      <w:r>
        <w:t xml:space="preserve">sâu </w:t>
      </w:r>
      <w:r>
        <w:t xml:space="preserve">và </w:t>
      </w:r>
      <w:r>
        <w:t xml:space="preserve">được </w:t>
      </w:r>
      <w:r>
        <w:t xml:space="preserve">người </w:t>
      </w:r>
      <w:r>
        <w:t xml:space="preserve">đời </w:t>
      </w:r>
      <w:r>
        <w:t xml:space="preserve">tôn </w:t>
      </w:r>
      <w:r>
        <w:t xml:space="preserve">sùng. </w:t>
      </w:r>
      <w:r>
        <w:rPr>
          <w:i/>
        </w:rPr>
        <w:t xml:space="preserve">Các </w:t>
      </w:r>
      <w:r>
        <w:rPr>
          <w:i/>
        </w:rPr>
        <w:t xml:space="preserve">nhà </w:t>
      </w:r>
      <w:r>
        <w:rPr>
          <w:i/>
        </w:rPr>
        <w:t xml:space="preserve">hiền </w:t>
      </w:r>
      <w:r>
        <w:t xml:space="preserve">triết </w:t>
      </w:r>
      <w:r>
        <w:rPr>
          <w:i/>
        </w:rPr>
        <w:t xml:space="preserve">cổ </w:t>
      </w:r>
      <w:r>
        <w:rPr>
          <w:i/>
        </w:rPr>
        <w:t xml:space="preserve">Hi </w:t>
      </w:r>
      <w:r>
        <w:rPr>
          <w:i/>
        </w:rPr>
        <w:t xml:space="preserve">Lạp. </w:t>
      </w:r>
      <w:r>
        <w:br/>
      </w:r>
      <w:r>
        <w:rPr>
          <w:b/>
        </w:rPr>
        <w:t xml:space="preserve">hiền </w:t>
      </w:r>
      <w:r>
        <w:rPr>
          <w:b/>
        </w:rPr>
        <w:t xml:space="preserve">từ </w:t>
      </w:r>
      <w:r>
        <w:rPr>
          <w:i/>
        </w:rPr>
        <w:t xml:space="preserve">tính từ </w:t>
      </w:r>
      <w:r>
        <w:t xml:space="preserve">Hiển </w:t>
      </w:r>
      <w:r>
        <w:t xml:space="preserve">và </w:t>
      </w:r>
      <w:r>
        <w:t xml:space="preserve">giàu </w:t>
      </w:r>
      <w:r>
        <w:t xml:space="preserve">lòng </w:t>
      </w:r>
      <w:r>
        <w:t xml:space="preserve">thương </w:t>
      </w:r>
      <w:r>
        <w:t xml:space="preserve">người. </w:t>
      </w:r>
      <w:r>
        <w:rPr>
          <w:i/>
        </w:rPr>
        <w:t xml:space="preserve">Hiền </w:t>
      </w:r>
      <w:r>
        <w:rPr>
          <w:i/>
        </w:rPr>
        <w:t xml:space="preserve">từ </w:t>
      </w:r>
      <w:r>
        <w:rPr>
          <w:i/>
        </w:rPr>
        <w:t xml:space="preserve">như </w:t>
      </w:r>
      <w:r>
        <w:t xml:space="preserve">một </w:t>
      </w:r>
      <w:r>
        <w:t xml:space="preserve">người </w:t>
      </w:r>
      <w:r>
        <w:rPr>
          <w:i/>
        </w:rPr>
        <w:t xml:space="preserve">mẹ. </w:t>
      </w:r>
      <w:r>
        <w:rPr>
          <w:i/>
        </w:rPr>
        <w:t xml:space="preserve">Tấm </w:t>
      </w:r>
      <w:r>
        <w:rPr>
          <w:i/>
        </w:rPr>
        <w:t xml:space="preserve">lòng </w:t>
      </w:r>
      <w:r>
        <w:rPr>
          <w:i/>
        </w:rPr>
        <w:t xml:space="preserve">hiển </w:t>
      </w:r>
      <w:r>
        <w:rPr>
          <w:i/>
        </w:rPr>
        <w:t xml:space="preserve">tư. </w:t>
      </w:r>
      <w:r>
        <w:br/>
      </w:r>
      <w:r>
        <w:rPr>
          <w:b/>
        </w:rPr>
        <w:t xml:space="preserve">hiển </w:t>
      </w:r>
      <w:r>
        <w:rPr>
          <w:b/>
        </w:rPr>
        <w:t xml:space="preserve">dương </w:t>
      </w:r>
      <w:r>
        <w:rPr>
          <w:i/>
        </w:rPr>
        <w:t xml:space="preserve">tính từ </w:t>
      </w:r>
      <w:r>
        <w:t xml:space="preserve">(cũ). </w:t>
      </w:r>
      <w:r>
        <w:t xml:space="preserve">Vẻ </w:t>
      </w:r>
      <w:r>
        <w:t xml:space="preserve">vang, </w:t>
      </w:r>
      <w:r>
        <w:t xml:space="preserve">rạng </w:t>
      </w:r>
      <w:r>
        <w:t xml:space="preserve">rỡ. </w:t>
      </w:r>
      <w:r>
        <w:br/>
      </w:r>
      <w:r>
        <w:rPr>
          <w:b/>
        </w:rPr>
        <w:t xml:space="preserve">hiển </w:t>
      </w:r>
      <w:r>
        <w:rPr>
          <w:b/>
        </w:rPr>
        <w:t xml:space="preserve">đạt </w:t>
      </w:r>
      <w:r>
        <w:rPr>
          <w:i/>
        </w:rPr>
        <w:t xml:space="preserve">động từ </w:t>
      </w:r>
      <w:r>
        <w:t xml:space="preserve">(cũ; </w:t>
      </w:r>
      <w:r>
        <w:t xml:space="preserve">văn chương). </w:t>
      </w:r>
      <w:r>
        <w:t xml:space="preserve">Làm </w:t>
      </w:r>
      <w:r>
        <w:t xml:space="preserve">nên </w:t>
      </w:r>
      <w:r>
        <w:t xml:space="preserve">công </w:t>
      </w:r>
      <w:r>
        <w:t xml:space="preserve">danh, </w:t>
      </w:r>
      <w:r>
        <w:t xml:space="preserve">trở </w:t>
      </w:r>
      <w:r>
        <w:t xml:space="preserve">thành </w:t>
      </w:r>
      <w:r>
        <w:t xml:space="preserve">có </w:t>
      </w:r>
      <w:r>
        <w:t xml:space="preserve">địa </w:t>
      </w:r>
      <w:r>
        <w:t xml:space="preserve">vị </w:t>
      </w:r>
      <w:r>
        <w:t xml:space="preserve">xã </w:t>
      </w:r>
      <w:r>
        <w:t xml:space="preserve">hội. </w:t>
      </w:r>
      <w:r>
        <w:br/>
      </w:r>
      <w:r>
        <w:rPr>
          <w:b/>
        </w:rPr>
        <w:t xml:space="preserve">hiển </w:t>
      </w:r>
      <w:r>
        <w:rPr>
          <w:b/>
        </w:rPr>
        <w:t xml:space="preserve">hách </w:t>
      </w:r>
      <w:r>
        <w:rPr>
          <w:b/>
        </w:rPr>
        <w:t xml:space="preserve">L </w:t>
      </w:r>
      <w:r>
        <w:t xml:space="preserve">Rực </w:t>
      </w:r>
      <w:r>
        <w:t xml:space="preserve">rỡ </w:t>
      </w:r>
      <w:r>
        <w:t xml:space="preserve">và </w:t>
      </w:r>
      <w:r>
        <w:t xml:space="preserve">lừng </w:t>
      </w:r>
      <w:r>
        <w:t xml:space="preserve">lẫy. </w:t>
      </w:r>
      <w:r>
        <w:t xml:space="preserve">Chiến </w:t>
      </w:r>
      <w:r>
        <w:t xml:space="preserve">công </w:t>
      </w:r>
      <w:r>
        <w:rPr>
          <w:i/>
        </w:rPr>
        <w:t xml:space="preserve">hiển </w:t>
      </w:r>
      <w:r>
        <w:rPr>
          <w:i/>
        </w:rPr>
        <w:t xml:space="preserve">hách. </w:t>
      </w:r>
      <w:r>
        <w:br/>
      </w:r>
      <w:r>
        <w:rPr>
          <w:b/>
        </w:rPr>
        <w:t xml:space="preserve">hiển </w:t>
      </w:r>
      <w:r>
        <w:rPr>
          <w:b/>
        </w:rPr>
        <w:t xml:space="preserve">hiện </w:t>
      </w:r>
      <w:r>
        <w:rPr>
          <w:i/>
        </w:rPr>
        <w:t xml:space="preserve">động từ </w:t>
      </w:r>
      <w:r>
        <w:t xml:space="preserve">(¡d.). </w:t>
      </w:r>
      <w:r>
        <w:t xml:space="preserve">Hiện </w:t>
      </w:r>
      <w:r>
        <w:t xml:space="preserve">ra </w:t>
      </w:r>
      <w:r>
        <w:t xml:space="preserve">rõ </w:t>
      </w:r>
      <w:r>
        <w:t xml:space="preserve">ràng. </w:t>
      </w:r>
      <w:r>
        <w:br/>
      </w:r>
      <w:r>
        <w:rPr>
          <w:b/>
        </w:rPr>
        <w:t xml:space="preserve">hiển </w:t>
      </w:r>
      <w:r>
        <w:rPr>
          <w:b/>
        </w:rPr>
        <w:t xml:space="preserve">hoa </w:t>
      </w:r>
      <w:r>
        <w:rPr>
          <w:i/>
        </w:rPr>
        <w:t xml:space="preserve">danh từ </w:t>
      </w:r>
      <w:r>
        <w:t xml:space="preserve">Nhóm </w:t>
      </w:r>
      <w:r>
        <w:t xml:space="preserve">thực </w:t>
      </w:r>
      <w:r>
        <w:t xml:space="preserve">vật </w:t>
      </w:r>
      <w:r>
        <w:t xml:space="preserve">gồm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cây </w:t>
      </w:r>
      <w:r>
        <w:t xml:space="preserve">có </w:t>
      </w:r>
      <w:r>
        <w:t xml:space="preserve">hoa. </w:t>
      </w:r>
      <w:r>
        <w:br/>
      </w:r>
      <w:r>
        <w:rPr>
          <w:b/>
        </w:rPr>
        <w:t xml:space="preserve">hiển </w:t>
      </w:r>
      <w:r>
        <w:rPr>
          <w:b/>
        </w:rPr>
        <w:t xml:space="preserve">linh </w:t>
      </w:r>
      <w:r>
        <w:rPr>
          <w:i/>
        </w:rPr>
        <w:t xml:space="preserve">động từ </w:t>
      </w:r>
      <w:r>
        <w:t xml:space="preserve">(Thần </w:t>
      </w:r>
      <w:r>
        <w:t xml:space="preserve">thánh) </w:t>
      </w:r>
      <w:r>
        <w:t xml:space="preserve">tỏ </w:t>
      </w:r>
      <w:r>
        <w:t xml:space="preserve">rõ </w:t>
      </w:r>
      <w:r>
        <w:t xml:space="preserve">sự </w:t>
      </w:r>
      <w:r>
        <w:t xml:space="preserve">linh </w:t>
      </w:r>
      <w:r>
        <w:t xml:space="preserve">thiêng, </w:t>
      </w:r>
      <w:r>
        <w:t xml:space="preserve">theo </w:t>
      </w:r>
      <w:r>
        <w:t xml:space="preserve">mê </w:t>
      </w:r>
      <w:r>
        <w:t xml:space="preserve">tín. </w:t>
      </w:r>
      <w:r>
        <w:br/>
      </w:r>
      <w:r>
        <w:rPr>
          <w:b/>
        </w:rPr>
        <w:t xml:space="preserve">hiển </w:t>
      </w:r>
      <w:r>
        <w:rPr>
          <w:b/>
        </w:rPr>
        <w:t xml:space="preserve">minh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Rõ </w:t>
      </w:r>
      <w:r>
        <w:t xml:space="preserve">ràng, </w:t>
      </w:r>
      <w:r>
        <w:t xml:space="preserve">minh </w:t>
      </w:r>
      <w:r>
        <w:t xml:space="preserve">bạch. </w:t>
      </w:r>
      <w:r>
        <w:t xml:space="preserve">hiển </w:t>
      </w:r>
      <w:r>
        <w:t xml:space="preserve">ngôn </w:t>
      </w:r>
      <w:r>
        <w:t xml:space="preserve">danh từ </w:t>
      </w:r>
      <w:r>
        <w:t xml:space="preserve">Điều </w:t>
      </w:r>
      <w:r>
        <w:t xml:space="preserve">người </w:t>
      </w:r>
      <w:r>
        <w:t xml:space="preserve">nói </w:t>
      </w:r>
      <w:r>
        <w:t xml:space="preserve">diễn </w:t>
      </w:r>
      <w:r>
        <w:t xml:space="preserve">đạt </w:t>
      </w:r>
      <w:r>
        <w:t xml:space="preserve">trực </w:t>
      </w:r>
      <w:r>
        <w:t xml:space="preserve">tiếp, </w:t>
      </w:r>
      <w:r>
        <w:t xml:space="preserve">rõ </w:t>
      </w:r>
      <w:r>
        <w:t xml:space="preserve">ràng;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hàm </w:t>
      </w:r>
      <w:r>
        <w:t xml:space="preserve">ngôn. </w:t>
      </w:r>
      <w:r>
        <w:br/>
      </w:r>
      <w:r>
        <w:rPr>
          <w:b/>
        </w:rPr>
        <w:t xml:space="preserve">hiển </w:t>
      </w:r>
      <w:r>
        <w:rPr>
          <w:b/>
        </w:rPr>
        <w:t xml:space="preserve">nhiên </w:t>
      </w:r>
      <w:r>
        <w:rPr>
          <w:i/>
        </w:rPr>
        <w:t xml:space="preserve">tính từ </w:t>
      </w:r>
      <w:r>
        <w:t xml:space="preserve">Quá </w:t>
      </w:r>
      <w:r>
        <w:t xml:space="preserve">rõ </w:t>
      </w:r>
      <w:r>
        <w:t xml:space="preserve">ràng, </w:t>
      </w:r>
      <w:r>
        <w:t xml:space="preserve">không </w:t>
      </w:r>
      <w:r>
        <w:t xml:space="preserve">còn </w:t>
      </w:r>
      <w:r>
        <w:t xml:space="preserve">gì </w:t>
      </w:r>
      <w:r>
        <w:t xml:space="preserve">có </w:t>
      </w:r>
      <w:r>
        <w:t xml:space="preserve">thể </w:t>
      </w:r>
      <w:r>
        <w:t xml:space="preserve">nghi </w:t>
      </w:r>
      <w:r>
        <w:t xml:space="preserve">ngờ. </w:t>
      </w:r>
      <w:r>
        <w:rPr>
          <w:i/>
        </w:rPr>
        <w:t xml:space="preserve">Chứng </w:t>
      </w:r>
      <w:r>
        <w:rPr>
          <w:i/>
        </w:rPr>
        <w:t xml:space="preserve">cớ </w:t>
      </w:r>
      <w:r>
        <w:rPr>
          <w:i/>
        </w:rPr>
        <w:t xml:space="preserve">hiển </w:t>
      </w:r>
      <w:r>
        <w:rPr>
          <w:i/>
        </w:rPr>
        <w:t xml:space="preserve">nhiên. </w:t>
      </w:r>
      <w:r>
        <w:t xml:space="preserve">Một </w:t>
      </w:r>
      <w:r>
        <w:rPr>
          <w:i/>
        </w:rPr>
        <w:t xml:space="preserve">sự </w:t>
      </w:r>
      <w:r>
        <w:rPr>
          <w:i/>
        </w:rPr>
        <w:t xml:space="preserve">thật </w:t>
      </w:r>
      <w:r>
        <w:rPr>
          <w:i/>
        </w:rPr>
        <w:t xml:space="preserve">hiển </w:t>
      </w:r>
      <w:r>
        <w:rPr>
          <w:i/>
        </w:rPr>
        <w:t xml:space="preserve">nhiên. </w:t>
      </w:r>
      <w:r>
        <w:br w:type="page"/>
      </w:r>
      <w:r>
        <w:rPr>
          <w:b/>
        </w:rPr>
        <w:t xml:space="preserve">hiển </w:t>
      </w:r>
      <w:r>
        <w:rPr>
          <w:b/>
        </w:rPr>
        <w:t xml:space="preserve">thánh </w:t>
      </w:r>
      <w:r>
        <w:rPr>
          <w:i/>
        </w:rPr>
        <w:t xml:space="preserve">động từ </w:t>
      </w:r>
      <w:r>
        <w:t xml:space="preserve">Hoá </w:t>
      </w:r>
      <w:r>
        <w:t xml:space="preserve">thành </w:t>
      </w:r>
      <w:r>
        <w:t xml:space="preserve">thần </w:t>
      </w:r>
      <w:r>
        <w:t xml:space="preserve">thánh, </w:t>
      </w:r>
      <w:r>
        <w:t xml:space="preserve">theo </w:t>
      </w:r>
      <w:r>
        <w:t xml:space="preserve">tín </w:t>
      </w:r>
      <w:r>
        <w:t xml:space="preserve">ngưỡng </w:t>
      </w:r>
      <w:r>
        <w:t xml:space="preserve">tôn </w:t>
      </w:r>
      <w:r>
        <w:t xml:space="preserve">giáo. </w:t>
      </w:r>
      <w:r>
        <w:br/>
      </w:r>
      <w:r>
        <w:rPr>
          <w:b/>
        </w:rPr>
        <w:t xml:space="preserve">hiển </w:t>
      </w:r>
      <w:r>
        <w:rPr>
          <w:b/>
        </w:rPr>
        <w:t xml:space="preserve">thị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biếu </w:t>
      </w:r>
      <w:r>
        <w:t xml:space="preserve">hiện </w:t>
      </w:r>
      <w:r>
        <w:t xml:space="preserve">rõ </w:t>
      </w:r>
      <w:r>
        <w:t xml:space="preserve">ra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việc </w:t>
      </w:r>
      <w:r>
        <w:t xml:space="preserve">ghi </w:t>
      </w:r>
      <w:r>
        <w:t xml:space="preserve">kết </w:t>
      </w:r>
      <w:r>
        <w:t xml:space="preserve">quả </w:t>
      </w:r>
      <w:r>
        <w:t xml:space="preserve">xử </w:t>
      </w:r>
      <w:r>
        <w:t xml:space="preserve">lí </w:t>
      </w:r>
      <w:r>
        <w:t xml:space="preserve">tin </w:t>
      </w:r>
      <w:r>
        <w:t xml:space="preserve">lên </w:t>
      </w:r>
      <w:r>
        <w:t xml:space="preserve">màn </w:t>
      </w:r>
      <w:r>
        <w:t xml:space="preserve">hình </w:t>
      </w:r>
      <w:r>
        <w:t xml:space="preserve">máy </w:t>
      </w:r>
      <w:r>
        <w:t xml:space="preserve">tính). </w:t>
      </w:r>
      <w:r>
        <w:br/>
      </w:r>
      <w:r>
        <w:rPr>
          <w:b/>
        </w:rPr>
        <w:t xml:space="preserve">hiển </w:t>
      </w:r>
      <w:r>
        <w:rPr>
          <w:b/>
        </w:rPr>
        <w:t xml:space="preserve">vinh </w:t>
      </w:r>
      <w:r>
        <w:rPr>
          <w:i/>
        </w:rPr>
        <w:t xml:space="preserve">tính từ </w:t>
      </w:r>
      <w:r>
        <w:t xml:space="preserve">(cũ; </w:t>
      </w:r>
      <w:r>
        <w:t xml:space="preserve">văn chương). </w:t>
      </w:r>
      <w:r>
        <w:t xml:space="preserve">Vẻ </w:t>
      </w:r>
      <w:r>
        <w:t xml:space="preserve">vang </w:t>
      </w:r>
      <w:r>
        <w:t xml:space="preserve">vì </w:t>
      </w:r>
      <w:r>
        <w:t xml:space="preserve">làm </w:t>
      </w:r>
      <w:r>
        <w:t xml:space="preserve">nên </w:t>
      </w:r>
      <w:r>
        <w:t xml:space="preserve">việc </w:t>
      </w:r>
      <w:r>
        <w:t xml:space="preserve">lớn, </w:t>
      </w:r>
      <w:r>
        <w:t xml:space="preserve">có </w:t>
      </w:r>
      <w:r>
        <w:t xml:space="preserve">danh </w:t>
      </w:r>
      <w:r>
        <w:t xml:space="preserve">vọng. </w:t>
      </w:r>
      <w:r>
        <w:br/>
      </w:r>
      <w:r>
        <w:rPr>
          <w:b/>
        </w:rPr>
        <w:t xml:space="preserve">hiến </w:t>
      </w:r>
      <w:r>
        <w:rPr>
          <w:i/>
        </w:rPr>
        <w:t xml:space="preserve">động từ </w:t>
      </w:r>
      <w:r>
        <w:t xml:space="preserve">Cho </w:t>
      </w:r>
      <w:r>
        <w:t xml:space="preserve">cái </w:t>
      </w:r>
      <w:r>
        <w:t xml:space="preserve">quý </w:t>
      </w:r>
      <w:r>
        <w:t xml:space="preserve">giá </w:t>
      </w:r>
      <w:r>
        <w:t xml:space="preserve">của </w:t>
      </w:r>
      <w:r>
        <w:t xml:space="preserve">mình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nguyện </w:t>
      </w:r>
      <w:r>
        <w:t xml:space="preserve">và </w:t>
      </w:r>
      <w:r>
        <w:t xml:space="preserve">trân </w:t>
      </w:r>
      <w:r>
        <w:t xml:space="preserve">trọng. </w:t>
      </w:r>
      <w:r>
        <w:t xml:space="preserve">Hiến </w:t>
      </w:r>
      <w:r>
        <w:t xml:space="preserve">nhiều </w:t>
      </w:r>
      <w:r>
        <w:rPr>
          <w:i/>
        </w:rPr>
        <w:t xml:space="preserve">kế </w:t>
      </w:r>
      <w:r>
        <w:rPr>
          <w:i/>
        </w:rPr>
        <w:t xml:space="preserve">hay. </w:t>
      </w:r>
      <w:r>
        <w:rPr>
          <w:i/>
        </w:rPr>
        <w:t xml:space="preserve">Hiến </w:t>
      </w:r>
      <w:r>
        <w:rPr>
          <w:i/>
        </w:rPr>
        <w:t xml:space="preserve">máu. </w:t>
      </w:r>
      <w:r>
        <w:rPr>
          <w:i/>
        </w:rPr>
        <w:t xml:space="preserve">Hiến </w:t>
      </w:r>
      <w:r>
        <w:rPr>
          <w:i/>
        </w:rPr>
        <w:t xml:space="preserve">đời </w:t>
      </w:r>
      <w:r>
        <w:t xml:space="preserve">mình </w:t>
      </w:r>
      <w:r>
        <w:t xml:space="preserve">cho </w:t>
      </w:r>
      <w:r>
        <w:t xml:space="preserve">sự </w:t>
      </w:r>
      <w:r>
        <w:t xml:space="preserve">nghiệp. </w:t>
      </w:r>
      <w:r>
        <w:br/>
      </w:r>
      <w:r>
        <w:rPr>
          <w:b/>
        </w:rPr>
        <w:t xml:space="preserve">hiến </w:t>
      </w:r>
      <w:r>
        <w:rPr>
          <w:b/>
        </w:rPr>
        <w:t xml:space="preserve">binh </w:t>
      </w:r>
      <w:r>
        <w:rPr>
          <w:i/>
        </w:rPr>
        <w:t xml:space="preserve">danh từ </w:t>
      </w:r>
      <w:r>
        <w:t xml:space="preserve">Cảnh </w:t>
      </w:r>
      <w:r>
        <w:t xml:space="preserve">sát </w:t>
      </w:r>
      <w:r>
        <w:t xml:space="preserve">vũ </w:t>
      </w:r>
      <w:r>
        <w:t xml:space="preserve">trang </w:t>
      </w:r>
      <w:r>
        <w:t xml:space="preserve">trong </w:t>
      </w:r>
      <w:r>
        <w:t xml:space="preserve">quân </w:t>
      </w:r>
      <w:r>
        <w:t xml:space="preserve">đội </w:t>
      </w:r>
      <w:r>
        <w:t xml:space="preserve">một </w:t>
      </w:r>
      <w:r>
        <w:t xml:space="preserve">số </w:t>
      </w:r>
      <w:r>
        <w:t xml:space="preserve">nước. </w:t>
      </w:r>
      <w:r>
        <w:br/>
      </w:r>
      <w:r>
        <w:rPr>
          <w:b/>
        </w:rPr>
        <w:t xml:space="preserve">hiến </w:t>
      </w:r>
      <w:r>
        <w:rPr>
          <w:b/>
        </w:rPr>
        <w:t xml:space="preserve">chương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(cũ). </w:t>
      </w:r>
      <w:r>
        <w:t xml:space="preserve">Pháp </w:t>
      </w:r>
      <w:r>
        <w:t xml:space="preserve">luật </w:t>
      </w:r>
      <w:r>
        <w:t xml:space="preserve">cơ </w:t>
      </w:r>
      <w:r>
        <w:t xml:space="preserve">bản </w:t>
      </w:r>
      <w:r>
        <w:t xml:space="preserve">do </w:t>
      </w:r>
      <w:r>
        <w:t xml:space="preserve">nhà </w:t>
      </w:r>
      <w:r>
        <w:t xml:space="preserve">vua </w:t>
      </w:r>
      <w:r>
        <w:t xml:space="preserve">đặt </w:t>
      </w:r>
      <w:r>
        <w:t xml:space="preserve">ra, </w:t>
      </w:r>
      <w:r>
        <w:t xml:space="preserve">làm </w:t>
      </w:r>
      <w:r>
        <w:t xml:space="preserve">nền </w:t>
      </w:r>
      <w:r>
        <w:t xml:space="preserve">tảng </w:t>
      </w:r>
      <w:r>
        <w:t xml:space="preserve">cho </w:t>
      </w:r>
      <w:r>
        <w:t xml:space="preserve">việc </w:t>
      </w:r>
      <w:r>
        <w:t xml:space="preserve">chế </w:t>
      </w:r>
      <w:r>
        <w:t xml:space="preserve">định </w:t>
      </w:r>
      <w:r>
        <w:t xml:space="preserve">ra </w:t>
      </w:r>
      <w:r>
        <w:t xml:space="preserve">pháp </w:t>
      </w:r>
      <w:r>
        <w:t xml:space="preserve">luật. </w:t>
      </w:r>
      <w:r>
        <w:rPr>
          <w:b/>
        </w:rPr>
        <w:t xml:space="preserve">2 </w:t>
      </w:r>
      <w:r>
        <w:t xml:space="preserve">Điều </w:t>
      </w:r>
      <w:r>
        <w:t xml:space="preserve">ước </w:t>
      </w:r>
      <w:r>
        <w:t xml:space="preserve">kí </w:t>
      </w:r>
      <w:r>
        <w:t xml:space="preserve">kết </w:t>
      </w:r>
      <w:r>
        <w:t xml:space="preserve">giữa </w:t>
      </w:r>
      <w:r>
        <w:t xml:space="preserve">nhiều </w:t>
      </w:r>
      <w:r>
        <w:t xml:space="preserve">nước, </w:t>
      </w:r>
      <w:r>
        <w:t xml:space="preserve">quy </w:t>
      </w:r>
      <w:r>
        <w:t xml:space="preserve">định </w:t>
      </w:r>
      <w:r>
        <w:t xml:space="preserve">những </w:t>
      </w:r>
      <w:r>
        <w:t xml:space="preserve">nguyên </w:t>
      </w:r>
      <w:r>
        <w:t xml:space="preserve">tắc </w:t>
      </w:r>
      <w:r>
        <w:t xml:space="preserve">và </w:t>
      </w:r>
      <w:r>
        <w:t xml:space="preserve">thể </w:t>
      </w:r>
      <w:r>
        <w:t xml:space="preserve">lệ </w:t>
      </w:r>
      <w:r>
        <w:t xml:space="preserve">về </w:t>
      </w:r>
      <w:r>
        <w:t xml:space="preserve">quan </w:t>
      </w:r>
      <w:r>
        <w:t xml:space="preserve">hệ </w:t>
      </w:r>
      <w:r>
        <w:t xml:space="preserve">quốc </w:t>
      </w:r>
      <w:r>
        <w:t xml:space="preserve">tế. </w:t>
      </w:r>
      <w:r>
        <w:t xml:space="preserve">Hiến </w:t>
      </w:r>
      <w:r>
        <w:t xml:space="preserve">chương </w:t>
      </w:r>
      <w:r>
        <w:t xml:space="preserve">Liên </w:t>
      </w:r>
      <w:r>
        <w:t xml:space="preserve">Hiệp </w:t>
      </w:r>
      <w:r>
        <w:t xml:space="preserve">Quốc. </w:t>
      </w:r>
      <w:r>
        <w:br/>
      </w:r>
      <w:r>
        <w:rPr>
          <w:b/>
        </w:rPr>
        <w:t xml:space="preserve">hiến </w:t>
      </w:r>
      <w:r>
        <w:rPr>
          <w:b/>
        </w:rPr>
        <w:t xml:space="preserve">dâng </w:t>
      </w:r>
      <w:r>
        <w:rPr>
          <w:i/>
        </w:rPr>
        <w:t xml:space="preserve">động từ </w:t>
      </w:r>
      <w:r>
        <w:t xml:space="preserve">Hiến </w:t>
      </w:r>
      <w:r>
        <w:t xml:space="preserve">một </w:t>
      </w:r>
      <w:r>
        <w:t xml:space="preserve">cách </w:t>
      </w:r>
      <w:r>
        <w:t xml:space="preserve">cung </w:t>
      </w:r>
      <w:r>
        <w:t xml:space="preserve">kính, </w:t>
      </w:r>
      <w:r>
        <w:t xml:space="preserve">trân </w:t>
      </w:r>
      <w:r>
        <w:t xml:space="preserve">trọng. </w:t>
      </w:r>
      <w:r>
        <w:t xml:space="preserve">Hiến </w:t>
      </w:r>
      <w:r>
        <w:rPr>
          <w:i/>
        </w:rPr>
        <w:t xml:space="preserve">dâng </w:t>
      </w:r>
      <w:r>
        <w:rPr>
          <w:i/>
        </w:rPr>
        <w:t xml:space="preserve">tuổi </w:t>
      </w:r>
      <w:r>
        <w:rPr>
          <w:i/>
        </w:rPr>
        <w:t xml:space="preserve">trẻ </w:t>
      </w:r>
      <w:r>
        <w:t xml:space="preserve">cho </w:t>
      </w:r>
      <w:r>
        <w:t xml:space="preserve">sự </w:t>
      </w:r>
      <w:r>
        <w:t xml:space="preserve">nghiệp. </w:t>
      </w:r>
      <w:r>
        <w:br/>
      </w:r>
      <w:r>
        <w:rPr>
          <w:b/>
        </w:rPr>
        <w:t xml:space="preserve">hiến </w:t>
      </w:r>
      <w:r>
        <w:rPr>
          <w:b/>
        </w:rPr>
        <w:t xml:space="preserve">kế </w:t>
      </w:r>
      <w:r>
        <w:rPr>
          <w:i/>
        </w:rPr>
        <w:t xml:space="preserve">động từ </w:t>
      </w:r>
      <w:r>
        <w:t xml:space="preserve">Đóng </w:t>
      </w:r>
      <w:r>
        <w:t xml:space="preserve">góp </w:t>
      </w:r>
      <w:r>
        <w:t xml:space="preserve">ý </w:t>
      </w:r>
      <w:r>
        <w:t xml:space="preserve">kiến </w:t>
      </w:r>
      <w:r>
        <w:t xml:space="preserve">hay </w:t>
      </w:r>
      <w:r>
        <w:t xml:space="preserve">hoặc </w:t>
      </w:r>
      <w:r>
        <w:t xml:space="preserve">giải </w:t>
      </w:r>
      <w:r>
        <w:t xml:space="preserve">pháp </w:t>
      </w:r>
      <w:r>
        <w:t xml:space="preserve">tốt </w:t>
      </w:r>
      <w:r>
        <w:t xml:space="preserve">nhằm </w:t>
      </w:r>
      <w:r>
        <w:t xml:space="preserve">giải </w:t>
      </w:r>
      <w:r>
        <w:t xml:space="preserve">quyết </w:t>
      </w:r>
      <w:r>
        <w:t xml:space="preserve">vấn </w:t>
      </w:r>
      <w:r>
        <w:t xml:space="preserve">đề </w:t>
      </w:r>
      <w:r>
        <w:t xml:space="preserve">đang </w:t>
      </w:r>
      <w:r>
        <w:t xml:space="preserve">đặt </w:t>
      </w:r>
      <w:r>
        <w:t xml:space="preserve">ra. </w:t>
      </w:r>
      <w:r>
        <w:t xml:space="preserve">Hiến </w:t>
      </w:r>
      <w:r>
        <w:rPr>
          <w:i/>
        </w:rPr>
        <w:t xml:space="preserve">kế </w:t>
      </w:r>
      <w:r>
        <w:rPr>
          <w:i/>
        </w:rPr>
        <w:t xml:space="preserve">tổ </w:t>
      </w:r>
      <w:r>
        <w:rPr>
          <w:i/>
        </w:rPr>
        <w:t xml:space="preserve">chức </w:t>
      </w:r>
      <w:r>
        <w:t xml:space="preserve">lại </w:t>
      </w:r>
      <w:r>
        <w:t xml:space="preserve">sản </w:t>
      </w:r>
      <w:r>
        <w:t xml:space="preserve">xuất. </w:t>
      </w:r>
      <w:r>
        <w:br/>
      </w:r>
      <w:r>
        <w:rPr>
          <w:b/>
        </w:rPr>
        <w:t xml:space="preserve">hiến </w:t>
      </w:r>
      <w:r>
        <w:rPr>
          <w:b/>
        </w:rPr>
        <w:t xml:space="preserve">pháp </w:t>
      </w:r>
      <w:r>
        <w:rPr>
          <w:i/>
        </w:rPr>
        <w:t xml:space="preserve">danh từ </w:t>
      </w:r>
      <w:r>
        <w:t xml:space="preserve">Luật </w:t>
      </w:r>
      <w:r>
        <w:t xml:space="preserve">lệ </w:t>
      </w:r>
      <w:r>
        <w:t xml:space="preserve">căn </w:t>
      </w:r>
      <w:r>
        <w:t xml:space="preserve">bản </w:t>
      </w:r>
      <w:r>
        <w:t xml:space="preserve">của </w:t>
      </w:r>
      <w:r>
        <w:t xml:space="preserve">nhà </w:t>
      </w:r>
      <w:r>
        <w:t xml:space="preserve">nước, </w:t>
      </w:r>
      <w:r>
        <w:t xml:space="preserve">quy </w:t>
      </w:r>
      <w:r>
        <w:t xml:space="preserve">định </w:t>
      </w:r>
      <w:r>
        <w:t xml:space="preserve">chế </w:t>
      </w:r>
      <w:r>
        <w:t xml:space="preserve">độ </w:t>
      </w:r>
      <w:r>
        <w:t xml:space="preserve">chính </w:t>
      </w:r>
      <w:r>
        <w:t xml:space="preserve">trị, </w:t>
      </w:r>
      <w:r>
        <w:t xml:space="preserve">kinh </w:t>
      </w:r>
      <w:r>
        <w:t xml:space="preserve">tế, </w:t>
      </w:r>
      <w:r>
        <w:t xml:space="preserve">xã </w:t>
      </w:r>
      <w:r>
        <w:t xml:space="preserve">hội, </w:t>
      </w:r>
      <w:r>
        <w:t xml:space="preserve">quyền </w:t>
      </w:r>
      <w:r>
        <w:t xml:space="preserve">lợi </w:t>
      </w:r>
      <w:r>
        <w:t xml:space="preserve">và </w:t>
      </w:r>
      <w:r>
        <w:t xml:space="preserve">nghĩa </w:t>
      </w:r>
      <w:r>
        <w:t xml:space="preserve">vụ </w:t>
      </w:r>
      <w:r>
        <w:t xml:space="preserve">của </w:t>
      </w:r>
      <w:r>
        <w:t xml:space="preserve">công </w:t>
      </w:r>
      <w:r>
        <w:t xml:space="preserve">dân, </w:t>
      </w:r>
      <w:r>
        <w:t xml:space="preserve">tổ </w:t>
      </w:r>
      <w:r>
        <w:t xml:space="preserve">chức </w:t>
      </w:r>
      <w:r>
        <w:t xml:space="preserve">bộ </w:t>
      </w:r>
      <w:r>
        <w:t xml:space="preserve">máy </w:t>
      </w:r>
      <w:r>
        <w:t xml:space="preserve">nhà </w:t>
      </w:r>
      <w:r>
        <w:t xml:space="preserve">nước. </w:t>
      </w:r>
      <w:r>
        <w:br/>
      </w:r>
      <w:r>
        <w:rPr>
          <w:b/>
        </w:rPr>
        <w:t xml:space="preserve">hiện, </w:t>
      </w:r>
      <w:r>
        <w:rPr>
          <w:i/>
        </w:rPr>
        <w:t xml:space="preserve">danh từ </w:t>
      </w:r>
      <w:r>
        <w:t xml:space="preserve">(dùng </w:t>
      </w:r>
      <w:r>
        <w:t xml:space="preserve">làm </w:t>
      </w:r>
      <w:r>
        <w:t xml:space="preserve">thành </w:t>
      </w:r>
      <w:r>
        <w:t xml:space="preserve">phần </w:t>
      </w:r>
      <w:r>
        <w:t xml:space="preserve">tình </w:t>
      </w:r>
      <w:r>
        <w:t xml:space="preserve">huống </w:t>
      </w:r>
      <w:r>
        <w:t xml:space="preserve">thời </w:t>
      </w:r>
      <w:r>
        <w:t xml:space="preserve">gian </w:t>
      </w:r>
      <w:r>
        <w:t xml:space="preserve">trong </w:t>
      </w:r>
      <w:r>
        <w:t xml:space="preserve">câu). </w:t>
      </w:r>
      <w:r>
        <w:t xml:space="preserve">Thời </w:t>
      </w:r>
      <w:r>
        <w:t xml:space="preserve">điểm </w:t>
      </w:r>
      <w:r>
        <w:t xml:space="preserve">người </w:t>
      </w:r>
      <w:r>
        <w:t xml:space="preserve">nói </w:t>
      </w:r>
      <w:r>
        <w:t xml:space="preserve">đang </w:t>
      </w:r>
      <w:r>
        <w:t xml:space="preserve">nói. </w:t>
      </w:r>
      <w:r>
        <w:t xml:space="preserve">Những </w:t>
      </w:r>
      <w:r>
        <w:t xml:space="preserve">người </w:t>
      </w:r>
      <w:r>
        <w:t xml:space="preserve">hiện </w:t>
      </w:r>
      <w:r>
        <w:t xml:space="preserve">có </w:t>
      </w:r>
      <w:r>
        <w:t xml:space="preserve">mặt </w:t>
      </w:r>
      <w:r>
        <w:t xml:space="preserve">ở </w:t>
      </w:r>
      <w:r>
        <w:t xml:space="preserve">đây. </w:t>
      </w:r>
      <w:r>
        <w:t xml:space="preserve">Vấn </w:t>
      </w:r>
      <w:r>
        <w:rPr>
          <w:i/>
        </w:rPr>
        <w:t xml:space="preserve">đề </w:t>
      </w:r>
      <w:r>
        <w:t xml:space="preserve">hiện </w:t>
      </w:r>
      <w:r>
        <w:t xml:space="preserve">đang </w:t>
      </w:r>
      <w:r>
        <w:t xml:space="preserve">được </w:t>
      </w:r>
      <w:r>
        <w:t xml:space="preserve">nghiên </w:t>
      </w:r>
      <w:r>
        <w:rPr>
          <w:i/>
        </w:rPr>
        <w:t xml:space="preserve">cứu. </w:t>
      </w:r>
      <w:r>
        <w:br/>
      </w:r>
      <w:r>
        <w:rPr>
          <w:b/>
        </w:rPr>
        <w:t xml:space="preserve">hiện. </w:t>
      </w:r>
      <w:r>
        <w:rPr>
          <w:i/>
        </w:rPr>
        <w:t xml:space="preserve">động từ </w:t>
      </w:r>
      <w:r>
        <w:t xml:space="preserve">Trở </w:t>
      </w:r>
      <w:r>
        <w:t xml:space="preserve">nên </w:t>
      </w:r>
      <w:r>
        <w:t xml:space="preserve">có </w:t>
      </w:r>
      <w:r>
        <w:t xml:space="preserve">thể </w:t>
      </w:r>
      <w:r>
        <w:t xml:space="preserve">nhìn </w:t>
      </w:r>
      <w:r>
        <w:t xml:space="preserve">thấy </w:t>
      </w:r>
      <w:r>
        <w:t xml:space="preserve">được. </w:t>
      </w:r>
      <w:r>
        <w:rPr>
          <w:i/>
        </w:rPr>
        <w:t xml:space="preserve">Mặt </w:t>
      </w:r>
      <w:r>
        <w:rPr>
          <w:i/>
        </w:rPr>
        <w:t xml:space="preserve">trăng </w:t>
      </w:r>
      <w:r>
        <w:rPr>
          <w:i/>
        </w:rPr>
        <w:t xml:space="preserve">khi </w:t>
      </w:r>
      <w:r>
        <w:rPr>
          <w:i/>
        </w:rPr>
        <w:t xml:space="preserve">ẩn, </w:t>
      </w:r>
      <w:r>
        <w:rPr>
          <w:i/>
        </w:rPr>
        <w:t xml:space="preserve">khi </w:t>
      </w:r>
      <w:r>
        <w:t xml:space="preserve">hiện. </w:t>
      </w:r>
      <w:r>
        <w:t xml:space="preserve">Con </w:t>
      </w:r>
      <w:r>
        <w:t xml:space="preserve">tàu </w:t>
      </w:r>
      <w:r>
        <w:rPr>
          <w:i/>
        </w:rPr>
        <w:t xml:space="preserve">hiện </w:t>
      </w:r>
      <w:r>
        <w:rPr>
          <w:i/>
        </w:rPr>
        <w:t xml:space="preserve">rõ </w:t>
      </w:r>
      <w:r>
        <w:t xml:space="preserve">dần. </w:t>
      </w:r>
      <w:r>
        <w:br/>
      </w:r>
      <w:r>
        <w:rPr>
          <w:b/>
        </w:rPr>
        <w:t xml:space="preserve">hiện </w:t>
      </w:r>
      <w:r>
        <w:rPr>
          <w:b/>
        </w:rPr>
        <w:t xml:space="preserve">ảnh </w:t>
      </w:r>
      <w:r>
        <w:rPr>
          <w:i/>
        </w:rPr>
        <w:t xml:space="preserve">động từ </w:t>
      </w:r>
      <w:r>
        <w:t xml:space="preserve">xem </w:t>
      </w:r>
      <w:r>
        <w:t xml:space="preserve">hiện </w:t>
      </w:r>
      <w:r>
        <w:t xml:space="preserve">hình </w:t>
      </w:r>
      <w:r>
        <w:t xml:space="preserve">(nghĩa </w:t>
      </w:r>
      <w:r>
        <w:t xml:space="preserve">2). </w:t>
      </w:r>
      <w:r>
        <w:br/>
      </w:r>
      <w:r>
        <w:rPr>
          <w:b/>
        </w:rPr>
        <w:t xml:space="preserve">hiện </w:t>
      </w:r>
      <w:r>
        <w:rPr>
          <w:b/>
        </w:rPr>
        <w:t xml:space="preserve">diện </w:t>
      </w:r>
      <w:r>
        <w:rPr>
          <w:i/>
        </w:rPr>
        <w:t xml:space="preserve">động từ </w:t>
      </w:r>
      <w:r>
        <w:t xml:space="preserve">(trt.). </w:t>
      </w:r>
      <w:r>
        <w:t xml:space="preserve">Có </w:t>
      </w:r>
      <w:r>
        <w:t xml:space="preserve">mặt. </w:t>
      </w:r>
      <w:r>
        <w:t xml:space="preserve">Những </w:t>
      </w:r>
      <w:r>
        <w:t xml:space="preserve">đại </w:t>
      </w:r>
      <w:r>
        <w:t xml:space="preserve">biểu </w:t>
      </w:r>
      <w:r>
        <w:t xml:space="preserve">hiện </w:t>
      </w:r>
      <w:r>
        <w:t xml:space="preserve">diện. </w:t>
      </w:r>
      <w:r>
        <w:t xml:space="preserve">Cần </w:t>
      </w:r>
      <w:r>
        <w:t xml:space="preserve">sự </w:t>
      </w:r>
      <w:r>
        <w:t xml:space="preserve">hiện </w:t>
      </w:r>
      <w:r>
        <w:t xml:space="preserve">diện </w:t>
      </w:r>
      <w:r>
        <w:rPr>
          <w:i/>
        </w:rPr>
        <w:t xml:space="preserve">của </w:t>
      </w:r>
      <w:r>
        <w:t xml:space="preserve">ngài. </w:t>
      </w:r>
      <w:r>
        <w:t xml:space="preserve">hiện </w:t>
      </w:r>
      <w:r>
        <w:t xml:space="preserve">đại </w:t>
      </w:r>
      <w:r>
        <w:t xml:space="preserve">tính từ </w:t>
      </w:r>
      <w:r>
        <w:rPr>
          <w:b/>
        </w:rPr>
        <w:t xml:space="preserve">1 </w:t>
      </w:r>
      <w:r>
        <w:t xml:space="preserve">Thuộc </w:t>
      </w:r>
      <w:r>
        <w:t xml:space="preserve">về </w:t>
      </w:r>
      <w:r>
        <w:t xml:space="preserve">thời </w:t>
      </w:r>
      <w:r>
        <w:t xml:space="preserve">đại </w:t>
      </w:r>
      <w:r>
        <w:t xml:space="preserve">ngày </w:t>
      </w:r>
      <w:r>
        <w:t xml:space="preserve">nay. </w:t>
      </w:r>
      <w:r>
        <w:rPr>
          <w:i/>
        </w:rPr>
        <w:t xml:space="preserve">Lịch </w:t>
      </w:r>
      <w:r>
        <w:rPr>
          <w:i/>
        </w:rPr>
        <w:t xml:space="preserve">sử </w:t>
      </w:r>
      <w:r>
        <w:t xml:space="preserve">hiện </w:t>
      </w:r>
      <w:r>
        <w:rPr>
          <w:i/>
        </w:rPr>
        <w:t xml:space="preserve">đại. </w:t>
      </w:r>
      <w:r>
        <w:t xml:space="preserve">Âm </w:t>
      </w:r>
      <w:r>
        <w:t xml:space="preserve">nhạc </w:t>
      </w:r>
      <w:r>
        <w:t xml:space="preserve">hiện </w:t>
      </w:r>
      <w:r>
        <w:t xml:space="preserve">đại. </w:t>
      </w:r>
      <w:r>
        <w:t xml:space="preserve">Văn </w:t>
      </w:r>
      <w:r>
        <w:t xml:space="preserve">học </w:t>
      </w:r>
      <w:r>
        <w:t xml:space="preserve">Việt </w:t>
      </w:r>
      <w:r>
        <w:t xml:space="preserve">Nam </w:t>
      </w:r>
      <w:r>
        <w:t xml:space="preserve">hiện </w:t>
      </w:r>
      <w:r>
        <w:rPr>
          <w:i/>
        </w:rPr>
        <w:t xml:space="preserve">đại. </w:t>
      </w:r>
      <w:r>
        <w:rPr>
          <w:b/>
        </w:rPr>
        <w:t xml:space="preserve">2 </w:t>
      </w:r>
      <w:r>
        <w:t xml:space="preserve">Có </w:t>
      </w:r>
      <w:r>
        <w:t xml:space="preserve">áp </w:t>
      </w:r>
      <w:r>
        <w:t xml:space="preserve">dụng </w:t>
      </w:r>
      <w:r>
        <w:t xml:space="preserve">những </w:t>
      </w:r>
      <w:r>
        <w:t xml:space="preserve">phát </w:t>
      </w:r>
      <w:r>
        <w:t xml:space="preserve">minh, </w:t>
      </w:r>
      <w:r>
        <w:t xml:space="preserve">những </w:t>
      </w:r>
      <w:r>
        <w:t xml:space="preserve">thành </w:t>
      </w:r>
      <w:r>
        <w:t xml:space="preserve">tựu </w:t>
      </w:r>
      <w:r>
        <w:t xml:space="preserve">mới </w:t>
      </w:r>
      <w:r>
        <w:t xml:space="preserve">nhất </w:t>
      </w:r>
      <w:r>
        <w:t xml:space="preserve">của </w:t>
      </w:r>
      <w:r>
        <w:t xml:space="preserve">khoa </w:t>
      </w:r>
      <w:r>
        <w:t xml:space="preserve">học </w:t>
      </w:r>
      <w:r>
        <w:t xml:space="preserve">và </w:t>
      </w:r>
      <w:r>
        <w:t xml:space="preserve">kĩ </w:t>
      </w:r>
      <w:r>
        <w:t xml:space="preserve">thuật </w:t>
      </w:r>
      <w:r>
        <w:t xml:space="preserve">ngày </w:t>
      </w:r>
      <w:r>
        <w:t xml:space="preserve">nay. </w:t>
      </w:r>
      <w:r>
        <w:t xml:space="preserve">Nền </w:t>
      </w:r>
      <w:r>
        <w:rPr>
          <w:i/>
        </w:rPr>
        <w:t xml:space="preserve">công </w:t>
      </w:r>
      <w:r>
        <w:t xml:space="preserve">nghiệp </w:t>
      </w:r>
      <w:r>
        <w:t xml:space="preserve">hiện </w:t>
      </w:r>
      <w:r>
        <w:t xml:space="preserve">đại. </w:t>
      </w:r>
      <w:r>
        <w:t xml:space="preserve">Thiết </w:t>
      </w:r>
      <w:r>
        <w:rPr>
          <w:i/>
        </w:rPr>
        <w:t xml:space="preserve">bị </w:t>
      </w:r>
      <w:r>
        <w:t xml:space="preserve">hiện </w:t>
      </w:r>
      <w:r>
        <w:rPr>
          <w:i/>
        </w:rPr>
        <w:t xml:space="preserve">đại. </w:t>
      </w:r>
      <w:r>
        <w:t xml:space="preserve">Những </w:t>
      </w:r>
      <w:r>
        <w:t xml:space="preserve">công </w:t>
      </w:r>
      <w:r>
        <w:t xml:space="preserve">trình </w:t>
      </w:r>
      <w:r>
        <w:rPr>
          <w:i/>
        </w:rPr>
        <w:t xml:space="preserve">kiến </w:t>
      </w:r>
      <w:r>
        <w:t xml:space="preserve">trúc </w:t>
      </w:r>
      <w:r>
        <w:t xml:space="preserve">hiện </w:t>
      </w:r>
      <w:r>
        <w:rPr>
          <w:i/>
        </w:rPr>
        <w:t xml:space="preserve">đại. </w:t>
      </w:r>
      <w:r>
        <w:t xml:space="preserve">hiện </w:t>
      </w:r>
      <w:r>
        <w:t xml:space="preserve">đại </w:t>
      </w:r>
      <w:r>
        <w:t xml:space="preserve">hoá </w:t>
      </w:r>
      <w:r>
        <w:t xml:space="preserve">động từ </w:t>
      </w:r>
      <w:r>
        <w:rPr>
          <w:b/>
        </w:rPr>
        <w:t xml:space="preserve">1 </w:t>
      </w:r>
      <w:r>
        <w:rPr>
          <w:i/>
        </w:rPr>
        <w:t xml:space="preserve">Làm </w:t>
      </w:r>
      <w:r>
        <w:t xml:space="preserve">cho </w:t>
      </w:r>
      <w:r>
        <w:t xml:space="preserve">mang </w:t>
      </w:r>
      <w:r>
        <w:t xml:space="preserve">tín] </w:t>
      </w:r>
      <w:r>
        <w:t xml:space="preserve">chất </w:t>
      </w:r>
      <w:r>
        <w:t xml:space="preserve">của </w:t>
      </w:r>
      <w:r>
        <w:t xml:space="preserve">thời </w:t>
      </w:r>
      <w:r>
        <w:t xml:space="preserve">đại </w:t>
      </w:r>
      <w:r>
        <w:t xml:space="preserve">ngày </w:t>
      </w:r>
      <w:r>
        <w:t xml:space="preserve">nay. </w:t>
      </w:r>
      <w:r>
        <w:t xml:space="preserve">Hiện </w:t>
      </w:r>
      <w:r>
        <w:t xml:space="preserve">đại </w:t>
      </w:r>
      <w:r>
        <w:rPr>
          <w:i/>
        </w:rPr>
        <w:t xml:space="preserve">ho. </w:t>
      </w:r>
      <w:r>
        <w:t xml:space="preserve">vở </w:t>
      </w:r>
      <w:r>
        <w:t xml:space="preserve">tuông </w:t>
      </w:r>
      <w:r>
        <w:rPr>
          <w:i/>
        </w:rPr>
        <w:t xml:space="preserve">cổ.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thành </w:t>
      </w:r>
      <w:r>
        <w:t xml:space="preserve">có </w:t>
      </w:r>
      <w:r>
        <w:t xml:space="preserve">đầ </w:t>
      </w:r>
      <w:r>
        <w:t xml:space="preserve">đủ </w:t>
      </w:r>
      <w:r>
        <w:t xml:space="preserve">mọi </w:t>
      </w:r>
      <w:r>
        <w:t xml:space="preserve">trang </w:t>
      </w:r>
      <w:r>
        <w:t xml:space="preserve">bị, </w:t>
      </w:r>
      <w:r>
        <w:t xml:space="preserve">thiết </w:t>
      </w:r>
      <w:r>
        <w:t xml:space="preserve">bị </w:t>
      </w:r>
      <w:r>
        <w:t xml:space="preserve">của </w:t>
      </w:r>
      <w:r>
        <w:t xml:space="preserve">nền </w:t>
      </w:r>
      <w:r>
        <w:t xml:space="preserve">công </w:t>
      </w:r>
      <w:r>
        <w:t xml:space="preserve">nghiệp </w:t>
      </w:r>
      <w:r>
        <w:t xml:space="preserve">hiện </w:t>
      </w:r>
      <w:r>
        <w:t xml:space="preserve">đại. </w:t>
      </w:r>
      <w:r>
        <w:t xml:space="preserve">Hiện </w:t>
      </w:r>
      <w:r>
        <w:rPr>
          <w:i/>
        </w:rPr>
        <w:t xml:space="preserve">đại </w:t>
      </w:r>
      <w:r>
        <w:rPr>
          <w:i/>
        </w:rPr>
        <w:t xml:space="preserve">hoá </w:t>
      </w:r>
      <w:r>
        <w:t xml:space="preserve">các </w:t>
      </w:r>
      <w:r>
        <w:t xml:space="preserve">xí </w:t>
      </w:r>
      <w:r>
        <w:t xml:space="preserve">nghiệp </w:t>
      </w:r>
      <w:r>
        <w:t xml:space="preserve">Nồn </w:t>
      </w:r>
      <w:r>
        <w:t xml:space="preserve">sản </w:t>
      </w:r>
      <w:r>
        <w:t xml:space="preserve">xuất </w:t>
      </w:r>
      <w:r>
        <w:rPr>
          <w:i/>
        </w:rPr>
        <w:t xml:space="preserve">được </w:t>
      </w:r>
      <w:r>
        <w:t xml:space="preserve">hiện </w:t>
      </w:r>
      <w:r>
        <w:rPr>
          <w:i/>
        </w:rPr>
        <w:t xml:space="preserve">đại </w:t>
      </w:r>
      <w:r>
        <w:t xml:space="preserve">hoá. </w:t>
      </w:r>
      <w:r>
        <w:t xml:space="preserve">co </w:t>
      </w:r>
      <w:r>
        <w:t xml:space="preserve">U </w:t>
      </w:r>
      <w:r>
        <w:t xml:space="preserve">hiện </w:t>
      </w:r>
      <w:r>
        <w:t xml:space="preserve">giờ </w:t>
      </w:r>
      <w:r>
        <w:t xml:space="preserve">d </w:t>
      </w:r>
      <w:r>
        <w:t xml:space="preserve">(kng.; </w:t>
      </w:r>
      <w:r>
        <w:t xml:space="preserve">thường </w:t>
      </w:r>
      <w:r>
        <w:t xml:space="preserve">chỉ </w:t>
      </w:r>
      <w:r>
        <w:t xml:space="preserve">dùng </w:t>
      </w:r>
      <w:r>
        <w:t xml:space="preserve">làm </w:t>
      </w:r>
      <w:r>
        <w:t xml:space="preserve">thàn! </w:t>
      </w:r>
      <w:r>
        <w:t xml:space="preserve">phân </w:t>
      </w:r>
      <w:r>
        <w:t xml:space="preserve">tình </w:t>
      </w:r>
      <w:r>
        <w:t xml:space="preserve">huống </w:t>
      </w:r>
      <w:r>
        <w:t xml:space="preserve">thời </w:t>
      </w:r>
      <w:r>
        <w:t xml:space="preserve">gian </w:t>
      </w:r>
      <w:r>
        <w:t xml:space="preserve">trong </w:t>
      </w:r>
      <w:r>
        <w:t xml:space="preserve">câu). </w:t>
      </w:r>
      <w:r>
        <w:t xml:space="preserve">Thời </w:t>
      </w:r>
      <w:r>
        <w:t xml:space="preserve">gia; </w:t>
      </w:r>
      <w:r>
        <w:t xml:space="preserve">hiện </w:t>
      </w:r>
      <w:r>
        <w:rPr>
          <w:i/>
        </w:rPr>
        <w:t xml:space="preserve">đang </w:t>
      </w:r>
      <w:r>
        <w:rPr>
          <w:i/>
        </w:rPr>
        <w:t xml:space="preserve">nói </w:t>
      </w:r>
      <w:r>
        <w:rPr>
          <w:i/>
        </w:rPr>
        <w:t xml:space="preserve">Hiện </w:t>
      </w:r>
      <w:r>
        <w:rPr>
          <w:i/>
        </w:rPr>
        <w:t xml:space="preserve">giờ </w:t>
      </w:r>
      <w:r>
        <w:rPr>
          <w:i/>
        </w:rPr>
        <w:t xml:space="preserve">Quốc </w:t>
      </w:r>
      <w:r>
        <w:rPr>
          <w:i/>
        </w:rPr>
        <w:t xml:space="preserve">hội </w:t>
      </w:r>
      <w:r>
        <w:rPr>
          <w:i/>
        </w:rPr>
        <w:t xml:space="preserve">đang </w:t>
      </w:r>
      <w:r>
        <w:t xml:space="preserve">họp... </w:t>
      </w:r>
      <w:r>
        <w:br/>
      </w:r>
      <w:r>
        <w:rPr>
          <w:b/>
        </w:rPr>
        <w:t xml:space="preserve">hiện </w:t>
      </w:r>
      <w:r>
        <w:rPr>
          <w:b/>
        </w:rPr>
        <w:t xml:space="preserve">hành </w:t>
      </w:r>
      <w:r>
        <w:rPr>
          <w:i/>
        </w:rPr>
        <w:t xml:space="preserve">tính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rPr>
          <w:b/>
        </w:rPr>
        <w:t xml:space="preserve">1 </w:t>
      </w:r>
      <w:r>
        <w:t xml:space="preserve">Đang </w:t>
      </w:r>
      <w:r>
        <w:t xml:space="preserve">được </w:t>
      </w:r>
      <w:r>
        <w:t xml:space="preserve">thi </w:t>
      </w:r>
      <w:r>
        <w:t xml:space="preserve">hành, </w:t>
      </w:r>
      <w:r>
        <w:t xml:space="preserve">đang </w:t>
      </w:r>
      <w:r>
        <w:t xml:space="preserve">có </w:t>
      </w:r>
      <w:r>
        <w:t xml:space="preserve">hiệu </w:t>
      </w:r>
      <w:r>
        <w:t xml:space="preserve">lực. </w:t>
      </w:r>
      <w:r>
        <w:t xml:space="preserve">Các </w:t>
      </w:r>
      <w:r>
        <w:rPr>
          <w:i/>
        </w:rPr>
        <w:t xml:space="preserve">chê </w:t>
      </w:r>
      <w:r>
        <w:rPr>
          <w:i/>
        </w:rPr>
        <w:t xml:space="preserve">độ </w:t>
      </w:r>
      <w:r>
        <w:t xml:space="preserve">hiện </w:t>
      </w:r>
      <w:r>
        <w:t xml:space="preserve">hành. </w:t>
      </w:r>
      <w:r>
        <w:rPr>
          <w:i/>
        </w:rPr>
        <w:t xml:space="preserve">Tuân </w:t>
      </w:r>
      <w:r>
        <w:rPr>
          <w:i/>
        </w:rPr>
        <w:t xml:space="preserve">theo </w:t>
      </w:r>
      <w:r>
        <w:t xml:space="preserve">pháp </w:t>
      </w:r>
      <w:r>
        <w:t xml:space="preserve">luật </w:t>
      </w:r>
      <w:r>
        <w:rPr>
          <w:i/>
        </w:rPr>
        <w:t xml:space="preserve">hiện </w:t>
      </w:r>
      <w:r>
        <w:t xml:space="preserve">hành. </w:t>
      </w:r>
      <w:r>
        <w:rPr>
          <w:b/>
        </w:rPr>
        <w:t xml:space="preserve">2 </w:t>
      </w:r>
      <w:r>
        <w:t xml:space="preserve">(ít dùng). </w:t>
      </w:r>
      <w:r>
        <w:t xml:space="preserve">Đang </w:t>
      </w:r>
      <w:r>
        <w:t xml:space="preserve">được </w:t>
      </w:r>
      <w:r>
        <w:t xml:space="preserve">lưu </w:t>
      </w:r>
      <w:r>
        <w:t xml:space="preserve">hành. </w:t>
      </w:r>
      <w:r>
        <w:rPr>
          <w:i/>
        </w:rPr>
        <w:t xml:space="preserve">Bản </w:t>
      </w:r>
      <w:r>
        <w:t xml:space="preserve">dịchChinhphụngâmhiệnhành. </w:t>
      </w:r>
      <w:r>
        <w:br/>
      </w:r>
      <w:r>
        <w:rPr>
          <w:b/>
        </w:rPr>
        <w:t xml:space="preserve">hiện </w:t>
      </w:r>
      <w:r>
        <w:rPr>
          <w:b/>
        </w:rPr>
        <w:t xml:space="preserve">hình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(Ma </w:t>
      </w:r>
      <w:r>
        <w:t xml:space="preserve">quỷ, </w:t>
      </w:r>
      <w:r>
        <w:t xml:space="preserve">thần </w:t>
      </w:r>
      <w:r>
        <w:t xml:space="preserve">linh) </w:t>
      </w:r>
      <w:r>
        <w:t xml:space="preserve">hiện </w:t>
      </w:r>
      <w:r>
        <w:t xml:space="preserve">ra </w:t>
      </w:r>
      <w:r>
        <w:t xml:space="preserve">cho </w:t>
      </w:r>
      <w:r>
        <w:t xml:space="preserve">thấy,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Ma </w:t>
      </w:r>
      <w:r>
        <w:rPr>
          <w:i/>
        </w:rPr>
        <w:t xml:space="preserve">hiện </w:t>
      </w:r>
      <w:r>
        <w:t xml:space="preserve">hình. </w:t>
      </w:r>
      <w:r>
        <w:rPr>
          <w:b/>
        </w:rPr>
        <w:t xml:space="preserve">2 </w:t>
      </w:r>
      <w:r>
        <w:t xml:space="preserve">(chuyên môn). </w:t>
      </w:r>
      <w:r>
        <w:t xml:space="preserve">Làm </w:t>
      </w:r>
      <w:r>
        <w:t xml:space="preserve">cho </w:t>
      </w:r>
      <w:r>
        <w:t xml:space="preserve">ảnh </w:t>
      </w:r>
      <w:r>
        <w:t xml:space="preserve">hiện </w:t>
      </w:r>
      <w:r>
        <w:t xml:space="preserve">rõ </w:t>
      </w:r>
      <w:r>
        <w:t xml:space="preserve">trên </w:t>
      </w:r>
      <w:r>
        <w:t xml:space="preserve">phim </w:t>
      </w:r>
      <w:r>
        <w:t xml:space="preserve">hay </w:t>
      </w:r>
      <w:r>
        <w:t xml:space="preserve">giấy </w:t>
      </w:r>
      <w:r>
        <w:t xml:space="preserve">ảnh </w:t>
      </w:r>
      <w:r>
        <w:t xml:space="preserve">bằng </w:t>
      </w:r>
      <w:r>
        <w:t xml:space="preserve">cách </w:t>
      </w:r>
      <w:r>
        <w:t xml:space="preserve">xử </w:t>
      </w:r>
      <w:r>
        <w:t xml:space="preserve">lí </w:t>
      </w:r>
      <w:r>
        <w:t xml:space="preserve">các </w:t>
      </w:r>
      <w:r>
        <w:t xml:space="preserve">dung </w:t>
      </w:r>
      <w:r>
        <w:t xml:space="preserve">dịch </w:t>
      </w:r>
      <w:r>
        <w:t xml:space="preserve">hoá </w:t>
      </w:r>
      <w:r>
        <w:t xml:space="preserve">chất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tráng </w:t>
      </w:r>
      <w:r>
        <w:t xml:space="preserve">phim. </w:t>
      </w:r>
      <w:r>
        <w:rPr>
          <w:i/>
        </w:rPr>
        <w:t xml:space="preserve">Thuốc </w:t>
      </w:r>
      <w:r>
        <w:t xml:space="preserve">hiện </w:t>
      </w:r>
      <w:r>
        <w:t xml:space="preserve">hình </w:t>
      </w:r>
      <w:r>
        <w:t xml:space="preserve">(hoá </w:t>
      </w:r>
      <w:r>
        <w:t xml:space="preserve">chất </w:t>
      </w:r>
      <w:r>
        <w:t xml:space="preserve">dùng </w:t>
      </w:r>
      <w:r>
        <w:t xml:space="preserve">để </w:t>
      </w:r>
      <w:r>
        <w:t xml:space="preserve">làm </w:t>
      </w:r>
      <w:r>
        <w:t xml:space="preserve">hiện </w:t>
      </w:r>
      <w:r>
        <w:t xml:space="preserve">hình). </w:t>
      </w:r>
      <w:r>
        <w:rPr>
          <w:b/>
        </w:rPr>
        <w:t xml:space="preserve">3 </w:t>
      </w:r>
      <w:r>
        <w:t xml:space="preserve">(chuyên môn). </w:t>
      </w:r>
      <w:r>
        <w:t xml:space="preserve">Hiện </w:t>
      </w:r>
      <w:r>
        <w:t xml:space="preserve">hoặc </w:t>
      </w:r>
      <w:r>
        <w:t xml:space="preserve">làm </w:t>
      </w:r>
      <w:r>
        <w:t xml:space="preserve">hiện </w:t>
      </w:r>
      <w:r>
        <w:t xml:space="preserve">lên </w:t>
      </w:r>
      <w:r>
        <w:t xml:space="preserve">trên </w:t>
      </w:r>
      <w:r>
        <w:t xml:space="preserve">màn </w:t>
      </w:r>
      <w:r>
        <w:t xml:space="preserve">hình. </w:t>
      </w:r>
      <w:r>
        <w:t xml:space="preserve">. </w:t>
      </w:r>
      <w:r>
        <w:t xml:space="preserve">. </w:t>
      </w:r>
      <w:r>
        <w:br/>
      </w:r>
      <w:r>
        <w:rPr>
          <w:b/>
        </w:rPr>
        <w:t xml:space="preserve">hiện </w:t>
      </w:r>
      <w:r>
        <w:rPr>
          <w:b/>
        </w:rPr>
        <w:t xml:space="preserve">hữu </w:t>
      </w:r>
      <w:r>
        <w:rPr>
          <w:i/>
        </w:rPr>
        <w:t xml:space="preserve">động từ </w:t>
      </w:r>
      <w:r>
        <w:t xml:space="preserve">(d.;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số </w:t>
      </w:r>
      <w:r>
        <w:t xml:space="preserve">danh từ). </w:t>
      </w:r>
      <w:r>
        <w:t xml:space="preserve">Đang </w:t>
      </w:r>
      <w:r>
        <w:rPr>
          <w:i/>
        </w:rPr>
        <w:t xml:space="preserve">có, </w:t>
      </w:r>
      <w:r>
        <w:t xml:space="preserve">đang </w:t>
      </w:r>
      <w:r>
        <w:t xml:space="preserve">tồn </w:t>
      </w:r>
      <w:r>
        <w:t xml:space="preserve">tại. </w:t>
      </w:r>
      <w:r>
        <w:t xml:space="preserve">Tài </w:t>
      </w:r>
      <w:r>
        <w:rPr>
          <w:i/>
        </w:rPr>
        <w:t xml:space="preserve">sản </w:t>
      </w:r>
      <w:r>
        <w:rPr>
          <w:i/>
        </w:rPr>
        <w:t xml:space="preserve">hiện </w:t>
      </w:r>
      <w:r>
        <w:t xml:space="preserve">hữu. </w:t>
      </w:r>
      <w:r>
        <w:t xml:space="preserve">Chếđộhiệnhữu.. </w:t>
      </w:r>
      <w:r>
        <w:t xml:space="preserve">co </w:t>
      </w:r>
      <w:r>
        <w:t xml:space="preserve">Ố </w:t>
      </w:r>
      <w:r>
        <w:br/>
      </w:r>
      <w:r>
        <w:rPr>
          <w:b/>
        </w:rPr>
        <w:t xml:space="preserve">hiện </w:t>
      </w:r>
      <w:r>
        <w:rPr>
          <w:b/>
        </w:rPr>
        <w:t xml:space="preserve">nay </w:t>
      </w:r>
      <w:r>
        <w:rPr>
          <w:i/>
        </w:rPr>
        <w:t xml:space="preserve">danh từ </w:t>
      </w:r>
      <w:r>
        <w:t xml:space="preserve">(dùng </w:t>
      </w:r>
      <w:r>
        <w:t xml:space="preserve">làm </w:t>
      </w:r>
      <w:r>
        <w:t xml:space="preserve">thành </w:t>
      </w:r>
      <w:r>
        <w:t xml:space="preserve">phần </w:t>
      </w:r>
      <w:r>
        <w:t xml:space="preserve">tình </w:t>
      </w:r>
      <w:r>
        <w:t xml:space="preserve">huống </w:t>
      </w:r>
      <w:r>
        <w:t xml:space="preserve">thời </w:t>
      </w:r>
      <w:r>
        <w:t xml:space="preserve">gian </w:t>
      </w:r>
      <w:r>
        <w:t xml:space="preserve">trong </w:t>
      </w:r>
      <w:r>
        <w:t xml:space="preserve">câu, </w:t>
      </w:r>
      <w:r>
        <w:t xml:space="preserve">hoặc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Thời </w:t>
      </w:r>
      <w:r>
        <w:t xml:space="preserve">gian </w:t>
      </w:r>
      <w:r>
        <w:t xml:space="preserve">hiện </w:t>
      </w:r>
      <w:r>
        <w:t xml:space="preserve">tại. </w:t>
      </w:r>
      <w:r>
        <w:t xml:space="preserve">Hiện </w:t>
      </w:r>
      <w:r>
        <w:t xml:space="preserve">nay </w:t>
      </w:r>
      <w:r>
        <w:t xml:space="preserve">nó </w:t>
      </w:r>
      <w:r>
        <w:t xml:space="preserve">còn </w:t>
      </w:r>
      <w:r>
        <w:rPr>
          <w:i/>
        </w:rPr>
        <w:t xml:space="preserve">đi </w:t>
      </w:r>
      <w:r>
        <w:t xml:space="preserve">học. </w:t>
      </w:r>
      <w:r>
        <w:rPr>
          <w:i/>
        </w:rPr>
        <w:t xml:space="preserve">Trong </w:t>
      </w:r>
      <w:r>
        <w:rPr>
          <w:i/>
        </w:rPr>
        <w:t xml:space="preserve">điều </w:t>
      </w:r>
      <w:r>
        <w:rPr>
          <w:i/>
        </w:rPr>
        <w:t xml:space="preserve">kiện </w:t>
      </w:r>
      <w:r>
        <w:t xml:space="preserve">hiện </w:t>
      </w:r>
      <w:r>
        <w:t xml:space="preserve">nay. </w:t>
      </w:r>
      <w:r>
        <w:t xml:space="preserve">c </w:t>
      </w:r>
      <w:r>
        <w:br/>
      </w:r>
      <w:r>
        <w:rPr>
          <w:b/>
        </w:rPr>
        <w:t xml:space="preserve">hiện </w:t>
      </w:r>
      <w:r>
        <w:rPr>
          <w:b/>
        </w:rPr>
        <w:t xml:space="preserve">sinh </w:t>
      </w:r>
      <w:r>
        <w:rPr>
          <w:i/>
        </w:rPr>
        <w:t xml:space="preserve">xem </w:t>
      </w:r>
      <w:r>
        <w:rPr>
          <w:i/>
        </w:rPr>
        <w:t xml:space="preserve">chủ </w:t>
      </w:r>
      <w:r>
        <w:t xml:space="preserve">nghĩa </w:t>
      </w:r>
      <w:r>
        <w:t xml:space="preserve">hiện </w:t>
      </w:r>
      <w:r>
        <w:rPr>
          <w:i/>
        </w:rPr>
        <w:t xml:space="preserve">sinh. </w:t>
      </w:r>
      <w:r>
        <w:br/>
      </w:r>
      <w:r>
        <w:rPr>
          <w:b/>
        </w:rPr>
        <w:t xml:space="preserve">hiện </w:t>
      </w:r>
      <w:r>
        <w:rPr>
          <w:b/>
        </w:rPr>
        <w:t xml:space="preserve">tại </w:t>
      </w:r>
      <w:r>
        <w:rPr>
          <w:i/>
        </w:rPr>
        <w:t xml:space="preserve">danh từ </w:t>
      </w:r>
      <w:r>
        <w:t xml:space="preserve">Thời </w:t>
      </w:r>
      <w:r>
        <w:t xml:space="preserve">gian </w:t>
      </w:r>
      <w:r>
        <w:t xml:space="preserve">đang </w:t>
      </w:r>
      <w:r>
        <w:t xml:space="preserve">diễn </w:t>
      </w:r>
      <w:r>
        <w:t xml:space="preserve">ra,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quá </w:t>
      </w:r>
      <w:r>
        <w:t xml:space="preserve">khứ </w:t>
      </w:r>
      <w:r>
        <w:t xml:space="preserve">và </w:t>
      </w:r>
      <w:r>
        <w:t xml:space="preserve">với </w:t>
      </w:r>
      <w:r>
        <w:t xml:space="preserve">tương </w:t>
      </w:r>
      <w:r>
        <w:t xml:space="preserve">lai. </w:t>
      </w:r>
      <w:r>
        <w:t xml:space="preserve">Những </w:t>
      </w:r>
      <w:r>
        <w:rPr>
          <w:i/>
        </w:rPr>
        <w:t xml:space="preserve">pấn </w:t>
      </w:r>
      <w:r>
        <w:rPr>
          <w:i/>
        </w:rPr>
        <w:t xml:space="preserve">đề </w:t>
      </w:r>
      <w:r>
        <w:t xml:space="preserve">của </w:t>
      </w:r>
      <w:r>
        <w:rPr>
          <w:i/>
        </w:rPr>
        <w:t xml:space="preserve">hiện </w:t>
      </w:r>
      <w:r>
        <w:rPr>
          <w:i/>
        </w:rPr>
        <w:t xml:space="preserve">tại. </w:t>
      </w:r>
      <w:r>
        <w:t xml:space="preserve">Hoàn </w:t>
      </w:r>
      <w:r>
        <w:rPr>
          <w:i/>
        </w:rPr>
        <w:t xml:space="preserve">cảnh </w:t>
      </w:r>
      <w:r>
        <w:t xml:space="preserve">hiện </w:t>
      </w:r>
      <w:r>
        <w:rPr>
          <w:i/>
        </w:rPr>
        <w:t xml:space="preserve">tại. </w:t>
      </w:r>
      <w:r>
        <w:br/>
      </w:r>
      <w:r>
        <w:rPr>
          <w:b/>
        </w:rPr>
        <w:t xml:space="preserve">hiện </w:t>
      </w:r>
      <w:r>
        <w:rPr>
          <w:b/>
        </w:rPr>
        <w:t xml:space="preserve">thân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(Thần </w:t>
      </w:r>
      <w:r>
        <w:t xml:space="preserve">linh) </w:t>
      </w:r>
      <w:r>
        <w:t xml:space="preserve">hiện </w:t>
      </w:r>
      <w:r>
        <w:t xml:space="preserve">ra </w:t>
      </w:r>
      <w:r>
        <w:t xml:space="preserve">thành </w:t>
      </w:r>
      <w:r>
        <w:t xml:space="preserve">hình </w:t>
      </w:r>
      <w:r>
        <w:rPr>
          <w:i/>
        </w:rPr>
        <w:t xml:space="preserve">người </w:t>
      </w:r>
      <w:r>
        <w:t xml:space="preserve">hoặc </w:t>
      </w:r>
      <w:r>
        <w:t xml:space="preserve">động </w:t>
      </w:r>
      <w:r>
        <w:t xml:space="preserve">vật </w:t>
      </w:r>
      <w:r>
        <w:t xml:space="preserve">cụ </w:t>
      </w:r>
      <w:r>
        <w:t xml:space="preserve">thể, </w:t>
      </w:r>
      <w:r>
        <w:t xml:space="preserve">theo </w:t>
      </w:r>
      <w:r>
        <w:t xml:space="preserve">tín </w:t>
      </w:r>
      <w:r>
        <w:t xml:space="preserve">ngưỡng </w:t>
      </w:r>
      <w:r>
        <w:t xml:space="preserve">tôn </w:t>
      </w:r>
      <w:r>
        <w:t xml:space="preserve">giáo. </w:t>
      </w:r>
      <w:r>
        <w:t xml:space="preserve">Phật </w:t>
      </w:r>
      <w:r>
        <w:t xml:space="preserve">hiện </w:t>
      </w:r>
      <w:r>
        <w:t xml:space="preserve">thân </w:t>
      </w:r>
      <w:r>
        <w:rPr>
          <w:i/>
        </w:rPr>
        <w:t xml:space="preserve">thành </w:t>
      </w:r>
      <w:r>
        <w:t xml:space="preserve">người </w:t>
      </w:r>
      <w:r>
        <w:t xml:space="preserve">hành </w:t>
      </w:r>
      <w:r>
        <w:t xml:space="preserve">khất. </w:t>
      </w:r>
      <w:r>
        <w:t xml:space="preserve">II </w:t>
      </w:r>
      <w:r>
        <w:t xml:space="preserve">danh từ </w:t>
      </w:r>
      <w:r>
        <w:rPr>
          <w:b/>
        </w:rPr>
        <w:t xml:space="preserve">1 </w:t>
      </w:r>
      <w:r>
        <w:t xml:space="preserve">Hình </w:t>
      </w:r>
      <w:r>
        <w:t xml:space="preserve">người </w:t>
      </w:r>
      <w:r>
        <w:t xml:space="preserve">hoặc </w:t>
      </w:r>
      <w:r>
        <w:t xml:space="preserve">động </w:t>
      </w:r>
      <w:r>
        <w:t xml:space="preserve">vật </w:t>
      </w:r>
      <w:r>
        <w:t xml:space="preserve">cụ </w:t>
      </w:r>
      <w:r>
        <w:t xml:space="preserve">thể </w:t>
      </w:r>
      <w:r>
        <w:t xml:space="preserve">mà </w:t>
      </w:r>
      <w:r>
        <w:t xml:space="preserve">thần </w:t>
      </w:r>
      <w:r>
        <w:t xml:space="preserve">linh </w:t>
      </w:r>
      <w:r>
        <w:t xml:space="preserve">qua </w:t>
      </w:r>
      <w:r>
        <w:t xml:space="preserve">đó </w:t>
      </w:r>
      <w:r>
        <w:t xml:space="preserve">hiện </w:t>
      </w:r>
      <w:r>
        <w:t xml:space="preserve">ra. </w:t>
      </w:r>
      <w:r>
        <w:t xml:space="preserve">Con </w:t>
      </w:r>
      <w:r>
        <w:rPr>
          <w:i/>
        </w:rPr>
        <w:t xml:space="preserve">rùa </w:t>
      </w:r>
      <w:r>
        <w:t xml:space="preserve">là </w:t>
      </w:r>
      <w:r>
        <w:t xml:space="preserve">hiện </w:t>
      </w:r>
      <w:r>
        <w:t xml:space="preserve">thân </w:t>
      </w:r>
      <w:r>
        <w:rPr>
          <w:i/>
        </w:rPr>
        <w:t xml:space="preserve">của </w:t>
      </w:r>
      <w:r>
        <w:rPr>
          <w:i/>
        </w:rPr>
        <w:t xml:space="preserve">thần </w:t>
      </w:r>
      <w:r>
        <w:rPr>
          <w:i/>
        </w:rPr>
        <w:t xml:space="preserve">biển. </w:t>
      </w:r>
      <w:r>
        <w:rPr>
          <w:b/>
        </w:rPr>
        <w:t xml:space="preserve">2 </w:t>
      </w:r>
      <w:r>
        <w:t xml:space="preserve">(văn chương). </w:t>
      </w:r>
      <w:r>
        <w:t xml:space="preserve">Người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biểu </w:t>
      </w:r>
      <w:r>
        <w:t xml:space="preserve">hiện </w:t>
      </w:r>
      <w:r>
        <w:t xml:space="preserve">cụ </w:t>
      </w:r>
      <w:r>
        <w:t xml:space="preserve">thể </w:t>
      </w:r>
      <w:r>
        <w:t xml:space="preserve">của </w:t>
      </w:r>
      <w:r>
        <w:t xml:space="preserve">một </w:t>
      </w:r>
      <w:r>
        <w:t xml:space="preserve">điều </w:t>
      </w:r>
      <w:r>
        <w:t xml:space="preserve">gì. </w:t>
      </w:r>
      <w:r>
        <w:t xml:space="preserve">Hiện </w:t>
      </w:r>
      <w:r>
        <w:t xml:space="preserve">thân </w:t>
      </w:r>
      <w:r>
        <w:rPr>
          <w:i/>
        </w:rPr>
        <w:t xml:space="preserve">của </w:t>
      </w:r>
      <w:r>
        <w:rPr>
          <w:i/>
        </w:rPr>
        <w:t xml:space="preserve">lòng </w:t>
      </w:r>
      <w:r>
        <w:rPr>
          <w:i/>
        </w:rPr>
        <w:t xml:space="preserve">bác </w:t>
      </w:r>
      <w:r>
        <w:rPr>
          <w:i/>
        </w:rPr>
        <w:t xml:space="preserve">ái. </w:t>
      </w:r>
      <w:r>
        <w:t xml:space="preserve">Hiện </w:t>
      </w:r>
      <w:r>
        <w:t xml:space="preserve">thân </w:t>
      </w:r>
      <w:r>
        <w:rPr>
          <w:i/>
        </w:rPr>
        <w:t xml:space="preserve">của </w:t>
      </w:r>
      <w:r>
        <w:t xml:space="preserve">tội </w:t>
      </w:r>
      <w:r>
        <w:rPr>
          <w:i/>
        </w:rPr>
        <w:t xml:space="preserve">ác. </w:t>
      </w:r>
      <w:r>
        <w:t xml:space="preserve">c </w:t>
      </w:r>
      <w:r>
        <w:br/>
      </w:r>
      <w:r>
        <w:rPr>
          <w:b/>
        </w:rPr>
        <w:t xml:space="preserve">hiện </w:t>
      </w:r>
      <w:r>
        <w:rPr>
          <w:b/>
        </w:rPr>
        <w:t xml:space="preserve">thời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Như </w:t>
      </w:r>
      <w:r>
        <w:rPr>
          <w:i/>
        </w:rPr>
        <w:t xml:space="preserve">hiện </w:t>
      </w:r>
      <w:r>
        <w:t xml:space="preserve">nay. </w:t>
      </w:r>
      <w:r>
        <w:t xml:space="preserve">Nó </w:t>
      </w:r>
      <w:r>
        <w:rPr>
          <w:i/>
        </w:rPr>
        <w:t xml:space="preserve">ở </w:t>
      </w:r>
      <w:r>
        <w:rPr>
          <w:i/>
        </w:rPr>
        <w:t xml:space="preserve">đâu, </w:t>
      </w:r>
      <w:r>
        <w:t xml:space="preserve">hiện </w:t>
      </w:r>
      <w:r>
        <w:rPr>
          <w:i/>
        </w:rPr>
        <w:t xml:space="preserve">thời </w:t>
      </w:r>
      <w:r>
        <w:t xml:space="preserve">chưa </w:t>
      </w:r>
      <w:r>
        <w:t xml:space="preserve">rõ. </w:t>
      </w:r>
      <w:r>
        <w:rPr>
          <w:b/>
        </w:rPr>
        <w:t xml:space="preserve">2 </w:t>
      </w:r>
      <w:r>
        <w:t xml:space="preserve">(ít dùng). </w:t>
      </w:r>
      <w:r>
        <w:t xml:space="preserve">Thời </w:t>
      </w:r>
      <w:r>
        <w:t xml:space="preserve">nay. </w:t>
      </w:r>
      <w:r>
        <w:t xml:space="preserve">Những </w:t>
      </w:r>
      <w:r>
        <w:rPr>
          <w:i/>
        </w:rPr>
        <w:t xml:space="preserve">nhà </w:t>
      </w:r>
      <w:r>
        <w:rPr>
          <w:i/>
        </w:rPr>
        <w:t xml:space="preserve">uăn </w:t>
      </w:r>
      <w:r>
        <w:rPr>
          <w:i/>
        </w:rPr>
        <w:t xml:space="preserve">hiện </w:t>
      </w:r>
      <w:r>
        <w:rPr>
          <w:i/>
        </w:rPr>
        <w:t xml:space="preserve">thời. </w:t>
      </w:r>
      <w:r>
        <w:t xml:space="preserve">. </w:t>
      </w:r>
      <w:r>
        <w:t xml:space="preserve">c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