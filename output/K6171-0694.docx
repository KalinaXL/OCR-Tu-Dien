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tự </w:t>
      </w:r>
      <w:r>
        <w:rPr>
          <w:b/>
        </w:rPr>
        <w:t xml:space="preserve">hành </w:t>
      </w:r>
      <w:r>
        <w:rPr>
          <w:i/>
        </w:rPr>
        <w:t xml:space="preserve">tính từ </w:t>
      </w:r>
      <w:r>
        <w:t xml:space="preserve">(Thiết </w:t>
      </w:r>
      <w:r>
        <w:t xml:space="preserve">bị </w:t>
      </w:r>
      <w:r>
        <w:t xml:space="preserve">máy </w:t>
      </w:r>
      <w:r>
        <w:t xml:space="preserve">móc) </w:t>
      </w:r>
      <w:r>
        <w:t xml:space="preserve">có </w:t>
      </w:r>
      <w:r>
        <w:t xml:space="preserve">thể </w:t>
      </w:r>
      <w:r>
        <w:t xml:space="preserve">tự </w:t>
      </w:r>
      <w:r>
        <w:t xml:space="preserve">di </w:t>
      </w:r>
      <w:r>
        <w:t xml:space="preserve">chuyển </w:t>
      </w:r>
      <w:r>
        <w:t xml:space="preserve">để </w:t>
      </w:r>
      <w:r>
        <w:t xml:space="preserve">vận </w:t>
      </w:r>
      <w:r>
        <w:t xml:space="preserve">hành. </w:t>
      </w:r>
      <w:r>
        <w:t xml:space="preserve">Cần </w:t>
      </w:r>
      <w:r>
        <w:t xml:space="preserve">cẩu </w:t>
      </w:r>
      <w:r>
        <w:t xml:space="preserve">tự </w:t>
      </w:r>
      <w:r>
        <w:t xml:space="preserve">hành. </w:t>
      </w:r>
      <w:r>
        <w:rPr>
          <w:i/>
        </w:rPr>
        <w:t xml:space="preserve">Pháo </w:t>
      </w:r>
      <w:r>
        <w:t xml:space="preserve">tự </w:t>
      </w:r>
      <w:r>
        <w:t xml:space="preserve">hành. </w:t>
      </w:r>
      <w:r>
        <w:br/>
      </w:r>
      <w:r>
        <w:rPr>
          <w:b/>
        </w:rPr>
        <w:t xml:space="preserve">tự </w:t>
      </w:r>
      <w:r>
        <w:rPr>
          <w:b/>
        </w:rPr>
        <w:t xml:space="preserve">hào </w:t>
      </w:r>
      <w:r>
        <w:rPr>
          <w:i/>
        </w:rPr>
        <w:t xml:space="preserve">tính từ </w:t>
      </w:r>
      <w:r>
        <w:t xml:space="preserve">(hoặc </w:t>
      </w:r>
      <w:r>
        <w:t xml:space="preserve">động từ). </w:t>
      </w:r>
      <w:r>
        <w:t xml:space="preserve">Lấy </w:t>
      </w:r>
      <w:r>
        <w:t xml:space="preserve">làm </w:t>
      </w:r>
      <w:r>
        <w:t xml:space="preserve">hài </w:t>
      </w:r>
      <w:r>
        <w:t xml:space="preserve">lòng, </w:t>
      </w:r>
      <w:r>
        <w:t xml:space="preserve">hãnh </w:t>
      </w:r>
      <w:r>
        <w:t xml:space="preserve">diện </w:t>
      </w:r>
      <w:r>
        <w:t xml:space="preserve">về </w:t>
      </w:r>
      <w:r>
        <w:t xml:space="preserve">cái </w:t>
      </w:r>
      <w:r>
        <w:t xml:space="preserve">tốt </w:t>
      </w:r>
      <w:r>
        <w:t xml:space="preserve">đẹp </w:t>
      </w:r>
      <w:r>
        <w:t xml:space="preserve">mà </w:t>
      </w:r>
      <w:r>
        <w:t xml:space="preserve">mình </w:t>
      </w:r>
      <w:r>
        <w:t xml:space="preserve">có. </w:t>
      </w:r>
      <w:r>
        <w:t xml:space="preserve">Tự </w:t>
      </w:r>
      <w:r>
        <w:t xml:space="preserve">hào </w:t>
      </w:r>
      <w:r>
        <w:t xml:space="preserve">uề </w:t>
      </w:r>
      <w:r>
        <w:t xml:space="preserve">thành </w:t>
      </w:r>
      <w:r>
        <w:t xml:space="preserve">tích. </w:t>
      </w:r>
      <w:r>
        <w:rPr>
          <w:i/>
        </w:rPr>
        <w:t xml:space="preserve">Lòng </w:t>
      </w:r>
      <w:r>
        <w:t xml:space="preserve">tự </w:t>
      </w:r>
      <w:r>
        <w:t xml:space="preserve">hào </w:t>
      </w:r>
      <w:r>
        <w:t xml:space="preserve">dân </w:t>
      </w:r>
      <w:r>
        <w:t xml:space="preserve">tộc. </w:t>
      </w:r>
      <w:r>
        <w:t xml:space="preserve">Giọng </w:t>
      </w:r>
      <w:r>
        <w:rPr>
          <w:i/>
        </w:rPr>
        <w:t xml:space="preserve">nói </w:t>
      </w:r>
      <w:r>
        <w:rPr>
          <w:i/>
        </w:rPr>
        <w:t xml:space="preserve">tự </w:t>
      </w:r>
      <w:r>
        <w:rPr>
          <w:i/>
        </w:rPr>
        <w:t xml:space="preserve">hào. </w:t>
      </w:r>
      <w:r>
        <w:br/>
      </w:r>
      <w:r>
        <w:rPr>
          <w:b/>
        </w:rPr>
        <w:t xml:space="preserve">tự </w:t>
      </w:r>
      <w:r>
        <w:rPr>
          <w:b/>
        </w:rPr>
        <w:t xml:space="preserve">hoại </w:t>
      </w:r>
      <w:r>
        <w:rPr>
          <w:i/>
        </w:rPr>
        <w:t xml:space="preserve">động từ </w:t>
      </w:r>
      <w:r>
        <w:t xml:space="preserve">(Chất </w:t>
      </w:r>
      <w:r>
        <w:t xml:space="preserve">hữu </w:t>
      </w:r>
      <w:r>
        <w:t xml:space="preserve">cơ) </w:t>
      </w:r>
      <w:r>
        <w:t xml:space="preserve">bị </w:t>
      </w:r>
      <w:r>
        <w:t xml:space="preserve">hoại </w:t>
      </w:r>
      <w:r>
        <w:t xml:space="preserve">đi </w:t>
      </w:r>
      <w:r>
        <w:t xml:space="preserve">dần </w:t>
      </w:r>
      <w:r>
        <w:t xml:space="preserve">dẫn </w:t>
      </w:r>
      <w:r>
        <w:t xml:space="preserve">qua </w:t>
      </w:r>
      <w:r>
        <w:t xml:space="preserve">một </w:t>
      </w:r>
      <w:r>
        <w:t xml:space="preserve">quá </w:t>
      </w:r>
      <w:r>
        <w:t xml:space="preserve">trình </w:t>
      </w:r>
      <w:r>
        <w:t xml:space="preserve">tự </w:t>
      </w:r>
      <w:r>
        <w:t xml:space="preserve">nhiên. </w:t>
      </w:r>
      <w:r>
        <w:rPr>
          <w:i/>
        </w:rPr>
        <w:t xml:space="preserve">Phân </w:t>
      </w:r>
      <w:r>
        <w:rPr>
          <w:i/>
        </w:rPr>
        <w:t xml:space="preserve">ú </w:t>
      </w:r>
      <w:r>
        <w:rPr>
          <w:i/>
        </w:rPr>
        <w:t xml:space="preserve">lâu </w:t>
      </w:r>
      <w:r>
        <w:t xml:space="preserve">sẽ </w:t>
      </w:r>
      <w:r>
        <w:rPr>
          <w:i/>
        </w:rPr>
        <w:t xml:space="preserve">tự </w:t>
      </w:r>
      <w:r>
        <w:rPr>
          <w:i/>
        </w:rPr>
        <w:t xml:space="preserve">hoại. </w:t>
      </w:r>
      <w:r>
        <w:t xml:space="preserve">Hố </w:t>
      </w:r>
      <w:r>
        <w:rPr>
          <w:i/>
        </w:rPr>
        <w:t xml:space="preserve">xí </w:t>
      </w:r>
      <w:r>
        <w:t xml:space="preserve">tự </w:t>
      </w:r>
      <w:r>
        <w:t xml:space="preserve">hoại </w:t>
      </w:r>
      <w:r>
        <w:t xml:space="preserve">(có </w:t>
      </w:r>
      <w:r>
        <w:t xml:space="preserve">hố </w:t>
      </w:r>
      <w:r>
        <w:t xml:space="preserve">chứa </w:t>
      </w:r>
      <w:r>
        <w:t xml:space="preserve">phân, </w:t>
      </w:r>
      <w:r>
        <w:t xml:space="preserve">để </w:t>
      </w:r>
      <w:r>
        <w:t xml:space="preserve">cho </w:t>
      </w:r>
      <w:r>
        <w:t xml:space="preserve">phân </w:t>
      </w:r>
      <w:r>
        <w:rPr>
          <w:i/>
        </w:rPr>
        <w:t xml:space="preserve">tự </w:t>
      </w:r>
      <w:r>
        <w:t xml:space="preserve">hoại). </w:t>
      </w:r>
      <w:r>
        <w:br/>
      </w:r>
      <w:r>
        <w:rPr>
          <w:b/>
        </w:rPr>
        <w:t xml:space="preserve">tự </w:t>
      </w:r>
      <w:r>
        <w:rPr>
          <w:b/>
        </w:rPr>
        <w:t xml:space="preserve">khắc </w:t>
      </w:r>
      <w:r>
        <w:rPr>
          <w:i/>
        </w:rPr>
        <w:t xml:space="preserve">phụ từ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ý </w:t>
      </w:r>
      <w:r>
        <w:t xml:space="preserve">khẳng </w:t>
      </w:r>
      <w:r>
        <w:t xml:space="preserve">định </w:t>
      </w:r>
      <w:r>
        <w:t xml:space="preserve">về </w:t>
      </w:r>
      <w:r>
        <w:t xml:space="preserve">điều </w:t>
      </w:r>
      <w:r>
        <w:t xml:space="preserve">(thường </w:t>
      </w:r>
      <w:r>
        <w:t xml:space="preserve">là </w:t>
      </w:r>
      <w:r>
        <w:t xml:space="preserve">hay, </w:t>
      </w:r>
      <w:r>
        <w:t xml:space="preserve">là </w:t>
      </w:r>
      <w:r>
        <w:t xml:space="preserve">lành) </w:t>
      </w:r>
      <w:r>
        <w:t xml:space="preserve">tự </w:t>
      </w:r>
      <w:r>
        <w:t xml:space="preserve">nó </w:t>
      </w:r>
      <w:r>
        <w:t xml:space="preserve">sẽ </w:t>
      </w:r>
      <w:r>
        <w:t xml:space="preserve">đến, </w:t>
      </w:r>
      <w:r>
        <w:t xml:space="preserve">sẽ </w:t>
      </w:r>
      <w:r>
        <w:t xml:space="preserve">xảy </w:t>
      </w:r>
      <w:r>
        <w:t xml:space="preserve">ra, </w:t>
      </w:r>
      <w:r>
        <w:t xml:space="preserve">như </w:t>
      </w:r>
      <w:r>
        <w:t xml:space="preserve">là </w:t>
      </w:r>
      <w:r>
        <w:t xml:space="preserve">kết </w:t>
      </w:r>
      <w:r>
        <w:t xml:space="preserve">quả </w:t>
      </w:r>
      <w:r>
        <w:t xml:space="preserve">tự </w:t>
      </w:r>
      <w:r>
        <w:t xml:space="preserve">nhiên </w:t>
      </w:r>
      <w:r>
        <w:t xml:space="preserve">của </w:t>
      </w:r>
      <w:r>
        <w:t xml:space="preserve">điều </w:t>
      </w:r>
      <w:r>
        <w:t xml:space="preserve">nào </w:t>
      </w:r>
      <w:r>
        <w:t xml:space="preserve">đó </w:t>
      </w:r>
      <w:r>
        <w:rPr>
          <w:i/>
        </w:rPr>
        <w:t xml:space="preserve">vừa </w:t>
      </w:r>
      <w:r>
        <w:t xml:space="preserve">được </w:t>
      </w:r>
      <w:r>
        <w:t xml:space="preserve">nói </w:t>
      </w:r>
      <w:r>
        <w:t xml:space="preserve">đến. </w:t>
      </w:r>
      <w:r>
        <w:rPr>
          <w:i/>
        </w:rPr>
        <w:t xml:space="preserve">Làm </w:t>
      </w:r>
      <w:r>
        <w:t xml:space="preserve">nhiều </w:t>
      </w:r>
      <w:r>
        <w:t xml:space="preserve">tự </w:t>
      </w:r>
      <w:r>
        <w:rPr>
          <w:i/>
        </w:rPr>
        <w:t xml:space="preserve">khắc </w:t>
      </w:r>
      <w:r>
        <w:rPr>
          <w:i/>
        </w:rPr>
        <w:t xml:space="preserve">thạo. </w:t>
      </w:r>
      <w:r>
        <w:t xml:space="preserve">Cứ </w:t>
      </w:r>
      <w:r>
        <w:t xml:space="preserve">nghỉ </w:t>
      </w:r>
      <w:r>
        <w:t xml:space="preserve">ngơi </w:t>
      </w:r>
      <w:r>
        <w:t xml:space="preserve">uài </w:t>
      </w:r>
      <w:r>
        <w:t xml:space="preserve">hôm </w:t>
      </w:r>
      <w:r>
        <w:t xml:space="preserve">là </w:t>
      </w:r>
      <w:r>
        <w:t xml:space="preserve">tự </w:t>
      </w:r>
      <w:r>
        <w:rPr>
          <w:i/>
        </w:rPr>
        <w:t xml:space="preserve">khắc </w:t>
      </w:r>
      <w:r>
        <w:rPr>
          <w:i/>
        </w:rPr>
        <w:t xml:space="preserve">thấy </w:t>
      </w:r>
      <w:r>
        <w:rPr>
          <w:i/>
        </w:rPr>
        <w:t xml:space="preserve">khoẻ. </w:t>
      </w:r>
      <w:r>
        <w:br/>
      </w:r>
      <w:r>
        <w:rPr>
          <w:b/>
        </w:rPr>
        <w:t xml:space="preserve">từ </w:t>
      </w:r>
      <w:r>
        <w:rPr>
          <w:b/>
        </w:rPr>
        <w:t xml:space="preserve">kỉ </w:t>
      </w:r>
      <w:r>
        <w:rPr>
          <w:b/>
        </w:rPr>
        <w:t xml:space="preserve">ám </w:t>
      </w:r>
      <w:r>
        <w:rPr>
          <w:b/>
        </w:rPr>
        <w:t xml:space="preserve">thị </w:t>
      </w:r>
      <w:r>
        <w:rPr>
          <w:i/>
        </w:rPr>
        <w:t xml:space="preserve">cũng viết </w:t>
      </w:r>
      <w:r>
        <w:t xml:space="preserve">íự </w:t>
      </w:r>
      <w:r>
        <w:rPr>
          <w:i/>
        </w:rPr>
        <w:t xml:space="preserve">kỷ </w:t>
      </w:r>
      <w:r>
        <w:rPr>
          <w:i/>
        </w:rPr>
        <w:t xml:space="preserve">ám </w:t>
      </w:r>
      <w:r>
        <w:rPr>
          <w:i/>
        </w:rPr>
        <w:t xml:space="preserve">thị. </w:t>
      </w:r>
      <w:r>
        <w:t xml:space="preserve">động từ </w:t>
      </w:r>
      <w:r>
        <w:t xml:space="preserve">Bằng </w:t>
      </w:r>
      <w:r>
        <w:t xml:space="preserve">tác </w:t>
      </w:r>
      <w:r>
        <w:t xml:space="preserve">động </w:t>
      </w:r>
      <w:r>
        <w:t xml:space="preserve">tâm </w:t>
      </w:r>
      <w:r>
        <w:t xml:space="preserve">lí, </w:t>
      </w:r>
      <w:r>
        <w:t xml:space="preserve">tự </w:t>
      </w:r>
      <w:r>
        <w:t xml:space="preserve">làm </w:t>
      </w:r>
      <w:r>
        <w:t xml:space="preserve">cho </w:t>
      </w:r>
      <w:r>
        <w:t xml:space="preserve">mình </w:t>
      </w:r>
      <w:r>
        <w:t xml:space="preserve">tiếp </w:t>
      </w:r>
      <w:r>
        <w:t xml:space="preserve">nhận </w:t>
      </w:r>
      <w:r>
        <w:t xml:space="preserve">một </w:t>
      </w:r>
      <w:r>
        <w:t xml:space="preserve">cách </w:t>
      </w:r>
      <w:r>
        <w:t xml:space="preserve">thụ </w:t>
      </w:r>
      <w:r>
        <w:t xml:space="preserve">động </w:t>
      </w:r>
      <w:r>
        <w:t xml:space="preserve">những </w:t>
      </w:r>
      <w:r>
        <w:t xml:space="preserve">ý </w:t>
      </w:r>
      <w:r>
        <w:t xml:space="preserve">nghĩ, </w:t>
      </w:r>
      <w:r>
        <w:t xml:space="preserve">ý </w:t>
      </w:r>
      <w:r>
        <w:t xml:space="preserve">định </w:t>
      </w:r>
      <w:r>
        <w:t xml:space="preserve">nào </w:t>
      </w:r>
      <w:r>
        <w:t xml:space="preserve">đó. </w:t>
      </w:r>
      <w:r>
        <w:t xml:space="preserve">Do </w:t>
      </w:r>
      <w:r>
        <w:t xml:space="preserve">tự </w:t>
      </w:r>
      <w:r>
        <w:rPr>
          <w:i/>
        </w:rPr>
        <w:t xml:space="preserve">kỉ </w:t>
      </w:r>
      <w:r>
        <w:t xml:space="preserve">ám </w:t>
      </w:r>
      <w:r>
        <w:rPr>
          <w:i/>
        </w:rPr>
        <w:t xml:space="preserve">thị, </w:t>
      </w:r>
      <w:r>
        <w:t xml:space="preserve">lúc </w:t>
      </w:r>
      <w:r>
        <w:rPr>
          <w:i/>
        </w:rPr>
        <w:t xml:space="preserve">nào </w:t>
      </w:r>
      <w:r>
        <w:t xml:space="preserve">cũng </w:t>
      </w:r>
      <w:r>
        <w:t xml:space="preserve">tưởng </w:t>
      </w:r>
      <w:r>
        <w:t xml:space="preserve">là </w:t>
      </w:r>
      <w:r>
        <w:t xml:space="preserve">mình </w:t>
      </w:r>
      <w:r>
        <w:rPr>
          <w:i/>
        </w:rPr>
        <w:t xml:space="preserve">có </w:t>
      </w:r>
      <w:r>
        <w:rPr>
          <w:i/>
        </w:rPr>
        <w:t xml:space="preserve">bệnh. </w:t>
      </w:r>
      <w:r>
        <w:br/>
      </w:r>
      <w:r>
        <w:rPr>
          <w:b/>
        </w:rPr>
        <w:t xml:space="preserve">tự </w:t>
      </w:r>
      <w:r>
        <w:rPr>
          <w:b/>
        </w:rPr>
        <w:t xml:space="preserve">kiêu </w:t>
      </w:r>
      <w:r>
        <w:rPr>
          <w:i/>
        </w:rPr>
        <w:t xml:space="preserve">tính từ </w:t>
      </w:r>
      <w:r>
        <w:t xml:space="preserve">Như </w:t>
      </w:r>
      <w:r>
        <w:t xml:space="preserve">tự </w:t>
      </w:r>
      <w:r>
        <w:rPr>
          <w:i/>
        </w:rPr>
        <w:t xml:space="preserve">cao. </w:t>
      </w:r>
      <w:r>
        <w:rPr>
          <w:i/>
        </w:rPr>
        <w:t xml:space="preserve">Tính </w:t>
      </w:r>
      <w:r>
        <w:rPr>
          <w:i/>
        </w:rPr>
        <w:t xml:space="preserve">tự </w:t>
      </w:r>
      <w:r>
        <w:rPr>
          <w:i/>
        </w:rPr>
        <w:t xml:space="preserve">kiêu. </w:t>
      </w:r>
      <w:r>
        <w:br/>
      </w:r>
      <w:r>
        <w:rPr>
          <w:b/>
        </w:rPr>
        <w:t xml:space="preserve">tự </w:t>
      </w:r>
      <w:r>
        <w:rPr>
          <w:b/>
        </w:rPr>
        <w:t xml:space="preserve">kỷ </w:t>
      </w:r>
      <w:r>
        <w:rPr>
          <w:b/>
        </w:rPr>
        <w:t xml:space="preserve">ám </w:t>
      </w:r>
      <w:r>
        <w:rPr>
          <w:b/>
        </w:rPr>
        <w:t xml:space="preserve">thị </w:t>
      </w:r>
      <w:r>
        <w:rPr>
          <w:i/>
        </w:rPr>
        <w:t xml:space="preserve">xem </w:t>
      </w:r>
      <w:r>
        <w:rPr>
          <w:i/>
        </w:rPr>
        <w:t xml:space="preserve">£ư </w:t>
      </w:r>
      <w:r>
        <w:t xml:space="preserve">kỉ </w:t>
      </w:r>
      <w:r>
        <w:rPr>
          <w:i/>
        </w:rPr>
        <w:t xml:space="preserve">ám </w:t>
      </w:r>
      <w:r>
        <w:t xml:space="preserve">thị. </w:t>
      </w:r>
      <w:r>
        <w:br/>
      </w:r>
      <w:r>
        <w:rPr>
          <w:b/>
        </w:rPr>
        <w:t xml:space="preserve">tự </w:t>
      </w:r>
      <w:r>
        <w:rPr>
          <w:b/>
        </w:rPr>
        <w:t xml:space="preserve">lập </w:t>
      </w:r>
      <w:r>
        <w:rPr>
          <w:i/>
        </w:rPr>
        <w:t xml:space="preserve">động từ </w:t>
      </w:r>
      <w:r>
        <w:t xml:space="preserve">Tự </w:t>
      </w:r>
      <w:r>
        <w:t xml:space="preserve">xây </w:t>
      </w:r>
      <w:r>
        <w:t xml:space="preserve">dựng </w:t>
      </w:r>
      <w:r>
        <w:t xml:space="preserve">lấy </w:t>
      </w:r>
      <w:r>
        <w:t xml:space="preserve">cuộc </w:t>
      </w:r>
      <w:r>
        <w:t xml:space="preserve">sống </w:t>
      </w:r>
      <w:r>
        <w:t xml:space="preserve">cho </w:t>
      </w:r>
      <w:r>
        <w:t xml:space="preserve">mình, </w:t>
      </w:r>
      <w:r>
        <w:t xml:space="preserve">không </w:t>
      </w:r>
      <w:r>
        <w:t xml:space="preserve">ỷ </w:t>
      </w:r>
      <w:r>
        <w:t xml:space="preserve">lại, </w:t>
      </w:r>
      <w:r>
        <w:t xml:space="preserve">nhờ </w:t>
      </w:r>
      <w:r>
        <w:t xml:space="preserve">vả </w:t>
      </w:r>
      <w:r>
        <w:t xml:space="preserve">người </w:t>
      </w:r>
      <w:r>
        <w:t xml:space="preserve">khác. </w:t>
      </w:r>
      <w:r>
        <w:t xml:space="preserve">Mô </w:t>
      </w:r>
      <w:r>
        <w:rPr>
          <w:i/>
        </w:rPr>
        <w:t xml:space="preserve">côi </w:t>
      </w:r>
      <w:r>
        <w:t xml:space="preserve">từ </w:t>
      </w:r>
      <w:r>
        <w:t xml:space="preserve">nhỏ, </w:t>
      </w:r>
      <w:r>
        <w:rPr>
          <w:i/>
        </w:rPr>
        <w:t xml:space="preserve">phải </w:t>
      </w:r>
      <w:r>
        <w:t xml:space="preserve">sống </w:t>
      </w:r>
      <w:r>
        <w:rPr>
          <w:i/>
        </w:rPr>
        <w:t xml:space="preserve">tự </w:t>
      </w:r>
      <w:r>
        <w:rPr>
          <w:i/>
        </w:rPr>
        <w:t xml:space="preserve">lập. </w:t>
      </w:r>
      <w:r>
        <w:rPr>
          <w:i/>
        </w:rPr>
        <w:t xml:space="preserve">Tỉnh </w:t>
      </w:r>
      <w:r>
        <w:t xml:space="preserve">thân </w:t>
      </w:r>
      <w:r>
        <w:t xml:space="preserve">tự </w:t>
      </w:r>
      <w:r>
        <w:rPr>
          <w:i/>
        </w:rPr>
        <w:t xml:space="preserve">lập. </w:t>
      </w:r>
      <w:r>
        <w:br/>
      </w:r>
      <w:r>
        <w:rPr>
          <w:b/>
        </w:rPr>
        <w:t xml:space="preserve">tự </w:t>
      </w:r>
      <w:r>
        <w:rPr>
          <w:b/>
        </w:rPr>
        <w:t xml:space="preserve">lực </w:t>
      </w:r>
      <w:r>
        <w:rPr>
          <w:i/>
        </w:rPr>
        <w:t xml:space="preserve">tính từ </w:t>
      </w:r>
      <w:r>
        <w:t xml:space="preserve">(Làm </w:t>
      </w:r>
      <w:r>
        <w:t xml:space="preserve">việc </w:t>
      </w:r>
      <w:r>
        <w:t xml:space="preserve">gì) </w:t>
      </w:r>
      <w:r>
        <w:t xml:space="preserve">tự </w:t>
      </w:r>
      <w:r>
        <w:t xml:space="preserve">sức </w:t>
      </w:r>
      <w:r>
        <w:t xml:space="preserve">mình, </w:t>
      </w:r>
      <w:r>
        <w:t xml:space="preserve">với </w:t>
      </w:r>
      <w:r>
        <w:t xml:space="preserve">sức </w:t>
      </w:r>
      <w:r>
        <w:t xml:space="preserve">lực </w:t>
      </w:r>
      <w:r>
        <w:t xml:space="preserve">của </w:t>
      </w:r>
      <w:r>
        <w:t xml:space="preserve">bản </w:t>
      </w:r>
      <w:r>
        <w:t xml:space="preserve">thân, </w:t>
      </w:r>
      <w:r>
        <w:t xml:space="preserve">không </w:t>
      </w:r>
      <w:r>
        <w:t xml:space="preserve">nhờ </w:t>
      </w:r>
      <w:r>
        <w:t xml:space="preserve">cậy </w:t>
      </w:r>
      <w:r>
        <w:t xml:space="preserve">ai. </w:t>
      </w:r>
      <w:r>
        <w:t xml:space="preserve">Tự </w:t>
      </w:r>
      <w:r>
        <w:t xml:space="preserve">lực </w:t>
      </w:r>
      <w:r>
        <w:t xml:space="preserve">giải </w:t>
      </w:r>
      <w:r>
        <w:t xml:space="preserve">quyết </w:t>
      </w:r>
      <w:r>
        <w:rPr>
          <w:i/>
        </w:rPr>
        <w:t xml:space="preserve">khó </w:t>
      </w:r>
      <w:r>
        <w:rPr>
          <w:i/>
        </w:rPr>
        <w:t xml:space="preserve">khăn. </w:t>
      </w:r>
      <w:r>
        <w:t xml:space="preserve">Tình </w:t>
      </w:r>
      <w:r>
        <w:rPr>
          <w:i/>
        </w:rPr>
        <w:t xml:space="preserve">thân </w:t>
      </w:r>
      <w:r>
        <w:t xml:space="preserve">tự </w:t>
      </w:r>
      <w:r>
        <w:t xml:space="preserve">lực, </w:t>
      </w:r>
      <w:r>
        <w:t xml:space="preserve">tự </w:t>
      </w:r>
      <w:r>
        <w:t xml:space="preserve">cường. </w:t>
      </w:r>
      <w:r>
        <w:br/>
      </w:r>
      <w:r>
        <w:rPr>
          <w:b/>
        </w:rPr>
        <w:t xml:space="preserve">tự </w:t>
      </w:r>
      <w:r>
        <w:rPr>
          <w:b/>
        </w:rPr>
        <w:t xml:space="preserve">lực </w:t>
      </w:r>
      <w:r>
        <w:rPr>
          <w:b/>
        </w:rPr>
        <w:t xml:space="preserve">cánh </w:t>
      </w:r>
      <w:r>
        <w:rPr>
          <w:b/>
        </w:rPr>
        <w:t xml:space="preserve">sinh </w:t>
      </w:r>
      <w:r>
        <w:rPr>
          <w:i/>
        </w:rPr>
        <w:t xml:space="preserve">động từ </w:t>
      </w:r>
      <w:r>
        <w:t xml:space="preserve">Dựa </w:t>
      </w:r>
      <w:r>
        <w:t xml:space="preserve">vào </w:t>
      </w:r>
      <w:r>
        <w:t xml:space="preserve">sức </w:t>
      </w:r>
      <w:r>
        <w:t xml:space="preserve">lực </w:t>
      </w:r>
      <w:r>
        <w:t xml:space="preserve">mình </w:t>
      </w:r>
      <w:r>
        <w:t xml:space="preserve">để </w:t>
      </w:r>
      <w:r>
        <w:t xml:space="preserve">tự </w:t>
      </w:r>
      <w:r>
        <w:t xml:space="preserve">giải </w:t>
      </w:r>
      <w:r>
        <w:t xml:space="preserve">quyết </w:t>
      </w:r>
      <w:r>
        <w:t xml:space="preserve">những </w:t>
      </w:r>
      <w:r>
        <w:t xml:space="preserve">vấn </w:t>
      </w:r>
      <w:r>
        <w:t xml:space="preserve">để </w:t>
      </w:r>
      <w:r>
        <w:t xml:space="preserve">khó </w:t>
      </w:r>
      <w:r>
        <w:t xml:space="preserve">khăn </w:t>
      </w:r>
      <w:r>
        <w:t xml:space="preserve">về </w:t>
      </w:r>
      <w:r>
        <w:rPr>
          <w:i/>
        </w:rPr>
        <w:t xml:space="preserve">đời </w:t>
      </w:r>
      <w:r>
        <w:t xml:space="preserve">sống, </w:t>
      </w:r>
      <w:r>
        <w:t xml:space="preserve">về </w:t>
      </w:r>
      <w:r>
        <w:t xml:space="preserve">kinh </w:t>
      </w:r>
      <w:r>
        <w:t xml:space="preserve">tế. </w:t>
      </w:r>
      <w:r>
        <w:rPr>
          <w:i/>
        </w:rPr>
        <w:t xml:space="preserve">Tự </w:t>
      </w:r>
      <w:r>
        <w:t xml:space="preserve">lực </w:t>
      </w:r>
      <w:r>
        <w:t xml:space="preserve">cánh </w:t>
      </w:r>
      <w:r>
        <w:t xml:space="preserve">sinh </w:t>
      </w:r>
      <w:r>
        <w:rPr>
          <w:i/>
        </w:rPr>
        <w:t xml:space="preserve">khắc </w:t>
      </w:r>
      <w:r>
        <w:t xml:space="preserve">phục </w:t>
      </w:r>
      <w:r>
        <w:rPr>
          <w:i/>
        </w:rPr>
        <w:t xml:space="preserve">khó </w:t>
      </w:r>
      <w:r>
        <w:rPr>
          <w:i/>
        </w:rPr>
        <w:t xml:space="preserve">khăn. </w:t>
      </w:r>
      <w:r>
        <w:t xml:space="preserve">Ý </w:t>
      </w:r>
      <w:r>
        <w:t xml:space="preserve">thức </w:t>
      </w:r>
      <w:r>
        <w:t xml:space="preserve">tự </w:t>
      </w:r>
      <w:r>
        <w:t xml:space="preserve">lực </w:t>
      </w:r>
      <w:r>
        <w:t xml:space="preserve">cánh </w:t>
      </w:r>
      <w:r>
        <w:t xml:space="preserve">sinh. </w:t>
      </w:r>
      <w:r>
        <w:br/>
      </w:r>
      <w:r>
        <w:rPr>
          <w:b/>
        </w:rPr>
        <w:t xml:space="preserve">tự </w:t>
      </w:r>
      <w:r>
        <w:rPr>
          <w:b/>
        </w:rPr>
        <w:t xml:space="preserve">mãn </w:t>
      </w:r>
      <w:r>
        <w:rPr>
          <w:i/>
        </w:rPr>
        <w:t xml:space="preserve">tính từ </w:t>
      </w:r>
      <w:r>
        <w:t xml:space="preserve">Tự </w:t>
      </w:r>
      <w:r>
        <w:t xml:space="preserve">lấy </w:t>
      </w:r>
      <w:r>
        <w:t xml:space="preserve">làm </w:t>
      </w:r>
      <w:r>
        <w:t xml:space="preserve">thoả </w:t>
      </w:r>
      <w:r>
        <w:t xml:space="preserve">mãn </w:t>
      </w:r>
      <w:r>
        <w:t xml:space="preserve">về </w:t>
      </w:r>
      <w:r>
        <w:t xml:space="preserve">những </w:t>
      </w:r>
      <w:r>
        <w:t xml:space="preserve">gì </w:t>
      </w:r>
      <w:r>
        <w:t xml:space="preserve">mình </w:t>
      </w:r>
      <w:r>
        <w:t xml:space="preserve">đã </w:t>
      </w:r>
      <w:r>
        <w:t xml:space="preserve">đạt </w:t>
      </w:r>
      <w:r>
        <w:t xml:space="preserve">được, </w:t>
      </w:r>
      <w:r>
        <w:t xml:space="preserve">mà </w:t>
      </w:r>
      <w:r>
        <w:t xml:space="preserve">không </w:t>
      </w:r>
      <w:r>
        <w:t xml:space="preserve">tự </w:t>
      </w:r>
      <w:r>
        <w:t xml:space="preserve">đòi </w:t>
      </w:r>
      <w:r>
        <w:t xml:space="preserve">hỏi </w:t>
      </w:r>
      <w:r>
        <w:t xml:space="preserve">gì </w:t>
      </w:r>
      <w:r>
        <w:t xml:space="preserve">hơn </w:t>
      </w:r>
      <w:r>
        <w:t xml:space="preserve">nữa. </w:t>
      </w:r>
      <w:r>
        <w:rPr>
          <w:i/>
        </w:rPr>
        <w:t xml:space="preserve">Mới </w:t>
      </w:r>
      <w:r>
        <w:rPr>
          <w:i/>
        </w:rPr>
        <w:t xml:space="preserve">có </w:t>
      </w:r>
      <w:r>
        <w:t xml:space="preserve">uài </w:t>
      </w:r>
      <w:r>
        <w:t xml:space="preserve">thành </w:t>
      </w:r>
      <w:r>
        <w:t xml:space="preserve">tích </w:t>
      </w:r>
      <w:r>
        <w:t xml:space="preserve">đã </w:t>
      </w:r>
      <w:r>
        <w:t xml:space="preserve">tự </w:t>
      </w:r>
      <w:r>
        <w:t xml:space="preserve">mãn. </w:t>
      </w:r>
      <w:r>
        <w:br/>
      </w:r>
      <w:r>
        <w:rPr>
          <w:b/>
        </w:rPr>
        <w:t xml:space="preserve">tự </w:t>
      </w:r>
      <w:r>
        <w:rPr>
          <w:b/>
        </w:rPr>
        <w:t xml:space="preserve">nguyện </w:t>
      </w:r>
      <w:r>
        <w:rPr>
          <w:i/>
        </w:rPr>
        <w:t xml:space="preserve">động từ </w:t>
      </w:r>
      <w:r>
        <w:t xml:space="preserve">Tự </w:t>
      </w:r>
      <w:r>
        <w:t xml:space="preserve">mình </w:t>
      </w:r>
      <w:r>
        <w:t xml:space="preserve">muốn </w:t>
      </w:r>
      <w:r>
        <w:t xml:space="preserve">làm, </w:t>
      </w:r>
      <w:r>
        <w:t xml:space="preserve">không </w:t>
      </w:r>
      <w:r>
        <w:t xml:space="preserve">phải </w:t>
      </w:r>
      <w:r>
        <w:t xml:space="preserve">bị </w:t>
      </w:r>
      <w:r>
        <w:t xml:space="preserve">thúc </w:t>
      </w:r>
      <w:r>
        <w:t xml:space="preserve">ép, </w:t>
      </w:r>
      <w:r>
        <w:t xml:space="preserve">bắt </w:t>
      </w:r>
      <w:r>
        <w:t xml:space="preserve">buộc. </w:t>
      </w:r>
      <w:r>
        <w:rPr>
          <w:i/>
        </w:rPr>
        <w:t xml:space="preserve">Tự; </w:t>
      </w:r>
      <w:r>
        <w:t xml:space="preserve">nguyện </w:t>
      </w:r>
      <w:r>
        <w:t xml:space="preserve">nhường </w:t>
      </w:r>
      <w:r>
        <w:t xml:space="preserve">cho </w:t>
      </w:r>
      <w:r>
        <w:t xml:space="preserve">bạn. </w:t>
      </w:r>
      <w:r>
        <w:t xml:space="preserve">Việc </w:t>
      </w:r>
      <w:r>
        <w:rPr>
          <w:i/>
        </w:rPr>
        <w:t xml:space="preserve">làm </w:t>
      </w:r>
      <w:r>
        <w:rPr>
          <w:i/>
        </w:rPr>
        <w:t xml:space="preserve">tự </w:t>
      </w:r>
      <w:r>
        <w:t xml:space="preserve">nguyện. </w:t>
      </w:r>
      <w:r>
        <w:br/>
      </w:r>
      <w:r>
        <w:rPr>
          <w:b/>
        </w:rPr>
        <w:t xml:space="preserve">tự </w:t>
      </w:r>
      <w:r>
        <w:rPr>
          <w:b/>
        </w:rPr>
        <w:t xml:space="preserve">nhiên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t xml:space="preserve">Tất </w:t>
      </w:r>
      <w:r>
        <w:t xml:space="preserve">cả </w:t>
      </w:r>
      <w:r>
        <w:t xml:space="preserve">nói </w:t>
      </w:r>
      <w:r>
        <w:t xml:space="preserve">chung </w:t>
      </w:r>
      <w:r>
        <w:t xml:space="preserve">những </w:t>
      </w:r>
      <w:r>
        <w:t xml:space="preserve">gì </w:t>
      </w:r>
      <w:r>
        <w:t xml:space="preserve">tồn </w:t>
      </w:r>
      <w:r>
        <w:t xml:space="preserve">tại </w:t>
      </w:r>
      <w:r>
        <w:t xml:space="preserve">mà </w:t>
      </w:r>
      <w:r>
        <w:t xml:space="preserve">không </w:t>
      </w:r>
      <w:r>
        <w:t xml:space="preserve">phải </w:t>
      </w:r>
      <w:r>
        <w:t xml:space="preserve">do </w:t>
      </w:r>
      <w:r>
        <w:t xml:space="preserve">có </w:t>
      </w:r>
      <w:r>
        <w:t xml:space="preserve">con </w:t>
      </w:r>
      <w:r>
        <w:t xml:space="preserve">người </w:t>
      </w:r>
      <w:r>
        <w:t xml:space="preserve">mới </w:t>
      </w:r>
      <w:r>
        <w:t xml:space="preserve">có. </w:t>
      </w:r>
      <w:r>
        <w:t xml:space="preserve">Quy </w:t>
      </w:r>
      <w:r>
        <w:t xml:space="preserve">luật </w:t>
      </w:r>
      <w:r>
        <w:t xml:space="preserve">của </w:t>
      </w:r>
      <w:r>
        <w:t xml:space="preserve">tự </w:t>
      </w:r>
      <w:r>
        <w:t xml:space="preserve">nhiên. </w:t>
      </w:r>
      <w:r>
        <w:t xml:space="preserve">Cải </w:t>
      </w:r>
      <w:r>
        <w:t xml:space="preserve">tạo </w:t>
      </w:r>
      <w:r>
        <w:rPr>
          <w:i/>
        </w:rPr>
        <w:t xml:space="preserve">tự </w:t>
      </w:r>
      <w:r>
        <w:t xml:space="preserve">nhiên. </w:t>
      </w:r>
      <w:r>
        <w:t xml:space="preserve">Khoa </w:t>
      </w:r>
      <w:r>
        <w:t xml:space="preserve">học </w:t>
      </w:r>
      <w:r>
        <w:rPr>
          <w:i/>
        </w:rPr>
        <w:t xml:space="preserve">tự </w:t>
      </w:r>
      <w:r>
        <w:t xml:space="preserve">nhiên". </w:t>
      </w:r>
      <w:r>
        <w:t xml:space="preserve">l| </w:t>
      </w:r>
      <w:r>
        <w:t xml:space="preserve">tính từ </w:t>
      </w:r>
      <w:r>
        <w:rPr>
          <w:b/>
        </w:rPr>
        <w:t xml:space="preserve">1 </w:t>
      </w:r>
      <w:r>
        <w:t xml:space="preserve">Thuộc </w:t>
      </w:r>
      <w:r>
        <w:t xml:space="preserve">về </w:t>
      </w:r>
      <w:r>
        <w:t xml:space="preserve">tự </w:t>
      </w:r>
      <w:r>
        <w:t xml:space="preserve">nhiên </w:t>
      </w:r>
      <w:r>
        <w:t xml:space="preserve">hoặc </w:t>
      </w:r>
      <w:r>
        <w:t xml:space="preserve">có </w:t>
      </w:r>
      <w:r>
        <w:t xml:space="preserve">tính </w:t>
      </w:r>
      <w:r>
        <w:t xml:space="preserve">chất </w:t>
      </w:r>
      <w:r>
        <w:t xml:space="preserve">của </w:t>
      </w:r>
      <w:r>
        <w:t xml:space="preserve">tự </w:t>
      </w:r>
      <w:r>
        <w:t xml:space="preserve">nhiên, </w:t>
      </w:r>
      <w:r>
        <w:t xml:space="preserve">không </w:t>
      </w:r>
      <w:r>
        <w:t xml:space="preserve">phải </w:t>
      </w:r>
      <w:r>
        <w:t xml:space="preserve">do </w:t>
      </w:r>
      <w:r>
        <w:t xml:space="preserve">có </w:t>
      </w:r>
      <w:r>
        <w:t xml:space="preserve">con </w:t>
      </w:r>
      <w:r>
        <w:t xml:space="preserve">người </w:t>
      </w:r>
      <w:r>
        <w:t xml:space="preserve">mới </w:t>
      </w:r>
      <w:r>
        <w:t xml:space="preserve">có, </w:t>
      </w:r>
      <w:r>
        <w:t xml:space="preserve">không </w:t>
      </w:r>
      <w:r>
        <w:t xml:space="preserve">có </w:t>
      </w:r>
      <w:r>
        <w:t xml:space="preserve">tác </w:t>
      </w:r>
      <w:r>
        <w:t xml:space="preserve">động </w:t>
      </w:r>
      <w:r>
        <w:t xml:space="preserve">hoặc </w:t>
      </w:r>
      <w:r>
        <w:t xml:space="preserve">sự </w:t>
      </w:r>
      <w:r>
        <w:t xml:space="preserve">can </w:t>
      </w:r>
      <w:r>
        <w:t xml:space="preserve">thiệp </w:t>
      </w:r>
      <w:r>
        <w:t xml:space="preserve">của </w:t>
      </w:r>
      <w:r>
        <w:t xml:space="preserve">con </w:t>
      </w:r>
      <w:r>
        <w:t xml:space="preserve">người. </w:t>
      </w:r>
      <w:r>
        <w:t xml:space="preserve">Con </w:t>
      </w:r>
      <w:r>
        <w:t xml:space="preserve">sông </w:t>
      </w:r>
      <w:r>
        <w:t xml:space="preserve">này </w:t>
      </w:r>
      <w:r>
        <w:t xml:space="preserve">là </w:t>
      </w:r>
      <w:r>
        <w:t xml:space="preserve">ranh </w:t>
      </w:r>
      <w:r>
        <w:rPr>
          <w:i/>
        </w:rPr>
        <w:t xml:space="preserve">giới </w:t>
      </w:r>
      <w:r>
        <w:t xml:space="preserve">tự </w:t>
      </w:r>
      <w:r>
        <w:t xml:space="preserve">nhiên </w:t>
      </w:r>
      <w:r>
        <w:t xml:space="preserve">giữa </w:t>
      </w:r>
      <w:r>
        <w:t xml:space="preserve">hai </w:t>
      </w:r>
      <w:r>
        <w:t xml:space="preserve">miền. </w:t>
      </w:r>
      <w:r>
        <w:rPr>
          <w:i/>
        </w:rPr>
        <w:t xml:space="preserve">Caosu </w:t>
      </w:r>
      <w:r>
        <w:t xml:space="preserve">tự </w:t>
      </w:r>
      <w:r>
        <w:t xml:space="preserve">nhiên. </w:t>
      </w:r>
      <w:r>
        <w:t xml:space="preserve">Quy </w:t>
      </w:r>
      <w:r>
        <w:t xml:space="preserve">luật </w:t>
      </w:r>
      <w:r>
        <w:rPr>
          <w:i/>
        </w:rPr>
        <w:t xml:space="preserve">đào </w:t>
      </w:r>
      <w:r>
        <w:t xml:space="preserve">thải </w:t>
      </w:r>
      <w:r>
        <w:t xml:space="preserve">tự </w:t>
      </w:r>
      <w:r>
        <w:t xml:space="preserve">nhiên. </w:t>
      </w:r>
      <w:r>
        <w:rPr>
          <w:b/>
        </w:rPr>
        <w:t xml:space="preserve">2 </w:t>
      </w:r>
      <w:r>
        <w:t xml:space="preserve">(Cử </w:t>
      </w:r>
      <w:r>
        <w:t xml:space="preserve">chỉ, </w:t>
      </w:r>
      <w:r>
        <w:t xml:space="preserve">nói </w:t>
      </w:r>
      <w:r>
        <w:t xml:space="preserve">năng, </w:t>
      </w:r>
      <w:r>
        <w:t xml:space="preserve">v.v.) </w:t>
      </w:r>
      <w:r>
        <w:t xml:space="preserve">bình </w:t>
      </w:r>
      <w:r>
        <w:t xml:space="preserve">thường </w:t>
      </w:r>
      <w:r>
        <w:t xml:space="preserve">như </w:t>
      </w:r>
      <w:r>
        <w:t xml:space="preserve">vốn </w:t>
      </w:r>
      <w:r>
        <w:t xml:space="preserve">có </w:t>
      </w:r>
      <w:r>
        <w:t xml:space="preserve">của </w:t>
      </w:r>
      <w:r>
        <w:t xml:space="preserve">một </w:t>
      </w:r>
      <w:r>
        <w:t xml:space="preserve">người, </w:t>
      </w:r>
      <w:r>
        <w:t xml:space="preserve">không </w:t>
      </w:r>
      <w:r>
        <w:t xml:space="preserve">có </w:t>
      </w:r>
      <w:r>
        <w:t xml:space="preserve">gì </w:t>
      </w:r>
      <w:r>
        <w:t xml:space="preserve">là </w:t>
      </w:r>
      <w:r>
        <w:t xml:space="preserve">gượng </w:t>
      </w:r>
      <w:r>
        <w:t xml:space="preserve">gạo, </w:t>
      </w:r>
      <w:r>
        <w:t xml:space="preserve">kiểu </w:t>
      </w:r>
      <w:r>
        <w:t xml:space="preserve">cách </w:t>
      </w:r>
      <w:r>
        <w:t xml:space="preserve">hoặc </w:t>
      </w:r>
      <w:r>
        <w:t xml:space="preserve">gò </w:t>
      </w:r>
      <w:r>
        <w:t xml:space="preserve">bó, </w:t>
      </w:r>
      <w:r>
        <w:t xml:space="preserve">giả </w:t>
      </w:r>
      <w:r>
        <w:t xml:space="preserve">tạo. </w:t>
      </w:r>
      <w:r>
        <w:t xml:space="preserve">Tác </w:t>
      </w:r>
      <w:r>
        <w:rPr>
          <w:i/>
        </w:rPr>
        <w:t xml:space="preserve">phong </w:t>
      </w:r>
      <w:r>
        <w:rPr>
          <w:i/>
        </w:rPr>
        <w:t xml:space="preserve">tự </w:t>
      </w:r>
      <w:r>
        <w:t xml:space="preserve">nhiên. </w:t>
      </w:r>
      <w:r>
        <w:t xml:space="preserve">Trước </w:t>
      </w:r>
      <w:r>
        <w:rPr>
          <w:i/>
        </w:rPr>
        <w:t xml:space="preserve">người </w:t>
      </w:r>
      <w:r>
        <w:rPr>
          <w:i/>
        </w:rPr>
        <w:t xml:space="preserve">lạ </w:t>
      </w:r>
      <w:r>
        <w:t xml:space="preserve">mà </w:t>
      </w:r>
      <w:r>
        <w:t xml:space="preserve">cười </w:t>
      </w:r>
      <w:r>
        <w:t xml:space="preserve">nói </w:t>
      </w:r>
      <w:r>
        <w:rPr>
          <w:i/>
        </w:rPr>
        <w:t xml:space="preserve">rất </w:t>
      </w:r>
      <w:r>
        <w:t xml:space="preserve">tự </w:t>
      </w:r>
      <w:r>
        <w:t xml:space="preserve">nhiên. </w:t>
      </w:r>
      <w:r>
        <w:t xml:space="preserve">Xin </w:t>
      </w:r>
      <w:r>
        <w:t xml:space="preserve">anh </w:t>
      </w:r>
      <w:r>
        <w:t xml:space="preserve">cứ </w:t>
      </w:r>
      <w:r>
        <w:t xml:space="preserve">tự </w:t>
      </w:r>
      <w:r>
        <w:t xml:space="preserve">nhiên </w:t>
      </w:r>
      <w:r>
        <w:t xml:space="preserve">như </w:t>
      </w:r>
      <w:r>
        <w:rPr>
          <w:i/>
        </w:rPr>
        <w:t xml:space="preserve">ở </w:t>
      </w:r>
      <w:r>
        <w:t xml:space="preserve">nhà. </w:t>
      </w:r>
      <w:r>
        <w:t xml:space="preserve">Mặt </w:t>
      </w:r>
      <w:r>
        <w:t xml:space="preserve">nó </w:t>
      </w:r>
      <w:r>
        <w:t xml:space="preserve">uẫn </w:t>
      </w:r>
      <w:r>
        <w:t xml:space="preserve">tự </w:t>
      </w:r>
      <w:r>
        <w:t xml:space="preserve">nhiên </w:t>
      </w:r>
      <w:r>
        <w:t xml:space="preserve">như </w:t>
      </w:r>
      <w:r>
        <w:rPr>
          <w:i/>
        </w:rPr>
        <w:t xml:space="preserve">không </w:t>
      </w:r>
      <w:r>
        <w:rPr>
          <w:b/>
        </w:rPr>
        <w:t xml:space="preserve">3 </w:t>
      </w:r>
      <w:r>
        <w:t xml:space="preserve">(thường </w:t>
      </w:r>
      <w:r>
        <w:t xml:space="preserve">dùng </w:t>
      </w:r>
      <w:r>
        <w:t xml:space="preserve">làm </w:t>
      </w:r>
      <w:r>
        <w:t xml:space="preserve">phần </w:t>
      </w:r>
      <w:r>
        <w:t xml:space="preserve">phụ </w:t>
      </w:r>
      <w:r>
        <w:t xml:space="preserve">trong </w:t>
      </w:r>
      <w:r>
        <w:t xml:space="preserve">câu). </w:t>
      </w:r>
      <w:r>
        <w:t xml:space="preserve">(Sự </w:t>
      </w:r>
      <w:r>
        <w:t xml:space="preserve">việc </w:t>
      </w:r>
      <w:r>
        <w:t xml:space="preserve">xảy </w:t>
      </w:r>
      <w:r>
        <w:t xml:space="preserve">ra) </w:t>
      </w:r>
      <w:r>
        <w:t xml:space="preserve">không </w:t>
      </w:r>
      <w:r>
        <w:t xml:space="preserve">có </w:t>
      </w:r>
      <w:r>
        <w:t xml:space="preserve">hoặc </w:t>
      </w:r>
      <w:r>
        <w:t xml:space="preserve">không </w:t>
      </w:r>
      <w:r>
        <w:t xml:space="preserve">rõ </w:t>
      </w:r>
      <w:r>
        <w:t xml:space="preserve">lí </w:t>
      </w:r>
      <w:r>
        <w:t xml:space="preserve">do, </w:t>
      </w:r>
      <w:r>
        <w:t xml:space="preserve">tựa </w:t>
      </w:r>
      <w:r>
        <w:t xml:space="preserve">như </w:t>
      </w:r>
      <w:r>
        <w:t xml:space="preserve">là </w:t>
      </w:r>
      <w:r>
        <w:t xml:space="preserve">một </w:t>
      </w:r>
      <w:r>
        <w:t xml:space="preserve">hiện </w:t>
      </w:r>
      <w:r>
        <w:t xml:space="preserve">tượng </w:t>
      </w:r>
      <w:r>
        <w:t xml:space="preserve">thuân </w:t>
      </w:r>
      <w:r>
        <w:t xml:space="preserve">tuý </w:t>
      </w:r>
      <w:r>
        <w:t xml:space="preserve">trong </w:t>
      </w:r>
      <w:r>
        <w:t xml:space="preserve">tự </w:t>
      </w:r>
      <w:r>
        <w:t xml:space="preserve">nhiên </w:t>
      </w:r>
      <w:r>
        <w:t xml:space="preserve">vậy. </w:t>
      </w:r>
      <w:r>
        <w:t xml:space="preserve">Tự </w:t>
      </w:r>
      <w:r>
        <w:t xml:space="preserve">nhiên </w:t>
      </w:r>
      <w:r>
        <w:t xml:space="preserve">anh </w:t>
      </w:r>
      <w:r>
        <w:t xml:space="preserve">ta </w:t>
      </w:r>
      <w:r>
        <w:t xml:space="preserve">bỏ </w:t>
      </w:r>
      <w:r>
        <w:t xml:space="preserve">đi. </w:t>
      </w:r>
      <w:r>
        <w:t xml:space="preserve">Quyển </w:t>
      </w:r>
      <w:r>
        <w:t xml:space="preserve">sách </w:t>
      </w:r>
      <w:r>
        <w:t xml:space="preserve">uừa </w:t>
      </w:r>
      <w:r>
        <w:t xml:space="preserve">ở </w:t>
      </w:r>
      <w:r>
        <w:t xml:space="preserve">đây, </w:t>
      </w:r>
      <w:r>
        <w:t xml:space="preserve">tự </w:t>
      </w:r>
      <w:r>
        <w:t xml:space="preserve">nhiên </w:t>
      </w:r>
      <w:r>
        <w:rPr>
          <w:i/>
        </w:rPr>
        <w:t xml:space="preserve">không </w:t>
      </w:r>
      <w:r>
        <w:t xml:space="preserve">thấy </w:t>
      </w:r>
      <w:r>
        <w:t xml:space="preserve">nữa. </w:t>
      </w:r>
      <w:r>
        <w:t xml:space="preserve">Không </w:t>
      </w:r>
      <w:r>
        <w:t xml:space="preserve">phải </w:t>
      </w:r>
      <w:r>
        <w:t xml:space="preserve">tự </w:t>
      </w:r>
      <w:r>
        <w:rPr>
          <w:i/>
        </w:rPr>
        <w:t xml:space="preserve">nhiên </w:t>
      </w:r>
      <w:r>
        <w:rPr>
          <w:i/>
        </w:rPr>
        <w:t xml:space="preserve">mà </w:t>
      </w:r>
      <w:r>
        <w:rPr>
          <w:i/>
        </w:rPr>
        <w:t xml:space="preserve">có. </w:t>
      </w:r>
      <w:r>
        <w:t xml:space="preserve">Hôm </w:t>
      </w:r>
      <w:r>
        <w:t xml:space="preserve">nay </w:t>
      </w:r>
      <w:r>
        <w:t xml:space="preserve">tự </w:t>
      </w:r>
      <w:r>
        <w:t xml:space="preserve">nhiên </w:t>
      </w:r>
      <w:r>
        <w:rPr>
          <w:i/>
        </w:rPr>
        <w:t xml:space="preserve">thấy </w:t>
      </w:r>
      <w:r>
        <w:rPr>
          <w:i/>
        </w:rPr>
        <w:t xml:space="preserve">buồn. </w:t>
      </w:r>
      <w:r>
        <w:rPr>
          <w:b/>
        </w:rPr>
        <w:t xml:space="preserve">4 </w:t>
      </w:r>
      <w:r>
        <w:t xml:space="preserve">Theo </w:t>
      </w:r>
      <w:r>
        <w:t xml:space="preserve">lẽ </w:t>
      </w:r>
      <w:r>
        <w:t xml:space="preserve">thường </w:t>
      </w:r>
      <w:r>
        <w:t xml:space="preserve">ở </w:t>
      </w:r>
      <w:r>
        <w:t xml:space="preserve">đời, </w:t>
      </w:r>
      <w:r>
        <w:t xml:space="preserve">phù </w:t>
      </w:r>
      <w:r>
        <w:t xml:space="preserve">hợp </w:t>
      </w:r>
      <w:r>
        <w:t xml:space="preserve">với </w:t>
      </w:r>
      <w:r>
        <w:t xml:space="preserve">lẽ </w:t>
      </w:r>
      <w:r>
        <w:t xml:space="preserve">thường </w:t>
      </w:r>
      <w:r>
        <w:t xml:space="preserve">của </w:t>
      </w:r>
      <w:r>
        <w:t xml:space="preserve">tự </w:t>
      </w:r>
      <w:r>
        <w:t xml:space="preserve">nhiên. </w:t>
      </w:r>
      <w:r>
        <w:t xml:space="preserve">Ăn </w:t>
      </w:r>
      <w:r>
        <w:rPr>
          <w:i/>
        </w:rPr>
        <w:t xml:space="preserve">ở </w:t>
      </w:r>
      <w:r>
        <w:rPr>
          <w:i/>
        </w:rPr>
        <w:t xml:space="preserve">như </w:t>
      </w:r>
      <w:r>
        <w:rPr>
          <w:i/>
        </w:rPr>
        <w:t xml:space="preserve">thế, </w:t>
      </w:r>
      <w:r>
        <w:t xml:space="preserve">tự </w:t>
      </w:r>
      <w:r>
        <w:rPr>
          <w:i/>
        </w:rPr>
        <w:t xml:space="preserve">nhiên </w:t>
      </w:r>
      <w:r>
        <w:t xml:space="preserve">ai </w:t>
      </w:r>
      <w:r>
        <w:t xml:space="preserve">cũng </w:t>
      </w:r>
      <w:r>
        <w:t xml:space="preserve">ghét. </w:t>
      </w:r>
      <w:r>
        <w:rPr>
          <w:i/>
        </w:rPr>
        <w:t xml:space="preserve">Lễ </w:t>
      </w:r>
      <w:r>
        <w:t xml:space="preserve">tự </w:t>
      </w:r>
      <w:r>
        <w:t xml:space="preserve">nhiên </w:t>
      </w:r>
      <w:r>
        <w:t xml:space="preserve">ở </w:t>
      </w:r>
      <w:r>
        <w:t xml:space="preserve">đời. </w:t>
      </w:r>
      <w:r>
        <w:br/>
      </w:r>
      <w:r>
        <w:rPr>
          <w:b/>
        </w:rPr>
        <w:t xml:space="preserve">tự </w:t>
      </w:r>
      <w:r>
        <w:rPr>
          <w:b/>
        </w:rPr>
        <w:t xml:space="preserve">nhiên </w:t>
      </w:r>
      <w:r>
        <w:rPr>
          <w:b/>
        </w:rPr>
        <w:t xml:space="preserve">chủ </w:t>
      </w:r>
      <w:r>
        <w:rPr>
          <w:b/>
        </w:rPr>
        <w:t xml:space="preserve">nghĩa </w:t>
      </w:r>
      <w:r>
        <w:rPr>
          <w:i/>
        </w:rPr>
        <w:t xml:space="preserve">tính từ </w:t>
      </w:r>
      <w:r>
        <w:t xml:space="preserve">Có </w:t>
      </w:r>
      <w:r>
        <w:t xml:space="preserve">tính </w:t>
      </w:r>
      <w:r>
        <w:t xml:space="preserve">chất </w:t>
      </w:r>
      <w:r>
        <w:t xml:space="preserve">của </w:t>
      </w:r>
      <w:r>
        <w:t xml:space="preserve">chủ </w:t>
      </w:r>
      <w:r>
        <w:t xml:space="preserve">nghĩa </w:t>
      </w:r>
      <w:r>
        <w:t xml:space="preserve">tự </w:t>
      </w:r>
      <w:r>
        <w:t xml:space="preserve">nhiên, </w:t>
      </w:r>
      <w:r>
        <w:t xml:space="preserve">theo </w:t>
      </w:r>
      <w:r>
        <w:t xml:space="preserve">chủ </w:t>
      </w:r>
      <w:r>
        <w:t xml:space="preserve">nghĩa </w:t>
      </w:r>
      <w:r>
        <w:t xml:space="preserve">tự </w:t>
      </w:r>
      <w:r>
        <w:t xml:space="preserve">nhiên. </w:t>
      </w:r>
      <w:r>
        <w:br/>
      </w:r>
      <w:r>
        <w:rPr>
          <w:b/>
        </w:rPr>
        <w:t xml:space="preserve">tự </w:t>
      </w:r>
      <w:r>
        <w:rPr>
          <w:b/>
        </w:rPr>
        <w:t xml:space="preserve">nhiên </w:t>
      </w:r>
      <w:r>
        <w:rPr>
          <w:b/>
        </w:rPr>
        <w:t xml:space="preserve">học </w:t>
      </w:r>
      <w:r>
        <w:rPr>
          <w:i/>
        </w:rPr>
        <w:t xml:space="preserve">danh từ </w:t>
      </w:r>
      <w:r>
        <w:t xml:space="preserve">Khoa </w:t>
      </w:r>
      <w:r>
        <w:t xml:space="preserve">học </w:t>
      </w:r>
      <w:r>
        <w:t xml:space="preserve">quan </w:t>
      </w:r>
      <w:r>
        <w:t xml:space="preserve">sát, </w:t>
      </w:r>
      <w:r>
        <w:t xml:space="preserve">nghiên </w:t>
      </w:r>
      <w:r>
        <w:t xml:space="preserve">cứu </w:t>
      </w:r>
      <w:r>
        <w:t xml:space="preserve">về </w:t>
      </w:r>
      <w:r>
        <w:t xml:space="preserve">các </w:t>
      </w:r>
      <w:r>
        <w:t xml:space="preserve">sinh </w:t>
      </w:r>
      <w:r>
        <w:t xml:space="preserve">vật </w:t>
      </w:r>
      <w:r>
        <w:t xml:space="preserve">và </w:t>
      </w:r>
      <w:r>
        <w:t xml:space="preserve">các </w:t>
      </w:r>
      <w:r>
        <w:t xml:space="preserve">vật </w:t>
      </w:r>
      <w:r>
        <w:t xml:space="preserve">thể </w:t>
      </w:r>
      <w:r>
        <w:t xml:space="preserve">trong </w:t>
      </w:r>
      <w:r>
        <w:t xml:space="preserve">tự </w:t>
      </w:r>
      <w:r>
        <w:t xml:space="preserve">nhiên. </w:t>
      </w:r>
      <w:r>
        <w:br/>
      </w:r>
      <w:r>
        <w:rPr>
          <w:b/>
        </w:rPr>
        <w:t xml:space="preserve">tự </w:t>
      </w:r>
      <w:r>
        <w:rPr>
          <w:b/>
        </w:rPr>
        <w:t xml:space="preserve">nhủ </w:t>
      </w:r>
      <w:r>
        <w:rPr>
          <w:i/>
        </w:rPr>
        <w:t xml:space="preserve">động từ </w:t>
      </w:r>
      <w:r>
        <w:t xml:space="preserve">Tự </w:t>
      </w:r>
      <w:r>
        <w:t xml:space="preserve">bảo </w:t>
      </w:r>
      <w:r>
        <w:t xml:space="preserve">mình. </w:t>
      </w:r>
      <w:r>
        <w:t xml:space="preserve">Tự </w:t>
      </w:r>
      <w:r>
        <w:t xml:space="preserve">nhủ </w:t>
      </w:r>
      <w:r>
        <w:t xml:space="preserve">phải </w:t>
      </w:r>
      <w:r>
        <w:t xml:space="preserve">cố </w:t>
      </w:r>
      <w:r>
        <w:t xml:space="preserve">gắng </w:t>
      </w:r>
      <w:r>
        <w:rPr>
          <w:i/>
        </w:rPr>
        <w:t xml:space="preserve">nhiều </w:t>
      </w:r>
      <w:r>
        <w:rPr>
          <w:i/>
        </w:rPr>
        <w:t xml:space="preserve">hơn </w:t>
      </w:r>
      <w:r>
        <w:t xml:space="preserve">nữa. </w:t>
      </w:r>
      <w:r>
        <w:br/>
      </w:r>
      <w:r>
        <w:rPr>
          <w:b/>
        </w:rPr>
        <w:t xml:space="preserve">tự </w:t>
      </w:r>
      <w:r>
        <w:rPr>
          <w:b/>
        </w:rPr>
        <w:t xml:space="preserve">phát </w:t>
      </w:r>
      <w:r>
        <w:rPr>
          <w:i/>
        </w:rPr>
        <w:t xml:space="preserve">tính từ </w:t>
      </w:r>
      <w:r>
        <w:t xml:space="preserve">Phát </w:t>
      </w:r>
      <w:r>
        <w:t xml:space="preserve">sinh </w:t>
      </w:r>
      <w:r>
        <w:t xml:space="preserve">ra </w:t>
      </w:r>
      <w:r>
        <w:t xml:space="preserve">một </w:t>
      </w:r>
      <w:r>
        <w:t xml:space="preserve">cách </w:t>
      </w:r>
      <w:r>
        <w:t xml:space="preserve">tự </w:t>
      </w:r>
      <w:r>
        <w:t xml:space="preserve">nhiên, </w:t>
      </w:r>
      <w:r>
        <w:t xml:space="preserve">không </w:t>
      </w:r>
      <w:r>
        <w:t xml:space="preserve">có </w:t>
      </w:r>
      <w:r>
        <w:t xml:space="preserve">ý </w:t>
      </w:r>
      <w:r>
        <w:t xml:space="preserve">thức </w:t>
      </w:r>
      <w:r>
        <w:t xml:space="preserve">tự </w:t>
      </w:r>
      <w:r>
        <w:t xml:space="preserve">giác </w:t>
      </w:r>
      <w:r>
        <w:t xml:space="preserve">hoặc </w:t>
      </w:r>
      <w:r>
        <w:t xml:space="preserve">không </w:t>
      </w:r>
      <w:r>
        <w:t xml:space="preserve">có </w:t>
      </w:r>
      <w:r>
        <w:t xml:space="preserve">lãnh </w:t>
      </w:r>
      <w:r>
        <w:t xml:space="preserve">đạo. </w:t>
      </w:r>
      <w:r>
        <w:t xml:space="preserve">Hành </w:t>
      </w:r>
      <w:r>
        <w:rPr>
          <w:i/>
        </w:rPr>
        <w:t xml:space="preserve">động </w:t>
      </w:r>
      <w:r>
        <w:t xml:space="preserve">tự </w:t>
      </w:r>
      <w:r>
        <w:rPr>
          <w:i/>
        </w:rPr>
        <w:t xml:space="preserve">phát. </w:t>
      </w:r>
      <w:r>
        <w:t xml:space="preserve">Cuộc </w:t>
      </w:r>
      <w:r>
        <w:t xml:space="preserve">đấu </w:t>
      </w:r>
      <w:r>
        <w:t xml:space="preserve">tranh </w:t>
      </w:r>
      <w:r>
        <w:t xml:space="preserve">tự </w:t>
      </w:r>
      <w:r>
        <w:rPr>
          <w:i/>
        </w:rPr>
        <w:t xml:space="preserve">phát </w:t>
      </w:r>
      <w:r>
        <w:t xml:space="preserve">của </w:t>
      </w:r>
      <w:r>
        <w:rPr>
          <w:i/>
        </w:rPr>
        <w:t xml:space="preserve">nông </w:t>
      </w:r>
      <w:r>
        <w:rPr>
          <w:i/>
        </w:rPr>
        <w:t xml:space="preserve">dân </w:t>
      </w:r>
      <w:r>
        <w:rPr>
          <w:i/>
        </w:rPr>
        <w:t xml:space="preserve">chống </w:t>
      </w:r>
      <w:r>
        <w:rPr>
          <w:i/>
        </w:rPr>
        <w:t xml:space="preserve">sưu </w:t>
      </w:r>
      <w:r>
        <w:t xml:space="preserve">thuế </w:t>
      </w:r>
      <w:r>
        <w:br/>
      </w:r>
      <w:r>
        <w:rPr>
          <w:b/>
        </w:rPr>
        <w:t xml:space="preserve">tự </w:t>
      </w:r>
      <w:r>
        <w:rPr>
          <w:b/>
        </w:rPr>
        <w:t xml:space="preserve">phê </w:t>
      </w:r>
      <w:r>
        <w:rPr>
          <w:i/>
        </w:rPr>
        <w:t xml:space="preserve">động từ </w:t>
      </w:r>
      <w:r>
        <w:t xml:space="preserve">(khẩu ngữ). </w:t>
      </w:r>
      <w:r>
        <w:t xml:space="preserve">Tự </w:t>
      </w:r>
      <w:r>
        <w:t xml:space="preserve">phê </w:t>
      </w:r>
      <w:r>
        <w:t xml:space="preserve">bình </w:t>
      </w:r>
      <w:r>
        <w:t xml:space="preserve">(nói </w:t>
      </w:r>
      <w:r>
        <w:t xml:space="preserve">tắt). </w:t>
      </w:r>
      <w:r>
        <w:br/>
      </w:r>
      <w:r>
        <w:rPr>
          <w:b/>
        </w:rPr>
        <w:t xml:space="preserve">tự </w:t>
      </w:r>
      <w:r>
        <w:rPr>
          <w:b/>
        </w:rPr>
        <w:t xml:space="preserve">phê </w:t>
      </w:r>
      <w:r>
        <w:rPr>
          <w:b/>
        </w:rPr>
        <w:t xml:space="preserve">bình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(ít dùng). </w:t>
      </w:r>
      <w:r>
        <w:t xml:space="preserve">Tự </w:t>
      </w:r>
      <w:r>
        <w:t xml:space="preserve">nêu </w:t>
      </w:r>
      <w:r>
        <w:t xml:space="preserve">ra, </w:t>
      </w:r>
      <w:r>
        <w:t xml:space="preserve">phân </w:t>
      </w:r>
      <w:r>
        <w:t xml:space="preserve">tích </w:t>
      </w:r>
      <w:r>
        <w:t xml:space="preserve">và </w:t>
      </w:r>
      <w:r>
        <w:t xml:space="preserve">đánh </w:t>
      </w:r>
      <w:r>
        <w:t xml:space="preserve">giá </w:t>
      </w:r>
      <w:r>
        <w:t xml:space="preserve">ưu </w:t>
      </w:r>
      <w:r>
        <w:t xml:space="preserve">điểm, </w:t>
      </w:r>
      <w:r>
        <w:t xml:space="preserve">khuyết </w:t>
      </w:r>
      <w:r>
        <w:t xml:space="preserve">điểm </w:t>
      </w:r>
      <w:r>
        <w:t xml:space="preserve">của </w:t>
      </w:r>
      <w:r>
        <w:t xml:space="preserve">mình. </w:t>
      </w:r>
      <w:r>
        <w:rPr>
          <w:i/>
        </w:rPr>
        <w:t xml:space="preserve">Phần </w:t>
      </w:r>
      <w:r>
        <w:t xml:space="preserve">tự </w:t>
      </w:r>
      <w:r>
        <w:rPr>
          <w:i/>
        </w:rPr>
        <w:t xml:space="preserve">phê </w:t>
      </w:r>
      <w:r>
        <w:t xml:space="preserve">bình </w:t>
      </w:r>
      <w:r>
        <w:rPr>
          <w:i/>
        </w:rPr>
        <w:t xml:space="preserve">của </w:t>
      </w:r>
      <w:r>
        <w:t xml:space="preserve">ban </w:t>
      </w:r>
      <w:r>
        <w:t xml:space="preserve">lãnh </w:t>
      </w:r>
      <w:r>
        <w:rPr>
          <w:i/>
        </w:rPr>
        <w:t xml:space="preserve">đạo </w:t>
      </w:r>
      <w:r>
        <w:t xml:space="preserve">trong </w:t>
      </w:r>
      <w:r>
        <w:t xml:space="preserve">báo </w:t>
      </w:r>
      <w:r>
        <w:t xml:space="preserve">cáo </w:t>
      </w:r>
      <w:r>
        <w:t xml:space="preserve">tổng </w:t>
      </w:r>
      <w:r>
        <w:t xml:space="preserve">kết. </w:t>
      </w:r>
      <w:r>
        <w:rPr>
          <w:b/>
        </w:rPr>
        <w:t xml:space="preserve">2 </w:t>
      </w:r>
      <w:r>
        <w:t xml:space="preserve">Tự </w:t>
      </w:r>
      <w:r>
        <w:t xml:space="preserve">nhận, </w:t>
      </w:r>
      <w:r>
        <w:t xml:space="preserve">phân </w:t>
      </w:r>
      <w:r>
        <w:t xml:space="preserve">tích </w:t>
      </w:r>
      <w:r>
        <w:t xml:space="preserve">và </w:t>
      </w:r>
      <w:r>
        <w:t xml:space="preserve">đánh </w:t>
      </w:r>
      <w:r>
        <w:t xml:space="preserve">giá </w:t>
      </w:r>
      <w:r>
        <w:t xml:space="preserve">khuyết </w:t>
      </w:r>
      <w:r>
        <w:t xml:space="preserve">điểm. </w:t>
      </w:r>
      <w:r>
        <w:rPr>
          <w:i/>
        </w:rPr>
        <w:t xml:space="preserve">Tự </w:t>
      </w:r>
      <w:r>
        <w:rPr>
          <w:i/>
        </w:rPr>
        <w:t xml:space="preserve">phê </w:t>
      </w:r>
      <w:r>
        <w:rPr>
          <w:i/>
        </w:rPr>
        <w:t xml:space="preserve">bình </w:t>
      </w:r>
      <w:r>
        <w:rPr>
          <w:i/>
        </w:rPr>
        <w:t xml:space="preserve">đã </w:t>
      </w:r>
      <w:r>
        <w:rPr>
          <w:i/>
        </w:rPr>
        <w:t xml:space="preserve">thiếu </w:t>
      </w:r>
      <w:r>
        <w:t xml:space="preserve">tỉnh </w:t>
      </w:r>
      <w:r>
        <w:t xml:space="preserve">thần </w:t>
      </w:r>
      <w:r>
        <w:rPr>
          <w:i/>
        </w:rPr>
        <w:t xml:space="preserve">trách </w:t>
      </w:r>
      <w:r>
        <w:t xml:space="preserve">nhiệm. </w:t>
      </w:r>
      <w:r>
        <w:br w:type="page"/>
      </w:r>
      <w:r>
        <w:rPr>
          <w:b/>
        </w:rPr>
        <w:t xml:space="preserve">tự </w:t>
      </w:r>
      <w:r>
        <w:rPr>
          <w:b/>
        </w:rPr>
        <w:t xml:space="preserve">phụ </w:t>
      </w:r>
      <w:r>
        <w:rPr>
          <w:i/>
        </w:rPr>
        <w:t xml:space="preserve">tính từ </w:t>
      </w:r>
      <w:r>
        <w:t xml:space="preserve">(hoặc </w:t>
      </w:r>
      <w:r>
        <w:t xml:space="preserve">động từ). </w:t>
      </w:r>
      <w:r>
        <w:t xml:space="preserve">Tự </w:t>
      </w:r>
      <w:r>
        <w:t xml:space="preserve">đánh </w:t>
      </w:r>
      <w:r>
        <w:t xml:space="preserve">giá </w:t>
      </w:r>
      <w:r>
        <w:t xml:space="preserve">quá </w:t>
      </w:r>
      <w:r>
        <w:t xml:space="preserve">cao </w:t>
      </w:r>
      <w:r>
        <w:t xml:space="preserve">tài </w:t>
      </w:r>
      <w:r>
        <w:t xml:space="preserve">năng, </w:t>
      </w:r>
      <w:r>
        <w:t xml:space="preserve">thành </w:t>
      </w:r>
      <w:r>
        <w:t xml:space="preserve">tích, </w:t>
      </w:r>
      <w:r>
        <w:t xml:space="preserve">do </w:t>
      </w:r>
      <w:r>
        <w:t xml:space="preserve">đó </w:t>
      </w:r>
      <w:r>
        <w:t xml:space="preserve">coi </w:t>
      </w:r>
      <w:r>
        <w:t xml:space="preserve">thường </w:t>
      </w:r>
      <w:r>
        <w:t xml:space="preserve">mọi </w:t>
      </w:r>
      <w:r>
        <w:t xml:space="preserve">người, </w:t>
      </w:r>
      <w:r>
        <w:t xml:space="preserve">kể </w:t>
      </w:r>
      <w:r>
        <w:t xml:space="preserve">cả </w:t>
      </w:r>
      <w:r>
        <w:t xml:space="preserve">người </w:t>
      </w:r>
      <w:r>
        <w:t xml:space="preserve">trên </w:t>
      </w:r>
      <w:r>
        <w:t xml:space="preserve">mình. </w:t>
      </w:r>
      <w:r>
        <w:t xml:space="preserve">Còn </w:t>
      </w:r>
      <w:r>
        <w:rPr>
          <w:i/>
        </w:rPr>
        <w:t xml:space="preserve">trẻ </w:t>
      </w:r>
      <w:r>
        <w:t xml:space="preserve">mà </w:t>
      </w:r>
      <w:r>
        <w:t xml:space="preserve">rất </w:t>
      </w:r>
      <w:r>
        <w:t xml:space="preserve">tự </w:t>
      </w:r>
      <w:r>
        <w:t xml:space="preserve">phụ. </w:t>
      </w:r>
      <w:r>
        <w:rPr>
          <w:i/>
        </w:rPr>
        <w:t xml:space="preserve">Tự </w:t>
      </w:r>
      <w:r>
        <w:rPr>
          <w:i/>
        </w:rPr>
        <w:t xml:space="preserve">phụ </w:t>
      </w:r>
      <w:r>
        <w:t xml:space="preserve">là </w:t>
      </w:r>
      <w:r>
        <w:t xml:space="preserve">thông </w:t>
      </w:r>
      <w:r>
        <w:t xml:space="preserve">minh, </w:t>
      </w:r>
      <w:r>
        <w:t xml:space="preserve">học </w:t>
      </w:r>
      <w:r>
        <w:t xml:space="preserve">giỏi. </w:t>
      </w:r>
      <w:r>
        <w:br/>
      </w:r>
      <w:r>
        <w:rPr>
          <w:b/>
        </w:rPr>
        <w:t xml:space="preserve">tự </w:t>
      </w:r>
      <w:r>
        <w:rPr>
          <w:b/>
        </w:rPr>
        <w:t xml:space="preserve">phục </w:t>
      </w:r>
      <w:r>
        <w:rPr>
          <w:b/>
        </w:rPr>
        <w:t xml:space="preserve">vụ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Tự </w:t>
      </w:r>
      <w:r>
        <w:t xml:space="preserve">mình </w:t>
      </w:r>
      <w:r>
        <w:t xml:space="preserve">làm </w:t>
      </w:r>
      <w:r>
        <w:t xml:space="preserve">lấy </w:t>
      </w:r>
      <w:r>
        <w:t xml:space="preserve">những </w:t>
      </w:r>
      <w:r>
        <w:t xml:space="preserve">việc </w:t>
      </w:r>
      <w:r>
        <w:t xml:space="preserve">phục </w:t>
      </w:r>
      <w:r>
        <w:t xml:space="preserve">vụ </w:t>
      </w:r>
      <w:r>
        <w:t xml:space="preserve">cho </w:t>
      </w:r>
      <w:r>
        <w:t xml:space="preserve">nhu </w:t>
      </w:r>
      <w:r>
        <w:t xml:space="preserve">cầu </w:t>
      </w:r>
      <w:r>
        <w:t xml:space="preserve">sinh </w:t>
      </w:r>
      <w:r>
        <w:t xml:space="preserve">hoạt </w:t>
      </w:r>
      <w:r>
        <w:t xml:space="preserve">hằng </w:t>
      </w:r>
      <w:r>
        <w:t xml:space="preserve">ngày </w:t>
      </w:r>
      <w:r>
        <w:t xml:space="preserve">của </w:t>
      </w:r>
      <w:r>
        <w:t xml:space="preserve">mình, </w:t>
      </w:r>
      <w:r>
        <w:t xml:space="preserve">không </w:t>
      </w:r>
      <w:r>
        <w:t xml:space="preserve">cần </w:t>
      </w:r>
      <w:r>
        <w:t xml:space="preserve">có </w:t>
      </w:r>
      <w:r>
        <w:t xml:space="preserve">người </w:t>
      </w:r>
      <w:r>
        <w:t xml:space="preserve">giúp, </w:t>
      </w:r>
      <w:r>
        <w:t xml:space="preserve">có </w:t>
      </w:r>
      <w:r>
        <w:t xml:space="preserve">người </w:t>
      </w:r>
      <w:r>
        <w:t xml:space="preserve">phục </w:t>
      </w:r>
      <w:r>
        <w:t xml:space="preserve">vụ. </w:t>
      </w:r>
      <w:r>
        <w:t xml:space="preserve">Tập </w:t>
      </w:r>
      <w:r>
        <w:rPr>
          <w:i/>
        </w:rPr>
        <w:t xml:space="preserve">dân </w:t>
      </w:r>
      <w:r>
        <w:t xml:space="preserve">cho </w:t>
      </w:r>
      <w:r>
        <w:rPr>
          <w:i/>
        </w:rPr>
        <w:t xml:space="preserve">các </w:t>
      </w:r>
      <w:r>
        <w:rPr>
          <w:i/>
        </w:rPr>
        <w:t xml:space="preserve">em </w:t>
      </w:r>
      <w:r>
        <w:rPr>
          <w:i/>
        </w:rPr>
        <w:t xml:space="preserve">biết </w:t>
      </w:r>
      <w:r>
        <w:rPr>
          <w:i/>
        </w:rPr>
        <w:t xml:space="preserve">tự </w:t>
      </w:r>
      <w:r>
        <w:t xml:space="preserve">phục </w:t>
      </w:r>
      <w:r>
        <w:t xml:space="preserve">uụ. </w:t>
      </w:r>
      <w:r>
        <w:rPr>
          <w:b/>
        </w:rPr>
        <w:t xml:space="preserve">2 </w:t>
      </w:r>
      <w:r>
        <w:t xml:space="preserve">(Khách </w:t>
      </w:r>
      <w:r>
        <w:t xml:space="preserve">hàng) </w:t>
      </w:r>
      <w:r>
        <w:t xml:space="preserve">tự </w:t>
      </w:r>
      <w:r>
        <w:t xml:space="preserve">mình </w:t>
      </w:r>
      <w:r>
        <w:t xml:space="preserve">phục </w:t>
      </w:r>
      <w:r>
        <w:t xml:space="preserve">vụ </w:t>
      </w:r>
      <w:r>
        <w:t xml:space="preserve">cho </w:t>
      </w:r>
      <w:r>
        <w:t xml:space="preserve">mình </w:t>
      </w:r>
      <w:r>
        <w:t xml:space="preserve">(lối </w:t>
      </w:r>
      <w:r>
        <w:t xml:space="preserve">tổ </w:t>
      </w:r>
      <w:r>
        <w:t xml:space="preserve">chức </w:t>
      </w:r>
      <w:r>
        <w:t xml:space="preserve">của </w:t>
      </w:r>
      <w:r>
        <w:t xml:space="preserve">một </w:t>
      </w:r>
      <w:r>
        <w:t xml:space="preserve">số </w:t>
      </w:r>
      <w:r>
        <w:t xml:space="preserve">cửa </w:t>
      </w:r>
      <w:r>
        <w:t xml:space="preserve">hàng </w:t>
      </w:r>
      <w:r>
        <w:t xml:space="preserve">buôn </w:t>
      </w:r>
      <w:r>
        <w:t xml:space="preserve">bán </w:t>
      </w:r>
      <w:r>
        <w:t xml:space="preserve">và </w:t>
      </w:r>
      <w:r>
        <w:t xml:space="preserve">cửa </w:t>
      </w:r>
      <w:r>
        <w:t xml:space="preserve">hàng </w:t>
      </w:r>
      <w:r>
        <w:t xml:space="preserve">dịch </w:t>
      </w:r>
      <w:r>
        <w:t xml:space="preserve">vụ). </w:t>
      </w:r>
      <w:r>
        <w:t xml:space="preserve">Cửa </w:t>
      </w:r>
      <w:r>
        <w:t xml:space="preserve">hàng </w:t>
      </w:r>
      <w:r>
        <w:rPr>
          <w:i/>
        </w:rPr>
        <w:t xml:space="preserve">ăn </w:t>
      </w:r>
      <w:r>
        <w:t xml:space="preserve">tự </w:t>
      </w:r>
      <w:r>
        <w:t xml:space="preserve">phục </w:t>
      </w:r>
      <w:r>
        <w:rPr>
          <w:i/>
        </w:rPr>
        <w:t xml:space="preserve">vụ. </w:t>
      </w:r>
      <w:r>
        <w:t xml:space="preserve">Siêu </w:t>
      </w:r>
      <w:r>
        <w:rPr>
          <w:i/>
        </w:rPr>
        <w:t xml:space="preserve">thị </w:t>
      </w:r>
      <w:r>
        <w:rPr>
          <w:i/>
        </w:rPr>
        <w:t xml:space="preserve">là </w:t>
      </w:r>
      <w:r>
        <w:t xml:space="preserve">những </w:t>
      </w:r>
      <w:r>
        <w:t xml:space="preserve">cửa </w:t>
      </w:r>
      <w:r>
        <w:t xml:space="preserve">hàng </w:t>
      </w:r>
      <w:r>
        <w:rPr>
          <w:i/>
        </w:rPr>
        <w:t xml:space="preserve">tự </w:t>
      </w:r>
      <w:r>
        <w:t xml:space="preserve">phục </w:t>
      </w:r>
      <w:r>
        <w:t xml:space="preserve">vụ </w:t>
      </w:r>
      <w:r>
        <w:t xml:space="preserve">lớn. </w:t>
      </w:r>
      <w:r>
        <w:br/>
      </w:r>
      <w:r>
        <w:rPr>
          <w:b/>
        </w:rPr>
        <w:t xml:space="preserve">tự </w:t>
      </w:r>
      <w:r>
        <w:rPr>
          <w:b/>
        </w:rPr>
        <w:t xml:space="preserve">quản </w:t>
      </w:r>
      <w:r>
        <w:rPr>
          <w:i/>
        </w:rPr>
        <w:t xml:space="preserve">động từ </w:t>
      </w:r>
      <w:r>
        <w:t xml:space="preserve">Tự </w:t>
      </w:r>
      <w:r>
        <w:t xml:space="preserve">mình </w:t>
      </w:r>
      <w:r>
        <w:t xml:space="preserve">trông </w:t>
      </w:r>
      <w:r>
        <w:t xml:space="preserve">coi, </w:t>
      </w:r>
      <w:r>
        <w:t xml:space="preserve">quản </w:t>
      </w:r>
      <w:r>
        <w:t xml:space="preserve">lí </w:t>
      </w:r>
      <w:r>
        <w:t xml:space="preserve">với </w:t>
      </w:r>
      <w:r>
        <w:t xml:space="preserve">nhau </w:t>
      </w:r>
      <w:r>
        <w:t xml:space="preserve">công </w:t>
      </w:r>
      <w:r>
        <w:t xml:space="preserve">việc </w:t>
      </w:r>
      <w:r>
        <w:t xml:space="preserve">của </w:t>
      </w:r>
      <w:r>
        <w:t xml:space="preserve">mình, </w:t>
      </w:r>
      <w:r>
        <w:t xml:space="preserve">không </w:t>
      </w:r>
      <w:r>
        <w:t xml:space="preserve">cần </w:t>
      </w:r>
      <w:r>
        <w:t xml:space="preserve">có </w:t>
      </w:r>
      <w:r>
        <w:t xml:space="preserve">ai </w:t>
      </w:r>
      <w:r>
        <w:t xml:space="preserve">điều </w:t>
      </w:r>
      <w:r>
        <w:t xml:space="preserve">khiển. </w:t>
      </w:r>
      <w:r>
        <w:t xml:space="preserve">Buổi </w:t>
      </w:r>
      <w:r>
        <w:t xml:space="preserve">lao </w:t>
      </w:r>
      <w:r>
        <w:t xml:space="preserve">động </w:t>
      </w:r>
      <w:r>
        <w:t xml:space="preserve">do </w:t>
      </w:r>
      <w:r>
        <w:t xml:space="preserve">học </w:t>
      </w:r>
      <w:r>
        <w:t xml:space="preserve">sinh </w:t>
      </w:r>
      <w:r>
        <w:rPr>
          <w:i/>
        </w:rPr>
        <w:t xml:space="preserve">tự </w:t>
      </w:r>
      <w:r>
        <w:rPr>
          <w:i/>
        </w:rPr>
        <w:t xml:space="preserve">quản. </w:t>
      </w:r>
      <w:r>
        <w:t xml:space="preserve">Nâng </w:t>
      </w:r>
      <w:r>
        <w:rPr>
          <w:i/>
        </w:rPr>
        <w:t xml:space="preserve">cao </w:t>
      </w:r>
      <w:r>
        <w:t xml:space="preserve">tỉnh </w:t>
      </w:r>
      <w:r>
        <w:rPr>
          <w:i/>
        </w:rPr>
        <w:t xml:space="preserve">thần </w:t>
      </w:r>
      <w:r>
        <w:t xml:space="preserve">tự </w:t>
      </w:r>
      <w:r>
        <w:rPr>
          <w:i/>
        </w:rPr>
        <w:t xml:space="preserve">quản </w:t>
      </w:r>
      <w:r>
        <w:rPr>
          <w:i/>
        </w:rPr>
        <w:t xml:space="preserve">cho </w:t>
      </w:r>
      <w:r>
        <w:t xml:space="preserve">thiếu </w:t>
      </w:r>
      <w:r>
        <w:t xml:space="preserve">niên. </w:t>
      </w:r>
      <w:r>
        <w:br/>
      </w:r>
      <w:r>
        <w:rPr>
          <w:b/>
        </w:rPr>
        <w:t xml:space="preserve">tự </w:t>
      </w:r>
      <w:r>
        <w:rPr>
          <w:b/>
        </w:rPr>
        <w:t xml:space="preserve">quân </w:t>
      </w:r>
      <w:r>
        <w:rPr>
          <w:i/>
        </w:rPr>
        <w:t xml:space="preserve">danh từ </w:t>
      </w:r>
      <w:r>
        <w:t xml:space="preserve">(cũ). </w:t>
      </w:r>
      <w:r>
        <w:t xml:space="preserve">Vua </w:t>
      </w:r>
      <w:r>
        <w:t xml:space="preserve">kế </w:t>
      </w:r>
      <w:r>
        <w:t xml:space="preserve">vị. </w:t>
      </w:r>
      <w:r>
        <w:rPr>
          <w:i/>
        </w:rPr>
        <w:t xml:space="preserve">Lập </w:t>
      </w:r>
      <w:r>
        <w:t xml:space="preserve">tự </w:t>
      </w:r>
      <w:r>
        <w:t xml:space="preserve">quân. </w:t>
      </w:r>
      <w:r>
        <w:br/>
      </w:r>
      <w:r>
        <w:rPr>
          <w:b/>
        </w:rPr>
        <w:t xml:space="preserve">tự </w:t>
      </w:r>
      <w:r>
        <w:rPr>
          <w:b/>
        </w:rPr>
        <w:t xml:space="preserve">quyền </w:t>
      </w:r>
      <w:r>
        <w:rPr>
          <w:i/>
        </w:rPr>
        <w:t xml:space="preserve">động từ </w:t>
      </w:r>
      <w:r>
        <w:t xml:space="preserve">(khẩu ngữ). </w:t>
      </w:r>
      <w:r>
        <w:t xml:space="preserve">Tự </w:t>
      </w:r>
      <w:r>
        <w:t xml:space="preserve">cho </w:t>
      </w:r>
      <w:r>
        <w:t xml:space="preserve">mình </w:t>
      </w:r>
      <w:r>
        <w:t xml:space="preserve">có </w:t>
      </w:r>
      <w:r>
        <w:t xml:space="preserve">quyền </w:t>
      </w:r>
      <w:r>
        <w:t xml:space="preserve">làm </w:t>
      </w:r>
      <w:r>
        <w:t xml:space="preserve">điều </w:t>
      </w:r>
      <w:r>
        <w:t xml:space="preserve">gì </w:t>
      </w:r>
      <w:r>
        <w:t xml:space="preserve">đó. </w:t>
      </w:r>
      <w:r>
        <w:br/>
      </w:r>
      <w:r>
        <w:rPr>
          <w:b/>
        </w:rPr>
        <w:t xml:space="preserve">tự </w:t>
      </w:r>
      <w:r>
        <w:rPr>
          <w:b/>
        </w:rPr>
        <w:t xml:space="preserve">quyết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(khẩu ngữ). </w:t>
      </w:r>
      <w:r>
        <w:t xml:space="preserve">Tự </w:t>
      </w:r>
      <w:r>
        <w:t xml:space="preserve">mình </w:t>
      </w:r>
      <w:r>
        <w:t xml:space="preserve">quyết </w:t>
      </w:r>
      <w:r>
        <w:t xml:space="preserve">định </w:t>
      </w:r>
      <w:r>
        <w:t xml:space="preserve">lấy. </w:t>
      </w:r>
      <w:r>
        <w:t xml:space="preserve">Phải </w:t>
      </w:r>
      <w:r>
        <w:t xml:space="preserve">đưa </w:t>
      </w:r>
      <w:r>
        <w:t xml:space="preserve">ra </w:t>
      </w:r>
      <w:r>
        <w:t xml:space="preserve">bàn, </w:t>
      </w:r>
      <w:r>
        <w:t xml:space="preserve">không </w:t>
      </w:r>
      <w:r>
        <w:t xml:space="preserve">dám </w:t>
      </w:r>
      <w:r>
        <w:t xml:space="preserve">tự </w:t>
      </w:r>
      <w:r>
        <w:t xml:space="preserve">quyết. </w:t>
      </w:r>
      <w:r>
        <w:rPr>
          <w:b/>
        </w:rPr>
        <w:t xml:space="preserve">2 </w:t>
      </w:r>
      <w:r>
        <w:t xml:space="preserve">(Dân </w:t>
      </w:r>
      <w:r>
        <w:t xml:space="preserve">tộc) </w:t>
      </w:r>
      <w:r>
        <w:t xml:space="preserve">tự </w:t>
      </w:r>
      <w:r>
        <w:t xml:space="preserve">mình </w:t>
      </w:r>
      <w:r>
        <w:t xml:space="preserve">định </w:t>
      </w:r>
      <w:r>
        <w:t xml:space="preserve">đoạt </w:t>
      </w:r>
      <w:r>
        <w:t xml:space="preserve">những </w:t>
      </w:r>
      <w:r>
        <w:t xml:space="preserve">công </w:t>
      </w:r>
      <w:r>
        <w:t xml:space="preserve">việc </w:t>
      </w:r>
      <w:r>
        <w:t xml:space="preserve">thuộc </w:t>
      </w:r>
      <w:r>
        <w:t xml:space="preserve">về </w:t>
      </w:r>
      <w:r>
        <w:t xml:space="preserve">vận </w:t>
      </w:r>
      <w:r>
        <w:t xml:space="preserve">mệnh </w:t>
      </w:r>
      <w:r>
        <w:t xml:space="preserve">của </w:t>
      </w:r>
      <w:r>
        <w:t xml:space="preserve">mình </w:t>
      </w:r>
      <w:r>
        <w:t xml:space="preserve">(như </w:t>
      </w:r>
      <w:r>
        <w:t xml:space="preserve">lập </w:t>
      </w:r>
      <w:r>
        <w:t xml:space="preserve">thành </w:t>
      </w:r>
      <w:r>
        <w:t xml:space="preserve">một </w:t>
      </w:r>
      <w:r>
        <w:t xml:space="preserve">nước </w:t>
      </w:r>
      <w:r>
        <w:t xml:space="preserve">riêng, </w:t>
      </w:r>
      <w:r>
        <w:t xml:space="preserve">hay </w:t>
      </w:r>
      <w:r>
        <w:t xml:space="preserve">là </w:t>
      </w:r>
      <w:r>
        <w:t xml:space="preserve">cùng </w:t>
      </w:r>
      <w:r>
        <w:t xml:space="preserve">với </w:t>
      </w:r>
      <w:r>
        <w:t xml:space="preserve">dân </w:t>
      </w:r>
      <w:r>
        <w:t xml:space="preserve">tộc </w:t>
      </w:r>
      <w:r>
        <w:t xml:space="preserve">khác </w:t>
      </w:r>
      <w:r>
        <w:t xml:space="preserve">lập </w:t>
      </w:r>
      <w:r>
        <w:t xml:space="preserve">thành </w:t>
      </w:r>
      <w:r>
        <w:t xml:space="preserve">một </w:t>
      </w:r>
      <w:r>
        <w:t xml:space="preserve">nước </w:t>
      </w:r>
      <w:r>
        <w:t xml:space="preserve">trên </w:t>
      </w:r>
      <w:r>
        <w:t xml:space="preserve">cơ </w:t>
      </w:r>
      <w:r>
        <w:t xml:space="preserve">sở </w:t>
      </w:r>
      <w:r>
        <w:t xml:space="preserve">bình </w:t>
      </w:r>
      <w:r>
        <w:t xml:space="preserve">đẳng). </w:t>
      </w:r>
      <w:r>
        <w:t xml:space="preserve">Quyền </w:t>
      </w:r>
      <w:r>
        <w:rPr>
          <w:i/>
        </w:rPr>
        <w:t xml:space="preserve">dân </w:t>
      </w:r>
      <w:r>
        <w:rPr>
          <w:i/>
        </w:rPr>
        <w:t xml:space="preserve">tộc </w:t>
      </w:r>
      <w:r>
        <w:t xml:space="preserve">tự </w:t>
      </w:r>
      <w:r>
        <w:t xml:space="preserve">quyết. </w:t>
      </w:r>
      <w:r>
        <w:br/>
      </w:r>
      <w:r>
        <w:rPr>
          <w:b/>
        </w:rPr>
        <w:t xml:space="preserve">tự </w:t>
      </w:r>
      <w:r>
        <w:rPr>
          <w:b/>
        </w:rPr>
        <w:t xml:space="preserve">sát </w:t>
      </w:r>
      <w:r>
        <w:rPr>
          <w:i/>
        </w:rPr>
        <w:t xml:space="preserve">động từ </w:t>
      </w:r>
      <w:r>
        <w:t xml:space="preserve">Tự </w:t>
      </w:r>
      <w:r>
        <w:t xml:space="preserve">giết </w:t>
      </w:r>
      <w:r>
        <w:t xml:space="preserve">mình </w:t>
      </w:r>
      <w:r>
        <w:t xml:space="preserve">một </w:t>
      </w:r>
      <w:r>
        <w:t xml:space="preserve">cách </w:t>
      </w:r>
      <w:r>
        <w:t xml:space="preserve">cố </w:t>
      </w:r>
      <w:r>
        <w:t xml:space="preserve">ý </w:t>
      </w:r>
      <w:r>
        <w:t xml:space="preserve">(thường </w:t>
      </w:r>
      <w:r>
        <w:t xml:space="preserve">bằng </w:t>
      </w:r>
      <w:r>
        <w:t xml:space="preserve">khí </w:t>
      </w:r>
      <w:r>
        <w:t xml:space="preserve">giới). </w:t>
      </w:r>
      <w:r>
        <w:t xml:space="preserve">Rút </w:t>
      </w:r>
      <w:r>
        <w:t xml:space="preserve">gươm </w:t>
      </w:r>
      <w:r>
        <w:rPr>
          <w:i/>
        </w:rPr>
        <w:t xml:space="preserve">tự </w:t>
      </w:r>
      <w:r>
        <w:t xml:space="preserve">sát. </w:t>
      </w:r>
      <w:r>
        <w:br/>
      </w:r>
      <w:r>
        <w:rPr>
          <w:b/>
        </w:rPr>
        <w:t xml:space="preserve">tự </w:t>
      </w:r>
      <w:r>
        <w:rPr>
          <w:b/>
        </w:rPr>
        <w:t xml:space="preserve">sản </w:t>
      </w:r>
      <w:r>
        <w:rPr>
          <w:b/>
        </w:rPr>
        <w:t xml:space="preserve">tự </w:t>
      </w:r>
      <w:r>
        <w:rPr>
          <w:b/>
        </w:rPr>
        <w:t xml:space="preserve">tiêu </w:t>
      </w:r>
      <w:r>
        <w:t xml:space="preserve">Tự </w:t>
      </w:r>
      <w:r>
        <w:t xml:space="preserve">sản </w:t>
      </w:r>
      <w:r>
        <w:t xml:space="preserve">xuất </w:t>
      </w:r>
      <w:r>
        <w:t xml:space="preserve">và </w:t>
      </w:r>
      <w:r>
        <w:t xml:space="preserve">tiêu </w:t>
      </w:r>
      <w:r>
        <w:t xml:space="preserve">thụ </w:t>
      </w:r>
      <w:r>
        <w:t xml:space="preserve">(một </w:t>
      </w:r>
      <w:r>
        <w:t xml:space="preserve">hình </w:t>
      </w:r>
      <w:r>
        <w:t xml:space="preserve">thức </w:t>
      </w:r>
      <w:r>
        <w:t xml:space="preserve">sản </w:t>
      </w:r>
      <w:r>
        <w:t xml:space="preserve">xuất </w:t>
      </w:r>
      <w:r>
        <w:t xml:space="preserve">nhỏ). </w:t>
      </w:r>
      <w:r>
        <w:br/>
      </w:r>
      <w:r>
        <w:rPr>
          <w:b/>
        </w:rPr>
        <w:t xml:space="preserve">tự </w:t>
      </w:r>
      <w:r>
        <w:rPr>
          <w:b/>
        </w:rPr>
        <w:t xml:space="preserve">sự </w:t>
      </w:r>
      <w:r>
        <w:rPr>
          <w:i/>
        </w:rPr>
        <w:t xml:space="preserve">danh từ </w:t>
      </w:r>
      <w:r>
        <w:t xml:space="preserve">Thể </w:t>
      </w:r>
      <w:r>
        <w:t xml:space="preserve">loại </w:t>
      </w:r>
      <w:r>
        <w:t xml:space="preserve">văn </w:t>
      </w:r>
      <w:r>
        <w:t xml:space="preserve">học </w:t>
      </w:r>
      <w:r>
        <w:t xml:space="preserve">trong </w:t>
      </w:r>
      <w:r>
        <w:t xml:space="preserve">đó </w:t>
      </w:r>
      <w:r>
        <w:t xml:space="preserve">nhà </w:t>
      </w:r>
      <w:r>
        <w:t xml:space="preserve">văn </w:t>
      </w:r>
      <w:r>
        <w:t xml:space="preserve">phản </w:t>
      </w:r>
      <w:r>
        <w:t xml:space="preserve">ánh </w:t>
      </w:r>
      <w:r>
        <w:t xml:space="preserve">thế </w:t>
      </w:r>
      <w:r>
        <w:t xml:space="preserve">giới </w:t>
      </w:r>
      <w:r>
        <w:t xml:space="preserve">bên </w:t>
      </w:r>
      <w:r>
        <w:t xml:space="preserve">ngoài </w:t>
      </w:r>
      <w:r>
        <w:t xml:space="preserve">bằng </w:t>
      </w:r>
      <w:r>
        <w:rPr>
          <w:i/>
        </w:rPr>
        <w:t xml:space="preserve">cách </w:t>
      </w:r>
      <w:r>
        <w:t xml:space="preserve">kể </w:t>
      </w:r>
      <w:r>
        <w:t xml:space="preserve">lại </w:t>
      </w:r>
      <w:r>
        <w:t xml:space="preserve">sự </w:t>
      </w:r>
      <w:r>
        <w:t xml:space="preserve">việc, </w:t>
      </w:r>
      <w:r>
        <w:t xml:space="preserve">miêu </w:t>
      </w:r>
      <w:r>
        <w:t xml:space="preserve">tả </w:t>
      </w:r>
      <w:r>
        <w:t xml:space="preserve">tính </w:t>
      </w:r>
      <w:r>
        <w:t xml:space="preserve">cách, </w:t>
      </w:r>
      <w:r>
        <w:t xml:space="preserve">thông </w:t>
      </w:r>
      <w:r>
        <w:t xml:space="preserve">qua </w:t>
      </w:r>
      <w:r>
        <w:t xml:space="preserve">một </w:t>
      </w:r>
      <w:r>
        <w:t xml:space="preserve">cốt </w:t>
      </w:r>
      <w:r>
        <w:t xml:space="preserve">truyện </w:t>
      </w:r>
      <w:r>
        <w:t xml:space="preserve">tương </w:t>
      </w:r>
      <w:r>
        <w:t xml:space="preserve">đối </w:t>
      </w:r>
      <w:r>
        <w:t xml:space="preserve">hoàn </w:t>
      </w:r>
      <w:r>
        <w:t xml:space="preserve">chỉnh. </w:t>
      </w:r>
      <w:r>
        <w:t xml:space="preserve">Truyện </w:t>
      </w:r>
      <w:r>
        <w:rPr>
          <w:i/>
        </w:rPr>
        <w:t xml:space="preserve">và </w:t>
      </w:r>
      <w:r>
        <w:rPr>
          <w:i/>
        </w:rPr>
        <w:t xml:space="preserve">kí </w:t>
      </w:r>
      <w:r>
        <w:rPr>
          <w:i/>
        </w:rPr>
        <w:t xml:space="preserve">là </w:t>
      </w:r>
      <w:r>
        <w:rPr>
          <w:i/>
        </w:rPr>
        <w:t xml:space="preserve">loại </w:t>
      </w:r>
      <w:r>
        <w:t xml:space="preserve">uăn </w:t>
      </w:r>
      <w:r>
        <w:rPr>
          <w:i/>
        </w:rPr>
        <w:t xml:space="preserve">tự </w:t>
      </w:r>
      <w:r>
        <w:rPr>
          <w:i/>
        </w:rPr>
        <w:t xml:space="preserve">sự. </w:t>
      </w:r>
      <w:r>
        <w:br/>
      </w:r>
      <w:r>
        <w:rPr>
          <w:b/>
        </w:rPr>
        <w:t xml:space="preserve">tự </w:t>
      </w:r>
      <w:r>
        <w:rPr>
          <w:b/>
        </w:rPr>
        <w:t xml:space="preserve">tại </w:t>
      </w:r>
      <w:r>
        <w:rPr>
          <w:i/>
        </w:rPr>
        <w:t xml:space="preserve">tính từ </w:t>
      </w:r>
      <w:r>
        <w:t xml:space="preserve">Thư </w:t>
      </w:r>
      <w:r>
        <w:t xml:space="preserve">thái, </w:t>
      </w:r>
      <w:r>
        <w:t xml:space="preserve">không </w:t>
      </w:r>
      <w:r>
        <w:t xml:space="preserve">có </w:t>
      </w:r>
      <w:r>
        <w:t xml:space="preserve">điều </w:t>
      </w:r>
      <w:r>
        <w:t xml:space="preserve">gì </w:t>
      </w:r>
      <w:r>
        <w:t xml:space="preserve">phải </w:t>
      </w:r>
      <w:r>
        <w:t xml:space="preserve">phiền </w:t>
      </w:r>
      <w:r>
        <w:t xml:space="preserve">muộn. </w:t>
      </w:r>
      <w:r>
        <w:t xml:space="preserve">Ung </w:t>
      </w:r>
      <w:r>
        <w:t xml:space="preserve">dung </w:t>
      </w:r>
      <w:r>
        <w:rPr>
          <w:i/>
        </w:rPr>
        <w:t xml:space="preserve">tự </w:t>
      </w:r>
      <w:r>
        <w:rPr>
          <w:i/>
        </w:rPr>
        <w:t xml:space="preserve">tại. </w:t>
      </w:r>
      <w:r>
        <w:br/>
      </w:r>
      <w:r>
        <w:rPr>
          <w:b/>
        </w:rPr>
        <w:t xml:space="preserve">tự </w:t>
      </w:r>
      <w:r>
        <w:rPr>
          <w:b/>
        </w:rPr>
        <w:t xml:space="preserve">tạo </w:t>
      </w:r>
      <w:r>
        <w:rPr>
          <w:i/>
        </w:rPr>
        <w:t xml:space="preserve">tính từ </w:t>
      </w:r>
      <w:r>
        <w:t xml:space="preserve">(ít dùng). </w:t>
      </w:r>
      <w:r>
        <w:t xml:space="preserve">(Thiết </w:t>
      </w:r>
      <w:r>
        <w:t xml:space="preserve">bị, </w:t>
      </w:r>
      <w:r>
        <w:t xml:space="preserve">thường </w:t>
      </w:r>
      <w:r>
        <w:t xml:space="preserve">là </w:t>
      </w:r>
      <w:r>
        <w:t xml:space="preserve">vũ </w:t>
      </w:r>
      <w:r>
        <w:t xml:space="preserve">khí) </w:t>
      </w:r>
      <w:r>
        <w:t xml:space="preserve">tự </w:t>
      </w:r>
      <w:r>
        <w:t xml:space="preserve">chế </w:t>
      </w:r>
      <w:r>
        <w:t xml:space="preserve">tạo </w:t>
      </w:r>
      <w:r>
        <w:t xml:space="preserve">lấy </w:t>
      </w:r>
      <w:r>
        <w:t xml:space="preserve">để </w:t>
      </w:r>
      <w:r>
        <w:t xml:space="preserve">tự </w:t>
      </w:r>
      <w:r>
        <w:t xml:space="preserve">trang </w:t>
      </w:r>
      <w:r>
        <w:t xml:space="preserve">bị, </w:t>
      </w:r>
      <w:r>
        <w:t xml:space="preserve">vì </w:t>
      </w:r>
      <w:r>
        <w:t xml:space="preserve">không </w:t>
      </w:r>
      <w:r>
        <w:t xml:space="preserve">có </w:t>
      </w:r>
      <w:r>
        <w:t xml:space="preserve">điều </w:t>
      </w:r>
      <w:r>
        <w:t xml:space="preserve">kiện </w:t>
      </w:r>
      <w:r>
        <w:t xml:space="preserve">mua </w:t>
      </w:r>
      <w:r>
        <w:t xml:space="preserve">sắm. </w:t>
      </w:r>
      <w:r>
        <w:t xml:space="preserve">Sử </w:t>
      </w:r>
      <w:r>
        <w:t xml:space="preserve">dụng </w:t>
      </w:r>
      <w:r>
        <w:rPr>
          <w:i/>
        </w:rPr>
        <w:t xml:space="preserve">uũ </w:t>
      </w:r>
      <w:r>
        <w:rPr>
          <w:i/>
        </w:rPr>
        <w:t xml:space="preserve">khí </w:t>
      </w:r>
      <w:r>
        <w:rPr>
          <w:i/>
        </w:rPr>
        <w:t xml:space="preserve">tự </w:t>
      </w:r>
      <w:r>
        <w:t xml:space="preserve">tạo. </w:t>
      </w:r>
      <w:r>
        <w:br/>
      </w:r>
      <w:r>
        <w:rPr>
          <w:b/>
        </w:rPr>
        <w:t xml:space="preserve">tự </w:t>
      </w:r>
      <w:r>
        <w:rPr>
          <w:b/>
        </w:rPr>
        <w:t xml:space="preserve">tận </w:t>
      </w:r>
      <w:r>
        <w:rPr>
          <w:i/>
        </w:rPr>
        <w:t xml:space="preserve">động từ </w:t>
      </w:r>
      <w:r>
        <w:t xml:space="preserve">(cũ). </w:t>
      </w:r>
      <w:r>
        <w:t xml:space="preserve">Tự </w:t>
      </w:r>
      <w:r>
        <w:t xml:space="preserve">tử. </w:t>
      </w:r>
      <w:r>
        <w:br/>
      </w:r>
      <w:r>
        <w:rPr>
          <w:b/>
        </w:rPr>
        <w:t xml:space="preserve">„tự </w:t>
      </w:r>
      <w:r>
        <w:rPr>
          <w:b/>
        </w:rPr>
        <w:t xml:space="preserve">thân </w:t>
      </w:r>
      <w:r>
        <w:rPr>
          <w:i/>
        </w:rPr>
        <w:t xml:space="preserve">danh từ </w:t>
      </w:r>
      <w:r>
        <w:t xml:space="preserve">Tự </w:t>
      </w:r>
      <w:r>
        <w:t xml:space="preserve">bản </w:t>
      </w:r>
      <w:r>
        <w:t xml:space="preserve">thân. </w:t>
      </w:r>
      <w:r>
        <w:t xml:space="preserve">Việc </w:t>
      </w:r>
      <w:r>
        <w:t xml:space="preserve">này </w:t>
      </w:r>
      <w:r>
        <w:t xml:space="preserve">tự </w:t>
      </w:r>
      <w:r>
        <w:rPr>
          <w:i/>
        </w:rPr>
        <w:t xml:space="preserve">thân </w:t>
      </w:r>
      <w:r>
        <w:rPr>
          <w:i/>
        </w:rPr>
        <w:t xml:space="preserve">nó </w:t>
      </w:r>
      <w:r>
        <w:t xml:space="preserve">có </w:t>
      </w:r>
      <w:r>
        <w:t xml:space="preserve">ý </w:t>
      </w:r>
      <w:r>
        <w:rPr>
          <w:i/>
        </w:rPr>
        <w:t xml:space="preserve">nghĩa </w:t>
      </w:r>
      <w:r>
        <w:t xml:space="preserve">lớn. </w:t>
      </w:r>
      <w:r>
        <w:t xml:space="preserve">. </w:t>
      </w:r>
      <w:r>
        <w:br/>
      </w:r>
      <w:r>
        <w:rPr>
          <w:b/>
        </w:rPr>
        <w:t xml:space="preserve">tự </w:t>
      </w:r>
      <w:r>
        <w:rPr>
          <w:b/>
        </w:rPr>
        <w:t xml:space="preserve">thị </w:t>
      </w:r>
      <w:r>
        <w:rPr>
          <w:i/>
        </w:rPr>
        <w:t xml:space="preserve">động từ </w:t>
      </w:r>
      <w:r>
        <w:t xml:space="preserve">(hoặc </w:t>
      </w:r>
      <w:r>
        <w:t xml:space="preserve">tính từ). </w:t>
      </w:r>
      <w:r>
        <w:t xml:space="preserve">Tự </w:t>
      </w:r>
      <w:r>
        <w:t xml:space="preserve">đánh </w:t>
      </w:r>
      <w:r>
        <w:t xml:space="preserve">giá </w:t>
      </w:r>
      <w:r>
        <w:t xml:space="preserve">mình </w:t>
      </w:r>
      <w:r>
        <w:t xml:space="preserve">quá </w:t>
      </w:r>
      <w:r>
        <w:t xml:space="preserve">cao </w:t>
      </w:r>
      <w:r>
        <w:t xml:space="preserve">và </w:t>
      </w:r>
      <w:r>
        <w:t xml:space="preserve">coi </w:t>
      </w:r>
      <w:r>
        <w:t xml:space="preserve">thường </w:t>
      </w:r>
      <w:r>
        <w:t xml:space="preserve">người </w:t>
      </w:r>
      <w:r>
        <w:t xml:space="preserve">khác. </w:t>
      </w:r>
      <w:r>
        <w:rPr>
          <w:i/>
        </w:rPr>
        <w:t xml:space="preserve">7y </w:t>
      </w:r>
      <w:r>
        <w:rPr>
          <w:i/>
        </w:rPr>
        <w:t xml:space="preserve">thị </w:t>
      </w:r>
      <w:r>
        <w:rPr>
          <w:i/>
        </w:rPr>
        <w:t xml:space="preserve">mình </w:t>
      </w:r>
      <w:r>
        <w:t xml:space="preserve">giỏi. </w:t>
      </w:r>
      <w:r>
        <w:t xml:space="preserve">Con </w:t>
      </w:r>
      <w:r>
        <w:t xml:space="preserve">người </w:t>
      </w:r>
      <w:r>
        <w:rPr>
          <w:i/>
        </w:rPr>
        <w:t xml:space="preserve">rất </w:t>
      </w:r>
      <w:r>
        <w:rPr>
          <w:i/>
        </w:rPr>
        <w:t xml:space="preserve">tự </w:t>
      </w:r>
      <w:r>
        <w:rPr>
          <w:i/>
        </w:rPr>
        <w:t xml:space="preserve">thị. </w:t>
      </w:r>
      <w:r>
        <w:br/>
      </w:r>
      <w:r>
        <w:rPr>
          <w:b/>
        </w:rPr>
        <w:t xml:space="preserve">tự </w:t>
      </w:r>
      <w:r>
        <w:rPr>
          <w:b/>
        </w:rPr>
        <w:t xml:space="preserve">thiêu </w:t>
      </w:r>
      <w:r>
        <w:rPr>
          <w:i/>
        </w:rPr>
        <w:t xml:space="preserve">động từ </w:t>
      </w:r>
      <w:r>
        <w:t xml:space="preserve">Tự </w:t>
      </w:r>
      <w:r>
        <w:t xml:space="preserve">châm </w:t>
      </w:r>
      <w:r>
        <w:t xml:space="preserve">lửa </w:t>
      </w:r>
      <w:r>
        <w:t xml:space="preserve">đốt </w:t>
      </w:r>
      <w:r>
        <w:t xml:space="preserve">cháy </w:t>
      </w:r>
      <w:r>
        <w:t xml:space="preserve">mình. </w:t>
      </w:r>
      <w:r>
        <w:t xml:space="preserve">Nhà </w:t>
      </w:r>
      <w:r>
        <w:t xml:space="preserve">sư </w:t>
      </w:r>
      <w:r>
        <w:t xml:space="preserve">tự </w:t>
      </w:r>
      <w:r>
        <w:t xml:space="preserve">thiêu. </w:t>
      </w:r>
      <w:r>
        <w:br/>
      </w:r>
      <w:r>
        <w:rPr>
          <w:b/>
        </w:rPr>
        <w:t xml:space="preserve">tự </w:t>
      </w:r>
      <w:r>
        <w:rPr>
          <w:b/>
        </w:rPr>
        <w:t xml:space="preserve">thú </w:t>
      </w:r>
      <w:r>
        <w:rPr>
          <w:i/>
        </w:rPr>
        <w:t xml:space="preserve">động từ </w:t>
      </w:r>
      <w:r>
        <w:t xml:space="preserve">Tự </w:t>
      </w:r>
      <w:r>
        <w:t xml:space="preserve">mình </w:t>
      </w:r>
      <w:r>
        <w:t xml:space="preserve">nhận </w:t>
      </w:r>
      <w:r>
        <w:t xml:space="preserve">tội </w:t>
      </w:r>
      <w:r>
        <w:t xml:space="preserve">và </w:t>
      </w:r>
      <w:r>
        <w:t xml:space="preserve">khai </w:t>
      </w:r>
      <w:r>
        <w:t xml:space="preserve">ra </w:t>
      </w:r>
      <w:r>
        <w:t xml:space="preserve">các </w:t>
      </w:r>
      <w:r>
        <w:t xml:space="preserve">hành </w:t>
      </w:r>
      <w:r>
        <w:t xml:space="preserve">động </w:t>
      </w:r>
      <w:r>
        <w:t xml:space="preserve">phạm </w:t>
      </w:r>
      <w:r>
        <w:t xml:space="preserve">pháp </w:t>
      </w:r>
      <w:r>
        <w:t xml:space="preserve">của </w:t>
      </w:r>
      <w:r>
        <w:t xml:space="preserve">mình. </w:t>
      </w:r>
      <w:r>
        <w:t xml:space="preserve">K¿ </w:t>
      </w:r>
      <w:r>
        <w:t xml:space="preserve">phạm </w:t>
      </w:r>
      <w:r>
        <w:t xml:space="preserve">tội </w:t>
      </w:r>
      <w:r>
        <w:t xml:space="preserve">đã </w:t>
      </w:r>
      <w:r>
        <w:rPr>
          <w:i/>
        </w:rPr>
        <w:t xml:space="preserve">tự </w:t>
      </w:r>
      <w:r>
        <w:t xml:space="preserve">thú. </w:t>
      </w:r>
      <w:r>
        <w:br/>
      </w:r>
      <w:r>
        <w:rPr>
          <w:b/>
        </w:rPr>
        <w:t xml:space="preserve">tự </w:t>
      </w:r>
      <w:r>
        <w:rPr>
          <w:b/>
        </w:rPr>
        <w:t xml:space="preserve">thuật </w:t>
      </w:r>
      <w:r>
        <w:rPr>
          <w:i/>
        </w:rPr>
        <w:t xml:space="preserve">động từ </w:t>
      </w:r>
      <w:r>
        <w:t xml:space="preserve">Tự </w:t>
      </w:r>
      <w:r>
        <w:t xml:space="preserve">kể </w:t>
      </w:r>
      <w:r>
        <w:t xml:space="preserve">về </w:t>
      </w:r>
      <w:r>
        <w:t xml:space="preserve">mình. </w:t>
      </w:r>
      <w:r>
        <w:t xml:space="preserve">Một </w:t>
      </w:r>
      <w:r>
        <w:t xml:space="preserve">tiểu </w:t>
      </w:r>
      <w:r>
        <w:t xml:space="preserve">thuyết </w:t>
      </w:r>
      <w:r>
        <w:t xml:space="preserve">uiết </w:t>
      </w:r>
      <w:r>
        <w:t xml:space="preserve">lối </w:t>
      </w:r>
      <w:r>
        <w:t xml:space="preserve">tự </w:t>
      </w:r>
      <w:r>
        <w:rPr>
          <w:i/>
        </w:rPr>
        <w:t xml:space="preserve">thuật. </w:t>
      </w:r>
      <w:r>
        <w:br/>
      </w:r>
      <w:r>
        <w:rPr>
          <w:b/>
        </w:rPr>
        <w:t xml:space="preserve">tự </w:t>
      </w:r>
      <w:r>
        <w:rPr>
          <w:b/>
        </w:rPr>
        <w:t xml:space="preserve">tỉ </w:t>
      </w:r>
      <w:r>
        <w:rPr>
          <w:i/>
        </w:rPr>
        <w:t xml:space="preserve">tính từ </w:t>
      </w:r>
      <w:r>
        <w:t xml:space="preserve">Tự </w:t>
      </w:r>
      <w:r>
        <w:t xml:space="preserve">đánh </w:t>
      </w:r>
      <w:r>
        <w:t xml:space="preserve">giá </w:t>
      </w:r>
      <w:r>
        <w:t xml:space="preserve">mình </w:t>
      </w:r>
      <w:r>
        <w:t xml:space="preserve">kém </w:t>
      </w:r>
      <w:r>
        <w:t xml:space="preserve">và </w:t>
      </w:r>
      <w:r>
        <w:t xml:space="preserve">thiếu </w:t>
      </w:r>
      <w:r>
        <w:t xml:space="preserve">tự </w:t>
      </w:r>
      <w:r>
        <w:t xml:space="preserve">tin. </w:t>
      </w:r>
      <w:r>
        <w:rPr>
          <w:i/>
        </w:rPr>
        <w:t xml:space="preserve">Tự </w:t>
      </w:r>
      <w:r>
        <w:rPr>
          <w:i/>
        </w:rPr>
        <w:t xml:space="preserve">tỉ </w:t>
      </w:r>
      <w:r>
        <w:rPr>
          <w:i/>
        </w:rPr>
        <w:t xml:space="preserve">với </w:t>
      </w:r>
      <w:r>
        <w:rPr>
          <w:i/>
        </w:rPr>
        <w:t xml:space="preserve">khả </w:t>
      </w:r>
      <w:r>
        <w:t xml:space="preserve">năng </w:t>
      </w:r>
      <w:r>
        <w:rPr>
          <w:i/>
        </w:rPr>
        <w:t xml:space="preserve">của </w:t>
      </w:r>
      <w:r>
        <w:t xml:space="preserve">mình. </w:t>
      </w:r>
      <w:r>
        <w:rPr>
          <w:i/>
        </w:rPr>
        <w:t xml:space="preserve">Tư </w:t>
      </w:r>
      <w:r>
        <w:t xml:space="preserve">tưởng </w:t>
      </w:r>
      <w:r>
        <w:rPr>
          <w:i/>
        </w:rPr>
        <w:t xml:space="preserve">tự </w:t>
      </w:r>
      <w:r>
        <w:rPr>
          <w:i/>
        </w:rPr>
        <w:t xml:space="preserve">ti. </w:t>
      </w:r>
      <w:r>
        <w:br/>
      </w:r>
      <w:r>
        <w:rPr>
          <w:b/>
        </w:rPr>
        <w:t xml:space="preserve">tự </w:t>
      </w:r>
      <w:r>
        <w:rPr>
          <w:b/>
        </w:rPr>
        <w:t xml:space="preserve">tích </w:t>
      </w:r>
      <w:r>
        <w:rPr>
          <w:i/>
        </w:rPr>
        <w:t xml:space="preserve">danh từ </w:t>
      </w:r>
      <w:r>
        <w:t xml:space="preserve">(ít dùng). </w:t>
      </w:r>
      <w:r>
        <w:t xml:space="preserve">Như </w:t>
      </w:r>
      <w:r>
        <w:rPr>
          <w:i/>
        </w:rPr>
        <w:t xml:space="preserve">bút </w:t>
      </w:r>
      <w:r>
        <w:t xml:space="preserve">tích. </w:t>
      </w:r>
      <w:r>
        <w:br/>
      </w:r>
      <w:r>
        <w:rPr>
          <w:b/>
        </w:rPr>
        <w:t xml:space="preserve">tự </w:t>
      </w:r>
      <w:r>
        <w:rPr>
          <w:b/>
        </w:rPr>
        <w:t xml:space="preserve">tiện </w:t>
      </w:r>
      <w:r>
        <w:rPr>
          <w:i/>
        </w:rPr>
        <w:t xml:space="preserve">tính từ </w:t>
      </w:r>
      <w:r>
        <w:t xml:space="preserve">(Làm </w:t>
      </w:r>
      <w:r>
        <w:t xml:space="preserve">việc </w:t>
      </w:r>
      <w:r>
        <w:t xml:space="preserve">gì) </w:t>
      </w:r>
      <w:r>
        <w:t xml:space="preserve">theo </w:t>
      </w:r>
      <w:r>
        <w:t xml:space="preserve">ý </w:t>
      </w:r>
      <w:r>
        <w:t xml:space="preserve">thích </w:t>
      </w:r>
      <w:r>
        <w:t xml:space="preserve">của </w:t>
      </w:r>
      <w:r>
        <w:t xml:space="preserve">mình, </w:t>
      </w:r>
      <w:r>
        <w:t xml:space="preserve">không </w:t>
      </w:r>
      <w:r>
        <w:t xml:space="preserve">xin </w:t>
      </w:r>
      <w:r>
        <w:t xml:space="preserve">phép, </w:t>
      </w:r>
      <w:r>
        <w:t xml:space="preserve">không </w:t>
      </w:r>
      <w:r>
        <w:t xml:space="preserve">hỏi </w:t>
      </w:r>
      <w:r>
        <w:t xml:space="preserve">ai </w:t>
      </w:r>
      <w:r>
        <w:t xml:space="preserve">cả. </w:t>
      </w:r>
      <w:r>
        <w:t xml:space="preserve">Tự </w:t>
      </w:r>
      <w:r>
        <w:t xml:space="preserve">tiện </w:t>
      </w:r>
      <w:r>
        <w:t xml:space="preserve">lục </w:t>
      </w:r>
      <w:r>
        <w:t xml:space="preserve">sách </w:t>
      </w:r>
      <w:r>
        <w:rPr>
          <w:i/>
        </w:rPr>
        <w:t xml:space="preserve">của </w:t>
      </w:r>
      <w:r>
        <w:rPr>
          <w:i/>
        </w:rPr>
        <w:t xml:space="preserve">bạn. </w:t>
      </w:r>
      <w:r>
        <w:t xml:space="preserve">. </w:t>
      </w:r>
      <w:r>
        <w:br/>
      </w:r>
      <w:r>
        <w:rPr>
          <w:b/>
        </w:rPr>
        <w:t xml:space="preserve">tự </w:t>
      </w:r>
      <w:r>
        <w:rPr>
          <w:b/>
        </w:rPr>
        <w:t xml:space="preserve">tin </w:t>
      </w:r>
      <w:r>
        <w:rPr>
          <w:i/>
        </w:rPr>
        <w:t xml:space="preserve">động từ </w:t>
      </w:r>
      <w:r>
        <w:t xml:space="preserve">Tin </w:t>
      </w:r>
      <w:r>
        <w:t xml:space="preserve">vào </w:t>
      </w:r>
      <w:r>
        <w:t xml:space="preserve">bản </w:t>
      </w:r>
      <w:r>
        <w:t xml:space="preserve">thân </w:t>
      </w:r>
      <w:r>
        <w:t xml:space="preserve">mình. </w:t>
      </w:r>
      <w:r>
        <w:t xml:space="preserve">Một </w:t>
      </w:r>
      <w:r>
        <w:rPr>
          <w:i/>
        </w:rPr>
        <w:t xml:space="preserve">người </w:t>
      </w:r>
      <w:r>
        <w:rPr>
          <w:i/>
        </w:rPr>
        <w:t xml:space="preserve">rất </w:t>
      </w:r>
      <w:r>
        <w:rPr>
          <w:i/>
        </w:rPr>
        <w:t xml:space="preserve">tự </w:t>
      </w:r>
      <w:r>
        <w:t xml:space="preserve">tin. </w:t>
      </w:r>
      <w:r>
        <w:t xml:space="preserve">Thiếu </w:t>
      </w:r>
      <w:r>
        <w:t xml:space="preserve">tự </w:t>
      </w:r>
      <w:r>
        <w:t xml:space="preserve">tin. </w:t>
      </w:r>
      <w:r>
        <w:br/>
      </w:r>
      <w:r>
        <w:rPr>
          <w:b/>
        </w:rPr>
        <w:t xml:space="preserve">tự </w:t>
      </w:r>
      <w:r>
        <w:rPr>
          <w:b/>
        </w:rPr>
        <w:t xml:space="preserve">tín </w:t>
      </w:r>
      <w:r>
        <w:rPr>
          <w:i/>
        </w:rPr>
        <w:t xml:space="preserve">động từ </w:t>
      </w:r>
      <w:r>
        <w:t xml:space="preserve">(cũ). </w:t>
      </w:r>
      <w:r>
        <w:t xml:space="preserve">Tự </w:t>
      </w:r>
      <w:r>
        <w:t xml:space="preserve">tin. </w:t>
      </w:r>
      <w:r>
        <w:br/>
      </w:r>
      <w:r>
        <w:rPr>
          <w:b/>
        </w:rPr>
        <w:t xml:space="preserve">tự </w:t>
      </w:r>
      <w:r>
        <w:rPr>
          <w:b/>
        </w:rPr>
        <w:t xml:space="preserve">tình </w:t>
      </w:r>
      <w:r>
        <w:rPr>
          <w:i/>
        </w:rPr>
        <w:t xml:space="preserve">động từ </w:t>
      </w:r>
      <w:r>
        <w:t xml:space="preserve">Như </w:t>
      </w:r>
      <w:r>
        <w:t xml:space="preserve">tình </w:t>
      </w:r>
      <w:r>
        <w:t xml:space="preserve">tự. </w:t>
      </w:r>
      <w:r>
        <w:br/>
      </w:r>
      <w:r>
        <w:rPr>
          <w:b/>
        </w:rPr>
        <w:t xml:space="preserve">tự </w:t>
      </w:r>
      <w:r>
        <w:rPr>
          <w:b/>
        </w:rPr>
        <w:t xml:space="preserve">tôn </w:t>
      </w:r>
      <w:r>
        <w:rPr>
          <w:i/>
        </w:rPr>
        <w:t xml:space="preserve">tính từ </w:t>
      </w:r>
      <w:r>
        <w:t xml:space="preserve">(hoặc </w:t>
      </w:r>
      <w:r>
        <w:t xml:space="preserve">động từ). </w:t>
      </w:r>
      <w:r>
        <w:t xml:space="preserve">Có </w:t>
      </w:r>
      <w:r>
        <w:t xml:space="preserve">ý </w:t>
      </w:r>
      <w:r>
        <w:t xml:space="preserve">thức </w:t>
      </w:r>
      <w:r>
        <w:t xml:space="preserve">không </w:t>
      </w:r>
      <w:r>
        <w:t xml:space="preserve">để </w:t>
      </w:r>
      <w:r>
        <w:t xml:space="preserve">cho </w:t>
      </w:r>
      <w:r>
        <w:t xml:space="preserve">ai </w:t>
      </w:r>
      <w:r>
        <w:t xml:space="preserve">coi </w:t>
      </w:r>
      <w:r>
        <w:t xml:space="preserve">thường, </w:t>
      </w:r>
      <w:r>
        <w:t xml:space="preserve">coi </w:t>
      </w:r>
      <w:r>
        <w:t xml:space="preserve">khinh </w:t>
      </w:r>
      <w:r>
        <w:t xml:space="preserve">mình. </w:t>
      </w:r>
      <w:r>
        <w:rPr>
          <w:i/>
        </w:rPr>
        <w:t xml:space="preserve">Lòng </w:t>
      </w:r>
      <w:r>
        <w:t xml:space="preserve">tự </w:t>
      </w:r>
      <w:r>
        <w:t xml:space="preserve">tôn </w:t>
      </w:r>
      <w:r>
        <w:rPr>
          <w:i/>
        </w:rPr>
        <w:t xml:space="preserve">dân </w:t>
      </w:r>
      <w:r>
        <w:t xml:space="preserve">tộc. </w:t>
      </w:r>
      <w:r>
        <w:br/>
      </w:r>
      <w:r>
        <w:rPr>
          <w:b/>
        </w:rPr>
        <w:t xml:space="preserve">tự </w:t>
      </w:r>
      <w:r>
        <w:rPr>
          <w:b/>
        </w:rPr>
        <w:t xml:space="preserve">trang </w:t>
      </w:r>
      <w:r>
        <w:rPr>
          <w:b/>
        </w:rPr>
        <w:t xml:space="preserve">tự </w:t>
      </w:r>
      <w:r>
        <w:rPr>
          <w:b/>
        </w:rPr>
        <w:t xml:space="preserve">chế </w:t>
      </w:r>
      <w:r>
        <w:rPr>
          <w:i/>
        </w:rPr>
        <w:t xml:space="preserve">động từ </w:t>
      </w:r>
      <w:r>
        <w:t xml:space="preserve">(khẩu ngữ). </w:t>
      </w:r>
      <w:r>
        <w:t xml:space="preserve">Tự </w:t>
      </w:r>
      <w:r>
        <w:t xml:space="preserve">chế </w:t>
      </w:r>
      <w:r>
        <w:t xml:space="preserve">tạo </w:t>
      </w:r>
      <w:r>
        <w:t xml:space="preserve">và </w:t>
      </w:r>
      <w:r>
        <w:t xml:space="preserve">tự </w:t>
      </w:r>
      <w:r>
        <w:t xml:space="preserve">trang </w:t>
      </w:r>
      <w:r>
        <w:t xml:space="preserve">bị </w:t>
      </w:r>
      <w:r>
        <w:t xml:space="preserve">lấy. </w:t>
      </w:r>
      <w:r>
        <w:t xml:space="preserve">Những </w:t>
      </w:r>
      <w:r>
        <w:t xml:space="preserve">máy </w:t>
      </w:r>
      <w:r>
        <w:t xml:space="preserve">móc </w:t>
      </w:r>
      <w:r>
        <w:rPr>
          <w:i/>
        </w:rPr>
        <w:t xml:space="preserve">tự </w:t>
      </w:r>
      <w:r>
        <w:t xml:space="preserve">trang </w:t>
      </w:r>
      <w:r>
        <w:t xml:space="preserve">tự </w:t>
      </w:r>
      <w:r>
        <w:t xml:space="preserve">trào </w:t>
      </w:r>
      <w:r>
        <w:t xml:space="preserve">động từ </w:t>
      </w:r>
      <w:r>
        <w:t xml:space="preserve">Tự </w:t>
      </w:r>
      <w:r>
        <w:t xml:space="preserve">châm </w:t>
      </w:r>
      <w:r>
        <w:t xml:space="preserve">biếm, </w:t>
      </w:r>
      <w:r>
        <w:t xml:space="preserve">chế </w:t>
      </w:r>
      <w:r>
        <w:t xml:space="preserve">giễu </w:t>
      </w:r>
      <w:r>
        <w:t xml:space="preserve">(một </w:t>
      </w:r>
      <w:r>
        <w:t xml:space="preserve">hình </w:t>
      </w:r>
      <w:r>
        <w:t xml:space="preserve">thức </w:t>
      </w:r>
      <w:r>
        <w:t xml:space="preserve">văn </w:t>
      </w:r>
      <w:r>
        <w:t xml:space="preserve">trào </w:t>
      </w:r>
      <w:r>
        <w:t xml:space="preserve">phúng). </w:t>
      </w:r>
      <w:r>
        <w:rPr>
          <w:i/>
        </w:rPr>
        <w:t xml:space="preserve">Bài </w:t>
      </w:r>
      <w:r>
        <w:t xml:space="preserve">thơ </w:t>
      </w:r>
      <w:r>
        <w:t xml:space="preserve">tự </w:t>
      </w:r>
      <w:r>
        <w:t xml:space="preserve">trào. </w:t>
      </w:r>
      <w:r>
        <w:br/>
      </w:r>
      <w:r>
        <w:rPr>
          <w:b/>
        </w:rPr>
        <w:t xml:space="preserve">tự </w:t>
      </w:r>
      <w:r>
        <w:rPr>
          <w:b/>
        </w:rPr>
        <w:t xml:space="preserve">trị </w:t>
      </w:r>
      <w:r>
        <w:rPr>
          <w:i/>
        </w:rPr>
        <w:t xml:space="preserve">động từ </w:t>
      </w:r>
      <w:r>
        <w:t xml:space="preserve">(thường </w:t>
      </w:r>
      <w:r>
        <w:t xml:space="preserve">dùng </w:t>
      </w:r>
      <w:r>
        <w:t xml:space="preserve">phụ </w:t>
      </w:r>
      <w:r>
        <w:t xml:space="preserve">sau </w:t>
      </w:r>
      <w:r>
        <w:t xml:space="preserve">danh từ). </w:t>
      </w:r>
      <w:r>
        <w:t xml:space="preserve">Có </w:t>
      </w:r>
      <w:r>
        <w:t xml:space="preserve">È </w:t>
      </w:r>
      <w:r>
        <w:t xml:space="preserve">quyền </w:t>
      </w:r>
      <w:r>
        <w:t xml:space="preserve">tự </w:t>
      </w:r>
      <w:r>
        <w:t xml:space="preserve">quản </w:t>
      </w:r>
      <w:r>
        <w:t xml:space="preserve">lí </w:t>
      </w:r>
      <w:r>
        <w:t xml:space="preserve">lấy </w:t>
      </w:r>
      <w:r>
        <w:t xml:space="preserve">công </w:t>
      </w:r>
      <w:r>
        <w:t xml:space="preserve">việc </w:t>
      </w:r>
      <w:r>
        <w:t xml:space="preserve">nội </w:t>
      </w:r>
      <w:r>
        <w:t xml:space="preserve">bộ </w:t>
      </w:r>
      <w:r>
        <w:t xml:space="preserve">của </w:t>
      </w:r>
      <w:r>
        <w:t xml:space="preserve">È </w:t>
      </w:r>
      <w:r>
        <w:t xml:space="preserve">mình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một </w:t>
      </w:r>
      <w:r>
        <w:t xml:space="preserve">bộ </w:t>
      </w:r>
      <w:r>
        <w:t xml:space="preserve">phận </w:t>
      </w:r>
      <w:r>
        <w:t xml:space="preserve">trong </w:t>
      </w:r>
      <w:r>
        <w:t xml:space="preserve">một </w:t>
      </w:r>
      <w:r>
        <w:t xml:space="preserve">quốc </w:t>
      </w:r>
      <w:r>
        <w:t xml:space="preserve">gia). </w:t>
      </w:r>
      <w:r>
        <w:t xml:space="preserve">Quyền </w:t>
      </w:r>
      <w:r>
        <w:rPr>
          <w:i/>
        </w:rPr>
        <w:t xml:space="preserve">tự </w:t>
      </w:r>
      <w:r>
        <w:rPr>
          <w:i/>
        </w:rPr>
        <w:t xml:space="preserve">trị. </w:t>
      </w:r>
      <w:r>
        <w:t xml:space="preserve">Khu </w:t>
      </w:r>
      <w:r>
        <w:t xml:space="preserve">tự </w:t>
      </w:r>
      <w:r>
        <w:t xml:space="preserve">trị. </w:t>
      </w:r>
      <w:r>
        <w:t xml:space="preserve">Nước </w:t>
      </w:r>
      <w:r>
        <w:t xml:space="preserve">cộng </w:t>
      </w:r>
      <w:r>
        <w:t xml:space="preserve">hoà </w:t>
      </w:r>
      <w:r>
        <w:rPr>
          <w:i/>
        </w:rPr>
        <w:t xml:space="preserve">tự </w:t>
      </w:r>
      <w:r>
        <w:rPr>
          <w:i/>
        </w:rPr>
        <w:t xml:space="preserve">trị </w:t>
      </w:r>
      <w:r>
        <w:t xml:space="preserve">trong </w:t>
      </w:r>
      <w:r>
        <w:rPr>
          <w:i/>
        </w:rPr>
        <w:t xml:space="preserve">liên </w:t>
      </w:r>
      <w:r>
        <w:t xml:space="preserve">bang. </w:t>
      </w:r>
      <w:r>
        <w:t xml:space="preserve">tự </w:t>
      </w:r>
      <w:r>
        <w:t xml:space="preserve">trọng </w:t>
      </w:r>
      <w:r>
        <w:t xml:space="preserve">động từ </w:t>
      </w:r>
      <w:r>
        <w:t xml:space="preserve">Coi </w:t>
      </w:r>
      <w:r>
        <w:t xml:space="preserve">trọng </w:t>
      </w:r>
      <w:r>
        <w:t xml:space="preserve">và </w:t>
      </w:r>
      <w:r>
        <w:t xml:space="preserve">giữ </w:t>
      </w:r>
      <w:r>
        <w:t xml:space="preserve">gìn </w:t>
      </w:r>
      <w:r>
        <w:t xml:space="preserve">phẩm </w:t>
      </w:r>
      <w:r>
        <w:t xml:space="preserve">cách </w:t>
      </w:r>
      <w:r>
        <w:t xml:space="preserve">của </w:t>
      </w:r>
      <w:r>
        <w:t xml:space="preserve">mình. </w:t>
      </w:r>
      <w:r>
        <w:t xml:space="preserve">Một </w:t>
      </w:r>
      <w:r>
        <w:t xml:space="preserve">người </w:t>
      </w:r>
      <w:r>
        <w:rPr>
          <w:i/>
        </w:rPr>
        <w:t xml:space="preserve">biết </w:t>
      </w:r>
      <w:r>
        <w:rPr>
          <w:i/>
        </w:rPr>
        <w:t xml:space="preserve">tự </w:t>
      </w:r>
      <w:r>
        <w:t xml:space="preserve">trọng. </w:t>
      </w:r>
      <w:r>
        <w:t xml:space="preserve">Chạm </w:t>
      </w:r>
      <w:r>
        <w:t xml:space="preserve">lòng </w:t>
      </w:r>
      <w:r>
        <w:rPr>
          <w:i/>
        </w:rPr>
        <w:t xml:space="preserve">tự </w:t>
      </w:r>
      <w:r>
        <w:t xml:space="preserve">trọng. </w:t>
      </w:r>
      <w:r>
        <w:br/>
      </w:r>
      <w:r>
        <w:rPr>
          <w:b/>
        </w:rPr>
        <w:t xml:space="preserve">tự </w:t>
      </w:r>
      <w:r>
        <w:rPr>
          <w:b/>
        </w:rPr>
        <w:t xml:space="preserve">truyện </w:t>
      </w:r>
      <w:r>
        <w:rPr>
          <w:i/>
        </w:rPr>
        <w:t xml:space="preserve">danh từ </w:t>
      </w:r>
      <w:r>
        <w:t xml:space="preserve">Truyện </w:t>
      </w:r>
      <w:r>
        <w:t xml:space="preserve">tác </w:t>
      </w:r>
      <w:r>
        <w:t xml:space="preserve">giả </w:t>
      </w:r>
      <w:r>
        <w:t xml:space="preserve">viết </w:t>
      </w:r>
      <w:r>
        <w:t xml:space="preserve">về </w:t>
      </w:r>
      <w:r>
        <w:t xml:space="preserve">chính </w:t>
      </w:r>
      <w:r>
        <w:t xml:space="preserve">bản </w:t>
      </w:r>
      <w:r>
        <w:t xml:space="preserve">thân </w:t>
      </w:r>
      <w:r>
        <w:t xml:space="preserve">mình.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