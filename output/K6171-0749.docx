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xuýt </w:t>
      </w:r>
      <w:r>
        <w:rPr>
          <w:b/>
        </w:rPr>
        <w:t xml:space="preserve">xoát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sưýt </w:t>
      </w:r>
      <w:r>
        <w:rPr>
          <w:i/>
        </w:rPr>
        <w:t xml:space="preserve">soái. </w:t>
      </w:r>
      <w:r>
        <w:br/>
      </w:r>
      <w:r>
        <w:rPr>
          <w:b/>
        </w:rPr>
        <w:t xml:space="preserve">xuyt </w:t>
      </w:r>
      <w:r>
        <w:t xml:space="preserve">(d.).x. </w:t>
      </w:r>
      <w:r>
        <w:t xml:space="preserve">suyt. </w:t>
      </w:r>
      <w:r>
        <w:br/>
      </w:r>
      <w:r>
        <w:rPr>
          <w:b/>
        </w:rPr>
        <w:t xml:space="preserve">xừ,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rPr>
          <w:i/>
        </w:rPr>
        <w:t xml:space="preserve">Me </w:t>
      </w:r>
      <w:r>
        <w:t xml:space="preserve">xừ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xừ,x. </w:t>
      </w:r>
      <w:r>
        <w:rPr>
          <w:b/>
        </w:rPr>
        <w:t xml:space="preserve">xư. </w:t>
      </w:r>
      <w:r>
        <w:br/>
      </w:r>
      <w:r>
        <w:rPr>
          <w:b/>
        </w:rPr>
        <w:t xml:space="preserve">xử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Hành </w:t>
      </w:r>
      <w:r>
        <w:t xml:space="preserve">động </w:t>
      </w:r>
      <w:r>
        <w:t xml:space="preserve">theo </w:t>
      </w:r>
      <w:r>
        <w:t xml:space="preserve">cách </w:t>
      </w:r>
      <w:r>
        <w:t xml:space="preserve">nào </w:t>
      </w:r>
      <w:r>
        <w:t xml:space="preserve">đó, </w:t>
      </w:r>
      <w:r>
        <w:t xml:space="preserve">thể </w:t>
      </w:r>
      <w:r>
        <w:t xml:space="preserve">hiện </w:t>
      </w:r>
      <w:r>
        <w:t xml:space="preserve">thái </w:t>
      </w:r>
      <w:r>
        <w:t xml:space="preserve">độ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khác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cụ </w:t>
      </w:r>
      <w:r>
        <w:t xml:space="preserve">thể </w:t>
      </w:r>
      <w:r>
        <w:t xml:space="preserve">nhất </w:t>
      </w:r>
      <w:r>
        <w:t xml:space="preserve">định. </w:t>
      </w:r>
      <w:r>
        <w:t xml:space="preserve">Xứ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cho </w:t>
      </w:r>
      <w:r>
        <w:rPr>
          <w:i/>
        </w:rPr>
        <w:t xml:space="preserve">phải. </w:t>
      </w:r>
      <w:r>
        <w:rPr>
          <w:i/>
        </w:rPr>
        <w:t xml:space="preserve">Xử </w:t>
      </w:r>
      <w:r>
        <w:rPr>
          <w:i/>
        </w:rPr>
        <w:t xml:space="preserve">tệ </w:t>
      </w:r>
      <w:r>
        <w:rPr>
          <w:i/>
        </w:rPr>
        <w:t xml:space="preserve">với </w:t>
      </w:r>
      <w:r>
        <w:rPr>
          <w:i/>
        </w:rPr>
        <w:t xml:space="preserve">bạn </w:t>
      </w:r>
      <w:r>
        <w:rPr>
          <w:i/>
        </w:rPr>
        <w:t xml:space="preserve">bò. </w:t>
      </w:r>
      <w:r>
        <w:rPr>
          <w:i/>
        </w:rPr>
        <w:t xml:space="preserve">Bị </w:t>
      </w:r>
      <w:r>
        <w:rPr>
          <w:i/>
        </w:rPr>
        <w:t xml:space="preserve">dồn </w:t>
      </w:r>
      <w:r>
        <w:rPr>
          <w:i/>
        </w:rPr>
        <w:t xml:space="preserve">uào </w:t>
      </w:r>
      <w:r>
        <w:rPr>
          <w:i/>
        </w:rPr>
        <w:t xml:space="preserve">tình </w:t>
      </w:r>
      <w:r>
        <w:t xml:space="preserve">thế </w:t>
      </w:r>
      <w:r>
        <w:t xml:space="preserve">khó </w:t>
      </w:r>
      <w:r>
        <w:rPr>
          <w:i/>
        </w:rPr>
        <w:t xml:space="preserve">xử </w:t>
      </w:r>
      <w:r>
        <w:rPr>
          <w:b/>
        </w:rPr>
        <w:t xml:space="preserve">2 </w:t>
      </w:r>
      <w:r>
        <w:t xml:space="preserve">Xem </w:t>
      </w:r>
      <w:r>
        <w:t xml:space="preserve">xét </w:t>
      </w:r>
      <w:r>
        <w:t xml:space="preserve">và </w:t>
      </w:r>
      <w:r>
        <w:t xml:space="preserve">giải </w:t>
      </w:r>
      <w:r>
        <w:t xml:space="preserve">quyết </w:t>
      </w:r>
      <w:r>
        <w:t xml:space="preserve">việc </w:t>
      </w:r>
      <w:r>
        <w:t xml:space="preserve">tố </w:t>
      </w:r>
      <w:r>
        <w:t xml:space="preserve">tụng, </w:t>
      </w:r>
      <w:r>
        <w:t xml:space="preserve">phạm </w:t>
      </w:r>
      <w:r>
        <w:t xml:space="preserve">pháp, </w:t>
      </w:r>
      <w:r>
        <w:t xml:space="preserve">tranh </w:t>
      </w:r>
      <w:r>
        <w:t xml:space="preserve">chấp, </w:t>
      </w:r>
      <w:r>
        <w:t xml:space="preserve">v.v. </w:t>
      </w:r>
      <w:r>
        <w:rPr>
          <w:i/>
        </w:rPr>
        <w:t xml:space="preserve">Vụ </w:t>
      </w:r>
      <w:r>
        <w:rPr>
          <w:i/>
        </w:rPr>
        <w:t xml:space="preserve">án </w:t>
      </w:r>
      <w:r>
        <w:rPr>
          <w:i/>
        </w:rPr>
        <w:t xml:space="preserve">đang </w:t>
      </w:r>
      <w:r>
        <w:rPr>
          <w:i/>
        </w:rPr>
        <w:t xml:space="preserve">xứ. </w:t>
      </w:r>
      <w:r>
        <w:t xml:space="preserve">Trọng </w:t>
      </w:r>
      <w:r>
        <w:rPr>
          <w:i/>
        </w:rPr>
        <w:t xml:space="preserve">tài </w:t>
      </w:r>
      <w:r>
        <w:rPr>
          <w:i/>
        </w:rPr>
        <w:t xml:space="preserve">xử </w:t>
      </w:r>
      <w:r>
        <w:rPr>
          <w:i/>
        </w:rPr>
        <w:t xml:space="preserve">phạt </w:t>
      </w:r>
      <w:r>
        <w:t xml:space="preserve">đền. </w:t>
      </w:r>
      <w:r>
        <w:t xml:space="preserve">Xử </w:t>
      </w:r>
      <w:r>
        <w:rPr>
          <w:i/>
        </w:rPr>
        <w:t xml:space="preserve">hoà. </w:t>
      </w:r>
      <w:r>
        <w:rPr>
          <w:b/>
        </w:rPr>
        <w:t xml:space="preserve">3 </w:t>
      </w:r>
      <w:r>
        <w:t xml:space="preserve">(dùng </w:t>
      </w:r>
      <w:r>
        <w:t xml:space="preserve">trước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Thi </w:t>
      </w:r>
      <w:r>
        <w:t xml:space="preserve">hành </w:t>
      </w:r>
      <w:r>
        <w:t xml:space="preserve">án </w:t>
      </w:r>
      <w:r>
        <w:t xml:space="preserve">(tử </w:t>
      </w:r>
      <w:r>
        <w:t xml:space="preserve">hình). </w:t>
      </w:r>
      <w:r>
        <w:t xml:space="preserve">Xử </w:t>
      </w:r>
      <w:r>
        <w:t xml:space="preserve">bắn. </w:t>
      </w:r>
      <w:r>
        <w:t xml:space="preserve">Xứ </w:t>
      </w:r>
      <w:r>
        <w:t xml:space="preserve">trảm".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giảo </w:t>
      </w:r>
      <w:r>
        <w:rPr>
          <w:i/>
        </w:rPr>
        <w:t xml:space="preserve">động từ </w:t>
      </w:r>
      <w:r>
        <w:t xml:space="preserve">Thắt </w:t>
      </w:r>
      <w:r>
        <w:t xml:space="preserve">cổ </w:t>
      </w:r>
      <w:r>
        <w:t xml:space="preserve">để </w:t>
      </w:r>
      <w:r>
        <w:t xml:space="preserve">hành </w:t>
      </w:r>
      <w:r>
        <w:t xml:space="preserve">hình </w:t>
      </w:r>
      <w:r>
        <w:t xml:space="preserve">(một </w:t>
      </w:r>
      <w:r>
        <w:t xml:space="preserve">hình </w:t>
      </w:r>
      <w:r>
        <w:t xml:space="preserve">phạt </w:t>
      </w:r>
      <w:r>
        <w:t xml:space="preserve">thời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xử </w:t>
      </w:r>
      <w:r>
        <w:t xml:space="preserve">lý.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chịu </w:t>
      </w:r>
      <w:r>
        <w:t xml:space="preserve">những </w:t>
      </w:r>
      <w:r>
        <w:t xml:space="preserve">tác </w:t>
      </w:r>
      <w:r>
        <w:t xml:space="preserve">động </w:t>
      </w:r>
      <w:r>
        <w:t xml:space="preserve">vật </w:t>
      </w:r>
      <w:r>
        <w:t xml:space="preserve">lí, </w:t>
      </w:r>
      <w:r>
        <w:t xml:space="preserve">hoá </w:t>
      </w:r>
      <w:r>
        <w:t xml:space="preserve">học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có </w:t>
      </w:r>
      <w:r>
        <w:t xml:space="preserve">sự </w:t>
      </w:r>
      <w:r>
        <w:t xml:space="preserve">biến </w:t>
      </w:r>
      <w:r>
        <w:t xml:space="preserve">đối </w:t>
      </w:r>
      <w:r>
        <w:t xml:space="preserve">hợp </w:t>
      </w:r>
      <w:r>
        <w:t xml:space="preserve">mục </w:t>
      </w:r>
      <w:r>
        <w:t xml:space="preserve">đích. </w:t>
      </w:r>
      <w:r>
        <w:rPr>
          <w:i/>
        </w:rPr>
        <w:t xml:space="preserve">Xử </w:t>
      </w:r>
      <w:r>
        <w:t xml:space="preserve">lí </w:t>
      </w:r>
      <w:r>
        <w:rPr>
          <w:i/>
        </w:rPr>
        <w:t xml:space="preserve">hạt </w:t>
      </w:r>
      <w:r>
        <w:rPr>
          <w:i/>
        </w:rPr>
        <w:t xml:space="preserve">giống </w:t>
      </w:r>
      <w:r>
        <w:rPr>
          <w:i/>
        </w:rPr>
        <w:t xml:space="preserve">bằng </w:t>
      </w:r>
      <w:r>
        <w:rPr>
          <w:i/>
        </w:rPr>
        <w:t xml:space="preserve">thuốc </w:t>
      </w:r>
      <w:r>
        <w:rPr>
          <w:i/>
        </w:rPr>
        <w:t xml:space="preserve">trừ </w:t>
      </w:r>
      <w:r>
        <w:rPr>
          <w:i/>
        </w:rPr>
        <w:t xml:space="preserve">sâu. </w:t>
      </w:r>
      <w:r>
        <w:rPr>
          <w:i/>
        </w:rPr>
        <w:t xml:space="preserve">Xử </w:t>
      </w:r>
      <w:r>
        <w:t xml:space="preserve">lí </w:t>
      </w:r>
      <w:r>
        <w:rPr>
          <w:i/>
        </w:rPr>
        <w:t xml:space="preserve">uết </w:t>
      </w:r>
      <w:r>
        <w:rPr>
          <w:i/>
        </w:rPr>
        <w:t xml:space="preserve">thương </w:t>
      </w:r>
      <w:r>
        <w:rPr>
          <w:i/>
        </w:rP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đưa </w:t>
      </w:r>
      <w:r>
        <w:rPr>
          <w:i/>
        </w:rPr>
        <w:t xml:space="preserve">đến </w:t>
      </w:r>
      <w:r>
        <w:t xml:space="preserve">bệnh </w:t>
      </w:r>
      <w:r>
        <w:rPr>
          <w:i/>
        </w:rPr>
        <w:t xml:space="preserve">uiện. </w:t>
      </w:r>
      <w:r>
        <w:rPr>
          <w:b/>
        </w:rPr>
        <w:t xml:space="preserve">2 </w:t>
      </w:r>
      <w:r>
        <w:t xml:space="preserve">Áp </w:t>
      </w:r>
      <w:r>
        <w:t xml:space="preserve">dụng </w:t>
      </w:r>
      <w:r>
        <w:t xml:space="preserve">vào </w:t>
      </w:r>
      <w:r>
        <w:t xml:space="preserve">cái </w:t>
      </w:r>
      <w:r>
        <w:t xml:space="preserve">gì </w:t>
      </w:r>
      <w:r>
        <w:t xml:space="preserve">đó </w:t>
      </w:r>
      <w:r>
        <w:t xml:space="preserve">những </w:t>
      </w:r>
      <w:r>
        <w:t xml:space="preserve">thao </w:t>
      </w:r>
      <w:r>
        <w:t xml:space="preserve">tác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nghiên </w:t>
      </w:r>
      <w:r>
        <w:t xml:space="preserve">cứu, </w:t>
      </w:r>
      <w:r>
        <w:t xml:space="preserve">sử </w:t>
      </w:r>
      <w:r>
        <w:t xml:space="preserve">dụng. </w:t>
      </w:r>
      <w:r>
        <w:t xml:space="preserve">Quá </w:t>
      </w:r>
      <w:r>
        <w:rPr>
          <w:i/>
        </w:rPr>
        <w:t xml:space="preserve">trình </w:t>
      </w:r>
      <w:r>
        <w:rPr>
          <w:i/>
        </w:rPr>
        <w:t xml:space="preserve">xử </w:t>
      </w:r>
      <w:r>
        <w:t xml:space="preserve">lí </w:t>
      </w:r>
      <w:r>
        <w:rPr>
          <w:i/>
        </w:rPr>
        <w:t xml:space="preserve">thông </w:t>
      </w:r>
      <w:r>
        <w:rPr>
          <w:i/>
        </w:rPr>
        <w:t xml:space="preserve">tin. </w:t>
      </w:r>
      <w:r>
        <w:t xml:space="preserve">Tư </w:t>
      </w:r>
      <w:r>
        <w:t xml:space="preserve">liệu </w:t>
      </w:r>
      <w:r>
        <w:t xml:space="preserve">mới </w:t>
      </w:r>
      <w:r>
        <w:rPr>
          <w:i/>
        </w:rPr>
        <w:t xml:space="preserve">thu </w:t>
      </w:r>
      <w:r>
        <w:rPr>
          <w:i/>
        </w:rPr>
        <w:t xml:space="preserve">thập, </w:t>
      </w:r>
      <w:r>
        <w:rPr>
          <w:i/>
        </w:rPr>
        <w:t xml:space="preserve">chưa </w:t>
      </w:r>
      <w:r>
        <w:rPr>
          <w:i/>
        </w:rPr>
        <w:t xml:space="preserve">kịp </w:t>
      </w:r>
      <w:r>
        <w:rPr>
          <w:i/>
        </w:rPr>
        <w:t xml:space="preserve">xứ </w:t>
      </w:r>
      <w:r>
        <w:t xml:space="preserve">lí. </w:t>
      </w:r>
      <w:r>
        <w:rPr>
          <w:b/>
        </w:rPr>
        <w:t xml:space="preserve">3 </w:t>
      </w:r>
      <w:r>
        <w:t xml:space="preserve">Xem </w:t>
      </w:r>
      <w:r>
        <w:t xml:space="preserve">xét </w:t>
      </w:r>
      <w:r>
        <w:t xml:space="preserve">và </w:t>
      </w:r>
      <w:r>
        <w:t xml:space="preserve">giải </w:t>
      </w:r>
      <w:r>
        <w:t xml:space="preserve">quyết </w:t>
      </w:r>
      <w:r>
        <w:t xml:space="preserve">về </w:t>
      </w:r>
      <w:r>
        <w:t xml:space="preserve">mặt </w:t>
      </w:r>
      <w:r>
        <w:t xml:space="preserve">tổ </w:t>
      </w:r>
      <w:r>
        <w:t xml:space="preserve">chức </w:t>
      </w:r>
      <w:r>
        <w:t xml:space="preserve">một </w:t>
      </w:r>
      <w:r>
        <w:t xml:space="preserve">vụ </w:t>
      </w:r>
      <w:r>
        <w:t xml:space="preserve">phạm </w:t>
      </w:r>
      <w:r>
        <w:t xml:space="preserve">lỗi </w:t>
      </w:r>
      <w:r>
        <w:t xml:space="preserve">nào </w:t>
      </w:r>
      <w:r>
        <w:t xml:space="preserve">đó. </w:t>
      </w:r>
      <w:r>
        <w:rPr>
          <w:i/>
        </w:rPr>
        <w:t xml:space="preserve">Xử </w:t>
      </w:r>
      <w:r>
        <w:t xml:space="preserve">lí </w:t>
      </w:r>
      <w:r>
        <w:rPr>
          <w:i/>
        </w:rPr>
        <w:t xml:space="preserve">nghiêm </w:t>
      </w:r>
      <w:r>
        <w:rPr>
          <w:i/>
        </w:rPr>
        <w:t xml:space="preserve">minh </w:t>
      </w:r>
      <w:r>
        <w:rPr>
          <w:i/>
        </w:rPr>
        <w:t xml:space="preserve">vụ </w:t>
      </w:r>
      <w:r>
        <w:rPr>
          <w:i/>
        </w:rPr>
        <w:t xml:space="preserve">uí </w:t>
      </w:r>
      <w:r>
        <w:rPr>
          <w:i/>
        </w:rPr>
        <w:t xml:space="preserve">phạm </w:t>
      </w:r>
      <w:r>
        <w:rPr>
          <w:i/>
        </w:rPr>
        <w:t xml:space="preserve">kí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lí </w:t>
      </w:r>
      <w:r>
        <w:rPr>
          <w:b/>
        </w:rPr>
        <w:t xml:space="preserve">từ </w:t>
      </w:r>
      <w:r>
        <w:rPr>
          <w:b/>
        </w:rPr>
        <w:t xml:space="preserve">xa </w:t>
      </w:r>
      <w:r>
        <w:rPr>
          <w:i/>
        </w:rPr>
        <w:t xml:space="preserve">cũng viết </w:t>
      </w:r>
      <w:r>
        <w:rPr>
          <w:i/>
        </w:rPr>
        <w:t xml:space="preserve">xử </w:t>
      </w:r>
      <w:r>
        <w:t xml:space="preserve">lý </w:t>
      </w:r>
      <w:r>
        <w:rPr>
          <w:i/>
        </w:rPr>
        <w:t xml:space="preserve">từ </w:t>
      </w:r>
      <w:r>
        <w:rPr>
          <w:i/>
        </w:rPr>
        <w:t xml:space="preserve">xa. </w:t>
      </w:r>
      <w:r>
        <w:t xml:space="preserve">đại từ </w:t>
      </w:r>
      <w:r>
        <w:t xml:space="preserve">Xử </w:t>
      </w:r>
      <w:r>
        <w:t xml:space="preserve">lí </w:t>
      </w:r>
      <w:r>
        <w:t xml:space="preserve">dữ </w:t>
      </w:r>
      <w:r>
        <w:t xml:space="preserve">liệu </w:t>
      </w:r>
      <w:r>
        <w:t xml:space="preserve">được </w:t>
      </w:r>
      <w:r>
        <w:t xml:space="preserve">phát </w:t>
      </w:r>
      <w:r>
        <w:t xml:space="preserve">đi </w:t>
      </w:r>
      <w:r>
        <w:t xml:space="preserve">hay </w:t>
      </w:r>
      <w:r>
        <w:t xml:space="preserve">nhận </w:t>
      </w:r>
      <w:r>
        <w:t xml:space="preserve">được </w:t>
      </w:r>
      <w:r>
        <w:t xml:space="preserve">tại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đầu </w:t>
      </w:r>
      <w:r>
        <w:t xml:space="preserve">cuối </w:t>
      </w:r>
      <w:r>
        <w:t xml:space="preserve">ở </w:t>
      </w:r>
      <w:r>
        <w:t xml:space="preserve">xa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lí </w:t>
      </w:r>
      <w:r>
        <w:rPr>
          <w:b/>
        </w:rPr>
        <w:t xml:space="preserve">văn </w:t>
      </w:r>
      <w:r>
        <w:rPr>
          <w:b/>
        </w:rPr>
        <w:t xml:space="preserve">bản </w:t>
      </w:r>
      <w:r>
        <w:rPr>
          <w:i/>
        </w:rPr>
        <w:t xml:space="preserve">cũng viết </w:t>
      </w:r>
      <w:r>
        <w:rPr>
          <w:i/>
        </w:rPr>
        <w:t xml:space="preserve">xử </w:t>
      </w:r>
      <w:r>
        <w:rPr>
          <w:i/>
        </w:rPr>
        <w:t xml:space="preserve">lý </w:t>
      </w:r>
      <w:r>
        <w:rPr>
          <w:i/>
        </w:rPr>
        <w:t xml:space="preserve">uăn </w:t>
      </w:r>
      <w:r>
        <w:rPr>
          <w:i/>
        </w:rPr>
        <w:t xml:space="preserve">bản. </w:t>
      </w:r>
      <w:r>
        <w:t xml:space="preserve">động từ </w:t>
      </w:r>
      <w:r>
        <w:t xml:space="preserve">Soạn </w:t>
      </w:r>
      <w:r>
        <w:t xml:space="preserve">thảo, </w:t>
      </w:r>
      <w:r>
        <w:t xml:space="preserve">hiệu </w:t>
      </w:r>
      <w:r>
        <w:t xml:space="preserve">đính </w:t>
      </w:r>
      <w:r>
        <w:t xml:space="preserve">và </w:t>
      </w:r>
      <w:r>
        <w:t xml:space="preserve">in </w:t>
      </w:r>
      <w:r>
        <w:t xml:space="preserve">văn </w:t>
      </w:r>
      <w:r>
        <w:t xml:space="preserve">bản </w:t>
      </w:r>
      <w:r>
        <w:t xml:space="preserve">nhờ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điện </w:t>
      </w:r>
      <w:r>
        <w:t xml:space="preserve">tử. </w:t>
      </w:r>
      <w:r>
        <w:br/>
      </w:r>
      <w:r>
        <w:rPr>
          <w:b/>
        </w:rPr>
        <w:t xml:space="preserve">xư </w:t>
      </w:r>
      <w:r>
        <w:rPr>
          <w:b/>
        </w:rPr>
        <w:t xml:space="preserve">lý,..x.xưh,...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t xml:space="preserve">(cũ). </w:t>
      </w:r>
      <w:r>
        <w:t xml:space="preserve">Xử </w:t>
      </w:r>
      <w:r>
        <w:t xml:space="preserve">tử.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Giải </w:t>
      </w:r>
      <w:r>
        <w:t xml:space="preserve">quyết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những </w:t>
      </w:r>
      <w:r>
        <w:t xml:space="preserve">việc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mình </w:t>
      </w:r>
      <w:r>
        <w:t xml:space="preserve">với </w:t>
      </w:r>
      <w:r>
        <w:t xml:space="preserve">người </w:t>
      </w:r>
      <w:r>
        <w:t xml:space="preserve">khác. </w:t>
      </w:r>
      <w:r>
        <w:rPr>
          <w:i/>
        </w:rPr>
        <w:t xml:space="preserve">Biết </w:t>
      </w:r>
      <w:r>
        <w:rPr>
          <w:i/>
        </w:rPr>
        <w:t xml:space="preserve">cách </w:t>
      </w:r>
      <w:r>
        <w:rPr>
          <w:i/>
        </w:rPr>
        <w:t xml:space="preserve">xử </w:t>
      </w:r>
      <w:r>
        <w:rPr>
          <w:i/>
        </w:rPr>
        <w:t xml:space="preserve">sự. </w:t>
      </w:r>
      <w:r>
        <w:t xml:space="preserve">Cách </w:t>
      </w:r>
      <w:r>
        <w:rPr>
          <w:i/>
        </w:rPr>
        <w:t xml:space="preserve">xử </w:t>
      </w:r>
      <w:r>
        <w:rPr>
          <w:i/>
        </w:rPr>
        <w:t xml:space="preserve">sự </w:t>
      </w:r>
      <w:r>
        <w:t xml:space="preserve">có </w:t>
      </w:r>
      <w:r>
        <w:t xml:space="preserve">M </w:t>
      </w:r>
      <w:r>
        <w:t xml:space="preserve">có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người </w:t>
      </w:r>
      <w:r>
        <w:t xml:space="preserve">đời. </w:t>
      </w:r>
      <w:r>
        <w:t xml:space="preserve">Biết </w:t>
      </w:r>
      <w:r>
        <w:rPr>
          <w:i/>
        </w:rPr>
        <w:t xml:space="preserve">cách </w:t>
      </w:r>
      <w:r>
        <w:rPr>
          <w:i/>
        </w:rPr>
        <w:t xml:space="preserve">xử </w:t>
      </w:r>
      <w:r>
        <w:t xml:space="preserve">thế.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thử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rPr>
          <w:i/>
        </w:rPr>
        <w:t xml:space="preserve">22, </w:t>
      </w:r>
      <w:r>
        <w:t xml:space="preserve">23 </w:t>
      </w:r>
      <w:r>
        <w:t xml:space="preserve">hoặc </w:t>
      </w:r>
      <w:r>
        <w:t xml:space="preserve">24 </w:t>
      </w:r>
      <w:r>
        <w:t xml:space="preserve">tháng </w:t>
      </w:r>
      <w:r>
        <w:t xml:space="preserve">tám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trảm </w:t>
      </w:r>
      <w:r>
        <w:rPr>
          <w:i/>
        </w:rPr>
        <w:t xml:space="preserve">động từ </w:t>
      </w:r>
      <w:r>
        <w:t xml:space="preserve">Chém </w:t>
      </w:r>
      <w:r>
        <w:t xml:space="preserve">đầu </w:t>
      </w:r>
      <w:r>
        <w:t xml:space="preserve">để </w:t>
      </w:r>
      <w:r>
        <w:t xml:space="preserve">hành </w:t>
      </w:r>
      <w:r>
        <w:t xml:space="preserve">hình </w:t>
      </w:r>
      <w:r>
        <w:t xml:space="preserve">(một </w:t>
      </w:r>
      <w:r>
        <w:t xml:space="preserve">hình </w:t>
      </w:r>
      <w:r>
        <w:t xml:space="preserve">phạt </w:t>
      </w:r>
      <w:r>
        <w:t xml:space="preserve">thời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Giải </w:t>
      </w:r>
      <w:r>
        <w:t xml:space="preserve">quyết </w:t>
      </w:r>
      <w:r>
        <w:t xml:space="preserve">vấn </w:t>
      </w:r>
      <w:r>
        <w:t xml:space="preserve">đề </w:t>
      </w:r>
      <w:r>
        <w:t xml:space="preserve">cụ </w:t>
      </w:r>
      <w:r>
        <w:t xml:space="preserve">thể </w:t>
      </w:r>
      <w:r>
        <w:t xml:space="preserve">do </w:t>
      </w:r>
      <w:r>
        <w:t xml:space="preserve">tình </w:t>
      </w:r>
      <w:r>
        <w:t xml:space="preserve">hình </w:t>
      </w:r>
      <w:r>
        <w:t xml:space="preserve">đề </w:t>
      </w:r>
      <w:r>
        <w:t xml:space="preserve">ra. </w:t>
      </w:r>
      <w:r>
        <w:rPr>
          <w:i/>
        </w:rPr>
        <w:t xml:space="preserve">Tuỳ </w:t>
      </w:r>
      <w:r>
        <w:t xml:space="preserve">tình </w:t>
      </w:r>
      <w:r>
        <w:t xml:space="preserve">hình </w:t>
      </w:r>
      <w:r>
        <w:rPr>
          <w:i/>
        </w:rPr>
        <w:t xml:space="preserve">mà </w:t>
      </w:r>
      <w:r>
        <w:t xml:space="preserve">xử </w:t>
      </w:r>
      <w:r>
        <w:rPr>
          <w:i/>
        </w:rPr>
        <w:t xml:space="preserve">trí. </w:t>
      </w:r>
      <w:r>
        <w:t xml:space="preserve">Xử </w:t>
      </w:r>
      <w:r>
        <w:t xml:space="preserve">trí </w:t>
      </w:r>
      <w:r>
        <w:rPr>
          <w:i/>
        </w:rPr>
        <w:t xml:space="preserve">những </w:t>
      </w:r>
      <w:r>
        <w:rPr>
          <w:i/>
        </w:rPr>
        <w:t xml:space="preserve">tình </w:t>
      </w:r>
      <w:r>
        <w:t xml:space="preserve">huống </w:t>
      </w:r>
      <w:r>
        <w:rPr>
          <w:i/>
        </w:rPr>
        <w:t xml:space="preserve">phức </w:t>
      </w:r>
      <w:r>
        <w:rPr>
          <w:i/>
        </w:rPr>
        <w:t xml:space="preserve">tạp. </w:t>
      </w:r>
      <w:r>
        <w:rPr>
          <w:i/>
        </w:rPr>
        <w:t xml:space="preserve">Lúng </w:t>
      </w:r>
      <w:r>
        <w:t xml:space="preserve">túng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xử </w:t>
      </w:r>
      <w:r>
        <w:rPr>
          <w:i/>
        </w:rPr>
        <w:t xml:space="preserve">trí </w:t>
      </w:r>
      <w:r>
        <w:t xml:space="preserve">thế </w:t>
      </w:r>
      <w:r>
        <w:rPr>
          <w:i/>
        </w:rPr>
        <w:t xml:space="preserve">nào. </w:t>
      </w:r>
      <w:r>
        <w:rPr>
          <w:b/>
        </w:rPr>
        <w:t xml:space="preserve">2 </w:t>
      </w:r>
      <w:r>
        <w:t xml:space="preserve">Áp </w:t>
      </w:r>
      <w:r>
        <w:t xml:space="preserve">dụng </w:t>
      </w:r>
      <w:r>
        <w:t xml:space="preserve">biện </w:t>
      </w:r>
      <w:r>
        <w:t xml:space="preserve">pháp </w:t>
      </w:r>
      <w:r>
        <w:t xml:space="preserve">về </w:t>
      </w:r>
      <w:r>
        <w:t xml:space="preserve">tổ </w:t>
      </w:r>
      <w:r>
        <w:t xml:space="preserve">chức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tội </w:t>
      </w:r>
      <w:r>
        <w:t xml:space="preserve">lỗi </w:t>
      </w:r>
      <w:r>
        <w:t xml:space="preserve">hoặc </w:t>
      </w:r>
      <w:r>
        <w:t xml:space="preserve">khuyết </w:t>
      </w:r>
      <w:r>
        <w:t xml:space="preserve">điểm </w:t>
      </w:r>
      <w:r>
        <w:t xml:space="preserve">lớn. </w:t>
      </w:r>
      <w:r>
        <w:t xml:space="preserve">Xử </w:t>
      </w:r>
      <w:r>
        <w:rPr>
          <w:i/>
        </w:rPr>
        <w:t xml:space="preserve">trí </w:t>
      </w:r>
      <w:r>
        <w:t xml:space="preserve">một </w:t>
      </w:r>
      <w:r>
        <w:rPr>
          <w:i/>
        </w:rPr>
        <w:t xml:space="preserve">đảng </w:t>
      </w:r>
      <w:r>
        <w:rPr>
          <w:i/>
        </w:rPr>
        <w:t xml:space="preserve">uiên </w:t>
      </w:r>
      <w:r>
        <w:rPr>
          <w:i/>
        </w:rPr>
        <w:t xml:space="preserve">thoái </w:t>
      </w:r>
      <w:r>
        <w:t xml:space="preserve">hoá </w:t>
      </w:r>
      <w:r>
        <w:t xml:space="preserve">bằng </w:t>
      </w:r>
      <w:r>
        <w:rPr>
          <w:i/>
        </w:rPr>
        <w:t xml:space="preserve">cách </w:t>
      </w:r>
      <w:r>
        <w:rPr>
          <w:i/>
        </w:rPr>
        <w:t xml:space="preserve">khai </w:t>
      </w:r>
      <w:r>
        <w:t xml:space="preserve">trừ </w:t>
      </w:r>
      <w:r>
        <w:rPr>
          <w:i/>
        </w:rPr>
        <w:t xml:space="preserve">khỏi </w:t>
      </w:r>
      <w:r>
        <w:rPr>
          <w:i/>
        </w:rPr>
        <w:t xml:space="preserve">đảng. </w:t>
      </w:r>
      <w:r>
        <w:t xml:space="preserve">Tuỳ </w:t>
      </w:r>
      <w:r>
        <w:t xml:space="preserve">theo </w:t>
      </w:r>
      <w:r>
        <w:t xml:space="preserve">lỗi </w:t>
      </w:r>
      <w:r>
        <w:t xml:space="preserve">nặng </w:t>
      </w:r>
      <w:r>
        <w:t xml:space="preserve">nhẹ </w:t>
      </w:r>
      <w:r>
        <w:t xml:space="preserve">mà </w:t>
      </w:r>
      <w:r>
        <w:t xml:space="preserve">xử </w:t>
      </w:r>
      <w:r>
        <w:rPr>
          <w:i/>
        </w:rPr>
        <w:t xml:space="preserve">trí. </w:t>
      </w:r>
      <w:r>
        <w:br/>
      </w:r>
      <w:r>
        <w:rPr>
          <w:b/>
        </w:rPr>
        <w:t xml:space="preserve">xử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Thi </w:t>
      </w:r>
      <w:r>
        <w:t xml:space="preserve">hành </w:t>
      </w:r>
      <w:r>
        <w:t xml:space="preserve">bản </w:t>
      </w:r>
      <w:r>
        <w:t xml:space="preserve">án </w:t>
      </w:r>
      <w:r>
        <w:t xml:space="preserve">tử </w:t>
      </w:r>
      <w:r>
        <w:t xml:space="preserve">hình. </w:t>
      </w:r>
      <w:r>
        <w:br/>
      </w:r>
      <w:r>
        <w:rPr>
          <w:b/>
        </w:rPr>
        <w:t xml:space="preserve">xứ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Khu </w:t>
      </w:r>
      <w:r>
        <w:t xml:space="preserve">vực </w:t>
      </w:r>
      <w:r>
        <w:t xml:space="preserve">địa </w:t>
      </w:r>
      <w:r>
        <w:t xml:space="preserve">lí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đặc </w:t>
      </w:r>
      <w:r>
        <w:t xml:space="preserve">điểm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xã </w:t>
      </w:r>
      <w:r>
        <w:t xml:space="preserve">hội </w:t>
      </w:r>
      <w:r>
        <w:t xml:space="preserve">nào </w:t>
      </w:r>
      <w:r>
        <w:t xml:space="preserve">đó. </w:t>
      </w:r>
      <w:r>
        <w:t xml:space="preserve">Người </w:t>
      </w:r>
      <w:r>
        <w:t xml:space="preserve">xứ </w:t>
      </w:r>
      <w:r>
        <w:t xml:space="preserve">Nghệ. </w:t>
      </w:r>
      <w:r>
        <w:t xml:space="preserve">Xứ </w:t>
      </w:r>
      <w:r>
        <w:t xml:space="preserve">nóng.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của </w:t>
      </w:r>
      <w:r>
        <w:t xml:space="preserve">giáo </w:t>
      </w:r>
      <w:r>
        <w:t xml:space="preserve">hội </w:t>
      </w:r>
      <w:r>
        <w:t xml:space="preserve">nhỏ </w:t>
      </w:r>
      <w:r>
        <w:t xml:space="preserve">hơn </w:t>
      </w:r>
      <w:r>
        <w:t xml:space="preserve">địa </w:t>
      </w:r>
      <w:r>
        <w:t xml:space="preserve">phận, </w:t>
      </w:r>
      <w:r>
        <w:t xml:space="preserve">do </w:t>
      </w:r>
      <w:r>
        <w:t xml:space="preserve">một </w:t>
      </w:r>
      <w:r>
        <w:t xml:space="preserve">linh </w:t>
      </w:r>
      <w:r>
        <w:t xml:space="preserve">mục </w:t>
      </w:r>
      <w:r>
        <w:t xml:space="preserve">cai </w:t>
      </w:r>
      <w:r>
        <w:t xml:space="preserve">quản. </w:t>
      </w:r>
      <w:r>
        <w:t xml:space="preserve">Nhà </w:t>
      </w:r>
      <w:r>
        <w:t xml:space="preserve">thờ </w:t>
      </w:r>
      <w:r>
        <w:t xml:space="preserve">xứ. </w:t>
      </w:r>
      <w:r>
        <w:br/>
      </w:r>
      <w:r>
        <w:rPr>
          <w:b/>
        </w:rPr>
        <w:t xml:space="preserve">xứ </w:t>
      </w:r>
      <w:r>
        <w:rPr>
          <w:b/>
        </w:rPr>
        <w:t xml:space="preserve">đạo </w:t>
      </w:r>
      <w:r>
        <w:rPr>
          <w:b/>
        </w:rPr>
        <w:t xml:space="preserve">d.x. </w:t>
      </w:r>
      <w:r>
        <w:rPr>
          <w:b/>
        </w:rPr>
        <w:t xml:space="preserve">giáo </w:t>
      </w:r>
      <w:r>
        <w:rPr>
          <w:b/>
        </w:rPr>
        <w:t xml:space="preserve">xứ. </w:t>
      </w:r>
      <w:r>
        <w:br/>
      </w:r>
      <w:r>
        <w:rPr>
          <w:b/>
        </w:rPr>
        <w:t xml:space="preserve">xứ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Quê </w:t>
      </w:r>
      <w:r>
        <w:t xml:space="preserve">hương, </w:t>
      </w:r>
      <w:r>
        <w:t xml:space="preserve">đất </w:t>
      </w:r>
      <w:r>
        <w:t xml:space="preserve">nước. </w:t>
      </w:r>
      <w:r>
        <w:t xml:space="preserve">Sung </w:t>
      </w:r>
      <w:r>
        <w:rPr>
          <w:i/>
        </w:rPr>
        <w:t xml:space="preserve">sướng </w:t>
      </w:r>
      <w:r>
        <w:rPr>
          <w:i/>
        </w:rPr>
        <w:t xml:space="preserve">trở </w:t>
      </w:r>
      <w:r>
        <w:t xml:space="preserve">uễ </w:t>
      </w:r>
      <w:r>
        <w:rPr>
          <w:i/>
        </w:rPr>
        <w:t xml:space="preserve">xứ </w:t>
      </w:r>
      <w:r>
        <w:rPr>
          <w:i/>
        </w:rPr>
        <w:t xml:space="preserve">sở. </w:t>
      </w:r>
      <w:r>
        <w:t xml:space="preserve">Tình </w:t>
      </w:r>
      <w:r>
        <w:t xml:space="preserve">yêu </w:t>
      </w:r>
      <w:r>
        <w:t xml:space="preserve">xứ </w:t>
      </w:r>
      <w:r>
        <w:t xml:space="preserve">sở. </w:t>
      </w:r>
      <w:r>
        <w:br/>
      </w:r>
      <w:r>
        <w:rPr>
          <w:b/>
        </w:rPr>
        <w:t xml:space="preserve">xứ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đảng </w:t>
      </w:r>
      <w:r>
        <w:t xml:space="preserve">bộ </w:t>
      </w:r>
      <w:r>
        <w:t xml:space="preserve">xứ </w:t>
      </w:r>
      <w:r>
        <w:t xml:space="preserve">(Bắc </w:t>
      </w:r>
      <w:r>
        <w:t xml:space="preserve">Bộ, </w:t>
      </w:r>
      <w:r>
        <w:t xml:space="preserve">Trung </w:t>
      </w:r>
      <w:r>
        <w:t xml:space="preserve">Bộ </w:t>
      </w:r>
      <w:r>
        <w:t xml:space="preserve">hoặc </w:t>
      </w:r>
      <w:r>
        <w:t xml:space="preserve">Nam </w:t>
      </w:r>
      <w:r>
        <w:t xml:space="preserve">Bộ)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xự </w:t>
      </w:r>
      <w:r>
        <w:rPr>
          <w:i/>
        </w:rPr>
        <w:t xml:space="preserve">danh từ </w:t>
      </w:r>
      <w:r>
        <w:t xml:space="preserve">Cung </w:t>
      </w:r>
      <w:r>
        <w:t xml:space="preserve">thứ </w:t>
      </w:r>
      <w:r>
        <w:t xml:space="preserve">hai </w:t>
      </w:r>
      <w:r>
        <w:t xml:space="preserve">của </w:t>
      </w:r>
      <w:r>
        <w:t xml:space="preserve">gam </w:t>
      </w:r>
      <w:r>
        <w:t xml:space="preserve">năm </w:t>
      </w:r>
      <w:r>
        <w:t xml:space="preserve">cung </w:t>
      </w:r>
      <w:r>
        <w:t xml:space="preserve">giọng </w:t>
      </w:r>
      <w:r>
        <w:t xml:space="preserve">hồ </w:t>
      </w:r>
      <w:r>
        <w:t xml:space="preserve">(hồ, </w:t>
      </w:r>
      <w:r>
        <w:t xml:space="preserve">xự, </w:t>
      </w:r>
      <w:r>
        <w:t xml:space="preserve">xang, </w:t>
      </w:r>
      <w:r>
        <w:t xml:space="preserve">xê, </w:t>
      </w:r>
      <w:r>
        <w:t xml:space="preserve">cống). </w:t>
      </w:r>
      <w:r>
        <w:br/>
      </w:r>
      <w:r>
        <w:rPr>
          <w:b/>
        </w:rPr>
        <w:t xml:space="preserve">xưa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(hoặc </w:t>
      </w:r>
      <w:r>
        <w:t xml:space="preserve">danh từ).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đã </w:t>
      </w:r>
      <w:r>
        <w:t xml:space="preserve">qua </w:t>
      </w:r>
      <w:r>
        <w:t xml:space="preserve">từ </w:t>
      </w:r>
      <w:r>
        <w:t xml:space="preserve">rất </w:t>
      </w:r>
      <w:r>
        <w:t xml:space="preserve">lâu </w:t>
      </w:r>
      <w:r>
        <w:t xml:space="preserve">rồi; </w:t>
      </w:r>
      <w:r>
        <w:t xml:space="preserve">trái </w:t>
      </w:r>
      <w:r>
        <w:t xml:space="preserve">với </w:t>
      </w:r>
      <w:r>
        <w:t xml:space="preserve">nay. </w:t>
      </w:r>
      <w:r>
        <w:t xml:space="preserve">Thuở </w:t>
      </w:r>
      <w:r>
        <w:t xml:space="preserve">xưa. </w:t>
      </w:r>
      <w:r>
        <w:t xml:space="preserve">Chuyện </w:t>
      </w:r>
      <w:r>
        <w:rPr>
          <w:i/>
        </w:rPr>
        <w:t xml:space="preserve">đời </w:t>
      </w:r>
      <w:r>
        <w:rPr>
          <w:i/>
        </w:rPr>
        <w:t xml:space="preserve">xưa. </w:t>
      </w:r>
      <w:r>
        <w:rPr>
          <w:i/>
        </w:rPr>
        <w:t xml:space="preserve">Từ </w:t>
      </w:r>
      <w:r>
        <w:rPr>
          <w:i/>
        </w:rPr>
        <w:t xml:space="preserve">xưa </w:t>
      </w:r>
      <w:r>
        <w:t xml:space="preserve">đến </w:t>
      </w:r>
      <w:r>
        <w:t xml:space="preserve">nay. </w:t>
      </w:r>
      <w:r>
        <w:t xml:space="preserve">Năm </w:t>
      </w:r>
      <w:r>
        <w:t xml:space="preserve">xưa </w:t>
      </w:r>
      <w:r>
        <w:t xml:space="preserve">(không </w:t>
      </w:r>
      <w:r>
        <w:t xml:space="preserve">nhớ </w:t>
      </w:r>
      <w:r>
        <w:t xml:space="preserve">chính </w:t>
      </w:r>
      <w:r>
        <w:t xml:space="preserve">xác </w:t>
      </w:r>
      <w:r>
        <w:t xml:space="preserve">bao </w:t>
      </w:r>
      <w:r>
        <w:t xml:space="preserve">giờ, </w:t>
      </w:r>
      <w:r>
        <w:t xml:space="preserve">chỉ </w:t>
      </w:r>
      <w:r>
        <w:t xml:space="preserve">biết </w:t>
      </w:r>
      <w:r>
        <w:t xml:space="preserve">là </w:t>
      </w:r>
      <w:r>
        <w:t xml:space="preserve">đã </w:t>
      </w:r>
      <w:r>
        <w:t xml:space="preserve">lâu </w:t>
      </w:r>
      <w:r>
        <w:t xml:space="preserve">rồi). </w:t>
      </w:r>
      <w:r>
        <w:rPr>
          <w:b/>
        </w:rPr>
        <w:t xml:space="preserve">2 </w:t>
      </w:r>
      <w:r>
        <w:t xml:space="preserve">Đã </w:t>
      </w:r>
      <w:r>
        <w:t xml:space="preserve">có </w:t>
      </w:r>
      <w:r>
        <w:t xml:space="preserve">từ </w:t>
      </w:r>
      <w:r>
        <w:t xml:space="preserve">trước, </w:t>
      </w:r>
      <w:r>
        <w:t xml:space="preserve">từ </w:t>
      </w:r>
      <w:r>
        <w:t xml:space="preserve">lâu. </w:t>
      </w:r>
      <w:r>
        <w:t xml:space="preserve">7h </w:t>
      </w:r>
      <w:r>
        <w:t xml:space="preserve">xưa </w:t>
      </w:r>
      <w:r>
        <w:t xml:space="preserve">nghĩa </w:t>
      </w:r>
      <w:r>
        <w:t xml:space="preserve">cũ*. </w:t>
      </w:r>
      <w:r>
        <w:rPr>
          <w:i/>
        </w:rPr>
        <w:t xml:space="preserve">Tình </w:t>
      </w:r>
      <w:r>
        <w:t xml:space="preserve">bạn </w:t>
      </w:r>
      <w:r>
        <w:t xml:space="preserve">càng </w:t>
      </w:r>
      <w:r>
        <w:rPr>
          <w:i/>
        </w:rPr>
        <w:t xml:space="preserve">thắm </w:t>
      </w:r>
      <w:r>
        <w:rPr>
          <w:i/>
        </w:rPr>
        <w:t xml:space="preserve">thiết </w:t>
      </w:r>
      <w:r>
        <w:t xml:space="preserve">hơn </w:t>
      </w:r>
      <w:r>
        <w:rPr>
          <w:i/>
        </w:rPr>
        <w:t xml:space="preserve">xưa. </w:t>
      </w:r>
      <w:r>
        <w:br/>
      </w:r>
      <w:r>
        <w:rPr>
          <w:b/>
        </w:rPr>
        <w:t xml:space="preserve">xưa </w:t>
      </w:r>
      <w:r>
        <w:rPr>
          <w:b/>
        </w:rPr>
        <w:t xml:space="preserve">nay </w:t>
      </w:r>
      <w:r>
        <w:rPr>
          <w:i/>
        </w:rPr>
        <w:t xml:space="preserve">danh từ </w:t>
      </w:r>
      <w:r>
        <w:t xml:space="preserve">Từ </w:t>
      </w:r>
      <w:r>
        <w:rPr>
          <w:i/>
        </w:rPr>
        <w:t xml:space="preserve">xưa </w:t>
      </w:r>
      <w:r>
        <w:t xml:space="preserve">đến </w:t>
      </w:r>
      <w:r>
        <w:t xml:space="preserve">nay, </w:t>
      </w:r>
      <w:r>
        <w:t xml:space="preserve">từ </w:t>
      </w:r>
      <w:r>
        <w:t xml:space="preserve">trước </w:t>
      </w:r>
      <w:r>
        <w:t xml:space="preserve">đến </w:t>
      </w:r>
      <w:r>
        <w:t xml:space="preserve">bây </w:t>
      </w:r>
      <w:r>
        <w:t xml:space="preserve">giờ. </w:t>
      </w:r>
      <w:r>
        <w:t xml:space="preserve">Xưa </w:t>
      </w:r>
      <w:r>
        <w:t xml:space="preserve">nay </w:t>
      </w:r>
      <w:r>
        <w:rPr>
          <w:i/>
        </w:rPr>
        <w:t xml:space="preserve">anh </w:t>
      </w:r>
      <w:r>
        <w:t xml:space="preserve">ta </w:t>
      </w:r>
      <w:r>
        <w:rPr>
          <w:i/>
        </w:rPr>
        <w:t xml:space="preserve">uân </w:t>
      </w:r>
      <w:r>
        <w:t xml:space="preserve">thế. </w:t>
      </w:r>
      <w:r>
        <w:t xml:space="preserve">Xưa </w:t>
      </w:r>
      <w:r>
        <w:t xml:space="preserve">nay </w:t>
      </w:r>
      <w:r>
        <w:rPr>
          <w:i/>
        </w:rPr>
        <w:t xml:space="preserve">chưa </w:t>
      </w:r>
      <w:r>
        <w:t xml:space="preserve">từng </w:t>
      </w:r>
      <w:r>
        <w:t xml:space="preserve">thấy. </w:t>
      </w:r>
      <w:r>
        <w:br/>
      </w:r>
      <w:r>
        <w:rPr>
          <w:b/>
        </w:rPr>
        <w:t xml:space="preserve">„.xửa </w:t>
      </w:r>
      <w:r>
        <w:rPr>
          <w:b/>
        </w:rPr>
        <w:t xml:space="preserve">...xưa </w:t>
      </w:r>
      <w:r>
        <w:t xml:space="preserve">(kng.; </w:t>
      </w:r>
      <w:r>
        <w:t xml:space="preserve">dùng </w:t>
      </w:r>
      <w:r>
        <w:t xml:space="preserve">xen </w:t>
      </w:r>
      <w:r>
        <w:t xml:space="preserve">kẽ </w:t>
      </w:r>
      <w:r>
        <w:t xml:space="preserve">với </w:t>
      </w:r>
      <w:r>
        <w:t xml:space="preserve">một </w:t>
      </w:r>
      <w:r>
        <w:t xml:space="preserve">vài </w:t>
      </w:r>
      <w:r>
        <w:t xml:space="preserve">danh từ </w:t>
      </w:r>
      <w:r>
        <w:t xml:space="preserve">chỉ </w:t>
      </w:r>
      <w:r>
        <w:t xml:space="preserve">thời </w:t>
      </w:r>
      <w:r>
        <w:t xml:space="preserve">gian </w:t>
      </w:r>
      <w:r>
        <w:t xml:space="preserve">ở </w:t>
      </w:r>
      <w:r>
        <w:t xml:space="preserve">dạng </w:t>
      </w:r>
      <w:r>
        <w:t xml:space="preserve">lặp). </w:t>
      </w:r>
      <w:r>
        <w:t xml:space="preserve">Như </w:t>
      </w:r>
      <w:r>
        <w:t xml:space="preserve">xưa </w:t>
      </w:r>
      <w:r>
        <w:t xml:space="preserve">(ý </w:t>
      </w:r>
      <w:r>
        <w:t xml:space="preserve">nhấn </w:t>
      </w:r>
      <w:r>
        <w:t xml:space="preserve">mạnh). </w:t>
      </w:r>
      <w:r>
        <w:t xml:space="preserve">Chuyện </w:t>
      </w:r>
      <w:r>
        <w:rPr>
          <w:i/>
        </w:rPr>
        <w:t xml:space="preserve">đời </w:t>
      </w:r>
      <w:r>
        <w:t xml:space="preserve">xửa </w:t>
      </w:r>
      <w:r>
        <w:rPr>
          <w:i/>
        </w:rPr>
        <w:t xml:space="preserve">đời </w:t>
      </w:r>
      <w:r>
        <w:t xml:space="preserve">xưa. </w:t>
      </w:r>
      <w:r>
        <w:rPr>
          <w:i/>
        </w:rPr>
        <w:t xml:space="preserve">Ngày </w:t>
      </w:r>
      <w:r>
        <w:rPr>
          <w:i/>
        </w:rPr>
        <w:t xml:space="preserve">xửa </w:t>
      </w:r>
      <w:r>
        <w:rPr>
          <w:i/>
        </w:rPr>
        <w:t xml:space="preserve">ngày </w:t>
      </w:r>
      <w:r>
        <w:rPr>
          <w:i/>
        </w:rPr>
        <w:t xml:space="preserve">xưa. </w:t>
      </w:r>
      <w:r>
        <w:br/>
      </w:r>
      <w:r>
        <w:rPr>
          <w:b/>
        </w:rPr>
        <w:t xml:space="preserve">xức </w:t>
      </w:r>
      <w:r>
        <w:rPr>
          <w:i/>
        </w:rPr>
        <w:t xml:space="preserve">động từ </w:t>
      </w:r>
      <w:r>
        <w:t xml:space="preserve">Bôi </w:t>
      </w:r>
      <w:r>
        <w:t xml:space="preserve">cho </w:t>
      </w:r>
      <w:r>
        <w:t xml:space="preserve">dính </w:t>
      </w:r>
      <w:r>
        <w:t xml:space="preserve">vào, </w:t>
      </w:r>
      <w:r>
        <w:t xml:space="preserve">thấm </w:t>
      </w:r>
      <w:r>
        <w:t xml:space="preserve">vào </w:t>
      </w:r>
      <w:r>
        <w:t xml:space="preserve">người </w:t>
      </w:r>
      <w:r>
        <w:t xml:space="preserve">nhằm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nào </w:t>
      </w:r>
      <w:r>
        <w:t xml:space="preserve">đó. </w:t>
      </w:r>
      <w:r>
        <w:t xml:space="preserve">Xức </w:t>
      </w:r>
      <w:r>
        <w:t xml:space="preserve">thuốc </w:t>
      </w:r>
      <w:r>
        <w:rPr>
          <w:i/>
        </w:rPr>
        <w:t xml:space="preserve">uào </w:t>
      </w:r>
      <w:r>
        <w:t xml:space="preserve">uết </w:t>
      </w:r>
      <w:r>
        <w:t xml:space="preserve">thương. </w:t>
      </w:r>
      <w:r>
        <w:t xml:space="preserve">Tóc </w:t>
      </w:r>
      <w:r>
        <w:rPr>
          <w:i/>
        </w:rPr>
        <w:t xml:space="preserve">xức </w:t>
      </w:r>
      <w:r>
        <w:t xml:space="preserve">nước </w:t>
      </w:r>
      <w:r>
        <w:t xml:space="preserve">hoa. </w:t>
      </w:r>
      <w:r>
        <w:br/>
      </w:r>
      <w:r>
        <w:rPr>
          <w:b/>
        </w:rPr>
        <w:t xml:space="preserve">xực </w:t>
      </w:r>
      <w:r>
        <w:rPr>
          <w:b/>
        </w:rPr>
        <w:t xml:space="preserve">đpg. </w:t>
      </w:r>
      <w:r>
        <w:t xml:space="preserve">(thông tục). </w:t>
      </w:r>
      <w:r>
        <w:t xml:space="preserve">Án. </w:t>
      </w:r>
      <w:r>
        <w:br/>
      </w:r>
      <w:r>
        <w:rPr>
          <w:b/>
        </w:rPr>
        <w:t xml:space="preserve">xưng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gọi </w:t>
      </w:r>
      <w:r>
        <w:t xml:space="preserve">mình </w:t>
      </w:r>
      <w:r>
        <w:t xml:space="preserve">là </w:t>
      </w:r>
      <w:r>
        <w:t xml:space="preserve">gì </w:t>
      </w:r>
      <w:r>
        <w:t xml:space="preserve">đó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mình </w:t>
      </w:r>
      <w:r>
        <w:t xml:space="preserve">với </w:t>
      </w:r>
      <w:r>
        <w:t xml:space="preserve">người </w:t>
      </w:r>
      <w:r>
        <w:t xml:space="preserve">ấy. </w:t>
      </w:r>
      <w:r>
        <w:t xml:space="preserve">Xưng </w:t>
      </w:r>
      <w:r>
        <w:rPr>
          <w:i/>
        </w:rPr>
        <w:t xml:space="preserve">là </w:t>
      </w:r>
      <w:r>
        <w:rPr>
          <w:i/>
        </w:rPr>
        <w:t xml:space="preserve">cháu. </w:t>
      </w:r>
      <w:r>
        <w:t xml:space="preserve">Gọi </w:t>
      </w:r>
      <w:r>
        <w:rPr>
          <w:i/>
        </w:rPr>
        <w:t xml:space="preserve">anh, </w:t>
      </w:r>
      <w:r>
        <w:t xml:space="preserve">xưng </w:t>
      </w:r>
      <w:r>
        <w:t xml:space="preserve">tôi. </w:t>
      </w:r>
      <w:r>
        <w:rPr>
          <w:b/>
        </w:rPr>
        <w:t xml:space="preserve">2 </w:t>
      </w:r>
      <w:r>
        <w:t xml:space="preserve">Tự </w:t>
      </w:r>
      <w:r>
        <w:t xml:space="preserve">nhận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danh </w:t>
      </w:r>
      <w:r>
        <w:t xml:space="preserve">hiệu </w:t>
      </w:r>
      <w:r>
        <w:t xml:space="preserve">cao </w:t>
      </w:r>
      <w:r>
        <w:t xml:space="preserve">quý </w:t>
      </w:r>
      <w:r>
        <w:t xml:space="preserve">nào </w:t>
      </w:r>
      <w:r>
        <w:t xml:space="preserve">đó </w:t>
      </w:r>
      <w:r>
        <w:t xml:space="preserve">và </w:t>
      </w:r>
      <w:r>
        <w:t xml:space="preserve">tuyên </w:t>
      </w:r>
      <w:r>
        <w:t xml:space="preserve">bố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biết. </w:t>
      </w:r>
      <w:r>
        <w:t xml:space="preserve">Xưzg </w:t>
      </w:r>
      <w:r>
        <w:rPr>
          <w:i/>
        </w:rPr>
        <w:t xml:space="preserve">pương. </w:t>
      </w:r>
      <w:r>
        <w:t xml:space="preserve">Tự </w:t>
      </w:r>
      <w:r>
        <w:t xml:space="preserve">xưng </w:t>
      </w:r>
      <w:r>
        <w:t xml:space="preserve">là </w:t>
      </w:r>
      <w:r>
        <w:t xml:space="preserve">hoàng </w:t>
      </w:r>
      <w:r>
        <w:t xml:space="preserve">đế. </w:t>
      </w:r>
      <w:r>
        <w:t xml:space="preserve">Vỗ </w:t>
      </w:r>
      <w:r>
        <w:t xml:space="preserve">ngực </w:t>
      </w:r>
      <w:r>
        <w:t xml:space="preserve">tự </w:t>
      </w:r>
      <w:r>
        <w:t xml:space="preserve">xưng. </w:t>
      </w:r>
      <w:r>
        <w:rPr>
          <w:b/>
        </w:rPr>
        <w:t xml:space="preserve">3 </w:t>
      </w:r>
      <w:r>
        <w:t xml:space="preserve">(khẩu ngữ). </w:t>
      </w:r>
      <w:r>
        <w:t xml:space="preserve">Tự </w:t>
      </w:r>
      <w:r>
        <w:t xml:space="preserve">nói </w:t>
      </w:r>
      <w:r>
        <w:t xml:space="preserve">ra </w:t>
      </w:r>
      <w:r>
        <w:t xml:space="preserve">những </w:t>
      </w:r>
      <w:r>
        <w:t xml:space="preserve">điều </w:t>
      </w:r>
      <w:r>
        <w:t xml:space="preserve">về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biết. </w:t>
      </w:r>
      <w:r>
        <w:t xml:space="preserve">Xưzg </w:t>
      </w:r>
      <w:r>
        <w:rPr>
          <w:i/>
        </w:rPr>
        <w:t xml:space="preserve">tên, </w:t>
      </w:r>
      <w:r>
        <w:t xml:space="preserve">xưng </w:t>
      </w:r>
      <w:r>
        <w:rPr>
          <w:i/>
        </w:rPr>
        <w:t xml:space="preserve">tuổi. </w:t>
      </w:r>
      <w:r>
        <w:t xml:space="preserve">Ai </w:t>
      </w:r>
      <w:r>
        <w:rPr>
          <w:i/>
        </w:rPr>
        <w:t xml:space="preserve">khảo </w:t>
      </w:r>
      <w:r>
        <w:rPr>
          <w:i/>
        </w:rPr>
        <w:t xml:space="preserve">mà </w:t>
      </w:r>
      <w:r>
        <w:t xml:space="preserve">xưng. </w:t>
      </w:r>
      <w:r>
        <w:t xml:space="preserve">Xưng </w:t>
      </w:r>
      <w:r>
        <w:t xml:space="preserve">tội*. </w:t>
      </w:r>
      <w:r>
        <w:br w:type="page"/>
      </w:r>
      <w:r>
        <w:rPr>
          <w:b/>
        </w:rPr>
        <w:t xml:space="preserve">xưng </w:t>
      </w:r>
      <w:r>
        <w:rPr>
          <w:b/>
        </w:rPr>
        <w:t xml:space="preserve">hô </w:t>
      </w:r>
      <w:r>
        <w:rPr>
          <w:i/>
        </w:rPr>
        <w:t xml:space="preserve">động từ </w:t>
      </w:r>
      <w:r>
        <w:t xml:space="preserve">Tự </w:t>
      </w:r>
      <w:r>
        <w:t xml:space="preserve">xung </w:t>
      </w:r>
      <w:r>
        <w:t xml:space="preserve">mình </w:t>
      </w:r>
      <w:r>
        <w:t xml:space="preserve">và </w:t>
      </w:r>
      <w:r>
        <w:t xml:space="preserve">gọi </w:t>
      </w:r>
      <w:r>
        <w:t xml:space="preserve">người </w:t>
      </w:r>
      <w:r>
        <w:t xml:space="preserve">khác </w:t>
      </w:r>
      <w:r>
        <w:t xml:space="preserve">là </w:t>
      </w:r>
      <w:r>
        <w:t xml:space="preserve">gì </w:t>
      </w:r>
      <w:r>
        <w:t xml:space="preserve">đó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Lễ </w:t>
      </w:r>
      <w:r>
        <w:rPr>
          <w:i/>
        </w:rPr>
        <w:t xml:space="preserve">phép </w:t>
      </w:r>
      <w:r>
        <w:rPr>
          <w:i/>
        </w:rPr>
        <w:t xml:space="preserve">khi </w:t>
      </w:r>
      <w:r>
        <w:t xml:space="preserve">xưng </w:t>
      </w:r>
      <w:r>
        <w:t xml:space="preserve">hô </w:t>
      </w:r>
      <w:r>
        <w:rPr>
          <w:i/>
        </w:rPr>
        <w:t xml:space="preserve">với </w:t>
      </w:r>
      <w:r>
        <w:rPr>
          <w:i/>
        </w:rPr>
        <w:t xml:space="preserve">người </w:t>
      </w:r>
      <w:r>
        <w:rPr>
          <w:i/>
        </w:rPr>
        <w:t xml:space="preserve">trên. </w:t>
      </w:r>
      <w:r>
        <w:t xml:space="preserve">Xưng </w:t>
      </w:r>
      <w:r>
        <w:t xml:space="preserve">hô </w:t>
      </w:r>
      <w:r>
        <w:t xml:space="preserve">với </w:t>
      </w:r>
      <w:r>
        <w:rPr>
          <w:i/>
        </w:rPr>
        <w:t xml:space="preserve">nhau </w:t>
      </w:r>
      <w:r>
        <w:t xml:space="preserve">thân </w:t>
      </w:r>
      <w:r>
        <w:t xml:space="preserve">mật </w:t>
      </w:r>
      <w:r>
        <w:t xml:space="preserve">như </w:t>
      </w:r>
      <w:r>
        <w:rPr>
          <w:i/>
        </w:rPr>
        <w:t xml:space="preserve">anh </w:t>
      </w:r>
      <w:r>
        <w:t xml:space="preserve">em. </w:t>
      </w:r>
      <w:r>
        <w:br/>
      </w:r>
      <w:r>
        <w:rPr>
          <w:b/>
        </w:rPr>
        <w:t xml:space="preserve">xưng </w:t>
      </w:r>
      <w:r>
        <w:rPr>
          <w:b/>
        </w:rPr>
        <w:t xml:space="preserve">hùng </w:t>
      </w:r>
      <w:r>
        <w:rPr>
          <w:b/>
        </w:rPr>
        <w:t xml:space="preserve">xưng </w:t>
      </w:r>
      <w:r>
        <w:rPr>
          <w:b/>
        </w:rPr>
        <w:t xml:space="preserve">bá </w:t>
      </w:r>
      <w:r>
        <w:rPr>
          <w:i/>
        </w:rPr>
        <w:t xml:space="preserve">động từ </w:t>
      </w:r>
      <w:r>
        <w:t xml:space="preserve">Tự </w:t>
      </w:r>
      <w:r>
        <w:t xml:space="preserve">coi </w:t>
      </w:r>
      <w:r>
        <w:t xml:space="preserve">mình </w:t>
      </w:r>
      <w:r>
        <w:t xml:space="preserve">có </w:t>
      </w:r>
      <w:r>
        <w:t xml:space="preserve">quyền </w:t>
      </w:r>
      <w:r>
        <w:t xml:space="preserve">chỉ </w:t>
      </w:r>
      <w:r>
        <w:t xml:space="preserve">phối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vùng, </w:t>
      </w:r>
      <w:r>
        <w:t xml:space="preserve">một </w:t>
      </w:r>
      <w:r>
        <w:t xml:space="preserve">khoảnh, </w:t>
      </w:r>
      <w:r>
        <w:t xml:space="preserve">không </w:t>
      </w:r>
      <w:r>
        <w:t xml:space="preserve">phục </w:t>
      </w:r>
      <w:r>
        <w:t xml:space="preserve">tùng </w:t>
      </w:r>
      <w:r>
        <w:t xml:space="preserve">một </w:t>
      </w:r>
      <w:r>
        <w:t xml:space="preserve">quyền </w:t>
      </w:r>
      <w:r>
        <w:t xml:space="preserve">lực </w:t>
      </w:r>
      <w:r>
        <w:t xml:space="preserve">nào </w:t>
      </w:r>
      <w:r>
        <w:t xml:space="preserve">cả. </w:t>
      </w:r>
      <w:r>
        <w:br/>
      </w:r>
      <w:r>
        <w:rPr>
          <w:b/>
        </w:rPr>
        <w:t xml:space="preserve">xưng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(Con </w:t>
      </w:r>
      <w:r>
        <w:t xml:space="preserve">chiên) </w:t>
      </w:r>
      <w:r>
        <w:t xml:space="preserve">tự </w:t>
      </w:r>
      <w:r>
        <w:t xml:space="preserve">kể </w:t>
      </w:r>
      <w:r>
        <w:t xml:space="preserve">tội </w:t>
      </w:r>
      <w:r>
        <w:t xml:space="preserve">lỗi </w:t>
      </w:r>
      <w:r>
        <w:t xml:space="preserve">của </w:t>
      </w:r>
      <w:r>
        <w:t xml:space="preserve">mình </w:t>
      </w:r>
      <w:r>
        <w:t xml:space="preserve">trước </w:t>
      </w:r>
      <w:r>
        <w:t xml:space="preserve">linh </w:t>
      </w:r>
      <w:r>
        <w:t xml:space="preserve">mục. </w:t>
      </w:r>
      <w:r>
        <w:br/>
      </w:r>
      <w:r>
        <w:rPr>
          <w:b/>
        </w:rPr>
        <w:t xml:space="preserve">xưng </w:t>
      </w:r>
      <w:r>
        <w:rPr>
          <w:b/>
        </w:rPr>
        <w:t xml:space="preserve">tụng </w:t>
      </w:r>
      <w:r>
        <w:rPr>
          <w:i/>
        </w:rPr>
        <w:t xml:space="preserve">động từ </w:t>
      </w:r>
      <w:r>
        <w:t xml:space="preserve">(cũ). </w:t>
      </w:r>
      <w:r>
        <w:t xml:space="preserve">Ca </w:t>
      </w:r>
      <w:r>
        <w:t xml:space="preserve">ngợi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Được </w:t>
      </w:r>
      <w:r>
        <w:t xml:space="preserve">người </w:t>
      </w:r>
      <w:r>
        <w:rPr>
          <w:i/>
        </w:rPr>
        <w:t xml:space="preserve">đời </w:t>
      </w:r>
      <w:r>
        <w:t xml:space="preserve">xưng </w:t>
      </w:r>
      <w:r>
        <w:t xml:space="preserve">tụng. </w:t>
      </w:r>
      <w:r>
        <w:br/>
      </w:r>
      <w:r>
        <w:rPr>
          <w:b/>
        </w:rPr>
        <w:t xml:space="preserve">xưng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Khai </w:t>
      </w:r>
      <w:r>
        <w:t xml:space="preserve">ra </w:t>
      </w:r>
      <w:r>
        <w:t xml:space="preserve">kẻ </w:t>
      </w:r>
      <w:r>
        <w:t xml:space="preserve">đồng </w:t>
      </w:r>
      <w:r>
        <w:t xml:space="preserve">loã. </w:t>
      </w:r>
      <w:r>
        <w:br/>
      </w:r>
      <w:r>
        <w:rPr>
          <w:b/>
        </w:rPr>
        <w:t xml:space="preserve">xưng </w:t>
      </w:r>
      <w:r>
        <w:rPr>
          <w:b/>
        </w:rPr>
        <w:t xml:space="preserve">xưng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Nói </w:t>
      </w:r>
      <w:r>
        <w:t xml:space="preserve">quả </w:t>
      </w:r>
      <w:r>
        <w:t xml:space="preserve">quyết </w:t>
      </w:r>
      <w:r>
        <w:t xml:space="preserve">một </w:t>
      </w:r>
      <w:r>
        <w:t xml:space="preserve">cách </w:t>
      </w:r>
      <w:r>
        <w:t xml:space="preserve">trơ </w:t>
      </w:r>
      <w:r>
        <w:t xml:space="preserve">tráo </w:t>
      </w:r>
      <w:r>
        <w:t xml:space="preserve">điều </w:t>
      </w:r>
      <w:r>
        <w:t xml:space="preserve">không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thật. </w:t>
      </w:r>
      <w:r>
        <w:t xml:space="preserve">Xưng </w:t>
      </w:r>
      <w:r>
        <w:t xml:space="preserve">xưng </w:t>
      </w:r>
      <w:r>
        <w:t xml:space="preserve">cãi </w:t>
      </w:r>
      <w:r>
        <w:t xml:space="preserve">lấy </w:t>
      </w:r>
      <w:r>
        <w:rPr>
          <w:i/>
        </w:rPr>
        <w:t xml:space="preserve">được. </w:t>
      </w:r>
      <w:r>
        <w:t xml:space="preserve">Không </w:t>
      </w:r>
      <w:r>
        <w:rPr>
          <w:i/>
        </w:rPr>
        <w:t xml:space="preserve">hề </w:t>
      </w:r>
      <w:r>
        <w:t xml:space="preserve">gặp </w:t>
      </w:r>
      <w:r>
        <w:rPr>
          <w:i/>
        </w:rPr>
        <w:t xml:space="preserve">mà </w:t>
      </w:r>
      <w:r>
        <w:rPr>
          <w:i/>
        </w:rPr>
        <w:t xml:space="preserve">cứ </w:t>
      </w:r>
      <w:r>
        <w:rPr>
          <w:i/>
        </w:rPr>
        <w:t xml:space="preserve">xưng </w:t>
      </w:r>
      <w:r>
        <w:rPr>
          <w:i/>
        </w:rPr>
        <w:t xml:space="preserve">xưng </w:t>
      </w:r>
      <w:r>
        <w:t xml:space="preserve">là </w:t>
      </w:r>
      <w:r>
        <w:t xml:space="preserve">mình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xừng </w:t>
      </w:r>
      <w:r>
        <w:rPr>
          <w:i/>
        </w:rPr>
        <w:t xml:space="preserve">động từ </w:t>
      </w:r>
      <w:r>
        <w:t xml:space="preserve">(Lông, </w:t>
      </w:r>
      <w:r>
        <w:t xml:space="preserve">tóc, </w:t>
      </w:r>
      <w:r>
        <w:t xml:space="preserve">vây) </w:t>
      </w:r>
      <w:r>
        <w:t xml:space="preserve">cứng </w:t>
      </w:r>
      <w:r>
        <w:t xml:space="preserve">lên </w:t>
      </w:r>
      <w:r>
        <w:t xml:space="preserve">và </w:t>
      </w:r>
      <w:r>
        <w:t xml:space="preserve">dựng </w:t>
      </w:r>
      <w:r>
        <w:t xml:space="preserve">ngược </w:t>
      </w:r>
      <w:r>
        <w:t xml:space="preserve">lên, </w:t>
      </w:r>
      <w:r>
        <w:t xml:space="preserve">thường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sẵn </w:t>
      </w:r>
      <w:r>
        <w:t xml:space="preserve">sàng </w:t>
      </w:r>
      <w:r>
        <w:t xml:space="preserve">đánh </w:t>
      </w:r>
      <w:r>
        <w:t xml:space="preserve">trả </w:t>
      </w:r>
      <w:r>
        <w:t xml:space="preserve">sự </w:t>
      </w:r>
      <w:r>
        <w:t xml:space="preserve">tiến </w:t>
      </w:r>
      <w:r>
        <w:t xml:space="preserve">công </w:t>
      </w:r>
      <w:r>
        <w:t xml:space="preserve">đang </w:t>
      </w:r>
      <w:r>
        <w:t xml:space="preserve">đe </w:t>
      </w:r>
      <w:r>
        <w:t xml:space="preserve">doạ. </w:t>
      </w:r>
      <w:r>
        <w:t xml:space="preserve">Con </w:t>
      </w:r>
      <w:r>
        <w:t xml:space="preserve">gà </w:t>
      </w:r>
      <w:r>
        <w:t xml:space="preserve">chọi </w:t>
      </w:r>
      <w:r>
        <w:t xml:space="preserve">xừng </w:t>
      </w:r>
      <w:r>
        <w:rPr>
          <w:i/>
        </w:rPr>
        <w:t xml:space="preserve">lông. </w:t>
      </w:r>
      <w:r>
        <w:t xml:space="preserve">Cá </w:t>
      </w:r>
      <w:r>
        <w:t xml:space="preserve">xừng </w:t>
      </w:r>
      <w:r>
        <w:rPr>
          <w:i/>
        </w:rPr>
        <w:t xml:space="preserve">uây. </w:t>
      </w:r>
      <w:r>
        <w:br/>
      </w:r>
      <w:r>
        <w:rPr>
          <w:b/>
        </w:rPr>
        <w:t xml:space="preserve">xửng,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hấp </w:t>
      </w:r>
      <w:r>
        <w:t xml:space="preserve">bánh,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hình </w:t>
      </w:r>
      <w:r>
        <w:t xml:space="preserve">tròn,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ở </w:t>
      </w:r>
      <w:r>
        <w:t xml:space="preserve">mặt </w:t>
      </w:r>
      <w:r>
        <w:t xml:space="preserve">đáy. </w:t>
      </w:r>
      <w:r>
        <w:t xml:space="preserve">xứng; </w:t>
      </w:r>
      <w:r>
        <w:t xml:space="preserve">động từ </w:t>
      </w:r>
      <w:r>
        <w:t xml:space="preserve">(ít dùng). </w:t>
      </w:r>
      <w:r>
        <w:t xml:space="preserve">(Lông, </w:t>
      </w:r>
      <w:r>
        <w:t xml:space="preserve">tóc) </w:t>
      </w:r>
      <w:r>
        <w:t xml:space="preserve">dựng </w:t>
      </w:r>
      <w:r>
        <w:t xml:space="preserve">ngược </w:t>
      </w:r>
      <w:r>
        <w:t xml:space="preserve">lên. </w:t>
      </w:r>
      <w:r>
        <w:t xml:space="preserve">Tóc </w:t>
      </w:r>
      <w:r>
        <w:rPr>
          <w:i/>
        </w:rPr>
        <w:t xml:space="preserve">xửng </w:t>
      </w:r>
      <w:r>
        <w:t xml:space="preserve">lên. </w:t>
      </w:r>
      <w:r>
        <w:br/>
      </w:r>
      <w:r>
        <w:rPr>
          <w:b/>
        </w:rPr>
        <w:t xml:space="preserve">xưng </w:t>
      </w:r>
      <w:r>
        <w:rPr>
          <w:b/>
        </w:rPr>
        <w:t xml:space="preserve">cõ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sửng </w:t>
      </w:r>
      <w:r>
        <w:t xml:space="preserve">cô. </w:t>
      </w:r>
      <w:r>
        <w:br/>
      </w:r>
      <w:r>
        <w:rPr>
          <w:b/>
        </w:rPr>
        <w:t xml:space="preserve">xứng </w:t>
      </w:r>
      <w:r>
        <w:rPr>
          <w:b/>
        </w:rPr>
        <w:t xml:space="preserve">vửng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Choáng </w:t>
      </w:r>
      <w:r>
        <w:t xml:space="preserve">váng </w:t>
      </w:r>
      <w:r>
        <w:t xml:space="preserve">vì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bất </w:t>
      </w:r>
      <w:r>
        <w:t xml:space="preserve">ngờ. </w:t>
      </w:r>
      <w:r>
        <w:rPr>
          <w:i/>
        </w:rPr>
        <w:t xml:space="preserve">Bj </w:t>
      </w:r>
      <w:r>
        <w:rPr>
          <w:i/>
        </w:rPr>
        <w:t xml:space="preserve">một </w:t>
      </w:r>
      <w:r>
        <w:rPr>
          <w:i/>
        </w:rPr>
        <w:t xml:space="preserve">bạt </w:t>
      </w:r>
      <w:r>
        <w:rPr>
          <w:i/>
        </w:rPr>
        <w:t xml:space="preserve">tai </w:t>
      </w:r>
      <w:r>
        <w:t xml:space="preserve">Xxưng </w:t>
      </w:r>
      <w:r>
        <w:t xml:space="preserve">uứng. </w:t>
      </w:r>
      <w:r>
        <w:br/>
      </w:r>
      <w:r>
        <w:rPr>
          <w:b/>
        </w:rPr>
        <w:t xml:space="preserve">xứng </w:t>
      </w:r>
      <w:r>
        <w:rPr>
          <w:i/>
        </w:rPr>
        <w:t xml:space="preserve">tính từ </w:t>
      </w:r>
      <w:r>
        <w:t xml:space="preserve">Hợp </w:t>
      </w:r>
      <w:r>
        <w:t xml:space="preserve">với </w:t>
      </w:r>
      <w:r>
        <w:t xml:space="preserve">đòi </w:t>
      </w:r>
      <w:r>
        <w:t xml:space="preserve">hỏi </w:t>
      </w:r>
      <w:r>
        <w:t xml:space="preserve">khách </w:t>
      </w:r>
      <w:r>
        <w:t xml:space="preserve">quan </w:t>
      </w:r>
      <w:r>
        <w:t xml:space="preserve">của </w:t>
      </w:r>
      <w:r>
        <w:t xml:space="preserve">người </w:t>
      </w:r>
      <w:r>
        <w:t xml:space="preserve">hoặc </w:t>
      </w:r>
      <w:r>
        <w:t xml:space="preserve">cái </w:t>
      </w:r>
      <w:r>
        <w:t xml:space="preserve">nào </w:t>
      </w:r>
      <w:r>
        <w:t xml:space="preserve">đó. </w:t>
      </w:r>
      <w:r>
        <w:rPr>
          <w:i/>
        </w:rPr>
        <w:t xml:space="preserve">Hai </w:t>
      </w:r>
      <w:r>
        <w:t xml:space="preserve">người </w:t>
      </w:r>
      <w:r>
        <w:t xml:space="preserve">xứng </w:t>
      </w:r>
      <w:r>
        <w:rPr>
          <w:i/>
        </w:rPr>
        <w:t xml:space="preserve">đôi </w:t>
      </w:r>
      <w:r>
        <w:rPr>
          <w:i/>
        </w:rPr>
        <w:t xml:space="preserve">vừa </w:t>
      </w:r>
      <w:r>
        <w:rPr>
          <w:i/>
        </w:rPr>
        <w:t xml:space="preserve">lứa. </w:t>
      </w:r>
      <w:r>
        <w:t xml:space="preserve">Một </w:t>
      </w:r>
      <w:r>
        <w:t xml:space="preserve">người </w:t>
      </w:r>
      <w:r>
        <w:t xml:space="preserve">chỉ </w:t>
      </w:r>
      <w:r>
        <w:rPr>
          <w:i/>
        </w:rPr>
        <w:t xml:space="preserve">xứng </w:t>
      </w:r>
      <w:r>
        <w:t xml:space="preserve">tuổi </w:t>
      </w:r>
      <w:r>
        <w:t xml:space="preserve">con </w:t>
      </w:r>
      <w:r>
        <w:t xml:space="preserve">cụ </w:t>
      </w:r>
      <w:r>
        <w:t xml:space="preserve">ấy. </w:t>
      </w:r>
      <w:r>
        <w:t xml:space="preserve">Vươn </w:t>
      </w:r>
      <w:r>
        <w:rPr>
          <w:i/>
        </w:rPr>
        <w:t xml:space="preserve">lên </w:t>
      </w:r>
      <w:r>
        <w:t xml:space="preserve">xứng </w:t>
      </w:r>
      <w:r>
        <w:rPr>
          <w:i/>
        </w:rPr>
        <w:t xml:space="preserve">với </w:t>
      </w:r>
      <w:r>
        <w:rPr>
          <w:i/>
        </w:rPr>
        <w:t xml:space="preserve">thời </w:t>
      </w:r>
      <w:r>
        <w:t xml:space="preserve">đại. </w:t>
      </w:r>
      <w:r>
        <w:br/>
      </w:r>
      <w:r>
        <w:rPr>
          <w:b/>
        </w:rPr>
        <w:t xml:space="preserve">xứng </w:t>
      </w:r>
      <w:r>
        <w:rPr>
          <w:b/>
        </w:rPr>
        <w:t xml:space="preserve">đáng </w:t>
      </w:r>
      <w:r>
        <w:rPr>
          <w:i/>
        </w:rPr>
        <w:t xml:space="preserve">tính từ </w:t>
      </w:r>
      <w:r>
        <w:t xml:space="preserve">Có </w:t>
      </w:r>
      <w:r>
        <w:t xml:space="preserve">đủ </w:t>
      </w:r>
      <w:r>
        <w:t xml:space="preserve">phẩm </w:t>
      </w:r>
      <w:r>
        <w:t xml:space="preserve">chất, </w:t>
      </w:r>
      <w:r>
        <w:t xml:space="preserve">tư </w:t>
      </w:r>
      <w:r>
        <w:t xml:space="preserve">cách </w:t>
      </w:r>
      <w:r>
        <w:t xml:space="preserve">như </w:t>
      </w:r>
      <w:r>
        <w:t xml:space="preserve">một </w:t>
      </w:r>
      <w:r>
        <w:t xml:space="preserve">danh </w:t>
      </w:r>
      <w:r>
        <w:t xml:space="preserve">hiệu, </w:t>
      </w:r>
      <w:r>
        <w:t xml:space="preserve">vinh </w:t>
      </w:r>
      <w:r>
        <w:t xml:space="preserve">dự, </w:t>
      </w:r>
      <w:r>
        <w:t xml:space="preserve">quyền </w:t>
      </w:r>
      <w:r>
        <w:t xml:space="preserve">lợi </w:t>
      </w:r>
      <w:r>
        <w:t xml:space="preserve">nào </w:t>
      </w:r>
      <w:r>
        <w:t xml:space="preserve">đó </w:t>
      </w:r>
      <w:r>
        <w:t xml:space="preserve">đòi </w:t>
      </w:r>
      <w:r>
        <w:t xml:space="preserve">hỏi. </w:t>
      </w:r>
      <w:r>
        <w:rPr>
          <w:i/>
        </w:rPr>
        <w:t xml:space="preserve">Xng </w:t>
      </w:r>
      <w:r>
        <w:rPr>
          <w:i/>
        </w:rPr>
        <w:t xml:space="preserve">đáng </w:t>
      </w:r>
      <w:r>
        <w:rPr>
          <w:i/>
        </w:rPr>
        <w:t xml:space="preserve">được </w:t>
      </w:r>
      <w:r>
        <w:rPr>
          <w:i/>
        </w:rPr>
        <w:t xml:space="preserve">khen </w:t>
      </w:r>
      <w:r>
        <w:t xml:space="preserve">thưởng. </w:t>
      </w:r>
      <w:r>
        <w:t xml:space="preserve">Sống </w:t>
      </w:r>
      <w:r>
        <w:rPr>
          <w:i/>
        </w:rPr>
        <w:t xml:space="preserve">cao </w:t>
      </w:r>
      <w:r>
        <w:rPr>
          <w:i/>
        </w:rPr>
        <w:t xml:space="preserve">đẹp, </w:t>
      </w:r>
      <w:r>
        <w:t xml:space="preserve">chết </w:t>
      </w:r>
      <w:r>
        <w:rPr>
          <w:i/>
        </w:rPr>
        <w:t xml:space="preserve">xứng </w:t>
      </w:r>
      <w:r>
        <w:rPr>
          <w:i/>
        </w:rPr>
        <w:t xml:space="preserve">đáng </w:t>
      </w:r>
      <w:r>
        <w:t xml:space="preserve">(xứng </w:t>
      </w:r>
      <w:r>
        <w:t xml:space="preserve">đáng </w:t>
      </w:r>
      <w:r>
        <w:t xml:space="preserve">là </w:t>
      </w:r>
      <w:r>
        <w:t xml:space="preserve">một </w:t>
      </w:r>
      <w:r>
        <w:t xml:space="preserve">con </w:t>
      </w:r>
      <w:r>
        <w:t xml:space="preserve">người). </w:t>
      </w:r>
      <w:r>
        <w:t xml:space="preserve">Một </w:t>
      </w:r>
      <w:r>
        <w:t xml:space="preserve">phần </w:t>
      </w:r>
      <w:r>
        <w:t xml:space="preserve">thưởng </w:t>
      </w:r>
      <w:r>
        <w:t xml:space="preserve">xứng </w:t>
      </w:r>
      <w:r>
        <w:t xml:space="preserve">đáng </w:t>
      </w:r>
      <w:r>
        <w:t xml:space="preserve">(tương </w:t>
      </w:r>
      <w:r>
        <w:t xml:space="preserve">xứng </w:t>
      </w:r>
      <w:r>
        <w:t xml:space="preserve">với </w:t>
      </w:r>
      <w:r>
        <w:t xml:space="preserve">thành </w:t>
      </w:r>
      <w:r>
        <w:t xml:space="preserve">tích, </w:t>
      </w:r>
      <w:r>
        <w:t xml:space="preserve">công </w:t>
      </w:r>
      <w:r>
        <w:t xml:space="preserve">lao). </w:t>
      </w:r>
      <w:r>
        <w:br/>
      </w:r>
      <w:r>
        <w:rPr>
          <w:b/>
        </w:rPr>
        <w:t xml:space="preserve">xước,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Tước. </w:t>
      </w:r>
      <w:r>
        <w:rPr>
          <w:i/>
        </w:rPr>
        <w:t xml:space="preserve">Xước </w:t>
      </w:r>
      <w:r>
        <w:rPr>
          <w:i/>
        </w:rPr>
        <w:t xml:space="preserve">uỏ </w:t>
      </w:r>
      <w:r>
        <w:rPr>
          <w:i/>
        </w:rPr>
        <w:t xml:space="preserve">mía. </w:t>
      </w:r>
      <w:r>
        <w:br/>
      </w:r>
      <w:r>
        <w:rPr>
          <w:b/>
        </w:rPr>
        <w:t xml:space="preserve">xước,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Lật </w:t>
      </w:r>
      <w:r>
        <w:t xml:space="preserve">hai </w:t>
      </w:r>
      <w:r>
        <w:t xml:space="preserve">đầu </w:t>
      </w:r>
      <w:r>
        <w:t xml:space="preserve">mối </w:t>
      </w:r>
      <w:r>
        <w:t xml:space="preserve">khăn </w:t>
      </w:r>
      <w:r>
        <w:t xml:space="preserve">cho </w:t>
      </w:r>
      <w:r>
        <w:t xml:space="preserve">vềnh </w:t>
      </w:r>
      <w:r>
        <w:t xml:space="preserve">ngược </w:t>
      </w:r>
      <w:r>
        <w:t xml:space="preserve">lên </w:t>
      </w:r>
      <w:r>
        <w:t xml:space="preserve">(một </w:t>
      </w:r>
      <w:r>
        <w:t xml:space="preserve">lối </w:t>
      </w:r>
      <w:r>
        <w:t xml:space="preserve">quấn </w:t>
      </w:r>
      <w:r>
        <w:t xml:space="preserve">khăn </w:t>
      </w:r>
      <w:r>
        <w:t xml:space="preserve">trên </w:t>
      </w:r>
      <w:r>
        <w:t xml:space="preserve">đầu). </w:t>
      </w:r>
      <w:r>
        <w:rPr>
          <w:i/>
        </w:rPr>
        <w:t xml:space="preserve">Xước </w:t>
      </w:r>
      <w:r>
        <w:rPr>
          <w:i/>
        </w:rPr>
        <w:t xml:space="preserve">khăn </w:t>
      </w:r>
      <w:r>
        <w:rPr>
          <w:i/>
        </w:rPr>
        <w:t xml:space="preserve">đầu </w:t>
      </w:r>
      <w:r>
        <w:rPr>
          <w:i/>
        </w:rPr>
        <w:t xml:space="preserve">rìu. </w:t>
      </w:r>
      <w:r>
        <w:t xml:space="preserve">Cái </w:t>
      </w:r>
      <w:r>
        <w:rPr>
          <w:i/>
        </w:rPr>
        <w:t xml:space="preserve">khăn </w:t>
      </w:r>
      <w:r>
        <w:rPr>
          <w:i/>
        </w:rPr>
        <w:t xml:space="preserve">buộc </w:t>
      </w:r>
      <w:r>
        <w:rPr>
          <w:i/>
        </w:rPr>
        <w:t xml:space="preserve">Xước </w:t>
      </w:r>
      <w:r>
        <w:rPr>
          <w:i/>
        </w:rPr>
        <w:t xml:space="preserve">trên </w:t>
      </w:r>
      <w:r>
        <w:rPr>
          <w:i/>
        </w:rPr>
        <w:t xml:space="preserve">đều. </w:t>
      </w:r>
      <w:r>
        <w:br/>
      </w:r>
      <w:r>
        <w:rPr>
          <w:b/>
        </w:rPr>
        <w:t xml:space="preserve">xước; </w:t>
      </w:r>
      <w:r>
        <w:rPr>
          <w:i/>
        </w:rPr>
        <w:t xml:space="preserve">tính từ </w:t>
      </w:r>
      <w:r>
        <w:t xml:space="preserve">Có </w:t>
      </w:r>
      <w:r>
        <w:t xml:space="preserve">vệt </w:t>
      </w:r>
      <w:r>
        <w:t xml:space="preserve">nhỏ </w:t>
      </w:r>
      <w:r>
        <w:t xml:space="preserve">trên </w:t>
      </w:r>
      <w:r>
        <w:t xml:space="preserve">bề </w:t>
      </w:r>
      <w:r>
        <w:t xml:space="preserve">mặt, </w:t>
      </w:r>
      <w:r>
        <w:t xml:space="preserve">do </w:t>
      </w:r>
      <w:r>
        <w:t xml:space="preserve">bị </w:t>
      </w:r>
      <w:r>
        <w:t xml:space="preserve">vật </w:t>
      </w:r>
      <w:r>
        <w:t xml:space="preserve">nhỏ, </w:t>
      </w:r>
      <w:r>
        <w:t xml:space="preserve">sắc </w:t>
      </w:r>
      <w:r>
        <w:t xml:space="preserve">quệt </w:t>
      </w:r>
      <w:r>
        <w:t xml:space="preserve">vào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da). </w:t>
      </w:r>
      <w:r>
        <w:t xml:space="preserve">Gai </w:t>
      </w:r>
      <w:r>
        <w:rPr>
          <w:i/>
        </w:rPr>
        <w:t xml:space="preserve">cào </w:t>
      </w:r>
      <w:r>
        <w:rPr>
          <w:i/>
        </w:rPr>
        <w:t xml:space="preserve">xước </w:t>
      </w:r>
      <w:r>
        <w:rPr>
          <w:i/>
        </w:rPr>
        <w:t xml:space="preserve">da. </w:t>
      </w:r>
      <w:r>
        <w:rPr>
          <w:i/>
        </w:rPr>
        <w:t xml:space="preserve">Cốc </w:t>
      </w:r>
      <w:r>
        <w:t xml:space="preserve">thuỷ </w:t>
      </w:r>
      <w:r>
        <w:t xml:space="preserve">tỉnh </w:t>
      </w:r>
      <w:r>
        <w:rPr>
          <w:i/>
        </w:rPr>
        <w:t xml:space="preserve">bị </w:t>
      </w:r>
      <w:r>
        <w:rPr>
          <w:i/>
        </w:rPr>
        <w:t xml:space="preserve">xước </w:t>
      </w:r>
      <w:r>
        <w:rPr>
          <w:i/>
        </w:rPr>
        <w:t xml:space="preserve">nhiều </w:t>
      </w:r>
      <w:r>
        <w:t xml:space="preserve">chỗ. </w:t>
      </w:r>
      <w:r>
        <w:br/>
      </w:r>
      <w:r>
        <w:rPr>
          <w:b/>
        </w:rPr>
        <w:t xml:space="preserve">xước </w:t>
      </w:r>
      <w:r>
        <w:rPr>
          <w:b/>
        </w:rPr>
        <w:t xml:space="preserve">măng </w:t>
      </w:r>
      <w:r>
        <w:rPr>
          <w:b/>
        </w:rPr>
        <w:t xml:space="preserve">rô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bị </w:t>
      </w:r>
      <w:r>
        <w:t xml:space="preserve">xước </w:t>
      </w:r>
      <w:r>
        <w:t xml:space="preserve">mẩu </w:t>
      </w:r>
      <w:r>
        <w:t xml:space="preserve">da </w:t>
      </w:r>
      <w:r>
        <w:t xml:space="preserve">hình </w:t>
      </w:r>
      <w:r>
        <w:t xml:space="preserve">sợi </w:t>
      </w:r>
      <w:r>
        <w:t xml:space="preserve">xung </w:t>
      </w:r>
      <w:r>
        <w:t xml:space="preserve">quanh </w:t>
      </w:r>
      <w:r>
        <w:t xml:space="preserve">móng </w:t>
      </w:r>
      <w:r>
        <w:t xml:space="preserve">tay, </w:t>
      </w:r>
      <w:r>
        <w:t xml:space="preserve">gây </w:t>
      </w:r>
      <w:r>
        <w:t xml:space="preserve">đau. </w:t>
      </w:r>
      <w:r>
        <w:br/>
      </w:r>
      <w:r>
        <w:rPr>
          <w:b/>
        </w:rPr>
        <w:t xml:space="preserve">xược </w:t>
      </w:r>
      <w:r>
        <w:rPr>
          <w:i/>
        </w:rPr>
        <w:t xml:space="preserve">tính từ </w:t>
      </w:r>
      <w:r>
        <w:t xml:space="preserve">Thiếu </w:t>
      </w:r>
      <w:r>
        <w:t xml:space="preserve">lễ </w:t>
      </w:r>
      <w:r>
        <w:t xml:space="preserve">phép, </w:t>
      </w:r>
      <w:r>
        <w:t xml:space="preserve">tỏ </w:t>
      </w:r>
      <w:r>
        <w:t xml:space="preserve">ra </w:t>
      </w:r>
      <w:r>
        <w:t xml:space="preserve">coi </w:t>
      </w:r>
      <w:r>
        <w:t xml:space="preserve">thường </w:t>
      </w:r>
      <w:r>
        <w:t xml:space="preserve">và </w:t>
      </w:r>
      <w:r>
        <w:t xml:space="preserve">xúc </w:t>
      </w:r>
      <w:r>
        <w:t xml:space="preserve">phạm </w:t>
      </w:r>
      <w:r>
        <w:t xml:space="preserve">người </w:t>
      </w:r>
      <w:r>
        <w:t xml:space="preserve">trên. </w:t>
      </w:r>
      <w:r>
        <w:rPr>
          <w:i/>
        </w:rPr>
        <w:t xml:space="preserve">Nói </w:t>
      </w:r>
      <w:r>
        <w:rPr>
          <w:i/>
        </w:rPr>
        <w:t xml:space="preserve">xược. </w:t>
      </w:r>
      <w:r>
        <w:t xml:space="preserve">Thơ </w:t>
      </w:r>
      <w:r>
        <w:rPr>
          <w:i/>
        </w:rPr>
        <w:t xml:space="preserve">hay </w:t>
      </w:r>
      <w:r>
        <w:rPr>
          <w:i/>
        </w:rPr>
        <w:t xml:space="preserve">nhưng </w:t>
      </w:r>
      <w:r>
        <w:t xml:space="preserve">có </w:t>
      </w:r>
      <w:r>
        <w:t xml:space="preserve">ý </w:t>
      </w:r>
      <w:r>
        <w:rPr>
          <w:i/>
        </w:rPr>
        <w:t xml:space="preserve">xược.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cứng </w:t>
      </w:r>
      <w:r>
        <w:t xml:space="preserve">và </w:t>
      </w:r>
      <w:r>
        <w:t xml:space="preserve">chắc </w:t>
      </w:r>
      <w:r>
        <w:t xml:space="preserve">làm </w:t>
      </w:r>
      <w:r>
        <w:t xml:space="preserve">nòng </w:t>
      </w:r>
      <w:r>
        <w:t xml:space="preserve">cốt </w:t>
      </w:r>
      <w:r>
        <w:t xml:space="preserve">cho </w:t>
      </w:r>
      <w:r>
        <w:rPr>
          <w:i/>
        </w:rPr>
        <w:t xml:space="preserve">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vật. </w:t>
      </w:r>
      <w: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da </w:t>
      </w:r>
      <w:r>
        <w:t xml:space="preserve">bọc </w:t>
      </w:r>
      <w:r>
        <w:t xml:space="preserve">xương </w:t>
      </w:r>
      <w:r>
        <w:t xml:space="preserve">(rất </w:t>
      </w:r>
      <w:r>
        <w:t xml:space="preserve">gầy). </w:t>
      </w:r>
      <w:r>
        <w:t xml:space="preserve">Con </w:t>
      </w:r>
      <w:r>
        <w:t xml:space="preserve">người </w:t>
      </w:r>
      <w:r>
        <w:rPr>
          <w:i/>
        </w:rPr>
        <w:t xml:space="preserve">bằng </w:t>
      </w:r>
      <w:r>
        <w:rPr>
          <w:i/>
        </w:rPr>
        <w:t xml:space="preserve">xương </w:t>
      </w:r>
      <w:r>
        <w:rPr>
          <w:i/>
        </w:rPr>
        <w:t xml:space="preserve">bằng </w:t>
      </w:r>
      <w:r>
        <w:t xml:space="preserve">thịt </w:t>
      </w:r>
      <w:r>
        <w:t xml:space="preserve">(con </w:t>
      </w:r>
      <w:r>
        <w:t xml:space="preserve">người </w:t>
      </w:r>
      <w:r>
        <w:t xml:space="preserve">thật </w:t>
      </w:r>
      <w:r>
        <w:t xml:space="preserve">trong </w:t>
      </w:r>
      <w:r>
        <w:t xml:space="preserve">thực </w:t>
      </w:r>
      <w:r>
        <w:t xml:space="preserve">tế). </w:t>
      </w:r>
      <w:r>
        <w:rPr>
          <w:b/>
        </w:rPr>
        <w:t xml:space="preserve">2 </w:t>
      </w:r>
      <w:r>
        <w:t xml:space="preserve">Phần </w:t>
      </w:r>
      <w:r>
        <w:t xml:space="preserve">cứng </w:t>
      </w:r>
      <w:r>
        <w:t xml:space="preserve">làm </w:t>
      </w:r>
      <w:r>
        <w:t xml:space="preserve">nòng </w:t>
      </w:r>
      <w:r>
        <w:t xml:space="preserve">cốt, </w:t>
      </w:r>
      <w:r>
        <w:t xml:space="preserve">làm </w:t>
      </w:r>
      <w:r>
        <w:t xml:space="preserve">sườn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vật. </w:t>
      </w:r>
      <w:r>
        <w:rPr>
          <w:i/>
        </w:rPr>
        <w:t xml:space="preserve">Xương </w:t>
      </w:r>
      <w:r>
        <w:rPr>
          <w:i/>
        </w:rPr>
        <w:t xml:space="preserve">lá. </w:t>
      </w:r>
      <w:r>
        <w:rPr>
          <w:i/>
        </w:rPr>
        <w:t xml:space="preserve">Bộ </w:t>
      </w:r>
      <w:r>
        <w:rPr>
          <w:i/>
        </w:rPr>
        <w:t xml:space="preserve">xương </w:t>
      </w:r>
      <w:r>
        <w:rPr>
          <w:i/>
        </w:rPr>
        <w:t xml:space="preserve">quạt. </w:t>
      </w:r>
      <w:r>
        <w:t xml:space="preserve">II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Gây, </w:t>
      </w:r>
      <w:r>
        <w:t xml:space="preserve">tựa </w:t>
      </w:r>
      <w:r>
        <w:t xml:space="preserve">như </w:t>
      </w:r>
      <w:r>
        <w:t xml:space="preserve">nhìn </w:t>
      </w:r>
      <w:r>
        <w:t xml:space="preserve">thấy </w:t>
      </w:r>
      <w:r>
        <w:t xml:space="preserve">xương. </w:t>
      </w:r>
      <w:r>
        <w:t xml:space="preserve">Người </w:t>
      </w:r>
      <w:r>
        <w:rPr>
          <w:i/>
        </w:rPr>
        <w:t xml:space="preserve">cao, </w:t>
      </w:r>
      <w:r>
        <w:rPr>
          <w:i/>
        </w:rPr>
        <w:t xml:space="preserve">mặt </w:t>
      </w:r>
      <w:r>
        <w:rPr>
          <w:i/>
        </w:rPr>
        <w:t xml:space="preserve">xương. </w:t>
      </w:r>
      <w: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xương </w:t>
      </w:r>
      <w:r>
        <w:rPr>
          <w:i/>
        </w:rPr>
        <w:t xml:space="preserve">xương.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bồ </w:t>
      </w:r>
      <w:r>
        <w:rPr>
          <w:i/>
        </w:rPr>
        <w:t xml:space="preserve">danh từ </w:t>
      </w:r>
      <w:r>
        <w:t xml:space="preserve">Cây </w:t>
      </w:r>
      <w:r>
        <w:t xml:space="preserve">họ </w:t>
      </w:r>
      <w:r>
        <w:t xml:space="preserve">ráy, </w:t>
      </w:r>
      <w:r>
        <w:t xml:space="preserve">mọc </w:t>
      </w:r>
      <w:r>
        <w:t xml:space="preserve">ở </w:t>
      </w:r>
      <w:r>
        <w:t xml:space="preserve">nước, </w:t>
      </w:r>
      <w:r>
        <w:t xml:space="preserve">lá </w:t>
      </w:r>
      <w:r>
        <w:t xml:space="preserve">hẹp, </w:t>
      </w:r>
      <w:r>
        <w:t xml:space="preserve">dài, </w:t>
      </w:r>
      <w:r>
        <w:t xml:space="preserve">nhọn, </w:t>
      </w:r>
      <w:r>
        <w:t xml:space="preserve">thân </w:t>
      </w:r>
      <w:r>
        <w:t xml:space="preserve">rễ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chậu </w:t>
      </w:r>
      <w:r>
        <w:rPr>
          <w:i/>
        </w:rPr>
        <w:t xml:space="preserve">danh từ </w:t>
      </w:r>
      <w:r>
        <w:t xml:space="preserve">Phần </w:t>
      </w:r>
      <w:r>
        <w:t xml:space="preserve">xương </w:t>
      </w:r>
      <w:r>
        <w:t xml:space="preserve">của </w:t>
      </w:r>
      <w:r>
        <w:t xml:space="preserve">đai </w:t>
      </w:r>
      <w:r>
        <w:t xml:space="preserve">hông. </w:t>
      </w:r>
      <w:r>
        <w:t xml:space="preserve">xương </w:t>
      </w:r>
      <w:r>
        <w:t xml:space="preserve">cốt </w:t>
      </w:r>
      <w:r>
        <w:t xml:space="preserve">danh từ </w:t>
      </w:r>
      <w:r>
        <w:t xml:space="preserve">Xương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Vzơn </w:t>
      </w:r>
      <w:r>
        <w:rPr>
          <w:i/>
        </w:rPr>
        <w:t xml:space="preserve">vai </w:t>
      </w:r>
      <w:r>
        <w:rPr>
          <w:i/>
        </w:rPr>
        <w:t xml:space="preserve">cho </w:t>
      </w:r>
      <w:r>
        <w:rPr>
          <w:i/>
        </w:rPr>
        <w:t xml:space="preserve">dấn </w:t>
      </w:r>
      <w:r>
        <w:rPr>
          <w:i/>
        </w:rPr>
        <w:t xml:space="preserve">xương </w:t>
      </w:r>
      <w:r>
        <w:t xml:space="preserve">cốt. </w:t>
      </w:r>
      <w:r>
        <w:t xml:space="preserve">Nghiên </w:t>
      </w:r>
      <w:r>
        <w:t xml:space="preserve">cứu </w:t>
      </w:r>
      <w:r>
        <w:rPr>
          <w:i/>
        </w:rPr>
        <w:t xml:space="preserve">xương </w:t>
      </w:r>
      <w:r>
        <w:rPr>
          <w:i/>
        </w:rPr>
        <w:t xml:space="preserve">cốt </w:t>
      </w:r>
      <w:r>
        <w:rPr>
          <w:i/>
        </w:rPr>
        <w:t xml:space="preserve">động </w:t>
      </w:r>
      <w:r>
        <w:rPr>
          <w:i/>
        </w:rPr>
        <w:t xml:space="preserve">uộật.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cùng </w:t>
      </w:r>
      <w:r>
        <w:rPr>
          <w:i/>
        </w:rPr>
        <w:t xml:space="preserve">danh từ </w:t>
      </w:r>
      <w:r>
        <w:t xml:space="preserve">Xương </w:t>
      </w:r>
      <w:r>
        <w:t xml:space="preserve">ở </w:t>
      </w:r>
      <w:r>
        <w:t xml:space="preserve">phần </w:t>
      </w:r>
      <w:r>
        <w:t xml:space="preserve">dưới </w:t>
      </w:r>
      <w:r>
        <w:t xml:space="preserve">của </w:t>
      </w:r>
      <w:r>
        <w:t xml:space="preserve">cột </w:t>
      </w:r>
      <w:r>
        <w:t xml:space="preserve">xương </w:t>
      </w:r>
      <w:r>
        <w:t xml:space="preserve">sống, </w:t>
      </w:r>
      <w:r>
        <w:t xml:space="preserve">trước </w:t>
      </w:r>
      <w:r>
        <w:t xml:space="preserve">xương </w:t>
      </w:r>
      <w:r>
        <w:t xml:space="preserve">cụt.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cụt </w:t>
      </w:r>
      <w:r>
        <w:rPr>
          <w:i/>
        </w:rPr>
        <w:t xml:space="preserve">danh từ </w:t>
      </w:r>
      <w:r>
        <w:t xml:space="preserve">Xương </w:t>
      </w:r>
      <w:r>
        <w:t xml:space="preserve">ở </w:t>
      </w:r>
      <w:r>
        <w:t xml:space="preserve">phần </w:t>
      </w:r>
      <w:r>
        <w:t xml:space="preserve">cuối </w:t>
      </w:r>
      <w:r>
        <w:t xml:space="preserve">cùng </w:t>
      </w:r>
      <w:r>
        <w:t xml:space="preserve">của </w:t>
      </w:r>
      <w:r>
        <w:t xml:space="preserve">cột </w:t>
      </w:r>
      <w:r>
        <w:t xml:space="preserve">xương </w:t>
      </w:r>
      <w:r>
        <w:t xml:space="preserve">sống, </w:t>
      </w:r>
      <w:r>
        <w:t xml:space="preserve">gồm </w:t>
      </w:r>
      <w:r>
        <w:t xml:space="preserve">nhiều </w:t>
      </w:r>
      <w:r>
        <w:t xml:space="preserve">đốt </w:t>
      </w:r>
      <w:r>
        <w:t xml:space="preserve">gắn. </w:t>
      </w:r>
      <w:r>
        <w:t xml:space="preserve">với </w:t>
      </w:r>
      <w:r>
        <w:t xml:space="preserve">nhau. </w:t>
      </w:r>
      <w:r>
        <w:t xml:space="preserve">l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đòn </w:t>
      </w:r>
      <w:r>
        <w:rPr>
          <w:i/>
        </w:rPr>
        <w:t xml:space="preserve">danh từ </w:t>
      </w:r>
      <w:r>
        <w:t xml:space="preserve">Xương </w:t>
      </w:r>
      <w:r>
        <w:t xml:space="preserve">dài </w:t>
      </w:r>
      <w:r>
        <w:t xml:space="preserve">và </w:t>
      </w:r>
      <w:r>
        <w:t xml:space="preserve">mảnh </w:t>
      </w:r>
      <w:r>
        <w:t xml:space="preserve">nối </w:t>
      </w:r>
      <w:r>
        <w:t xml:space="preserve">xương </w:t>
      </w:r>
      <w:r>
        <w:t xml:space="preserve">mỏ </w:t>
      </w:r>
      <w:r>
        <w:t xml:space="preserve">ác </w:t>
      </w:r>
      <w:r>
        <w:t xml:space="preserve">với </w:t>
      </w:r>
      <w:r>
        <w:t xml:space="preserve">xương </w:t>
      </w:r>
      <w:r>
        <w:t xml:space="preserve">bả </w:t>
      </w:r>
      <w:r>
        <w:t xml:space="preserve">vai.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đồng </w:t>
      </w:r>
      <w:r>
        <w:rPr>
          <w:b/>
        </w:rPr>
        <w:t xml:space="preserve">da </w:t>
      </w:r>
      <w:r>
        <w:rPr>
          <w:b/>
        </w:rPr>
        <w:t xml:space="preserve">sắt </w:t>
      </w:r>
      <w:r>
        <w:t xml:space="preserve">Tả </w:t>
      </w:r>
      <w:r>
        <w:t xml:space="preserve">người </w:t>
      </w:r>
      <w:r>
        <w:t xml:space="preserve">có </w:t>
      </w:r>
      <w:r>
        <w:t xml:space="preserve">sức </w:t>
      </w:r>
      <w:r>
        <w:t xml:space="preserve">khoẻ </w:t>
      </w:r>
      <w:r>
        <w:t xml:space="preserve">và </w:t>
      </w:r>
      <w:r>
        <w:t xml:space="preserve">sức </w:t>
      </w:r>
      <w:r>
        <w:t xml:space="preserve">chịu </w:t>
      </w:r>
      <w:r>
        <w:t xml:space="preserve">đựng </w:t>
      </w:r>
      <w:r>
        <w:t xml:space="preserve">khác </w:t>
      </w:r>
      <w:r>
        <w:t xml:space="preserve">hẳn </w:t>
      </w:r>
      <w:r>
        <w:t xml:space="preserve">người </w:t>
      </w:r>
      <w:r>
        <w:t xml:space="preserve">thường, </w:t>
      </w:r>
      <w:r>
        <w:t xml:space="preserve">chịu </w:t>
      </w:r>
      <w:r>
        <w:t xml:space="preserve">đựng </w:t>
      </w:r>
      <w:r>
        <w:t xml:space="preserve">được </w:t>
      </w:r>
      <w:r>
        <w:t xml:space="preserve">những </w:t>
      </w:r>
      <w:r>
        <w:t xml:space="preserve">gian </w:t>
      </w:r>
      <w:r>
        <w:t xml:space="preserve">lao </w:t>
      </w:r>
      <w:r>
        <w:t xml:space="preserve">vất </w:t>
      </w:r>
      <w:r>
        <w:t xml:space="preserve">vả </w:t>
      </w:r>
      <w:r>
        <w:t xml:space="preserve">rất </w:t>
      </w:r>
      <w:r>
        <w:t xml:space="preserve">lớn. </w:t>
      </w:r>
      <w:r>
        <w:rPr>
          <w:i/>
        </w:rPr>
        <w:t xml:space="preserve">Những </w:t>
      </w:r>
      <w:r>
        <w:t xml:space="preserve">chiến </w:t>
      </w:r>
      <w:r>
        <w:rPr>
          <w:i/>
        </w:rPr>
        <w:t xml:space="preserve">sĩ </w:t>
      </w:r>
      <w:r>
        <w:rPr>
          <w:i/>
        </w:rPr>
        <w:t xml:space="preserve">xương </w:t>
      </w:r>
      <w:r>
        <w:rPr>
          <w:i/>
        </w:rPr>
        <w:t xml:space="preserve">đồng </w:t>
      </w:r>
      <w:r>
        <w:rPr>
          <w:i/>
        </w:rPr>
        <w:t xml:space="preserve">da </w:t>
      </w:r>
      <w:r>
        <w:rPr>
          <w:i/>
        </w:rPr>
        <w:t xml:space="preserve">sắt.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