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rộng </w:t>
      </w:r>
      <w:r>
        <w:rPr>
          <w:b/>
        </w:rPr>
        <w:t xml:space="preserve">huếch </w:t>
      </w:r>
      <w:r>
        <w:rPr>
          <w:i/>
        </w:rPr>
        <w:t xml:space="preserve">tính từ </w:t>
      </w:r>
      <w:r>
        <w:t xml:space="preserve">(khẩu ngữ). </w:t>
      </w:r>
      <w:r>
        <w:t xml:space="preserve">Rộng </w:t>
      </w:r>
      <w:r>
        <w:t xml:space="preserve">và </w:t>
      </w:r>
      <w:r>
        <w:t xml:space="preserve">mở </w:t>
      </w:r>
      <w:r>
        <w:t xml:space="preserve">to </w:t>
      </w:r>
      <w:r>
        <w:t xml:space="preserve">ra </w:t>
      </w:r>
      <w:r>
        <w:t xml:space="preserve">quá </w:t>
      </w:r>
      <w:r>
        <w:t xml:space="preserve">cỡ </w:t>
      </w:r>
      <w:r>
        <w:t xml:space="preserve">(hàm </w:t>
      </w:r>
      <w:r>
        <w:t xml:space="preserve">ý </w:t>
      </w:r>
      <w:r>
        <w:t xml:space="preserve">chê). </w:t>
      </w:r>
      <w:r>
        <w:rPr>
          <w:i/>
        </w:rPr>
        <w:t xml:space="preserve">Miệng </w:t>
      </w:r>
      <w:r>
        <w:rPr>
          <w:i/>
        </w:rPr>
        <w:t xml:space="preserve">rộng </w:t>
      </w:r>
      <w:r>
        <w:rPr>
          <w:i/>
        </w:rPr>
        <w:t xml:space="preserve">huếch. </w:t>
      </w:r>
      <w:r>
        <w:rPr>
          <w:i/>
        </w:rPr>
        <w:t xml:space="preserve">!í </w:t>
      </w:r>
      <w:r>
        <w:rPr>
          <w:i/>
        </w:rPr>
        <w:t xml:space="preserve">Láy: </w:t>
      </w:r>
      <w:r>
        <w:t xml:space="preserve">rộng </w:t>
      </w:r>
      <w:r>
        <w:t xml:space="preserve">huếch </w:t>
      </w:r>
      <w:r>
        <w:t xml:space="preserve">rộng </w:t>
      </w:r>
      <w:r>
        <w:t xml:space="preserve">hoác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t xml:space="preserve">rộng </w:t>
      </w:r>
      <w:r>
        <w:t xml:space="preserve">huếch </w:t>
      </w:r>
      <w:r>
        <w:t xml:space="preserve">rộng </w:t>
      </w:r>
      <w:r>
        <w:t xml:space="preserve">hoác </w:t>
      </w:r>
      <w:r>
        <w:t xml:space="preserve">tính từ </w:t>
      </w:r>
      <w:r>
        <w:t xml:space="preserve">x </w:t>
      </w:r>
      <w:r>
        <w:t xml:space="preserve">rộng </w:t>
      </w:r>
      <w:r>
        <w:t xml:space="preserve">huốch </w:t>
      </w:r>
      <w:r>
        <w:t xml:space="preserve">(láy). </w:t>
      </w:r>
      <w:r>
        <w:br/>
      </w:r>
      <w:r>
        <w:rPr>
          <w:b/>
        </w:rPr>
        <w:t xml:space="preserve">rộng </w:t>
      </w:r>
      <w:r>
        <w:rPr>
          <w:b/>
        </w:rPr>
        <w:t xml:space="preserve">lớn </w:t>
      </w:r>
      <w:r>
        <w:rPr>
          <w:i/>
        </w:rPr>
        <w:t xml:space="preserve">tính từ </w:t>
      </w:r>
      <w:r>
        <w:t xml:space="preserve">Có </w:t>
      </w:r>
      <w:r>
        <w:t xml:space="preserve">diện </w:t>
      </w:r>
      <w:r>
        <w:t xml:space="preserve">tích </w:t>
      </w:r>
      <w:r>
        <w:t xml:space="preserve">hoặc </w:t>
      </w:r>
      <w:r>
        <w:t xml:space="preserve">phạm </w:t>
      </w:r>
      <w:r>
        <w:t xml:space="preserve">vi </w:t>
      </w:r>
      <w:r>
        <w:t xml:space="preserve">rất </w:t>
      </w:r>
      <w:r>
        <w:t xml:space="preserve">lớn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Cả </w:t>
      </w:r>
      <w:r>
        <w:t xml:space="preserve">một </w:t>
      </w:r>
      <w:r>
        <w:rPr>
          <w:i/>
        </w:rPr>
        <w:t xml:space="preserve">pùng </w:t>
      </w:r>
      <w:r>
        <w:rPr>
          <w:i/>
        </w:rPr>
        <w:t xml:space="preserve">rộng </w:t>
      </w:r>
      <w:r>
        <w:rPr>
          <w:i/>
        </w:rPr>
        <w:t xml:space="preserve">lớn. </w:t>
      </w:r>
      <w:r>
        <w:rPr>
          <w:i/>
        </w:rPr>
        <w:t xml:space="preserve">Vấn </w:t>
      </w:r>
      <w:r>
        <w:rPr>
          <w:i/>
        </w:rPr>
        <w:t xml:space="preserve">đề </w:t>
      </w:r>
      <w:r>
        <w:rPr>
          <w:i/>
        </w:rPr>
        <w:t xml:space="preserve">rộng </w:t>
      </w:r>
      <w:r>
        <w:rPr>
          <w:i/>
        </w:rPr>
        <w:t xml:space="preserve">lớn. </w:t>
      </w:r>
      <w:r>
        <w:t xml:space="preserve">Tình </w:t>
      </w:r>
      <w:r>
        <w:rPr>
          <w:i/>
        </w:rPr>
        <w:t xml:space="preserve">thương </w:t>
      </w:r>
      <w:r>
        <w:rPr>
          <w:i/>
        </w:rPr>
        <w:t xml:space="preserve">yêu </w:t>
      </w:r>
      <w:r>
        <w:rPr>
          <w:i/>
        </w:rPr>
        <w:t xml:space="preserve">rộng </w:t>
      </w:r>
      <w:r>
        <w:rPr>
          <w:i/>
        </w:rPr>
        <w:t xml:space="preserve">lớn </w:t>
      </w:r>
      <w:r>
        <w:t xml:space="preserve">(bóng (nghĩa bóng)). </w:t>
      </w:r>
      <w:r>
        <w:br/>
      </w:r>
      <w:r>
        <w:rPr>
          <w:b/>
        </w:rPr>
        <w:t xml:space="preserve">rộng </w:t>
      </w:r>
      <w:r>
        <w:rPr>
          <w:b/>
        </w:rPr>
        <w:t xml:space="preserve">lượng </w:t>
      </w:r>
      <w:r>
        <w:rPr>
          <w:i/>
        </w:rPr>
        <w:t xml:space="preserve">tính từ </w:t>
      </w:r>
      <w:r>
        <w:t xml:space="preserve">Có </w:t>
      </w:r>
      <w:r>
        <w:t xml:space="preserve">độ </w:t>
      </w:r>
      <w:r>
        <w:t xml:space="preserve">lượng, </w:t>
      </w:r>
      <w:r>
        <w:t xml:space="preserve">dễ </w:t>
      </w:r>
      <w:r>
        <w:t xml:space="preserve">cảm </w:t>
      </w:r>
      <w:r>
        <w:t xml:space="preserve">thông </w:t>
      </w:r>
      <w:r>
        <w:t xml:space="preserve">với </w:t>
      </w:r>
      <w:r>
        <w:t xml:space="preserve">người </w:t>
      </w:r>
      <w:r>
        <w:t xml:space="preserve">có </w:t>
      </w:r>
      <w:r>
        <w:t xml:space="preserve">sai </w:t>
      </w:r>
      <w:r>
        <w:t xml:space="preserve">sót, </w:t>
      </w:r>
      <w:r>
        <w:t xml:space="preserve">lằm </w:t>
      </w:r>
      <w:r>
        <w:t xml:space="preserve">lỡ </w:t>
      </w:r>
      <w:r>
        <w:t xml:space="preserve">và </w:t>
      </w:r>
      <w:r>
        <w:t xml:space="preserve">dễ </w:t>
      </w:r>
      <w:r>
        <w:t xml:space="preserve">tha </w:t>
      </w:r>
      <w:r>
        <w:t xml:space="preserve">thứ. </w:t>
      </w:r>
      <w:r>
        <w:br/>
      </w:r>
      <w:r>
        <w:rPr>
          <w:b/>
        </w:rPr>
        <w:t xml:space="preserve">rộng </w:t>
      </w:r>
      <w:r>
        <w:rPr>
          <w:b/>
        </w:rPr>
        <w:t xml:space="preserve">mở </w:t>
      </w:r>
      <w:r>
        <w:rPr>
          <w:i/>
        </w:rPr>
        <w:t xml:space="preserve">tính từ </w:t>
      </w:r>
      <w:r>
        <w:t xml:space="preserve">Rộng </w:t>
      </w:r>
      <w:r>
        <w:t xml:space="preserve">rãi </w:t>
      </w:r>
      <w:r>
        <w:t xml:space="preserve">và </w:t>
      </w:r>
      <w:r>
        <w:t xml:space="preserve">cởi </w:t>
      </w:r>
      <w:r>
        <w:t xml:space="preserve">mở. </w:t>
      </w:r>
      <w:r>
        <w:rPr>
          <w:i/>
        </w:rPr>
        <w:t xml:space="preserve">Tấm </w:t>
      </w:r>
      <w:r>
        <w:rPr>
          <w:i/>
        </w:rPr>
        <w:t xml:space="preserve">lòng </w:t>
      </w:r>
      <w:r>
        <w:rPr>
          <w:i/>
        </w:rPr>
        <w:t xml:space="preserve">rộng </w:t>
      </w:r>
      <w:r>
        <w:t xml:space="preserve">mỡ. </w:t>
      </w:r>
      <w:r>
        <w:br/>
      </w:r>
      <w:r>
        <w:rPr>
          <w:b/>
        </w:rPr>
        <w:t xml:space="preserve">rộng </w:t>
      </w:r>
      <w:r>
        <w:rPr>
          <w:b/>
        </w:rPr>
        <w:t xml:space="preserve">rãi </w:t>
      </w:r>
      <w:r>
        <w:rPr>
          <w:i/>
        </w:rPr>
        <w:t xml:space="preserve">tính từ </w:t>
      </w:r>
      <w:r>
        <w:t xml:space="preserve">Rộng, </w:t>
      </w:r>
      <w:r>
        <w:t xml:space="preserve">không </w:t>
      </w:r>
      <w:r>
        <w:t xml:space="preserve">chật, </w:t>
      </w:r>
      <w:r>
        <w:t xml:space="preserve">không </w:t>
      </w:r>
      <w:r>
        <w:t xml:space="preserve">hẹp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Nhà </w:t>
      </w:r>
      <w:r>
        <w:t xml:space="preserve">cửa </w:t>
      </w:r>
      <w:r>
        <w:rPr>
          <w:i/>
        </w:rPr>
        <w:t xml:space="preserve">rộng </w:t>
      </w:r>
      <w:r>
        <w:rPr>
          <w:i/>
        </w:rPr>
        <w:t xml:space="preserve">rãi. </w:t>
      </w:r>
      <w:r>
        <w:rPr>
          <w:i/>
        </w:rPr>
        <w:t xml:space="preserve">Dư </w:t>
      </w:r>
      <w:r>
        <w:rPr>
          <w:i/>
        </w:rPr>
        <w:t xml:space="preserve">luận </w:t>
      </w:r>
      <w:r>
        <w:rPr>
          <w:i/>
        </w:rPr>
        <w:t xml:space="preserve">rộng </w:t>
      </w:r>
      <w:r>
        <w:rPr>
          <w:i/>
        </w:rPr>
        <w:t xml:space="preserve">rãi. </w:t>
      </w:r>
      <w:r>
        <w:t xml:space="preserve">Tính </w:t>
      </w:r>
      <w:r>
        <w:t xml:space="preserve">tình </w:t>
      </w:r>
      <w:r>
        <w:rPr>
          <w:i/>
        </w:rPr>
        <w:t xml:space="preserve">rộng </w:t>
      </w:r>
      <w:r>
        <w:t xml:space="preserve">rãi. </w:t>
      </w:r>
      <w:r>
        <w:br/>
      </w:r>
      <w:r>
        <w:rPr>
          <w:b/>
        </w:rPr>
        <w:t xml:space="preserve">rộng </w:t>
      </w:r>
      <w:r>
        <w:rPr>
          <w:b/>
        </w:rPr>
        <w:t xml:space="preserve">rinh </w:t>
      </w:r>
      <w:r>
        <w:rPr>
          <w:i/>
        </w:rPr>
        <w:t xml:space="preserve">tính từ </w:t>
      </w:r>
      <w:r>
        <w:t xml:space="preserve">(ph.; </w:t>
      </w:r>
      <w:r>
        <w:t xml:space="preserve">kng). </w:t>
      </w:r>
      <w:r>
        <w:t xml:space="preserve">Có </w:t>
      </w:r>
      <w:r>
        <w:t xml:space="preserve">diện </w:t>
      </w:r>
      <w:r>
        <w:t xml:space="preserve">tích </w:t>
      </w:r>
      <w:r>
        <w:t xml:space="preserve">rất </w:t>
      </w:r>
      <w:r>
        <w:t xml:space="preserve">rộng. </w:t>
      </w:r>
      <w:r>
        <w:rPr>
          <w:i/>
        </w:rPr>
        <w:t xml:space="preserve">Căn </w:t>
      </w:r>
      <w:r>
        <w:rPr>
          <w:i/>
        </w:rPr>
        <w:t xml:space="preserve">phòng </w:t>
      </w:r>
      <w:r>
        <w:rPr>
          <w:i/>
        </w:rPr>
        <w:t xml:space="preserve">rộng </w:t>
      </w:r>
      <w:r>
        <w:t xml:space="preserve">rinh. </w:t>
      </w:r>
      <w:r>
        <w:t xml:space="preserve">Vườn </w:t>
      </w:r>
      <w:r>
        <w:t xml:space="preserve">tược </w:t>
      </w:r>
      <w:r>
        <w:t xml:space="preserve">rộng </w:t>
      </w:r>
      <w:r>
        <w:rPr>
          <w:i/>
        </w:rPr>
        <w:t xml:space="preserve">rinh </w:t>
      </w:r>
      <w:r>
        <w:rPr>
          <w:i/>
        </w:rPr>
        <w:t xml:space="preserve">nhìn </w:t>
      </w:r>
      <w:r>
        <w:rPr>
          <w:i/>
        </w:rPr>
        <w:t xml:space="preserve">ngút </w:t>
      </w:r>
      <w:r>
        <w:t xml:space="preserve">mắt. </w:t>
      </w:r>
      <w:r>
        <w:br/>
      </w:r>
      <w:r>
        <w:rPr>
          <w:b/>
        </w:rPr>
        <w:t xml:space="preserve">rôngđen </w:t>
      </w:r>
      <w:r>
        <w:rPr>
          <w:i/>
        </w:rPr>
        <w:t xml:space="preserve">danh từ </w:t>
      </w:r>
      <w:r>
        <w:t xml:space="preserve">(khẩu ngữ). </w:t>
      </w:r>
      <w:r>
        <w:t xml:space="preserve">Vành </w:t>
      </w:r>
      <w:r>
        <w:t xml:space="preserve">đệm. </w:t>
      </w:r>
      <w:r>
        <w:br/>
      </w:r>
      <w:r>
        <w:rPr>
          <w:b/>
        </w:rPr>
        <w:t xml:space="preserve">rôngđô </w:t>
      </w:r>
      <w:r>
        <w:rPr>
          <w:i/>
        </w:rPr>
        <w:t xml:space="preserve">xem </w:t>
      </w:r>
      <w:r>
        <w:t xml:space="preserve">rondo. </w:t>
      </w:r>
      <w:r>
        <w:br/>
      </w:r>
      <w:r>
        <w:rPr>
          <w:b/>
        </w:rPr>
        <w:t xml:space="preserve">rộp </w:t>
      </w:r>
      <w:r>
        <w:rPr>
          <w:i/>
        </w:rPr>
        <w:t xml:space="preserve">động từ </w:t>
      </w:r>
      <w:r>
        <w:t xml:space="preserve">(hay </w:t>
      </w:r>
      <w:r>
        <w:t xml:space="preserve">tính từ). </w:t>
      </w:r>
      <w:r>
        <w:t xml:space="preserve">(Lớp </w:t>
      </w:r>
      <w:r>
        <w:t xml:space="preserve">da </w:t>
      </w:r>
      <w:r>
        <w:t xml:space="preserve">hoặc </w:t>
      </w:r>
      <w:r>
        <w:t xml:space="preserve">lớp </w:t>
      </w:r>
      <w:r>
        <w:t xml:space="preserve">vỏ </w:t>
      </w:r>
      <w:r>
        <w:t xml:space="preserve">mỏng </w:t>
      </w:r>
      <w:r>
        <w:t xml:space="preserve">bên </w:t>
      </w:r>
      <w:r>
        <w:t xml:space="preserve">ngoài) </w:t>
      </w:r>
      <w:r>
        <w:t xml:space="preserve">phỏng </w:t>
      </w:r>
      <w:r>
        <w:t xml:space="preserve">lên, </w:t>
      </w:r>
      <w:r>
        <w:t xml:space="preserve">thường </w:t>
      </w:r>
      <w:r>
        <w:t xml:space="preserve">vì </w:t>
      </w:r>
      <w:r>
        <w:t xml:space="preserve">nóng </w:t>
      </w:r>
      <w:r>
        <w:t xml:space="preserve">quá. </w:t>
      </w:r>
      <w:r>
        <w:t xml:space="preserve">Da </w:t>
      </w:r>
      <w:r>
        <w:rPr>
          <w:i/>
        </w:rPr>
        <w:t xml:space="preserve">bị </w:t>
      </w:r>
      <w:r>
        <w:rPr>
          <w:i/>
        </w:rPr>
        <w:t xml:space="preserve">rộp. </w:t>
      </w:r>
      <w:r>
        <w:rPr>
          <w:i/>
        </w:rPr>
        <w:t xml:space="preserve">Tay </w:t>
      </w:r>
      <w:r>
        <w:rPr>
          <w:i/>
        </w:rPr>
        <w:t xml:space="preserve">bỏng </w:t>
      </w:r>
      <w:r>
        <w:rPr>
          <w:i/>
        </w:rPr>
        <w:t xml:space="preserve">rộp. </w:t>
      </w:r>
      <w:r>
        <w:t xml:space="preserve">Phơi </w:t>
      </w:r>
      <w:r>
        <w:t xml:space="preserve">nắng, </w:t>
      </w:r>
      <w:r>
        <w:rPr>
          <w:i/>
        </w:rPr>
        <w:t xml:space="preserve">mặt </w:t>
      </w:r>
      <w:r>
        <w:rPr>
          <w:i/>
        </w:rPr>
        <w:t xml:space="preserve">bàn </w:t>
      </w:r>
      <w:r>
        <w:t xml:space="preserve">gỗ </w:t>
      </w:r>
      <w:r>
        <w:rPr>
          <w:i/>
        </w:rPr>
        <w:t xml:space="preserve">dán </w:t>
      </w:r>
      <w:r>
        <w:rPr>
          <w:i/>
        </w:rPr>
        <w:t xml:space="preserve">rộp </w:t>
      </w:r>
      <w:r>
        <w:rPr>
          <w:i/>
        </w:rPr>
        <w:t xml:space="preserve">cả </w:t>
      </w:r>
      <w:r>
        <w:rPr>
          <w:i/>
        </w:rPr>
        <w:t xml:space="preserve">lên. </w:t>
      </w:r>
      <w:r>
        <w:br/>
      </w:r>
      <w:r>
        <w:rPr>
          <w:b/>
        </w:rPr>
        <w:t xml:space="preserve">rốt </w:t>
      </w:r>
      <w:r>
        <w:rPr>
          <w:i/>
        </w:rPr>
        <w:t xml:space="preserve">tính từ </w:t>
      </w:r>
      <w:r>
        <w:t xml:space="preserve">(kng.;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Ở </w:t>
      </w:r>
      <w:r>
        <w:t xml:space="preserve">vị </w:t>
      </w:r>
      <w:r>
        <w:t xml:space="preserve">trí </w:t>
      </w:r>
      <w:r>
        <w:t xml:space="preserve">cuối </w:t>
      </w:r>
      <w:r>
        <w:t xml:space="preserve">cùng </w:t>
      </w:r>
      <w:r>
        <w:t xml:space="preserve">trong </w:t>
      </w:r>
      <w:r>
        <w:t xml:space="preserve">một </w:t>
      </w:r>
      <w:r>
        <w:t xml:space="preserve">trật </w:t>
      </w:r>
      <w:r>
        <w:t xml:space="preserve">tự </w:t>
      </w:r>
      <w:r>
        <w:t xml:space="preserve">sắp </w:t>
      </w:r>
      <w:r>
        <w:t xml:space="preserve">xếp, </w:t>
      </w:r>
      <w:r>
        <w:t xml:space="preserve">sau </w:t>
      </w:r>
      <w:r>
        <w:t xml:space="preserve">đó </w:t>
      </w:r>
      <w:r>
        <w:t xml:space="preserve">không </w:t>
      </w:r>
      <w:r>
        <w:t xml:space="preserve">còn </w:t>
      </w:r>
      <w:r>
        <w:t xml:space="preserve">ai </w:t>
      </w:r>
      <w:r>
        <w:t xml:space="preserve">nữa </w:t>
      </w:r>
      <w:r>
        <w:t xml:space="preserve">cả. </w:t>
      </w:r>
      <w:r>
        <w:rPr>
          <w:i/>
        </w:rPr>
        <w:t xml:space="preserve">Đứa </w:t>
      </w:r>
      <w:r>
        <w:rPr>
          <w:i/>
        </w:rPr>
        <w:t xml:space="preserve">con </w:t>
      </w:r>
      <w:r>
        <w:rPr>
          <w:i/>
        </w:rPr>
        <w:t xml:space="preserve">rốt. </w:t>
      </w:r>
      <w:r>
        <w:t xml:space="preserve">Đi </w:t>
      </w:r>
      <w:r>
        <w:rPr>
          <w:i/>
        </w:rPr>
        <w:t xml:space="preserve">sau </w:t>
      </w:r>
      <w:r>
        <w:t xml:space="preserve">rốt. </w:t>
      </w:r>
      <w:r>
        <w:rPr>
          <w:i/>
        </w:rPr>
        <w:t xml:space="preserve">Đỗ </w:t>
      </w:r>
      <w:r>
        <w:t xml:space="preserve">rốt </w:t>
      </w:r>
      <w:r>
        <w:t xml:space="preserve">bảng. </w:t>
      </w:r>
      <w:r>
        <w:br/>
      </w:r>
      <w:r>
        <w:rPr>
          <w:b/>
        </w:rPr>
        <w:t xml:space="preserve">rốt </w:t>
      </w:r>
      <w:r>
        <w:rPr>
          <w:b/>
        </w:rPr>
        <w:t xml:space="preserve">cục </w:t>
      </w:r>
      <w:r>
        <w:rPr>
          <w:b/>
        </w:rPr>
        <w:t xml:space="preserve">(¡d.). </w:t>
      </w:r>
      <w:r>
        <w:rPr>
          <w:i/>
        </w:rPr>
        <w:t xml:space="preserve">xem </w:t>
      </w:r>
      <w:r>
        <w:t xml:space="preserve">rốt </w:t>
      </w:r>
      <w:r>
        <w:t xml:space="preserve">cuộc. </w:t>
      </w:r>
      <w:r>
        <w:br/>
      </w:r>
      <w:r>
        <w:rPr>
          <w:b/>
        </w:rPr>
        <w:t xml:space="preserve">rốt </w:t>
      </w:r>
      <w:r>
        <w:rPr>
          <w:b/>
        </w:rPr>
        <w:t xml:space="preserve">cuộc </w:t>
      </w:r>
      <w:r>
        <w:rPr>
          <w:i/>
        </w:rPr>
        <w:t xml:space="preserve">phụ từ </w:t>
      </w:r>
      <w:r>
        <w:t xml:space="preserve">(dùng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trong </w:t>
      </w:r>
      <w:r>
        <w:t xml:space="preserve">câu).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kết </w:t>
      </w:r>
      <w:r>
        <w:t xml:space="preserve">quả </w:t>
      </w:r>
      <w:r>
        <w:t xml:space="preserve">cuối </w:t>
      </w:r>
      <w:r>
        <w:t xml:space="preserve">cùng </w:t>
      </w:r>
      <w:r>
        <w:t xml:space="preserve">rồi </w:t>
      </w:r>
      <w:r>
        <w:t xml:space="preserve">cũng </w:t>
      </w:r>
      <w:r>
        <w:t xml:space="preserve">dẫn </w:t>
      </w:r>
      <w:r>
        <w:t xml:space="preserve">đến </w:t>
      </w:r>
      <w:r>
        <w:t xml:space="preserve">của </w:t>
      </w:r>
      <w:r>
        <w:t xml:space="preserve">sự </w:t>
      </w:r>
      <w:r>
        <w:t xml:space="preserve">việc. </w:t>
      </w:r>
      <w:r>
        <w:t xml:space="preserve">Bàn </w:t>
      </w:r>
      <w:r>
        <w:rPr>
          <w:i/>
        </w:rPr>
        <w:t xml:space="preserve">cãi </w:t>
      </w:r>
      <w:r>
        <w:rPr>
          <w:i/>
        </w:rPr>
        <w:t xml:space="preserve">mãi, </w:t>
      </w:r>
      <w:r>
        <w:rPr>
          <w:i/>
        </w:rPr>
        <w:t xml:space="preserve">rốt </w:t>
      </w:r>
      <w:r>
        <w:t xml:space="preserve">cuộc </w:t>
      </w:r>
      <w:r>
        <w:t xml:space="preserve">mọi </w:t>
      </w:r>
      <w:r>
        <w:rPr>
          <w:i/>
        </w:rPr>
        <w:t xml:space="preserve">người </w:t>
      </w:r>
      <w:r>
        <w:t xml:space="preserve">cũng </w:t>
      </w:r>
      <w:r>
        <w:rPr>
          <w:i/>
        </w:rPr>
        <w:t xml:space="preserve">đồng </w:t>
      </w:r>
      <w:r>
        <w:t xml:space="preserve">ý. </w:t>
      </w:r>
      <w:r>
        <w:t xml:space="preserve">Rốt </w:t>
      </w:r>
      <w:r>
        <w:rPr>
          <w:i/>
        </w:rPr>
        <w:t xml:space="preserve">cuộc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rPr>
          <w:i/>
        </w:rPr>
        <w:t xml:space="preserve">phải </w:t>
      </w:r>
      <w:r>
        <w:rPr>
          <w:i/>
        </w:rPr>
        <w:t xml:space="preserve">nhượng </w:t>
      </w:r>
      <w:r>
        <w:rPr>
          <w:i/>
        </w:rPr>
        <w:t xml:space="preserve">bộ. </w:t>
      </w:r>
      <w:r>
        <w:br/>
      </w:r>
      <w:r>
        <w:rPr>
          <w:b/>
        </w:rPr>
        <w:t xml:space="preserve">rốt </w:t>
      </w:r>
      <w:r>
        <w:rPr>
          <w:b/>
        </w:rPr>
        <w:t xml:space="preserve">ráo </w:t>
      </w:r>
      <w:r>
        <w:rPr>
          <w:i/>
        </w:rPr>
        <w:t xml:space="preserve">tính từ </w:t>
      </w:r>
      <w:r>
        <w:t xml:space="preserve">(khẩu ngữ). </w:t>
      </w:r>
      <w:r>
        <w:t xml:space="preserve">Triệt </w:t>
      </w:r>
      <w:r>
        <w:t xml:space="preserve">để. </w:t>
      </w:r>
      <w:r>
        <w:t xml:space="preserve">Giải </w:t>
      </w:r>
      <w:r>
        <w:rPr>
          <w:i/>
        </w:rPr>
        <w:t xml:space="preserve">quyết </w:t>
      </w:r>
      <w:r>
        <w:rPr>
          <w:i/>
        </w:rPr>
        <w:t xml:space="preserve">rốt </w:t>
      </w:r>
      <w:r>
        <w:rPr>
          <w:i/>
        </w:rPr>
        <w:t xml:space="preserve">ráo </w:t>
      </w:r>
      <w:r>
        <w:rPr>
          <w:i/>
        </w:rPr>
        <w:t xml:space="preserve">những </w:t>
      </w:r>
      <w:r>
        <w:rPr>
          <w:i/>
        </w:rPr>
        <w:t xml:space="preserve">uấn </w:t>
      </w:r>
      <w:r>
        <w:rPr>
          <w:i/>
        </w:rPr>
        <w:t xml:space="preserve">đề </w:t>
      </w:r>
      <w:r>
        <w:rPr>
          <w:i/>
        </w:rPr>
        <w:t xml:space="preserve">tồn </w:t>
      </w:r>
      <w:r>
        <w:rPr>
          <w:i/>
        </w:rPr>
        <w:t xml:space="preserve">đọng. </w:t>
      </w:r>
      <w:r>
        <w:br/>
      </w:r>
      <w:r>
        <w:rPr>
          <w:b/>
        </w:rPr>
        <w:t xml:space="preserve">rôti </w:t>
      </w:r>
      <w:r>
        <w:rPr>
          <w:i/>
        </w:rPr>
        <w:t xml:space="preserve">cũng viết </w:t>
      </w:r>
      <w:r>
        <w:t xml:space="preserve">rô </w:t>
      </w:r>
      <w:r>
        <w:t xml:space="preserve">tí. </w:t>
      </w:r>
      <w:r>
        <w:t xml:space="preserve">động từ </w:t>
      </w:r>
      <w:r>
        <w:t xml:space="preserve">Quay. </w:t>
      </w:r>
      <w:r>
        <w:t xml:space="preserve">Thịt </w:t>
      </w:r>
      <w:r>
        <w:t xml:space="preserve">gà </w:t>
      </w:r>
      <w:r>
        <w:t xml:space="preserve">rôti. </w:t>
      </w:r>
      <w:r>
        <w:br/>
      </w:r>
      <w:r>
        <w:rPr>
          <w:b/>
        </w:rPr>
        <w:t xml:space="preserve">rơ </w:t>
      </w:r>
      <w:r>
        <w:rPr>
          <w:i/>
        </w:rPr>
        <w:t xml:space="preserve">tính từ </w:t>
      </w:r>
      <w:r>
        <w:t xml:space="preserve">(Bộ </w:t>
      </w:r>
      <w:r>
        <w:t xml:space="preserve">phận </w:t>
      </w:r>
      <w:r>
        <w:t xml:space="preserve">trong </w:t>
      </w:r>
      <w:r>
        <w:t xml:space="preserve">máy </w:t>
      </w:r>
      <w:r>
        <w:t xml:space="preserve">móc </w:t>
      </w:r>
      <w:r>
        <w:t xml:space="preserve">dụng </w:t>
      </w:r>
      <w:r>
        <w:t xml:space="preserve">cụ) </w:t>
      </w:r>
      <w:r>
        <w:t xml:space="preserve">không </w:t>
      </w:r>
      <w:r>
        <w:t xml:space="preserve">còn </w:t>
      </w:r>
      <w:r>
        <w:t xml:space="preserve">khớp </w:t>
      </w:r>
      <w:r>
        <w:t xml:space="preserve">chặt </w:t>
      </w:r>
      <w:r>
        <w:t xml:space="preserve">với </w:t>
      </w:r>
      <w:r>
        <w:t xml:space="preserve">chí </w:t>
      </w:r>
      <w:r>
        <w:t xml:space="preserve">tiết </w:t>
      </w:r>
      <w:r>
        <w:t xml:space="preserve">khác </w:t>
      </w:r>
      <w:r>
        <w:t xml:space="preserve">nữa </w:t>
      </w:r>
      <w:r>
        <w:t xml:space="preserve">(thường </w:t>
      </w:r>
      <w:r>
        <w:t xml:space="preserve">do </w:t>
      </w:r>
      <w:r>
        <w:t xml:space="preserve">bị </w:t>
      </w:r>
      <w:r>
        <w:t xml:space="preserve">mòn </w:t>
      </w:r>
      <w:r>
        <w:t xml:space="preserve">nhiều). </w:t>
      </w:r>
      <w:r>
        <w:rPr>
          <w:i/>
        </w:rPr>
        <w:t xml:space="preserve">ốc </w:t>
      </w:r>
      <w:r>
        <w:rPr>
          <w:i/>
        </w:rPr>
        <w:t xml:space="preserve">đã </w:t>
      </w:r>
      <w:r>
        <w:rPr>
          <w:i/>
        </w:rPr>
        <w:t xml:space="preserve">rơ. </w:t>
      </w:r>
      <w:r>
        <w:rPr>
          <w:i/>
        </w:rPr>
        <w:t xml:space="preserve">Xe </w:t>
      </w:r>
      <w:r>
        <w:rPr>
          <w:i/>
        </w:rPr>
        <w:t xml:space="preserve">đạp </w:t>
      </w:r>
      <w:r>
        <w:rPr>
          <w:i/>
        </w:rPr>
        <w:t xml:space="preserve">bị </w:t>
      </w:r>
      <w:r>
        <w:rPr>
          <w:i/>
        </w:rPr>
        <w:t xml:space="preserve">rơ. </w:t>
      </w:r>
      <w:r>
        <w:br/>
      </w:r>
      <w:r>
        <w:rPr>
          <w:b/>
        </w:rPr>
        <w:t xml:space="preserve">"rơ-le" </w:t>
      </w:r>
      <w:r>
        <w:rPr>
          <w:i/>
        </w:rPr>
        <w:t xml:space="preserve">xem </w:t>
      </w:r>
      <w:r>
        <w:rPr>
          <w:i/>
        </w:rPr>
        <w:t xml:space="preserve">rơle. </w:t>
      </w:r>
      <w:r>
        <w:br/>
      </w:r>
      <w:r>
        <w:rPr>
          <w:b/>
        </w:rPr>
        <w:t xml:space="preserve">rơ </w:t>
      </w:r>
      <w:r>
        <w:rPr>
          <w:b/>
        </w:rPr>
        <w:t xml:space="preserve">moóc </w:t>
      </w:r>
      <w:r>
        <w:rPr>
          <w:i/>
        </w:rPr>
        <w:t xml:space="preserve">xem </w:t>
      </w:r>
      <w:r>
        <w:rPr>
          <w:i/>
        </w:rPr>
        <w:t xml:space="preserve">rormooc. </w:t>
      </w:r>
      <w:r>
        <w:br/>
      </w:r>
      <w:r>
        <w:rPr>
          <w:b/>
        </w:rPr>
        <w:t xml:space="preserve">rờ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sờ. </w:t>
      </w:r>
      <w:r>
        <w:br/>
      </w:r>
      <w:r>
        <w:rPr>
          <w:b/>
        </w:rPr>
        <w:t xml:space="preserve">rờ </w:t>
      </w:r>
      <w:r>
        <w:rPr>
          <w:b/>
        </w:rPr>
        <w:t xml:space="preserve">mó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sờmó. </w:t>
      </w:r>
      <w:r>
        <w:br/>
      </w:r>
      <w:r>
        <w:rPr>
          <w:b/>
        </w:rPr>
        <w:t xml:space="preserve">rờ </w:t>
      </w:r>
      <w:r>
        <w:rPr>
          <w:b/>
        </w:rPr>
        <w:t xml:space="preserve">rãm </w:t>
      </w:r>
      <w:r>
        <w:rPr>
          <w:i/>
        </w:rPr>
        <w:t xml:space="preserve">động từ </w:t>
      </w:r>
      <w:r>
        <w:t xml:space="preserve">Sờ </w:t>
      </w:r>
      <w:r>
        <w:t xml:space="preserve">chỗ </w:t>
      </w:r>
      <w:r>
        <w:t xml:space="preserve">này </w:t>
      </w:r>
      <w:r>
        <w:t xml:space="preserve">chỗ </w:t>
      </w:r>
      <w:r>
        <w:t xml:space="preserve">khác, </w:t>
      </w:r>
      <w:r>
        <w:t xml:space="preserve">hướng </w:t>
      </w:r>
      <w:r>
        <w:t xml:space="preserve">không </w:t>
      </w:r>
      <w:r>
        <w:t xml:space="preserve">xác </w:t>
      </w:r>
      <w:r>
        <w:t xml:space="preserve">định, </w:t>
      </w:r>
      <w:r>
        <w:t xml:space="preserve">để </w:t>
      </w:r>
      <w:r>
        <w:t xml:space="preserve">nhận </w:t>
      </w:r>
      <w:r>
        <w:t xml:space="preserve">biết </w:t>
      </w:r>
      <w:r>
        <w:t xml:space="preserve">hoặc </w:t>
      </w:r>
      <w:r>
        <w:t xml:space="preserve">tìm </w:t>
      </w:r>
      <w:r>
        <w:t xml:space="preserve">kiếm </w:t>
      </w:r>
      <w:r>
        <w:t xml:space="preserve">khi </w:t>
      </w:r>
      <w:r>
        <w:t xml:space="preserve">mắt </w:t>
      </w:r>
      <w:r>
        <w:t xml:space="preserve">không </w:t>
      </w:r>
      <w:r>
        <w:t xml:space="preserve">thể </w:t>
      </w:r>
      <w:r>
        <w:t xml:space="preserve">nhìn </w:t>
      </w:r>
      <w:r>
        <w:t xml:space="preserve">thấy. </w:t>
      </w:r>
      <w:r>
        <w:t xml:space="preserve">Rờ </w:t>
      </w:r>
      <w:r>
        <w:rPr>
          <w:i/>
        </w:rPr>
        <w:t xml:space="preserve">rẫm </w:t>
      </w:r>
      <w:r>
        <w:rPr>
          <w:i/>
        </w:rPr>
        <w:t xml:space="preserve">đi </w:t>
      </w:r>
      <w:r>
        <w:rPr>
          <w:i/>
        </w:rPr>
        <w:t xml:space="preserve">trong </w:t>
      </w:r>
      <w:r>
        <w:rPr>
          <w:i/>
        </w:rPr>
        <w:t xml:space="preserve">đêm. </w:t>
      </w:r>
      <w:r>
        <w:rPr>
          <w:i/>
        </w:rPr>
        <w:t xml:space="preserve">Bà </w:t>
      </w:r>
      <w:r>
        <w:rPr>
          <w:i/>
        </w:rPr>
        <w:t xml:space="preserve">mẹ </w:t>
      </w:r>
      <w:r>
        <w:t xml:space="preserve">mù </w:t>
      </w:r>
      <w:r>
        <w:rPr>
          <w:i/>
        </w:rPr>
        <w:t xml:space="preserve">rờ </w:t>
      </w:r>
      <w:r>
        <w:rPr>
          <w:i/>
        </w:rPr>
        <w:t xml:space="preserve">rẤÃm </w:t>
      </w:r>
      <w:r>
        <w:rPr>
          <w:i/>
        </w:rPr>
        <w:t xml:space="preserve">khắp </w:t>
      </w:r>
      <w:r>
        <w:rPr>
          <w:i/>
        </w:rPr>
        <w:t xml:space="preserve">mặt </w:t>
      </w:r>
      <w:r>
        <w:rPr>
          <w:i/>
        </w:rPr>
        <w:t xml:space="preserve">đứa </w:t>
      </w:r>
      <w:r>
        <w:rPr>
          <w:i/>
        </w:rPr>
        <w:t xml:space="preserve">con </w:t>
      </w:r>
      <w:r>
        <w:rPr>
          <w:i/>
        </w:rPr>
        <w:t xml:space="preserve">đi </w:t>
      </w:r>
      <w:r>
        <w:rPr>
          <w:i/>
        </w:rPr>
        <w:t xml:space="preserve">xa </w:t>
      </w:r>
      <w:r>
        <w:t xml:space="preserve">mới </w:t>
      </w:r>
      <w:r>
        <w:t xml:space="preserve">nề. </w:t>
      </w:r>
      <w:r>
        <w:br/>
      </w:r>
      <w:r>
        <w:rPr>
          <w:b/>
        </w:rPr>
        <w:t xml:space="preserve">rờ </w:t>
      </w:r>
      <w:r>
        <w:rPr>
          <w:b/>
        </w:rPr>
        <w:t xml:space="preserve">rõ </w:t>
      </w:r>
      <w:r>
        <w:rPr>
          <w:b/>
        </w:rPr>
        <w:t xml:space="preserve">t.x. </w:t>
      </w:r>
      <w:r>
        <w:rPr>
          <w:b/>
        </w:rPr>
        <w:t xml:space="preserve">rỡ </w:t>
      </w:r>
      <w:r>
        <w:t xml:space="preserve">(láy). </w:t>
      </w:r>
      <w:r>
        <w:br/>
      </w:r>
      <w:r>
        <w:rPr>
          <w:b/>
        </w:rPr>
        <w:t xml:space="preserve">rỡ </w:t>
      </w:r>
      <w:r>
        <w:rPr>
          <w:i/>
        </w:rPr>
        <w:t xml:space="preserve">tính từ </w:t>
      </w:r>
      <w:r>
        <w:t xml:space="preserve">(cũ; </w:t>
      </w:r>
      <w:r>
        <w:t xml:space="preserve">nay </w:t>
      </w:r>
      <w:r>
        <w:t xml:space="preserve">thường </w:t>
      </w:r>
      <w:r>
        <w:t xml:space="preserve">dùng </w:t>
      </w:r>
      <w:r>
        <w:t xml:space="preserve">ở </w:t>
      </w:r>
      <w:r>
        <w:t xml:space="preserve">dạng </w:t>
      </w:r>
      <w:r>
        <w:t xml:space="preserve">láy). </w:t>
      </w:r>
      <w:r>
        <w:t xml:space="preserve">Sáng </w:t>
      </w:r>
      <w:r>
        <w:t xml:space="preserve">ngời </w:t>
      </w:r>
      <w:r>
        <w:t xml:space="preserve">một </w:t>
      </w:r>
      <w:r>
        <w:t xml:space="preserve">cách </w:t>
      </w:r>
      <w:r>
        <w:t xml:space="preserve">đẹp </w:t>
      </w:r>
      <w:r>
        <w:t xml:space="preserve">đẽ. </w:t>
      </w:r>
      <w:r>
        <w:t xml:space="preserve">Nắng </w:t>
      </w:r>
      <w:r>
        <w:t xml:space="preserve">chiều </w:t>
      </w:r>
      <w:r>
        <w:t xml:space="preserve">uàng </w:t>
      </w:r>
      <w:r>
        <w:rPr>
          <w:i/>
        </w:rPr>
        <w:t xml:space="preserve">rỡ. </w:t>
      </w:r>
      <w:r>
        <w:rPr>
          <w:i/>
        </w:rPr>
        <w:t xml:space="preserve">!! </w:t>
      </w:r>
      <w:r>
        <w:t xml:space="preserve">Láy: </w:t>
      </w:r>
      <w:r>
        <w:t xml:space="preserve">rờ </w:t>
      </w:r>
      <w:r>
        <w:t xml:space="preserve">rỡ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cao). </w:t>
      </w:r>
      <w:r>
        <w:rPr>
          <w:i/>
        </w:rPr>
        <w:t xml:space="preserve">Gương </w:t>
      </w:r>
      <w:r>
        <w:rPr>
          <w:i/>
        </w:rPr>
        <w:t xml:space="preserve">mặt </w:t>
      </w:r>
      <w:r>
        <w:t xml:space="preserve">sáng </w:t>
      </w:r>
      <w:r>
        <w:rPr>
          <w:i/>
        </w:rPr>
        <w:t xml:space="preserve">rờ </w:t>
      </w:r>
      <w:r>
        <w:t xml:space="preserve">rỡ. </w:t>
      </w:r>
      <w:r>
        <w:br/>
      </w:r>
      <w:r>
        <w:rPr>
          <w:b/>
        </w:rPr>
        <w:t xml:space="preserve">rỡ </w:t>
      </w:r>
      <w:r>
        <w:rPr>
          <w:b/>
        </w:rPr>
        <w:t xml:space="preserve">ràng </w:t>
      </w:r>
      <w:r>
        <w:rPr>
          <w:i/>
        </w:rPr>
        <w:t xml:space="preserve">tính từ </w:t>
      </w:r>
      <w:r>
        <w:t xml:space="preserve">Sáng </w:t>
      </w:r>
      <w:r>
        <w:t xml:space="preserve">ngời </w:t>
      </w:r>
      <w:r>
        <w:t xml:space="preserve">một </w:t>
      </w:r>
      <w:r>
        <w:t xml:space="preserve">cách </w:t>
      </w:r>
      <w:r>
        <w:t xml:space="preserve">đẹp </w:t>
      </w:r>
      <w:r>
        <w:t xml:space="preserve">đẽ; </w:t>
      </w:r>
      <w:r>
        <w:t xml:space="preserve">rỡ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Niềm </w:t>
      </w:r>
      <w:r>
        <w:t xml:space="preserve">vui </w:t>
      </w:r>
      <w:r>
        <w:t xml:space="preserve">làm </w:t>
      </w:r>
      <w:r>
        <w:t xml:space="preserve">rỡ </w:t>
      </w:r>
      <w:r>
        <w:t xml:space="preserve">ràng </w:t>
      </w:r>
      <w:r>
        <w:t xml:space="preserve">gương </w:t>
      </w:r>
      <w:r>
        <w:t xml:space="preserve">mặt. </w:t>
      </w:r>
      <w:r>
        <w:t xml:space="preserve">Vẻ </w:t>
      </w:r>
      <w:r>
        <w:rPr>
          <w:i/>
        </w:rPr>
        <w:t xml:space="preserve">đẹp </w:t>
      </w:r>
      <w:r>
        <w:rPr>
          <w:i/>
        </w:rPr>
        <w:t xml:space="preserve">rỡ </w:t>
      </w:r>
      <w:r>
        <w:t xml:space="preserve">ràng. </w:t>
      </w:r>
      <w:r>
        <w:br/>
      </w:r>
      <w:r>
        <w:rPr>
          <w:b/>
        </w:rPr>
        <w:t xml:space="preserve">rồ, </w:t>
      </w:r>
      <w:r>
        <w:rPr>
          <w:b/>
        </w:rPr>
        <w:t xml:space="preserve">l </w:t>
      </w:r>
      <w:r>
        <w:rPr>
          <w:i/>
        </w:rPr>
        <w:t xml:space="preserve">danh từ </w:t>
      </w:r>
      <w:r>
        <w:t xml:space="preserve">(phương ngữ). </w:t>
      </w:r>
      <w:r>
        <w:rPr>
          <w:i/>
        </w:rPr>
        <w:t xml:space="preserve">Vó. </w:t>
      </w:r>
      <w:r>
        <w:t xml:space="preserve">Cất </w:t>
      </w:r>
      <w:r>
        <w:t xml:space="preserve">rớ. </w:t>
      </w:r>
      <w:r>
        <w:t xml:space="preserve">II </w:t>
      </w:r>
      <w:r>
        <w:t xml:space="preserve">động từ </w:t>
      </w:r>
      <w:r>
        <w:t xml:space="preserve">(ph.; </w:t>
      </w:r>
      <w:r>
        <w:t xml:space="preserve">khẩu ngữ). </w:t>
      </w:r>
      <w:r>
        <w:t xml:space="preserve">Bắt </w:t>
      </w:r>
      <w:r>
        <w:t xml:space="preserve">tôm, </w:t>
      </w:r>
      <w:r>
        <w:t xml:space="preserve">cá </w:t>
      </w:r>
      <w:r>
        <w:t xml:space="preserve">bằng </w:t>
      </w:r>
      <w:r>
        <w:t xml:space="preserve">vó. </w:t>
      </w:r>
      <w:r>
        <w:t xml:space="preserve">Đi </w:t>
      </w:r>
      <w:r>
        <w:t xml:space="preserve">rớ </w:t>
      </w:r>
      <w:r>
        <w:t xml:space="preserve">cá. </w:t>
      </w:r>
      <w:r>
        <w:br/>
      </w:r>
      <w:r>
        <w:rPr>
          <w:b/>
        </w:rPr>
        <w:t xml:space="preserve">rớ, </w:t>
      </w:r>
      <w:r>
        <w:rPr>
          <w:i/>
        </w:rPr>
        <w:t xml:space="preserve">động từ </w:t>
      </w:r>
      <w:r>
        <w:t xml:space="preserve">(khẩu ngữ). </w:t>
      </w:r>
      <w:r>
        <w:rPr>
          <w:b/>
        </w:rPr>
        <w:t xml:space="preserve">1 </w:t>
      </w:r>
      <w:r>
        <w:t xml:space="preserve">Sờ </w:t>
      </w:r>
      <w:r>
        <w:t xml:space="preserve">đến, </w:t>
      </w:r>
      <w:r>
        <w:t xml:space="preserve">động </w:t>
      </w:r>
      <w:r>
        <w:t xml:space="preserve">đến. </w:t>
      </w:r>
      <w:r>
        <w:t xml:space="preserve">Không </w:t>
      </w:r>
      <w:r>
        <w:rPr>
          <w:i/>
        </w:rPr>
        <w:t xml:space="preserve">rớ </w:t>
      </w:r>
      <w:r>
        <w:rPr>
          <w:i/>
        </w:rPr>
        <w:t xml:space="preserve">tay </w:t>
      </w:r>
      <w:r>
        <w:rPr>
          <w:i/>
        </w:rPr>
        <w:t xml:space="preserve">uào </w:t>
      </w:r>
      <w:r>
        <w:t xml:space="preserve">uiệc </w:t>
      </w:r>
      <w:r>
        <w:t xml:space="preserve">gì. </w:t>
      </w:r>
      <w:r>
        <w:rPr>
          <w:b/>
        </w:rPr>
        <w:t xml:space="preserve">2 </w:t>
      </w:r>
      <w:r>
        <w:t xml:space="preserve">Gặp </w:t>
      </w:r>
      <w:r>
        <w:t xml:space="preserve">được, </w:t>
      </w:r>
      <w:r>
        <w:t xml:space="preserve">có </w:t>
      </w:r>
      <w:r>
        <w:t xml:space="preserve">được </w:t>
      </w:r>
      <w:r>
        <w:t xml:space="preserve">một </w:t>
      </w:r>
      <w:r>
        <w:t xml:space="preserve">cách </w:t>
      </w:r>
      <w:r>
        <w:t xml:space="preserve">ngẫu </w:t>
      </w:r>
      <w:r>
        <w:t xml:space="preserve">nhiên. </w:t>
      </w:r>
      <w:r>
        <w:t xml:space="preserve">Rớ </w:t>
      </w:r>
      <w:r>
        <w:t xml:space="preserve">được </w:t>
      </w:r>
      <w:r>
        <w:rPr>
          <w:i/>
        </w:rPr>
        <w:t xml:space="preserve">cuốn </w:t>
      </w:r>
      <w:r>
        <w:rPr>
          <w:i/>
        </w:rPr>
        <w:t xml:space="preserve">sách </w:t>
      </w:r>
      <w:r>
        <w:t xml:space="preserve">hay. </w:t>
      </w:r>
      <w:r>
        <w:t xml:space="preserve">Rớ </w:t>
      </w:r>
      <w:r>
        <w:t xml:space="preserve">được </w:t>
      </w:r>
      <w:r>
        <w:t xml:space="preserve">món </w:t>
      </w:r>
      <w:r>
        <w:t xml:space="preserve">hời. </w:t>
      </w:r>
      <w:r>
        <w:br/>
      </w:r>
      <w:r>
        <w:rPr>
          <w:b/>
        </w:rPr>
        <w:t xml:space="preserve">rợi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bộ </w:t>
      </w:r>
      <w:r>
        <w:t xml:space="preserve">tộc </w:t>
      </w:r>
      <w:r>
        <w:t xml:space="preserve">nguyên </w:t>
      </w:r>
      <w:r>
        <w:t xml:space="preserve">thuỷ </w:t>
      </w:r>
      <w:r>
        <w:t xml:space="preserve">có </w:t>
      </w:r>
      <w:r>
        <w:t xml:space="preserve">đời </w:t>
      </w:r>
      <w:r>
        <w:t xml:space="preserve">sống </w:t>
      </w:r>
      <w:r>
        <w:t xml:space="preserve">và </w:t>
      </w:r>
      <w:r>
        <w:t xml:space="preserve">văn </w:t>
      </w:r>
      <w:r>
        <w:t xml:space="preserve">hoá </w:t>
      </w:r>
      <w:r>
        <w:t xml:space="preserve">lạc </w:t>
      </w:r>
      <w:r>
        <w:t xml:space="preserve">hậu </w:t>
      </w:r>
      <w:r>
        <w:t xml:space="preserve">(hàm </w:t>
      </w:r>
      <w:r>
        <w:t xml:space="preserve">ý </w:t>
      </w:r>
      <w:r>
        <w:t xml:space="preserve">khinh </w:t>
      </w:r>
      <w:r>
        <w:t xml:space="preserve">miệt, </w:t>
      </w:r>
      <w:r>
        <w:t xml:space="preserve">theo </w:t>
      </w:r>
      <w:r>
        <w:t xml:space="preserve">quan </w:t>
      </w:r>
      <w:r>
        <w:t xml:space="preserve">điểm </w:t>
      </w:r>
      <w:r>
        <w:t xml:space="preserve">kì </w:t>
      </w:r>
      <w:r>
        <w:t xml:space="preserve">thị </w:t>
      </w:r>
      <w:r>
        <w:t xml:space="preserve">dân </w:t>
      </w:r>
      <w:r>
        <w:t xml:space="preserve">tộc </w:t>
      </w:r>
      <w:r>
        <w:t xml:space="preserve">thời </w:t>
      </w:r>
      <w:r>
        <w:t xml:space="preserve">phong </w:t>
      </w:r>
      <w:r>
        <w:t xml:space="preserve">kiến). </w:t>
      </w:r>
      <w:r>
        <w:rPr>
          <w:i/>
        </w:rPr>
        <w:t xml:space="preserve">Rợ </w:t>
      </w:r>
      <w:r>
        <w:rPr>
          <w:i/>
        </w:rPr>
        <w:t xml:space="preserve">Hung </w:t>
      </w:r>
      <w:r>
        <w:t xml:space="preserve">Nô. </w:t>
      </w:r>
      <w:r>
        <w:rPr>
          <w:b/>
        </w:rPr>
        <w:t xml:space="preserve">2 </w:t>
      </w:r>
      <w:r>
        <w:t xml:space="preserve">(ít dùng). </w:t>
      </w:r>
      <w:r>
        <w:t xml:space="preserve">Những </w:t>
      </w:r>
      <w:r>
        <w:t xml:space="preserve">kẻ </w:t>
      </w:r>
      <w:r>
        <w:t xml:space="preserve">chuyên </w:t>
      </w:r>
      <w:r>
        <w:t xml:space="preserve">làm </w:t>
      </w:r>
      <w:r>
        <w:t xml:space="preserve">việc </w:t>
      </w:r>
      <w:r>
        <w:t xml:space="preserve">dã </w:t>
      </w:r>
      <w:r>
        <w:t xml:space="preserve">man, </w:t>
      </w:r>
      <w:r>
        <w:t xml:space="preserve">tàn </w:t>
      </w:r>
      <w:r>
        <w:t xml:space="preserve">bạo,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với </w:t>
      </w:r>
      <w:r>
        <w:t xml:space="preserve">các </w:t>
      </w:r>
      <w:r>
        <w:t xml:space="preserve">dân </w:t>
      </w:r>
      <w:r>
        <w:t xml:space="preserve">tộc </w:t>
      </w:r>
      <w:r>
        <w:t xml:space="preserve">khác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Rợ </w:t>
      </w:r>
      <w:r>
        <w:t xml:space="preserve">ƒatxit. </w:t>
      </w:r>
      <w:r>
        <w:br/>
      </w:r>
      <w:r>
        <w:rPr>
          <w:b/>
        </w:rPr>
        <w:t xml:space="preserve">rợ,› </w:t>
      </w:r>
      <w:r>
        <w:t xml:space="preserve">(ph.).x. </w:t>
      </w:r>
      <w:r>
        <w:t xml:space="preserve">nhợỢ,. </w:t>
      </w:r>
      <w:r>
        <w:br/>
      </w:r>
      <w:r>
        <w:rPr>
          <w:b/>
        </w:rPr>
        <w:t xml:space="preserve">rợ; </w:t>
      </w:r>
      <w:r>
        <w:rPr>
          <w:i/>
        </w:rPr>
        <w:t xml:space="preserve">tính từ </w:t>
      </w:r>
      <w:r>
        <w:t xml:space="preserve">(Màu </w:t>
      </w:r>
      <w:r>
        <w:t xml:space="preserve">sắc) </w:t>
      </w:r>
      <w:r>
        <w:t xml:space="preserve">quá </w:t>
      </w:r>
      <w:r>
        <w:t xml:space="preserve">sặc </w:t>
      </w:r>
      <w:r>
        <w:t xml:space="preserve">sỡ, </w:t>
      </w:r>
      <w:r>
        <w:t xml:space="preserve">trông </w:t>
      </w:r>
      <w:r>
        <w:t xml:space="preserve">không </w:t>
      </w:r>
      <w:r>
        <w:t xml:space="preserve">nhã, </w:t>
      </w:r>
      <w:r>
        <w:t xml:space="preserve">không </w:t>
      </w:r>
      <w:r>
        <w:t xml:space="preserve">hợp </w:t>
      </w:r>
      <w:r>
        <w:t xml:space="preserve">với </w:t>
      </w:r>
      <w:r>
        <w:t xml:space="preserve">thị </w:t>
      </w:r>
      <w:r>
        <w:t xml:space="preserve">hiếu </w:t>
      </w:r>
      <w:r>
        <w:t xml:space="preserve">thông </w:t>
      </w:r>
      <w:r>
        <w:t xml:space="preserve">thường. </w:t>
      </w:r>
      <w:r>
        <w:rPr>
          <w:i/>
        </w:rPr>
        <w:t xml:space="preserve">Ăn </w:t>
      </w:r>
      <w:r>
        <w:t xml:space="preserve">mặc </w:t>
      </w:r>
      <w:r>
        <w:t xml:space="preserve">rất </w:t>
      </w:r>
      <w:r>
        <w:rPr>
          <w:i/>
        </w:rPr>
        <w:t xml:space="preserve">rợ. </w:t>
      </w:r>
      <w:r>
        <w:t xml:space="preserve">Màu </w:t>
      </w:r>
      <w:r>
        <w:rPr>
          <w:i/>
        </w:rPr>
        <w:t xml:space="preserve">hơi </w:t>
      </w:r>
      <w:r>
        <w:rPr>
          <w:i/>
        </w:rPr>
        <w:t xml:space="preserve">rợ. </w:t>
      </w:r>
      <w:r>
        <w:br/>
      </w:r>
      <w:r>
        <w:rPr>
          <w:b/>
        </w:rPr>
        <w:t xml:space="preserve">rơi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Di </w:t>
      </w:r>
      <w:r>
        <w:t xml:space="preserve">chuyển </w:t>
      </w:r>
      <w:r>
        <w:t xml:space="preserve">xuống </w:t>
      </w:r>
      <w:r>
        <w:t xml:space="preserve">mặt </w:t>
      </w:r>
      <w:r>
        <w:t xml:space="preserve">đất </w:t>
      </w:r>
      <w:r>
        <w:t xml:space="preserve">một </w:t>
      </w:r>
      <w:r>
        <w:t xml:space="preserve">cách </w:t>
      </w:r>
      <w:r>
        <w:t xml:space="preserve">tự </w:t>
      </w:r>
      <w:r>
        <w:t xml:space="preserve">nhiên </w:t>
      </w:r>
      <w:r>
        <w:t xml:space="preserve">khi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giữ </w:t>
      </w:r>
      <w:r>
        <w:t xml:space="preserve">lại </w:t>
      </w:r>
      <w:r>
        <w:t xml:space="preserve">ở </w:t>
      </w:r>
      <w:r>
        <w:t xml:space="preserve">vị </w:t>
      </w:r>
      <w:r>
        <w:t xml:space="preserve">trí </w:t>
      </w:r>
      <w:r>
        <w:t xml:space="preserve">trên </w:t>
      </w:r>
      <w:r>
        <w:t xml:space="preserve">cao. </w:t>
      </w:r>
      <w:r>
        <w:t xml:space="preserve">Tuột </w:t>
      </w:r>
      <w:r>
        <w:rPr>
          <w:i/>
        </w:rPr>
        <w:t xml:space="preserve">tay </w:t>
      </w:r>
      <w:r>
        <w:rPr>
          <w:i/>
        </w:rPr>
        <w:t xml:space="preserve">rơi </w:t>
      </w:r>
      <w:r>
        <w:t xml:space="preserve">xuống </w:t>
      </w:r>
      <w:r>
        <w:rPr>
          <w:i/>
        </w:rPr>
        <w:t xml:space="preserve">đất. </w:t>
      </w:r>
      <w:r>
        <w:t xml:space="preserve">Máy </w:t>
      </w:r>
      <w:r>
        <w:rPr>
          <w:i/>
        </w:rPr>
        <w:t xml:space="preserve">bay </w:t>
      </w:r>
      <w:r>
        <w:t xml:space="preserve">bị </w:t>
      </w:r>
      <w:r>
        <w:t xml:space="preserve">rơi. </w:t>
      </w:r>
      <w:r>
        <w:rPr>
          <w:i/>
        </w:rPr>
        <w:t xml:space="preserve">Lá </w:t>
      </w:r>
      <w:r>
        <w:rPr>
          <w:i/>
        </w:rPr>
        <w:t xml:space="preserve">rơi. </w:t>
      </w:r>
      <w:r>
        <w:t xml:space="preserve">Rơi </w:t>
      </w:r>
      <w:r>
        <w:t xml:space="preserve">nước </w:t>
      </w:r>
      <w:r>
        <w:rPr>
          <w:i/>
        </w:rPr>
        <w:t xml:space="preserve">mắt. </w:t>
      </w:r>
      <w:r>
        <w:rPr>
          <w:b/>
        </w:rPr>
        <w:t xml:space="preserve">2 </w:t>
      </w:r>
      <w:r>
        <w:t xml:space="preserve">Lâm </w:t>
      </w:r>
      <w:r>
        <w:t xml:space="preserve">vào </w:t>
      </w:r>
      <w:r>
        <w:t xml:space="preserve">tình </w:t>
      </w:r>
      <w:r>
        <w:t xml:space="preserve">trạng, </w:t>
      </w:r>
      <w:r>
        <w:t xml:space="preserve">hoàn </w:t>
      </w:r>
      <w:r>
        <w:t xml:space="preserve">cảnh </w:t>
      </w:r>
      <w:r>
        <w:t xml:space="preserve">không </w:t>
      </w:r>
      <w:r>
        <w:t xml:space="preserve">hay, </w:t>
      </w:r>
      <w:r>
        <w:rPr>
          <w:i/>
        </w:rPr>
        <w:t xml:space="preserve">thường </w:t>
      </w:r>
      <w:r>
        <w:t xml:space="preserve">là </w:t>
      </w:r>
      <w:r>
        <w:t xml:space="preserve">một </w:t>
      </w:r>
      <w:r>
        <w:t xml:space="preserve">cách </w:t>
      </w:r>
      <w:r>
        <w:t xml:space="preserve">đột </w:t>
      </w:r>
      <w:r>
        <w:t xml:space="preserve">ngột. </w:t>
      </w:r>
      <w:r>
        <w:rPr>
          <w:i/>
        </w:rPr>
        <w:t xml:space="preserve">Rơi </w:t>
      </w:r>
      <w:r>
        <w:t xml:space="preserve">vào </w:t>
      </w:r>
      <w:r>
        <w:rPr>
          <w:i/>
        </w:rPr>
        <w:t xml:space="preserve">tay </w:t>
      </w:r>
      <w:r>
        <w:rPr>
          <w:i/>
        </w:rPr>
        <w:t xml:space="preserve">kẻ </w:t>
      </w:r>
      <w:r>
        <w:rPr>
          <w:i/>
        </w:rPr>
        <w:t xml:space="preserve">cướp. </w:t>
      </w:r>
      <w:r>
        <w:rPr>
          <w:i/>
        </w:rPr>
        <w:t xml:space="preserve">Rơi </w:t>
      </w:r>
      <w:r>
        <w:t xml:space="preserve">uào </w:t>
      </w:r>
      <w:r>
        <w:rPr>
          <w:i/>
        </w:rPr>
        <w:t xml:space="preserve">thế </w:t>
      </w:r>
      <w:r>
        <w:rPr>
          <w:i/>
        </w:rPr>
        <w:t xml:space="preserve">bị </w:t>
      </w:r>
      <w:r>
        <w:rPr>
          <w:i/>
        </w:rPr>
        <w:t xml:space="preserve">động. </w:t>
      </w:r>
      <w:r>
        <w:br/>
      </w:r>
      <w:r>
        <w:rPr>
          <w:b/>
        </w:rPr>
        <w:t xml:space="preserve">rơi </w:t>
      </w:r>
      <w:r>
        <w:rPr>
          <w:b/>
        </w:rPr>
        <w:t xml:space="preserve">rớt </w:t>
      </w:r>
      <w:r>
        <w:rPr>
          <w:i/>
        </w:rPr>
        <w:t xml:space="preserve">động từ </w:t>
      </w:r>
      <w:r>
        <w:t xml:space="preserve">Còn </w:t>
      </w:r>
      <w:r>
        <w:t xml:space="preserve">rớt </w:t>
      </w:r>
      <w:r>
        <w:t xml:space="preserve">lại, </w:t>
      </w:r>
      <w:r>
        <w:t xml:space="preserve">sót </w:t>
      </w:r>
      <w:r>
        <w:t xml:space="preserve">lại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Những </w:t>
      </w:r>
      <w:r>
        <w:t xml:space="preserve">hủ </w:t>
      </w:r>
      <w:r>
        <w:t xml:space="preserve">tục </w:t>
      </w:r>
      <w:r>
        <w:rPr>
          <w:i/>
        </w:rPr>
        <w:t xml:space="preserve">còn </w:t>
      </w:r>
      <w:r>
        <w:t xml:space="preserve">rơi </w:t>
      </w:r>
      <w:r>
        <w:rPr>
          <w:i/>
        </w:rPr>
        <w:t xml:space="preserve">rớt </w:t>
      </w:r>
      <w:r>
        <w:rPr>
          <w:i/>
        </w:rPr>
        <w:t xml:space="preserve">lại. </w:t>
      </w:r>
      <w:r>
        <w:br/>
      </w:r>
      <w:r>
        <w:rPr>
          <w:b/>
        </w:rPr>
        <w:t xml:space="preserve">rơi </w:t>
      </w:r>
      <w:r>
        <w:rPr>
          <w:b/>
        </w:rPr>
        <w:t xml:space="preserve">rụng </w:t>
      </w:r>
      <w:r>
        <w:rPr>
          <w:i/>
        </w:rPr>
        <w:t xml:space="preserve">động từ </w:t>
      </w:r>
      <w:r>
        <w:t xml:space="preserve">Bị </w:t>
      </w:r>
      <w:r>
        <w:t xml:space="preserve">mất </w:t>
      </w:r>
      <w:r>
        <w:t xml:space="preserve">dần </w:t>
      </w:r>
      <w:r>
        <w:t xml:space="preserve">đi </w:t>
      </w:r>
      <w:r>
        <w:t xml:space="preserve">nay </w:t>
      </w:r>
      <w:r>
        <w:t xml:space="preserve">một </w:t>
      </w:r>
      <w:r>
        <w:t xml:space="preserve">ít, </w:t>
      </w:r>
      <w:r>
        <w:t xml:space="preserve">mai </w:t>
      </w:r>
      <w:r>
        <w:t xml:space="preserve">một </w:t>
      </w:r>
      <w:r>
        <w:t xml:space="preserve">ít, </w:t>
      </w:r>
      <w:r>
        <w:t xml:space="preserve">không </w:t>
      </w:r>
      <w:r>
        <w:t xml:space="preserve">còn </w:t>
      </w:r>
      <w:r>
        <w:t xml:space="preserve">giữ </w:t>
      </w:r>
      <w:r>
        <w:t xml:space="preserve">được </w:t>
      </w:r>
      <w:r>
        <w:t xml:space="preserve">nguyên </w:t>
      </w:r>
      <w:r>
        <w:t xml:space="preserve">vẹn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Số </w:t>
      </w:r>
      <w:r>
        <w:t xml:space="preserve">thóc </w:t>
      </w:r>
      <w:r>
        <w:t xml:space="preserve">rơi </w:t>
      </w:r>
      <w:r>
        <w:rPr>
          <w:i/>
        </w:rPr>
        <w:t xml:space="preserve">rụng, </w:t>
      </w:r>
      <w:r>
        <w:rPr>
          <w:i/>
        </w:rPr>
        <w:t xml:space="preserve">hao </w:t>
      </w:r>
      <w:r>
        <w:rPr>
          <w:i/>
        </w:rPr>
        <w:t xml:space="preserve">hụt </w:t>
      </w:r>
      <w:r>
        <w:t xml:space="preserve">trong </w:t>
      </w:r>
      <w:r>
        <w:t xml:space="preserve">chuyên </w:t>
      </w:r>
      <w:r>
        <w:t xml:space="preserve">chở </w:t>
      </w:r>
      <w:r>
        <w:t xml:space="preserve">Không </w:t>
      </w:r>
      <w:r>
        <w:t xml:space="preserve">sử </w:t>
      </w:r>
      <w:r>
        <w:rPr>
          <w:i/>
        </w:rPr>
        <w:t xml:space="preserve">dụng </w:t>
      </w:r>
      <w:r>
        <w:rPr>
          <w:i/>
        </w:rPr>
        <w:t xml:space="preserve">đến, </w:t>
      </w:r>
      <w:r>
        <w:rPr>
          <w:i/>
        </w:rPr>
        <w:t xml:space="preserve">kiến </w:t>
      </w:r>
      <w:r>
        <w:t xml:space="preserve">thức </w:t>
      </w:r>
      <w:r>
        <w:rPr>
          <w:i/>
        </w:rPr>
        <w:t xml:space="preserve">rơi </w:t>
      </w:r>
      <w:r>
        <w:t xml:space="preserve">rụng </w:t>
      </w:r>
      <w:r>
        <w:rPr>
          <w:i/>
        </w:rPr>
        <w:t xml:space="preserve">dân </w:t>
      </w:r>
      <w:r>
        <w:t xml:space="preserve">(bóng (nghĩa bóng)). </w:t>
      </w:r>
      <w:r>
        <w:br w:type="page"/>
      </w:r>
      <w:r>
        <w:rPr>
          <w:b/>
        </w:rPr>
        <w:t xml:space="preserve">rơi </w:t>
      </w:r>
      <w:r>
        <w:rPr>
          <w:b/>
        </w:rPr>
        <w:t xml:space="preserve">vãi </w:t>
      </w:r>
      <w:r>
        <w:rPr>
          <w:i/>
        </w:rPr>
        <w:t xml:space="preserve">động từ </w:t>
      </w:r>
      <w:r>
        <w:t xml:space="preserve">Bị </w:t>
      </w:r>
      <w:r>
        <w:t xml:space="preserve">mất </w:t>
      </w:r>
      <w:r>
        <w:t xml:space="preserve">dần </w:t>
      </w:r>
      <w:r>
        <w:t xml:space="preserve">đi </w:t>
      </w:r>
      <w:r>
        <w:t xml:space="preserve">mỗi </w:t>
      </w:r>
      <w:r>
        <w:t xml:space="preserve">nơi, </w:t>
      </w:r>
      <w:r>
        <w:t xml:space="preserve">mỗi </w:t>
      </w:r>
      <w:r>
        <w:t xml:space="preserve">lúc </w:t>
      </w:r>
      <w:r>
        <w:t xml:space="preserve">một </w:t>
      </w:r>
      <w:r>
        <w:t xml:space="preserve">ít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Thu </w:t>
      </w:r>
      <w:r>
        <w:rPr>
          <w:i/>
        </w:rPr>
        <w:t xml:space="preserve">nhặt </w:t>
      </w:r>
      <w:r>
        <w:rPr>
          <w:i/>
        </w:rPr>
        <w:t xml:space="preserve">thóc </w:t>
      </w:r>
      <w:r>
        <w:rPr>
          <w:i/>
        </w:rPr>
        <w:t xml:space="preserve">rơi </w:t>
      </w:r>
      <w:r>
        <w:rPr>
          <w:i/>
        </w:rPr>
        <w:t xml:space="preserve">uãi. </w:t>
      </w:r>
      <w:r>
        <w:br/>
      </w:r>
      <w:r>
        <w:rPr>
          <w:b/>
        </w:rPr>
        <w:t xml:space="preserve">rời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4 </w:t>
      </w:r>
      <w:r>
        <w:t xml:space="preserve">Di </w:t>
      </w:r>
      <w:r>
        <w:t xml:space="preserve">chuyển </w:t>
      </w:r>
      <w:r>
        <w:t xml:space="preserve">khỏi </w:t>
      </w:r>
      <w:r>
        <w:rPr>
          <w:i/>
        </w:rPr>
        <w:t xml:space="preserve">chỗ. </w:t>
      </w:r>
      <w:r>
        <w:t xml:space="preserve">Tàu </w:t>
      </w:r>
      <w:r>
        <w:t xml:space="preserve">rời </w:t>
      </w:r>
      <w:r>
        <w:rPr>
          <w:i/>
        </w:rPr>
        <w:t xml:space="preserve">khỏi </w:t>
      </w:r>
      <w:r>
        <w:t xml:space="preserve">ga. </w:t>
      </w:r>
      <w:r>
        <w:rPr>
          <w:i/>
        </w:rPr>
        <w:t xml:space="preserve">Rời </w:t>
      </w:r>
      <w:r>
        <w:t xml:space="preserve">ghế </w:t>
      </w:r>
      <w:r>
        <w:rPr>
          <w:i/>
        </w:rPr>
        <w:t xml:space="preserve">nhà </w:t>
      </w:r>
      <w:r>
        <w:rPr>
          <w:i/>
        </w:rPr>
        <w:t xml:space="preserve">trường. </w:t>
      </w:r>
      <w:r>
        <w:t xml:space="preserve">Tên </w:t>
      </w:r>
      <w:r>
        <w:rPr>
          <w:i/>
        </w:rPr>
        <w:t xml:space="preserve">lửa </w:t>
      </w:r>
      <w:r>
        <w:rPr>
          <w:i/>
        </w:rPr>
        <w:t xml:space="preserve">rời </w:t>
      </w:r>
      <w:r>
        <w:t xml:space="preserve">bệ </w:t>
      </w:r>
      <w:r>
        <w:rPr>
          <w:i/>
        </w:rPr>
        <w:t xml:space="preserve">phóng. </w:t>
      </w:r>
      <w:r>
        <w:t xml:space="preserve">Mắt </w:t>
      </w:r>
      <w:r>
        <w:rPr>
          <w:i/>
        </w:rPr>
        <w:t xml:space="preserve">không </w:t>
      </w:r>
      <w:r>
        <w:rPr>
          <w:i/>
        </w:rPr>
        <w:t xml:space="preserve">rời </w:t>
      </w:r>
      <w:r>
        <w:rPr>
          <w:i/>
        </w:rPr>
        <w:t xml:space="preserve">mục </w:t>
      </w:r>
      <w:r>
        <w:t xml:space="preserve">tiêu. </w:t>
      </w:r>
      <w:r>
        <w:rPr>
          <w:b/>
        </w:rPr>
        <w:t xml:space="preserve">2 </w:t>
      </w:r>
      <w:r>
        <w:t xml:space="preserve">Tách </w:t>
      </w:r>
      <w:r>
        <w:t xml:space="preserve">Ha </w:t>
      </w:r>
      <w:r>
        <w:t xml:space="preserve">khỏi. </w:t>
      </w:r>
      <w:r>
        <w:t xml:space="preserve">Lá </w:t>
      </w:r>
      <w:r>
        <w:t xml:space="preserve">rời </w:t>
      </w:r>
      <w:r>
        <w:t xml:space="preserve">cành. </w:t>
      </w:r>
      <w:r>
        <w:t xml:space="preserve">Sống </w:t>
      </w:r>
      <w:r>
        <w:t xml:space="preserve">chết </w:t>
      </w:r>
      <w:r>
        <w:t xml:space="preserve">không </w:t>
      </w:r>
      <w:r>
        <w:t xml:space="preserve">rời </w:t>
      </w:r>
      <w:r>
        <w:t xml:space="preserve">nhau. </w:t>
      </w:r>
      <w:r>
        <w:t xml:space="preserve">ll </w:t>
      </w:r>
      <w: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từng </w:t>
      </w:r>
      <w:r>
        <w:t xml:space="preserve">bộ </w:t>
      </w:r>
      <w:r>
        <w:t xml:space="preserve">phận,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được </w:t>
      </w:r>
      <w:r>
        <w:t xml:space="preserve">tách </w:t>
      </w:r>
      <w:r>
        <w:t xml:space="preserve">riêng </w:t>
      </w:r>
      <w:r>
        <w:t xml:space="preserve">ra, </w:t>
      </w:r>
      <w:r>
        <w:t xml:space="preserve">độc </w:t>
      </w:r>
      <w:r>
        <w:t xml:space="preserve">lập </w:t>
      </w:r>
      <w:r>
        <w:t xml:space="preserve">với </w:t>
      </w:r>
      <w:r>
        <w:t xml:space="preserve">nhau. </w:t>
      </w:r>
      <w:r>
        <w:t xml:space="preserve">Viết </w:t>
      </w:r>
      <w:r>
        <w:rPr>
          <w:i/>
        </w:rPr>
        <w:t xml:space="preserve">trên </w:t>
      </w:r>
      <w:r>
        <w:t xml:space="preserve">những </w:t>
      </w:r>
      <w:r>
        <w:t xml:space="preserve">tờ </w:t>
      </w:r>
      <w:r>
        <w:t xml:space="preserve">giấy </w:t>
      </w:r>
      <w:r>
        <w:rPr>
          <w:i/>
        </w:rPr>
        <w:t xml:space="preserve">rời. </w:t>
      </w:r>
      <w:r>
        <w:t xml:space="preserve">Tháo </w:t>
      </w:r>
      <w:r>
        <w:rPr>
          <w:i/>
        </w:rPr>
        <w:t xml:space="preserve">rời </w:t>
      </w:r>
      <w:r>
        <w:t xml:space="preserve">cái </w:t>
      </w:r>
      <w:r>
        <w:t xml:space="preserve">máy. </w:t>
      </w:r>
      <w:r>
        <w:t xml:space="preserve">Cơm </w:t>
      </w:r>
      <w:r>
        <w:t xml:space="preserve">rời </w:t>
      </w:r>
      <w:r>
        <w:t xml:space="preserve">(hạt </w:t>
      </w:r>
      <w:r>
        <w:t xml:space="preserve">rời, </w:t>
      </w:r>
      <w:r>
        <w:t xml:space="preserve">không </w:t>
      </w:r>
      <w:r>
        <w:t xml:space="preserve">đính </w:t>
      </w:r>
      <w:r>
        <w:t xml:space="preserve">vào </w:t>
      </w:r>
      <w:r>
        <w:t xml:space="preserve">nhau). </w:t>
      </w:r>
      <w:r>
        <w:t xml:space="preserve">Mỏi </w:t>
      </w:r>
      <w:r>
        <w:t xml:space="preserve">rời </w:t>
      </w:r>
      <w:r>
        <w:rPr>
          <w:i/>
        </w:rPr>
        <w:t xml:space="preserve">chân </w:t>
      </w:r>
      <w:r>
        <w:t xml:space="preserve">tay </w:t>
      </w:r>
      <w:r>
        <w:rPr>
          <w:i/>
        </w:rPr>
        <w:t xml:space="preserve">(chân </w:t>
      </w:r>
      <w:r>
        <w:t xml:space="preserve">tay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như </w:t>
      </w:r>
      <w:r>
        <w:t xml:space="preserve">muốn </w:t>
      </w:r>
      <w:r>
        <w:t xml:space="preserve">rời </w:t>
      </w:r>
      <w:r>
        <w:t xml:space="preserve">ra). </w:t>
      </w:r>
      <w:r>
        <w:br/>
      </w:r>
      <w:r>
        <w:rPr>
          <w:b/>
        </w:rPr>
        <w:t xml:space="preserve">rời </w:t>
      </w:r>
      <w:r>
        <w:rPr>
          <w:b/>
        </w:rPr>
        <w:t xml:space="preserve">rã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t xml:space="preserve">rã </w:t>
      </w:r>
      <w:r>
        <w:t xml:space="preserve">rời. </w:t>
      </w:r>
      <w:r>
        <w:rPr>
          <w:i/>
        </w:rPr>
        <w:t xml:space="preserve">Mệt </w:t>
      </w:r>
      <w:r>
        <w:t xml:space="preserve">rời </w:t>
      </w:r>
      <w:r>
        <w:rPr>
          <w:i/>
        </w:rPr>
        <w:t xml:space="preserve">rã </w:t>
      </w:r>
      <w:r>
        <w:t xml:space="preserve">chân </w:t>
      </w:r>
      <w:r>
        <w:t xml:space="preserve">tay. </w:t>
      </w:r>
      <w:r>
        <w:br/>
      </w:r>
      <w:r>
        <w:rPr>
          <w:b/>
        </w:rPr>
        <w:t xml:space="preserve">rời </w:t>
      </w:r>
      <w:r>
        <w:rPr>
          <w:b/>
        </w:rPr>
        <w:t xml:space="preserve">rạc </w:t>
      </w:r>
      <w:r>
        <w:rPr>
          <w:i/>
        </w:rPr>
        <w:t xml:space="preserve">tính từ </w:t>
      </w:r>
      <w:r>
        <w:t xml:space="preserve">Rời </w:t>
      </w:r>
      <w:r>
        <w:t xml:space="preserve">ra </w:t>
      </w:r>
      <w:r>
        <w:t xml:space="preserve">thành </w:t>
      </w:r>
      <w:r>
        <w:t xml:space="preserve">từng </w:t>
      </w:r>
      <w:r>
        <w:t xml:space="preserve">phần, </w:t>
      </w:r>
      <w:r>
        <w:t xml:space="preserve">từng </w:t>
      </w:r>
      <w:r>
        <w:t xml:space="preserve">bộ </w:t>
      </w:r>
      <w:r>
        <w:t xml:space="preserve">phận </w:t>
      </w:r>
      <w:r>
        <w:t xml:space="preserve">riêng </w:t>
      </w:r>
      <w:r>
        <w:t xml:space="preserve">rẽ, </w:t>
      </w:r>
      <w:r>
        <w:t xml:space="preserve">không </w:t>
      </w:r>
      <w:r>
        <w:t xml:space="preserve">liên </w:t>
      </w:r>
      <w:r>
        <w:t xml:space="preserve">tục, </w:t>
      </w:r>
      <w:r>
        <w:t xml:space="preserve">không </w:t>
      </w:r>
      <w:r>
        <w:t xml:space="preserve">gắn </w:t>
      </w:r>
      <w:r>
        <w:t xml:space="preserve">kết </w:t>
      </w:r>
      <w:r>
        <w:t xml:space="preserve">với </w:t>
      </w:r>
      <w:r>
        <w:t xml:space="preserve">nhau. </w:t>
      </w:r>
      <w:r>
        <w:rPr>
          <w:i/>
        </w:rPr>
        <w:t xml:space="preserve">Tiếng </w:t>
      </w:r>
      <w:r>
        <w:rPr>
          <w:i/>
        </w:rPr>
        <w:t xml:space="preserve">gà </w:t>
      </w:r>
      <w:r>
        <w:t xml:space="preserve">gáy </w:t>
      </w:r>
      <w:r>
        <w:t xml:space="preserve">rời </w:t>
      </w:r>
      <w:r>
        <w:rPr>
          <w:i/>
        </w:rPr>
        <w:t xml:space="preserve">rạc. </w:t>
      </w:r>
      <w:r>
        <w:rPr>
          <w:i/>
        </w:rPr>
        <w:t xml:space="preserve">Từng </w:t>
      </w:r>
      <w:r>
        <w:rPr>
          <w:i/>
        </w:rPr>
        <w:t xml:space="preserve">tốp </w:t>
      </w:r>
      <w:r>
        <w:rPr>
          <w:i/>
        </w:rPr>
        <w:t xml:space="preserve">đi </w:t>
      </w:r>
      <w:r>
        <w:rPr>
          <w:i/>
        </w:rPr>
        <w:t xml:space="preserve">lẻ </w:t>
      </w:r>
      <w:r>
        <w:rPr>
          <w:i/>
        </w:rPr>
        <w:t xml:space="preserve">tỏ, </w:t>
      </w:r>
      <w:r>
        <w:t xml:space="preserve">rời </w:t>
      </w:r>
      <w:r>
        <w:t xml:space="preserve">rạc. </w:t>
      </w:r>
      <w:r>
        <w:rPr>
          <w:i/>
        </w:rPr>
        <w:t xml:space="preserve">Không </w:t>
      </w:r>
      <w:r>
        <w:rPr>
          <w:i/>
        </w:rPr>
        <w:t xml:space="preserve">khí </w:t>
      </w:r>
      <w:r>
        <w:t xml:space="preserve">buổi </w:t>
      </w:r>
      <w:r>
        <w:t xml:space="preserve">họp </w:t>
      </w:r>
      <w:r>
        <w:t xml:space="preserve">rất </w:t>
      </w:r>
      <w:r>
        <w:t xml:space="preserve">rời </w:t>
      </w:r>
      <w:r>
        <w:rPr>
          <w:i/>
        </w:rPr>
        <w:t xml:space="preserve">rạc </w:t>
      </w:r>
      <w:r>
        <w:t xml:space="preserve">(bóng (nghĩa bóng)). </w:t>
      </w:r>
      <w:r>
        <w:br/>
      </w:r>
      <w:r>
        <w:rPr>
          <w:b/>
        </w:rPr>
        <w:t xml:space="preserve">rơle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đặt </w:t>
      </w:r>
      <w:r>
        <w:t xml:space="preserve">xen </w:t>
      </w:r>
      <w:r>
        <w:t xml:space="preserve">trong </w:t>
      </w:r>
      <w:r>
        <w:t xml:space="preserve">một </w:t>
      </w:r>
      <w:r>
        <w:t xml:space="preserve">mạch </w:t>
      </w:r>
      <w:r>
        <w:t xml:space="preserve">điện </w:t>
      </w:r>
      <w:r>
        <w:t xml:space="preserve">để </w:t>
      </w:r>
      <w:r>
        <w:t xml:space="preserve">tự </w:t>
      </w:r>
      <w:r>
        <w:t xml:space="preserve">động </w:t>
      </w:r>
      <w:r>
        <w:t xml:space="preserve">ngắt </w:t>
      </w:r>
      <w:r>
        <w:t xml:space="preserve">mạch </w:t>
      </w:r>
      <w:r>
        <w:t xml:space="preserve">điện </w:t>
      </w:r>
      <w:r>
        <w:t xml:space="preserve">theo </w:t>
      </w:r>
      <w:r>
        <w:t xml:space="preserve">một </w:t>
      </w:r>
      <w:r>
        <w:t xml:space="preserve">điều </w:t>
      </w:r>
      <w:r>
        <w:t xml:space="preserve">kiện </w:t>
      </w:r>
      <w:r>
        <w:t xml:space="preserve">định </w:t>
      </w:r>
      <w:r>
        <w:t xml:space="preserve">trước. </w:t>
      </w:r>
      <w:r>
        <w:t xml:space="preserve">Rơle </w:t>
      </w:r>
      <w:r>
        <w:t xml:space="preserve">điện </w:t>
      </w:r>
      <w:r>
        <w:t xml:space="preserve">từ. </w:t>
      </w:r>
      <w:r>
        <w:br/>
      </w:r>
      <w:r>
        <w:rPr>
          <w:b/>
        </w:rPr>
        <w:t xml:space="preserve">rơm </w:t>
      </w:r>
      <w:r>
        <w:rPr>
          <w:i/>
        </w:rPr>
        <w:t xml:space="preserve">danh từ </w:t>
      </w:r>
      <w:r>
        <w:t xml:space="preserve">Phần </w:t>
      </w:r>
      <w:r>
        <w:t xml:space="preserve">trên </w:t>
      </w:r>
      <w:r>
        <w:t xml:space="preserve">của </w:t>
      </w:r>
      <w:r>
        <w:t xml:space="preserve">thân </w:t>
      </w:r>
      <w:r>
        <w:t xml:space="preserve">cây </w:t>
      </w:r>
      <w:r>
        <w:t xml:space="preserve">lúa </w:t>
      </w:r>
      <w:r>
        <w:t xml:space="preserve">đã </w:t>
      </w:r>
      <w:r>
        <w:t xml:space="preserve">gặt </w:t>
      </w:r>
      <w:r>
        <w:t xml:space="preserve">và </w:t>
      </w:r>
      <w:r>
        <w:t xml:space="preserve">đập </w:t>
      </w:r>
      <w:r>
        <w:t xml:space="preserve">hết </w:t>
      </w:r>
      <w:r>
        <w:t xml:space="preserve">hạt. </w:t>
      </w:r>
      <w:r>
        <w:t xml:space="preserve">Chổi </w:t>
      </w:r>
      <w:r>
        <w:t xml:space="preserve">rơm. </w:t>
      </w:r>
      <w:r>
        <w:rPr>
          <w:i/>
        </w:rPr>
        <w:t xml:space="preserve">Lửa </w:t>
      </w:r>
      <w:r>
        <w:rPr>
          <w:i/>
        </w:rPr>
        <w:t xml:space="preserve">rơm </w:t>
      </w:r>
      <w:r>
        <w:t xml:space="preserve">(cháy </w:t>
      </w:r>
      <w:r>
        <w:t xml:space="preserve">to </w:t>
      </w:r>
      <w:r>
        <w:t xml:space="preserve">nhưng </w:t>
      </w:r>
      <w:r>
        <w:t xml:space="preserve">chóng </w:t>
      </w:r>
      <w:r>
        <w:t xml:space="preserve">tàn). </w:t>
      </w:r>
      <w:r>
        <w:br/>
      </w:r>
      <w:r>
        <w:rPr>
          <w:b/>
        </w:rPr>
        <w:t xml:space="preserve">rơm </w:t>
      </w:r>
      <w:r>
        <w:rPr>
          <w:b/>
        </w:rPr>
        <w:t xml:space="preserve">rác </w:t>
      </w:r>
      <w:r>
        <w:rPr>
          <w:i/>
        </w:rPr>
        <w:t xml:space="preserve">danh từ </w:t>
      </w:r>
      <w:r>
        <w:t xml:space="preserve">Rơm </w:t>
      </w:r>
      <w:r>
        <w:t xml:space="preserve">và </w:t>
      </w:r>
      <w:r>
        <w:t xml:space="preserve">rác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cái </w:t>
      </w:r>
      <w:r>
        <w:t xml:space="preserve">không </w:t>
      </w:r>
      <w:r>
        <w:t xml:space="preserve">có </w:t>
      </w:r>
      <w:r>
        <w:t xml:space="preserve">giá </w:t>
      </w:r>
      <w:r>
        <w:t xml:space="preserve">trị, </w:t>
      </w:r>
      <w:r>
        <w:t xml:space="preserve">đáng </w:t>
      </w:r>
      <w:r>
        <w:t xml:space="preserve">bỏ </w:t>
      </w:r>
      <w:r>
        <w:t xml:space="preserve">đi. </w:t>
      </w:r>
      <w:r>
        <w:rPr>
          <w:i/>
        </w:rPr>
        <w:t xml:space="preserve">Rơm </w:t>
      </w:r>
      <w:r>
        <w:rPr>
          <w:i/>
        </w:rPr>
        <w:t xml:space="preserve">rác </w:t>
      </w:r>
      <w:r>
        <w:rPr>
          <w:i/>
        </w:rPr>
        <w:t xml:space="preserve">độn </w:t>
      </w:r>
      <w:r>
        <w:rPr>
          <w:i/>
        </w:rPr>
        <w:t xml:space="preserve">chuồng. </w:t>
      </w:r>
      <w:r>
        <w:rPr>
          <w:i/>
        </w:rPr>
        <w:t xml:space="preserve">Bỏ </w:t>
      </w:r>
      <w:r>
        <w:t xml:space="preserve">ngoài </w:t>
      </w:r>
      <w:r>
        <w:t xml:space="preserve">tại </w:t>
      </w:r>
      <w:r>
        <w:t xml:space="preserve">những </w:t>
      </w:r>
      <w:r>
        <w:t xml:space="preserve">chuyện </w:t>
      </w:r>
      <w:r>
        <w:t xml:space="preserve">rơm </w:t>
      </w:r>
      <w:r>
        <w:t xml:space="preserve">rác. </w:t>
      </w:r>
      <w:r>
        <w:br/>
      </w:r>
      <w:r>
        <w:rPr>
          <w:b/>
        </w:rPr>
        <w:t xml:space="preserve">rơm </w:t>
      </w:r>
      <w:r>
        <w:rPr>
          <w:b/>
        </w:rPr>
        <w:t xml:space="preserve">rớm </w:t>
      </w:r>
      <w:r>
        <w:rPr>
          <w:i/>
        </w:rPr>
        <w:t xml:space="preserve">động từ </w:t>
      </w:r>
      <w:r>
        <w:t xml:space="preserve">xem </w:t>
      </w:r>
      <w:r>
        <w:t xml:space="preserve">rớm </w:t>
      </w:r>
      <w:r>
        <w:t xml:space="preserve">(láy). </w:t>
      </w:r>
      <w:r>
        <w:br/>
      </w:r>
      <w:r>
        <w:rPr>
          <w:b/>
        </w:rPr>
        <w:t xml:space="preserve">rờm </w:t>
      </w:r>
      <w:r>
        <w:t xml:space="preserve">(ph.).x. </w:t>
      </w:r>
      <w:r>
        <w:t xml:space="preserve">rườm. </w:t>
      </w:r>
      <w:r>
        <w:br/>
      </w:r>
      <w:r>
        <w:rPr>
          <w:b/>
        </w:rPr>
        <w:t xml:space="preserve">rờm </w:t>
      </w:r>
      <w:r>
        <w:rPr>
          <w:b/>
        </w:rPr>
        <w:t xml:space="preserve">rợp </w:t>
      </w:r>
      <w:r>
        <w:rPr>
          <w:b/>
        </w:rPr>
        <w:t xml:space="preserve">t.x. </w:t>
      </w:r>
      <w:r>
        <w:rPr>
          <w:b/>
        </w:rPr>
        <w:t xml:space="preserve">rợp </w:t>
      </w:r>
      <w:r>
        <w:rPr>
          <w:b/>
        </w:rPr>
        <w:t xml:space="preserve">áy). </w:t>
      </w:r>
      <w:r>
        <w:br/>
      </w:r>
      <w:r>
        <w:rPr>
          <w:b/>
        </w:rPr>
        <w:t xml:space="preserve">rởm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Cố </w:t>
      </w:r>
      <w:r>
        <w:t xml:space="preserve">làm </w:t>
      </w:r>
      <w:r>
        <w:t xml:space="preserve">ra </w:t>
      </w:r>
      <w:r>
        <w:t xml:space="preserve">vẻ </w:t>
      </w:r>
      <w:r>
        <w:t xml:space="preserve">khác </w:t>
      </w:r>
      <w:r>
        <w:t xml:space="preserve">đời </w:t>
      </w:r>
      <w:r>
        <w:t xml:space="preserve">nhưng </w:t>
      </w:r>
      <w:r>
        <w:t xml:space="preserve">lại </w:t>
      </w:r>
      <w:r>
        <w:t xml:space="preserve">dở, </w:t>
      </w:r>
      <w:r>
        <w:t xml:space="preserve">khiến </w:t>
      </w:r>
      <w:r>
        <w:t xml:space="preserve">trở </w:t>
      </w:r>
      <w:r>
        <w:t xml:space="preserve">nên </w:t>
      </w:r>
      <w:r>
        <w:t xml:space="preserve">lố </w:t>
      </w:r>
      <w:r>
        <w:t xml:space="preserve">lăng. </w:t>
      </w:r>
      <w:r>
        <w:rPr>
          <w:i/>
        </w:rPr>
        <w:t xml:space="preserve">Ăn </w:t>
      </w:r>
      <w:r>
        <w:rPr>
          <w:i/>
        </w:rPr>
        <w:t xml:space="preserve">mặc </w:t>
      </w:r>
      <w:r>
        <w:rPr>
          <w:i/>
        </w:rPr>
        <w:t xml:space="preserve">rớm. </w:t>
      </w:r>
      <w:r>
        <w:rPr>
          <w:i/>
        </w:rPr>
        <w:t xml:space="preserve">Đài </w:t>
      </w:r>
      <w:r>
        <w:rPr>
          <w:i/>
        </w:rPr>
        <w:t xml:space="preserve">các </w:t>
      </w:r>
      <w:r>
        <w:t xml:space="preserve">rởm. </w:t>
      </w:r>
      <w:r>
        <w:t xml:space="preserve">Bệnh </w:t>
      </w:r>
      <w:r>
        <w:rPr>
          <w:i/>
        </w:rPr>
        <w:t xml:space="preserve">thông </w:t>
      </w:r>
      <w:r>
        <w:rPr>
          <w:i/>
        </w:rPr>
        <w:t xml:space="preserve">thái </w:t>
      </w:r>
      <w:r>
        <w:rPr>
          <w:i/>
        </w:rPr>
        <w:t xml:space="preserve">rởm. </w:t>
      </w:r>
      <w:r>
        <w:t xml:space="preserve">Rởm </w:t>
      </w:r>
      <w:r>
        <w:rPr>
          <w:i/>
        </w:rPr>
        <w:t xml:space="preserve">đời. </w:t>
      </w:r>
      <w:r>
        <w:rPr>
          <w:b/>
        </w:rPr>
        <w:t xml:space="preserve">2 </w:t>
      </w:r>
      <w:r>
        <w:t xml:space="preserve">(Hàng) </w:t>
      </w:r>
      <w:r>
        <w:t xml:space="preserve">giả, </w:t>
      </w:r>
      <w:r>
        <w:t xml:space="preserve">kém </w:t>
      </w:r>
      <w:r>
        <w:t xml:space="preserve">chất </w:t>
      </w:r>
      <w:r>
        <w:t xml:space="preserve">lượng. </w:t>
      </w:r>
      <w:r>
        <w:br/>
      </w:r>
      <w:r>
        <w:rPr>
          <w:b/>
        </w:rPr>
        <w:t xml:space="preserve">rớm </w:t>
      </w:r>
      <w:r>
        <w:rPr>
          <w:i/>
        </w:rPr>
        <w:t xml:space="preserve">động từ </w:t>
      </w:r>
      <w:r>
        <w:t xml:space="preserve">(Nước </w:t>
      </w:r>
      <w:r>
        <w:t xml:space="preserve">mắt, </w:t>
      </w:r>
      <w:r>
        <w:t xml:space="preserve">máu) </w:t>
      </w:r>
      <w:r>
        <w:t xml:space="preserve">ứa </w:t>
      </w:r>
      <w:r>
        <w:t xml:space="preserve">ra </w:t>
      </w:r>
      <w:r>
        <w:t xml:space="preserve">một </w:t>
      </w:r>
      <w:r>
        <w:t xml:space="preserve">ít, </w:t>
      </w:r>
      <w:r>
        <w:t xml:space="preserve">chưa </w:t>
      </w:r>
      <w:r>
        <w:t xml:space="preserve">thành </w:t>
      </w:r>
      <w:r>
        <w:t xml:space="preserve">giọt, </w:t>
      </w:r>
      <w:r>
        <w:t xml:space="preserve">thành </w:t>
      </w:r>
      <w:r>
        <w:t xml:space="preserve">dòng. </w:t>
      </w:r>
      <w:r>
        <w:t xml:space="preserve">Cảm </w:t>
      </w:r>
      <w:r>
        <w:t xml:space="preserve">động </w:t>
      </w:r>
      <w:r>
        <w:rPr>
          <w:i/>
        </w:rPr>
        <w:t xml:space="preserve">đến </w:t>
      </w:r>
      <w:r>
        <w:t xml:space="preserve">rớm </w:t>
      </w:r>
      <w:r>
        <w:rPr>
          <w:i/>
        </w:rPr>
        <w:t xml:space="preserve">nước </w:t>
      </w:r>
      <w:r>
        <w:rPr>
          <w:i/>
        </w:rPr>
        <w:t xml:space="preserve">mắt. </w:t>
      </w:r>
      <w:r>
        <w:t xml:space="preserve">Vết </w:t>
      </w:r>
      <w:r>
        <w:rPr>
          <w:i/>
        </w:rPr>
        <w:t xml:space="preserve">thương </w:t>
      </w:r>
      <w:r>
        <w:rPr>
          <w:i/>
        </w:rPr>
        <w:t xml:space="preserve">rớm </w:t>
      </w:r>
      <w:r>
        <w:rPr>
          <w:i/>
        </w:rPr>
        <w:t xml:space="preserve">máu. </w:t>
      </w:r>
      <w:r>
        <w:rPr>
          <w:i/>
        </w:rPr>
        <w:t xml:space="preserve">/! </w:t>
      </w:r>
      <w:r>
        <w:rPr>
          <w:i/>
        </w:rPr>
        <w:t xml:space="preserve">Láy: </w:t>
      </w:r>
      <w:r>
        <w:t xml:space="preserve">rơm </w:t>
      </w:r>
      <w:r>
        <w:rPr>
          <w:i/>
        </w:rPr>
        <w:t xml:space="preserve">rớm </w:t>
      </w:r>
      <w:r>
        <w:rPr>
          <w:i/>
        </w:rP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rơmooc </w:t>
      </w:r>
      <w:r>
        <w:rPr>
          <w:i/>
        </w:rPr>
        <w:t xml:space="preserve">cũng viết </w:t>
      </w:r>
      <w:r>
        <w:t xml:space="preserve">rơ </w:t>
      </w:r>
      <w:r>
        <w:rPr>
          <w:i/>
        </w:rPr>
        <w:t xml:space="preserve">moóc. </w:t>
      </w:r>
      <w:r>
        <w:t xml:space="preserve">danh từ </w:t>
      </w:r>
      <w:r>
        <w:t xml:space="preserve">Phương </w:t>
      </w:r>
      <w:r>
        <w:t xml:space="preserve">tiện </w:t>
      </w:r>
      <w:r>
        <w:t xml:space="preserve">vận </w:t>
      </w:r>
      <w:r>
        <w:t xml:space="preserve">tải, </w:t>
      </w:r>
      <w:r>
        <w:t xml:space="preserve">không </w:t>
      </w:r>
      <w:r>
        <w:t xml:space="preserve">có </w:t>
      </w:r>
      <w:r>
        <w:t xml:space="preserve">động </w:t>
      </w:r>
      <w:r>
        <w:t xml:space="preserve">cơ, </w:t>
      </w:r>
      <w:r>
        <w:t xml:space="preserve">dùng </w:t>
      </w:r>
      <w:r>
        <w:t xml:space="preserve">nối </w:t>
      </w:r>
      <w:r>
        <w:t xml:space="preserve">vào </w:t>
      </w:r>
      <w:r>
        <w:t xml:space="preserve">sau </w:t>
      </w:r>
      <w:r>
        <w:t xml:space="preserve">một </w:t>
      </w:r>
      <w:r>
        <w:t xml:space="preserve">phương </w:t>
      </w:r>
      <w:r>
        <w:t xml:space="preserve">tiện </w:t>
      </w:r>
      <w:r>
        <w:t xml:space="preserve">có </w:t>
      </w:r>
      <w:r>
        <w:t xml:space="preserve">động </w:t>
      </w:r>
      <w:r>
        <w:t xml:space="preserve">cơ </w:t>
      </w:r>
      <w:r>
        <w:t xml:space="preserve">để </w:t>
      </w:r>
      <w:r>
        <w:t xml:space="preserve">chở </w:t>
      </w:r>
      <w:r>
        <w:t xml:space="preserve">được </w:t>
      </w:r>
      <w:r>
        <w:t xml:space="preserve">nhiều </w:t>
      </w:r>
      <w:r>
        <w:t xml:space="preserve">thêm </w:t>
      </w:r>
      <w:r>
        <w:t xml:space="preserve">hoặc </w:t>
      </w:r>
      <w:r>
        <w:t xml:space="preserve">chở </w:t>
      </w:r>
      <w:r>
        <w:t xml:space="preserve">các </w:t>
      </w:r>
      <w:r>
        <w:t xml:space="preserve">kiện </w:t>
      </w:r>
      <w:r>
        <w:t xml:space="preserve">hàng </w:t>
      </w:r>
      <w:r>
        <w:t xml:space="preserve">đặc </w:t>
      </w:r>
      <w:r>
        <w:t xml:space="preserve">biệt. </w:t>
      </w:r>
      <w:r>
        <w:t xml:space="preserve">Xe </w:t>
      </w:r>
      <w:r>
        <w:rPr>
          <w:i/>
        </w:rPr>
        <w:t xml:space="preserve">tải </w:t>
      </w:r>
      <w:r>
        <w:t xml:space="preserve">có </w:t>
      </w:r>
      <w:r>
        <w:rPr>
          <w:i/>
        </w:rPr>
        <w:t xml:space="preserve">rơmoóc. </w:t>
      </w:r>
      <w:r>
        <w:br/>
      </w:r>
      <w:r>
        <w:rPr>
          <w:b/>
        </w:rPr>
        <w:t xml:space="preserve">"rơn-ghen" </w:t>
      </w:r>
      <w:r>
        <w:rPr>
          <w:i/>
        </w:rPr>
        <w:t xml:space="preserve">xem </w:t>
      </w:r>
      <w:r>
        <w:t xml:space="preserve">roentgen. </w:t>
      </w:r>
      <w:r>
        <w:br/>
      </w:r>
      <w:r>
        <w:rPr>
          <w:b/>
        </w:rPr>
        <w:t xml:space="preserve">rờn </w:t>
      </w:r>
      <w:r>
        <w:rPr>
          <w:b/>
        </w:rPr>
        <w:t xml:space="preserve">rợn </w:t>
      </w:r>
      <w:r>
        <w:rPr>
          <w:i/>
        </w:rPr>
        <w:t xml:space="preserve">động từ </w:t>
      </w:r>
      <w:r>
        <w:t xml:space="preserve">(hay </w:t>
      </w:r>
      <w:r>
        <w:t xml:space="preserve">tính từ). </w:t>
      </w:r>
      <w:r>
        <w:t xml:space="preserve">xem </w:t>
      </w:r>
      <w:r>
        <w:t xml:space="preserve">rợn </w:t>
      </w:r>
      <w:r>
        <w:t xml:space="preserve">(láy). </w:t>
      </w:r>
      <w:r>
        <w:br/>
      </w:r>
      <w:r>
        <w:rPr>
          <w:b/>
        </w:rPr>
        <w:t xml:space="preserve">rớn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sớn. </w:t>
      </w:r>
      <w:r>
        <w:br/>
      </w:r>
      <w:r>
        <w:rPr>
          <w:b/>
        </w:rPr>
        <w:t xml:space="preserve">rốn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giốn. </w:t>
      </w:r>
      <w:r>
        <w:br/>
      </w:r>
      <w:r>
        <w:rPr>
          <w:b/>
        </w:rPr>
        <w:t xml:space="preserve">rợn </w:t>
      </w:r>
      <w:r>
        <w:rPr>
          <w:i/>
        </w:rPr>
        <w:t xml:space="preserve">động từ </w:t>
      </w:r>
      <w:r>
        <w:t xml:space="preserve">(hay </w:t>
      </w:r>
      <w:r>
        <w:t xml:space="preserve">tính từ). </w:t>
      </w:r>
      <w:r>
        <w:t xml:space="preserve">Có </w:t>
      </w:r>
      <w:r>
        <w:t xml:space="preserve">cắm </w:t>
      </w:r>
      <w:r>
        <w:t xml:space="preserve">giác </w:t>
      </w:r>
      <w:r>
        <w:t xml:space="preserve">lạnh </w:t>
      </w:r>
      <w:r>
        <w:t xml:space="preserve">người, </w:t>
      </w:r>
      <w:r>
        <w:t xml:space="preserve">hơi </w:t>
      </w:r>
      <w:r>
        <w:t xml:space="preserve">rùng </w:t>
      </w:r>
      <w:r>
        <w:t xml:space="preserve">mình, </w:t>
      </w:r>
      <w:r>
        <w:t xml:space="preserve">thường </w:t>
      </w:r>
      <w:r>
        <w:t xml:space="preserve">do </w:t>
      </w:r>
      <w:r>
        <w:t xml:space="preserve">quá </w:t>
      </w:r>
      <w:r>
        <w:t xml:space="preserve">sợ. </w:t>
      </w:r>
      <w:r>
        <w:t xml:space="preserve">Đêm </w:t>
      </w:r>
      <w:r>
        <w:t xml:space="preserve">uắng, </w:t>
      </w:r>
      <w:r>
        <w:rPr>
          <w:i/>
        </w:rPr>
        <w:t xml:space="preserve">đi </w:t>
      </w:r>
      <w:r>
        <w:t xml:space="preserve">qua </w:t>
      </w:r>
      <w:r>
        <w:rPr>
          <w:i/>
        </w:rPr>
        <w:t xml:space="preserve">bãi </w:t>
      </w:r>
      <w:r>
        <w:rPr>
          <w:i/>
        </w:rPr>
        <w:t xml:space="preserve">tha </w:t>
      </w:r>
      <w:r>
        <w:rPr>
          <w:i/>
        </w:rPr>
        <w:t xml:space="preserve">ma </w:t>
      </w:r>
      <w:r>
        <w:t xml:space="preserve">rợn </w:t>
      </w:r>
      <w:r>
        <w:t xml:space="preserve">cả </w:t>
      </w:r>
      <w:r>
        <w:rPr>
          <w:i/>
        </w:rPr>
        <w:t xml:space="preserve">người. </w:t>
      </w:r>
      <w:r>
        <w:t xml:space="preserve">Mỗi </w:t>
      </w:r>
      <w:r>
        <w:rPr>
          <w:i/>
        </w:rPr>
        <w:t xml:space="preserve">lân </w:t>
      </w:r>
      <w:r>
        <w:t xml:space="preserve">nghĩ </w:t>
      </w:r>
      <w:r>
        <w:rPr>
          <w:i/>
        </w:rPr>
        <w:t xml:space="preserve">đến, </w:t>
      </w:r>
      <w:r>
        <w:rPr>
          <w:i/>
        </w:rPr>
        <w:t xml:space="preserve">lại </w:t>
      </w:r>
      <w:r>
        <w:t xml:space="preserve">thấy </w:t>
      </w:r>
      <w:r>
        <w:t xml:space="preserve">rợn. </w:t>
      </w:r>
      <w:r>
        <w:t xml:space="preserve">Sướng </w:t>
      </w:r>
      <w:r>
        <w:t xml:space="preserve">đến </w:t>
      </w:r>
      <w:r>
        <w:t xml:space="preserve">rợn </w:t>
      </w:r>
      <w:r>
        <w:rPr>
          <w:i/>
        </w:rPr>
        <w:t xml:space="preserve">người. </w:t>
      </w:r>
      <w:r>
        <w:t xml:space="preserve">Rợn </w:t>
      </w:r>
      <w:r>
        <w:rPr>
          <w:i/>
        </w:rPr>
        <w:t xml:space="preserve">tóc </w:t>
      </w:r>
      <w:r>
        <w:t xml:space="preserve">gáy </w:t>
      </w:r>
      <w:r>
        <w:t xml:space="preserve">(sởn </w:t>
      </w:r>
      <w:r>
        <w:t xml:space="preserve">tóc </w:t>
      </w:r>
      <w:r>
        <w:t xml:space="preserve">gáy). </w:t>
      </w:r>
      <w:r>
        <w:t xml:space="preserve">/! </w:t>
      </w:r>
      <w:r>
        <w:rPr>
          <w:i/>
        </w:rPr>
        <w:t xml:space="preserve">Láy: </w:t>
      </w:r>
      <w:r>
        <w:t xml:space="preserve">rờn </w:t>
      </w:r>
      <w:r>
        <w:rPr>
          <w:i/>
        </w:rPr>
        <w:t xml:space="preserve">rợn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rợn </w:t>
      </w:r>
      <w:r>
        <w:rPr>
          <w:b/>
        </w:rPr>
        <w:t xml:space="preserve">ngợp </w:t>
      </w:r>
      <w:r>
        <w:rPr>
          <w:i/>
        </w:rPr>
        <w:t xml:space="preserve">động từ </w:t>
      </w:r>
      <w:r>
        <w:t xml:space="preserve">(ít dùng). </w:t>
      </w:r>
      <w:r>
        <w:t xml:space="preserve">Vừa </w:t>
      </w:r>
      <w:r>
        <w:t xml:space="preserve">ngợp, </w:t>
      </w:r>
      <w:r>
        <w:t xml:space="preserve">vừa </w:t>
      </w:r>
      <w:r>
        <w:t xml:space="preserve">sợ. </w:t>
      </w:r>
      <w:r>
        <w:t xml:space="preserve">Rợn </w:t>
      </w:r>
      <w:r>
        <w:t xml:space="preserve">ngợp </w:t>
      </w:r>
      <w:r>
        <w:t xml:space="preserve">trước </w:t>
      </w:r>
      <w:r>
        <w:t xml:space="preserve">cái </w:t>
      </w:r>
      <w:r>
        <w:rPr>
          <w:i/>
        </w:rPr>
        <w:t xml:space="preserve">bao </w:t>
      </w:r>
      <w:r>
        <w:rPr>
          <w:i/>
        </w:rPr>
        <w:t xml:space="preserve">la </w:t>
      </w:r>
      <w:r>
        <w:rPr>
          <w:i/>
        </w:rPr>
        <w:t xml:space="preserve">của </w:t>
      </w:r>
      <w:r>
        <w:rPr>
          <w:i/>
        </w:rPr>
        <w:t xml:space="preserve">biển </w:t>
      </w:r>
      <w:r>
        <w:t xml:space="preserve">cả. </w:t>
      </w:r>
      <w:r>
        <w:br/>
      </w:r>
      <w:r>
        <w:rPr>
          <w:b/>
        </w:rPr>
        <w:t xml:space="preserve">rơnghen </w:t>
      </w:r>
      <w:r>
        <w:rPr>
          <w:b/>
        </w:rPr>
        <w:t xml:space="preserve">[rơn-ghen] </w:t>
      </w:r>
      <w:r>
        <w:rPr>
          <w:i/>
        </w:rPr>
        <w:t xml:space="preserve">xem </w:t>
      </w:r>
      <w:r>
        <w:t xml:space="preserve">roentgen. </w:t>
      </w:r>
      <w:r>
        <w:br/>
      </w:r>
      <w:r>
        <w:rPr>
          <w:b/>
        </w:rPr>
        <w:t xml:space="preserve">rớp </w:t>
      </w:r>
      <w:r>
        <w:rPr>
          <w:i/>
        </w:rPr>
        <w:t xml:space="preserve">xem </w:t>
      </w:r>
      <w:r>
        <w:rPr>
          <w:i/>
        </w:rPr>
        <w:t xml:space="preserve">đớp. </w:t>
      </w:r>
      <w:r>
        <w:br/>
      </w:r>
      <w:r>
        <w:rPr>
          <w:b/>
        </w:rPr>
        <w:t xml:space="preserve">rợp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nhiều </w:t>
      </w:r>
      <w:r>
        <w:t xml:space="preserve">bóng </w:t>
      </w:r>
      <w:r>
        <w:t xml:space="preserve">mát. </w:t>
      </w:r>
      <w:r>
        <w:t xml:space="preserve">Vào </w:t>
      </w:r>
      <w:r>
        <w:rPr>
          <w:i/>
        </w:rPr>
        <w:t xml:space="preserve">chỗ </w:t>
      </w:r>
      <w:r>
        <w:rPr>
          <w:i/>
        </w:rPr>
        <w:t xml:space="preserve">rợp </w:t>
      </w:r>
      <w:r>
        <w:t xml:space="preserve">tránh </w:t>
      </w:r>
      <w:r>
        <w:rPr>
          <w:i/>
        </w:rPr>
        <w:t xml:space="preserve">nắng. </w:t>
      </w:r>
      <w:r>
        <w:t xml:space="preserve">Đường </w:t>
      </w:r>
      <w:r>
        <w:t xml:space="preserve">làng </w:t>
      </w:r>
      <w:r>
        <w:rPr>
          <w:i/>
        </w:rPr>
        <w:t xml:space="preserve">rợp </w:t>
      </w:r>
      <w:r>
        <w:t xml:space="preserve">bóng </w:t>
      </w:r>
      <w:r>
        <w:rPr>
          <w:i/>
        </w:rPr>
        <w:t xml:space="preserve">tre. </w:t>
      </w:r>
      <w:r>
        <w:rPr>
          <w:b/>
        </w:rPr>
        <w:t xml:space="preserve">2 </w:t>
      </w:r>
      <w:r>
        <w:t xml:space="preserve">Nhiều, </w:t>
      </w:r>
      <w:r>
        <w:t xml:space="preserve">dày </w:t>
      </w:r>
      <w:r>
        <w:t xml:space="preserve">đặc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phủ </w:t>
      </w:r>
      <w:r>
        <w:t xml:space="preserve">kín </w:t>
      </w:r>
      <w:r>
        <w:t xml:space="preserve">cả. </w:t>
      </w:r>
      <w:r>
        <w:t xml:space="preserve">Cờ </w:t>
      </w:r>
      <w:r>
        <w:rPr>
          <w:i/>
        </w:rPr>
        <w:t xml:space="preserve">bay </w:t>
      </w:r>
      <w:r>
        <w:t xml:space="preserve">rợp </w:t>
      </w:r>
      <w:r>
        <w:t xml:space="preserve">trời. </w:t>
      </w:r>
      <w:r>
        <w:rPr>
          <w:i/>
        </w:rPr>
        <w:t xml:space="preserve">Thuyền </w:t>
      </w:r>
      <w:r>
        <w:t xml:space="preserve">rợp </w:t>
      </w:r>
      <w:r>
        <w:rPr>
          <w:i/>
        </w:rPr>
        <w:t xml:space="preserve">bến </w:t>
      </w:r>
      <w:r>
        <w:t xml:space="preserve">sông. </w:t>
      </w:r>
      <w:r>
        <w:rPr>
          <w:i/>
        </w:rPr>
        <w:t xml:space="preserve">!/ </w:t>
      </w:r>
      <w:r>
        <w:rPr>
          <w:i/>
        </w:rPr>
        <w:t xml:space="preserve">Láy: </w:t>
      </w:r>
      <w:r>
        <w:t xml:space="preserve">rờm </w:t>
      </w:r>
      <w:r>
        <w:rPr>
          <w:i/>
        </w:rPr>
        <w:t xml:space="preserve">rợp </w:t>
      </w:r>
      <w:r>
        <w:t xml:space="preserve">(nghĩa </w:t>
      </w:r>
      <w:r>
        <w:t xml:space="preserve">2; </w:t>
      </w:r>
      <w:r>
        <w:t xml:space="preserve">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rớt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Rơi </w:t>
      </w:r>
      <w:r>
        <w:t xml:space="preserve">ra </w:t>
      </w:r>
      <w:r>
        <w:t xml:space="preserve">một </w:t>
      </w:r>
      <w:r>
        <w:t xml:space="preserve">vài </w:t>
      </w:r>
      <w:r>
        <w:t xml:space="preserve">giọt. </w:t>
      </w:r>
      <w:r>
        <w:t xml:space="preserve">Rót </w:t>
      </w:r>
      <w:r>
        <w:rPr>
          <w:i/>
        </w:rPr>
        <w:t xml:space="preserve">nước </w:t>
      </w:r>
      <w:r>
        <w:rPr>
          <w:i/>
        </w:rPr>
        <w:t xml:space="preserve">để </w:t>
      </w:r>
      <w:r>
        <w:rPr>
          <w:i/>
        </w:rPr>
        <w:t xml:space="preserve">rớt </w:t>
      </w:r>
      <w:r>
        <w:t xml:space="preserve">cả </w:t>
      </w:r>
      <w:r>
        <w:t xml:space="preserve">ra </w:t>
      </w:r>
      <w:r>
        <w:rPr>
          <w:i/>
        </w:rPr>
        <w:t xml:space="preserve">bàn. </w:t>
      </w:r>
      <w:r>
        <w:t xml:space="preserve">Thương </w:t>
      </w:r>
      <w:r>
        <w:t xml:space="preserve">rớt </w:t>
      </w:r>
      <w:r>
        <w:t xml:space="preserve">nước </w:t>
      </w:r>
      <w:r>
        <w:t xml:space="preserve">mắt. </w:t>
      </w:r>
      <w:r>
        <w:rPr>
          <w:b/>
        </w:rPr>
        <w:t xml:space="preserve">2 </w:t>
      </w:r>
      <w:r>
        <w:t xml:space="preserve">Còn </w:t>
      </w:r>
      <w:r>
        <w:t xml:space="preserve">sót </w:t>
      </w:r>
      <w:r>
        <w:t xml:space="preserve">lại </w:t>
      </w:r>
      <w:r>
        <w:t xml:space="preserve">của </w:t>
      </w:r>
      <w:r>
        <w:t xml:space="preserve">một </w:t>
      </w:r>
      <w:r>
        <w:t xml:space="preserve">cái </w:t>
      </w:r>
      <w:r>
        <w:t xml:space="preserve">gì </w:t>
      </w:r>
      <w:r>
        <w:t xml:space="preserve">đã </w:t>
      </w:r>
      <w:r>
        <w:t xml:space="preserve">qua </w:t>
      </w:r>
      <w:r>
        <w:t xml:space="preserve">đi, </w:t>
      </w:r>
      <w:r>
        <w:t xml:space="preserve">đã </w:t>
      </w:r>
      <w:r>
        <w:t xml:space="preserve">không </w:t>
      </w:r>
      <w:r>
        <w:t xml:space="preserve">còn </w:t>
      </w:r>
      <w:r>
        <w:t xml:space="preserve">nữa. </w:t>
      </w:r>
      <w:r>
        <w:t xml:space="preserve">Đi </w:t>
      </w:r>
      <w:r>
        <w:rPr>
          <w:i/>
        </w:rPr>
        <w:t xml:space="preserve">chậm, </w:t>
      </w:r>
      <w:r>
        <w:rPr>
          <w:i/>
        </w:rPr>
        <w:t xml:space="preserve">không </w:t>
      </w:r>
      <w:r>
        <w:rPr>
          <w:i/>
        </w:rPr>
        <w:t xml:space="preserve">theo </w:t>
      </w:r>
      <w:r>
        <w:rPr>
          <w:i/>
        </w:rPr>
        <w:t xml:space="preserve">kịp </w:t>
      </w:r>
      <w:r>
        <w:t xml:space="preserve">đoàn, </w:t>
      </w:r>
      <w:r>
        <w:t xml:space="preserve">bị </w:t>
      </w:r>
      <w:r>
        <w:t xml:space="preserve">rớt </w:t>
      </w:r>
      <w:r>
        <w:rPr>
          <w:i/>
        </w:rPr>
        <w:t xml:space="preserve">lại. </w:t>
      </w:r>
      <w:r>
        <w:rPr>
          <w:i/>
        </w:rPr>
        <w:t xml:space="preserve">Tỉa </w:t>
      </w:r>
      <w:r>
        <w:t xml:space="preserve">nắng </w:t>
      </w:r>
      <w:r>
        <w:t xml:space="preserve">cuối </w:t>
      </w:r>
      <w:r>
        <w:t xml:space="preserve">cùng </w:t>
      </w:r>
      <w:r>
        <w:t xml:space="preserve">rớt </w:t>
      </w:r>
      <w:r>
        <w:rPr>
          <w:i/>
        </w:rPr>
        <w:t xml:space="preserve">lại </w:t>
      </w:r>
      <w:r>
        <w:t xml:space="preserve">sau </w:t>
      </w:r>
      <w:r>
        <w:t xml:space="preserve">lùm </w:t>
      </w:r>
      <w:r>
        <w:t xml:space="preserve">cây. </w:t>
      </w:r>
      <w:r>
        <w:rPr>
          <w:i/>
        </w:rPr>
        <w:t xml:space="preserve">Tàn </w:t>
      </w:r>
      <w:r>
        <w:t xml:space="preserve">tích </w:t>
      </w:r>
      <w:r>
        <w:t xml:space="preserve">cũ </w:t>
      </w:r>
      <w:r>
        <w:t xml:space="preserve">còn </w:t>
      </w:r>
      <w:r>
        <w:t xml:space="preserve">rớt </w:t>
      </w:r>
      <w:r>
        <w:rPr>
          <w:i/>
        </w:rPr>
        <w:t xml:space="preserve">lại. </w:t>
      </w:r>
      <w:r>
        <w:rPr>
          <w:b/>
        </w:rPr>
        <w:t xml:space="preserve">3 </w:t>
      </w:r>
      <w:r>
        <w:t xml:space="preserve">(phương ngữ). </w:t>
      </w:r>
      <w:r>
        <w:t xml:space="preserve">Rơi. </w:t>
      </w:r>
      <w:r>
        <w:rPr>
          <w:i/>
        </w:rPr>
        <w:t xml:space="preserve">Làm </w:t>
      </w:r>
      <w:r>
        <w:t xml:space="preserve">rớt </w:t>
      </w:r>
      <w:r>
        <w:rPr>
          <w:i/>
        </w:rPr>
        <w:t xml:space="preserve">cái </w:t>
      </w:r>
      <w:r>
        <w:t xml:space="preserve">chai. </w:t>
      </w:r>
      <w:r>
        <w:rPr>
          <w:i/>
        </w:rPr>
        <w:t xml:space="preserve">Máy </w:t>
      </w:r>
      <w:r>
        <w:rPr>
          <w:i/>
        </w:rPr>
        <w:t xml:space="preserve">bay </w:t>
      </w:r>
      <w:r>
        <w:rPr>
          <w:i/>
        </w:rPr>
        <w:t xml:space="preserve">bị </w:t>
      </w:r>
      <w:r>
        <w:rPr>
          <w:i/>
        </w:rPr>
        <w:t xml:space="preserve">rớt. </w:t>
      </w:r>
      <w:r>
        <w:rPr>
          <w:b/>
        </w:rPr>
        <w:t xml:space="preserve">4 </w:t>
      </w:r>
      <w:r>
        <w:t xml:space="preserve">(phương ngữ). </w:t>
      </w:r>
      <w:r>
        <w:t xml:space="preserve">Hỏng, </w:t>
      </w:r>
      <w:r>
        <w:t xml:space="preserve">không </w:t>
      </w:r>
      <w:r>
        <w:t xml:space="preserve">đỗ. </w:t>
      </w:r>
      <w:r>
        <w:t xml:space="preserve">Thi </w:t>
      </w:r>
      <w:r>
        <w:rPr>
          <w:i/>
        </w:rPr>
        <w:t xml:space="preserve">rớt. </w:t>
      </w:r>
      <w:r>
        <w:br/>
      </w:r>
      <w:r>
        <w:rPr>
          <w:b/>
        </w:rPr>
        <w:t xml:space="preserve">ru, </w:t>
      </w:r>
      <w:r>
        <w:rPr>
          <w:i/>
        </w:rPr>
        <w:t xml:space="preserve">động từ </w:t>
      </w:r>
      <w:r>
        <w:t xml:space="preserve">Hát </w:t>
      </w:r>
      <w:r>
        <w:t xml:space="preserve">nhẹ </w:t>
      </w:r>
      <w:r>
        <w:t xml:space="preserve">và </w:t>
      </w:r>
      <w:r>
        <w:t xml:space="preserve">êm </w:t>
      </w:r>
      <w:r>
        <w:t xml:space="preserve">nhằm </w:t>
      </w:r>
      <w:r>
        <w:t xml:space="preserve">tác </w:t>
      </w:r>
      <w:r>
        <w:t xml:space="preserve">động </w:t>
      </w:r>
      <w:r>
        <w:t xml:space="preserve">cho </w:t>
      </w:r>
      <w:r>
        <w:t xml:space="preserve">trẻ </w:t>
      </w:r>
      <w:r>
        <w:t xml:space="preserve">dễ </w:t>
      </w:r>
      <w:r>
        <w:t xml:space="preserve">ngủ. </w:t>
      </w:r>
      <w:r>
        <w:t xml:space="preserve">Ru </w:t>
      </w:r>
      <w:r>
        <w:t xml:space="preserve">con. </w:t>
      </w:r>
      <w:r>
        <w:rPr>
          <w:i/>
        </w:rPr>
        <w:t xml:space="preserve">Êm </w:t>
      </w:r>
      <w:r>
        <w:t xml:space="preserve">như </w:t>
      </w:r>
      <w:r>
        <w:t xml:space="preserve">ru. </w:t>
      </w:r>
      <w:r>
        <w:br/>
      </w:r>
      <w:r>
        <w:rPr>
          <w:b/>
        </w:rPr>
        <w:t xml:space="preserve">ru,tr. </w:t>
      </w:r>
      <w:r>
        <w:t xml:space="preserve">(cũ; </w:t>
      </w:r>
      <w:r>
        <w:t xml:space="preserve">dùng </w:t>
      </w:r>
      <w:r>
        <w:t xml:space="preserve">ở </w:t>
      </w:r>
      <w:r>
        <w:t xml:space="preserve">cuối </w:t>
      </w:r>
      <w:r>
        <w:t xml:space="preserve">câu).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nghỉ </w:t>
      </w:r>
      <w:r>
        <w:t xml:space="preserve">ngờ </w:t>
      </w:r>
      <w:r>
        <w:t xml:space="preserve">về </w:t>
      </w:r>
      <w:r>
        <w:t xml:space="preserve">điều </w:t>
      </w:r>
      <w:r>
        <w:t xml:space="preserve">mình </w:t>
      </w:r>
      <w:r>
        <w:t xml:space="preserve">tin </w:t>
      </w:r>
      <w:r>
        <w:t xml:space="preserve">là </w:t>
      </w:r>
      <w:r>
        <w:t xml:space="preserve">không </w:t>
      </w:r>
      <w:r>
        <w:t xml:space="preserve">thể </w:t>
      </w:r>
      <w:r>
        <w:t xml:space="preserve">có, </w:t>
      </w:r>
      <w:r>
        <w:t xml:space="preserve">không </w:t>
      </w:r>
      <w:r>
        <w:t xml:space="preserve">thể </w:t>
      </w:r>
      <w:r>
        <w:t xml:space="preserve">được, </w:t>
      </w:r>
      <w:r>
        <w:t xml:space="preserve">nêu </w:t>
      </w:r>
      <w:r>
        <w:t xml:space="preserve">ra </w:t>
      </w:r>
      <w:r>
        <w:t xml:space="preserve">ở </w:t>
      </w:r>
      <w:r>
        <w:t xml:space="preserve">dạng </w:t>
      </w:r>
      <w:r>
        <w:t xml:space="preserve">như </w:t>
      </w:r>
      <w:r>
        <w:t xml:space="preserve">muốn </w:t>
      </w:r>
      <w:r>
        <w:t xml:space="preserve">hỏi </w:t>
      </w:r>
      <w:r>
        <w:t xml:space="preserve">để </w:t>
      </w:r>
      <w:r>
        <w:t xml:space="preserve">được </w:t>
      </w:r>
      <w:r>
        <w:t xml:space="preserve">sự </w:t>
      </w:r>
      <w:r>
        <w:t xml:space="preserve">đồng </w:t>
      </w:r>
      <w:r>
        <w:t xml:space="preserve">tình </w:t>
      </w:r>
      <w:r>
        <w:t xml:space="preserve">của </w:t>
      </w:r>
      <w:r>
        <w:t xml:space="preserve">người </w:t>
      </w:r>
      <w:r>
        <w:t xml:space="preserve">đối </w:t>
      </w:r>
      <w:r>
        <w:t xml:space="preserve">thoại. </w:t>
      </w:r>
      <w:r>
        <w:rPr>
          <w:i/>
        </w:rPr>
        <w:t xml:space="preserve">Sự </w:t>
      </w:r>
      <w:r>
        <w:rPr>
          <w:i/>
        </w:rPr>
        <w:t xml:space="preserve">đời </w:t>
      </w:r>
      <w:r>
        <w:rPr>
          <w:i/>
        </w:rPr>
        <w:t xml:space="preserve">chẳng </w:t>
      </w:r>
      <w:r>
        <w:rPr>
          <w:i/>
        </w:rPr>
        <w:t xml:space="preserve">lẽ </w:t>
      </w:r>
      <w:r>
        <w:t xml:space="preserve">cứ </w:t>
      </w:r>
      <w:r>
        <w:rPr>
          <w:i/>
        </w:rPr>
        <w:t xml:space="preserve">thế </w:t>
      </w:r>
      <w:r>
        <w:t xml:space="preserve">ru? </w:t>
      </w:r>
      <w:r>
        <w:br/>
      </w:r>
      <w:r>
        <w:rPr>
          <w:b/>
        </w:rPr>
        <w:t xml:space="preserve">ru </w:t>
      </w:r>
      <w:r>
        <w:rPr>
          <w:b/>
        </w:rPr>
        <w:t xml:space="preserve">hời </w:t>
      </w:r>
      <w:r>
        <w:rPr>
          <w:i/>
        </w:rPr>
        <w:t xml:space="preserve">động từ </w:t>
      </w:r>
      <w:r>
        <w:t xml:space="preserve">Ru </w:t>
      </w:r>
      <w:r>
        <w:t xml:space="preserve">(nói </w:t>
      </w:r>
      <w:r>
        <w:t xml:space="preserve">khái </w:t>
      </w:r>
      <w:r>
        <w:rPr>
          <w:i/>
        </w:rPr>
        <w:t xml:space="preserve">quát). </w:t>
      </w:r>
      <w:r>
        <w:rPr>
          <w:i/>
        </w:rPr>
        <w:t xml:space="preserve">Tiếng </w:t>
      </w:r>
      <w:r>
        <w:t xml:space="preserve">ru </w:t>
      </w:r>
      <w:r>
        <w:t xml:space="preserve">hời </w:t>
      </w:r>
      <w:r>
        <w:t xml:space="preserve">cua </w:t>
      </w:r>
      <w:r>
        <w:t xml:space="preserve">mẹ. </w:t>
      </w:r>
      <w:r>
        <w:br/>
      </w:r>
      <w:r>
        <w:rPr>
          <w:b/>
        </w:rPr>
        <w:t xml:space="preserve">ru </w:t>
      </w:r>
      <w:r>
        <w:rPr>
          <w:b/>
        </w:rPr>
        <w:t xml:space="preserve">lôx. </w:t>
      </w:r>
      <w:r>
        <w:rPr>
          <w:b/>
        </w:rPr>
        <w:t xml:space="preserve">rulô. </w:t>
      </w:r>
      <w:r>
        <w:br/>
      </w:r>
      <w:r>
        <w:rPr>
          <w:b/>
        </w:rPr>
        <w:t xml:space="preserve">ru </w:t>
      </w:r>
      <w:r>
        <w:rPr>
          <w:b/>
        </w:rPr>
        <w:t xml:space="preserve">ngủ </w:t>
      </w:r>
      <w:r>
        <w:rPr>
          <w:i/>
        </w:rPr>
        <w:t xml:space="preserve">động từ </w:t>
      </w:r>
      <w:r>
        <w:t xml:space="preserve">Làm </w:t>
      </w:r>
      <w:r>
        <w:t xml:space="preserve">mê </w:t>
      </w:r>
      <w:r>
        <w:t xml:space="preserve">muội </w:t>
      </w:r>
      <w:r>
        <w:t xml:space="preserve">tỉnh </w:t>
      </w:r>
      <w:r>
        <w:t xml:space="preserve">thần </w:t>
      </w:r>
      <w:r>
        <w:t xml:space="preserve">và </w:t>
      </w:r>
      <w:r>
        <w:t xml:space="preserve">tê </w:t>
      </w:r>
      <w:r>
        <w:t xml:space="preserve">liệt </w:t>
      </w:r>
      <w:r>
        <w:t xml:space="preserve">ý </w:t>
      </w:r>
      <w:r>
        <w:t xml:space="preserve">chí </w:t>
      </w:r>
      <w:r>
        <w:t xml:space="preserve">đấu </w:t>
      </w:r>
      <w:r>
        <w:t xml:space="preserve">tranh. </w:t>
      </w:r>
      <w:r>
        <w:br/>
      </w:r>
      <w:r>
        <w:rPr>
          <w:b/>
        </w:rPr>
        <w:t xml:space="preserve">ru </w:t>
      </w:r>
      <w:r>
        <w:rPr>
          <w:b/>
        </w:rPr>
        <w:t xml:space="preserve">rú </w:t>
      </w:r>
      <w:r>
        <w:rPr>
          <w:i/>
        </w:rPr>
        <w:t xml:space="preserve">động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cảnh </w:t>
      </w:r>
      <w:r>
        <w:t xml:space="preserve">sống </w:t>
      </w:r>
      <w:r>
        <w:t xml:space="preserve">chỉ </w:t>
      </w:r>
      <w:r>
        <w:t xml:space="preserve">quanh </w:t>
      </w:r>
      <w:r>
        <w:t xml:space="preserve">quần </w:t>
      </w:r>
      <w:r>
        <w:t xml:space="preserve">ở </w:t>
      </w:r>
      <w:r>
        <w:t xml:space="preserve">nơi </w:t>
      </w:r>
      <w:r>
        <w:t xml:space="preserve">chật </w:t>
      </w:r>
      <w:r>
        <w:t xml:space="preserve">hẹp </w:t>
      </w:r>
      <w:r>
        <w:t xml:space="preserve">nào </w:t>
      </w:r>
      <w:r>
        <w:t xml:space="preserve">đó, </w:t>
      </w:r>
      <w:r>
        <w:t xml:space="preserve">không </w:t>
      </w:r>
      <w:r>
        <w:t xml:space="preserve">đi </w:t>
      </w:r>
      <w:r>
        <w:t xml:space="preserve">ra </w:t>
      </w:r>
      <w:r>
        <w:t xml:space="preserve">ngoài, </w:t>
      </w:r>
      <w:r>
        <w:t xml:space="preserve">không </w:t>
      </w:r>
      <w:r>
        <w:t xml:space="preserve">đi </w:t>
      </w:r>
      <w:r>
        <w:t xml:space="preserve">đâu </w:t>
      </w:r>
      <w:r>
        <w:t xml:space="preserve">xa. </w:t>
      </w:r>
      <w:r>
        <w:rPr>
          <w:i/>
        </w:rPr>
        <w:t xml:space="preserve">Tối </w:t>
      </w:r>
      <w:r>
        <w:rPr>
          <w:i/>
        </w:rPr>
        <w:t xml:space="preserve">đến </w:t>
      </w:r>
      <w:r>
        <w:t xml:space="preserve">chỉ </w:t>
      </w:r>
      <w:r>
        <w:t xml:space="preserve">ru </w:t>
      </w:r>
      <w:r>
        <w:t xml:space="preserve">rú </w:t>
      </w:r>
      <w:r>
        <w:rPr>
          <w:i/>
        </w:rPr>
        <w:t xml:space="preserve">trong </w:t>
      </w:r>
      <w:r>
        <w:rPr>
          <w:i/>
        </w:rPr>
        <w:t xml:space="preserve">nhà. </w:t>
      </w:r>
      <w:r>
        <w:t xml:space="preserve">Sống </w:t>
      </w:r>
      <w:r>
        <w:t xml:space="preserve">ru </w:t>
      </w:r>
      <w:r>
        <w:t xml:space="preserve">rú </w:t>
      </w:r>
      <w:r>
        <w:rPr>
          <w:i/>
        </w:rPr>
        <w:t xml:space="preserve">mãi </w:t>
      </w:r>
      <w:r>
        <w:rPr>
          <w:i/>
        </w:rPr>
        <w:t xml:space="preserve">trong </w:t>
      </w:r>
      <w:r>
        <w:t xml:space="preserve">cái </w:t>
      </w:r>
      <w:r>
        <w:t xml:space="preserve">xóm </w:t>
      </w:r>
      <w:r>
        <w:rPr>
          <w:i/>
        </w:rPr>
        <w:t xml:space="preserve">nhỎÖÓ.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