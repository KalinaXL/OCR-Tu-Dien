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hứa </w:t>
      </w:r>
      <w:r>
        <w:rPr>
          <w:i/>
        </w:rPr>
        <w:t xml:space="preserve">động từ </w:t>
      </w:r>
      <w:r>
        <w:t xml:space="preserve">Nói </w:t>
      </w:r>
      <w:r>
        <w:t xml:space="preserve">với </w:t>
      </w:r>
      <w:r>
        <w:t xml:space="preserve">ai, </w:t>
      </w:r>
      <w:r>
        <w:t xml:space="preserve">với </w:t>
      </w:r>
      <w:r>
        <w:t xml:space="preserve">ý </w:t>
      </w:r>
      <w:r>
        <w:t xml:space="preserve">thức </w:t>
      </w:r>
      <w:r>
        <w:t xml:space="preserve">tự </w:t>
      </w:r>
      <w:r>
        <w:t xml:space="preserve">ràng </w:t>
      </w:r>
      <w:r>
        <w:t xml:space="preserve">buộc </w:t>
      </w:r>
      <w:r>
        <w:t xml:space="preserve">mình, </w:t>
      </w:r>
      <w:r>
        <w:t xml:space="preserve">là </w:t>
      </w:r>
      <w:r>
        <w:t xml:space="preserve">sẽ </w:t>
      </w:r>
      <w:r>
        <w:t xml:space="preserve">làm </w:t>
      </w:r>
      <w:r>
        <w:t xml:space="preserve">điều </w:t>
      </w:r>
      <w:r>
        <w:t xml:space="preserve">gì </w:t>
      </w:r>
      <w:r>
        <w:t xml:space="preserve">đó </w:t>
      </w:r>
      <w:r>
        <w:t xml:space="preserve">mà </w:t>
      </w:r>
      <w:r>
        <w:t xml:space="preserve">người </w:t>
      </w:r>
      <w:r>
        <w:t xml:space="preserve">ấy </w:t>
      </w:r>
      <w:r>
        <w:t xml:space="preserve">đang </w:t>
      </w:r>
      <w:r>
        <w:t xml:space="preserve">quan </w:t>
      </w:r>
      <w:r>
        <w:t xml:space="preserve">tâm. </w:t>
      </w:r>
      <w:r>
        <w:t xml:space="preserve">Hứa </w:t>
      </w:r>
      <w:r>
        <w:rPr>
          <w:i/>
        </w:rPr>
        <w:t xml:space="preserve">mua </w:t>
      </w:r>
      <w:r>
        <w:rPr>
          <w:i/>
        </w:rPr>
        <w:t xml:space="preserve">quà </w:t>
      </w:r>
      <w:r>
        <w:t xml:space="preserve">cho </w:t>
      </w:r>
      <w:r>
        <w:rPr>
          <w:i/>
        </w:rPr>
        <w:t xml:space="preserve">con. </w:t>
      </w:r>
      <w:r>
        <w:t xml:space="preserve">Hứa </w:t>
      </w:r>
      <w:r>
        <w:t xml:space="preserve">sẽ </w:t>
      </w:r>
      <w:r>
        <w:t xml:space="preserve">làm </w:t>
      </w:r>
      <w:r>
        <w:rPr>
          <w:i/>
        </w:rPr>
        <w:t xml:space="preserve">tròn </w:t>
      </w:r>
      <w:r>
        <w:t xml:space="preserve">nhiệm </w:t>
      </w:r>
      <w:r>
        <w:t xml:space="preserve">uụ. </w:t>
      </w:r>
      <w:r>
        <w:t xml:space="preserve">Giữ </w:t>
      </w:r>
      <w:r>
        <w:rPr>
          <w:i/>
        </w:rPr>
        <w:t xml:space="preserve">lời </w:t>
      </w:r>
      <w:r>
        <w:rPr>
          <w:i/>
        </w:rPr>
        <w:t xml:space="preserve">hứa. </w:t>
      </w:r>
      <w:r>
        <w:br/>
      </w:r>
      <w:r>
        <w:rPr>
          <w:b/>
        </w:rPr>
        <w:t xml:space="preserve">hứa </w:t>
      </w:r>
      <w:r>
        <w:rPr>
          <w:b/>
        </w:rPr>
        <w:t xml:space="preserve">hão </w:t>
      </w:r>
      <w:r>
        <w:rPr>
          <w:i/>
        </w:rPr>
        <w:t xml:space="preserve">động từ </w:t>
      </w:r>
      <w:r>
        <w:t xml:space="preserve">Hứa </w:t>
      </w:r>
      <w:r>
        <w:t xml:space="preserve">điều </w:t>
      </w:r>
      <w:r>
        <w:t xml:space="preserve">biết </w:t>
      </w:r>
      <w:r>
        <w:t xml:space="preserve">là </w:t>
      </w:r>
      <w:r>
        <w:t xml:space="preserve">không </w:t>
      </w:r>
      <w:r>
        <w:t xml:space="preserve">thực </w:t>
      </w:r>
      <w:r>
        <w:t xml:space="preserve">tế </w:t>
      </w:r>
      <w:r>
        <w:t xml:space="preserve">và </w:t>
      </w:r>
      <w:r>
        <w:t xml:space="preserve">sẽ </w:t>
      </w:r>
      <w:r>
        <w:t xml:space="preserve">không </w:t>
      </w:r>
      <w:r>
        <w:t xml:space="preserve">làm. </w:t>
      </w:r>
      <w:r>
        <w:t xml:space="preserve">Chỉ </w:t>
      </w:r>
      <w:r>
        <w:t xml:space="preserve">được </w:t>
      </w:r>
      <w:r>
        <w:rPr>
          <w:i/>
        </w:rPr>
        <w:t xml:space="preserve">cái </w:t>
      </w:r>
      <w:r>
        <w:rPr>
          <w:i/>
        </w:rPr>
        <w:t xml:space="preserve">hứa </w:t>
      </w:r>
      <w:r>
        <w:rPr>
          <w:i/>
        </w:rPr>
        <w:t xml:space="preserve">hão!. </w:t>
      </w:r>
      <w:r>
        <w:t xml:space="preserve">hứa </w:t>
      </w:r>
      <w:r>
        <w:t xml:space="preserve">hẹn </w:t>
      </w:r>
      <w:r>
        <w:t xml:space="preserve">[ </w:t>
      </w:r>
      <w:r>
        <w:t xml:space="preserve">động từ </w:t>
      </w:r>
      <w:r>
        <w:rPr>
          <w:b/>
        </w:rPr>
        <w:t xml:space="preserve">1 </w:t>
      </w:r>
      <w:r>
        <w:t xml:space="preserve">Hứa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Hứa </w:t>
      </w:r>
      <w:r>
        <w:rPr>
          <w:i/>
        </w:rPr>
        <w:t xml:space="preserve">hẹn </w:t>
      </w:r>
      <w:r>
        <w:rPr>
          <w:i/>
        </w:rPr>
        <w:t xml:space="preserve">nhiều, </w:t>
      </w:r>
      <w:r>
        <w:t xml:space="preserve">nhưng </w:t>
      </w:r>
      <w:r>
        <w:rPr>
          <w:i/>
        </w:rPr>
        <w:t xml:space="preserve">chưa </w:t>
      </w:r>
      <w:r>
        <w:rPr>
          <w:i/>
        </w:rPr>
        <w:t xml:space="preserve">làm </w:t>
      </w:r>
      <w:r>
        <w:rPr>
          <w:i/>
        </w:rPr>
        <w:t xml:space="preserve">được </w:t>
      </w:r>
      <w:r>
        <w:rPr>
          <w:i/>
        </w:rPr>
        <w:t xml:space="preserve">bao </w:t>
      </w:r>
      <w:r>
        <w:rPr>
          <w:i/>
        </w:rPr>
        <w:t xml:space="preserve">nhiêu. </w:t>
      </w:r>
      <w:r>
        <w:rPr>
          <w:b/>
        </w:rPr>
        <w:t xml:space="preserve">2 </w:t>
      </w:r>
      <w:r>
        <w:t xml:space="preserve">Cho </w:t>
      </w:r>
      <w:r>
        <w:t xml:space="preserve">thấy </w:t>
      </w:r>
      <w:r>
        <w:t xml:space="preserve">trước, </w:t>
      </w:r>
      <w:r>
        <w:t xml:space="preserve">báo </w:t>
      </w:r>
      <w:r>
        <w:t xml:space="preserve">hiệu </w:t>
      </w:r>
      <w:r>
        <w:t xml:space="preserve">trước </w:t>
      </w:r>
      <w:r>
        <w:t xml:space="preserve">triển </w:t>
      </w:r>
      <w:r>
        <w:t xml:space="preserve">vọng </w:t>
      </w:r>
      <w:r>
        <w:t xml:space="preserve">tốt </w:t>
      </w:r>
      <w:r>
        <w:t xml:space="preserve">đẹp </w:t>
      </w:r>
      <w:r>
        <w:t xml:space="preserve">mà </w:t>
      </w:r>
      <w:r>
        <w:t xml:space="preserve">người </w:t>
      </w:r>
      <w:r>
        <w:t xml:space="preserve">ta </w:t>
      </w:r>
      <w:r>
        <w:t xml:space="preserve">mong </w:t>
      </w:r>
      <w:r>
        <w:t xml:space="preserve">muốn. </w:t>
      </w:r>
      <w:r>
        <w:t xml:space="preserve">Một </w:t>
      </w:r>
      <w:r>
        <w:t xml:space="preserve">năm </w:t>
      </w:r>
      <w:r>
        <w:rPr>
          <w:i/>
        </w:rPr>
        <w:t xml:space="preserve">mới </w:t>
      </w:r>
      <w:r>
        <w:rPr>
          <w:i/>
        </w:rPr>
        <w:t xml:space="preserve">hứa </w:t>
      </w:r>
      <w:r>
        <w:rPr>
          <w:i/>
        </w:rPr>
        <w:t xml:space="preserve">hẹn </w:t>
      </w:r>
      <w:r>
        <w:rPr>
          <w:i/>
        </w:rPr>
        <w:t xml:space="preserve">nhiều </w:t>
      </w:r>
      <w:r>
        <w:rPr>
          <w:i/>
        </w:rPr>
        <w:t xml:space="preserve">thẳng </w:t>
      </w:r>
      <w:r>
        <w:rPr>
          <w:i/>
        </w:rPr>
        <w:t xml:space="preserve">lợi. </w:t>
      </w:r>
      <w:r>
        <w:t xml:space="preserve">II </w:t>
      </w:r>
      <w:r>
        <w:t xml:space="preserve">danh từ </w:t>
      </w:r>
      <w:r>
        <w:t xml:space="preserve">Triển </w:t>
      </w:r>
      <w:r>
        <w:t xml:space="preserve">vọng </w:t>
      </w:r>
      <w:r>
        <w:t xml:space="preserve">tốt </w:t>
      </w:r>
      <w:r>
        <w:t xml:space="preserve">đẹp. </w:t>
      </w:r>
      <w:r>
        <w:t xml:space="preserve">Tương </w:t>
      </w:r>
      <w:r>
        <w:t xml:space="preserve">lai </w:t>
      </w:r>
      <w:r>
        <w:t xml:space="preserve">đầy </w:t>
      </w:r>
      <w:r>
        <w:t xml:space="preserve">hứa </w:t>
      </w:r>
      <w:r>
        <w:t xml:space="preserve">hẹn. </w:t>
      </w:r>
      <w:r>
        <w:t xml:space="preserve">Một </w:t>
      </w:r>
      <w:r>
        <w:rPr>
          <w:i/>
        </w:rPr>
        <w:t xml:space="preserve">tài </w:t>
      </w:r>
      <w:r>
        <w:rPr>
          <w:i/>
        </w:rPr>
        <w:t xml:space="preserve">năng </w:t>
      </w:r>
      <w:r>
        <w:rPr>
          <w:i/>
        </w:rPr>
        <w:t xml:space="preserve">trẻ </w:t>
      </w:r>
      <w:r>
        <w:t xml:space="preserve">có </w:t>
      </w:r>
      <w:r>
        <w:rPr>
          <w:i/>
        </w:rPr>
        <w:t xml:space="preserve">nhiều </w:t>
      </w:r>
      <w:r>
        <w:rPr>
          <w:i/>
        </w:rPr>
        <w:t xml:space="preserve">hứa </w:t>
      </w:r>
      <w:r>
        <w:t xml:space="preserve">hẹn. </w:t>
      </w:r>
      <w:r>
        <w:br/>
      </w:r>
      <w:r>
        <w:rPr>
          <w:b/>
        </w:rPr>
        <w:t xml:space="preserve">hứa </w:t>
      </w:r>
      <w:r>
        <w:rPr>
          <w:b/>
        </w:rPr>
        <w:t xml:space="preserve">hôn </w:t>
      </w:r>
      <w:r>
        <w:rPr>
          <w:i/>
        </w:rPr>
        <w:t xml:space="preserve">động từ </w:t>
      </w:r>
      <w:r>
        <w:t xml:space="preserve">Hẹn </w:t>
      </w:r>
      <w:r>
        <w:t xml:space="preserve">ước </w:t>
      </w:r>
      <w:r>
        <w:t xml:space="preserve">sẽ </w:t>
      </w:r>
      <w:r>
        <w:t xml:space="preserve">kết </w:t>
      </w:r>
      <w:r>
        <w:t xml:space="preserve">hôn </w:t>
      </w:r>
      <w:r>
        <w:t xml:space="preserve">hoặc </w:t>
      </w:r>
      <w:r>
        <w:t xml:space="preserve">sẽ </w:t>
      </w:r>
      <w:r>
        <w:t xml:space="preserve">cho </w:t>
      </w:r>
      <w:r>
        <w:t xml:space="preserve">phép </w:t>
      </w:r>
      <w:r>
        <w:t xml:space="preserve">kết </w:t>
      </w:r>
      <w:r>
        <w:t xml:space="preserve">hôn. </w:t>
      </w:r>
      <w:r>
        <w:t xml:space="preserve">Hai </w:t>
      </w:r>
      <w:r>
        <w:t xml:space="preserve">người </w:t>
      </w:r>
      <w:r>
        <w:rPr>
          <w:i/>
        </w:rPr>
        <w:t xml:space="preserve">đã </w:t>
      </w:r>
      <w:r>
        <w:rPr>
          <w:i/>
        </w:rPr>
        <w:t xml:space="preserve">hứa </w:t>
      </w:r>
      <w:r>
        <w:t xml:space="preserve">hôn </w:t>
      </w:r>
      <w:r>
        <w:t xml:space="preserve">với </w:t>
      </w:r>
      <w:r>
        <w:t xml:space="preserve">nhau. </w:t>
      </w:r>
      <w:r>
        <w:rPr>
          <w:i/>
        </w:rPr>
        <w:t xml:space="preserve">Đã </w:t>
      </w:r>
      <w:r>
        <w:t xml:space="preserve">hứa </w:t>
      </w:r>
      <w:r>
        <w:rPr>
          <w:i/>
        </w:rPr>
        <w:t xml:space="preserve">hôn </w:t>
      </w:r>
      <w:r>
        <w:t xml:space="preserve">cho </w:t>
      </w:r>
      <w:r>
        <w:t xml:space="preserve">con </w:t>
      </w:r>
      <w:r>
        <w:t xml:space="preserve">gái. </w:t>
      </w:r>
      <w:r>
        <w:br/>
      </w:r>
      <w:r>
        <w:rPr>
          <w:b/>
        </w:rPr>
        <w:t xml:space="preserve">hứa </w:t>
      </w:r>
      <w:r>
        <w:rPr>
          <w:b/>
        </w:rPr>
        <w:t xml:space="preserve">hươu </w:t>
      </w:r>
      <w:r>
        <w:rPr>
          <w:b/>
        </w:rPr>
        <w:t xml:space="preserve">hứa </w:t>
      </w:r>
      <w:r>
        <w:rPr>
          <w:b/>
        </w:rPr>
        <w:t xml:space="preserve">vượn </w:t>
      </w:r>
      <w:r>
        <w:rPr>
          <w:i/>
        </w:rPr>
        <w:t xml:space="preserve">động từ </w:t>
      </w:r>
      <w:r>
        <w:t xml:space="preserve">(khẩu ngữ). </w:t>
      </w:r>
      <w:r>
        <w:rPr>
          <w:i/>
        </w:rPr>
        <w:t xml:space="preserve">Hứa </w:t>
      </w:r>
      <w:r>
        <w:t xml:space="preserve">rất </w:t>
      </w:r>
      <w:r>
        <w:t xml:space="preserve">nhiều </w:t>
      </w:r>
      <w:r>
        <w:t xml:space="preserve">điều </w:t>
      </w:r>
      <w:r>
        <w:t xml:space="preserve">nhưng </w:t>
      </w:r>
      <w:r>
        <w:t xml:space="preserve">không </w:t>
      </w:r>
      <w:r>
        <w:t xml:space="preserve">làm. </w:t>
      </w:r>
      <w:r>
        <w:br/>
      </w:r>
      <w:r>
        <w:rPr>
          <w:b/>
        </w:rPr>
        <w:t xml:space="preserve">hực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ở </w:t>
      </w:r>
      <w:r>
        <w:t xml:space="preserve">dạng </w:t>
      </w:r>
      <w:r>
        <w:t xml:space="preserve">láy). </w:t>
      </w:r>
      <w:r>
        <w:rPr>
          <w:i/>
        </w:rPr>
        <w:t xml:space="preserve">(Lửa </w:t>
      </w:r>
      <w:r>
        <w:t xml:space="preserve">cháy) </w:t>
      </w:r>
      <w:r>
        <w:t xml:space="preserve">rực, </w:t>
      </w:r>
      <w:r>
        <w:t xml:space="preserve">bốc </w:t>
      </w:r>
      <w:r>
        <w:t xml:space="preserve">cao </w:t>
      </w:r>
      <w:r>
        <w:t xml:space="preserve">hoặc </w:t>
      </w:r>
      <w:r>
        <w:t xml:space="preserve">toả </w:t>
      </w:r>
      <w:r>
        <w:t xml:space="preserve">hơi </w:t>
      </w:r>
      <w:r>
        <w:t xml:space="preserve">nóng </w:t>
      </w:r>
      <w:r>
        <w:t xml:space="preserve">mạnh. </w:t>
      </w:r>
      <w:r>
        <w:t xml:space="preserve">Đống </w:t>
      </w:r>
      <w:r>
        <w:rPr>
          <w:i/>
        </w:rPr>
        <w:t xml:space="preserve">lửa </w:t>
      </w:r>
      <w:r>
        <w:t xml:space="preserve">hực </w:t>
      </w:r>
      <w:r>
        <w:t xml:space="preserve">lên </w:t>
      </w:r>
      <w:r>
        <w:rPr>
          <w:i/>
        </w:rPr>
        <w:t xml:space="preserve">trước </w:t>
      </w:r>
      <w:r>
        <w:t xml:space="preserve">gió. </w:t>
      </w:r>
      <w:r>
        <w:rPr>
          <w:i/>
        </w:rPr>
        <w:t xml:space="preserve">Lò </w:t>
      </w:r>
      <w:r>
        <w:rPr>
          <w:i/>
        </w:rPr>
        <w:t xml:space="preserve">lửa </w:t>
      </w:r>
      <w:r>
        <w:t xml:space="preserve">nóng </w:t>
      </w:r>
      <w:r>
        <w:t xml:space="preserve">hực. </w:t>
      </w:r>
      <w:r>
        <w:t xml:space="preserve">!! </w:t>
      </w:r>
      <w:r>
        <w:t xml:space="preserve">Láy: </w:t>
      </w:r>
      <w:r>
        <w:rPr>
          <w:i/>
        </w:rPr>
        <w:t xml:space="preserve">hừng </w:t>
      </w:r>
      <w:r>
        <w:rPr>
          <w:i/>
        </w:rPr>
        <w:t xml:space="preserve">hực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hực </w:t>
      </w:r>
      <w:r>
        <w:rPr>
          <w:b/>
        </w:rPr>
        <w:t xml:space="preserve">hỡ </w:t>
      </w:r>
      <w:r>
        <w:rPr>
          <w:i/>
        </w:rPr>
        <w:t xml:space="preserve">tính từ </w:t>
      </w:r>
      <w:r>
        <w:t xml:space="preserve">(phương ngữ). </w:t>
      </w:r>
      <w:r>
        <w:t xml:space="preserve">Rực </w:t>
      </w:r>
      <w:r>
        <w:t xml:space="preserve">rỡ. </w:t>
      </w:r>
      <w:r>
        <w:br/>
      </w:r>
      <w:r>
        <w:rPr>
          <w:b/>
        </w:rPr>
        <w:t xml:space="preserve">hừm </w:t>
      </w:r>
      <w:r>
        <w:rPr>
          <w:i/>
        </w:rPr>
        <w:t xml:space="preserve">cảm từ </w:t>
      </w:r>
      <w:r>
        <w:t xml:space="preserve">(khẩu ngữ). </w:t>
      </w:r>
      <w:r>
        <w:t xml:space="preserve">Tiếng </w:t>
      </w:r>
      <w:r>
        <w:t xml:space="preserve">thốt </w:t>
      </w:r>
      <w:r>
        <w:t xml:space="preserve">ra </w:t>
      </w:r>
      <w:r>
        <w:t xml:space="preserve">ở </w:t>
      </w:r>
      <w:r>
        <w:t xml:space="preserve">đầu </w:t>
      </w:r>
      <w:r>
        <w:t xml:space="preserve">câu </w:t>
      </w:r>
      <w:r>
        <w:t xml:space="preserve">nói, </w:t>
      </w:r>
      <w:r>
        <w:t xml:space="preserve">biểu </w:t>
      </w:r>
      <w:r>
        <w:t xml:space="preserve">lộ </w:t>
      </w:r>
      <w:r>
        <w:t xml:space="preserve">sự </w:t>
      </w:r>
      <w:r>
        <w:t xml:space="preserve">bực </w:t>
      </w:r>
      <w:r>
        <w:t xml:space="preserve">tức </w:t>
      </w:r>
      <w:r>
        <w:t xml:space="preserve">hoặc </w:t>
      </w:r>
      <w:r>
        <w:t xml:space="preserve">đe </w:t>
      </w:r>
      <w:r>
        <w:t xml:space="preserve">doạ. </w:t>
      </w:r>
      <w:r>
        <w:t xml:space="preserve">Hừm! </w:t>
      </w:r>
      <w:r>
        <w:t xml:space="preserve">Rồi </w:t>
      </w:r>
      <w:r>
        <w:rPr>
          <w:i/>
        </w:rPr>
        <w:t xml:space="preserve">sẽ </w:t>
      </w:r>
      <w:r>
        <w:t xml:space="preserve">biết </w:t>
      </w:r>
      <w:r>
        <w:rPr>
          <w:i/>
        </w:rPr>
        <w:t xml:space="preserve">tay </w:t>
      </w:r>
      <w:r>
        <w:t xml:space="preserve">nhau! </w:t>
      </w:r>
      <w:r>
        <w:br/>
      </w:r>
      <w:r>
        <w:rPr>
          <w:b/>
        </w:rPr>
        <w:t xml:space="preserve">hưng </w:t>
      </w:r>
      <w:r>
        <w:rPr>
          <w:b/>
        </w:rPr>
        <w:t xml:space="preserve">t </w:t>
      </w:r>
      <w:r>
        <w:t xml:space="preserve">(id.;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Thịnh, </w:t>
      </w:r>
      <w:r>
        <w:t xml:space="preserve">hưng </w:t>
      </w:r>
      <w:r>
        <w:t xml:space="preserve">thịnh. </w:t>
      </w:r>
      <w:r>
        <w:rPr>
          <w:i/>
        </w:rPr>
        <w:t xml:space="preserve">Vận </w:t>
      </w:r>
      <w:r>
        <w:rPr>
          <w:i/>
        </w:rPr>
        <w:t xml:space="preserve">đến </w:t>
      </w:r>
      <w:r>
        <w:rPr>
          <w:i/>
        </w:rPr>
        <w:t xml:space="preserve">lúc </w:t>
      </w:r>
      <w:r>
        <w:rPr>
          <w:i/>
        </w:rPr>
        <w:t xml:space="preserve">hưng. </w:t>
      </w:r>
      <w:r>
        <w:br/>
      </w:r>
      <w:r>
        <w:rPr>
          <w:b/>
        </w:rPr>
        <w:t xml:space="preserve">hưng </w:t>
      </w:r>
      <w:r>
        <w:rPr>
          <w:b/>
        </w:rPr>
        <w:t xml:space="preserve">binh </w:t>
      </w:r>
      <w:r>
        <w:rPr>
          <w:i/>
        </w:rPr>
        <w:t xml:space="preserve">động từ </w:t>
      </w:r>
      <w:r>
        <w:t xml:space="preserve">(cũ). </w:t>
      </w:r>
      <w:r>
        <w:t xml:space="preserve">Dấy </w:t>
      </w:r>
      <w:r>
        <w:t xml:space="preserve">quân </w:t>
      </w:r>
      <w:r>
        <w:t xml:space="preserve">làm </w:t>
      </w:r>
      <w:r>
        <w:t xml:space="preserve">việc </w:t>
      </w:r>
      <w:r>
        <w:t xml:space="preserve">nghĩa, </w:t>
      </w:r>
      <w:r>
        <w:t xml:space="preserve">việc </w:t>
      </w:r>
      <w:r>
        <w:t xml:space="preserve">nước. </w:t>
      </w:r>
      <w:r>
        <w:t xml:space="preserve">Hưng </w:t>
      </w:r>
      <w:r>
        <w:t xml:space="preserve">bình </w:t>
      </w:r>
      <w:r>
        <w:t xml:space="preserve">trừ </w:t>
      </w:r>
      <w:r>
        <w:rPr>
          <w:i/>
        </w:rPr>
        <w:t xml:space="preserve">bạo </w:t>
      </w:r>
      <w:r>
        <w:rPr>
          <w:i/>
        </w:rPr>
        <w:t xml:space="preserve">chúa. </w:t>
      </w:r>
      <w:r>
        <w:t xml:space="preserve">hưng </w:t>
      </w:r>
      <w:r>
        <w:t xml:space="preserve">hửng </w:t>
      </w:r>
      <w:r>
        <w:t xml:space="preserve">động từ </w:t>
      </w:r>
      <w:r>
        <w:t xml:space="preserve">xem </w:t>
      </w:r>
      <w:r>
        <w:rPr>
          <w:i/>
        </w:rPr>
        <w:t xml:space="preserve">hửng </w:t>
      </w:r>
      <w:r>
        <w:t xml:space="preserve">(láy). </w:t>
      </w:r>
      <w:r>
        <w:br/>
      </w:r>
      <w:r>
        <w:rPr>
          <w:b/>
        </w:rPr>
        <w:t xml:space="preserve">hưng </w:t>
      </w:r>
      <w:r>
        <w:rPr>
          <w:b/>
        </w:rPr>
        <w:t xml:space="preserve">khởi </w:t>
      </w:r>
      <w:r>
        <w:rPr>
          <w:i/>
        </w:rPr>
        <w:t xml:space="preserve">động từ </w:t>
      </w:r>
      <w:r>
        <w:t xml:space="preserve">(cũ). </w:t>
      </w:r>
      <w:r>
        <w:t xml:space="preserve">(Hiện </w:t>
      </w:r>
      <w:r>
        <w:t xml:space="preserve">tượng </w:t>
      </w:r>
      <w:r>
        <w:t xml:space="preserve">xã </w:t>
      </w:r>
      <w:r>
        <w:t xml:space="preserve">hội) </w:t>
      </w:r>
      <w:r>
        <w:t xml:space="preserve">phát. </w:t>
      </w:r>
      <w:r>
        <w:t xml:space="preserve">sinh </w:t>
      </w:r>
      <w:r>
        <w:t xml:space="preserve">và </w:t>
      </w:r>
      <w:r>
        <w:t xml:space="preserve">bắt </w:t>
      </w:r>
      <w:r>
        <w:t xml:space="preserve">đầu </w:t>
      </w:r>
      <w:r>
        <w:t xml:space="preserve">phát </w:t>
      </w:r>
      <w:r>
        <w:t xml:space="preserve">triển </w:t>
      </w:r>
      <w:r>
        <w:t xml:space="preserve">mạnh </w:t>
      </w:r>
      <w:r>
        <w:t xml:space="preserve">mẽ. </w:t>
      </w:r>
      <w:r>
        <w:t xml:space="preserve">Sự </w:t>
      </w:r>
      <w:r>
        <w:rPr>
          <w:i/>
        </w:rPr>
        <w:t xml:space="preserve">hưng </w:t>
      </w:r>
      <w:r>
        <w:rPr>
          <w:i/>
        </w:rPr>
        <w:t xml:space="preserve">khởi </w:t>
      </w:r>
      <w:r>
        <w:rPr>
          <w:i/>
        </w:rPr>
        <w:t xml:space="preserve">của </w:t>
      </w:r>
      <w:r>
        <w:rPr>
          <w:i/>
        </w:rPr>
        <w:t xml:space="preserve">một </w:t>
      </w:r>
      <w:r>
        <w:t xml:space="preserve">nên </w:t>
      </w:r>
      <w:r>
        <w:rPr>
          <w:i/>
        </w:rPr>
        <w:t xml:space="preserve">uăn </w:t>
      </w:r>
      <w:r>
        <w:rPr>
          <w:i/>
        </w:rPr>
        <w:t xml:space="preserve">minh. </w:t>
      </w:r>
      <w:r>
        <w:br/>
      </w:r>
      <w:r>
        <w:rPr>
          <w:b/>
        </w:rPr>
        <w:t xml:space="preserve">hưng </w:t>
      </w:r>
      <w:r>
        <w:rPr>
          <w:b/>
        </w:rPr>
        <w:t xml:space="preserve">phấn </w:t>
      </w:r>
      <w:r>
        <w:rPr>
          <w:i/>
        </w:rPr>
        <w:t xml:space="preserve">động từ </w:t>
      </w:r>
      <w:r>
        <w:t xml:space="preserve">(Hệ </w:t>
      </w:r>
      <w:r>
        <w:t xml:space="preserve">thần </w:t>
      </w:r>
      <w:r>
        <w:t xml:space="preserve">kinh) </w:t>
      </w:r>
      <w:r>
        <w:t xml:space="preserve">đang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hoạt </w:t>
      </w:r>
      <w:r>
        <w:t xml:space="preserve">động </w:t>
      </w:r>
      <w:r>
        <w:t xml:space="preserve">do </w:t>
      </w:r>
      <w:r>
        <w:t xml:space="preserve">có </w:t>
      </w:r>
      <w:r>
        <w:t xml:space="preserve">yếu </w:t>
      </w:r>
      <w:r>
        <w:t xml:space="preserve">tố </w:t>
      </w:r>
      <w:r>
        <w:t xml:space="preserve">kích </w:t>
      </w:r>
      <w:r>
        <w:t xml:space="preserve">thích. </w:t>
      </w:r>
      <w:r>
        <w:br/>
      </w:r>
      <w:r>
        <w:rPr>
          <w:b/>
        </w:rPr>
        <w:t xml:space="preserve">hưng </w:t>
      </w:r>
      <w:r>
        <w:rPr>
          <w:b/>
        </w:rPr>
        <w:t xml:space="preserve">phế </w:t>
      </w:r>
      <w:r>
        <w:rPr>
          <w:i/>
        </w:rPr>
        <w:t xml:space="preserve">động từ </w:t>
      </w:r>
      <w:r>
        <w:t xml:space="preserve">(cũ). </w:t>
      </w:r>
      <w:r>
        <w:t xml:space="preserve">Như </w:t>
      </w:r>
      <w:r>
        <w:t xml:space="preserve">hưng </w:t>
      </w:r>
      <w:r>
        <w:t xml:space="preserve">uong. </w:t>
      </w:r>
      <w:r>
        <w:br/>
      </w:r>
      <w:r>
        <w:rPr>
          <w:b/>
        </w:rPr>
        <w:t xml:space="preserve">hưng </w:t>
      </w:r>
      <w:r>
        <w:rPr>
          <w:b/>
        </w:rPr>
        <w:t xml:space="preserve">thịnh </w:t>
      </w:r>
      <w:r>
        <w:rPr>
          <w:i/>
        </w:rPr>
        <w:t xml:space="preserve">tính từ </w:t>
      </w:r>
      <w:r>
        <w:t xml:space="preserve">Phát </w:t>
      </w:r>
      <w:r>
        <w:t xml:space="preserve">đạt, </w:t>
      </w:r>
      <w:r>
        <w:t xml:space="preserve">thịnh </w:t>
      </w:r>
      <w:r>
        <w:t xml:space="preserve">vượng. </w:t>
      </w:r>
      <w:r>
        <w:t xml:space="preserve">Thời </w:t>
      </w:r>
      <w:r>
        <w:rPr>
          <w:i/>
        </w:rPr>
        <w:t xml:space="preserve">kì </w:t>
      </w:r>
      <w:r>
        <w:t xml:space="preserve">hưng </w:t>
      </w:r>
      <w:r>
        <w:t xml:space="preserve">thịnh </w:t>
      </w:r>
      <w:r>
        <w:rPr>
          <w:i/>
        </w:rPr>
        <w:t xml:space="preserve">của </w:t>
      </w:r>
      <w:r>
        <w:rPr>
          <w:i/>
        </w:rPr>
        <w:t xml:space="preserve">một </w:t>
      </w:r>
      <w:r>
        <w:t xml:space="preserve">nên </w:t>
      </w:r>
      <w:r>
        <w:t xml:space="preserve">uăn </w:t>
      </w:r>
      <w:r>
        <w:t xml:space="preserve">hoá. </w:t>
      </w:r>
      <w:r>
        <w:br/>
      </w:r>
      <w:r>
        <w:rPr>
          <w:b/>
        </w:rPr>
        <w:t xml:space="preserve">hưng </w:t>
      </w:r>
      <w:r>
        <w:rPr>
          <w:b/>
        </w:rPr>
        <w:t xml:space="preserve">vong </w:t>
      </w:r>
      <w:r>
        <w:rPr>
          <w:i/>
        </w:rPr>
        <w:t xml:space="preserve">động từ </w:t>
      </w:r>
      <w:r>
        <w:t xml:space="preserve">Ở </w:t>
      </w:r>
      <w:r>
        <w:t xml:space="preserve">trong </w:t>
      </w:r>
      <w:r>
        <w:t xml:space="preserve">quá </w:t>
      </w:r>
      <w:r>
        <w:t xml:space="preserve">trình </w:t>
      </w:r>
      <w:r>
        <w:t xml:space="preserve">thịnh </w:t>
      </w:r>
      <w:r>
        <w:t xml:space="preserve">vượng </w:t>
      </w:r>
      <w:r>
        <w:t xml:space="preserve">lên, </w:t>
      </w:r>
      <w:r>
        <w:t xml:space="preserve">rồi </w:t>
      </w:r>
      <w:r>
        <w:t xml:space="preserve">tiếp </w:t>
      </w:r>
      <w:r>
        <w:t xml:space="preserve">đó </w:t>
      </w:r>
      <w:r>
        <w:t xml:space="preserve">suy </w:t>
      </w:r>
      <w:r>
        <w:t xml:space="preserve">tàn, </w:t>
      </w:r>
      <w:r>
        <w:t xml:space="preserve">suy </w:t>
      </w:r>
      <w:r>
        <w:t xml:space="preserve">vong. </w:t>
      </w:r>
      <w:r>
        <w:t xml:space="preserve">Quy </w:t>
      </w:r>
      <w:r>
        <w:t xml:space="preserve">luật </w:t>
      </w:r>
      <w:r>
        <w:t xml:space="preserve">hưng </w:t>
      </w:r>
      <w:r>
        <w:rPr>
          <w:i/>
        </w:rPr>
        <w:t xml:space="preserve">uong </w:t>
      </w:r>
      <w:r>
        <w:rPr>
          <w:i/>
        </w:rPr>
        <w:t xml:space="preserve">của </w:t>
      </w:r>
      <w:r>
        <w:t xml:space="preserve">các </w:t>
      </w:r>
      <w:r>
        <w:rPr>
          <w:i/>
        </w:rPr>
        <w:t xml:space="preserve">triều </w:t>
      </w:r>
      <w:r>
        <w:t xml:space="preserve">đại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hưng </w:t>
      </w:r>
      <w:r>
        <w:rPr>
          <w:b/>
        </w:rPr>
        <w:t xml:space="preserve">vượng </w:t>
      </w:r>
      <w:r>
        <w:rPr>
          <w:i/>
        </w:rPr>
        <w:t xml:space="preserve">tính từ </w:t>
      </w:r>
      <w:r>
        <w:t xml:space="preserve">(Id.). </w:t>
      </w:r>
      <w:r>
        <w:t xml:space="preserve">Như </w:t>
      </w:r>
      <w:r>
        <w:t xml:space="preserve">hưng </w:t>
      </w:r>
      <w:r>
        <w:t xml:space="preserve">thịnh. </w:t>
      </w:r>
      <w:r>
        <w:br/>
      </w:r>
      <w:r>
        <w:rPr>
          <w:b/>
        </w:rPr>
        <w:t xml:space="preserve">hừng </w:t>
      </w:r>
      <w:r>
        <w:rPr>
          <w:i/>
        </w:rPr>
        <w:t xml:space="preserve">động từ </w:t>
      </w:r>
      <w:r>
        <w:t xml:space="preserve">(ánh </w:t>
      </w:r>
      <w:r>
        <w:t xml:space="preserve">sáng, </w:t>
      </w:r>
      <w:r>
        <w:t xml:space="preserve">ánh </w:t>
      </w:r>
      <w:r>
        <w:t xml:space="preserve">lửa) </w:t>
      </w:r>
      <w:r>
        <w:t xml:space="preserve">chuyển </w:t>
      </w:r>
      <w:r>
        <w:t xml:space="preserve">từ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hoặc </w:t>
      </w:r>
      <w:r>
        <w:t xml:space="preserve">yếu </w:t>
      </w:r>
      <w:r>
        <w:t xml:space="preserve">ớt </w:t>
      </w:r>
      <w:r>
        <w:t xml:space="preserve">sang </w:t>
      </w:r>
      <w:r>
        <w:t xml:space="preserve">trạng </w:t>
      </w:r>
      <w:r>
        <w:t xml:space="preserve">thái </w:t>
      </w:r>
      <w:r>
        <w:t xml:space="preserve">có </w:t>
      </w:r>
      <w:r>
        <w:t xml:space="preserve">sức </w:t>
      </w:r>
      <w:r>
        <w:t xml:space="preserve">toả </w:t>
      </w:r>
      <w:r>
        <w:t xml:space="preserve">ra </w:t>
      </w:r>
      <w:r>
        <w:t xml:space="preserve">mạnh </w:t>
      </w:r>
      <w:r>
        <w:t xml:space="preserve">mẽ. </w:t>
      </w:r>
      <w:r>
        <w:t xml:space="preserve">Nắng </w:t>
      </w:r>
      <w:r>
        <w:rPr>
          <w:i/>
        </w:rPr>
        <w:t xml:space="preserve">hừng </w:t>
      </w:r>
      <w:r>
        <w:rPr>
          <w:i/>
        </w:rPr>
        <w:t xml:space="preserve">lên. </w:t>
      </w:r>
      <w:r>
        <w:rPr>
          <w:i/>
        </w:rPr>
        <w:t xml:space="preserve">Bếp </w:t>
      </w:r>
      <w:r>
        <w:t xml:space="preserve">than </w:t>
      </w:r>
      <w:r>
        <w:rPr>
          <w:i/>
        </w:rPr>
        <w:t xml:space="preserve">vừa </w:t>
      </w:r>
      <w:r>
        <w:t xml:space="preserve">hừng </w:t>
      </w:r>
      <w:r>
        <w:t xml:space="preserve">lên. </w:t>
      </w:r>
      <w:r>
        <w:t xml:space="preserve">Hừng </w:t>
      </w:r>
      <w:r>
        <w:t xml:space="preserve">đông. </w:t>
      </w:r>
      <w:r>
        <w:br/>
      </w:r>
      <w:r>
        <w:rPr>
          <w:b/>
        </w:rPr>
        <w:t xml:space="preserve">hừng </w:t>
      </w:r>
      <w:r>
        <w:rPr>
          <w:b/>
        </w:rPr>
        <w:t xml:space="preserve">hực </w:t>
      </w:r>
      <w:r>
        <w:rPr>
          <w:i/>
        </w:rPr>
        <w:t xml:space="preserve">tính từ </w:t>
      </w:r>
      <w:r>
        <w:t xml:space="preserve">xem </w:t>
      </w:r>
      <w:r>
        <w:t xml:space="preserve">hực </w:t>
      </w:r>
      <w:r>
        <w:t xml:space="preserve">(láy). </w:t>
      </w:r>
      <w:r>
        <w:br/>
      </w:r>
      <w:r>
        <w:rPr>
          <w:b/>
        </w:rPr>
        <w:t xml:space="preserve">hửng </w:t>
      </w:r>
      <w:r>
        <w:rPr>
          <w:i/>
        </w:rPr>
        <w:t xml:space="preserve">động từ </w:t>
      </w:r>
      <w:r>
        <w:t xml:space="preserve">Bắt </w:t>
      </w:r>
      <w:r>
        <w:t xml:space="preserve">đầu </w:t>
      </w:r>
      <w:r>
        <w:t xml:space="preserve">hơi </w:t>
      </w:r>
      <w:r>
        <w:t xml:space="preserve">sáng </w:t>
      </w:r>
      <w:r>
        <w:t xml:space="preserve">lên. </w:t>
      </w:r>
      <w:r>
        <w:t xml:space="preserve">Trời </w:t>
      </w:r>
      <w:r>
        <w:t xml:space="preserve">đã </w:t>
      </w:r>
      <w:r>
        <w:t xml:space="preserve">hửng </w:t>
      </w:r>
      <w:r>
        <w:t xml:space="preserve">sáng. </w:t>
      </w:r>
      <w:r>
        <w:t xml:space="preserve">Mưa </w:t>
      </w:r>
      <w:r>
        <w:t xml:space="preserve">suốt, </w:t>
      </w:r>
      <w:r>
        <w:t xml:space="preserve">hôm </w:t>
      </w:r>
      <w:r>
        <w:rPr>
          <w:i/>
        </w:rPr>
        <w:t xml:space="preserve">ray </w:t>
      </w:r>
      <w:r>
        <w:rPr>
          <w:i/>
        </w:rPr>
        <w:t xml:space="preserve">mới </w:t>
      </w:r>
      <w:r>
        <w:rPr>
          <w:i/>
        </w:rPr>
        <w:t xml:space="preserve">lại </w:t>
      </w:r>
      <w:r>
        <w:rPr>
          <w:i/>
        </w:rPr>
        <w:t xml:space="preserve">hứng </w:t>
      </w:r>
      <w:r>
        <w:rPr>
          <w:i/>
        </w:rPr>
        <w:t xml:space="preserve">nắng. </w:t>
      </w:r>
      <w:r>
        <w:t xml:space="preserve">Trời </w:t>
      </w:r>
      <w:r>
        <w:t xml:space="preserve">hứng. </w:t>
      </w:r>
      <w:r>
        <w:rPr>
          <w:i/>
        </w:rPr>
        <w:t xml:space="preserve">!! </w:t>
      </w:r>
      <w:r>
        <w:t xml:space="preserve">Láy: </w:t>
      </w:r>
      <w:r>
        <w:t xml:space="preserve">hưng </w:t>
      </w:r>
      <w:r>
        <w:t xml:space="preserve">hửng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hững </w:t>
      </w:r>
      <w:r>
        <w:rPr>
          <w:b/>
        </w:rPr>
        <w:t xml:space="preserve">hờ </w:t>
      </w:r>
      <w:r>
        <w:rPr>
          <w:i/>
        </w:rPr>
        <w:t xml:space="preserve">tính từ </w:t>
      </w:r>
      <w:r>
        <w:t xml:space="preserve">Như </w:t>
      </w:r>
      <w:r>
        <w:t xml:space="preserve">hờ </w:t>
      </w:r>
      <w:r>
        <w:t xml:space="preserve">hững. </w:t>
      </w:r>
      <w:r>
        <w:br/>
      </w:r>
      <w:r>
        <w:rPr>
          <w:b/>
        </w:rPr>
        <w:t xml:space="preserve">hứng,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Cảm </w:t>
      </w:r>
      <w:r>
        <w:t xml:space="preserve">giác </w:t>
      </w:r>
      <w:r>
        <w:t xml:space="preserve">thích </w:t>
      </w:r>
      <w:r>
        <w:t xml:space="preserve">thú </w:t>
      </w:r>
      <w:r>
        <w:t xml:space="preserve">thấy </w:t>
      </w:r>
      <w:r>
        <w:t xml:space="preserve">trong </w:t>
      </w:r>
      <w:r>
        <w:t xml:space="preserve">. </w:t>
      </w:r>
      <w:r>
        <w:t xml:space="preserve">người </w:t>
      </w:r>
      <w:r>
        <w:t xml:space="preserve">mình </w:t>
      </w:r>
      <w:r>
        <w:t xml:space="preserve">đang </w:t>
      </w:r>
      <w:r>
        <w:t xml:space="preserve">có </w:t>
      </w:r>
      <w:r>
        <w:t xml:space="preserve">một </w:t>
      </w:r>
      <w:r>
        <w:t xml:space="preserve">sức </w:t>
      </w:r>
      <w:r>
        <w:t xml:space="preserve">thôi </w:t>
      </w:r>
      <w:r>
        <w:t xml:space="preserve">thúc </w:t>
      </w:r>
      <w:r>
        <w:t xml:space="preserve">làm </w:t>
      </w:r>
      <w:r>
        <w:t xml:space="preserve">cái </w:t>
      </w:r>
      <w:r>
        <w:t xml:space="preserve">gì </w:t>
      </w:r>
      <w:r>
        <w:t xml:space="preserve">đó </w:t>
      </w:r>
      <w:r>
        <w:t xml:space="preserve">(thường </w:t>
      </w:r>
      <w:r>
        <w:t xml:space="preserve">là </w:t>
      </w:r>
      <w:r>
        <w:t xml:space="preserve">việc </w:t>
      </w:r>
      <w:r>
        <w:t xml:space="preserve">lao </w:t>
      </w:r>
      <w:r>
        <w:t xml:space="preserve">động </w:t>
      </w:r>
      <w:r>
        <w:t xml:space="preserve">sáng </w:t>
      </w:r>
      <w:r>
        <w:t xml:space="preserve">tạo). </w:t>
      </w:r>
      <w:r>
        <w:t xml:space="preserve">Cảnh </w:t>
      </w:r>
      <w:r>
        <w:rPr>
          <w:i/>
        </w:rPr>
        <w:t xml:space="preserve">đẹp </w:t>
      </w:r>
      <w:r>
        <w:rPr>
          <w:i/>
        </w:rPr>
        <w:t xml:space="preserve">thiên </w:t>
      </w:r>
      <w:r>
        <w:t xml:space="preserve">nhiên </w:t>
      </w:r>
      <w:r>
        <w:t xml:space="preserve">gợi </w:t>
      </w:r>
      <w:r>
        <w:t xml:space="preserve">hứng </w:t>
      </w:r>
      <w:r>
        <w:t xml:space="preserve">cho </w:t>
      </w:r>
      <w:r>
        <w:t xml:space="preserve">nhà </w:t>
      </w:r>
      <w:r>
        <w:t xml:space="preserve">thơ. </w:t>
      </w:r>
      <w:r>
        <w:rPr>
          <w:i/>
        </w:rPr>
        <w:t xml:space="preserve">Có </w:t>
      </w:r>
      <w:r>
        <w:t xml:space="preserve">hứng. </w:t>
      </w:r>
      <w:r>
        <w:t xml:space="preserve">(Làm </w:t>
      </w:r>
      <w:r>
        <w:t xml:space="preserve">việc) </w:t>
      </w:r>
      <w:r>
        <w:t xml:space="preserve">tuỳ </w:t>
      </w:r>
      <w:r>
        <w:t xml:space="preserve">hứng". </w:t>
      </w:r>
      <w:r>
        <w:rPr>
          <w:b/>
        </w:rPr>
        <w:t xml:space="preserve">2 </w:t>
      </w:r>
      <w:r>
        <w:t xml:space="preserve">Phương </w:t>
      </w:r>
      <w:r>
        <w:t xml:space="preserve">thức </w:t>
      </w:r>
      <w:r>
        <w:t xml:space="preserve">biểu </w:t>
      </w:r>
      <w:r>
        <w:t xml:space="preserve">hiện </w:t>
      </w:r>
      <w:r>
        <w:t xml:space="preserve">của </w:t>
      </w:r>
      <w:r>
        <w:t xml:space="preserve">thơ </w:t>
      </w:r>
      <w:r>
        <w:t xml:space="preserve">ca, </w:t>
      </w:r>
      <w:r>
        <w:t xml:space="preserve">dùng </w:t>
      </w:r>
      <w:r>
        <w:t xml:space="preserve">hiện </w:t>
      </w:r>
      <w:r>
        <w:t xml:space="preserve">tượng </w:t>
      </w:r>
      <w:r>
        <w:t xml:space="preserve">xung </w:t>
      </w:r>
      <w:r>
        <w:t xml:space="preserve">quanh </w:t>
      </w:r>
      <w:r>
        <w:t xml:space="preserve">để </w:t>
      </w:r>
      <w:r>
        <w:t xml:space="preserve">gây </w:t>
      </w:r>
      <w:r>
        <w:t xml:space="preserve">không </w:t>
      </w:r>
      <w:r>
        <w:t xml:space="preserve">khí, </w:t>
      </w:r>
      <w:r>
        <w:t xml:space="preserve">gợi </w:t>
      </w:r>
      <w:r>
        <w:t xml:space="preserve">cảm </w:t>
      </w:r>
      <w:r>
        <w:t xml:space="preserve">xúc, </w:t>
      </w:r>
      <w:r>
        <w:t xml:space="preserve">rồi </w:t>
      </w:r>
      <w:r>
        <w:t xml:space="preserve">mới </w:t>
      </w:r>
      <w:r>
        <w:t xml:space="preserve">miêu </w:t>
      </w:r>
      <w:r>
        <w:t xml:space="preserve">tả </w:t>
      </w:r>
      <w:r>
        <w:t xml:space="preserve">sự </w:t>
      </w:r>
      <w:r>
        <w:t xml:space="preserve">vật </w:t>
      </w:r>
      <w:r>
        <w:t xml:space="preserve">hoặc </w:t>
      </w:r>
      <w:r>
        <w:t xml:space="preserve">tâm </w:t>
      </w:r>
      <w:r>
        <w:t xml:space="preserve">tình. </w:t>
      </w:r>
      <w:r>
        <w:t xml:space="preserve">"Con </w:t>
      </w:r>
      <w:r>
        <w:t xml:space="preserve">cò </w:t>
      </w:r>
      <w:r>
        <w:rPr>
          <w:i/>
        </w:rPr>
        <w:t xml:space="preserve">lặn </w:t>
      </w:r>
      <w:r>
        <w:t xml:space="preserve">lội </w:t>
      </w:r>
      <w:r>
        <w:t xml:space="preserve">bờ </w:t>
      </w:r>
      <w:r>
        <w:t xml:space="preserve">sông...” </w:t>
      </w:r>
      <w:r>
        <w:t xml:space="preserve">là </w:t>
      </w:r>
      <w:r>
        <w:t xml:space="preserve">câu </w:t>
      </w:r>
      <w:r>
        <w:t xml:space="preserve">hứng </w:t>
      </w:r>
      <w:r>
        <w:rPr>
          <w:i/>
        </w:rPr>
        <w:t xml:space="preserve">trong </w:t>
      </w:r>
      <w:r>
        <w:rPr>
          <w:i/>
        </w:rPr>
        <w:t xml:space="preserve">bài </w:t>
      </w:r>
      <w:r>
        <w:rPr>
          <w:i/>
        </w:rPr>
        <w:t xml:space="preserve">ca </w:t>
      </w:r>
      <w:r>
        <w:rPr>
          <w:i/>
        </w:rPr>
        <w:t xml:space="preserve">dao. </w:t>
      </w:r>
      <w:r>
        <w:t xml:space="preserve">ll </w:t>
      </w:r>
      <w:r>
        <w:t xml:space="preserve">t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tâm </w:t>
      </w:r>
      <w:r>
        <w:t xml:space="preserve">lí </w:t>
      </w:r>
      <w:r>
        <w:t xml:space="preserve">có </w:t>
      </w:r>
      <w:r>
        <w:t xml:space="preserve">hứng. </w:t>
      </w:r>
      <w:r>
        <w:t xml:space="preserve">Hứng </w:t>
      </w:r>
      <w:r>
        <w:t xml:space="preserve">lên </w:t>
      </w:r>
      <w:r>
        <w:t xml:space="preserve">thì </w:t>
      </w:r>
      <w:r>
        <w:rPr>
          <w:i/>
        </w:rPr>
        <w:t xml:space="preserve">làm </w:t>
      </w:r>
      <w:r>
        <w:t xml:space="preserve">(khẩu ngữ). </w:t>
      </w:r>
      <w:r>
        <w:br/>
      </w:r>
      <w:r>
        <w:rPr>
          <w:b/>
        </w:rPr>
        <w:t xml:space="preserve">hứng;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Đón </w:t>
      </w:r>
      <w:r>
        <w:t xml:space="preserve">đỡ </w:t>
      </w:r>
      <w:r>
        <w:t xml:space="preserve">lấy, </w:t>
      </w:r>
      <w:r>
        <w:t xml:space="preserve">giữ </w:t>
      </w:r>
      <w:r>
        <w:t xml:space="preserve">lấy </w:t>
      </w:r>
      <w:r>
        <w:t xml:space="preserve">vật </w:t>
      </w:r>
      <w:r>
        <w:t xml:space="preserve">đang </w:t>
      </w:r>
      <w:r>
        <w:t xml:space="preserve">rơi </w:t>
      </w:r>
      <w:r>
        <w:t xml:space="preserve">xuống. </w:t>
      </w:r>
      <w:r>
        <w:rPr>
          <w:i/>
        </w:rPr>
        <w:t xml:space="preserve">Hứng </w:t>
      </w:r>
      <w:r>
        <w:t xml:space="preserve">nước </w:t>
      </w:r>
      <w:r>
        <w:rPr>
          <w:i/>
        </w:rPr>
        <w:t xml:space="preserve">mua. </w:t>
      </w:r>
      <w:r>
        <w:t xml:space="preserve">Nâng </w:t>
      </w:r>
      <w:r>
        <w:t xml:space="preserve">như </w:t>
      </w:r>
      <w:r>
        <w:t xml:space="preserve">nâng </w:t>
      </w:r>
      <w:r>
        <w:rPr>
          <w:i/>
        </w:rPr>
        <w:t xml:space="preserve">trứng </w:t>
      </w:r>
      <w:r>
        <w:rPr>
          <w:i/>
        </w:rPr>
        <w:t xml:space="preserve">hứng </w:t>
      </w:r>
      <w:r>
        <w:rPr>
          <w:i/>
        </w:rPr>
        <w:t xml:space="preserve">như </w:t>
      </w:r>
      <w:r>
        <w:t xml:space="preserve">hứng </w:t>
      </w:r>
      <w:r>
        <w:rPr>
          <w:i/>
        </w:rPr>
        <w:t xml:space="preserve">hoa. </w:t>
      </w:r>
      <w:r>
        <w:t xml:space="preserve">Kẻ </w:t>
      </w:r>
      <w:r>
        <w:t xml:space="preserve">tung, </w:t>
      </w:r>
      <w:r>
        <w:t xml:space="preserve">người </w:t>
      </w:r>
      <w:r>
        <w:t xml:space="preserve">hứng. </w:t>
      </w:r>
      <w:r>
        <w:rPr>
          <w:b/>
        </w:rPr>
        <w:t xml:space="preserve">2 </w:t>
      </w:r>
      <w:r>
        <w:t xml:space="preserve">Nhận </w:t>
      </w:r>
      <w:r>
        <w:t xml:space="preserve">lấy </w:t>
      </w:r>
      <w:r>
        <w:t xml:space="preserve">về </w:t>
      </w:r>
      <w:r>
        <w:t xml:space="preserve">mình </w:t>
      </w:r>
      <w:r>
        <w:t xml:space="preserve">một </w:t>
      </w:r>
      <w:r>
        <w:t xml:space="preserve">cách </w:t>
      </w:r>
      <w:r>
        <w:t xml:space="preserve">bị </w:t>
      </w:r>
      <w:r>
        <w:t xml:space="preserve">động </w:t>
      </w:r>
      <w:r>
        <w:t xml:space="preserve">cái </w:t>
      </w:r>
      <w:r>
        <w:t xml:space="preserve">từ </w:t>
      </w:r>
      <w:r>
        <w:t xml:space="preserve">đâu </w:t>
      </w:r>
      <w:r>
        <w:t xml:space="preserve">đến. </w:t>
      </w:r>
      <w:r>
        <w:t xml:space="preserve">Đứng </w:t>
      </w:r>
      <w:r>
        <w:t xml:space="preserve">đấy </w:t>
      </w:r>
      <w:r>
        <w:t xml:space="preserve">làm </w:t>
      </w:r>
      <w:r>
        <w:t xml:space="preserve">gì </w:t>
      </w:r>
      <w:r>
        <w:rPr>
          <w:i/>
        </w:rPr>
        <w:t xml:space="preserve">để </w:t>
      </w:r>
      <w:r>
        <w:rPr>
          <w:i/>
        </w:rPr>
        <w:t xml:space="preserve">hứng </w:t>
      </w:r>
      <w:r>
        <w:t xml:space="preserve">bụi. </w:t>
      </w:r>
      <w:r>
        <w:t xml:space="preserve">Hứng </w:t>
      </w:r>
      <w:r>
        <w:rPr>
          <w:i/>
        </w:rPr>
        <w:t xml:space="preserve">lấy </w:t>
      </w:r>
      <w:r>
        <w:t xml:space="preserve">thất </w:t>
      </w:r>
      <w:r>
        <w:rPr>
          <w:i/>
        </w:rPr>
        <w:t xml:space="preserve">bại. </w:t>
      </w:r>
      <w:r>
        <w:br/>
      </w:r>
      <w:r>
        <w:rPr>
          <w:b/>
        </w:rPr>
        <w:t xml:space="preserve">hứngchít.(id).Nhưkthoáichí. </w:t>
      </w:r>
      <w:r>
        <w:rPr>
          <w:b/>
        </w:rPr>
        <w:t xml:space="preserve">. </w:t>
      </w:r>
      <w:r>
        <w:br/>
      </w:r>
      <w:r>
        <w:rPr>
          <w:b/>
        </w:rPr>
        <w:t xml:space="preserve">hứng </w:t>
      </w:r>
      <w:r>
        <w:rPr>
          <w:b/>
        </w:rPr>
        <w:t xml:space="preserve">chịu </w:t>
      </w:r>
      <w:r>
        <w:rPr>
          <w:i/>
        </w:rPr>
        <w:t xml:space="preserve">động từ </w:t>
      </w:r>
      <w:r>
        <w:t xml:space="preserve">Buộc </w:t>
      </w:r>
      <w:r>
        <w:t xml:space="preserve">phải </w:t>
      </w:r>
      <w:r>
        <w:t xml:space="preserve">nhận </w:t>
      </w:r>
      <w:r>
        <w:t xml:space="preserve">về </w:t>
      </w:r>
      <w:r>
        <w:t xml:space="preserve">phần </w:t>
      </w:r>
      <w:r>
        <w:t xml:space="preserve">mình </w:t>
      </w:r>
      <w:r>
        <w:t xml:space="preserve">điều </w:t>
      </w:r>
      <w:r>
        <w:t xml:space="preserve">không </w:t>
      </w:r>
      <w:r>
        <w:t xml:space="preserve">may, </w:t>
      </w:r>
      <w:r>
        <w:t xml:space="preserve">không </w:t>
      </w:r>
      <w:r>
        <w:t xml:space="preserve">tốt </w:t>
      </w:r>
      <w:r>
        <w:t xml:space="preserve">lành. </w:t>
      </w:r>
      <w:r>
        <w:rPr>
          <w:i/>
        </w:rPr>
        <w:t xml:space="preserve">Hứng </w:t>
      </w:r>
      <w:r>
        <w:rPr>
          <w:i/>
        </w:rPr>
        <w:t xml:space="preserve">chịu </w:t>
      </w:r>
      <w:r>
        <w:t xml:space="preserve">thất </w:t>
      </w:r>
      <w:r>
        <w:rPr>
          <w:i/>
        </w:rPr>
        <w:t xml:space="preserve">bại. </w:t>
      </w:r>
      <w:r>
        <w:rPr>
          <w:i/>
        </w:rPr>
        <w:t xml:space="preserve">Phải </w:t>
      </w:r>
      <w:r>
        <w:t xml:space="preserve">hứng </w:t>
      </w:r>
      <w:r>
        <w:rPr>
          <w:i/>
        </w:rPr>
        <w:t xml:space="preserve">chịu </w:t>
      </w:r>
      <w:r>
        <w:rPr>
          <w:i/>
        </w:rPr>
        <w:t xml:space="preserve">một </w:t>
      </w:r>
      <w:r>
        <w:rPr>
          <w:i/>
        </w:rPr>
        <w:t xml:space="preserve">hậu </w:t>
      </w:r>
      <w:r>
        <w:t xml:space="preserve">quả </w:t>
      </w:r>
      <w:r>
        <w:rPr>
          <w:i/>
        </w:rPr>
        <w:t xml:space="preserve">nặng </w:t>
      </w:r>
      <w:r>
        <w:t xml:space="preserve">nề. </w:t>
      </w:r>
      <w:r>
        <w:br/>
      </w:r>
      <w:r>
        <w:rPr>
          <w:b/>
        </w:rPr>
        <w:t xml:space="preserve">hứng </w:t>
      </w:r>
      <w:r>
        <w:rPr>
          <w:b/>
        </w:rPr>
        <w:t xml:space="preserve">gió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Hóng </w:t>
      </w:r>
      <w:r>
        <w:t xml:space="preserve">gió. </w:t>
      </w:r>
      <w:r>
        <w:br/>
      </w:r>
      <w:r>
        <w:rPr>
          <w:b/>
        </w:rPr>
        <w:t xml:space="preserve">hứng </w:t>
      </w:r>
      <w:r>
        <w:rPr>
          <w:b/>
        </w:rPr>
        <w:t xml:space="preserve">khởi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có </w:t>
      </w:r>
      <w:r>
        <w:t xml:space="preserve">niềm </w:t>
      </w:r>
      <w:r>
        <w:t xml:space="preserve">vui </w:t>
      </w:r>
      <w:r>
        <w:t xml:space="preserve">làm </w:t>
      </w:r>
      <w:r>
        <w:t xml:space="preserve">nức </w:t>
      </w:r>
      <w:r>
        <w:t xml:space="preserve">lòng. </w:t>
      </w:r>
      <w:r>
        <w:br/>
      </w:r>
      <w:r>
        <w:rPr>
          <w:b/>
        </w:rPr>
        <w:t xml:space="preserve">hứng </w:t>
      </w:r>
      <w:r>
        <w:rPr>
          <w:b/>
        </w:rPr>
        <w:t xml:space="preserve">thú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Sự </w:t>
      </w:r>
      <w:r>
        <w:t xml:space="preserve">ham </w:t>
      </w:r>
      <w:r>
        <w:t xml:space="preserve">thích. </w:t>
      </w:r>
      <w:r>
        <w:t xml:space="preserve">Tác </w:t>
      </w:r>
      <w:r>
        <w:rPr>
          <w:i/>
        </w:rPr>
        <w:t xml:space="preserve">phẩm </w:t>
      </w:r>
      <w:r>
        <w:rPr>
          <w:i/>
        </w:rPr>
        <w:t xml:space="preserve">gây </w:t>
      </w:r>
      <w:r>
        <w:rPr>
          <w:i/>
        </w:rPr>
        <w:t xml:space="preserve">được </w:t>
      </w:r>
      <w:r>
        <w:t xml:space="preserve">hứng </w:t>
      </w:r>
      <w:r>
        <w:t xml:space="preserve">thú </w:t>
      </w:r>
      <w:r>
        <w:t xml:space="preserve">cho </w:t>
      </w:r>
      <w:r>
        <w:t xml:space="preserve">người </w:t>
      </w:r>
      <w:r>
        <w:rPr>
          <w:i/>
        </w:rPr>
        <w:t xml:space="preserve">đọc. </w:t>
      </w:r>
      <w:r>
        <w:t xml:space="preserve">l| </w:t>
      </w:r>
      <w:r>
        <w:t xml:space="preserve">t </w:t>
      </w:r>
      <w:r>
        <w:t xml:space="preserve">Cảm </w:t>
      </w:r>
      <w:r>
        <w:t xml:space="preserve">thấy </w:t>
      </w:r>
      <w:r>
        <w:t xml:space="preserve">có </w:t>
      </w:r>
      <w:r>
        <w:t xml:space="preserve">hứng </w:t>
      </w:r>
      <w:r>
        <w:t xml:space="preserve">thú, </w:t>
      </w:r>
      <w:r>
        <w:t xml:space="preserve">hào </w:t>
      </w:r>
      <w:r>
        <w:t xml:space="preserve">hứng. </w:t>
      </w:r>
      <w:r>
        <w:t xml:space="preserve">Hứng </w:t>
      </w:r>
      <w:r>
        <w:t xml:space="preserve">thú </w:t>
      </w:r>
      <w:r>
        <w:t xml:space="preserve">uới </w:t>
      </w:r>
      <w:r>
        <w:t xml:space="preserve">công </w:t>
      </w:r>
      <w:r>
        <w:rPr>
          <w:i/>
        </w:rPr>
        <w:t xml:space="preserve">uiệc. </w:t>
      </w:r>
      <w:r>
        <w:rPr>
          <w:i/>
        </w:rPr>
        <w:t xml:space="preserve">Câu </w:t>
      </w:r>
      <w:r>
        <w:t xml:space="preserve">chuyện </w:t>
      </w:r>
      <w:r>
        <w:t xml:space="preserve">nghe </w:t>
      </w:r>
      <w:r>
        <w:t xml:space="preserve">rất </w:t>
      </w:r>
      <w:r>
        <w:rPr>
          <w:i/>
        </w:rPr>
        <w:t xml:space="preserve">hứng </w:t>
      </w:r>
      <w:r>
        <w:rPr>
          <w:i/>
        </w:rPr>
        <w:t xml:space="preserve">thú. </w:t>
      </w:r>
      <w:r>
        <w:br/>
      </w:r>
      <w:r>
        <w:rPr>
          <w:b/>
        </w:rPr>
        <w:t xml:space="preserve">hứng </w:t>
      </w:r>
      <w:r>
        <w:rPr>
          <w:b/>
        </w:rPr>
        <w:t xml:space="preserve">tình </w:t>
      </w:r>
      <w:r>
        <w:rPr>
          <w:i/>
        </w:rPr>
        <w:t xml:space="preserve">tính từ </w:t>
      </w:r>
      <w:r>
        <w:t xml:space="preserve">(ít dùng). </w:t>
      </w:r>
      <w:r>
        <w:t xml:space="preserve">Có </w:t>
      </w:r>
      <w:r>
        <w:t xml:space="preserve">những </w:t>
      </w:r>
      <w:r>
        <w:t xml:space="preserve">biểu </w:t>
      </w:r>
      <w:r>
        <w:t xml:space="preserve">hiện </w:t>
      </w:r>
      <w:r>
        <w:t xml:space="preserve">có </w:t>
      </w:r>
      <w:r>
        <w:t xml:space="preserve">đòi </w:t>
      </w:r>
      <w:r>
        <w:t xml:space="preserve">hỏi </w:t>
      </w:r>
      <w:r>
        <w:t xml:space="preserve">về </w:t>
      </w:r>
      <w:r>
        <w:t xml:space="preserve">tình </w:t>
      </w:r>
      <w:r>
        <w:t xml:space="preserve">dục </w:t>
      </w:r>
      <w:r>
        <w:t xml:space="preserve">cần </w:t>
      </w:r>
      <w:r>
        <w:t xml:space="preserve">được </w:t>
      </w:r>
      <w:r>
        <w:t xml:space="preserve">thoả </w:t>
      </w:r>
      <w:r>
        <w:t xml:space="preserve">mãn. </w:t>
      </w:r>
      <w:r>
        <w:br/>
      </w:r>
      <w:r>
        <w:rPr>
          <w:b/>
        </w:rPr>
        <w:t xml:space="preserve">hườm,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Chỗ </w:t>
      </w:r>
      <w:r>
        <w:t xml:space="preserve">hoắm </w:t>
      </w:r>
      <w:r>
        <w:t xml:space="preserve">sâu. </w:t>
      </w:r>
      <w:r>
        <w:t xml:space="preserve">Hườm </w:t>
      </w:r>
      <w:r>
        <w:t xml:space="preserve">núi. </w:t>
      </w:r>
      <w:r>
        <w:t xml:space="preserve">lÌ </w:t>
      </w:r>
      <w:r>
        <w:t xml:space="preserve">tính từ </w:t>
      </w:r>
      <w:r>
        <w:t xml:space="preserve">(d.. </w:t>
      </w:r>
      <w:r>
        <w:t xml:space="preserve">Hoắm </w:t>
      </w:r>
      <w:r>
        <w:t xml:space="preserve">sâu </w:t>
      </w:r>
      <w:r>
        <w:t xml:space="preserve">vào. </w:t>
      </w:r>
      <w:r>
        <w:t xml:space="preserve">Nước </w:t>
      </w:r>
      <w:r>
        <w:t xml:space="preserve">chảy </w:t>
      </w:r>
      <w:r>
        <w:t xml:space="preserve">xiết, </w:t>
      </w:r>
      <w:r>
        <w:rPr>
          <w:i/>
        </w:rPr>
        <w:t xml:space="preserve">bờ </w:t>
      </w:r>
      <w:r>
        <w:t xml:space="preserve">sông </w:t>
      </w:r>
      <w:r>
        <w:rPr>
          <w:i/>
        </w:rPr>
        <w:t xml:space="preserve">hườm </w:t>
      </w:r>
      <w:r>
        <w:t xml:space="preserve">uào. </w:t>
      </w:r>
      <w:r>
        <w:br w:type="page"/>
      </w:r>
      <w:r>
        <w:rPr>
          <w:b/>
        </w:rPr>
        <w:t xml:space="preserve">hườm </w:t>
      </w:r>
      <w:r>
        <w:rPr>
          <w:b/>
        </w:rPr>
        <w:t xml:space="preserve">, </w:t>
      </w:r>
      <w:r>
        <w:rPr>
          <w:i/>
        </w:rPr>
        <w:t xml:space="preserve">tính từ </w:t>
      </w:r>
      <w:r>
        <w:t xml:space="preserve">(phương ngữ). </w:t>
      </w:r>
      <w:r>
        <w:t xml:space="preserve">(Quả </w:t>
      </w:r>
      <w:r>
        <w:t xml:space="preserve">cây) </w:t>
      </w:r>
      <w:r>
        <w:t xml:space="preserve">mới </w:t>
      </w:r>
      <w:r>
        <w:t xml:space="preserve">chín </w:t>
      </w:r>
      <w:r>
        <w:t xml:space="preserve">tới, </w:t>
      </w:r>
      <w:r>
        <w:t xml:space="preserve">da </w:t>
      </w:r>
      <w:r>
        <w:t xml:space="preserve">hơi </w:t>
      </w:r>
      <w:r>
        <w:t xml:space="preserve">đỏ </w:t>
      </w:r>
      <w:r>
        <w:t xml:space="preserve">hoặc </w:t>
      </w:r>
      <w:r>
        <w:t xml:space="preserve">chưa </w:t>
      </w:r>
      <w:r>
        <w:t xml:space="preserve">vàng, </w:t>
      </w:r>
      <w:r>
        <w:t xml:space="preserve">chưa </w:t>
      </w:r>
      <w:r>
        <w:t xml:space="preserve">đỏ </w:t>
      </w:r>
      <w:r>
        <w:t xml:space="preserve">đều, </w:t>
      </w:r>
      <w:r>
        <w:t xml:space="preserve">vàng </w:t>
      </w:r>
      <w:r>
        <w:t xml:space="preserve">đều. </w:t>
      </w:r>
      <w:r>
        <w:t xml:space="preserve">Xoài </w:t>
      </w:r>
      <w:r>
        <w:t xml:space="preserve">mới </w:t>
      </w:r>
      <w:r>
        <w:t xml:space="preserve">hườm, </w:t>
      </w:r>
      <w:r>
        <w:t xml:space="preserve">chưa </w:t>
      </w:r>
      <w:r>
        <w:t xml:space="preserve">chín. </w:t>
      </w:r>
      <w:r>
        <w:t xml:space="preserve">7rái </w:t>
      </w:r>
      <w:r>
        <w:t xml:space="preserve">đu </w:t>
      </w:r>
      <w:r>
        <w:rPr>
          <w:i/>
        </w:rPr>
        <w:t xml:space="preserve">đủ </w:t>
      </w:r>
      <w:r>
        <w:t xml:space="preserve">chín </w:t>
      </w:r>
      <w:r>
        <w:t xml:space="preserve">hườm. </w:t>
      </w:r>
      <w:r>
        <w:br/>
      </w:r>
      <w:r>
        <w:rPr>
          <w:b/>
        </w:rPr>
        <w:t xml:space="preserve">hượm </w:t>
      </w:r>
      <w:r>
        <w:rPr>
          <w:b/>
        </w:rPr>
        <w:t xml:space="preserve">đpg. </w:t>
      </w:r>
      <w:r>
        <w:t xml:space="preserve">(kng.; </w:t>
      </w:r>
      <w:r>
        <w:t xml:space="preserve">ít dùng). </w:t>
      </w:r>
      <w:r>
        <w:rPr>
          <w:i/>
        </w:rPr>
        <w:t xml:space="preserve">Gượm. </w:t>
      </w:r>
      <w:r>
        <w:t xml:space="preserve">Hượm </w:t>
      </w:r>
      <w:r>
        <w:rPr>
          <w:i/>
        </w:rPr>
        <w:t xml:space="preserve">đã. </w:t>
      </w:r>
      <w:r>
        <w:br/>
      </w:r>
      <w:r>
        <w:rPr>
          <w:b/>
        </w:rPr>
        <w:t xml:space="preserve">hương,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Mùi </w:t>
      </w:r>
      <w:r>
        <w:t xml:space="preserve">thơm </w:t>
      </w:r>
      <w:r>
        <w:t xml:space="preserve">của </w:t>
      </w:r>
      <w:r>
        <w:t xml:space="preserve">hoa. </w:t>
      </w:r>
      <w:r>
        <w:rPr>
          <w:i/>
        </w:rPr>
        <w:t xml:space="preserve">Hương </w:t>
      </w:r>
      <w:r>
        <w:rPr>
          <w:i/>
        </w:rPr>
        <w:t xml:space="preserve">sen </w:t>
      </w:r>
      <w:r>
        <w:t xml:space="preserve">toả </w:t>
      </w:r>
      <w:r>
        <w:rPr>
          <w:i/>
        </w:rPr>
        <w:t xml:space="preserve">ra </w:t>
      </w:r>
      <w:r>
        <w:t xml:space="preserve">thơm </w:t>
      </w:r>
      <w:r>
        <w:rPr>
          <w:i/>
        </w:rPr>
        <w:t xml:space="preserve">ngát. </w:t>
      </w:r>
      <w:r>
        <w:rPr>
          <w:b/>
        </w:rPr>
        <w:t xml:space="preserve">2 </w:t>
      </w:r>
      <w:r>
        <w:t xml:space="preserve">Phẩm </w:t>
      </w:r>
      <w:r>
        <w:t xml:space="preserve">vật </w:t>
      </w:r>
      <w:r>
        <w:t xml:space="preserve">làm </w:t>
      </w:r>
      <w:r>
        <w:t xml:space="preserve">từ </w:t>
      </w:r>
      <w:r>
        <w:t xml:space="preserve">nguyên </w:t>
      </w:r>
      <w:r>
        <w:t xml:space="preserve">liệu </w:t>
      </w:r>
      <w:r>
        <w:t xml:space="preserve">có </w:t>
      </w:r>
      <w:r>
        <w:t xml:space="preserve">tỉnh </w:t>
      </w:r>
      <w:r>
        <w:t xml:space="preserve">dầu, </w:t>
      </w:r>
      <w:r>
        <w:t xml:space="preserve">khi </w:t>
      </w:r>
      <w:r>
        <w:t xml:space="preserve">đốt </w:t>
      </w:r>
      <w:r>
        <w:t xml:space="preserve">toả </w:t>
      </w:r>
      <w:r>
        <w:t xml:space="preserve">khói </w:t>
      </w:r>
      <w:r>
        <w:t xml:space="preserve">thơm, </w:t>
      </w:r>
      <w:r>
        <w:t xml:space="preserve">thường </w:t>
      </w:r>
      <w:r>
        <w:t xml:space="preserve">dùng </w:t>
      </w:r>
      <w:r>
        <w:t xml:space="preserve">trong </w:t>
      </w:r>
      <w:r>
        <w:t xml:space="preserve">việc </w:t>
      </w:r>
      <w:r>
        <w:t xml:space="preserve">cúng </w:t>
      </w:r>
      <w:r>
        <w:t xml:space="preserve">lễ. </w:t>
      </w:r>
      <w:r>
        <w:t xml:space="preserve">Thắp </w:t>
      </w:r>
      <w:r>
        <w:t xml:space="preserve">hương. </w:t>
      </w:r>
      <w:r>
        <w:t xml:space="preserve">Đốt </w:t>
      </w:r>
      <w:r>
        <w:rPr>
          <w:i/>
        </w:rPr>
        <w:t xml:space="preserve">một </w:t>
      </w:r>
      <w:r>
        <w:t xml:space="preserve">nén </w:t>
      </w:r>
      <w:r>
        <w:t xml:space="preserve">hương. </w:t>
      </w:r>
      <w:r>
        <w:t xml:space="preserve">Hương </w:t>
      </w:r>
      <w:r>
        <w:rPr>
          <w:i/>
        </w:rPr>
        <w:t xml:space="preserve">năng </w:t>
      </w:r>
      <w:r>
        <w:t xml:space="preserve">thắp </w:t>
      </w:r>
      <w:r>
        <w:rPr>
          <w:i/>
        </w:rPr>
        <w:t xml:space="preserve">năng </w:t>
      </w:r>
      <w:r>
        <w:t xml:space="preserve">khói, </w:t>
      </w:r>
      <w:r>
        <w:rPr>
          <w:i/>
        </w:rPr>
        <w:t xml:space="preserve">người </w:t>
      </w:r>
      <w:r>
        <w:t xml:space="preserve">năng </w:t>
      </w:r>
      <w:r>
        <w:t xml:space="preserve">nói </w:t>
      </w:r>
      <w:r>
        <w:t xml:space="preserve">năng </w:t>
      </w:r>
      <w:r>
        <w:t xml:space="preserve">lỗi </w:t>
      </w:r>
      <w:r>
        <w:t xml:space="preserve">(mg). </w:t>
      </w:r>
      <w:r>
        <w:rPr>
          <w:b/>
        </w:rPr>
        <w:t xml:space="preserve">3 </w:t>
      </w:r>
      <w:r>
        <w:t xml:space="preserve">Hương </w:t>
      </w:r>
      <w:r>
        <w:t xml:space="preserve">vị </w:t>
      </w:r>
      <w:r>
        <w:t xml:space="preserve">riêng. </w:t>
      </w:r>
      <w:r>
        <w:t xml:space="preserve">Chè </w:t>
      </w:r>
      <w:r>
        <w:rPr>
          <w:i/>
        </w:rPr>
        <w:t xml:space="preserve">đã </w:t>
      </w:r>
      <w:r>
        <w:t xml:space="preserve">mất </w:t>
      </w:r>
      <w:r>
        <w:t xml:space="preserve">hương. </w:t>
      </w:r>
      <w:r>
        <w:rPr>
          <w:i/>
        </w:rPr>
        <w:t xml:space="preserve">Hương </w:t>
      </w:r>
      <w:r>
        <w:rPr>
          <w:i/>
        </w:rPr>
        <w:t xml:space="preserve">xuân </w:t>
      </w:r>
      <w:r>
        <w:t xml:space="preserve">(văn chương). </w:t>
      </w:r>
      <w:r>
        <w:br/>
      </w:r>
      <w:r>
        <w:rPr>
          <w:b/>
        </w:rPr>
        <w:t xml:space="preserve">hương; </w:t>
      </w:r>
      <w:r>
        <w:rPr>
          <w:i/>
        </w:rPr>
        <w:t xml:space="preserve">danh từ </w:t>
      </w:r>
      <w:r>
        <w:t xml:space="preserve">Hương </w:t>
      </w:r>
      <w:r>
        <w:t xml:space="preserve">chức </w:t>
      </w:r>
      <w:r>
        <w:t xml:space="preserve">(gọi </w:t>
      </w:r>
      <w:r>
        <w:t xml:space="preserve">tắt). </w:t>
      </w:r>
      <w:r>
        <w:br/>
      </w:r>
      <w:r>
        <w:rPr>
          <w:b/>
        </w:rPr>
        <w:t xml:space="preserve">hương </w:t>
      </w:r>
      <w:r>
        <w:rPr>
          <w:b/>
        </w:rPr>
        <w:t xml:space="preserve">án </w:t>
      </w:r>
      <w:r>
        <w:rPr>
          <w:i/>
        </w:rPr>
        <w:t xml:space="preserve">danh từ </w:t>
      </w:r>
      <w:r>
        <w:t xml:space="preserve">Bàn </w:t>
      </w:r>
      <w:r>
        <w:t xml:space="preserve">cao </w:t>
      </w:r>
      <w:r>
        <w:t xml:space="preserve">và </w:t>
      </w:r>
      <w:r>
        <w:t xml:space="preserve">hẹp </w:t>
      </w:r>
      <w:r>
        <w:t xml:space="preserve">mặt, </w:t>
      </w:r>
      <w:r>
        <w:t xml:space="preserve">trên </w:t>
      </w:r>
      <w:r>
        <w:t xml:space="preserve">bày </w:t>
      </w:r>
      <w:r>
        <w:t xml:space="preserve">hương </w:t>
      </w:r>
      <w:r>
        <w:t xml:space="preserve">đèn </w:t>
      </w:r>
      <w:r>
        <w:t xml:space="preserve">để </w:t>
      </w:r>
      <w:r>
        <w:t xml:space="preserve">thờ </w:t>
      </w:r>
      <w:r>
        <w:t xml:space="preserve">cúng. </w:t>
      </w:r>
      <w:r>
        <w:br/>
      </w:r>
      <w:r>
        <w:rPr>
          <w:b/>
        </w:rPr>
        <w:t xml:space="preserve">hương </w:t>
      </w:r>
      <w:r>
        <w:rPr>
          <w:b/>
        </w:rPr>
        <w:t xml:space="preserve">ẩm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rPr>
          <w:i/>
        </w:rPr>
        <w:t xml:space="preserve">Cùng </w:t>
      </w:r>
      <w:r>
        <w:t xml:space="preserve">nhau </w:t>
      </w:r>
      <w:r>
        <w:t xml:space="preserve">ăn </w:t>
      </w:r>
      <w:r>
        <w:t xml:space="preserve">uống, </w:t>
      </w:r>
      <w:r>
        <w:t xml:space="preserve">sau </w:t>
      </w:r>
      <w:r>
        <w:t xml:space="preserve">các </w:t>
      </w:r>
      <w:r>
        <w:t xml:space="preserve">cuộc </w:t>
      </w:r>
      <w:r>
        <w:t xml:space="preserve">tế </w:t>
      </w:r>
      <w:r>
        <w:t xml:space="preserve">lễ </w:t>
      </w:r>
      <w:r>
        <w:t xml:space="preserve">ở </w:t>
      </w:r>
      <w:r>
        <w:t xml:space="preserve">nông </w:t>
      </w:r>
      <w:r>
        <w:t xml:space="preserve">thôn </w:t>
      </w:r>
      <w:r>
        <w:t xml:space="preserve">theo </w:t>
      </w:r>
      <w:r>
        <w:t xml:space="preserve">tục </w:t>
      </w:r>
      <w:r>
        <w:t xml:space="preserve">lệ </w:t>
      </w:r>
      <w:r>
        <w:t xml:space="preserve">thời </w:t>
      </w:r>
      <w:r>
        <w:t xml:space="preserve">trước. </w:t>
      </w:r>
      <w:r>
        <w:rPr>
          <w:i/>
        </w:rPr>
        <w:t xml:space="preserve">Tệ </w:t>
      </w:r>
      <w:r>
        <w:t xml:space="preserve">hương </w:t>
      </w:r>
      <w:r>
        <w:rPr>
          <w:i/>
        </w:rPr>
        <w:t xml:space="preserve">ẩm. </w:t>
      </w:r>
      <w:r>
        <w:br/>
      </w:r>
      <w:r>
        <w:rPr>
          <w:b/>
        </w:rPr>
        <w:t xml:space="preserve">hương </w:t>
      </w:r>
      <w:r>
        <w:rPr>
          <w:b/>
        </w:rPr>
        <w:t xml:space="preserve">bài </w:t>
      </w:r>
      <w:r>
        <w:rPr>
          <w:i/>
        </w:rPr>
        <w:t xml:space="preserve">danh từ </w:t>
      </w:r>
      <w:r>
        <w:t xml:space="preserve">Cỏ </w:t>
      </w:r>
      <w:r>
        <w:t xml:space="preserve">mọc </w:t>
      </w:r>
      <w:r>
        <w:t xml:space="preserve">thành </w:t>
      </w:r>
      <w:r>
        <w:t xml:space="preserve">bụi, </w:t>
      </w:r>
      <w:r>
        <w:t xml:space="preserve">lá </w:t>
      </w:r>
      <w:r>
        <w:t xml:space="preserve">cứng </w:t>
      </w:r>
      <w:r>
        <w:t xml:space="preserve">hình </w:t>
      </w:r>
      <w:r>
        <w:t xml:space="preserve">dải </w:t>
      </w:r>
      <w:r>
        <w:t xml:space="preserve">hẹp </w:t>
      </w:r>
      <w:r>
        <w:t xml:space="preserve">nhọn </w:t>
      </w:r>
      <w:r>
        <w:t xml:space="preserve">đầu, </w:t>
      </w:r>
      <w:r>
        <w:t xml:space="preserve">rễ </w:t>
      </w:r>
      <w:r>
        <w:t xml:space="preserve">dày, </w:t>
      </w:r>
      <w:r>
        <w:t xml:space="preserve">dài, </w:t>
      </w:r>
      <w:r>
        <w:t xml:space="preserve">thường </w:t>
      </w:r>
      <w:r>
        <w:t xml:space="preserve">dùng </w:t>
      </w:r>
      <w:r>
        <w:t xml:space="preserve">làm </w:t>
      </w:r>
      <w:r>
        <w:t xml:space="preserve">bàn </w:t>
      </w:r>
      <w:r>
        <w:t xml:space="preserve">chải, </w:t>
      </w:r>
      <w:r>
        <w:t xml:space="preserve">nấu </w:t>
      </w:r>
      <w:r>
        <w:t xml:space="preserve">nước </w:t>
      </w:r>
      <w:r>
        <w:t xml:space="preserve">gội </w:t>
      </w:r>
      <w:r>
        <w:t xml:space="preserve">đầu </w:t>
      </w:r>
      <w:r>
        <w:t xml:space="preserve">hay </w:t>
      </w:r>
      <w:r>
        <w:t xml:space="preserve">cất </w:t>
      </w:r>
      <w:r>
        <w:t xml:space="preserve">lấy </w:t>
      </w:r>
      <w:r>
        <w:t xml:space="preserve">tỉnh </w:t>
      </w:r>
      <w:r>
        <w:t xml:space="preserve">dầu </w:t>
      </w:r>
      <w:r>
        <w:t xml:space="preserve">thơm. </w:t>
      </w:r>
      <w:r>
        <w:br/>
      </w:r>
      <w:r>
        <w:rPr>
          <w:b/>
        </w:rPr>
        <w:t xml:space="preserve">hương </w:t>
      </w:r>
      <w:r>
        <w:rPr>
          <w:b/>
        </w:rPr>
        <w:t xml:space="preserve">binh </w:t>
      </w:r>
      <w:r>
        <w:rPr>
          <w:i/>
        </w:rPr>
        <w:t xml:space="preserve">danh từ </w:t>
      </w:r>
      <w:r>
        <w:t xml:space="preserve">Dân </w:t>
      </w:r>
      <w:r>
        <w:t xml:space="preserve">quân </w:t>
      </w:r>
      <w:r>
        <w:t xml:space="preserve">thời </w:t>
      </w:r>
      <w:r>
        <w:t xml:space="preserve">xưa, </w:t>
      </w:r>
      <w:r>
        <w:t xml:space="preserve">tổ </w:t>
      </w:r>
      <w:r>
        <w:t xml:space="preserve">chức </w:t>
      </w:r>
      <w:r>
        <w:t xml:space="preserve">ở </w:t>
      </w:r>
      <w:r>
        <w:t xml:space="preserve">các </w:t>
      </w:r>
      <w:r>
        <w:t xml:space="preserve">làng </w:t>
      </w:r>
      <w:r>
        <w:t xml:space="preserve">xã. </w:t>
      </w:r>
      <w:r>
        <w:br/>
      </w:r>
      <w:r>
        <w:rPr>
          <w:b/>
        </w:rPr>
        <w:t xml:space="preserve">hương </w:t>
      </w:r>
      <w:r>
        <w:rPr>
          <w:b/>
        </w:rPr>
        <w:t xml:space="preserve">bộ </w:t>
      </w:r>
      <w:r>
        <w:rPr>
          <w:i/>
        </w:rPr>
        <w:t xml:space="preserve">danh từ </w:t>
      </w:r>
      <w:r>
        <w:t xml:space="preserve">Hương </w:t>
      </w:r>
      <w:r>
        <w:t xml:space="preserve">chức </w:t>
      </w:r>
      <w:r>
        <w:t xml:space="preserve">chuyên </w:t>
      </w:r>
      <w:r>
        <w:t xml:space="preserve">coi </w:t>
      </w:r>
      <w:r>
        <w:t xml:space="preserve">giữ </w:t>
      </w:r>
      <w:r>
        <w:t xml:space="preserve">số </w:t>
      </w:r>
      <w:r>
        <w:t xml:space="preserve">sách </w:t>
      </w:r>
      <w:r>
        <w:t xml:space="preserve">ở </w:t>
      </w:r>
      <w:r>
        <w:t xml:space="preserve">làng </w:t>
      </w:r>
      <w:r>
        <w:t xml:space="preserve">xã. </w:t>
      </w:r>
      <w:r>
        <w:br/>
      </w:r>
      <w:r>
        <w:rPr>
          <w:b/>
        </w:rPr>
        <w:t xml:space="preserve">hương </w:t>
      </w:r>
      <w:r>
        <w:rPr>
          <w:b/>
        </w:rPr>
        <w:t xml:space="preserve">cả </w:t>
      </w:r>
      <w:r>
        <w:rPr>
          <w:i/>
        </w:rPr>
        <w:t xml:space="preserve">danh từ </w:t>
      </w:r>
      <w:r>
        <w:t xml:space="preserve">Hương </w:t>
      </w:r>
      <w:r>
        <w:t xml:space="preserve">chức </w:t>
      </w:r>
      <w:r>
        <w:t xml:space="preserve">đứng </w:t>
      </w:r>
      <w:r>
        <w:t xml:space="preserve">đầu </w:t>
      </w:r>
      <w:r>
        <w:t xml:space="preserve">ban </w:t>
      </w:r>
      <w:r>
        <w:t xml:space="preserve">hội </w:t>
      </w:r>
      <w:r>
        <w:t xml:space="preserve">tề </w:t>
      </w:r>
      <w:r>
        <w:t xml:space="preserve">một </w:t>
      </w:r>
      <w:r>
        <w:t xml:space="preserve">làng </w:t>
      </w:r>
      <w:r>
        <w:t xml:space="preserve">ở </w:t>
      </w:r>
      <w:r>
        <w:t xml:space="preserve">Nam </w:t>
      </w:r>
      <w:r>
        <w:t xml:space="preserve">Bộ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Pháp. </w:t>
      </w:r>
      <w:r>
        <w:br/>
      </w:r>
      <w:r>
        <w:rPr>
          <w:b/>
        </w:rPr>
        <w:t xml:space="preserve">hương </w:t>
      </w:r>
      <w:r>
        <w:rPr>
          <w:b/>
        </w:rPr>
        <w:t xml:space="preserve">chính </w:t>
      </w:r>
      <w:r>
        <w:rPr>
          <w:i/>
        </w:rPr>
        <w:t xml:space="preserve">danh từ </w:t>
      </w:r>
      <w:r>
        <w:t xml:space="preserve">(cũ). </w:t>
      </w:r>
      <w:r>
        <w:t xml:space="preserve">Việc </w:t>
      </w:r>
      <w:r>
        <w:t xml:space="preserve">hành </w:t>
      </w:r>
      <w:r>
        <w:t xml:space="preserve">chính </w:t>
      </w:r>
      <w:r>
        <w:t xml:space="preserve">trong </w:t>
      </w:r>
      <w:r>
        <w:t xml:space="preserve">làng. </w:t>
      </w:r>
      <w:r>
        <w:rPr>
          <w:i/>
        </w:rPr>
        <w:t xml:space="preserve">Hội </w:t>
      </w:r>
      <w:r>
        <w:rPr>
          <w:i/>
        </w:rPr>
        <w:t xml:space="preserve">đồng </w:t>
      </w:r>
      <w:r>
        <w:rPr>
          <w:i/>
        </w:rPr>
        <w:t xml:space="preserve">hương </w:t>
      </w:r>
      <w:r>
        <w:rPr>
          <w:i/>
        </w:rPr>
        <w:t xml:space="preserve">chính. </w:t>
      </w:r>
      <w:r>
        <w:rPr>
          <w:i/>
        </w:rPr>
        <w:t xml:space="preserve">Cải </w:t>
      </w:r>
      <w:r>
        <w:t xml:space="preserve">lương </w:t>
      </w:r>
      <w:r>
        <w:rPr>
          <w:i/>
        </w:rPr>
        <w:t xml:space="preserve">hương </w:t>
      </w:r>
      <w:r>
        <w:rPr>
          <w:i/>
        </w:rPr>
        <w:t xml:space="preserve">chính. </w:t>
      </w:r>
      <w:r>
        <w:br/>
      </w:r>
      <w:r>
        <w:rPr>
          <w:b/>
        </w:rPr>
        <w:t xml:space="preserve">hương </w:t>
      </w:r>
      <w:r>
        <w:rPr>
          <w:b/>
        </w:rPr>
        <w:t xml:space="preserve">chủ </w:t>
      </w:r>
      <w:r>
        <w:rPr>
          <w:i/>
        </w:rPr>
        <w:t xml:space="preserve">danh từ </w:t>
      </w:r>
      <w:r>
        <w:t xml:space="preserve">Hương </w:t>
      </w:r>
      <w:r>
        <w:t xml:space="preserve">chức </w:t>
      </w:r>
      <w:r>
        <w:t xml:space="preserve">đứng </w:t>
      </w:r>
      <w:r>
        <w:t xml:space="preserve">thứ </w:t>
      </w:r>
      <w:r>
        <w:t xml:space="preserve">hai, </w:t>
      </w:r>
      <w:r>
        <w:t xml:space="preserve">sau </w:t>
      </w:r>
      <w:r>
        <w:t xml:space="preserve">hương </w:t>
      </w:r>
      <w:r>
        <w:t xml:space="preserve">cả, </w:t>
      </w:r>
      <w:r>
        <w:t xml:space="preserve">trong </w:t>
      </w:r>
      <w:r>
        <w:t xml:space="preserve">ban </w:t>
      </w:r>
      <w:r>
        <w:t xml:space="preserve">hội </w:t>
      </w:r>
      <w:r>
        <w:t xml:space="preserve">tề </w:t>
      </w:r>
      <w:r>
        <w:t xml:space="preserve">một </w:t>
      </w:r>
      <w:r>
        <w:t xml:space="preserve">làng </w:t>
      </w:r>
      <w:r>
        <w:t xml:space="preserve">ở </w:t>
      </w:r>
      <w:r>
        <w:t xml:space="preserve">Nam </w:t>
      </w:r>
      <w:r>
        <w:t xml:space="preserve">Bộ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Pháp. </w:t>
      </w:r>
      <w:r>
        <w:br/>
      </w:r>
      <w:r>
        <w:rPr>
          <w:b/>
        </w:rPr>
        <w:t xml:space="preserve">hương </w:t>
      </w:r>
      <w:r>
        <w:rPr>
          <w:b/>
        </w:rPr>
        <w:t xml:space="preserve">chức </w:t>
      </w:r>
      <w:r>
        <w:rPr>
          <w:i/>
        </w:rPr>
        <w:t xml:space="preserve">danh từ </w:t>
      </w:r>
      <w:r>
        <w:t xml:space="preserve">Người </w:t>
      </w:r>
      <w:r>
        <w:t xml:space="preserve">giữ </w:t>
      </w:r>
      <w:r>
        <w:t xml:space="preserve">một </w:t>
      </w:r>
      <w:r>
        <w:t xml:space="preserve">chức </w:t>
      </w:r>
      <w:r>
        <w:t xml:space="preserve">vụ </w:t>
      </w:r>
      <w:r>
        <w:t xml:space="preserve">trong </w:t>
      </w:r>
      <w:r>
        <w:t xml:space="preserve">bộ </w:t>
      </w:r>
      <w:r>
        <w:t xml:space="preserve">máy </w:t>
      </w:r>
      <w:r>
        <w:t xml:space="preserve">chính </w:t>
      </w:r>
      <w:r>
        <w:t xml:space="preserve">quyền </w:t>
      </w:r>
      <w:r>
        <w:t xml:space="preserve">cấp </w:t>
      </w:r>
      <w:r>
        <w:t xml:space="preserve">làng </w:t>
      </w:r>
      <w:r>
        <w:t xml:space="preserve">xã </w:t>
      </w:r>
      <w:r>
        <w:t xml:space="preserve">thời </w:t>
      </w:r>
      <w:r>
        <w:t xml:space="preserve">phong </w:t>
      </w:r>
      <w:r>
        <w:t xml:space="preserve">kiến, </w:t>
      </w:r>
      <w:r>
        <w:t xml:space="preserve">thực </w:t>
      </w:r>
      <w:r>
        <w:t xml:space="preserve">dân. </w:t>
      </w:r>
      <w:r>
        <w:br/>
      </w:r>
      <w:r>
        <w:rPr>
          <w:b/>
        </w:rPr>
        <w:t xml:space="preserve">hương </w:t>
      </w:r>
      <w:r>
        <w:rPr>
          <w:b/>
        </w:rPr>
        <w:t xml:space="preserve">cống </w:t>
      </w:r>
      <w:r>
        <w:rPr>
          <w:i/>
        </w:rPr>
        <w:t xml:space="preserve">danh từ </w:t>
      </w:r>
      <w:r>
        <w:t xml:space="preserve">Học </w:t>
      </w:r>
      <w:r>
        <w:t xml:space="preserve">vị </w:t>
      </w:r>
      <w:r>
        <w:t xml:space="preserve">ở </w:t>
      </w:r>
      <w:r>
        <w:t xml:space="preserve">đời </w:t>
      </w:r>
      <w:r>
        <w:t xml:space="preserve">Lê </w:t>
      </w:r>
      <w:r>
        <w:t xml:space="preserve">(tương </w:t>
      </w:r>
      <w:r>
        <w:t xml:space="preserve">đương </w:t>
      </w:r>
      <w:r>
        <w:t xml:space="preserve">với </w:t>
      </w:r>
      <w:r>
        <w:t xml:space="preserve">cử </w:t>
      </w:r>
      <w:r>
        <w:t xml:space="preserve">nhân </w:t>
      </w:r>
      <w:r>
        <w:t xml:space="preserve">ở </w:t>
      </w:r>
      <w:r>
        <w:t xml:space="preserve">đời </w:t>
      </w:r>
      <w:r>
        <w:t xml:space="preserve">Nguyễn). </w:t>
      </w:r>
      <w:r>
        <w:br/>
      </w:r>
      <w:r>
        <w:rPr>
          <w:b/>
        </w:rPr>
        <w:t xml:space="preserve">hương </w:t>
      </w:r>
      <w:r>
        <w:rPr>
          <w:b/>
        </w:rPr>
        <w:t xml:space="preserve">dõng </w:t>
      </w:r>
      <w:r>
        <w:rPr>
          <w:i/>
        </w:rPr>
        <w:t xml:space="preserve">danh từ </w:t>
      </w:r>
      <w:r>
        <w:t xml:space="preserve">Lính </w:t>
      </w:r>
      <w:r>
        <w:t xml:space="preserve">địa </w:t>
      </w:r>
      <w:r>
        <w:t xml:space="preserve">phương </w:t>
      </w:r>
      <w:r>
        <w:t xml:space="preserve">ở </w:t>
      </w:r>
      <w:r>
        <w:t xml:space="preserve">làng </w:t>
      </w:r>
      <w:r>
        <w:t xml:space="preserve">xã </w:t>
      </w:r>
      <w:r>
        <w:t xml:space="preserve">thời </w:t>
      </w:r>
      <w:r>
        <w:t xml:space="preserve">phong </w:t>
      </w:r>
      <w:r>
        <w:t xml:space="preserve">kiến, </w:t>
      </w:r>
      <w:r>
        <w:t xml:space="preserve">thực </w:t>
      </w:r>
      <w:r>
        <w:t xml:space="preserve">dân. </w:t>
      </w:r>
      <w:r>
        <w:br/>
      </w:r>
      <w:r>
        <w:rPr>
          <w:b/>
        </w:rPr>
        <w:t xml:space="preserve">hương </w:t>
      </w:r>
      <w:r>
        <w:rPr>
          <w:b/>
        </w:rPr>
        <w:t xml:space="preserve">dũng </w:t>
      </w:r>
      <w:r>
        <w:t xml:space="preserve">(ph.; </w:t>
      </w:r>
      <w:r>
        <w:t xml:space="preserve">id.).x. </w:t>
      </w:r>
      <w:r>
        <w:t xml:space="preserve">hương </w:t>
      </w:r>
      <w:r>
        <w:rPr>
          <w:i/>
        </w:rPr>
        <w:t xml:space="preserve">dõng. </w:t>
      </w:r>
      <w:r>
        <w:br/>
      </w:r>
      <w:r>
        <w:rPr>
          <w:b/>
        </w:rPr>
        <w:t xml:space="preserve">hương </w:t>
      </w:r>
      <w:r>
        <w:rPr>
          <w:b/>
        </w:rPr>
        <w:t xml:space="preserve">hào </w:t>
      </w:r>
      <w:r>
        <w:rPr>
          <w:i/>
        </w:rPr>
        <w:t xml:space="preserve">danh từ </w:t>
      </w:r>
      <w:r>
        <w:t xml:space="preserve">Hào </w:t>
      </w:r>
      <w:r>
        <w:t xml:space="preserve">mục </w:t>
      </w:r>
      <w:r>
        <w:t xml:space="preserve">ở </w:t>
      </w:r>
      <w:r>
        <w:t xml:space="preserve">làng </w:t>
      </w:r>
      <w:r>
        <w:t xml:space="preserve">xã </w:t>
      </w:r>
      <w:r>
        <w:t xml:space="preserve">thời </w:t>
      </w:r>
      <w:r>
        <w:t xml:space="preserve">phong </w:t>
      </w:r>
      <w:r>
        <w:rPr>
          <w:i/>
        </w:rPr>
        <w:t xml:space="preserve">kiến. </w:t>
      </w:r>
      <w:r>
        <w:br/>
      </w:r>
      <w:r>
        <w:rPr>
          <w:b/>
        </w:rPr>
        <w:t xml:space="preserve">hương </w:t>
      </w:r>
      <w:r>
        <w:rPr>
          <w:b/>
        </w:rPr>
        <w:t xml:space="preserve">hoa </w:t>
      </w:r>
      <w:r>
        <w:rPr>
          <w:i/>
        </w:rPr>
        <w:t xml:space="preserve">danh từ </w:t>
      </w:r>
      <w:r>
        <w:t xml:space="preserve">Đồ </w:t>
      </w:r>
      <w:r>
        <w:t xml:space="preserve">cúng </w:t>
      </w:r>
      <w:r>
        <w:t xml:space="preserve">lễ, </w:t>
      </w:r>
      <w:r>
        <w:t xml:space="preserve">như </w:t>
      </w:r>
      <w:r>
        <w:t xml:space="preserve">hương, </w:t>
      </w:r>
      <w:r>
        <w:t xml:space="preserve">hoa, </w:t>
      </w:r>
      <w:r>
        <w:t xml:space="preserve">v.v.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hương </w:t>
      </w:r>
      <w:r>
        <w:rPr>
          <w:b/>
        </w:rPr>
        <w:t xml:space="preserve">hoả </w:t>
      </w:r>
      <w:r>
        <w:rPr>
          <w:i/>
        </w:rPr>
        <w:t xml:space="preserve">danh từ </w:t>
      </w:r>
      <w:r>
        <w:t xml:space="preserve">Hương </w:t>
      </w:r>
      <w:r>
        <w:t xml:space="preserve">và </w:t>
      </w:r>
      <w:r>
        <w:t xml:space="preserve">đèn </w:t>
      </w:r>
      <w:r>
        <w:t xml:space="preserve">("lửa");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việc </w:t>
      </w:r>
      <w:r>
        <w:t xml:space="preserve">thờ </w:t>
      </w:r>
      <w:r>
        <w:t xml:space="preserve">cúng </w:t>
      </w:r>
      <w:r>
        <w:t xml:space="preserve">tổ </w:t>
      </w:r>
      <w:r>
        <w:t xml:space="preserve">tiên. </w:t>
      </w:r>
      <w:r>
        <w:rPr>
          <w:i/>
        </w:rPr>
        <w:t xml:space="preserve">Lo </w:t>
      </w:r>
      <w:r>
        <w:t xml:space="preserve">uiệc </w:t>
      </w:r>
      <w:r>
        <w:t xml:space="preserve">hương </w:t>
      </w:r>
      <w:r>
        <w:t xml:space="preserve">hoá. </w:t>
      </w:r>
      <w:r>
        <w:t xml:space="preserve">Ruộng </w:t>
      </w:r>
      <w:r>
        <w:t xml:space="preserve">hương </w:t>
      </w:r>
      <w:r>
        <w:t xml:space="preserve">hoả </w:t>
      </w:r>
      <w:r>
        <w:t xml:space="preserve">(để </w:t>
      </w:r>
      <w:r>
        <w:t xml:space="preserve">lấy </w:t>
      </w:r>
      <w:r>
        <w:t xml:space="preserve">hoa </w:t>
      </w:r>
      <w:r>
        <w:t xml:space="preserve">lợi </w:t>
      </w:r>
      <w:r>
        <w:t xml:space="preserve">dùng </w:t>
      </w:r>
      <w:r>
        <w:t xml:space="preserve">riêng </w:t>
      </w:r>
      <w:r>
        <w:t xml:space="preserve">cho </w:t>
      </w:r>
      <w:r>
        <w:t xml:space="preserve">việc </w:t>
      </w:r>
      <w:r>
        <w:t xml:space="preserve">hương </w:t>
      </w:r>
      <w:r>
        <w:t xml:space="preserve">hoä). </w:t>
      </w:r>
      <w:r>
        <w:br/>
      </w:r>
      <w:r>
        <w:rPr>
          <w:b/>
        </w:rPr>
        <w:t xml:space="preserve">hương </w:t>
      </w:r>
      <w:r>
        <w:rPr>
          <w:b/>
        </w:rPr>
        <w:t xml:space="preserve">hội </w:t>
      </w:r>
      <w:r>
        <w:rPr>
          <w:i/>
        </w:rPr>
        <w:t xml:space="preserve">danh từ </w:t>
      </w:r>
      <w:r>
        <w:t xml:space="preserve">Hội </w:t>
      </w:r>
      <w:r>
        <w:t xml:space="preserve">đồng </w:t>
      </w:r>
      <w:r>
        <w:t xml:space="preserve">tộc </w:t>
      </w:r>
      <w:r>
        <w:t xml:space="preserve">biểu </w:t>
      </w:r>
      <w:r>
        <w:t xml:space="preserve">trong </w:t>
      </w:r>
      <w:r>
        <w:t xml:space="preserve">làng </w:t>
      </w:r>
      <w:r>
        <w:t xml:space="preserve">ở </w:t>
      </w:r>
      <w:r>
        <w:t xml:space="preserve">Bắc </w:t>
      </w:r>
      <w:r>
        <w:t xml:space="preserve">Bộ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Pháp. </w:t>
      </w:r>
      <w:r>
        <w:br/>
      </w:r>
      <w:r>
        <w:rPr>
          <w:b/>
        </w:rPr>
        <w:t xml:space="preserve">hương </w:t>
      </w:r>
      <w:r>
        <w:rPr>
          <w:b/>
        </w:rPr>
        <w:t xml:space="preserve">hổn </w:t>
      </w:r>
      <w:r>
        <w:rPr>
          <w:i/>
        </w:rPr>
        <w:t xml:space="preserve">danh từ </w:t>
      </w:r>
      <w:r>
        <w:t xml:space="preserve">(trang trọng). </w:t>
      </w:r>
      <w:r>
        <w:t xml:space="preserve">Linh </w:t>
      </w:r>
      <w:r>
        <w:t xml:space="preserve">hồn </w:t>
      </w:r>
      <w:r>
        <w:t xml:space="preserve">người </w:t>
      </w:r>
      <w:r>
        <w:t xml:space="preserve">chết. </w:t>
      </w:r>
      <w:r>
        <w:t xml:space="preserve">Nghiêng </w:t>
      </w:r>
      <w:r>
        <w:t xml:space="preserve">mình </w:t>
      </w:r>
      <w:r>
        <w:t xml:space="preserve">trước </w:t>
      </w:r>
      <w:r>
        <w:t xml:space="preserve">hương </w:t>
      </w:r>
      <w:r>
        <w:rPr>
          <w:i/>
        </w:rPr>
        <w:t xml:space="preserve">hồn </w:t>
      </w:r>
      <w:r>
        <w:t xml:space="preserve">người </w:t>
      </w:r>
      <w:r>
        <w:t xml:space="preserve">đã </w:t>
      </w:r>
      <w:r>
        <w:rPr>
          <w:i/>
        </w:rPr>
        <w:t xml:space="preserve">khuất. </w:t>
      </w:r>
      <w:r>
        <w:br/>
      </w:r>
      <w:r>
        <w:rPr>
          <w:b/>
        </w:rPr>
        <w:t xml:space="preserve">hương </w:t>
      </w:r>
      <w:r>
        <w:rPr>
          <w:b/>
        </w:rPr>
        <w:t xml:space="preserve">khói </w:t>
      </w:r>
      <w:r>
        <w:rPr>
          <w:i/>
        </w:rPr>
        <w:t xml:space="preserve">danh từ </w:t>
      </w:r>
      <w:r>
        <w:t xml:space="preserve">Hương </w:t>
      </w:r>
      <w:r>
        <w:t xml:space="preserve">và </w:t>
      </w:r>
      <w:r>
        <w:t xml:space="preserve">khói;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việc </w:t>
      </w:r>
      <w:r>
        <w:t xml:space="preserve">thờ </w:t>
      </w:r>
      <w:r>
        <w:t xml:space="preserve">cúng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Giữ </w:t>
      </w:r>
      <w:r>
        <w:t xml:space="preserve">việc </w:t>
      </w:r>
      <w:r>
        <w:rPr>
          <w:i/>
        </w:rPr>
        <w:t xml:space="preserve">hương </w:t>
      </w:r>
      <w:r>
        <w:rPr>
          <w:i/>
        </w:rPr>
        <w:t xml:space="preserve">khói. </w:t>
      </w:r>
      <w:r>
        <w:br/>
      </w:r>
      <w:r>
        <w:rPr>
          <w:b/>
        </w:rPr>
        <w:t xml:space="preserve">hương </w:t>
      </w:r>
      <w:r>
        <w:rPr>
          <w:b/>
        </w:rPr>
        <w:t xml:space="preserve">kiểm </w:t>
      </w:r>
      <w:r>
        <w:rPr>
          <w:i/>
        </w:rPr>
        <w:t xml:space="preserve">danh từ </w:t>
      </w:r>
      <w:r>
        <w:t xml:space="preserve">Người </w:t>
      </w:r>
      <w:r>
        <w:t xml:space="preserve">trông </w:t>
      </w:r>
      <w:r>
        <w:t xml:space="preserve">coi </w:t>
      </w:r>
      <w:r>
        <w:t xml:space="preserve">việc </w:t>
      </w:r>
      <w:r>
        <w:t xml:space="preserve">tuần </w:t>
      </w:r>
      <w:r>
        <w:t xml:space="preserve">phòng </w:t>
      </w:r>
      <w:r>
        <w:t xml:space="preserve">ở </w:t>
      </w:r>
      <w:r>
        <w:t xml:space="preserve">làng </w:t>
      </w:r>
      <w:r>
        <w:t xml:space="preserve">xã </w:t>
      </w:r>
      <w:r>
        <w:t xml:space="preserve">thời </w:t>
      </w:r>
      <w:r>
        <w:t xml:space="preserve">phong </w:t>
      </w:r>
      <w:r>
        <w:t xml:space="preserve">kiến, </w:t>
      </w:r>
      <w:r>
        <w:t xml:space="preserve">thực </w:t>
      </w:r>
      <w:r>
        <w:t xml:space="preserve">dân. </w:t>
      </w:r>
      <w:r>
        <w:t xml:space="preserve">hương </w:t>
      </w:r>
      <w:r>
        <w:t xml:space="preserve">lí </w:t>
      </w:r>
      <w:r>
        <w:t xml:space="preserve">cũng viết </w:t>
      </w:r>
      <w:r>
        <w:t xml:space="preserve">hương </w:t>
      </w:r>
      <w:r>
        <w:t xml:space="preserve">lý. </w:t>
      </w:r>
      <w:r>
        <w:t xml:space="preserve">danh từ </w:t>
      </w:r>
      <w:r>
        <w:t xml:space="preserve">(ít dùng). </w:t>
      </w:r>
      <w:r>
        <w:rPr>
          <w:i/>
        </w:rPr>
        <w:t xml:space="preserve">Chức </w:t>
      </w:r>
      <w:r>
        <w:t xml:space="preserve">dịch </w:t>
      </w:r>
      <w:r>
        <w:t xml:space="preserve">ở </w:t>
      </w:r>
      <w:r>
        <w:t xml:space="preserve">làng </w:t>
      </w:r>
      <w:r>
        <w:t xml:space="preserve">xã </w:t>
      </w:r>
      <w:r>
        <w:t xml:space="preserve">thời </w:t>
      </w:r>
      <w:r>
        <w:t xml:space="preserve">phong </w:t>
      </w:r>
      <w:r>
        <w:t xml:space="preserve">kiến; </w:t>
      </w:r>
      <w:r>
        <w:t xml:space="preserve">hương </w:t>
      </w:r>
      <w:r>
        <w:t xml:space="preserve">mục. </w:t>
      </w:r>
      <w:r>
        <w:br/>
      </w:r>
      <w:r>
        <w:rPr>
          <w:b/>
        </w:rPr>
        <w:t xml:space="preserve">hương </w:t>
      </w:r>
      <w:r>
        <w:rPr>
          <w:b/>
        </w:rPr>
        <w:t xml:space="preserve">liệu </w:t>
      </w:r>
      <w:r>
        <w:rPr>
          <w:i/>
        </w:rPr>
        <w:t xml:space="preserve">danh từ </w:t>
      </w:r>
      <w:r>
        <w:t xml:space="preserve">Chất </w:t>
      </w:r>
      <w:r>
        <w:t xml:space="preserve">thơm. </w:t>
      </w:r>
      <w:r>
        <w:rPr>
          <w:i/>
        </w:rPr>
        <w:t xml:space="preserve">Trầm </w:t>
      </w:r>
      <w:r>
        <w:t xml:space="preserve">là </w:t>
      </w:r>
      <w:r>
        <w:rPr>
          <w:i/>
        </w:rPr>
        <w:t xml:space="preserve">loại </w:t>
      </w:r>
      <w:r>
        <w:rPr>
          <w:i/>
        </w:rPr>
        <w:t xml:space="preserve">hương </w:t>
      </w:r>
      <w:r>
        <w:t xml:space="preserve">liệu </w:t>
      </w:r>
      <w:r>
        <w:rPr>
          <w:i/>
        </w:rPr>
        <w:t xml:space="preserve">quý. </w:t>
      </w:r>
      <w:r>
        <w:br/>
      </w:r>
      <w:r>
        <w:rPr>
          <w:b/>
        </w:rPr>
        <w:t xml:space="preserve">hương </w:t>
      </w:r>
      <w:r>
        <w:rPr>
          <w:b/>
        </w:rPr>
        <w:t xml:space="preserve">lộ </w:t>
      </w:r>
      <w:r>
        <w:rPr>
          <w:i/>
        </w:rPr>
        <w:t xml:space="preserve">danh từ </w:t>
      </w:r>
      <w:r>
        <w:t xml:space="preserve">Đường </w:t>
      </w:r>
      <w:r>
        <w:t xml:space="preserve">nối </w:t>
      </w:r>
      <w:r>
        <w:t xml:space="preserve">các </w:t>
      </w:r>
      <w:r>
        <w:t xml:space="preserve">xã </w:t>
      </w:r>
      <w:r>
        <w:t xml:space="preserve">trong </w:t>
      </w:r>
      <w:r>
        <w:t xml:space="preserve">tỉnh;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tính </w:t>
      </w:r>
      <w:r>
        <w:rPr>
          <w:i/>
        </w:rPr>
        <w:t xml:space="preserve">lộ. </w:t>
      </w:r>
      <w:r>
        <w:br/>
      </w:r>
      <w:r>
        <w:rPr>
          <w:b/>
        </w:rPr>
        <w:t xml:space="preserve">hương </w:t>
      </w:r>
      <w:r>
        <w:rPr>
          <w:b/>
        </w:rPr>
        <w:t xml:space="preserve">lửa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Tình </w:t>
      </w:r>
      <w:r>
        <w:t xml:space="preserve">yêu </w:t>
      </w:r>
      <w:r>
        <w:t xml:space="preserve">thương </w:t>
      </w:r>
      <w:r>
        <w:t xml:space="preserve">thắm </w:t>
      </w:r>
      <w:r>
        <w:t xml:space="preserve">thiết </w:t>
      </w:r>
      <w:r>
        <w:t xml:space="preserve">giữa </w:t>
      </w:r>
      <w:r>
        <w:t xml:space="preserve">vợ </w:t>
      </w:r>
      <w:r>
        <w:t xml:space="preserve">chồng. </w:t>
      </w:r>
      <w:r>
        <w:t xml:space="preserve">Duyên </w:t>
      </w:r>
      <w:r>
        <w:t xml:space="preserve">hương </w:t>
      </w:r>
      <w:r>
        <w:t xml:space="preserve">lửa. </w:t>
      </w:r>
      <w:r>
        <w:br/>
      </w:r>
      <w:r>
        <w:rPr>
          <w:b/>
        </w:rPr>
        <w:t xml:space="preserve">hương </w:t>
      </w:r>
      <w:r>
        <w:rPr>
          <w:b/>
        </w:rPr>
        <w:t xml:space="preserve">lý </w:t>
      </w:r>
      <w:r>
        <w:rPr>
          <w:i/>
        </w:rPr>
        <w:t xml:space="preserve">xem </w:t>
      </w:r>
      <w:r>
        <w:rPr>
          <w:i/>
        </w:rPr>
        <w:t xml:space="preserve">hương </w:t>
      </w:r>
      <w:r>
        <w:t xml:space="preserve">lí. </w:t>
      </w:r>
      <w:r>
        <w:br/>
      </w:r>
      <w:r>
        <w:rPr>
          <w:b/>
        </w:rPr>
        <w:t xml:space="preserve">hương </w:t>
      </w:r>
      <w:r>
        <w:rPr>
          <w:b/>
        </w:rPr>
        <w:t xml:space="preserve">mục </w:t>
      </w:r>
      <w:r>
        <w:rPr>
          <w:i/>
        </w:rPr>
        <w:t xml:space="preserve">danh từ </w:t>
      </w:r>
      <w:r>
        <w:t xml:space="preserve">Chức </w:t>
      </w:r>
      <w:r>
        <w:t xml:space="preserve">dịch </w:t>
      </w:r>
      <w:r>
        <w:t xml:space="preserve">ở </w:t>
      </w:r>
      <w:r>
        <w:t xml:space="preserve">làng </w:t>
      </w:r>
      <w:r>
        <w:t xml:space="preserve">xã </w:t>
      </w:r>
      <w:r>
        <w:t xml:space="preserve">thời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hương </w:t>
      </w:r>
      <w:r>
        <w:rPr>
          <w:b/>
        </w:rPr>
        <w:t xml:space="preserve">nhu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cỏ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bạc </w:t>
      </w:r>
      <w:r>
        <w:t xml:space="preserve">hà, </w:t>
      </w:r>
      <w:r>
        <w:t xml:space="preserve">lá </w:t>
      </w:r>
      <w:r>
        <w:t xml:space="preserve">có </w:t>
      </w:r>
      <w:r>
        <w:t xml:space="preserve">lông, </w:t>
      </w:r>
      <w:r>
        <w:t xml:space="preserve">hoa </w:t>
      </w:r>
      <w:r>
        <w:t xml:space="preserve">màu </w:t>
      </w:r>
      <w:r>
        <w:t xml:space="preserve">tím, </w:t>
      </w:r>
      <w:r>
        <w:t xml:space="preserve">toàn </w:t>
      </w:r>
      <w:r>
        <w:t xml:space="preserve">cây </w:t>
      </w:r>
      <w:r>
        <w:t xml:space="preserve">có </w:t>
      </w:r>
      <w:r>
        <w:t xml:space="preserve">mùi </w:t>
      </w:r>
      <w:r>
        <w:t xml:space="preserve">thơm,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hương </w:t>
      </w:r>
      <w:r>
        <w:rPr>
          <w:b/>
        </w:rPr>
        <w:t xml:space="preserve">phụ </w:t>
      </w:r>
      <w:r>
        <w:rPr>
          <w:i/>
        </w:rPr>
        <w:t xml:space="preserve">danh từ </w:t>
      </w:r>
      <w:r>
        <w:t xml:space="preserve">Vị </w:t>
      </w:r>
      <w:r>
        <w:t xml:space="preserve">thuốc </w:t>
      </w:r>
      <w:r>
        <w:t xml:space="preserve">đông </w:t>
      </w:r>
      <w:r>
        <w:t xml:space="preserve">y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điều </w:t>
      </w:r>
      <w:r>
        <w:rPr>
          <w:i/>
        </w:rPr>
        <w:t xml:space="preserve">kinh </w:t>
      </w:r>
      <w:r>
        <w:rPr>
          <w:i/>
        </w:rPr>
        <w:t xml:space="preserve">và </w:t>
      </w:r>
      <w:r>
        <w:t xml:space="preserve">kích </w:t>
      </w:r>
      <w:r>
        <w:t xml:space="preserve">thích </w:t>
      </w:r>
      <w:r>
        <w:t xml:space="preserve">tiêu </w:t>
      </w:r>
      <w:r>
        <w:t xml:space="preserve">hoá, </w:t>
      </w:r>
      <w:r>
        <w:t xml:space="preserve">chế </w:t>
      </w:r>
      <w:r>
        <w:t xml:space="preserve">biến </w:t>
      </w:r>
      <w:r>
        <w:t xml:space="preserve">từ </w:t>
      </w:r>
      <w:r>
        <w:t xml:space="preserve">củ </w:t>
      </w:r>
      <w:r>
        <w:t xml:space="preserve">của </w:t>
      </w:r>
      <w:r>
        <w:t xml:space="preserve">cây </w:t>
      </w:r>
      <w:r>
        <w:t xml:space="preserve">cỏ </w:t>
      </w:r>
      <w:r>
        <w:t xml:space="preserve">gấu. </w:t>
      </w:r>
      <w:r>
        <w:br/>
      </w:r>
      <w:r>
        <w:rPr>
          <w:b/>
        </w:rPr>
        <w:t xml:space="preserve">hương </w:t>
      </w:r>
      <w:r>
        <w:rPr>
          <w:b/>
        </w:rPr>
        <w:t xml:space="preserve">quan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Quê </w:t>
      </w:r>
      <w:r>
        <w:t xml:space="preserve">hương,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người </w:t>
      </w:r>
      <w:r>
        <w:t xml:space="preserve">đi </w:t>
      </w:r>
      <w:r>
        <w:t xml:space="preserve">xa. </w:t>
      </w:r>
      <w:r>
        <w:br/>
      </w:r>
      <w:r>
        <w:rPr>
          <w:b/>
        </w:rPr>
        <w:t xml:space="preserve">hương </w:t>
      </w:r>
      <w:r>
        <w:rPr>
          <w:b/>
        </w:rPr>
        <w:t xml:space="preserve">quản </w:t>
      </w:r>
      <w:r>
        <w:rPr>
          <w:i/>
        </w:rPr>
        <w:t xml:space="preserve">danh từ </w:t>
      </w:r>
      <w:r>
        <w:t xml:space="preserve">Hương </w:t>
      </w:r>
      <w:r>
        <w:t xml:space="preserve">chức </w:t>
      </w:r>
      <w:r>
        <w:t xml:space="preserve">coi </w:t>
      </w:r>
      <w:r>
        <w:t xml:space="preserve">việc </w:t>
      </w:r>
      <w:r>
        <w:t xml:space="preserve">tuần </w:t>
      </w:r>
      <w:r>
        <w:t xml:space="preserve">phòng, </w:t>
      </w:r>
      <w:r>
        <w:t xml:space="preserve">giữ </w:t>
      </w:r>
      <w:r>
        <w:t xml:space="preserve">trật </w:t>
      </w:r>
      <w:r>
        <w:t xml:space="preserve">tự </w:t>
      </w:r>
      <w:r>
        <w:t xml:space="preserve">an </w:t>
      </w:r>
      <w:r>
        <w:t xml:space="preserve">ninh </w:t>
      </w:r>
      <w:r>
        <w:t xml:space="preserve">trong </w:t>
      </w:r>
      <w:r>
        <w:t xml:space="preserve">một </w:t>
      </w:r>
      <w:r>
        <w:t xml:space="preserve">làng </w:t>
      </w:r>
      <w:r>
        <w:t xml:space="preserve">ở </w:t>
      </w:r>
      <w:r>
        <w:t xml:space="preserve">Nam </w:t>
      </w:r>
      <w:r>
        <w:t xml:space="preserve">Bộ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Pháp. </w:t>
      </w:r>
      <w:r>
        <w:br/>
      </w:r>
      <w:r>
        <w:rPr>
          <w:b/>
        </w:rPr>
        <w:t xml:space="preserve">hương </w:t>
      </w:r>
      <w:r>
        <w:rPr>
          <w:b/>
        </w:rPr>
        <w:t xml:space="preserve">sắc </w:t>
      </w:r>
      <w:r>
        <w:rPr>
          <w:i/>
        </w:rPr>
        <w:t xml:space="preserve">danh từ </w:t>
      </w:r>
      <w:r>
        <w:t xml:space="preserve">(ít dùng) </w:t>
      </w:r>
      <w:r>
        <w:t xml:space="preserve">Hương </w:t>
      </w:r>
      <w:r>
        <w:t xml:space="preserve">vị </w:t>
      </w:r>
      <w:r>
        <w:t xml:space="preserve">riêng. </w:t>
      </w:r>
      <w:r>
        <w:br/>
      </w:r>
      <w:r>
        <w:rPr>
          <w:b/>
        </w:rPr>
        <w:t xml:space="preserve">hương </w:t>
      </w:r>
      <w:r>
        <w:rPr>
          <w:b/>
        </w:rPr>
        <w:t xml:space="preserve">sen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hình </w:t>
      </w:r>
      <w:r>
        <w:t xml:space="preserve">phễu </w:t>
      </w:r>
      <w:r>
        <w:t xml:space="preserve">ngược </w:t>
      </w:r>
      <w:r>
        <w:t xml:space="preserve">có </w:t>
      </w:r>
      <w:r>
        <w:t xml:space="preserve">nhiều </w:t>
      </w:r>
      <w:r>
        <w:t xml:space="preserve">lỗ </w:t>
      </w:r>
      <w:r>
        <w:t xml:space="preserve">nhỏ, </w:t>
      </w:r>
      <w:r>
        <w:t xml:space="preserve">dùng </w:t>
      </w:r>
      <w:r>
        <w:t xml:space="preserve">lắp </w:t>
      </w:r>
      <w:r>
        <w:t xml:space="preserve">vào </w:t>
      </w:r>
      <w:r>
        <w:t xml:space="preserve">vòi </w:t>
      </w:r>
      <w:r>
        <w:t xml:space="preserve">tắm, </w:t>
      </w:r>
      <w:r>
        <w:t xml:space="preserve">vòi </w:t>
      </w:r>
      <w:r>
        <w:t xml:space="preserve">tưới, </w:t>
      </w:r>
      <w:r>
        <w:t xml:space="preserve">để </w:t>
      </w:r>
      <w:r>
        <w:t xml:space="preserve">phun </w:t>
      </w:r>
      <w:r>
        <w:t xml:space="preserve">nước </w:t>
      </w:r>
      <w:r>
        <w:t xml:space="preserve">ra </w:t>
      </w:r>
      <w:r>
        <w:t xml:space="preserve">thành </w:t>
      </w:r>
      <w:r>
        <w:t xml:space="preserve">nhiều </w:t>
      </w:r>
      <w:r>
        <w:t xml:space="preserve">tia </w:t>
      </w:r>
      <w:r>
        <w:t xml:space="preserve">nhỏ.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