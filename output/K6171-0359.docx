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lau </w:t>
      </w:r>
      <w:r>
        <w:rPr>
          <w:b/>
        </w:rPr>
        <w:t xml:space="preserve">chau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nhanh </w:t>
      </w:r>
      <w:r>
        <w:t xml:space="preserve">nhảu </w:t>
      </w:r>
      <w:r>
        <w:t xml:space="preserve">nhưng </w:t>
      </w:r>
      <w:r>
        <w:t xml:space="preserve">hấp </w:t>
      </w:r>
      <w:r>
        <w:t xml:space="preserve">tấp, </w:t>
      </w:r>
      <w:r>
        <w:t xml:space="preserve">thiếu </w:t>
      </w:r>
      <w:r>
        <w:t xml:space="preserve">suy </w:t>
      </w:r>
      <w:r>
        <w:t xml:space="preserve">nghĩ. </w:t>
      </w:r>
      <w:r>
        <w:t xml:space="preserve">Nghe </w:t>
      </w:r>
      <w:r>
        <w:rPr>
          <w:i/>
        </w:rPr>
        <w:t xml:space="preserve">chưa </w:t>
      </w:r>
      <w:r>
        <w:rPr>
          <w:i/>
        </w:rPr>
        <w:t xml:space="preserve">xong </w:t>
      </w:r>
      <w:r>
        <w:rPr>
          <w:i/>
        </w:rPr>
        <w:t xml:space="preserve">đã </w:t>
      </w:r>
      <w:r>
        <w:t xml:space="preserve">lau </w:t>
      </w:r>
      <w:r>
        <w:t xml:space="preserve">chau </w:t>
      </w:r>
      <w:r>
        <w:t xml:space="preserve">hỏi </w:t>
      </w:r>
      <w:r>
        <w:rPr>
          <w:i/>
        </w:rPr>
        <w:t xml:space="preserve">lại. </w:t>
      </w:r>
      <w:r>
        <w:rPr>
          <w:i/>
        </w:rPr>
        <w:t xml:space="preserve">Thấy </w:t>
      </w:r>
      <w:r>
        <w:rPr>
          <w:i/>
        </w:rPr>
        <w:t xml:space="preserve">ai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cũng </w:t>
      </w:r>
      <w:r>
        <w:rPr>
          <w:i/>
        </w:rPr>
        <w:t xml:space="preserve">lau </w:t>
      </w:r>
      <w:r>
        <w:rPr>
          <w:i/>
        </w:rPr>
        <w:t xml:space="preserve">chau </w:t>
      </w:r>
      <w:r>
        <w:t xml:space="preserve">sà </w:t>
      </w:r>
      <w:r>
        <w:rPr>
          <w:i/>
        </w:rPr>
        <w:t xml:space="preserve">vào. </w:t>
      </w:r>
      <w:r>
        <w:br/>
      </w:r>
      <w:r>
        <w:rPr>
          <w:b/>
        </w:rPr>
        <w:t xml:space="preserve">lau </w:t>
      </w:r>
      <w:r>
        <w:rPr>
          <w:b/>
        </w:rPr>
        <w:t xml:space="preserve">hau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lau </w:t>
      </w:r>
      <w:r>
        <w:rPr>
          <w:i/>
        </w:rPr>
        <w:t xml:space="preserve">nhau: </w:t>
      </w:r>
      <w:r>
        <w:br/>
      </w:r>
      <w:r>
        <w:rPr>
          <w:b/>
        </w:rPr>
        <w:t xml:space="preserve">lau </w:t>
      </w:r>
      <w:r>
        <w:rPr>
          <w:b/>
        </w:rPr>
        <w:t xml:space="preserve">lách </w:t>
      </w:r>
      <w:r>
        <w:rPr>
          <w:i/>
        </w:rPr>
        <w:t xml:space="preserve">danh từ </w:t>
      </w:r>
      <w:r>
        <w:t xml:space="preserve">Lau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1au </w:t>
      </w:r>
      <w:r>
        <w:t xml:space="preserve">lách </w:t>
      </w:r>
      <w:r>
        <w:rPr>
          <w:i/>
        </w:rPr>
        <w:t xml:space="preserve">mọc </w:t>
      </w:r>
      <w:r>
        <w:rPr>
          <w:i/>
        </w:rPr>
        <w:t xml:space="preserve">um </w:t>
      </w:r>
      <w:r>
        <w:t xml:space="preserve">tùm. </w:t>
      </w:r>
      <w:r>
        <w:br/>
      </w:r>
      <w:r>
        <w:rPr>
          <w:b/>
        </w:rPr>
        <w:t xml:space="preserve">lau </w:t>
      </w:r>
      <w:r>
        <w:rPr>
          <w:b/>
        </w:rPr>
        <w:t xml:space="preserve">láu </w:t>
      </w:r>
      <w:r>
        <w:rPr>
          <w:i/>
        </w:rPr>
        <w:t xml:space="preserve">tính từ </w:t>
      </w:r>
      <w:r>
        <w:t xml:space="preserve">(khẩu ngữ). </w:t>
      </w:r>
      <w:r>
        <w:t xml:space="preserve">(Nói, </w:t>
      </w:r>
      <w:r>
        <w:t xml:space="preserve">đọc) </w:t>
      </w:r>
      <w:r>
        <w:t xml:space="preserve">nhanh, </w:t>
      </w:r>
      <w:r>
        <w:t xml:space="preserve">luôn </w:t>
      </w:r>
      <w:r>
        <w:t xml:space="preserve">mồm, </w:t>
      </w:r>
      <w:r>
        <w:t xml:space="preserve">không </w:t>
      </w:r>
      <w:r>
        <w:t xml:space="preserve">vấp </w:t>
      </w:r>
      <w:r>
        <w:t xml:space="preserve">váp. </w:t>
      </w:r>
      <w:r>
        <w:rPr>
          <w:i/>
        </w:rPr>
        <w:t xml:space="preserve">Đọc </w:t>
      </w:r>
      <w:r>
        <w:rPr>
          <w:i/>
        </w:rPr>
        <w:t xml:space="preserve">lau </w:t>
      </w:r>
      <w:r>
        <w:rPr>
          <w:i/>
        </w:rPr>
        <w:t xml:space="preserve">láu. </w:t>
      </w:r>
      <w:r>
        <w:rPr>
          <w:i/>
        </w:rPr>
        <w:t xml:space="preserve">Trẻ </w:t>
      </w:r>
      <w:r>
        <w:t xml:space="preserve">nói </w:t>
      </w:r>
      <w:r>
        <w:t xml:space="preserve">iau </w:t>
      </w:r>
      <w:r>
        <w:rPr>
          <w:i/>
        </w:rPr>
        <w:t xml:space="preserve">láu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lau </w:t>
      </w:r>
      <w:r>
        <w:rPr>
          <w:b/>
        </w:rPr>
        <w:t xml:space="preserve">nhau, </w:t>
      </w:r>
      <w:r>
        <w:rPr>
          <w:i/>
        </w:rPr>
        <w:t xml:space="preserve">tính từ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lứa </w:t>
      </w:r>
      <w:r>
        <w:t xml:space="preserve">nhỏ </w:t>
      </w:r>
      <w:r>
        <w:t xml:space="preserve">bé </w:t>
      </w:r>
      <w:r>
        <w:t xml:space="preserve">hoặc </w:t>
      </w:r>
      <w:r>
        <w:t xml:space="preserve">tằm </w:t>
      </w:r>
      <w:r>
        <w:t xml:space="preserve">thường </w:t>
      </w:r>
      <w:r>
        <w:t xml:space="preserve">như </w:t>
      </w:r>
      <w:r>
        <w:t xml:space="preserve">nhau, </w:t>
      </w:r>
      <w:r>
        <w:t xml:space="preserve">và </w:t>
      </w:r>
      <w:r>
        <w:t xml:space="preserve">thành </w:t>
      </w:r>
      <w:r>
        <w:t xml:space="preserve">một </w:t>
      </w:r>
      <w:r>
        <w:t xml:space="preserve">đàn, </w:t>
      </w:r>
      <w:r>
        <w:t xml:space="preserve">một </w:t>
      </w:r>
      <w:r>
        <w:t xml:space="preserve">lũ. </w:t>
      </w:r>
      <w:r>
        <w:t xml:space="preserve">Bọn </w:t>
      </w:r>
      <w:r>
        <w:rPr>
          <w:i/>
        </w:rPr>
        <w:t xml:space="preserve">trẻ </w:t>
      </w:r>
      <w:r>
        <w:rPr>
          <w:i/>
        </w:rPr>
        <w:t xml:space="preserve">lau </w:t>
      </w:r>
      <w:r>
        <w:rPr>
          <w:i/>
        </w:rPr>
        <w:t xml:space="preserve">nhau. </w:t>
      </w:r>
      <w:r>
        <w:t xml:space="preserve">Tên </w:t>
      </w:r>
      <w:r>
        <w:t xml:space="preserve">cướp </w:t>
      </w:r>
      <w:r>
        <w:rPr>
          <w:i/>
        </w:rPr>
        <w:t xml:space="preserve">uà </w:t>
      </w:r>
      <w:r>
        <w:t xml:space="preserve">bọn </w:t>
      </w:r>
      <w:r>
        <w:rPr>
          <w:i/>
        </w:rPr>
        <w:t xml:space="preserve">đàn </w:t>
      </w:r>
      <w:r>
        <w:t xml:space="preserve">em </w:t>
      </w:r>
      <w:r>
        <w:rPr>
          <w:i/>
        </w:rPr>
        <w:t xml:space="preserve">lau </w:t>
      </w:r>
      <w:r>
        <w:t xml:space="preserve">nhau. </w:t>
      </w:r>
      <w:r>
        <w:br/>
      </w:r>
      <w:r>
        <w:rPr>
          <w:b/>
        </w:rPr>
        <w:t xml:space="preserve">lau </w:t>
      </w:r>
      <w:r>
        <w:rPr>
          <w:b/>
        </w:rPr>
        <w:t xml:space="preserve">nhau.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Jqu </w:t>
      </w:r>
      <w:r>
        <w:rPr>
          <w:i/>
        </w:rPr>
        <w:t xml:space="preserve">chau. </w:t>
      </w:r>
      <w:r>
        <w:br/>
      </w:r>
      <w:r>
        <w:rPr>
          <w:b/>
        </w:rPr>
        <w:t xml:space="preserve">làu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Có </w:t>
      </w:r>
      <w:r>
        <w:t xml:space="preserve">thể </w:t>
      </w:r>
      <w:r>
        <w:t xml:space="preserve">đọc </w:t>
      </w:r>
      <w:r>
        <w:t xml:space="preserve">thuộc </w:t>
      </w:r>
      <w:r>
        <w:t xml:space="preserve">lòng </w:t>
      </w:r>
      <w:r>
        <w:t xml:space="preserve">thật </w:t>
      </w:r>
      <w:r>
        <w:t xml:space="preserve">trơn </w:t>
      </w:r>
      <w:r>
        <w:t xml:space="preserve">tru, </w:t>
      </w:r>
      <w:r>
        <w:t xml:space="preserve">không </w:t>
      </w:r>
      <w:r>
        <w:t xml:space="preserve">chút </w:t>
      </w:r>
      <w:r>
        <w:t xml:space="preserve">vấp </w:t>
      </w:r>
      <w:r>
        <w:t xml:space="preserve">váp. </w:t>
      </w:r>
      <w:r>
        <w:t xml:space="preserve">Thuộc </w:t>
      </w:r>
      <w:r>
        <w:rPr>
          <w:i/>
        </w:rPr>
        <w:t xml:space="preserve">làu </w:t>
      </w:r>
      <w:r>
        <w:rPr>
          <w:i/>
        </w:rPr>
        <w:t xml:space="preserve">từ </w:t>
      </w:r>
      <w:r>
        <w:rPr>
          <w:i/>
        </w:rPr>
        <w:t xml:space="preserve">đầu </w:t>
      </w:r>
      <w:r>
        <w:rPr>
          <w:i/>
        </w:rPr>
        <w:t xml:space="preserve">đến </w:t>
      </w:r>
      <w:r>
        <w:rPr>
          <w:i/>
        </w:rPr>
        <w:t xml:space="preserve">cuối. </w:t>
      </w:r>
      <w:r>
        <w:t xml:space="preserve">Bài </w:t>
      </w:r>
      <w:r>
        <w:rPr>
          <w:i/>
        </w:rPr>
        <w:t xml:space="preserve">hát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thuộc </w:t>
      </w:r>
      <w:r>
        <w:rPr>
          <w:i/>
        </w:rPr>
        <w:t xml:space="preserve">làu </w:t>
      </w:r>
      <w:r>
        <w:rPr>
          <w:i/>
        </w:rPr>
        <w:t xml:space="preserve">làu. </w:t>
      </w:r>
      <w:r>
        <w:rPr>
          <w:i/>
        </w:rPr>
        <w:t xml:space="preserve">Làu </w:t>
      </w:r>
      <w:r>
        <w:t xml:space="preserve">thông </w:t>
      </w:r>
      <w:r>
        <w:t xml:space="preserve">sách </w:t>
      </w:r>
      <w:r>
        <w:rPr>
          <w:i/>
        </w:rPr>
        <w:t xml:space="preserve">kim </w:t>
      </w:r>
      <w:r>
        <w:t xml:space="preserve">cổ </w:t>
      </w:r>
      <w:r>
        <w:rPr>
          <w:b/>
        </w:rPr>
        <w:t xml:space="preserve">2 </w:t>
      </w:r>
      <w:r>
        <w:t xml:space="preserve">(kng).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gợn </w:t>
      </w:r>
      <w:r>
        <w:t xml:space="preserve">bẩn. </w:t>
      </w:r>
      <w:r>
        <w:t xml:space="preserve">Bàn </w:t>
      </w:r>
      <w:r>
        <w:t xml:space="preserve">ghế </w:t>
      </w:r>
      <w:r>
        <w:t xml:space="preserve">sạch </w:t>
      </w:r>
      <w:r>
        <w:t xml:space="preserve">làu. </w:t>
      </w:r>
      <w:r>
        <w:br/>
      </w:r>
      <w:r>
        <w:rPr>
          <w:b/>
        </w:rPr>
        <w:t xml:space="preserve">làu </w:t>
      </w:r>
      <w:r>
        <w:rPr>
          <w:b/>
        </w:rPr>
        <w:t xml:space="preserve">bà </w:t>
      </w:r>
      <w:r>
        <w:rPr>
          <w:b/>
        </w:rPr>
        <w:t xml:space="preserve">làu </w:t>
      </w:r>
      <w:r>
        <w:rPr>
          <w:b/>
        </w:rPr>
        <w:t xml:space="preserve">bàu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làu </w:t>
      </w:r>
      <w:r>
        <w:rPr>
          <w:i/>
        </w:rPr>
        <w:t xml:space="preserve">bàu </w:t>
      </w:r>
      <w:r>
        <w:t xml:space="preserve">(láy). </w:t>
      </w:r>
      <w:r>
        <w:br/>
      </w:r>
      <w:r>
        <w:rPr>
          <w:b/>
        </w:rPr>
        <w:t xml:space="preserve">làu </w:t>
      </w:r>
      <w:r>
        <w:rPr>
          <w:b/>
        </w:rPr>
        <w:t xml:space="preserve">bàu </w:t>
      </w:r>
      <w:r>
        <w:rPr>
          <w:i/>
        </w:rPr>
        <w:t xml:space="preserve">động từ </w:t>
      </w:r>
      <w:r>
        <w:t xml:space="preserve">Nói </w:t>
      </w:r>
      <w:r>
        <w:t xml:space="preserve">nhỏ </w:t>
      </w:r>
      <w:r>
        <w:t xml:space="preserve">trong </w:t>
      </w:r>
      <w:r>
        <w:t xml:space="preserve">miệng </w:t>
      </w:r>
      <w:r>
        <w:t xml:space="preserve">tỏ </w:t>
      </w:r>
      <w:r>
        <w:t xml:space="preserve">vẻ </w:t>
      </w:r>
      <w:r>
        <w:t xml:space="preserve">bực </w:t>
      </w:r>
      <w:r>
        <w:t xml:space="preserve">dọc, </w:t>
      </w:r>
      <w:r>
        <w:t xml:space="preserve">khó </w:t>
      </w:r>
      <w:r>
        <w:t xml:space="preserve">chịu.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cãi </w:t>
      </w:r>
      <w:r>
        <w:rPr>
          <w:i/>
        </w:rPr>
        <w:t xml:space="preserve">lại, </w:t>
      </w:r>
      <w:r>
        <w:rPr>
          <w:i/>
        </w:rPr>
        <w:t xml:space="preserve">nhưng </w:t>
      </w:r>
      <w:r>
        <w:rPr>
          <w:i/>
        </w:rPr>
        <w:t xml:space="preserve">cứ </w:t>
      </w:r>
      <w:r>
        <w:rPr>
          <w:i/>
        </w:rPr>
        <w:t xml:space="preserve">làu </w:t>
      </w:r>
      <w:r>
        <w:t xml:space="preserve">bàu.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làu </w:t>
      </w:r>
      <w:r>
        <w:rPr>
          <w:i/>
        </w:rPr>
        <w:t xml:space="preserve">bà </w:t>
      </w:r>
      <w:r>
        <w:t xml:space="preserve">làu </w:t>
      </w:r>
      <w:r>
        <w:rPr>
          <w:i/>
        </w:rPr>
        <w:t xml:space="preserve">bàu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nhàu </w:t>
      </w:r>
      <w:r>
        <w:rPr>
          <w:i/>
        </w:rPr>
        <w:t xml:space="preserve">động từ </w:t>
      </w:r>
      <w:r>
        <w:t xml:space="preserve">Như </w:t>
      </w:r>
      <w:r>
        <w:t xml:space="preserve">làu </w:t>
      </w:r>
      <w:r>
        <w:rPr>
          <w:i/>
        </w:rPr>
        <w:t xml:space="preserve">bàu. </w:t>
      </w:r>
      <w:r>
        <w:br/>
      </w:r>
      <w:r>
        <w:rPr>
          <w:b/>
        </w:rPr>
        <w:t xml:space="preserve">làu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t xml:space="preserve">(cũ). </w:t>
      </w:r>
      <w:r>
        <w:t xml:space="preserve">Thuộc </w:t>
      </w:r>
      <w:r>
        <w:t xml:space="preserve">làu. </w:t>
      </w:r>
      <w:r>
        <w:rPr>
          <w:i/>
        </w:rPr>
        <w:t xml:space="preserve">Làu </w:t>
      </w:r>
      <w:r>
        <w:t xml:space="preserve">thông </w:t>
      </w:r>
      <w:r>
        <w:rPr>
          <w:i/>
        </w:rPr>
        <w:t xml:space="preserve">kinh </w:t>
      </w:r>
      <w:r>
        <w:t xml:space="preserve">sư.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bảu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làu </w:t>
      </w:r>
      <w:r>
        <w:t xml:space="preserve">bàu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lu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t xml:space="preserve">(cũ). </w:t>
      </w:r>
      <w:r>
        <w:t xml:space="preserve">xem </w:t>
      </w:r>
      <w:r>
        <w:rPr>
          <w:i/>
        </w:rPr>
        <w:t xml:space="preserve">làu </w:t>
      </w:r>
      <w:r>
        <w:t xml:space="preserve">thông. </w:t>
      </w:r>
      <w:r>
        <w:br/>
      </w:r>
      <w:r>
        <w:rPr>
          <w:b/>
        </w:rPr>
        <w:t xml:space="preserve">láu </w:t>
      </w:r>
      <w:r>
        <w:rPr>
          <w:i/>
        </w:rPr>
        <w:t xml:space="preserve">tính từ </w:t>
      </w:r>
      <w:r>
        <w:t xml:space="preserve">Tinh </w:t>
      </w:r>
      <w:r>
        <w:t xml:space="preserve">nhanh </w:t>
      </w:r>
      <w:r>
        <w:t xml:space="preserve">và </w:t>
      </w:r>
      <w:r>
        <w:t xml:space="preserve">khôn </w:t>
      </w:r>
      <w:r>
        <w:t xml:space="preserve">khéo </w:t>
      </w:r>
      <w:r>
        <w:t xml:space="preserve">trong </w:t>
      </w:r>
      <w:r>
        <w:t xml:space="preserve">việc </w:t>
      </w:r>
      <w:r>
        <w:t xml:space="preserve">tìm </w:t>
      </w:r>
      <w:r>
        <w:t xml:space="preserve">ra </w:t>
      </w:r>
      <w:r>
        <w:t xml:space="preserve">cách </w:t>
      </w:r>
      <w:r>
        <w:t xml:space="preserve">ứng </w:t>
      </w:r>
      <w:r>
        <w:t xml:space="preserve">phó </w:t>
      </w:r>
      <w:r>
        <w:t xml:space="preserve">với </w:t>
      </w:r>
      <w:r>
        <w:t xml:space="preserve">các </w:t>
      </w:r>
      <w:r>
        <w:t xml:space="preserve">tình </w:t>
      </w:r>
      <w:r>
        <w:t xml:space="preserve">huống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đến </w:t>
      </w:r>
      <w:r>
        <w:rPr>
          <w:i/>
        </w:rPr>
        <w:t xml:space="preserve">là </w:t>
      </w:r>
      <w:r>
        <w:t xml:space="preserve">láu. </w:t>
      </w:r>
      <w:r>
        <w:rPr>
          <w:i/>
        </w:rPr>
        <w:t xml:space="preserve">Giở </w:t>
      </w:r>
      <w:r>
        <w:t xml:space="preserve">trò </w:t>
      </w:r>
      <w:r>
        <w:t xml:space="preserve">láu </w:t>
      </w:r>
      <w:r>
        <w:rPr>
          <w:i/>
        </w:rPr>
        <w:t xml:space="preserve">uặt. </w:t>
      </w:r>
      <w:r>
        <w:br/>
      </w:r>
      <w:r>
        <w:rPr>
          <w:b/>
        </w:rPr>
        <w:t xml:space="preserve">láu </w:t>
      </w:r>
      <w:r>
        <w:rPr>
          <w:b/>
        </w:rPr>
        <w:t xml:space="preserve">cá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mẹo </w:t>
      </w:r>
      <w:r>
        <w:t xml:space="preserve">vặt </w:t>
      </w:r>
      <w:r>
        <w:t xml:space="preserve">và </w:t>
      </w:r>
      <w:r>
        <w:t xml:space="preserve">ứng </w:t>
      </w:r>
      <w:r>
        <w:t xml:space="preserve">phó </w:t>
      </w:r>
      <w:r>
        <w:t xml:space="preserve">nhanh. </w:t>
      </w:r>
      <w: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nghịch </w:t>
      </w:r>
      <w:r>
        <w:t xml:space="preserve">ngợm </w:t>
      </w:r>
      <w:r>
        <w:t xml:space="preserve">và </w:t>
      </w:r>
      <w:r>
        <w:rPr>
          <w:i/>
        </w:rPr>
        <w:t xml:space="preserve">láu </w:t>
      </w:r>
      <w:r>
        <w:t xml:space="preserve">cá. </w:t>
      </w:r>
      <w:r>
        <w:rPr>
          <w:i/>
        </w:rPr>
        <w:t xml:space="preserve">Trả </w:t>
      </w:r>
      <w:r>
        <w:t xml:space="preserve">lời </w:t>
      </w:r>
      <w:r>
        <w:rPr>
          <w:i/>
        </w:rPr>
        <w:t xml:space="preserve">rất </w:t>
      </w:r>
      <w:r>
        <w:t xml:space="preserve">láu </w:t>
      </w:r>
      <w:r>
        <w:rPr>
          <w:i/>
        </w:rPr>
        <w:t xml:space="preserve">cá. </w:t>
      </w:r>
      <w:r>
        <w:br/>
      </w:r>
      <w:r>
        <w:rPr>
          <w:b/>
        </w:rPr>
        <w:t xml:space="preserve">láu </w:t>
      </w:r>
      <w:r>
        <w:rPr>
          <w:b/>
        </w:rPr>
        <w:t xml:space="preserve">lỉnh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tỉnh </w:t>
      </w:r>
      <w:r>
        <w:t xml:space="preserve">nhanh, </w:t>
      </w:r>
      <w:r>
        <w:t xml:space="preserve">khôn </w:t>
      </w:r>
      <w:r>
        <w:t xml:space="preserve">và </w:t>
      </w:r>
      <w:r>
        <w:t xml:space="preserve">tỉnh </w:t>
      </w:r>
      <w:r>
        <w:t xml:space="preserve">nghịch. </w:t>
      </w:r>
      <w:r>
        <w:t xml:space="preserve">Vé </w:t>
      </w:r>
      <w:r>
        <w:rPr>
          <w:i/>
        </w:rPr>
        <w:t xml:space="preserve">mặt </w:t>
      </w:r>
      <w:r>
        <w:t xml:space="preserve">láu </w:t>
      </w:r>
      <w:r>
        <w:t xml:space="preserve">lính. </w:t>
      </w:r>
      <w:r>
        <w:t xml:space="preserve">Trả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láu </w:t>
      </w:r>
      <w:r>
        <w:t xml:space="preserve">lĩnh. </w:t>
      </w:r>
      <w:r>
        <w:br/>
      </w:r>
      <w:r>
        <w:rPr>
          <w:b/>
        </w:rPr>
        <w:t xml:space="preserve">láu </w:t>
      </w:r>
      <w:r>
        <w:rPr>
          <w:b/>
        </w:rPr>
        <w:t xml:space="preserve">ta </w:t>
      </w:r>
      <w:r>
        <w:rPr>
          <w:b/>
        </w:rPr>
        <w:t xml:space="preserve">láu </w:t>
      </w:r>
      <w:r>
        <w:rPr>
          <w:b/>
        </w:rPr>
        <w:t xml:space="preserve">táu </w:t>
      </w:r>
      <w:r>
        <w:rPr>
          <w:i/>
        </w:rPr>
        <w:t xml:space="preserve">tính từ </w:t>
      </w:r>
      <w:r>
        <w:t xml:space="preserve">xem </w:t>
      </w:r>
      <w:r>
        <w:t xml:space="preserve">Ïáu </w:t>
      </w:r>
      <w:r>
        <w:rPr>
          <w:i/>
        </w:rPr>
        <w:t xml:space="preserve">táu </w:t>
      </w:r>
      <w:r>
        <w:t xml:space="preserve">(láy). </w:t>
      </w:r>
      <w:r>
        <w:br/>
      </w:r>
      <w:r>
        <w:rPr>
          <w:b/>
        </w:rPr>
        <w:t xml:space="preserve">láu </w:t>
      </w:r>
      <w:r>
        <w:rPr>
          <w:b/>
        </w:rPr>
        <w:t xml:space="preserve">táu </w:t>
      </w:r>
      <w:r>
        <w:rPr>
          <w:i/>
        </w:rPr>
        <w:t xml:space="preserve">tính từ </w:t>
      </w:r>
      <w:r>
        <w:t xml:space="preserve">Nhanh </w:t>
      </w:r>
      <w:r>
        <w:t xml:space="preserve">nhãu </w:t>
      </w:r>
      <w:r>
        <w:t xml:space="preserve">mà </w:t>
      </w:r>
      <w:r>
        <w:t xml:space="preserve">thiếu </w:t>
      </w:r>
      <w:r>
        <w:t xml:space="preserve">chín </w:t>
      </w:r>
      <w:r>
        <w:t xml:space="preserve">chắn. </w:t>
      </w:r>
      <w:r>
        <w:t xml:space="preserve">Ăn </w:t>
      </w:r>
      <w:r>
        <w:t xml:space="preserve">nói </w:t>
      </w:r>
      <w:r>
        <w:t xml:space="preserve">láu </w:t>
      </w:r>
      <w:r>
        <w:t xml:space="preserve">táu.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láu </w:t>
      </w:r>
      <w:r>
        <w:rPr>
          <w:i/>
        </w:rPr>
        <w:t xml:space="preserve">ta </w:t>
      </w:r>
      <w:r>
        <w:rPr>
          <w:i/>
        </w:rPr>
        <w:t xml:space="preserve">láu </w:t>
      </w:r>
      <w:r>
        <w:rPr>
          <w:i/>
        </w:rPr>
        <w:t xml:space="preserve">táu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láu </w:t>
      </w:r>
      <w:r>
        <w:rPr>
          <w:b/>
        </w:rPr>
        <w:t xml:space="preserve">tôm </w:t>
      </w:r>
      <w:r>
        <w:rPr>
          <w:b/>
        </w:rPr>
        <w:t xml:space="preserve">láu </w:t>
      </w:r>
      <w:r>
        <w:rPr>
          <w:b/>
        </w:rPr>
        <w:t xml:space="preserve">cá </w:t>
      </w:r>
      <w:r>
        <w:rPr>
          <w:i/>
        </w:rPr>
        <w:t xml:space="preserve">tính từ </w:t>
      </w:r>
      <w:r>
        <w:t xml:space="preserve">(thợt.). </w:t>
      </w:r>
      <w:r>
        <w:t xml:space="preserve">Như </w:t>
      </w:r>
      <w:r>
        <w:t xml:space="preserve">láu </w:t>
      </w:r>
      <w:r>
        <w:t xml:space="preserve">cá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lạu </w:t>
      </w:r>
      <w:r>
        <w:rPr>
          <w:b/>
        </w:rPr>
        <w:t xml:space="preserve">bạu </w:t>
      </w:r>
      <w:r>
        <w:rPr>
          <w:i/>
        </w:rPr>
        <w:t xml:space="preserve">động từ </w:t>
      </w:r>
      <w:r>
        <w:t xml:space="preserve">Nói </w:t>
      </w:r>
      <w:r>
        <w:t xml:space="preserve">nhỏ </w:t>
      </w:r>
      <w:r>
        <w:t xml:space="preserve">trong </w:t>
      </w:r>
      <w:r>
        <w:t xml:space="preserve">miệng, </w:t>
      </w:r>
      <w:r>
        <w:t xml:space="preserve">vẻ </w:t>
      </w:r>
      <w:r>
        <w:t xml:space="preserve">bực </w:t>
      </w:r>
      <w:r>
        <w:t xml:space="preserve">bội. </w:t>
      </w:r>
      <w:r>
        <w:t xml:space="preserve">Lạu </w:t>
      </w:r>
      <w:r>
        <w:rPr>
          <w:i/>
        </w:rPr>
        <w:t xml:space="preserve">bạu </w:t>
      </w:r>
      <w:r>
        <w:rPr>
          <w:i/>
        </w:rPr>
        <w:t xml:space="preserve">điều </w:t>
      </w:r>
      <w:r>
        <w:t xml:space="preserve">gì </w:t>
      </w:r>
      <w:r>
        <w:rPr>
          <w:i/>
        </w:rPr>
        <w:t xml:space="preserve">không </w:t>
      </w:r>
      <w:r>
        <w:t xml:space="preserve">rõ. </w:t>
      </w:r>
      <w:r>
        <w:t xml:space="preserve">Lạu </w:t>
      </w:r>
      <w:r>
        <w:t xml:space="preserve">bạu </w:t>
      </w:r>
      <w:r>
        <w:t xml:space="preserve">chưi </w:t>
      </w:r>
      <w:r>
        <w:rPr>
          <w:i/>
        </w:rPr>
        <w:t xml:space="preserve">khẽ. </w:t>
      </w:r>
      <w:r>
        <w:t xml:space="preserve">: </w:t>
      </w:r>
      <w:r>
        <w:br/>
      </w:r>
      <w:r>
        <w:rPr>
          <w:b/>
        </w:rPr>
        <w:t xml:space="preserve">lavabo </w:t>
      </w:r>
      <w:r>
        <w:rPr>
          <w:i/>
        </w:rPr>
        <w:t xml:space="preserve">danh từ </w:t>
      </w:r>
      <w:r>
        <w:t xml:space="preserve">xem </w:t>
      </w:r>
      <w:r>
        <w:t xml:space="preserve">lauabô. </w:t>
      </w:r>
      <w:r>
        <w:br/>
      </w:r>
      <w:r>
        <w:rPr>
          <w:b/>
        </w:rPr>
        <w:t xml:space="preserve">lavabô </w:t>
      </w:r>
      <w:r>
        <w:rPr>
          <w:i/>
        </w:rPr>
        <w:t xml:space="preserve">cũng viết </w:t>
      </w:r>
      <w:r>
        <w:t xml:space="preserve">jzuabo. </w:t>
      </w:r>
      <w:r>
        <w:t xml:space="preserve">Bồn </w:t>
      </w:r>
      <w:r>
        <w:rPr>
          <w:i/>
        </w:rPr>
        <w:t xml:space="preserve">rửa </w:t>
      </w:r>
      <w:r>
        <w:t xml:space="preserve">mặt, </w:t>
      </w:r>
      <w:r>
        <w:t xml:space="preserve">có </w:t>
      </w:r>
      <w:r>
        <w:t xml:space="preserve">vòi </w:t>
      </w:r>
      <w:r>
        <w:t xml:space="preserve">nước, </w:t>
      </w:r>
      <w:r>
        <w:t xml:space="preserve">gắn </w:t>
      </w:r>
      <w:r>
        <w:t xml:space="preserve">ở </w:t>
      </w:r>
      <w:r>
        <w:t xml:space="preserve">tường. </w:t>
      </w:r>
      <w:r>
        <w:br/>
      </w:r>
      <w:r>
        <w:rPr>
          <w:b/>
        </w:rPr>
        <w:t xml:space="preserve">lave </w:t>
      </w:r>
      <w:r>
        <w:rPr>
          <w:i/>
        </w:rPr>
        <w:t xml:space="preserve">cũng viết </w:t>
      </w:r>
      <w:r>
        <w:rPr>
          <w:i/>
        </w:rPr>
        <w:t xml:space="preserve">ja </w:t>
      </w:r>
      <w:r>
        <w:t xml:space="preserve">ue. </w:t>
      </w:r>
      <w:r>
        <w:t xml:space="preserve">danh từ </w:t>
      </w:r>
      <w:r>
        <w:t xml:space="preserve">(phương ngữ). </w:t>
      </w:r>
      <w:r>
        <w:t xml:space="preserve">Bia. </w:t>
      </w:r>
      <w:r>
        <w:t xml:space="preserve">Uống </w:t>
      </w:r>
      <w:r>
        <w:t xml:space="preserve">laue. </w:t>
      </w:r>
      <w:r>
        <w:br/>
      </w:r>
      <w:r>
        <w:rPr>
          <w:b/>
        </w:rPr>
        <w:t xml:space="preserve">lay </w:t>
      </w:r>
      <w:r>
        <w:rPr>
          <w:i/>
        </w:rPr>
        <w:t xml:space="preserve">động từ </w:t>
      </w:r>
      <w:r>
        <w:t xml:space="preserve">Lắc </w:t>
      </w:r>
      <w:r>
        <w:t xml:space="preserve">qua </w:t>
      </w:r>
      <w:r>
        <w:t xml:space="preserve">lắc </w:t>
      </w:r>
      <w:r>
        <w:t xml:space="preserve">lại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thế </w:t>
      </w:r>
      <w:r>
        <w:t xml:space="preserve">ổn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trí. </w:t>
      </w:r>
      <w:r>
        <w:rPr>
          <w:i/>
        </w:rPr>
        <w:t xml:space="preserve">Lay </w:t>
      </w:r>
      <w:r>
        <w:rPr>
          <w:i/>
        </w:rPr>
        <w:t xml:space="preserve">bật </w:t>
      </w:r>
      <w:r>
        <w:t xml:space="preserve">cọc </w:t>
      </w:r>
      <w:r>
        <w:rPr>
          <w:i/>
        </w:rPr>
        <w:t xml:space="preserve">rào. </w:t>
      </w:r>
      <w:r>
        <w:rPr>
          <w:i/>
        </w:rPr>
        <w:t xml:space="preserve">Gió </w:t>
      </w:r>
      <w:r>
        <w:rPr>
          <w:i/>
        </w:rPr>
        <w:t xml:space="preserve">lay </w:t>
      </w:r>
      <w:r>
        <w:rPr>
          <w:i/>
        </w:rPr>
        <w:t xml:space="preserve">rèm </w:t>
      </w:r>
      <w:r>
        <w:t xml:space="preserve">cửa. </w:t>
      </w:r>
      <w:r>
        <w:rPr>
          <w:i/>
        </w:rPr>
        <w:t xml:space="preserve">Lay </w:t>
      </w:r>
      <w:r>
        <w:rPr>
          <w:i/>
        </w:rPr>
        <w:t xml:space="preserve">vai </w:t>
      </w:r>
      <w:r>
        <w:t xml:space="preserve">gọi </w:t>
      </w:r>
      <w:r>
        <w:rPr>
          <w:i/>
        </w:rPr>
        <w:t xml:space="preserve">dậy. </w:t>
      </w:r>
      <w:r>
        <w:t xml:space="preserve">Không </w:t>
      </w:r>
      <w:r>
        <w:t xml:space="preserve">lay </w:t>
      </w:r>
      <w:r>
        <w:t xml:space="preserve">nổi </w:t>
      </w:r>
      <w:r>
        <w:t xml:space="preserve">ý </w:t>
      </w:r>
      <w:r>
        <w:t xml:space="preserve">chí </w:t>
      </w:r>
      <w:r>
        <w:rPr>
          <w:i/>
        </w:rPr>
        <w:t xml:space="preserve">sắt </w:t>
      </w:r>
      <w:r>
        <w:rPr>
          <w:i/>
        </w:rPr>
        <w:t xml:space="preserve">đá </w:t>
      </w:r>
      <w:r>
        <w:t xml:space="preserve">(bóng (nghĩa bóng)). </w:t>
      </w:r>
      <w:r>
        <w:br/>
      </w:r>
      <w:r>
        <w:rPr>
          <w:b/>
        </w:rPr>
        <w:t xml:space="preserve">lay </w:t>
      </w:r>
      <w:r>
        <w:rPr>
          <w:b/>
        </w:rPr>
        <w:t xml:space="preserve">bay </w:t>
      </w:r>
      <w:r>
        <w:rPr>
          <w:i/>
        </w:rPr>
        <w:t xml:space="preserve">tính từ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bay </w:t>
      </w:r>
      <w:r>
        <w:t xml:space="preserve">lất </w:t>
      </w:r>
      <w:r>
        <w:t xml:space="preserve">phất. </w:t>
      </w:r>
      <w:r>
        <w:rPr>
          <w:i/>
        </w:rPr>
        <w:t xml:space="preserve">Mưa </w:t>
      </w:r>
      <w:r>
        <w:rPr>
          <w:i/>
        </w:rPr>
        <w:t xml:space="preserve">lay </w:t>
      </w:r>
      <w:r>
        <w:rPr>
          <w:i/>
        </w:rPr>
        <w:t xml:space="preserve">bay. </w:t>
      </w:r>
      <w:r>
        <w:br/>
      </w:r>
      <w:r>
        <w:rPr>
          <w:b/>
        </w:rPr>
        <w:t xml:space="preserve">lay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nguyên </w:t>
      </w:r>
      <w:r>
        <w:t xml:space="preserve">vị </w:t>
      </w:r>
      <w:r>
        <w:t xml:space="preserve">trí, </w:t>
      </w:r>
      <w:r>
        <w:t xml:space="preserve">trạng </w:t>
      </w:r>
      <w:r>
        <w:t xml:space="preserve">thái </w:t>
      </w:r>
      <w:r>
        <w:t xml:space="preserve">ổn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ý </w:t>
      </w:r>
      <w:r>
        <w:t xml:space="preserve">chí, </w:t>
      </w:r>
      <w:r>
        <w:t xml:space="preserve">tình </w:t>
      </w:r>
      <w:r>
        <w:t xml:space="preserve">cảm). </w:t>
      </w:r>
      <w:r>
        <w:t xml:space="preserve">Túp </w:t>
      </w:r>
      <w:r>
        <w:t xml:space="preserve">lều </w:t>
      </w:r>
      <w:r>
        <w:t xml:space="preserve">bị </w:t>
      </w:r>
      <w:r>
        <w:t xml:space="preserve">bão </w:t>
      </w:r>
      <w:r>
        <w:t xml:space="preserve">lay </w:t>
      </w:r>
      <w:r>
        <w:t xml:space="preserve">chuyển </w:t>
      </w:r>
      <w:r>
        <w:t xml:space="preserve">dữ </w:t>
      </w:r>
      <w:r>
        <w:t xml:space="preserve">dội. </w:t>
      </w:r>
      <w:r>
        <w:rPr>
          <w:i/>
        </w:rPr>
        <w:t xml:space="preserve">Làm </w:t>
      </w:r>
      <w:r>
        <w:rPr>
          <w:i/>
        </w:rPr>
        <w:t xml:space="preserve">lay </w:t>
      </w:r>
      <w:r>
        <w:t xml:space="preserve">chuyển </w:t>
      </w:r>
      <w:r>
        <w:rPr>
          <w:i/>
        </w:rPr>
        <w:t xml:space="preserve">ý </w:t>
      </w:r>
      <w:r>
        <w:t xml:space="preserve">chí </w:t>
      </w:r>
      <w:r>
        <w:rPr>
          <w:i/>
        </w:rPr>
        <w:t xml:space="preserve">đấu </w:t>
      </w:r>
      <w:r>
        <w:t xml:space="preserve">tranh. </w:t>
      </w:r>
      <w:r>
        <w:t xml:space="preserve">Khó </w:t>
      </w:r>
      <w:r>
        <w:rPr>
          <w:i/>
        </w:rPr>
        <w:t xml:space="preserve">mà </w:t>
      </w:r>
      <w:r>
        <w:rPr>
          <w:i/>
        </w:rPr>
        <w:t xml:space="preserve">lay </w:t>
      </w:r>
      <w:r>
        <w:t xml:space="preserve">chuyển </w:t>
      </w:r>
      <w:r>
        <w:rPr>
          <w:i/>
        </w:rPr>
        <w:t xml:space="preserve">được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(làm </w:t>
      </w:r>
      <w:r>
        <w:t xml:space="preserve">cho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định). </w:t>
      </w:r>
      <w:r>
        <w:br/>
      </w:r>
      <w:r>
        <w:rPr>
          <w:b/>
        </w:rPr>
        <w:t xml:space="preserve">lay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Chuyển </w:t>
      </w:r>
      <w:r>
        <w:t xml:space="preserve">động </w:t>
      </w:r>
      <w:r>
        <w:t xml:space="preserve">nhẹ </w:t>
      </w:r>
      <w:r>
        <w:t xml:space="preserve">qua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định. </w:t>
      </w:r>
      <w:r>
        <w:rPr>
          <w:i/>
        </w:rPr>
        <w:t xml:space="preserve">Bóng </w:t>
      </w:r>
      <w:r>
        <w:rPr>
          <w:i/>
        </w:rPr>
        <w:t xml:space="preserve">cây </w:t>
      </w:r>
      <w:r>
        <w:rPr>
          <w:i/>
        </w:rPr>
        <w:t xml:space="preserve">lay </w:t>
      </w:r>
      <w:r>
        <w:rPr>
          <w:i/>
        </w:rPr>
        <w:t xml:space="preserve">động </w:t>
      </w:r>
      <w:r>
        <w:t xml:space="preserve">trên </w:t>
      </w:r>
      <w:r>
        <w:rPr>
          <w:i/>
        </w:rPr>
        <w:t xml:space="preserve">mặt </w:t>
      </w:r>
      <w:r>
        <w:t xml:space="preserve">nước. </w:t>
      </w:r>
      <w:r>
        <w:t xml:space="preserve">Ngọn </w:t>
      </w:r>
      <w:r>
        <w:rPr>
          <w:i/>
        </w:rPr>
        <w:t xml:space="preserve">lửa </w:t>
      </w:r>
      <w:r>
        <w:rPr>
          <w:i/>
        </w:rPr>
        <w:t xml:space="preserve">khẽ </w:t>
      </w:r>
      <w:r>
        <w:rPr>
          <w:i/>
        </w:rPr>
        <w:t xml:space="preserve">lay </w:t>
      </w:r>
      <w:r>
        <w:rPr>
          <w:i/>
        </w:rPr>
        <w:t xml:space="preserve">động. </w:t>
      </w:r>
      <w:r>
        <w:t xml:space="preserve">Bài </w:t>
      </w:r>
      <w:r>
        <w:t xml:space="preserve">thơ </w:t>
      </w:r>
      <w:r>
        <w:rPr>
          <w:i/>
        </w:rPr>
        <w:t xml:space="preserve">làm </w:t>
      </w:r>
      <w:r>
        <w:rPr>
          <w:i/>
        </w:rPr>
        <w:t xml:space="preserve">lay </w:t>
      </w:r>
      <w:r>
        <w:t xml:space="preserve">động </w:t>
      </w:r>
      <w:r>
        <w:rPr>
          <w:i/>
        </w:rPr>
        <w:t xml:space="preserve">lòng </w:t>
      </w:r>
      <w:r>
        <w:t xml:space="preserve">người </w:t>
      </w:r>
      <w:r>
        <w:t xml:space="preserve">(bóng (nghĩa bóng)). </w:t>
      </w:r>
      <w:r>
        <w:br/>
      </w:r>
      <w:r>
        <w:rPr>
          <w:b/>
        </w:rPr>
        <w:t xml:space="preserve">lay </w:t>
      </w:r>
      <w:r>
        <w:rPr>
          <w:b/>
        </w:rPr>
        <w:t xml:space="preserve">lắt,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lay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yếu </w:t>
      </w:r>
      <w:r>
        <w:rPr>
          <w:i/>
        </w:rPr>
        <w:t xml:space="preserve">ớt. </w:t>
      </w:r>
      <w:r>
        <w:t xml:space="preserve">Cành </w:t>
      </w:r>
      <w:r>
        <w:t xml:space="preserve">liễu </w:t>
      </w:r>
      <w:r>
        <w:rPr>
          <w:i/>
        </w:rPr>
        <w:t xml:space="preserve">lay </w:t>
      </w:r>
      <w:r>
        <w:rPr>
          <w:i/>
        </w:rPr>
        <w:t xml:space="preserve">lắt </w:t>
      </w:r>
      <w:r>
        <w:rPr>
          <w:i/>
        </w:rPr>
        <w:t xml:space="preserve">trước </w:t>
      </w:r>
      <w:r>
        <w:t xml:space="preserve">gió.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 </w:t>
      </w:r>
      <w:r>
        <w:t xml:space="preserve">một </w:t>
      </w:r>
      <w:r>
        <w:t xml:space="preserve">cách </w:t>
      </w:r>
      <w:r>
        <w:t xml:space="preserve">yếu </w:t>
      </w:r>
      <w:r>
        <w:rPr>
          <w:i/>
        </w:rPr>
        <w:t xml:space="preserve">ớt, </w:t>
      </w:r>
      <w:r>
        <w:t xml:space="preserve">mỏng </w:t>
      </w:r>
      <w:r>
        <w:t xml:space="preserve">manh, </w:t>
      </w:r>
      <w:r>
        <w:t xml:space="preserve">không </w:t>
      </w:r>
      <w:r>
        <w:t xml:space="preserve">ổn </w:t>
      </w:r>
      <w:r>
        <w:t xml:space="preserve">định </w:t>
      </w:r>
      <w:r>
        <w:t xml:space="preserve">kéo </w:t>
      </w:r>
      <w:r>
        <w:t xml:space="preserve">dài. </w:t>
      </w:r>
      <w:r>
        <w:t xml:space="preserve">Sống </w:t>
      </w:r>
      <w:r>
        <w:t xml:space="preserve">lay </w:t>
      </w:r>
      <w:r>
        <w:rPr>
          <w:i/>
        </w:rPr>
        <w:t xml:space="preserve">lắt. </w:t>
      </w:r>
      <w:r>
        <w:br/>
      </w:r>
      <w:r>
        <w:rPr>
          <w:b/>
        </w:rPr>
        <w:t xml:space="preserve">lay </w:t>
      </w:r>
      <w:r>
        <w:rPr>
          <w:b/>
        </w:rPr>
        <w:t xml:space="preserve">lắt,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được </w:t>
      </w:r>
      <w:r>
        <w:t xml:space="preserve">dùng </w:t>
      </w:r>
      <w:r>
        <w:t xml:space="preserve">tới, </w:t>
      </w:r>
      <w:r>
        <w:t xml:space="preserve">không </w:t>
      </w:r>
      <w:r>
        <w:t xml:space="preserve">được </w:t>
      </w:r>
      <w:r>
        <w:t xml:space="preserve">chú </w:t>
      </w:r>
      <w:r>
        <w:t xml:space="preserve">ý </w:t>
      </w:r>
      <w:r>
        <w:t xml:space="preserve">tới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Cuốn </w:t>
      </w:r>
      <w:r>
        <w:rPr>
          <w:i/>
        </w:rPr>
        <w:t xml:space="preserve">sách </w:t>
      </w:r>
      <w:r>
        <w:rPr>
          <w:i/>
        </w:rPr>
        <w:t xml:space="preserve">uứt </w:t>
      </w:r>
      <w:r>
        <w:rPr>
          <w:i/>
        </w:rPr>
        <w:t xml:space="preserve">lay </w:t>
      </w:r>
      <w:r>
        <w:rPr>
          <w:i/>
        </w:rPr>
        <w:t xml:space="preserve">lắt </w:t>
      </w:r>
      <w:r>
        <w:t xml:space="preserve">hàng </w:t>
      </w:r>
      <w:r>
        <w:rPr>
          <w:i/>
        </w:rPr>
        <w:t xml:space="preserve">tháng </w:t>
      </w:r>
      <w:r>
        <w:t xml:space="preserve">trời </w:t>
      </w:r>
      <w:r>
        <w:rPr>
          <w:i/>
        </w:rPr>
        <w:t xml:space="preserve">không </w:t>
      </w:r>
      <w:r>
        <w:rPr>
          <w:i/>
        </w:rPr>
        <w:t xml:space="preserve">đọc </w:t>
      </w:r>
      <w:r>
        <w:rPr>
          <w:i/>
        </w:rPr>
        <w:t xml:space="preserve">tới. </w:t>
      </w:r>
      <w:r>
        <w:rPr>
          <w:i/>
        </w:rPr>
        <w:t xml:space="preserve">Đồ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lay </w:t>
      </w:r>
      <w:r>
        <w:rPr>
          <w:i/>
        </w:rPr>
        <w:t xml:space="preserve">lắt </w:t>
      </w:r>
      <w:r>
        <w:rPr>
          <w:i/>
        </w:rPr>
        <w:t xml:space="preserve">mỗi </w:t>
      </w:r>
      <w:r>
        <w:rPr>
          <w:i/>
        </w:rPr>
        <w:t xml:space="preserve">chỗ </w:t>
      </w:r>
      <w:r>
        <w:t xml:space="preserve">một </w:t>
      </w:r>
      <w:r>
        <w:t xml:space="preserve">thứ. </w:t>
      </w:r>
      <w:r>
        <w:br/>
      </w:r>
      <w:r>
        <w:rPr>
          <w:b/>
        </w:rPr>
        <w:t xml:space="preserve">lay </w:t>
      </w:r>
      <w:r>
        <w:rPr>
          <w:b/>
        </w:rPr>
        <w:t xml:space="preserve">nhay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(phương ngữ). </w:t>
      </w:r>
      <w:r>
        <w:t xml:space="preserve">Lây </w:t>
      </w:r>
      <w:r>
        <w:t xml:space="preserve">nhây. </w:t>
      </w:r>
      <w:r>
        <w:br/>
      </w:r>
      <w:r>
        <w:rPr>
          <w:b/>
        </w:rPr>
        <w:t xml:space="preserve">lay </w:t>
      </w:r>
      <w:r>
        <w:rPr>
          <w:b/>
        </w:rPr>
        <w:t xml:space="preserve">ơnx. </w:t>
      </w:r>
      <w:r>
        <w:rPr>
          <w:b/>
        </w:rPr>
        <w:t xml:space="preserve">layơn. </w:t>
      </w:r>
      <w:r>
        <w:br/>
      </w:r>
      <w:r>
        <w:rPr>
          <w:b/>
        </w:rPr>
        <w:t xml:space="preserve">lay </w:t>
      </w:r>
      <w:r>
        <w:rPr>
          <w:b/>
        </w:rPr>
        <w:t xml:space="preserve">trời </w:t>
      </w:r>
      <w:r>
        <w:rPr>
          <w:b/>
        </w:rPr>
        <w:t xml:space="preserve">chuyển </w:t>
      </w:r>
      <w:r>
        <w:rPr>
          <w:b/>
        </w:rPr>
        <w:t xml:space="preserve">đất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sự </w:t>
      </w:r>
      <w:r>
        <w:t xml:space="preserve">biến </w:t>
      </w:r>
      <w:r>
        <w:t xml:space="preserve">chuyển </w:t>
      </w:r>
      <w:r>
        <w:t xml:space="preserve">lớn </w:t>
      </w:r>
      <w:r>
        <w:t xml:space="preserve">lao. </w:t>
      </w:r>
      <w:r>
        <w:br w:type="page"/>
      </w:r>
      <w:r>
        <w:rPr>
          <w:b/>
        </w:rPr>
        <w:t xml:space="preserve">lảy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Lấy. </w:t>
      </w:r>
      <w:r>
        <w:br/>
      </w:r>
      <w:r>
        <w:rPr>
          <w:b/>
        </w:rPr>
        <w:t xml:space="preserve">láy </w:t>
      </w:r>
      <w:r>
        <w:rPr>
          <w:i/>
        </w:rPr>
        <w:t xml:space="preserve">động từ </w:t>
      </w:r>
      <w:r>
        <w:t xml:space="preserve">Lắp </w:t>
      </w:r>
      <w:r>
        <w:t xml:space="preserve">lại </w:t>
      </w:r>
      <w:r>
        <w:t xml:space="preserve">(âm, </w:t>
      </w:r>
      <w:r>
        <w:t xml:space="preserve">tiếng, </w:t>
      </w:r>
      <w:r>
        <w:t xml:space="preserve">...) </w:t>
      </w:r>
      <w:r>
        <w:t xml:space="preserve">để </w:t>
      </w:r>
      <w:r>
        <w:t xml:space="preserve">tạo </w:t>
      </w:r>
      <w:r>
        <w:t xml:space="preserve">một </w:t>
      </w:r>
      <w:r>
        <w:t xml:space="preserve">kết </w:t>
      </w:r>
      <w:r>
        <w:t xml:space="preserve">quả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diễn </w:t>
      </w:r>
      <w:r>
        <w:t xml:space="preserve">đạt. </w:t>
      </w:r>
      <w:r>
        <w:rPr>
          <w:i/>
        </w:rPr>
        <w:t xml:space="preserve">Láy </w:t>
      </w:r>
      <w:r>
        <w:rPr>
          <w:i/>
        </w:rPr>
        <w:t xml:space="preserve">đi </w:t>
      </w:r>
      <w:r>
        <w:t xml:space="preserve">láy </w:t>
      </w:r>
      <w:r>
        <w:rPr>
          <w:i/>
        </w:rPr>
        <w:t xml:space="preserve">lại </w:t>
      </w:r>
      <w:r>
        <w:rPr>
          <w:i/>
        </w:rPr>
        <w:t xml:space="preserve">câu </w:t>
      </w:r>
      <w:r>
        <w:t xml:space="preserve">trách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lay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Chắp </w:t>
      </w:r>
      <w:r>
        <w:t xml:space="preserve">tay, </w:t>
      </w:r>
      <w:r>
        <w:t xml:space="preserve">quỳ </w:t>
      </w:r>
      <w:r>
        <w:t xml:space="preserve">gối </w:t>
      </w:r>
      <w:r>
        <w:t xml:space="preserve">và </w:t>
      </w:r>
      <w:r>
        <w:t xml:space="preserve">cúi </w:t>
      </w:r>
      <w:r>
        <w:t xml:space="preserve">gập </w:t>
      </w:r>
      <w:r>
        <w:t xml:space="preserve">người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cung </w:t>
      </w:r>
      <w:r>
        <w:t xml:space="preserve">kính, </w:t>
      </w:r>
      <w:r>
        <w:t xml:space="preserve">theo </w:t>
      </w:r>
      <w:r>
        <w:t xml:space="preserve">lễ </w:t>
      </w:r>
      <w:r>
        <w:t xml:space="preserve">nghi </w:t>
      </w:r>
      <w:r>
        <w:rPr>
          <w:i/>
        </w:rPr>
        <w:t xml:space="preserve">cũ. </w:t>
      </w:r>
      <w:r>
        <w:t xml:space="preserve">Chấp </w:t>
      </w:r>
      <w:r>
        <w:t xml:space="preserve">tay </w:t>
      </w:r>
      <w:r>
        <w:t xml:space="preserve">lạy </w:t>
      </w:r>
      <w:r>
        <w:t xml:space="preserve">Phật. </w:t>
      </w:r>
      <w:r>
        <w:t xml:space="preserve">Cúi </w:t>
      </w:r>
      <w:r>
        <w:rPr>
          <w:i/>
        </w:rPr>
        <w:t xml:space="preserve">lạy. </w:t>
      </w:r>
      <w:r>
        <w:t xml:space="preserve">Lạy </w:t>
      </w:r>
      <w:r>
        <w:t xml:space="preserve">bốn </w:t>
      </w:r>
      <w:r>
        <w:t xml:space="preserve">lạy. </w:t>
      </w:r>
      <w:r>
        <w:rPr>
          <w:b/>
        </w:rPr>
        <w:t xml:space="preserve">2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từ </w:t>
      </w:r>
      <w:r>
        <w:t xml:space="preserve">chỉ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khi </w:t>
      </w:r>
      <w:r>
        <w:t xml:space="preserve">mở </w:t>
      </w:r>
      <w:r>
        <w:t xml:space="preserve">đầu </w:t>
      </w:r>
      <w:r>
        <w:t xml:space="preserve">lời </w:t>
      </w:r>
      <w:r>
        <w:t xml:space="preserve">nói,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cung </w:t>
      </w:r>
      <w:r>
        <w:t xml:space="preserve">kính </w:t>
      </w:r>
      <w:r>
        <w:t xml:space="preserve">hoặc </w:t>
      </w:r>
      <w:r>
        <w:t xml:space="preserve">ý </w:t>
      </w:r>
      <w:r>
        <w:t xml:space="preserve">cầu </w:t>
      </w:r>
      <w:r>
        <w:t xml:space="preserve">xin </w:t>
      </w:r>
      <w:r>
        <w:t xml:space="preserve">khẩn </w:t>
      </w:r>
      <w:r>
        <w:t xml:space="preserve">thiết. </w:t>
      </w:r>
      <w:r>
        <w:rPr>
          <w:i/>
        </w:rPr>
        <w:t xml:space="preserve">Lạy </w:t>
      </w:r>
      <w:r>
        <w:rPr>
          <w:i/>
        </w:rPr>
        <w:t xml:space="preserve">cụ! </w:t>
      </w:r>
      <w:r>
        <w:t xml:space="preserve">Lạy </w:t>
      </w:r>
      <w:r>
        <w:t xml:space="preserve">trời </w:t>
      </w:r>
      <w:r>
        <w:t xml:space="preserve">mưa </w:t>
      </w:r>
      <w:r>
        <w:rPr>
          <w:i/>
        </w:rPr>
        <w:t xml:space="preserve">thuận </w:t>
      </w:r>
      <w:r>
        <w:t xml:space="preserve">gió </w:t>
      </w:r>
      <w:r>
        <w:t xml:space="preserve">hoà... </w:t>
      </w:r>
      <w:r>
        <w:t xml:space="preserve">(ca dao). </w:t>
      </w:r>
      <w:r>
        <w:br/>
      </w:r>
      <w:r>
        <w:rPr>
          <w:b/>
        </w:rPr>
        <w:t xml:space="preserve">lay </w:t>
      </w:r>
      <w:r>
        <w:rPr>
          <w:b/>
        </w:rPr>
        <w:t xml:space="preserve">cả </w:t>
      </w:r>
      <w:r>
        <w:rPr>
          <w:b/>
        </w:rPr>
        <w:t xml:space="preserve">nón </w:t>
      </w:r>
      <w:r>
        <w:t xml:space="preserve">(kng.; </w:t>
      </w:r>
      <w:r>
        <w:t xml:space="preserve">chỉ </w:t>
      </w:r>
      <w:r>
        <w:t xml:space="preserve">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nhất). </w:t>
      </w:r>
      <w:r>
        <w:t xml:space="preserve">Xin </w:t>
      </w:r>
      <w:r>
        <w:t xml:space="preserve">chịu, </w:t>
      </w:r>
      <w:r>
        <w:t xml:space="preserve">hoàn </w:t>
      </w:r>
      <w:r>
        <w:rPr>
          <w:i/>
        </w:rPr>
        <w:t xml:space="preserve">toàn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làm, </w:t>
      </w:r>
      <w:r>
        <w:rPr>
          <w:i/>
        </w:rPr>
        <w:t xml:space="preserve">dám </w:t>
      </w:r>
      <w:r>
        <w:t xml:space="preserve">nhận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tán </w:t>
      </w:r>
      <w:r>
        <w:t xml:space="preserve">thành, </w:t>
      </w:r>
      <w:r>
        <w:t xml:space="preserve">hoặc </w:t>
      </w:r>
      <w:r>
        <w:t xml:space="preserve">mỉa </w:t>
      </w:r>
      <w:r>
        <w:t xml:space="preserve">mai, </w:t>
      </w:r>
      <w:r>
        <w:t xml:space="preserve">châm </w:t>
      </w:r>
      <w:r>
        <w:t xml:space="preserve">biếm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đó). </w:t>
      </w:r>
      <w:r>
        <w:rPr>
          <w:i/>
        </w:rPr>
        <w:t xml:space="preserve">Anh </w:t>
      </w:r>
      <w:r>
        <w:t xml:space="preserve">thì </w:t>
      </w:r>
      <w:r>
        <w:rPr>
          <w:i/>
        </w:rPr>
        <w:t xml:space="preserve">anh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rPr>
          <w:i/>
        </w:rPr>
        <w:t xml:space="preserve">làm, </w:t>
      </w:r>
      <w:r>
        <w:t xml:space="preserve">chứ </w:t>
      </w:r>
      <w:r>
        <w:rPr>
          <w:i/>
        </w:rPr>
        <w:t xml:space="preserve">tôi </w:t>
      </w:r>
      <w:r>
        <w:t xml:space="preserve">thì </w:t>
      </w:r>
      <w:r>
        <w:t xml:space="preserve">xin </w:t>
      </w:r>
      <w:r>
        <w:rPr>
          <w:i/>
        </w:rPr>
        <w:t xml:space="preserve">Lạy </w:t>
      </w:r>
      <w:r>
        <w:rPr>
          <w:i/>
        </w:rPr>
        <w:t xml:space="preserve">cả </w:t>
      </w:r>
      <w:r>
        <w:t xml:space="preserve">nón. </w:t>
      </w:r>
      <w:r>
        <w:br/>
      </w:r>
      <w:r>
        <w:rPr>
          <w:b/>
        </w:rPr>
        <w:t xml:space="preserve">lay </w:t>
      </w:r>
      <w:r>
        <w:rPr>
          <w:b/>
        </w:rPr>
        <w:t xml:space="preserve">lục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khốn </w:t>
      </w:r>
      <w:r>
        <w:t xml:space="preserve">khổ, </w:t>
      </w:r>
      <w:r>
        <w:t xml:space="preserve">nhục </w:t>
      </w:r>
      <w:r>
        <w:t xml:space="preserve">nhã. </w:t>
      </w:r>
      <w:r>
        <w:rPr>
          <w:i/>
        </w:rPr>
        <w:t xml:space="preserve">Lạy </w:t>
      </w:r>
      <w:r>
        <w:t xml:space="preserve">lục </w:t>
      </w:r>
      <w:r>
        <w:rPr>
          <w:i/>
        </w:rPr>
        <w:t xml:space="preserve">hết </w:t>
      </w:r>
      <w:r>
        <w:rPr>
          <w:i/>
        </w:rPr>
        <w:t xml:space="preserve">người </w:t>
      </w:r>
      <w:r>
        <w:rPr>
          <w:i/>
        </w:rPr>
        <w:t xml:space="preserve">này </w:t>
      </w:r>
      <w:r>
        <w:rPr>
          <w:i/>
        </w:rPr>
        <w:t xml:space="preserve">đến </w:t>
      </w:r>
      <w:r>
        <w:rPr>
          <w:i/>
        </w:rPr>
        <w:t xml:space="preserve">người </w:t>
      </w:r>
      <w:r>
        <w:t xml:space="preserve">khác, </w:t>
      </w:r>
      <w:r>
        <w:t xml:space="preserve">mà </w:t>
      </w:r>
      <w:r>
        <w:t xml:space="preserve">chẳng </w:t>
      </w:r>
      <w:r>
        <w:rPr>
          <w:i/>
        </w:rPr>
        <w:t xml:space="preserve">được </w:t>
      </w:r>
      <w:r>
        <w:t xml:space="preserve">gì. </w:t>
      </w:r>
      <w:r>
        <w:br/>
      </w:r>
      <w:r>
        <w:rPr>
          <w:b/>
        </w:rPr>
        <w:t xml:space="preserve">lạy </w:t>
      </w:r>
      <w:r>
        <w:rPr>
          <w:b/>
        </w:rPr>
        <w:t xml:space="preserve">như </w:t>
      </w:r>
      <w:r>
        <w:rPr>
          <w:b/>
        </w:rPr>
        <w:t xml:space="preserve">tế </w:t>
      </w:r>
      <w:r>
        <w:rPr>
          <w:b/>
        </w:rPr>
        <w:t xml:space="preserve">sao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Lạy </w:t>
      </w:r>
      <w:r>
        <w:t xml:space="preserve">lia </w:t>
      </w:r>
      <w:r>
        <w:t xml:space="preserve">lịa. </w:t>
      </w:r>
      <w:r>
        <w:br/>
      </w:r>
      <w:r>
        <w:rPr>
          <w:b/>
        </w:rPr>
        <w:t xml:space="preserve">lạy </w:t>
      </w:r>
      <w:r>
        <w:rPr>
          <w:b/>
        </w:rPr>
        <w:t xml:space="preserve">ông </w:t>
      </w:r>
      <w:r>
        <w:rPr>
          <w:b/>
        </w:rPr>
        <w:t xml:space="preserve">tôi </w:t>
      </w:r>
      <w:r>
        <w:rPr>
          <w:b/>
        </w:rPr>
        <w:t xml:space="preserve">ở </w:t>
      </w:r>
      <w:r>
        <w:rPr>
          <w:b/>
        </w:rPr>
        <w:t xml:space="preserve">bụi </w:t>
      </w:r>
      <w:r>
        <w:rPr>
          <w:b/>
        </w:rPr>
        <w:t xml:space="preserve">này </w:t>
      </w:r>
      <w:r>
        <w:t xml:space="preserve">Ví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vô </w:t>
      </w:r>
      <w:r>
        <w:t xml:space="preserve">tình </w:t>
      </w:r>
      <w:r>
        <w:t xml:space="preserve">hay </w:t>
      </w:r>
      <w:r>
        <w:t xml:space="preserve">dại </w:t>
      </w:r>
      <w:r>
        <w:t xml:space="preserve">dột </w:t>
      </w:r>
      <w:r>
        <w:t xml:space="preserve">mà </w:t>
      </w:r>
      <w:r>
        <w:t xml:space="preserve">để </w:t>
      </w:r>
      <w:r>
        <w:t xml:space="preserve">lộ </w:t>
      </w:r>
      <w:r>
        <w:t xml:space="preserve">tung </w:t>
      </w:r>
      <w:r>
        <w:t xml:space="preserve">tích, </w:t>
      </w:r>
      <w:r>
        <w:t xml:space="preserve">hành </w:t>
      </w:r>
      <w:r>
        <w:t xml:space="preserve">vi </w:t>
      </w:r>
      <w:r>
        <w:t xml:space="preserve">cần </w:t>
      </w:r>
      <w:r>
        <w:t xml:space="preserve">giữ </w:t>
      </w:r>
      <w:r>
        <w:t xml:space="preserve">kín. </w:t>
      </w:r>
      <w:r>
        <w:t xml:space="preserve">Làm </w:t>
      </w:r>
      <w:r>
        <w:t xml:space="preserve">như </w:t>
      </w:r>
      <w:r>
        <w:rPr>
          <w:i/>
        </w:rPr>
        <w:t xml:space="preserve">uậy </w:t>
      </w:r>
      <w:r>
        <w:rPr>
          <w:i/>
        </w:rPr>
        <w:t xml:space="preserve">khác </w:t>
      </w:r>
      <w:r>
        <w:t xml:space="preserve">gì </w:t>
      </w:r>
      <w:r>
        <w:rPr>
          <w:i/>
        </w:rPr>
        <w:t xml:space="preserve">lạy </w:t>
      </w:r>
      <w:r>
        <w:rPr>
          <w:i/>
        </w:rPr>
        <w:t xml:space="preserve">ông </w:t>
      </w:r>
      <w:r>
        <w:rPr>
          <w:i/>
        </w:rPr>
        <w:t xml:space="preserve">tôi </w:t>
      </w:r>
      <w:r>
        <w:t xml:space="preserve">ở </w:t>
      </w:r>
      <w:r>
        <w:t xml:space="preserve">bụi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lạy </w:t>
      </w:r>
      <w:r>
        <w:rPr>
          <w:b/>
        </w:rPr>
        <w:t xml:space="preserve">tạ </w:t>
      </w:r>
      <w:r>
        <w:rPr>
          <w:i/>
        </w:rPr>
        <w:t xml:space="preserve">động từ </w:t>
      </w:r>
      <w:r>
        <w:t xml:space="preserve">Lạy </w:t>
      </w:r>
      <w:r>
        <w:t xml:space="preserve">để </w:t>
      </w:r>
      <w:r>
        <w:t xml:space="preserve">tạ </w:t>
      </w:r>
      <w:r>
        <w:t xml:space="preserve">ơn. </w:t>
      </w:r>
      <w:r>
        <w:br/>
      </w:r>
      <w:r>
        <w:rPr>
          <w:b/>
        </w:rPr>
        <w:t xml:space="preserve">lạy </w:t>
      </w:r>
      <w:r>
        <w:rPr>
          <w:b/>
        </w:rPr>
        <w:t xml:space="preserve">van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van </w:t>
      </w:r>
      <w:r>
        <w:rPr>
          <w:i/>
        </w:rPr>
        <w:t xml:space="preserve">ly. </w:t>
      </w:r>
      <w:r>
        <w:br/>
      </w:r>
      <w:r>
        <w:rPr>
          <w:b/>
        </w:rPr>
        <w:t xml:space="preserve">layơn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hình </w:t>
      </w:r>
      <w:r>
        <w:t xml:space="preserve">củ </w:t>
      </w:r>
      <w:r>
        <w:t xml:space="preserve">như </w:t>
      </w:r>
      <w:r>
        <w:t xml:space="preserve">củ </w:t>
      </w:r>
      <w:r>
        <w:t xml:space="preserve">hành, </w:t>
      </w:r>
      <w:r>
        <w:t xml:space="preserve">lá </w:t>
      </w:r>
      <w:r>
        <w:t xml:space="preserve">hình </w:t>
      </w:r>
      <w:r>
        <w:t xml:space="preserve">gươm </w:t>
      </w:r>
      <w:r>
        <w:t xml:space="preserve">xếp </w:t>
      </w:r>
      <w:r>
        <w:t xml:space="preserve">thành </w:t>
      </w:r>
      <w:r>
        <w:t xml:space="preserve">hai </w:t>
      </w:r>
      <w:r>
        <w:t xml:space="preserve">dãy, </w:t>
      </w:r>
      <w:r>
        <w:t xml:space="preserve">hoa </w:t>
      </w:r>
      <w:r>
        <w:t xml:space="preserve">to, </w:t>
      </w:r>
      <w:r>
        <w:t xml:space="preserve">đẹp, </w:t>
      </w:r>
      <w:r>
        <w:t xml:space="preserve">xếp </w:t>
      </w:r>
      <w:r>
        <w:t xml:space="preserve">dọc </w:t>
      </w:r>
      <w:r>
        <w:t xml:space="preserve">một </w:t>
      </w:r>
      <w:r>
        <w:t xml:space="preserve">trục </w:t>
      </w:r>
      <w:r>
        <w:t xml:space="preserve">đài. </w:t>
      </w:r>
      <w:r>
        <w:br/>
      </w:r>
      <w:r>
        <w:rPr>
          <w:b/>
        </w:rPr>
        <w:t xml:space="preserve">laze </w:t>
      </w:r>
      <w:r>
        <w:rPr>
          <w:b/>
        </w:rPr>
        <w:t xml:space="preserve">d.x. </w:t>
      </w:r>
      <w:r>
        <w:rPr>
          <w:b/>
        </w:rPr>
        <w:t xml:space="preserve">laser. </w:t>
      </w:r>
      <w:r>
        <w:br/>
      </w:r>
      <w:r>
        <w:rPr>
          <w:b/>
        </w:rPr>
        <w:t xml:space="preserve">lắc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nhiều </w:t>
      </w:r>
      <w:r>
        <w:t xml:space="preserve">lằn </w:t>
      </w:r>
      <w:r>
        <w:t xml:space="preserve">trong </w:t>
      </w:r>
      <w:r>
        <w:t xml:space="preserve">khoảng </w:t>
      </w:r>
      <w:r>
        <w:t xml:space="preserve">cách </w:t>
      </w:r>
      <w:r>
        <w:rPr>
          <w:i/>
        </w:rPr>
        <w:t xml:space="preserve">ngắn. </w:t>
      </w:r>
      <w:r>
        <w:rPr>
          <w:i/>
        </w:rPr>
        <w:t xml:space="preserve">Thuyền </w:t>
      </w:r>
      <w:r>
        <w:rPr>
          <w:i/>
        </w:rPr>
        <w:t xml:space="preserve">gặp </w:t>
      </w:r>
      <w:r>
        <w:t xml:space="preserve">sóng, </w:t>
      </w:r>
      <w:r>
        <w:t xml:space="preserve">lắc </w:t>
      </w:r>
      <w:r>
        <w:t xml:space="preserve">như </w:t>
      </w:r>
      <w:r>
        <w:rPr>
          <w:i/>
        </w:rPr>
        <w:t xml:space="preserve">đưa </w:t>
      </w:r>
      <w:r>
        <w:t xml:space="preserve">uõng. </w:t>
      </w:r>
      <w:r>
        <w:rPr>
          <w:i/>
        </w:rPr>
        <w:t xml:space="preserve">Lắc </w:t>
      </w:r>
      <w:r>
        <w:t xml:space="preserve">lắc </w:t>
      </w:r>
      <w:r>
        <w:t xml:space="preserve">chai </w:t>
      </w:r>
      <w:r>
        <w:t xml:space="preserve">nước </w:t>
      </w:r>
      <w:r>
        <w:rPr>
          <w:i/>
        </w:rPr>
        <w:t xml:space="preserve">xem </w:t>
      </w:r>
      <w:r>
        <w:rPr>
          <w:i/>
        </w:rPr>
        <w:t xml:space="preserve">có </w:t>
      </w:r>
      <w:r>
        <w:t xml:space="preserve">cặn </w:t>
      </w:r>
      <w:r>
        <w:t xml:space="preserve">không. </w:t>
      </w:r>
      <w:r>
        <w:rPr>
          <w:b/>
        </w:rPr>
        <w:t xml:space="preserve">2 </w:t>
      </w:r>
      <w:r>
        <w:t xml:space="preserve">(Kng,). </w:t>
      </w:r>
      <w:r>
        <w:t xml:space="preserve">Lắc </w:t>
      </w:r>
      <w:r>
        <w:t xml:space="preserve">đầu </w:t>
      </w:r>
      <w:r>
        <w:t xml:space="preserve">(nói </w:t>
      </w:r>
      <w:r>
        <w:t xml:space="preserve">tắt). </w:t>
      </w:r>
      <w:r>
        <w:t xml:space="preserve">Hỏi </w:t>
      </w:r>
      <w:r>
        <w:t xml:space="preserve">gì </w:t>
      </w:r>
      <w:r>
        <w:t xml:space="preserve">cũng </w:t>
      </w:r>
      <w:r>
        <w:t xml:space="preserve">lắc. </w:t>
      </w:r>
      <w:r>
        <w:rPr>
          <w:i/>
        </w:rPr>
        <w:t xml:space="preserve">Gật </w:t>
      </w:r>
      <w:r>
        <w:rPr>
          <w:i/>
        </w:rPr>
        <w:t xml:space="preserve">rồi </w:t>
      </w:r>
      <w:r>
        <w:rPr>
          <w:i/>
        </w:rPr>
        <w:t xml:space="preserve">lại </w:t>
      </w:r>
      <w:r>
        <w:rPr>
          <w:i/>
        </w:rPr>
        <w:t xml:space="preserve">lắc, </w:t>
      </w:r>
      <w:r>
        <w:t xml:space="preserve">đến </w:t>
      </w:r>
      <w:r>
        <w:rPr>
          <w:i/>
        </w:rPr>
        <w:t xml:space="preserve">là </w:t>
      </w:r>
      <w:r>
        <w:rPr>
          <w:i/>
        </w:rPr>
        <w:t xml:space="preserve">ỡm </w:t>
      </w:r>
      <w:r>
        <w:rPr>
          <w:i/>
        </w:rPr>
        <w:t xml:space="preserve">ờ. </w:t>
      </w:r>
      <w:r>
        <w:br/>
      </w:r>
      <w:r>
        <w:rPr>
          <w:b/>
        </w:rPr>
        <w:t xml:space="preserve">lắc </w:t>
      </w:r>
      <w:r>
        <w:rPr>
          <w:b/>
        </w:rPr>
        <w:t xml:space="preserve">cắc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ngắn, </w:t>
      </w:r>
      <w:r>
        <w:t xml:space="preserve">gọn </w:t>
      </w:r>
      <w:r>
        <w:t xml:space="preserve">và </w:t>
      </w:r>
      <w:r>
        <w:t xml:space="preserve">không </w:t>
      </w:r>
      <w:r>
        <w:t xml:space="preserve">vang, </w:t>
      </w:r>
      <w:r>
        <w:t xml:space="preserve">như </w:t>
      </w:r>
      <w:r>
        <w:t xml:space="preserve">tiếng </w:t>
      </w:r>
      <w:r>
        <w:t xml:space="preserve">dùi </w:t>
      </w:r>
      <w:r>
        <w:t xml:space="preserve">gõ </w:t>
      </w:r>
      <w:r>
        <w:t xml:space="preserve">liên </w:t>
      </w:r>
      <w:r>
        <w:t xml:space="preserve">tiếp </w:t>
      </w:r>
      <w:r>
        <w:t xml:space="preserve">vào </w:t>
      </w:r>
      <w:r>
        <w:t xml:space="preserve">tang </w:t>
      </w:r>
      <w:r>
        <w:t xml:space="preserve">trống. </w:t>
      </w:r>
      <w:r>
        <w:br/>
      </w:r>
      <w:r>
        <w:rPr>
          <w:b/>
        </w:rPr>
        <w:t xml:space="preserve">lắc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Đưa </w:t>
      </w:r>
      <w:r>
        <w:t xml:space="preserve">đầu </w:t>
      </w:r>
      <w:r>
        <w:t xml:space="preserve">qua </w:t>
      </w:r>
      <w:r>
        <w:t xml:space="preserve">lại </w:t>
      </w:r>
      <w:r>
        <w:t xml:space="preserve">vài </w:t>
      </w:r>
      <w:r>
        <w:t xml:space="preserve">cái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không </w:t>
      </w:r>
      <w:r>
        <w:t xml:space="preserve">đồng </w:t>
      </w:r>
      <w:r>
        <w:t xml:space="preserve">ý. </w:t>
      </w:r>
      <w:r>
        <w:t xml:space="preserve">Lắc </w:t>
      </w:r>
      <w:r>
        <w:t xml:space="preserve">đầu </w:t>
      </w:r>
      <w:r>
        <w:t xml:space="preserve">thở </w:t>
      </w:r>
      <w:r>
        <w:t xml:space="preserve">than. </w:t>
      </w:r>
      <w:r>
        <w:br/>
      </w:r>
      <w:r>
        <w:rPr>
          <w:b/>
        </w:rPr>
        <w:t xml:space="preserve">lắc </w:t>
      </w:r>
      <w:r>
        <w:rPr>
          <w:b/>
        </w:rPr>
        <w:t xml:space="preserve">đầu </w:t>
      </w:r>
      <w:r>
        <w:rPr>
          <w:b/>
        </w:rPr>
        <w:t xml:space="preserve">lẻ </w:t>
      </w:r>
      <w:r>
        <w:rPr>
          <w:b/>
        </w:rPr>
        <w:t xml:space="preserve">lưỡi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vẻ </w:t>
      </w:r>
      <w:r>
        <w:t xml:space="preserve">kinh </w:t>
      </w:r>
      <w:r>
        <w:t xml:space="preserve">ngạc, </w:t>
      </w:r>
      <w:r>
        <w:t xml:space="preserve">thán </w:t>
      </w:r>
      <w:r>
        <w:t xml:space="preserve">phục. </w:t>
      </w:r>
      <w:r>
        <w:br/>
      </w:r>
      <w:r>
        <w:rPr>
          <w:b/>
        </w:rPr>
        <w:t xml:space="preserve">lắc </w:t>
      </w:r>
      <w:r>
        <w:rPr>
          <w:b/>
        </w:rPr>
        <w:t xml:space="preserve">lê </w:t>
      </w:r>
      <w:r>
        <w:rPr>
          <w:i/>
        </w:rPr>
        <w:t xml:space="preserve">xem </w:t>
      </w:r>
      <w:r>
        <w:rPr>
          <w:i/>
        </w:rPr>
        <w:t xml:space="preserve">Jðclê. </w:t>
      </w:r>
      <w:r>
        <w:br/>
      </w:r>
      <w:r>
        <w:rPr>
          <w:b/>
        </w:rPr>
        <w:t xml:space="preserve">lắc </w:t>
      </w:r>
      <w:r>
        <w:rPr>
          <w:b/>
        </w:rPr>
        <w:t xml:space="preserve">lư </w:t>
      </w:r>
      <w:r>
        <w:rPr>
          <w:i/>
        </w:rPr>
        <w:t xml:space="preserve">động từ </w:t>
      </w:r>
      <w:r>
        <w:t xml:space="preserve">Nghiêng </w:t>
      </w:r>
      <w:r>
        <w:t xml:space="preserve">qua </w:t>
      </w:r>
      <w:r>
        <w:t xml:space="preserve">nghiêng </w:t>
      </w:r>
      <w:r>
        <w:t xml:space="preserve">lại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liên </w:t>
      </w:r>
      <w:r>
        <w:t xml:space="preserve">tục. </w:t>
      </w:r>
      <w:r>
        <w:rPr>
          <w:i/>
        </w:rPr>
        <w:t xml:space="preserve">Thuyền </w:t>
      </w:r>
      <w:r>
        <w:t xml:space="preserve">lắc </w:t>
      </w:r>
      <w:r>
        <w:t xml:space="preserve">lư </w:t>
      </w:r>
      <w:r>
        <w:t xml:space="preserve">theo </w:t>
      </w:r>
      <w:r>
        <w:t xml:space="preserve">sóng. </w:t>
      </w:r>
      <w:r>
        <w:rPr>
          <w:i/>
        </w:rPr>
        <w:t xml:space="preserve">Lắc </w:t>
      </w:r>
      <w:r>
        <w:rPr>
          <w:i/>
        </w:rPr>
        <w:t xml:space="preserve">lư </w:t>
      </w:r>
      <w:r>
        <w:rPr>
          <w:i/>
        </w:rPr>
        <w:t xml:space="preserve">như </w:t>
      </w:r>
      <w:r>
        <w:rPr>
          <w:i/>
        </w:rPr>
        <w:t xml:space="preserve">đưa </w:t>
      </w:r>
      <w:r>
        <w:t xml:space="preserve">uống. </w:t>
      </w:r>
      <w:r>
        <w:br/>
      </w:r>
      <w:r>
        <w:rPr>
          <w:b/>
        </w:rPr>
        <w:t xml:space="preserve">lắc </w:t>
      </w:r>
      <w:r>
        <w:rPr>
          <w:b/>
        </w:rPr>
        <w:t xml:space="preserve">rắc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mưa </w:t>
      </w:r>
      <w:r>
        <w:t xml:space="preserve">rơi </w:t>
      </w:r>
      <w:r>
        <w:rPr>
          <w:i/>
        </w:rPr>
        <w:t xml:space="preserve">thưa </w:t>
      </w:r>
      <w:r>
        <w:t xml:space="preserve">thớt. </w:t>
      </w:r>
      <w:r>
        <w:rPr>
          <w:i/>
        </w:rPr>
        <w:t xml:space="preserve">Mưa </w:t>
      </w:r>
      <w:r>
        <w:rPr>
          <w:i/>
        </w:rPr>
        <w:t xml:space="preserve">xuân </w:t>
      </w:r>
      <w:r>
        <w:rPr>
          <w:i/>
        </w:rPr>
        <w:t xml:space="preserve">lắc </w:t>
      </w:r>
      <w:r>
        <w:rPr>
          <w:i/>
        </w:rPr>
        <w:t xml:space="preserve">rắc </w:t>
      </w:r>
      <w:r>
        <w:rPr>
          <w:i/>
        </w:rPr>
        <w:t xml:space="preserve">trên </w:t>
      </w:r>
      <w:r>
        <w:rPr>
          <w:i/>
        </w:rPr>
        <w:t xml:space="preserve">mái </w:t>
      </w:r>
      <w:r>
        <w:rPr>
          <w:i/>
        </w:rPr>
        <w:t xml:space="preserve">nhà. </w:t>
      </w:r>
      <w:r>
        <w:rPr>
          <w:b/>
        </w:rPr>
        <w:t xml:space="preserve">2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nhẹ, </w:t>
      </w:r>
      <w:r>
        <w:t xml:space="preserve">giòn, </w:t>
      </w:r>
      <w:r>
        <w:t xml:space="preserve">thưa </w:t>
      </w:r>
      <w:r>
        <w:t xml:space="preserve">và </w:t>
      </w:r>
      <w:r>
        <w:t xml:space="preserve">liên </w:t>
      </w:r>
      <w:r>
        <w:t xml:space="preserve">tiếp. </w:t>
      </w:r>
      <w:r>
        <w:t xml:space="preserve">Cành </w:t>
      </w:r>
      <w:r>
        <w:rPr>
          <w:i/>
        </w:rPr>
        <w:t xml:space="preserve">khô </w:t>
      </w:r>
      <w:r>
        <w:t xml:space="preserve">gấy </w:t>
      </w:r>
      <w:r>
        <w:rPr>
          <w:i/>
        </w:rPr>
        <w:t xml:space="preserve">lắc </w:t>
      </w:r>
      <w:r>
        <w:rPr>
          <w:i/>
        </w:rPr>
        <w:t xml:space="preserve">rắc. </w:t>
      </w:r>
      <w:r>
        <w:br/>
      </w:r>
      <w:r>
        <w:rPr>
          <w:b/>
        </w:rPr>
        <w:t xml:space="preserve">lặc </w:t>
      </w:r>
      <w:r>
        <w:rPr>
          <w:b/>
        </w:rPr>
        <w:t xml:space="preserve">lè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nặng </w:t>
      </w:r>
      <w:r>
        <w:t xml:space="preserve">nề </w:t>
      </w:r>
      <w:r>
        <w:t xml:space="preserve">khó </w:t>
      </w:r>
      <w:r>
        <w:t xml:space="preserve">nhọc </w:t>
      </w:r>
      <w:r>
        <w:rPr>
          <w:i/>
        </w:rPr>
        <w:t xml:space="preserve">vì </w:t>
      </w:r>
      <w:r>
        <w:t xml:space="preserve">phải </w:t>
      </w:r>
      <w:r>
        <w:t xml:space="preserve">mang </w:t>
      </w:r>
      <w:r>
        <w:t xml:space="preserve">vác </w:t>
      </w:r>
      <w:r>
        <w:t xml:space="preserve">quá </w:t>
      </w:r>
      <w:r>
        <w:t xml:space="preserve">nặng. </w:t>
      </w:r>
      <w:r>
        <w:rPr>
          <w:i/>
        </w:rPr>
        <w:t xml:space="preserve">Lặc </w:t>
      </w:r>
      <w:r>
        <w:rPr>
          <w:i/>
        </w:rPr>
        <w:t xml:space="preserve">lè </w:t>
      </w:r>
      <w:r>
        <w:t xml:space="preserve">gánh </w:t>
      </w:r>
      <w:r>
        <w:rPr>
          <w:i/>
        </w:rPr>
        <w:t xml:space="preserve">hai </w:t>
      </w:r>
      <w:r>
        <w:t xml:space="preserve">thúng </w:t>
      </w:r>
      <w:r>
        <w:t xml:space="preserve">thóc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lắäclê </w:t>
      </w:r>
      <w:r>
        <w:rPr>
          <w:i/>
        </w:rPr>
        <w:t xml:space="preserve">cũng viết </w:t>
      </w:r>
      <w:r>
        <w:rPr>
          <w:i/>
        </w:rPr>
        <w:t xml:space="preserve">lắc </w:t>
      </w:r>
      <w:r>
        <w:rPr>
          <w:i/>
        </w:rPr>
        <w:t xml:space="preserve">lê. </w:t>
      </w:r>
      <w:r>
        <w:t xml:space="preserve">danh từ </w:t>
      </w:r>
      <w:r>
        <w:t xml:space="preserve">(khẩu ngữ). </w:t>
      </w:r>
      <w:r>
        <w:t xml:space="preserve">Chìa </w:t>
      </w:r>
      <w:r>
        <w:t xml:space="preserve">vặn. </w:t>
      </w:r>
      <w:r>
        <w:br/>
      </w:r>
      <w:r>
        <w:rPr>
          <w:b/>
        </w:rPr>
        <w:t xml:space="preserve">lăm, </w:t>
      </w:r>
      <w:r>
        <w:rPr>
          <w:i/>
        </w:rPr>
        <w:t xml:space="preserve">danh từ </w:t>
      </w:r>
      <w:r>
        <w:t xml:space="preserve">Khoanh </w:t>
      </w:r>
      <w:r>
        <w:t xml:space="preserve">thịt </w:t>
      </w:r>
      <w:r>
        <w:t xml:space="preserve">cắt </w:t>
      </w:r>
      <w:r>
        <w:t xml:space="preserve">ra </w:t>
      </w:r>
      <w:r>
        <w:t xml:space="preserve">ở </w:t>
      </w:r>
      <w:r>
        <w:t xml:space="preserve">cổ </w:t>
      </w:r>
      <w:r>
        <w:t xml:space="preserve">bò </w:t>
      </w:r>
      <w:r>
        <w:t xml:space="preserve">hay </w:t>
      </w:r>
      <w:r>
        <w:t xml:space="preserve">lợn </w:t>
      </w:r>
      <w:r>
        <w:t xml:space="preserve">đã </w:t>
      </w:r>
      <w:r>
        <w:t xml:space="preserve">làm </w:t>
      </w:r>
      <w:r>
        <w:t xml:space="preserve">thịt. </w:t>
      </w:r>
      <w:r>
        <w:br/>
      </w:r>
      <w:r>
        <w:rPr>
          <w:b/>
        </w:rPr>
        <w:t xml:space="preserve">lăm, </w:t>
      </w:r>
      <w:r>
        <w:rPr>
          <w:i/>
        </w:rPr>
        <w:t xml:space="preserve">danh từ </w:t>
      </w:r>
      <w:r>
        <w:t xml:space="preserve">Năm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đếm, </w:t>
      </w:r>
      <w:r>
        <w:t xml:space="preserve">sau </w:t>
      </w:r>
      <w:r>
        <w:t xml:space="preserve">số </w:t>
      </w:r>
      <w:r>
        <w:t xml:space="preserve">hàng </w:t>
      </w:r>
      <w:r>
        <w:t xml:space="preserve">chục). </w:t>
      </w:r>
      <w:r>
        <w:t xml:space="preserve">Mười </w:t>
      </w:r>
      <w:r>
        <w:t xml:space="preserve">lăm. </w:t>
      </w:r>
      <w:r>
        <w:t xml:space="preserve">Chín </w:t>
      </w:r>
      <w:r>
        <w:rPr>
          <w:i/>
        </w:rPr>
        <w:t xml:space="preserve">lăm </w:t>
      </w:r>
      <w:r>
        <w:t xml:space="preserve">(chín </w:t>
      </w:r>
      <w:r>
        <w:rPr>
          <w:i/>
        </w:rPr>
        <w:t xml:space="preserve">mươi </w:t>
      </w:r>
      <w:r>
        <w:rPr>
          <w:i/>
        </w:rPr>
        <w:t xml:space="preserve">lăm). </w:t>
      </w:r>
      <w:r>
        <w:rPr>
          <w:i/>
        </w:rPr>
        <w:t xml:space="preserve">Mươi </w:t>
      </w:r>
      <w:r>
        <w:rPr>
          <w:i/>
        </w:rPr>
        <w:t xml:space="preserve">Lăm. </w:t>
      </w:r>
      <w:r>
        <w:br/>
      </w:r>
      <w:r>
        <w:rPr>
          <w:b/>
        </w:rPr>
        <w:t xml:space="preserve">lăm,đg. </w:t>
      </w:r>
      <w:r>
        <w:t xml:space="preserve">(cũ; </w:t>
      </w:r>
      <w:r>
        <w:t xml:space="preserve">dùng </w:t>
      </w:r>
      <w:r>
        <w:t xml:space="preserve">trước </w:t>
      </w:r>
      <w:r>
        <w:t xml:space="preserve">đợ,).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định </w:t>
      </w:r>
      <w:r>
        <w:t xml:space="preserve">và </w:t>
      </w:r>
      <w:r>
        <w:t xml:space="preserve">sẵn </w:t>
      </w:r>
      <w:r>
        <w:t xml:space="preserve">sàng, </w:t>
      </w:r>
      <w:r>
        <w:t xml:space="preserve">có </w:t>
      </w:r>
      <w:r>
        <w:t xml:space="preserve">dịp </w:t>
      </w:r>
      <w:r>
        <w:t xml:space="preserve">là </w:t>
      </w:r>
      <w:r>
        <w:t xml:space="preserve">làm </w:t>
      </w:r>
      <w:r>
        <w:t xml:space="preserve">ngay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táo </w:t>
      </w:r>
      <w:r>
        <w:t xml:space="preserve">bạo). </w:t>
      </w:r>
      <w:r>
        <w:rPr>
          <w:i/>
        </w:rPr>
        <w:t xml:space="preserve">Rắn </w:t>
      </w:r>
      <w:r>
        <w:rPr>
          <w:i/>
        </w:rPr>
        <w:t xml:space="preserve">con </w:t>
      </w:r>
      <w:r>
        <w:rPr>
          <w:i/>
        </w:rPr>
        <w:t xml:space="preserve">lăm </w:t>
      </w:r>
      <w:r>
        <w:t xml:space="preserve">nuốt </w:t>
      </w:r>
      <w:r>
        <w:t xml:space="preserve">cả </w:t>
      </w:r>
      <w:r>
        <w:rPr>
          <w:i/>
        </w:rPr>
        <w:t xml:space="preserve">voi </w:t>
      </w:r>
      <w:r>
        <w:t xml:space="preserve">(mg,). </w:t>
      </w:r>
      <w:r>
        <w:br/>
      </w:r>
      <w:r>
        <w:rPr>
          <w:b/>
        </w:rPr>
        <w:t xml:space="preserve">lăm </w:t>
      </w:r>
      <w:r>
        <w:rPr>
          <w:b/>
        </w:rPr>
        <w:t xml:space="preserve">lăm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sẵn </w:t>
      </w:r>
      <w:r>
        <w:t xml:space="preserve">sàng </w:t>
      </w:r>
      <w:r>
        <w:t xml:space="preserve">và </w:t>
      </w:r>
      <w:r>
        <w:t xml:space="preserve">đang. </w:t>
      </w:r>
      <w:r>
        <w:t xml:space="preserve">chăm </w:t>
      </w:r>
      <w:r>
        <w:t xml:space="preserve">chú, </w:t>
      </w:r>
      <w:r>
        <w:t xml:space="preserve">đợi </w:t>
      </w:r>
      <w:r>
        <w:t xml:space="preserve">có </w:t>
      </w:r>
      <w:r>
        <w:t xml:space="preserve">thời </w:t>
      </w:r>
      <w:r>
        <w:t xml:space="preserve">cơ </w:t>
      </w:r>
      <w:r>
        <w:t xml:space="preserve">là </w:t>
      </w:r>
      <w:r>
        <w:t xml:space="preserve">thực </w:t>
      </w:r>
      <w:r>
        <w:t xml:space="preserve">hiện </w:t>
      </w:r>
      <w:r>
        <w:t xml:space="preserve">ngay </w:t>
      </w:r>
      <w:r>
        <w:t xml:space="preserve">ý </w:t>
      </w:r>
      <w:r>
        <w:t xml:space="preserve">định. </w:t>
      </w:r>
      <w:r>
        <w:t xml:space="preserve">Súng </w:t>
      </w:r>
      <w:r>
        <w:t xml:space="preserve">thợ </w:t>
      </w:r>
      <w:r>
        <w:rPr>
          <w:i/>
        </w:rPr>
        <w:t xml:space="preserve">săn </w:t>
      </w:r>
      <w:r>
        <w:rPr>
          <w:i/>
        </w:rPr>
        <w:t xml:space="preserve">lăm </w:t>
      </w:r>
      <w:r>
        <w:rPr>
          <w:i/>
        </w:rPr>
        <w:t xml:space="preserve">lăm </w:t>
      </w:r>
      <w:r>
        <w:t xml:space="preserve">chờ </w:t>
      </w:r>
      <w:r>
        <w:rPr>
          <w:i/>
        </w:rPr>
        <w:t xml:space="preserve">thú </w:t>
      </w:r>
      <w:r>
        <w:t xml:space="preserve">rừng. </w:t>
      </w:r>
      <w:r>
        <w:t xml:space="preserve">Chân </w:t>
      </w:r>
      <w:r>
        <w:t xml:space="preserve">chỉ </w:t>
      </w:r>
      <w:r>
        <w:rPr>
          <w:i/>
        </w:rPr>
        <w:t xml:space="preserve">lăm </w:t>
      </w:r>
      <w:r>
        <w:rPr>
          <w:i/>
        </w:rPr>
        <w:t xml:space="preserve">lăm </w:t>
      </w:r>
      <w:r>
        <w:t xml:space="preserve">chực </w:t>
      </w:r>
      <w:r>
        <w:rPr>
          <w:i/>
        </w:rPr>
        <w:t xml:space="preserve">chạy. </w:t>
      </w:r>
      <w:r>
        <w:br/>
      </w:r>
      <w:r>
        <w:rPr>
          <w:b/>
        </w:rPr>
        <w:t xml:space="preserve">lăm </w:t>
      </w:r>
      <w:r>
        <w:rPr>
          <w:b/>
        </w:rPr>
        <w:t xml:space="preserve">lẳm </w:t>
      </w:r>
      <w:r>
        <w:rPr>
          <w:i/>
        </w:rPr>
        <w:t xml:space="preserve">tính từ </w:t>
      </w:r>
      <w:r>
        <w:t xml:space="preserve">(danh từ). </w:t>
      </w:r>
      <w:r>
        <w:t xml:space="preserve">(Nắm, </w:t>
      </w:r>
      <w:r>
        <w:t xml:space="preserve">giữ), </w:t>
      </w:r>
      <w:r>
        <w:t xml:space="preserve">thật </w:t>
      </w:r>
      <w:r>
        <w:t xml:space="preserve">chặt, </w:t>
      </w:r>
      <w:r>
        <w:t xml:space="preserve">không </w:t>
      </w:r>
      <w:r>
        <w:t xml:space="preserve">buông, </w:t>
      </w:r>
      <w:r>
        <w:t xml:space="preserve">không </w:t>
      </w:r>
      <w:r>
        <w:t xml:space="preserve">rời </w:t>
      </w:r>
      <w:r>
        <w:t xml:space="preserve">ra. </w:t>
      </w:r>
      <w:r>
        <w:rPr>
          <w:i/>
        </w:rPr>
        <w:t xml:space="preserve">Giữ </w:t>
      </w:r>
      <w:r>
        <w:rPr>
          <w:i/>
        </w:rPr>
        <w:t xml:space="preserve">lăm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lăm </w:t>
      </w:r>
      <w:r>
        <w:rPr>
          <w:b/>
        </w:rPr>
        <w:t xml:space="preserve">le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đg,).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và </w:t>
      </w:r>
      <w:r>
        <w:t xml:space="preserve">sẵn </w:t>
      </w:r>
      <w:r>
        <w:t xml:space="preserve">sàng, </w:t>
      </w:r>
      <w:r>
        <w:t xml:space="preserve">có </w:t>
      </w:r>
      <w:r>
        <w:t xml:space="preserve">thời </w:t>
      </w:r>
      <w:r>
        <w:t xml:space="preserve">cơ </w:t>
      </w:r>
      <w:r>
        <w:t xml:space="preserve">là </w:t>
      </w:r>
      <w:r>
        <w:t xml:space="preserve">làm </w:t>
      </w:r>
      <w:r>
        <w:t xml:space="preserve">ngay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xấu). </w:t>
      </w:r>
      <w:r>
        <w:rPr>
          <w:i/>
        </w:rPr>
        <w:t xml:space="preserve">Tên </w:t>
      </w:r>
      <w:r>
        <w:rPr>
          <w:i/>
        </w:rPr>
        <w:t xml:space="preserve">kẻ </w:t>
      </w:r>
      <w:r>
        <w:rPr>
          <w:i/>
        </w:rPr>
        <w:t xml:space="preserve">cắp </w:t>
      </w:r>
      <w:r>
        <w:rPr>
          <w:i/>
        </w:rPr>
        <w:t xml:space="preserve">lăm </w:t>
      </w:r>
      <w:r>
        <w:rPr>
          <w:i/>
        </w:rPr>
        <w:t xml:space="preserve">le </w:t>
      </w:r>
      <w:r>
        <w:t xml:space="preserve">rút </w:t>
      </w:r>
      <w:r>
        <w:t xml:space="preserve">trộm </w:t>
      </w:r>
      <w:r>
        <w:rPr>
          <w:i/>
        </w:rPr>
        <w:t xml:space="preserve">cái </w:t>
      </w:r>
      <w:r>
        <w:t xml:space="preserve">uí. </w:t>
      </w:r>
      <w:r>
        <w:br/>
      </w:r>
      <w:r>
        <w:rPr>
          <w:b/>
        </w:rPr>
        <w:t xml:space="preserve">lăm </w:t>
      </w:r>
      <w:r>
        <w:rPr>
          <w:b/>
        </w:rPr>
        <w:t xml:space="preserve">tăm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tăm </w:t>
      </w:r>
      <w:r>
        <w:t xml:space="preserve">nhỏ </w:t>
      </w:r>
      <w:r>
        <w:t xml:space="preserve">nổi </w:t>
      </w:r>
      <w:r>
        <w:t xml:space="preserve">liên </w:t>
      </w:r>
      <w:r>
        <w:t xml:space="preserve">tiếp </w:t>
      </w:r>
      <w:r>
        <w:t xml:space="preserve">trên </w:t>
      </w:r>
      <w:r>
        <w:t xml:space="preserve">mặt </w:t>
      </w:r>
      <w:r>
        <w:t xml:space="preserve">nước. </w:t>
      </w:r>
      <w:r>
        <w:t xml:space="preserve">Nước </w:t>
      </w:r>
      <w:r>
        <w:t xml:space="preserve">sôi </w:t>
      </w:r>
      <w:r>
        <w:rPr>
          <w:i/>
        </w:rPr>
        <w:t xml:space="preserve">lăm </w:t>
      </w:r>
      <w:r>
        <w:rPr>
          <w:i/>
        </w:rPr>
        <w:t xml:space="preserve">tăm. </w:t>
      </w:r>
      <w:r>
        <w:br/>
      </w:r>
      <w:r>
        <w:rPr>
          <w:b/>
        </w:rPr>
        <w:t xml:space="preserve">lăm </w:t>
      </w:r>
      <w:r>
        <w:rPr>
          <w:b/>
        </w:rPr>
        <w:t xml:space="preserve">xăm </w:t>
      </w:r>
      <w:r>
        <w:rPr>
          <w:i/>
        </w:rPr>
        <w:t xml:space="preserve">tính từ </w:t>
      </w:r>
      <w:r>
        <w:t xml:space="preserve">(id.;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(Bước </w:t>
      </w:r>
      <w:r>
        <w:t xml:space="preserve">đi) </w:t>
      </w:r>
      <w:r>
        <w:t xml:space="preserve">ngắn </w:t>
      </w:r>
      <w:r>
        <w:t xml:space="preserve">nhưng </w:t>
      </w:r>
      <w:r>
        <w:t xml:space="preserve">nhanh. </w:t>
      </w:r>
      <w:r>
        <w:t xml:space="preserve">Cháu </w:t>
      </w:r>
      <w:r>
        <w:rPr>
          <w:i/>
        </w:rPr>
        <w:t xml:space="preserve">bé </w:t>
      </w:r>
      <w:r>
        <w:rPr>
          <w:i/>
        </w:rPr>
        <w:t xml:space="preserve">lăm </w:t>
      </w:r>
      <w:r>
        <w:t xml:space="preserve">xăm </w:t>
      </w:r>
      <w:r>
        <w:rPr>
          <w:i/>
        </w:rPr>
        <w:t xml:space="preserve">chạy </w:t>
      </w:r>
      <w:r>
        <w:rPr>
          <w:i/>
        </w:rPr>
        <w:t xml:space="preserve">ra </w:t>
      </w:r>
      <w:r>
        <w:t xml:space="preserve">cưa. </w:t>
      </w:r>
      <w:r>
        <w:br/>
      </w:r>
      <w:r>
        <w:rPr>
          <w:b/>
        </w:rPr>
        <w:t xml:space="preserve">lằm </w:t>
      </w:r>
      <w:r>
        <w:rPr>
          <w:b/>
        </w:rPr>
        <w:t xml:space="preserve">bằm </w:t>
      </w:r>
      <w:r>
        <w:rPr>
          <w:i/>
        </w:rPr>
        <w:t xml:space="preserve">động từ </w:t>
      </w:r>
      <w:r>
        <w:t xml:space="preserve">(cũ; </w:t>
      </w:r>
      <w:r>
        <w:t xml:space="preserve">phương ngữ). </w:t>
      </w:r>
      <w:r>
        <w:t xml:space="preserve">Lãm </w:t>
      </w:r>
      <w:r>
        <w:t xml:space="preserve">bằm. </w:t>
      </w:r>
      <w:r>
        <w:br/>
      </w:r>
      <w:r>
        <w:rPr>
          <w:b/>
        </w:rPr>
        <w:t xml:space="preserve">lắm </w:t>
      </w:r>
      <w:r>
        <w:rPr>
          <w:b/>
        </w:rPr>
        <w:t xml:space="preserve">l </w:t>
      </w:r>
      <w:r>
        <w:rPr>
          <w:b/>
        </w:rPr>
        <w:t xml:space="preserve">t </w:t>
      </w:r>
      <w:r>
        <w:t xml:space="preserve">(hhường </w:t>
      </w:r>
      <w:r>
        <w:t xml:space="preserve">dùng </w:t>
      </w:r>
      <w:r>
        <w:t xml:space="preserve">trước </w:t>
      </w:r>
      <w:r>
        <w:t xml:space="preserve">d).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lớn; </w:t>
      </w:r>
      <w:r>
        <w:t xml:space="preserve">nhiều </w:t>
      </w:r>
      <w:r>
        <w:rPr>
          <w:i/>
        </w:rPr>
        <w:t xml:space="preserve">Lắm </w:t>
      </w:r>
      <w:r>
        <w:t xml:space="preserve">tiền </w:t>
      </w:r>
      <w:r>
        <w:rPr>
          <w:i/>
        </w:rPr>
        <w:t xml:space="preserve">nhiều </w:t>
      </w:r>
      <w:r>
        <w:t xml:space="preserve">của </w:t>
      </w:r>
      <w:r>
        <w:rPr>
          <w:i/>
        </w:rPr>
        <w:t xml:space="preserve">Lắm </w:t>
      </w:r>
      <w:r>
        <w:t xml:space="preserve">uiệc. </w:t>
      </w:r>
      <w:r>
        <w:rPr>
          <w:i/>
        </w:rPr>
        <w:t xml:space="preserve">Nói </w:t>
      </w:r>
      <w:r>
        <w:rPr>
          <w:i/>
        </w:rPr>
        <w:t xml:space="preserve">lắm </w:t>
      </w:r>
      <w:r>
        <w:rPr>
          <w:i/>
        </w:rPr>
        <w:t xml:space="preserve">mỏi </w:t>
      </w:r>
      <w:r>
        <w:rPr>
          <w:i/>
        </w:rPr>
        <w:t xml:space="preserve">miệng </w:t>
      </w:r>
      <w:r>
        <w:rPr>
          <w:i/>
        </w:rPr>
        <w:t xml:space="preserve">\ </w:t>
      </w:r>
      <w:r>
        <w:t xml:space="preserve">phụ từ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cao. </w:t>
      </w:r>
      <w:r>
        <w:t xml:space="preserve">Người </w:t>
      </w:r>
      <w:r>
        <w:t xml:space="preserve">đông </w:t>
      </w:r>
      <w:r>
        <w:rPr>
          <w:i/>
        </w:rPr>
        <w:t xml:space="preserve">lắm. </w:t>
      </w:r>
      <w:r>
        <w:t xml:space="preserve">Thuốc </w:t>
      </w:r>
      <w:r>
        <w:t xml:space="preserve">đẳng </w:t>
      </w:r>
      <w:r>
        <w:t xml:space="preserve">lắm. </w:t>
      </w:r>
      <w:r>
        <w:rPr>
          <w:i/>
        </w:rPr>
        <w:t xml:space="preserve">Cảm </w:t>
      </w:r>
      <w:r>
        <w:t xml:space="preserve">ơn </w:t>
      </w:r>
      <w:r>
        <w:rPr>
          <w:i/>
        </w:rPr>
        <w:t xml:space="preserve">anh </w:t>
      </w:r>
      <w:r>
        <w:rPr>
          <w:i/>
        </w:rPr>
        <w:t xml:space="preserve">lắm </w:t>
      </w:r>
      <w:r>
        <w:t xml:space="preserve">lắm </w:t>
      </w:r>
      <w:r>
        <w:t xml:space="preserve">(kng,). </w:t>
      </w:r>
      <w:r>
        <w:br/>
      </w:r>
      <w:r>
        <w:rPr>
          <w:b/>
        </w:rPr>
        <w:t xml:space="preserve">lắm </w:t>
      </w:r>
      <w:r>
        <w:rPr>
          <w:b/>
        </w:rPr>
        <w:t xml:space="preserve">chuyện </w:t>
      </w:r>
      <w:r>
        <w:rPr>
          <w:i/>
        </w:rPr>
        <w:t xml:space="preserve">tính từ </w:t>
      </w:r>
      <w:r>
        <w:t xml:space="preserve">(khẩu ngữ). </w:t>
      </w:r>
      <w:r>
        <w:t xml:space="preserve">Hay </w:t>
      </w:r>
      <w:r>
        <w:t xml:space="preserve">bày </w:t>
      </w:r>
      <w:r>
        <w:t xml:space="preserve">vẽ </w:t>
      </w:r>
      <w:r>
        <w:t xml:space="preserve">hoặc </w:t>
      </w:r>
      <w:r>
        <w:t xml:space="preserve">tham </w:t>
      </w:r>
      <w:r>
        <w:t xml:space="preserve">gia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khôngliên </w:t>
      </w:r>
      <w:r>
        <w:t xml:space="preserve">quan </w:t>
      </w:r>
      <w:r>
        <w:t xml:space="preserve">đến </w:t>
      </w:r>
      <w:r>
        <w:t xml:space="preserve">mình, </w:t>
      </w:r>
      <w:r>
        <w:t xml:space="preserve">gây </w:t>
      </w:r>
      <w:r>
        <w:t xml:space="preserve">phiền </w:t>
      </w:r>
      <w:r>
        <w:t xml:space="preserve">phức, </w:t>
      </w:r>
      <w:r>
        <w:t xml:space="preserve">rắc </w:t>
      </w:r>
      <w:r>
        <w:t xml:space="preserve">rối, </w:t>
      </w:r>
      <w:r>
        <w:t xml:space="preserve">Chỉ </w:t>
      </w:r>
      <w:r>
        <w:t xml:space="preserve">lắm </w:t>
      </w:r>
      <w:r>
        <w:rPr>
          <w:i/>
        </w:rPr>
        <w:t xml:space="preserve">chuyện.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