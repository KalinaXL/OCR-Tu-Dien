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thế </w:t>
      </w:r>
      <w:r>
        <w:rPr>
          <w:b/>
        </w:rPr>
        <w:t xml:space="preserve">giới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thành </w:t>
      </w:r>
      <w:r>
        <w:t xml:space="preserve">hệ </w:t>
      </w:r>
      <w:r>
        <w:t xml:space="preserve">thống </w:t>
      </w:r>
      <w:r>
        <w:t xml:space="preserve">về </w:t>
      </w:r>
      <w:r>
        <w:t xml:space="preserve">thế </w:t>
      </w:r>
      <w:r>
        <w:t xml:space="preserve">giới, </w:t>
      </w:r>
      <w:r>
        <w:t xml:space="preserve">về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xã </w:t>
      </w:r>
      <w:r>
        <w:t xml:space="preserve">hội. </w:t>
      </w:r>
      <w:r>
        <w:t xml:space="preserve">Thế </w:t>
      </w:r>
      <w:r>
        <w:t xml:space="preserve">giới </w:t>
      </w:r>
      <w:r>
        <w:rPr>
          <w:i/>
        </w:rPr>
        <w:t xml:space="preserve">quan </w:t>
      </w:r>
      <w:r>
        <w:rPr>
          <w:i/>
        </w:rPr>
        <w:t xml:space="preserve">khoa </w:t>
      </w:r>
      <w:r>
        <w:t xml:space="preserve">học.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quan </w:t>
      </w:r>
      <w:r>
        <w:rPr>
          <w:i/>
        </w:rPr>
        <w:t xml:space="preserve">của </w:t>
      </w:r>
      <w:r>
        <w:t xml:space="preserve">nhà </w:t>
      </w:r>
      <w:r>
        <w:t xml:space="preserve">uăn.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giới </w:t>
      </w:r>
      <w:r>
        <w:rPr>
          <w:b/>
        </w:rPr>
        <w:t xml:space="preserve">thứ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Tổng </w:t>
      </w:r>
      <w:r>
        <w:rPr>
          <w:i/>
        </w:rP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nước </w:t>
      </w:r>
      <w:r>
        <w:t xml:space="preserve">gọi </w:t>
      </w:r>
      <w:r>
        <w:t xml:space="preserve">là </w:t>
      </w:r>
      <w:r>
        <w:t xml:space="preserve">nước </w:t>
      </w:r>
      <w:r>
        <w:t xml:space="preserve">đang </w:t>
      </w:r>
      <w:r>
        <w:t xml:space="preserve">phát </w:t>
      </w:r>
      <w:r>
        <w:t xml:space="preserve">triển.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giới </w:t>
      </w:r>
      <w:r>
        <w:rPr>
          <w:b/>
        </w:rPr>
        <w:t xml:space="preserve">vi </w:t>
      </w:r>
      <w:r>
        <w:rPr>
          <w:b/>
        </w:rPr>
        <w:t xml:space="preserve">mô </w:t>
      </w:r>
      <w:r>
        <w:rPr>
          <w:i/>
        </w:rPr>
        <w:t xml:space="preserve">danh từ </w:t>
      </w:r>
      <w:r>
        <w:t xml:space="preserve">Một </w:t>
      </w:r>
      <w:r>
        <w:t xml:space="preserve">thế </w:t>
      </w:r>
      <w:r>
        <w:t xml:space="preserve">giới </w:t>
      </w:r>
      <w:r>
        <w:t xml:space="preserve">nhỏ, </w:t>
      </w:r>
      <w:r>
        <w:t xml:space="preserve">hình </w:t>
      </w:r>
      <w:r>
        <w:t xml:space="preserve">ảnh </w:t>
      </w:r>
      <w:r>
        <w:t xml:space="preserve">thu </w:t>
      </w:r>
      <w:r>
        <w:t xml:space="preserve">nhỏ </w:t>
      </w:r>
      <w:r>
        <w:t xml:space="preserve">của </w:t>
      </w:r>
      <w:r>
        <w:t xml:space="preserve">một </w:t>
      </w:r>
      <w:r>
        <w:t xml:space="preserve">thế </w:t>
      </w:r>
      <w:r>
        <w:t xml:space="preserve">giới </w:t>
      </w:r>
      <w:r>
        <w:t xml:space="preserve">lớn, </w:t>
      </w:r>
      <w:r>
        <w:t xml:space="preserve">của </w:t>
      </w:r>
      <w:r>
        <w:t xml:space="preserve">vũ </w:t>
      </w:r>
      <w:r>
        <w:t xml:space="preserve">trụ </w:t>
      </w:r>
      <w:r>
        <w:t xml:space="preserve">(gọi </w:t>
      </w:r>
      <w:r>
        <w:t xml:space="preserve">là </w:t>
      </w:r>
      <w:r>
        <w:t xml:space="preserve">thế </w:t>
      </w:r>
      <w:r>
        <w:t xml:space="preserve">giới </w:t>
      </w:r>
      <w:r>
        <w:t xml:space="preserve">vĩ </w:t>
      </w:r>
      <w:r>
        <w:t xml:space="preserve">mô); </w:t>
      </w:r>
      <w:r>
        <w:t xml:space="preserve">đặc </w:t>
      </w:r>
      <w:r>
        <w:t xml:space="preserve">biệt: </w:t>
      </w:r>
      <w:r>
        <w:t xml:space="preserve">a)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hình </w:t>
      </w:r>
      <w:r>
        <w:t xml:space="preserve">ảnh </w:t>
      </w:r>
      <w:r>
        <w:t xml:space="preserve">thu </w:t>
      </w:r>
      <w:r>
        <w:t xml:space="preserve">nhỏ </w:t>
      </w:r>
      <w:r>
        <w:t xml:space="preserve">của </w:t>
      </w:r>
      <w:r>
        <w:t xml:space="preserve">thế </w:t>
      </w:r>
      <w:r>
        <w:t xml:space="preserve">giới; </w:t>
      </w:r>
      <w:r>
        <w:t xml:space="preserve">b) </w:t>
      </w:r>
      <w:r>
        <w:t xml:space="preserve">một </w:t>
      </w:r>
      <w:r>
        <w:t xml:space="preserve">cộng </w:t>
      </w:r>
      <w:r>
        <w:t xml:space="preserve">đồng, </w:t>
      </w:r>
      <w:r>
        <w:t xml:space="preserve">coi </w:t>
      </w:r>
      <w:r>
        <w:t xml:space="preserve">là </w:t>
      </w:r>
      <w:r>
        <w:t xml:space="preserve">hình </w:t>
      </w:r>
      <w:r>
        <w:t xml:space="preserve">ảnh </w:t>
      </w:r>
      <w:r>
        <w:t xml:space="preserve">thu </w:t>
      </w:r>
      <w:r>
        <w:t xml:space="preserve">nhỏ </w:t>
      </w:r>
      <w:r>
        <w:t xml:space="preserve">của </w:t>
      </w:r>
      <w:r>
        <w:t xml:space="preserve">toàn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giới </w:t>
      </w:r>
      <w:r>
        <w:rPr>
          <w:b/>
        </w:rPr>
        <w:t xml:space="preserve">vĩ </w:t>
      </w:r>
      <w:r>
        <w:rPr>
          <w:b/>
        </w:rPr>
        <w:t xml:space="preserve">mô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Thế </w:t>
      </w:r>
      <w:r>
        <w:t xml:space="preserve">giới </w:t>
      </w:r>
      <w:r>
        <w:t xml:space="preserve">lớn, </w:t>
      </w:r>
      <w:r>
        <w:t xml:space="preserve">vũ </w:t>
      </w:r>
      <w:r>
        <w:t xml:space="preserve">trụ. </w:t>
      </w:r>
      <w:r>
        <w:rPr>
          <w:b/>
        </w:rPr>
        <w:t xml:space="preserve">2 </w:t>
      </w:r>
      <w:r>
        <w:t xml:space="preserve">Một </w:t>
      </w:r>
      <w:r>
        <w:t xml:space="preserve">thực </w:t>
      </w:r>
      <w:r>
        <w:t xml:space="preserve">thể </w:t>
      </w:r>
      <w:r>
        <w:t xml:space="preserve">lớn, </w:t>
      </w:r>
      <w:r>
        <w:t xml:space="preserve">phức </w:t>
      </w:r>
      <w:r>
        <w:t xml:space="preserve">tạp,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thế </w:t>
      </w:r>
      <w:r>
        <w:t xml:space="preserve">giới </w:t>
      </w:r>
      <w:r>
        <w:t xml:space="preserve">vi </w:t>
      </w:r>
      <w:r>
        <w:t xml:space="preserve">mô </w:t>
      </w:r>
      <w:r>
        <w:t xml:space="preserve">là </w:t>
      </w:r>
      <w:r>
        <w:t xml:space="preserve">hình </w:t>
      </w:r>
      <w:r>
        <w:t xml:space="preserve">ảnh </w:t>
      </w:r>
      <w:r>
        <w:t xml:space="preserve">thu </w:t>
      </w:r>
      <w:r>
        <w:t xml:space="preserve">nhỏ </w:t>
      </w:r>
      <w:r>
        <w:t xml:space="preserve">của </w:t>
      </w:r>
      <w:r>
        <w:t xml:space="preserve">nó. </w:t>
      </w:r>
      <w:r>
        <w:t xml:space="preserve">thế </w:t>
      </w:r>
      <w:r>
        <w:t xml:space="preserve">hệ </w:t>
      </w:r>
      <w:r>
        <w:t xml:space="preserve">danh từ </w:t>
      </w:r>
      <w:r>
        <w:t xml:space="preserve">Lớp </w:t>
      </w:r>
      <w:r>
        <w:t xml:space="preserve">người </w:t>
      </w:r>
      <w:r>
        <w:t xml:space="preserve">hoặc </w:t>
      </w:r>
      <w:r>
        <w:t xml:space="preserve">sinh </w:t>
      </w:r>
      <w:r>
        <w:t xml:space="preserve">vật </w:t>
      </w:r>
      <w:r>
        <w:t xml:space="preserve">đại </w:t>
      </w:r>
      <w:r>
        <w:t xml:space="preserve">khái </w:t>
      </w:r>
      <w:r>
        <w:t xml:space="preserve">cùng </w:t>
      </w:r>
      <w:r>
        <w:t xml:space="preserve">một </w:t>
      </w:r>
      <w:r>
        <w:t xml:space="preserve">lứa </w:t>
      </w:r>
      <w:r>
        <w:t xml:space="preserve">tuổi,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lớp </w:t>
      </w:r>
      <w:r>
        <w:t xml:space="preserve">trước </w:t>
      </w:r>
      <w:r>
        <w:t xml:space="preserve">đã </w:t>
      </w:r>
      <w:r>
        <w:t xml:space="preserve">sinh </w:t>
      </w:r>
      <w:r>
        <w:t xml:space="preserve">ra </w:t>
      </w:r>
      <w:r>
        <w:t xml:space="preserve">mình </w:t>
      </w:r>
      <w:r>
        <w:t xml:space="preserve">và </w:t>
      </w:r>
      <w:r>
        <w:rPr>
          <w:i/>
        </w:rPr>
        <w:t xml:space="preserve">với </w:t>
      </w:r>
      <w:r>
        <w:rPr>
          <w:i/>
        </w:rPr>
        <w:t xml:space="preserve">lớp </w:t>
      </w:r>
      <w:r>
        <w:t xml:space="preserve">sau </w:t>
      </w:r>
      <w:r>
        <w:t xml:space="preserve">do </w:t>
      </w:r>
      <w:r>
        <w:t xml:space="preserve">mình </w:t>
      </w:r>
      <w:r>
        <w:t xml:space="preserve">(sẽ) </w:t>
      </w:r>
      <w:r>
        <w:t xml:space="preserve">sinh </w:t>
      </w:r>
      <w:r>
        <w:t xml:space="preserve">ra. </w:t>
      </w:r>
      <w:r>
        <w:rPr>
          <w:i/>
        </w:rPr>
        <w:t xml:space="preserve">Bồi </w:t>
      </w:r>
      <w:r>
        <w:rPr>
          <w:i/>
        </w:rPr>
        <w:t xml:space="preserve">dưỡng </w:t>
      </w:r>
      <w:r>
        <w:t xml:space="preserve">thế </w:t>
      </w:r>
      <w:r>
        <w:t xml:space="preserve">hệ </w:t>
      </w:r>
      <w:r>
        <w:t xml:space="preserve">trẻ </w:t>
      </w:r>
      <w:r>
        <w:t xml:space="preserve">Noi </w:t>
      </w:r>
      <w:r>
        <w:rPr>
          <w:i/>
        </w:rPr>
        <w:t xml:space="preserve">gương </w:t>
      </w:r>
      <w:r>
        <w:t xml:space="preserve">thế </w:t>
      </w:r>
      <w:r>
        <w:t xml:space="preserve">hệ </w:t>
      </w:r>
      <w:r>
        <w:rPr>
          <w:i/>
        </w:rPr>
        <w:t xml:space="preserve">cha </w:t>
      </w:r>
      <w:r>
        <w:t xml:space="preserve">anh. </w:t>
      </w:r>
      <w:r>
        <w:t xml:space="preserve">Các </w:t>
      </w:r>
      <w:r>
        <w:t xml:space="preserve">thế </w:t>
      </w:r>
      <w:r>
        <w:t xml:space="preserve">hệ </w:t>
      </w:r>
      <w:r>
        <w:rPr>
          <w:i/>
        </w:rPr>
        <w:t xml:space="preserve">lợn </w:t>
      </w:r>
      <w:r>
        <w:t xml:space="preserve">lai </w:t>
      </w:r>
      <w:r>
        <w:t xml:space="preserve">giống.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hiệu </w:t>
      </w:r>
      <w:r>
        <w:rPr>
          <w:i/>
        </w:rPr>
        <w:t xml:space="preserve">xem </w:t>
      </w:r>
      <w:r>
        <w:t xml:space="preserve">hiệu </w:t>
      </w:r>
      <w:r>
        <w:t xml:space="preserve">thế.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thế </w:t>
      </w:r>
      <w:r>
        <w:t xml:space="preserve">ký </w:t>
      </w:r>
      <w: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trăm </w:t>
      </w:r>
      <w:r>
        <w:t xml:space="preserve">năm. </w:t>
      </w:r>
      <w:r>
        <w:t xml:space="preserve">Một </w:t>
      </w:r>
      <w:r>
        <w:rPr>
          <w:i/>
        </w:rPr>
        <w:t xml:space="preserve">thế </w:t>
      </w:r>
      <w:r>
        <w:rPr>
          <w:i/>
        </w:rPr>
        <w:t xml:space="preserve">kí </w:t>
      </w:r>
      <w:r>
        <w:rPr>
          <w:i/>
        </w:rPr>
        <w:t xml:space="preserve">đã </w:t>
      </w:r>
      <w:r>
        <w:rPr>
          <w:i/>
        </w:rPr>
        <w:t xml:space="preserve">qua. </w:t>
      </w:r>
      <w:r>
        <w:t xml:space="preserve">Cách </w:t>
      </w:r>
      <w:r>
        <w:t xml:space="preserve">nhau </w:t>
      </w:r>
      <w:r>
        <w:t xml:space="preserve">hàng </w:t>
      </w:r>
      <w:r>
        <w:rPr>
          <w:i/>
        </w:rPr>
        <w:t xml:space="preserve">bao </w:t>
      </w:r>
      <w:r>
        <w:rPr>
          <w:i/>
        </w:rPr>
        <w:t xml:space="preserve">thế </w:t>
      </w:r>
      <w:r>
        <w:rPr>
          <w:i/>
        </w:rPr>
        <w:t xml:space="preserve">kí. </w:t>
      </w:r>
      <w:r>
        <w:rPr>
          <w:b/>
        </w:rPr>
        <w:t xml:space="preserve">2 </w:t>
      </w:r>
      <w:r>
        <w:t xml:space="preserve">Từng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trăm </w:t>
      </w:r>
      <w:r>
        <w:t xml:space="preserve">năm, </w:t>
      </w:r>
      <w:r>
        <w:t xml:space="preserve">tính </w:t>
      </w:r>
      <w:r>
        <w:t xml:space="preserve">từ </w:t>
      </w:r>
      <w:r>
        <w:t xml:space="preserve">năm </w:t>
      </w:r>
      <w:r>
        <w:rPr>
          <w:b/>
        </w:rPr>
        <w:t xml:space="preserve">1 </w:t>
      </w:r>
      <w:r>
        <w:t xml:space="preserve">sau </w:t>
      </w:r>
      <w:r>
        <w:t xml:space="preserve">công </w:t>
      </w:r>
      <w:r>
        <w:t xml:space="preserve">nguyên </w:t>
      </w:r>
      <w:r>
        <w:t xml:space="preserve">trở </w:t>
      </w:r>
      <w:r>
        <w:t xml:space="preserve">đi </w:t>
      </w:r>
      <w:r>
        <w:t xml:space="preserve">(hoặc </w:t>
      </w:r>
      <w:r>
        <w:t xml:space="preserve">từ </w:t>
      </w:r>
      <w:r>
        <w:t xml:space="preserve">năm </w:t>
      </w:r>
      <w:r>
        <w:rPr>
          <w:b/>
        </w:rPr>
        <w:t xml:space="preserve">1 </w:t>
      </w:r>
      <w:r>
        <w:t xml:space="preserve">trước </w:t>
      </w:r>
      <w:r>
        <w:t xml:space="preserve">công </w:t>
      </w:r>
      <w:r>
        <w:t xml:space="preserve">nguyên </w:t>
      </w:r>
      <w:r>
        <w:t xml:space="preserve">trở </w:t>
      </w:r>
      <w:r>
        <w:t xml:space="preserve">về </w:t>
      </w:r>
      <w:r>
        <w:t xml:space="preserve">trước). </w:t>
      </w:r>
      <w:r>
        <w:rPr>
          <w:i/>
        </w:rPr>
        <w:t xml:space="preserve">Thế </w:t>
      </w:r>
      <w:r>
        <w:rPr>
          <w:i/>
        </w:rPr>
        <w:t xml:space="preserve">kỉ </w:t>
      </w:r>
      <w:r>
        <w:t xml:space="preserve">XX </w:t>
      </w:r>
      <w:r>
        <w:t xml:space="preserve">(từ </w:t>
      </w:r>
      <w:r>
        <w:t xml:space="preserve">năm </w:t>
      </w:r>
      <w:r>
        <w:t xml:space="preserve">1901 </w:t>
      </w:r>
      <w:r>
        <w:t xml:space="preserve">đến </w:t>
      </w:r>
      <w:r>
        <w:t xml:space="preserve">năm </w:t>
      </w:r>
      <w:r>
        <w:t xml:space="preserve">2000). </w:t>
      </w:r>
      <w:r>
        <w:t xml:space="preserve">Nửa </w:t>
      </w:r>
      <w:r>
        <w:t xml:space="preserve">đầu </w:t>
      </w:r>
      <w:r>
        <w:t xml:space="preserve">thế </w:t>
      </w:r>
      <w:r>
        <w:t xml:space="preserve">kỉ. </w:t>
      </w:r>
      <w:r>
        <w:t xml:space="preserve">thế </w:t>
      </w:r>
      <w:r>
        <w:t xml:space="preserve">là </w:t>
      </w:r>
      <w:r>
        <w:t xml:space="preserve">kết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tình </w:t>
      </w:r>
      <w:r>
        <w:t xml:space="preserve">hình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Thế </w:t>
      </w:r>
      <w:r>
        <w:rPr>
          <w:i/>
        </w:rPr>
        <w:t xml:space="preserve">là </w:t>
      </w:r>
      <w:r>
        <w:t xml:space="preserve">nó </w:t>
      </w:r>
      <w:r>
        <w:rPr>
          <w:i/>
        </w:rPr>
        <w:t xml:space="preserve">đã </w:t>
      </w:r>
      <w:r>
        <w:t xml:space="preserve">bỏ </w:t>
      </w:r>
      <w:r>
        <w:rPr>
          <w:i/>
        </w:rPr>
        <w:t xml:space="preserve">nhà </w:t>
      </w:r>
      <w:r>
        <w:t xml:space="preserve">ra </w:t>
      </w:r>
      <w:r>
        <w:rPr>
          <w:i/>
        </w:rPr>
        <w:t xml:space="preserve">đi. </w:t>
      </w:r>
      <w:r>
        <w:t xml:space="preserve">Thế </w:t>
      </w:r>
      <w:r>
        <w:t xml:space="preserve">là </w:t>
      </w:r>
      <w:r>
        <w:t xml:space="preserve">xong.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† </w:t>
      </w:r>
      <w:r>
        <w:t xml:space="preserve">Sức </w:t>
      </w:r>
      <w:r>
        <w:t xml:space="preserve">mạnh, </w:t>
      </w:r>
      <w:r>
        <w:t xml:space="preserve">ảnh </w:t>
      </w:r>
      <w:r>
        <w:t xml:space="preserve">hưởng </w:t>
      </w:r>
      <w:r>
        <w:t xml:space="preserve">dựa </w:t>
      </w:r>
      <w:r>
        <w:t xml:space="preserve">vào </w:t>
      </w:r>
      <w:r>
        <w:t xml:space="preserve">địa </w:t>
      </w:r>
      <w:r>
        <w:t xml:space="preserve">vị </w:t>
      </w:r>
      <w:r>
        <w:t xml:space="preserve">xã </w:t>
      </w:r>
      <w:r>
        <w:t xml:space="preserve">hội, </w:t>
      </w:r>
      <w:r>
        <w:t xml:space="preserve">cương </w:t>
      </w:r>
      <w:r>
        <w:t xml:space="preserve">vị </w:t>
      </w:r>
      <w:r>
        <w:t xml:space="preserve">mà </w:t>
      </w:r>
      <w:r>
        <w:t xml:space="preserve">có. </w:t>
      </w:r>
      <w:r>
        <w:t xml:space="preserve">Tuy </w:t>
      </w:r>
      <w:r>
        <w:rPr>
          <w:i/>
        </w:rPr>
        <w:t xml:space="preserve">không </w:t>
      </w:r>
      <w:r>
        <w:t xml:space="preserve">có </w:t>
      </w:r>
      <w:r>
        <w:t xml:space="preserve">quyền </w:t>
      </w:r>
      <w:r>
        <w:t xml:space="preserve">hành, </w:t>
      </w:r>
      <w:r>
        <w:t xml:space="preserve">nhưng </w:t>
      </w:r>
      <w:r>
        <w:t xml:space="preserve">rất </w:t>
      </w:r>
      <w:r>
        <w:t xml:space="preserve">có </w:t>
      </w:r>
      <w:r>
        <w:t xml:space="preserve">thế </w:t>
      </w:r>
      <w:r>
        <w:rPr>
          <w:i/>
        </w:rPr>
        <w:t xml:space="preserve">lực. </w:t>
      </w:r>
      <w:r>
        <w:t xml:space="preserve">Gây </w:t>
      </w:r>
      <w:r>
        <w:t xml:space="preserve">thế </w:t>
      </w:r>
      <w:r>
        <w:t xml:space="preserve">lực. </w:t>
      </w:r>
      <w:r>
        <w:rPr>
          <w:b/>
        </w:rPr>
        <w:t xml:space="preserve">2 </w:t>
      </w:r>
      <w:r>
        <w:t xml:space="preserve">Lực </w:t>
      </w:r>
      <w:r>
        <w:t xml:space="preserve">lượng </w:t>
      </w:r>
      <w:r>
        <w:t xml:space="preserve">xã </w:t>
      </w:r>
      <w:r>
        <w:t xml:space="preserve">hội </w:t>
      </w:r>
      <w:r>
        <w:t xml:space="preserve">ít </w:t>
      </w:r>
      <w:r>
        <w:t xml:space="preserve">nhiều </w:t>
      </w:r>
      <w:r>
        <w:t xml:space="preserve">mạnh </w:t>
      </w:r>
      <w:r>
        <w:t xml:space="preserve">mẽ. </w:t>
      </w:r>
      <w:r>
        <w:t xml:space="preserve">Thế </w:t>
      </w:r>
      <w:r>
        <w:t xml:space="preserve">lực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đã </w:t>
      </w:r>
      <w:r>
        <w:t xml:space="preserve">sụp </w:t>
      </w:r>
      <w:r>
        <w:rPr>
          <w:i/>
        </w:rPr>
        <w:t xml:space="preserve">đố. </w:t>
      </w:r>
      <w:r>
        <w:rPr>
          <w:i/>
        </w:rPr>
        <w:t xml:space="preserve">Các </w:t>
      </w:r>
      <w:r>
        <w:t xml:space="preserve">thế </w:t>
      </w:r>
      <w:r>
        <w:t xml:space="preserve">lực </w:t>
      </w:r>
      <w:r>
        <w:rPr>
          <w:i/>
        </w:rPr>
        <w:t xml:space="preserve">phản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mà </w:t>
      </w:r>
      <w:r>
        <w:rPr>
          <w:i/>
        </w:rPr>
        <w:t xml:space="preserve">kết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có </w:t>
      </w:r>
      <w:r>
        <w:t xml:space="preserve">gì </w:t>
      </w:r>
      <w:r>
        <w:t xml:space="preserve">đó </w:t>
      </w:r>
      <w:r>
        <w:t xml:space="preserve">bất </w:t>
      </w:r>
      <w:r>
        <w:t xml:space="preserve">thường,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đáng </w:t>
      </w:r>
      <w:r>
        <w:t xml:space="preserve">1ẽ </w:t>
      </w:r>
      <w:r>
        <w:t xml:space="preserve">xảy </w:t>
      </w:r>
      <w:r>
        <w:t xml:space="preserve">ra. </w:t>
      </w:r>
      <w:r>
        <w:t xml:space="preserve">Chứng </w:t>
      </w:r>
      <w:r>
        <w:rPr>
          <w:i/>
        </w:rPr>
        <w:t xml:space="preserve">cớ </w:t>
      </w:r>
      <w:r>
        <w:rPr>
          <w:i/>
        </w:rPr>
        <w:t xml:space="preserve">rành </w:t>
      </w:r>
      <w:r>
        <w:rPr>
          <w:i/>
        </w:rPr>
        <w:t xml:space="preserve">rành, </w:t>
      </w:r>
      <w:r>
        <w:t xml:space="preserve">thế </w:t>
      </w:r>
      <w:r>
        <w:t xml:space="preserve">mà </w:t>
      </w:r>
      <w:r>
        <w:rPr>
          <w:i/>
        </w:rPr>
        <w:t xml:space="preserve">còn </w:t>
      </w:r>
      <w:r>
        <w:t xml:space="preserve">chối.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t xml:space="preserve">tôi </w:t>
      </w:r>
      <w:r>
        <w:rPr>
          <w:i/>
        </w:rPr>
        <w:t xml:space="preserve">chẳng </w:t>
      </w:r>
      <w:r>
        <w:rPr>
          <w:i/>
        </w:rPr>
        <w:t xml:space="preserve">biết </w:t>
      </w:r>
      <w:r>
        <w:t xml:space="preserve">gì </w:t>
      </w:r>
      <w:r>
        <w:rPr>
          <w:i/>
        </w:rPr>
        <w:t xml:space="preserve">cá.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Chết </w:t>
      </w:r>
      <w:r>
        <w:t xml:space="preserve">thay </w:t>
      </w:r>
      <w:r>
        <w:t xml:space="preserve">cho </w:t>
      </w:r>
      <w:r>
        <w:t xml:space="preserve">người </w:t>
      </w:r>
      <w:r>
        <w:rPr>
          <w:i/>
        </w:rPr>
        <w:t xml:space="preserve">khác. </w:t>
      </w:r>
      <w:r>
        <w:t xml:space="preserve">Bắt </w:t>
      </w:r>
      <w:r>
        <w:t xml:space="preserve">phải </w:t>
      </w:r>
      <w:r>
        <w:rPr>
          <w:i/>
        </w:rPr>
        <w:t xml:space="preserve">thế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nào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tình </w:t>
      </w:r>
      <w:r>
        <w:t xml:space="preserve">trạng,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chất, </w:t>
      </w:r>
      <w:r>
        <w:t xml:space="preserve">cách </w:t>
      </w:r>
      <w:r>
        <w:t xml:space="preserve">thức </w:t>
      </w:r>
      <w:r>
        <w:t xml:space="preserve">không </w:t>
      </w:r>
      <w:r>
        <w:t xml:space="preserve">biết </w:t>
      </w:r>
      <w:r>
        <w:t xml:space="preserve">được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rồi? </w:t>
      </w:r>
      <w:r>
        <w:rPr>
          <w:i/>
        </w:rPr>
        <w:t xml:space="preserve">Sức </w:t>
      </w:r>
      <w:r>
        <w:rPr>
          <w:i/>
        </w:rPr>
        <w:t xml:space="preserve">khoẻ </w:t>
      </w:r>
      <w:r>
        <w:t xml:space="preserve">thế </w:t>
      </w:r>
      <w:r>
        <w:rPr>
          <w:i/>
        </w:rPr>
        <w:t xml:space="preserve">nào? </w:t>
      </w:r>
      <w:r>
        <w:rPr>
          <w:i/>
        </w:rPr>
        <w:t xml:space="preserve">Luống </w:t>
      </w:r>
      <w:r>
        <w:rPr>
          <w:i/>
        </w:rPr>
        <w:t xml:space="preserve">cuống </w:t>
      </w:r>
      <w:r>
        <w:t xml:space="preserve">không </w:t>
      </w:r>
      <w:r>
        <w:rPr>
          <w:i/>
        </w:rPr>
        <w:t xml:space="preserve">biết </w:t>
      </w:r>
      <w:r>
        <w:t xml:space="preserve">làm </w:t>
      </w:r>
      <w:r>
        <w:t xml:space="preserve">thế </w:t>
      </w:r>
      <w:r>
        <w:rPr>
          <w:i/>
        </w:rPr>
        <w:t xml:space="preserve">nào. </w:t>
      </w:r>
      <w:r>
        <w:rPr>
          <w:b/>
        </w:rPr>
        <w:t xml:space="preserve">2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tình </w:t>
      </w:r>
      <w:r>
        <w:t xml:space="preserve">trạng, </w:t>
      </w:r>
      <w:r>
        <w:t xml:space="preserve">tính </w:t>
      </w:r>
      <w:r>
        <w:t xml:space="preserve">chất </w:t>
      </w:r>
      <w:r>
        <w:t xml:space="preserve">có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nhưng </w:t>
      </w:r>
      <w:r>
        <w:t xml:space="preserve">khó </w:t>
      </w:r>
      <w:r>
        <w:t xml:space="preserve">nói </w:t>
      </w:r>
      <w:r>
        <w:t xml:space="preserve">cho </w:t>
      </w:r>
      <w:r>
        <w:t xml:space="preserve">rõ. </w:t>
      </w:r>
      <w:r>
        <w:rPr>
          <w:i/>
        </w:rPr>
        <w:t xml:space="preserve">Trông </w:t>
      </w:r>
      <w:r>
        <w:t xml:space="preserve">nó </w:t>
      </w:r>
      <w:r>
        <w:rPr>
          <w:i/>
        </w:rPr>
        <w:t xml:space="preserve">thế </w:t>
      </w:r>
      <w:r>
        <w:rPr>
          <w:i/>
        </w:rPr>
        <w:t xml:space="preserve">nào, </w:t>
      </w:r>
      <w:r>
        <w:rPr>
          <w:i/>
        </w:rPr>
        <w:t xml:space="preserve">không </w:t>
      </w:r>
      <w:r>
        <w:rPr>
          <w:i/>
        </w:rPr>
        <w:t xml:space="preserve">đẹp. </w:t>
      </w:r>
      <w:r>
        <w:t xml:space="preserve">Dạo </w:t>
      </w:r>
      <w:r>
        <w:rPr>
          <w:i/>
        </w:rPr>
        <w:t xml:space="preserve">này </w:t>
      </w:r>
      <w:r>
        <w:rPr>
          <w:i/>
        </w:rPr>
        <w:t xml:space="preserve">cậu </w:t>
      </w:r>
      <w:r>
        <w:rPr>
          <w:i/>
        </w:rPr>
        <w:t xml:space="preserve">ta </w:t>
      </w:r>
      <w: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ấy. </w:t>
      </w:r>
      <w:r>
        <w:rPr>
          <w:b/>
        </w:rPr>
        <w:t xml:space="preserve">3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có </w:t>
      </w:r>
      <w:r>
        <w:t xml:space="preserve">một </w:t>
      </w:r>
      <w:r>
        <w:t xml:space="preserve">điều </w:t>
      </w:r>
      <w:r>
        <w:t xml:space="preserve">muốn </w:t>
      </w:r>
      <w:r>
        <w:t xml:space="preserve">hỏi </w:t>
      </w:r>
      <w:r>
        <w:t xml:space="preserve">(chỉ </w:t>
      </w:r>
      <w:r>
        <w:t xml:space="preserve">dùng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người </w:t>
      </w:r>
      <w:r>
        <w:t xml:space="preserve">dưới). </w:t>
      </w:r>
      <w:r>
        <w:rPr>
          <w:i/>
        </w:rPr>
        <w:t xml:space="preserve">Thế </w:t>
      </w:r>
      <w:r>
        <w:rPr>
          <w:i/>
        </w:rPr>
        <w:t xml:space="preserve">nào, </w:t>
      </w:r>
      <w:r>
        <w:t xml:space="preserve">anh </w:t>
      </w:r>
      <w:r>
        <w:rPr>
          <w:i/>
        </w:rPr>
        <w:t xml:space="preserve">lại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à? </w:t>
      </w:r>
      <w:r>
        <w:rPr>
          <w:i/>
        </w:rPr>
        <w:t xml:space="preserve">Thế </w:t>
      </w:r>
      <w:r>
        <w:rPr>
          <w:i/>
        </w:rPr>
        <w:t xml:space="preserve">nào, </w:t>
      </w:r>
      <w:r>
        <w:rPr>
          <w:i/>
        </w:rPr>
        <w:t xml:space="preserve">mày </w:t>
      </w:r>
      <w:r>
        <w:rPr>
          <w:i/>
        </w:rPr>
        <w:t xml:space="preserve">có </w:t>
      </w:r>
      <w:r>
        <w:rPr>
          <w:i/>
        </w:rPr>
        <w:t xml:space="preserve">chịu </w:t>
      </w:r>
      <w:r>
        <w:t xml:space="preserve">nói </w:t>
      </w:r>
      <w:r>
        <w:t xml:space="preserve">không? </w:t>
      </w:r>
      <w:r>
        <w:rPr>
          <w:b/>
        </w:rPr>
        <w:t xml:space="preserve">4 </w:t>
      </w:r>
      <w:r>
        <w:t xml:space="preserve">(dùng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cũng).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bất </w:t>
      </w:r>
      <w:r>
        <w:t xml:space="preserve">cứ </w:t>
      </w:r>
      <w:r>
        <w:t xml:space="preserve">một </w:t>
      </w:r>
      <w:r>
        <w:t xml:space="preserve">tình </w:t>
      </w:r>
      <w:r>
        <w:t xml:space="preserve">trạng,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chất, </w:t>
      </w:r>
      <w:r>
        <w:t xml:space="preserve">cách </w:t>
      </w:r>
      <w:r>
        <w:t xml:space="preserve">thức, </w:t>
      </w:r>
      <w:r>
        <w:t xml:space="preserve">mức </w:t>
      </w:r>
      <w:r>
        <w:t xml:space="preserve">độ </w:t>
      </w:r>
      <w:r>
        <w:t xml:space="preserve">nào.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t xml:space="preserve">rồi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cũng </w:t>
      </w:r>
      <w:r>
        <w:rPr>
          <w:i/>
        </w:rPr>
        <w:t xml:space="preserve">đến.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nghe.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ngại.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Năng </w:t>
      </w:r>
      <w:r>
        <w:t xml:space="preserve">lượng </w:t>
      </w:r>
      <w:r>
        <w:t xml:space="preserve">do </w:t>
      </w:r>
      <w:r>
        <w:t xml:space="preserve">vị </w:t>
      </w:r>
      <w:r>
        <w:t xml:space="preserve">trí </w:t>
      </w:r>
      <w:r>
        <w:t xml:space="preserve">tương </w:t>
      </w:r>
      <w:r>
        <w:t xml:space="preserve">đối </w:t>
      </w:r>
      <w:r>
        <w:t xml:space="preserve">hoặc </w:t>
      </w:r>
      <w:r>
        <w:t xml:space="preserve">cấu </w:t>
      </w:r>
      <w:r>
        <w:t xml:space="preserve">trúc </w:t>
      </w:r>
      <w:r>
        <w:t xml:space="preserve">mà </w:t>
      </w:r>
      <w:r>
        <w:t xml:space="preserve">có,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chuyển </w:t>
      </w:r>
      <w:r>
        <w:t xml:space="preserve">động, </w:t>
      </w:r>
      <w:r>
        <w:t xml:space="preserve">thí </w:t>
      </w:r>
      <w:r>
        <w:t xml:space="preserve">dụ </w:t>
      </w:r>
      <w:r>
        <w:t xml:space="preserve">như </w:t>
      </w:r>
      <w:r>
        <w:t xml:space="preserve">ở </w:t>
      </w:r>
      <w:r>
        <w:t xml:space="preserve">một </w:t>
      </w:r>
      <w:r>
        <w:t xml:space="preserve">lò </w:t>
      </w:r>
      <w:r>
        <w:t xml:space="preserve">xo </w:t>
      </w:r>
      <w:r>
        <w:t xml:space="preserve">thế </w:t>
      </w:r>
      <w:r>
        <w:t xml:space="preserve">phẩm </w:t>
      </w:r>
      <w:r>
        <w:t xml:space="preserve">danh từ </w:t>
      </w:r>
      <w:r>
        <w:t xml:space="preserve">Vật </w:t>
      </w:r>
      <w:r>
        <w:t xml:space="preserve">hay </w:t>
      </w:r>
      <w:r>
        <w:t xml:space="preserve">chất </w:t>
      </w:r>
      <w:r>
        <w:t xml:space="preserve">dùng </w:t>
      </w:r>
      <w:r>
        <w:t xml:space="preserve">thay </w:t>
      </w:r>
      <w:r>
        <w:t xml:space="preserve">thế </w:t>
      </w:r>
      <w:r>
        <w:t xml:space="preserve">vật </w:t>
      </w:r>
      <w:r>
        <w:t xml:space="preserve">khác, </w:t>
      </w:r>
      <w:r>
        <w:t xml:space="preserve">chất </w:t>
      </w:r>
      <w:r>
        <w:t xml:space="preserve">khác </w:t>
      </w:r>
      <w:r>
        <w:t xml:space="preserve">đang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khan </w:t>
      </w:r>
      <w:r>
        <w:t xml:space="preserve">hiếm. </w:t>
      </w:r>
      <w:r>
        <w:rPr>
          <w:i/>
        </w:rPr>
        <w:t xml:space="preserve">Caosu </w:t>
      </w:r>
      <w:r>
        <w:t xml:space="preserve">thế </w:t>
      </w:r>
      <w:r>
        <w:rPr>
          <w:i/>
        </w:rPr>
        <w:t xml:space="preserve">phẩm. </w:t>
      </w:r>
      <w:r>
        <w:t xml:space="preserve">Dùng </w:t>
      </w:r>
      <w:r>
        <w:rPr>
          <w:i/>
        </w:rPr>
        <w:t xml:space="preserve">thế </w:t>
      </w:r>
      <w:r>
        <w:rPr>
          <w:i/>
        </w:rPr>
        <w:t xml:space="preserve">phẩm </w:t>
      </w:r>
      <w:r>
        <w:rPr>
          <w:i/>
        </w:rPr>
        <w:t xml:space="preserve">để </w:t>
      </w:r>
      <w:r>
        <w:rPr>
          <w:i/>
        </w:rPr>
        <w:t xml:space="preserve">giảm </w:t>
      </w:r>
      <w:r>
        <w:t xml:space="preserve">nguyên </w:t>
      </w:r>
      <w:r>
        <w:rPr>
          <w:i/>
        </w:rPr>
        <w:t xml:space="preserve">liệu </w:t>
      </w:r>
      <w:r>
        <w:rPr>
          <w:i/>
        </w:rPr>
        <w:t xml:space="preserve">nhập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t xml:space="preserve">thế </w:t>
      </w:r>
      <w:r>
        <w:rPr>
          <w:i/>
        </w:rPr>
        <w:t xml:space="preserve">phiệt </w:t>
      </w:r>
      <w:r>
        <w:t xml:space="preserve">danh từ </w:t>
      </w:r>
      <w:r>
        <w:t xml:space="preserve">Lớp </w:t>
      </w:r>
      <w:r>
        <w:t xml:space="preserve">quý </w:t>
      </w:r>
      <w:r>
        <w:t xml:space="preserve">tộc, </w:t>
      </w:r>
      <w:r>
        <w:t xml:space="preserve">quan </w:t>
      </w:r>
      <w:r>
        <w:t xml:space="preserve">lại </w:t>
      </w:r>
      <w:r>
        <w:t xml:space="preserve">có </w:t>
      </w:r>
      <w:r>
        <w:t xml:space="preserve">thế </w:t>
      </w:r>
      <w:r>
        <w:t xml:space="preserve">lực </w:t>
      </w:r>
      <w:r>
        <w:t xml:space="preserve">lớn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Con </w:t>
      </w:r>
      <w:r>
        <w:rPr>
          <w:i/>
        </w:rPr>
        <w:t xml:space="preserve">nhà </w:t>
      </w:r>
      <w:r>
        <w:rPr>
          <w:i/>
        </w:rPr>
        <w:t xml:space="preserve">thế </w:t>
      </w:r>
      <w:r>
        <w:rPr>
          <w:i/>
        </w:rPr>
        <w:t xml:space="preserve">phiệt. </w:t>
      </w:r>
      <w:r>
        <w:t xml:space="preserve">thế </w:t>
      </w:r>
      <w:r>
        <w:t xml:space="preserve">ra </w:t>
      </w:r>
      <w:r>
        <w:t xml:space="preserve">kết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sự </w:t>
      </w:r>
      <w:r>
        <w:t xml:space="preserve">thật </w:t>
      </w:r>
      <w:r>
        <w:t xml:space="preserve">bây </w:t>
      </w:r>
      <w:r>
        <w:t xml:space="preserve">giờ </w:t>
      </w:r>
      <w:r>
        <w:t xml:space="preserve">mới </w:t>
      </w:r>
      <w:r>
        <w:t xml:space="preserve">biết, </w:t>
      </w:r>
      <w:r>
        <w:t xml:space="preserve">mới </w:t>
      </w:r>
      <w:r>
        <w:t xml:space="preserve">rõ </w:t>
      </w:r>
      <w:r>
        <w:t xml:space="preserve">và </w:t>
      </w:r>
      <w:r>
        <w:t xml:space="preserve">do </w:t>
      </w:r>
      <w:r>
        <w:t xml:space="preserve">đó </w:t>
      </w:r>
      <w:r>
        <w:t xml:space="preserve">có </w:t>
      </w:r>
      <w:r>
        <w:t xml:space="preserve">phần </w:t>
      </w:r>
      <w:r>
        <w:t xml:space="preserve">ngạc </w:t>
      </w:r>
      <w:r>
        <w:t xml:space="preserve">nhiên. </w:t>
      </w:r>
      <w:r>
        <w:rPr>
          <w:i/>
        </w:rPr>
        <w:t xml:space="preserve">Thế </w:t>
      </w:r>
      <w:r>
        <w:rPr>
          <w:i/>
        </w:rPr>
        <w:t xml:space="preserve">ra </w:t>
      </w:r>
      <w:r>
        <w:rPr>
          <w:i/>
        </w:rPr>
        <w:t xml:space="preserve">anh </w:t>
      </w:r>
      <w:r>
        <w:rPr>
          <w:i/>
        </w:rPr>
        <w:t xml:space="preserve">là </w:t>
      </w:r>
      <w:r>
        <w:t xml:space="preserve">người </w:t>
      </w:r>
      <w:r>
        <w:rPr>
          <w:i/>
        </w:rPr>
        <w:t xml:space="preserve">ở </w:t>
      </w:r>
      <w:r>
        <w:rPr>
          <w:i/>
        </w:rPr>
        <w:t xml:space="preserve">địa </w:t>
      </w:r>
      <w:r>
        <w:rPr>
          <w:i/>
        </w:rPr>
        <w:t xml:space="preserve">phương </w:t>
      </w:r>
      <w:r>
        <w:t xml:space="preserve">này?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Việc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Bàn </w:t>
      </w:r>
      <w:r>
        <w:rPr>
          <w:i/>
        </w:rPr>
        <w:t xml:space="preserve">chuyện </w:t>
      </w:r>
      <w:r>
        <w:rPr>
          <w:i/>
        </w:rPr>
        <w:t xml:space="preserve">thế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Có </w:t>
      </w:r>
      <w:r>
        <w:t xml:space="preserve">quyền </w:t>
      </w:r>
      <w:r>
        <w:t xml:space="preserve">được </w:t>
      </w:r>
      <w:r>
        <w:t xml:space="preserve">hưởng </w:t>
      </w:r>
      <w:r>
        <w:t xml:space="preserve">tước </w:t>
      </w:r>
      <w:r>
        <w:t xml:space="preserve">vị </w:t>
      </w:r>
      <w:r>
        <w:t xml:space="preserve">của </w:t>
      </w:r>
      <w:r>
        <w:t xml:space="preserve">cha </w:t>
      </w:r>
      <w:r>
        <w:t xml:space="preserve">ông </w:t>
      </w:r>
      <w:r>
        <w:t xml:space="preserve">truyền </w:t>
      </w:r>
      <w:r>
        <w:t xml:space="preserve">lại,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rPr>
          <w:i/>
        </w:rPr>
        <w:t xml:space="preserve">Mấy </w:t>
      </w:r>
      <w:r>
        <w:rPr>
          <w:i/>
        </w:rPr>
        <w:t xml:space="preserve">đời </w:t>
      </w:r>
      <w:r>
        <w:rPr>
          <w:i/>
        </w:rPr>
        <w:t xml:space="preserve">thế </w:t>
      </w:r>
      <w:r>
        <w:rPr>
          <w:i/>
        </w:rPr>
        <w:t xml:space="preserve">tập </w:t>
      </w:r>
      <w:r>
        <w:rPr>
          <w:i/>
        </w:rPr>
        <w:t xml:space="preserve">làm </w:t>
      </w:r>
      <w:r>
        <w:rPr>
          <w:i/>
        </w:rPr>
        <w:t xml:space="preserve">quan. </w:t>
      </w:r>
      <w:r>
        <w:t xml:space="preserve">Con </w:t>
      </w:r>
      <w:r>
        <w:rPr>
          <w:i/>
        </w:rPr>
        <w:t xml:space="preserve">cháu </w:t>
      </w:r>
      <w:r>
        <w:rPr>
          <w:i/>
        </w:rPr>
        <w:t xml:space="preserve">thế </w:t>
      </w:r>
      <w:r>
        <w:rPr>
          <w:i/>
        </w:rPr>
        <w:t xml:space="preserve">tập </w:t>
      </w:r>
      <w:r>
        <w:rPr>
          <w:i/>
        </w:rPr>
        <w:t xml:space="preserve">xưng </w:t>
      </w:r>
      <w:r>
        <w:rPr>
          <w:i/>
        </w:rPr>
        <w:t xml:space="preserve">uương. </w:t>
      </w:r>
      <w:r>
        <w:br w:type="page"/>
      </w:r>
      <w:r>
        <w:rPr>
          <w:b/>
        </w:rPr>
        <w:t xml:space="preserve">thế </w:t>
      </w:r>
      <w:r>
        <w:rPr>
          <w:b/>
        </w:rPr>
        <w:t xml:space="preserve">tất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định, </w:t>
      </w:r>
      <w:r>
        <w:t xml:space="preserve">lẽ </w:t>
      </w:r>
      <w:r>
        <w:t xml:space="preserve">đương </w:t>
      </w:r>
      <w:r>
        <w:t xml:space="preserve">nhiên </w:t>
      </w:r>
      <w:r>
        <w:t xml:space="preserve">là </w:t>
      </w:r>
      <w:r>
        <w:t xml:space="preserve">phải </w:t>
      </w:r>
      <w:r>
        <w:t xml:space="preserve">như </w:t>
      </w:r>
      <w:r>
        <w:t xml:space="preserve">vậy. </w:t>
      </w:r>
      <w:r>
        <w:t xml:space="preserve">Tức </w:t>
      </w:r>
      <w:r>
        <w:rPr>
          <w:i/>
        </w:rPr>
        <w:t xml:space="preserve">nước </w:t>
      </w:r>
      <w:r>
        <w:rPr>
          <w:i/>
        </w:rPr>
        <w:t xml:space="preserve">thế </w:t>
      </w:r>
      <w:r>
        <w:rPr>
          <w:i/>
        </w:rPr>
        <w:t xml:space="preserve">tất </w:t>
      </w:r>
      <w:r>
        <w:rPr>
          <w:i/>
        </w:rPr>
        <w:t xml:space="preserve">uỡ </w:t>
      </w:r>
      <w:r>
        <w:t xml:space="preserve">bờ.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thái </w:t>
      </w:r>
      <w:r>
        <w:rPr>
          <w:b/>
        </w:rPr>
        <w:t xml:space="preserve">nhân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Như </w:t>
      </w:r>
      <w:r>
        <w:t xml:space="preserve">nhân </w:t>
      </w:r>
      <w:r>
        <w:t xml:space="preserve">tình </w:t>
      </w:r>
      <w:r>
        <w:t xml:space="preserve">thế </w:t>
      </w:r>
      <w:r>
        <w:t xml:space="preserve">thái. </w:t>
      </w:r>
      <w:r>
        <w:t xml:space="preserve">thế </w:t>
      </w:r>
      <w:r>
        <w:t xml:space="preserve">thần </w:t>
      </w:r>
      <w:r>
        <w:t xml:space="preserve">danh từ </w:t>
      </w:r>
      <w:r>
        <w:rPr>
          <w:b/>
        </w:rPr>
        <w:t xml:space="preserve">1 </w:t>
      </w:r>
      <w:r>
        <w:t xml:space="preserve">Viên </w:t>
      </w:r>
      <w:r>
        <w:t xml:space="preserve">quan </w:t>
      </w:r>
      <w:r>
        <w:t xml:space="preserve">thuộc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đã </w:t>
      </w:r>
      <w:r>
        <w:t xml:space="preserve">mấy </w:t>
      </w:r>
      <w:r>
        <w:t xml:space="preserve">đời </w:t>
      </w:r>
      <w:r>
        <w:t xml:space="preserve">làm </w:t>
      </w:r>
      <w:r>
        <w:t xml:space="preserve">quan </w:t>
      </w:r>
      <w:r>
        <w:t xml:space="preserve">to. </w:t>
      </w:r>
      <w:r>
        <w:t xml:space="preserve">Một </w:t>
      </w:r>
      <w:r>
        <w:rPr>
          <w:i/>
        </w:rPr>
        <w:t xml:space="preserve">bậc </w:t>
      </w:r>
      <w:r>
        <w:t xml:space="preserve">thế </w:t>
      </w:r>
      <w:r>
        <w:t xml:space="preserve">thần.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(ít dùng). </w:t>
      </w:r>
      <w:r>
        <w:t xml:space="preserve">Như </w:t>
      </w:r>
      <w:r>
        <w:rPr>
          <w:i/>
        </w:rPr>
        <w:t xml:space="preserve">thần </w:t>
      </w:r>
      <w:r>
        <w:rPr>
          <w:i/>
        </w:rPr>
        <w:t xml:space="preserve">thế. </w:t>
      </w:r>
      <w:r>
        <w:t xml:space="preserve">Thế </w:t>
      </w:r>
      <w:r>
        <w:t xml:space="preserve">thần </w:t>
      </w:r>
      <w:r>
        <w:rPr>
          <w:i/>
        </w:rPr>
        <w:t xml:space="preserve">lắm </w:t>
      </w:r>
      <w:r>
        <w:t xml:space="preserve">mới </w:t>
      </w:r>
      <w:r>
        <w:rPr>
          <w:i/>
        </w:rPr>
        <w:t xml:space="preserve">được </w:t>
      </w:r>
      <w:r>
        <w:rPr>
          <w:i/>
        </w:rPr>
        <w:t xml:space="preserve">như </w:t>
      </w:r>
      <w:r>
        <w:t xml:space="preserve">uậy.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thì </w:t>
      </w:r>
      <w:r>
        <w:rPr>
          <w:i/>
        </w:rPr>
        <w:t xml:space="preserve">kết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luận </w:t>
      </w:r>
      <w:r>
        <w:t xml:space="preserve">về </w:t>
      </w:r>
      <w:r>
        <w:t xml:space="preserve">việc </w:t>
      </w:r>
      <w:r>
        <w:t xml:space="preserve">cần </w:t>
      </w:r>
      <w:r>
        <w:t xml:space="preserve">làm, </w:t>
      </w:r>
      <w:r>
        <w:t xml:space="preserve">nên </w:t>
      </w:r>
      <w:r>
        <w:t xml:space="preserve">làm, </w:t>
      </w:r>
      <w:r>
        <w:t xml:space="preserve">rút </w:t>
      </w:r>
      <w:r>
        <w:t xml:space="preserve">ra </w:t>
      </w:r>
      <w:r>
        <w:t xml:space="preserve">từ </w:t>
      </w:r>
      <w:r>
        <w:t xml:space="preserve">tình </w:t>
      </w:r>
      <w:r>
        <w:t xml:space="preserve">hình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Thế </w:t>
      </w:r>
      <w:r>
        <w:t xml:space="preserve">thì </w:t>
      </w:r>
      <w:r>
        <w:rPr>
          <w:i/>
        </w:rPr>
        <w:t xml:space="preserve">chúng </w:t>
      </w:r>
      <w:r>
        <w:rPr>
          <w:i/>
        </w:rPr>
        <w:t xml:space="preserve">ta </w:t>
      </w:r>
      <w:r>
        <w:rPr>
          <w:i/>
        </w:rPr>
        <w:t xml:space="preserve">đi </w:t>
      </w:r>
      <w:r>
        <w:rPr>
          <w:i/>
        </w:rPr>
        <w:t xml:space="preserve">thôi.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thường </w:t>
      </w:r>
      <w:r>
        <w:rPr>
          <w:i/>
        </w:rPr>
        <w:t xml:space="preserve">danh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Thói </w:t>
      </w:r>
      <w:r>
        <w:t xml:space="preserve">thường </w:t>
      </w:r>
      <w:r>
        <w:t xml:space="preserve">ở </w:t>
      </w:r>
      <w:r>
        <w:t xml:space="preserve">đời. </w:t>
      </w:r>
      <w:r>
        <w:t xml:space="preserve">Thế </w:t>
      </w:r>
      <w:r>
        <w:rPr>
          <w:i/>
        </w:rPr>
        <w:t xml:space="preserve">thường </w:t>
      </w:r>
      <w:r>
        <w:rPr>
          <w:i/>
        </w:rPr>
        <w:t xml:space="preserve">cười </w:t>
      </w:r>
      <w:r>
        <w:rPr>
          <w:i/>
        </w:rPr>
        <w:t xml:space="preserve">chê. </w:t>
      </w:r>
      <w:r>
        <w:rPr>
          <w:i/>
        </w:rPr>
        <w:t xml:space="preserve">Thế </w:t>
      </w:r>
      <w:r>
        <w:rPr>
          <w:i/>
        </w:rPr>
        <w:t xml:space="preserve">thường </w:t>
      </w:r>
      <w:r>
        <w:rPr>
          <w:i/>
        </w:rPr>
        <w:t xml:space="preserve">là </w:t>
      </w:r>
      <w:r>
        <w:rPr>
          <w:i/>
        </w:rPr>
        <w:t xml:space="preserve">như </w:t>
      </w:r>
      <w:r>
        <w:rPr>
          <w:i/>
        </w:rPr>
        <w:t xml:space="preserve">uậy.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(cũ). </w:t>
      </w:r>
      <w:r>
        <w:t xml:space="preserve">Lòng </w:t>
      </w:r>
      <w:r>
        <w:t xml:space="preserve">người </w:t>
      </w:r>
      <w:r>
        <w:t xml:space="preserve">và </w:t>
      </w:r>
      <w:r>
        <w:t xml:space="preserve">thói </w:t>
      </w:r>
      <w:r>
        <w:t xml:space="preserve">đời; </w:t>
      </w:r>
      <w:r>
        <w:t xml:space="preserve">thế </w:t>
      </w:r>
      <w:r>
        <w:t xml:space="preserve">thái </w:t>
      </w:r>
      <w:r>
        <w:t xml:space="preserve">nhân </w:t>
      </w:r>
      <w:r>
        <w:t xml:space="preserve">tình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trận </w:t>
      </w:r>
      <w:r>
        <w:rPr>
          <w:i/>
        </w:rPr>
        <w:t xml:space="preserve">danh từ </w:t>
      </w:r>
      <w:r>
        <w:t xml:space="preserve">Cách </w:t>
      </w:r>
      <w:r>
        <w:t xml:space="preserve">bố </w:t>
      </w:r>
      <w:r>
        <w:t xml:space="preserve">trí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tác </w:t>
      </w:r>
      <w:r>
        <w:t xml:space="preserve">chiến </w:t>
      </w:r>
      <w:r>
        <w:t xml:space="preserve">trong </w:t>
      </w:r>
      <w:r>
        <w:t xml:space="preserve">một </w:t>
      </w:r>
      <w:r>
        <w:t xml:space="preserve">trận </w:t>
      </w:r>
      <w:r>
        <w:t xml:space="preserve">đánh. </w:t>
      </w:r>
      <w:r>
        <w:rPr>
          <w:i/>
        </w:rPr>
        <w:t xml:space="preserve">Bán </w:t>
      </w:r>
      <w:r>
        <w:rPr>
          <w:i/>
        </w:rPr>
        <w:t xml:space="preserve">đồ </w:t>
      </w:r>
      <w:r>
        <w:rPr>
          <w:i/>
        </w:rPr>
        <w:t xml:space="preserve">thế </w:t>
      </w:r>
      <w:r>
        <w:rPr>
          <w:i/>
        </w:rPr>
        <w:t xml:space="preserve">trận </w:t>
      </w:r>
      <w:r>
        <w:rPr>
          <w:i/>
        </w:rPr>
        <w:t xml:space="preserve">thay </w:t>
      </w:r>
      <w:r>
        <w:rPr>
          <w:i/>
        </w:rPr>
        <w:t xml:space="preserve">đối </w:t>
      </w:r>
      <w:r>
        <w:rPr>
          <w:i/>
        </w:rPr>
        <w:t xml:space="preserve">từng </w:t>
      </w:r>
      <w:r>
        <w:rPr>
          <w:i/>
        </w:rPr>
        <w:t xml:space="preserve">giờ.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Tập </w:t>
      </w:r>
      <w:r>
        <w:t xml:space="preserve">tục </w:t>
      </w:r>
      <w:r>
        <w:t xml:space="preserve">ở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theo </w:t>
      </w:r>
      <w:r>
        <w:rPr>
          <w:i/>
        </w:rPr>
        <w:t xml:space="preserve">thế </w:t>
      </w:r>
      <w:r>
        <w:rPr>
          <w:i/>
        </w:rPr>
        <w:t xml:space="preserve">tục.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Đời </w:t>
      </w:r>
      <w:r>
        <w:t xml:space="preserve">sống </w:t>
      </w:r>
      <w:r>
        <w:t xml:space="preserve">trần </w:t>
      </w:r>
      <w:r>
        <w:t xml:space="preserve">tục,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đời </w:t>
      </w:r>
      <w:r>
        <w:t xml:space="preserve">sống </w:t>
      </w:r>
      <w:r>
        <w:t xml:space="preserve">tu </w:t>
      </w:r>
      <w:r>
        <w:t xml:space="preserve">hành,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tôn </w:t>
      </w:r>
      <w:r>
        <w:t xml:space="preserve">giáo. </w:t>
      </w:r>
      <w:r>
        <w:t xml:space="preserve">Ngoài </w:t>
      </w:r>
      <w:r>
        <w:t xml:space="preserve">thế </w:t>
      </w:r>
      <w:r>
        <w:rPr>
          <w:i/>
        </w:rPr>
        <w:t xml:space="preserve">tục. </w:t>
      </w:r>
      <w:r>
        <w:t xml:space="preserve">Những </w:t>
      </w:r>
      <w:r>
        <w:rPr>
          <w:i/>
        </w:rPr>
        <w:t xml:space="preserve">nỗi </w:t>
      </w:r>
      <w:r>
        <w:rPr>
          <w:i/>
        </w:rPr>
        <w:t xml:space="preserve">uui </w:t>
      </w:r>
      <w:r>
        <w:rPr>
          <w:i/>
        </w:rPr>
        <w:t xml:space="preserve">buồn </w:t>
      </w:r>
      <w:r>
        <w:rPr>
          <w:i/>
        </w:rPr>
        <w:t xml:space="preserve">thế </w:t>
      </w:r>
      <w:r>
        <w:rPr>
          <w:i/>
        </w:rPr>
        <w:t xml:space="preserve">tục.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Con </w:t>
      </w:r>
      <w:r>
        <w:t xml:space="preserve">trai </w:t>
      </w:r>
      <w:r>
        <w:t xml:space="preserve">được </w:t>
      </w:r>
      <w:r>
        <w:t xml:space="preserve">chọn </w:t>
      </w:r>
      <w:r>
        <w:t xml:space="preserve">để </w:t>
      </w:r>
      <w:r>
        <w:t xml:space="preserve">sẽ </w:t>
      </w:r>
      <w:r>
        <w:t xml:space="preserve">nối </w:t>
      </w:r>
      <w:r>
        <w:t xml:space="preserve">nghiệp </w:t>
      </w:r>
      <w:r>
        <w:t xml:space="preserve">chúa.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(cũ). </w:t>
      </w:r>
      <w:r>
        <w:t xml:space="preserve">Thế </w:t>
      </w:r>
      <w:r>
        <w:t xml:space="preserve">vận </w:t>
      </w:r>
      <w:r>
        <w:t xml:space="preserve">hội </w:t>
      </w:r>
      <w:r>
        <w:t xml:space="preserve">(nói </w:t>
      </w:r>
      <w:r>
        <w:t xml:space="preserve">tắt); </w:t>
      </w:r>
      <w:r>
        <w:t xml:space="preserve">olympic. </w:t>
      </w:r>
      <w:r>
        <w:t xml:space="preserve">'hế </w:t>
      </w:r>
      <w:r>
        <w:t xml:space="preserve">vận </w:t>
      </w:r>
      <w:r>
        <w:t xml:space="preserve">hội </w:t>
      </w:r>
      <w:r>
        <w:t xml:space="preserve">danh từ </w:t>
      </w:r>
      <w:r>
        <w:t xml:space="preserve">(cũ). </w:t>
      </w:r>
      <w:r>
        <w:t xml:space="preserve">Olympic.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hải </w:t>
      </w:r>
      <w:r>
        <w:rPr>
          <w:b/>
        </w:rPr>
        <w:t xml:space="preserve">minh </w:t>
      </w:r>
      <w:r>
        <w:rPr>
          <w:b/>
        </w:rPr>
        <w:t xml:space="preserve">sơn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Thể </w:t>
      </w:r>
      <w:r>
        <w:t xml:space="preserve">có </w:t>
      </w:r>
      <w:r>
        <w:t xml:space="preserve">túi </w:t>
      </w:r>
      <w:r>
        <w:t xml:space="preserve">và </w:t>
      </w:r>
      <w:r>
        <w:t xml:space="preserve">biển </w:t>
      </w:r>
      <w:r>
        <w:t xml:space="preserve">chứng </w:t>
      </w:r>
      <w:r>
        <w:t xml:space="preserve">giám; </w:t>
      </w:r>
      <w:r>
        <w:t xml:space="preserve">chỉ </w:t>
      </w:r>
      <w:r>
        <w:t xml:space="preserve">lời </w:t>
      </w:r>
      <w:r>
        <w:t xml:space="preserve">thể </w:t>
      </w:r>
      <w:r>
        <w:t xml:space="preserve">1guyền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một, </w:t>
      </w:r>
      <w:r>
        <w:t xml:space="preserve">lòng </w:t>
      </w:r>
      <w:r>
        <w:t xml:space="preserve">dạ </w:t>
      </w:r>
      <w:r>
        <w:t xml:space="preserve">quyết </w:t>
      </w:r>
      <w:r>
        <w:t xml:space="preserve">chông </w:t>
      </w:r>
      <w:r>
        <w:t xml:space="preserve">thay </w:t>
      </w:r>
      <w:r>
        <w:t xml:space="preserve">đối.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sư </w:t>
      </w:r>
      <w:r>
        <w:rPr>
          <w:i/>
        </w:rPr>
        <w:t xml:space="preserve">động từ </w:t>
      </w:r>
      <w:r>
        <w:t xml:space="preserve">Họp </w:t>
      </w:r>
      <w:r>
        <w:t xml:space="preserve">tướng </w:t>
      </w:r>
      <w:r>
        <w:t xml:space="preserve">sĩ </w:t>
      </w:r>
      <w:r>
        <w:t xml:space="preserve">trước </w:t>
      </w:r>
      <w:r>
        <w:t xml:space="preserve">khi </w:t>
      </w:r>
      <w:r>
        <w:t xml:space="preserve">xuất </w:t>
      </w:r>
      <w:r>
        <w:t xml:space="preserve">quân </w:t>
      </w:r>
      <w:r>
        <w:t xml:space="preserve">tế </w:t>
      </w:r>
      <w:r>
        <w:t xml:space="preserve">trên </w:t>
      </w:r>
      <w:r>
        <w:t xml:space="preserve">nói </w:t>
      </w:r>
      <w:r>
        <w:t xml:space="preserve">rõ </w:t>
      </w:r>
      <w:r>
        <w:t xml:space="preserve">và </w:t>
      </w:r>
      <w:r>
        <w:t xml:space="preserve">giao </w:t>
      </w:r>
      <w:r>
        <w:t xml:space="preserve">nhiệm </w:t>
      </w:r>
      <w:r>
        <w:t xml:space="preserve">vụ, </w:t>
      </w:r>
      <w:r>
        <w:t xml:space="preserve">dưới </w:t>
      </w:r>
      <w:r>
        <w:t xml:space="preserve">hạ </w:t>
      </w:r>
      <w:r>
        <w:t xml:space="preserve">quyết </w:t>
      </w:r>
      <w:r>
        <w:t xml:space="preserve">âm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động </w:t>
      </w:r>
      <w:r>
        <w:t xml:space="preserve">viên </w:t>
      </w:r>
      <w:r>
        <w:t xml:space="preserve">chính </w:t>
      </w:r>
      <w:r>
        <w:t xml:space="preserve">trị </w:t>
      </w:r>
      <w:r>
        <w:t xml:space="preserve">rong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xưa). </w:t>
      </w:r>
      <w:r>
        <w:t xml:space="preserve">Làm </w:t>
      </w:r>
      <w:r>
        <w:rPr>
          <w:i/>
        </w:rPr>
        <w:t xml:space="preserve">lễ </w:t>
      </w:r>
      <w:r>
        <w:rPr>
          <w:i/>
        </w:rPr>
        <w:t xml:space="preserve">thệ </w:t>
      </w:r>
      <w:r>
        <w:rPr>
          <w:i/>
        </w:rPr>
        <w:t xml:space="preserve">sư. </w:t>
      </w:r>
      <w:r>
        <w:br/>
      </w:r>
      <w:r>
        <w:rPr>
          <w:b/>
        </w:rPr>
        <w:t xml:space="preserve">hếch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tính từ). </w:t>
      </w:r>
      <w:r>
        <w:t xml:space="preserve">Đến </w:t>
      </w:r>
      <w:r>
        <w:t xml:space="preserve">nức </w:t>
      </w:r>
      <w:r>
        <w:t xml:space="preserve">độ </w:t>
      </w:r>
      <w:r>
        <w:t xml:space="preserve">như </w:t>
      </w:r>
      <w:r>
        <w:t xml:space="preserve">chẳng </w:t>
      </w:r>
      <w:r>
        <w:t xml:space="preserve">còn </w:t>
      </w:r>
      <w:r>
        <w:t xml:space="preserve">có </w:t>
      </w:r>
      <w:r>
        <w:t xml:space="preserve">mùi </w:t>
      </w:r>
      <w:r>
        <w:t xml:space="preserve">vị, </w:t>
      </w:r>
      <w:r>
        <w:t xml:space="preserve">màu </w:t>
      </w:r>
      <w:r>
        <w:t xml:space="preserve">sắc </w:t>
      </w:r>
      <w:r>
        <w:t xml:space="preserve">xay </w:t>
      </w:r>
      <w:r>
        <w:t xml:space="preserve">trọng </w:t>
      </w:r>
      <w:r>
        <w:t xml:space="preserve">lượng </w:t>
      </w:r>
      <w:r>
        <w:t xml:space="preserve">gì </w:t>
      </w:r>
      <w:r>
        <w:t xml:space="preserve">nữa </w:t>
      </w:r>
      <w:r>
        <w:t xml:space="preserve">cả. </w:t>
      </w:r>
      <w:r>
        <w:t xml:space="preserve">Nhạt </w:t>
      </w:r>
      <w:r>
        <w:t xml:space="preserve">thếch*. </w:t>
      </w:r>
      <w:r>
        <w:rPr>
          <w:i/>
        </w:rPr>
        <w:t xml:space="preserve">Mốc </w:t>
      </w:r>
      <w:r>
        <w:rPr>
          <w:i/>
        </w:rPr>
        <w:t xml:space="preserve">hếch*. </w:t>
      </w:r>
      <w:r>
        <w:t xml:space="preserve">Bạc </w:t>
      </w:r>
      <w:r>
        <w:rPr>
          <w:i/>
        </w:rPr>
        <w:t xml:space="preserve">thếch. </w:t>
      </w:r>
      <w:r>
        <w:rPr>
          <w:i/>
        </w:rPr>
        <w:t xml:space="preserve">Nhẹ </w:t>
      </w:r>
      <w:r>
        <w:rPr>
          <w:i/>
        </w:rPr>
        <w:t xml:space="preserve">thếch. </w:t>
      </w:r>
      <w:r>
        <w:br/>
      </w:r>
      <w:r>
        <w:rPr>
          <w:b/>
        </w:rPr>
        <w:t xml:space="preserve">thêm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trở </w:t>
      </w:r>
      <w:r>
        <w:t xml:space="preserve">nên </w:t>
      </w:r>
      <w:r>
        <w:t xml:space="preserve">nhiều </w:t>
      </w:r>
      <w:r>
        <w:t xml:space="preserve">lên </w:t>
      </w:r>
      <w:r>
        <w:t xml:space="preserve">một </w:t>
      </w:r>
      <w:r>
        <w:t xml:space="preserve">phần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độ. </w:t>
      </w:r>
      <w:r>
        <w:t xml:space="preserve">Thêm </w:t>
      </w:r>
      <w:r>
        <w:rPr>
          <w:i/>
        </w:rPr>
        <w:t xml:space="preserve">bạn </w:t>
      </w:r>
      <w:r>
        <w:t xml:space="preserve">bớt </w:t>
      </w:r>
      <w:r>
        <w:t xml:space="preserve">thù. </w:t>
      </w:r>
      <w:r>
        <w:rPr>
          <w:i/>
        </w:rPr>
        <w:t xml:space="preserve">Mặc </w:t>
      </w:r>
      <w:r>
        <w:rPr>
          <w:i/>
        </w:rPr>
        <w:t xml:space="preserve">thêm </w:t>
      </w:r>
      <w:r>
        <w:rPr>
          <w:i/>
        </w:rPr>
        <w:t xml:space="preserve">áo. </w:t>
      </w:r>
      <w:r>
        <w:t xml:space="preserve">Góp </w:t>
      </w:r>
      <w:r>
        <w:rPr>
          <w:i/>
        </w:rPr>
        <w:t xml:space="preserve">thêm </w:t>
      </w:r>
      <w:r>
        <w:t xml:space="preserve">ý </w:t>
      </w:r>
      <w:r>
        <w:rPr>
          <w:i/>
        </w:rPr>
        <w:t xml:space="preserve">kiến. </w:t>
      </w:r>
      <w: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uui </w:t>
      </w:r>
      <w:r>
        <w:rPr>
          <w:i/>
        </w:rPr>
        <w:t xml:space="preserve">thêm. </w:t>
      </w:r>
      <w:r>
        <w:br/>
      </w:r>
      <w:r>
        <w:rPr>
          <w:b/>
        </w:rPr>
        <w:t xml:space="preserve">thêm </w:t>
      </w:r>
      <w:r>
        <w:rPr>
          <w:b/>
        </w:rPr>
        <w:t xml:space="preserve">bớt </w:t>
      </w:r>
      <w:r>
        <w:rPr>
          <w:b/>
        </w:rPr>
        <w:t xml:space="preserve">đgợ. </w:t>
      </w:r>
      <w:r>
        <w:t xml:space="preserve">Thêm </w:t>
      </w:r>
      <w:r>
        <w:t xml:space="preserve">hoặc </w:t>
      </w:r>
      <w:r>
        <w:t xml:space="preserve">bớt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Nói </w:t>
      </w:r>
      <w:r>
        <w:rPr>
          <w:i/>
        </w:rPr>
        <w:t xml:space="preserve">đúng </w:t>
      </w:r>
      <w:r>
        <w:rPr>
          <w:i/>
        </w:rPr>
        <w:t xml:space="preserve">sự </w:t>
      </w:r>
      <w:r>
        <w:rPr>
          <w:i/>
        </w:rPr>
        <w:t xml:space="preserve">thật, </w:t>
      </w:r>
      <w:r>
        <w:rPr>
          <w:i/>
        </w:rPr>
        <w:t xml:space="preserve">không </w:t>
      </w:r>
      <w:r>
        <w:t xml:space="preserve">thêm </w:t>
      </w:r>
      <w:r>
        <w:rPr>
          <w:i/>
        </w:rPr>
        <w:t xml:space="preserve">bớt. </w:t>
      </w:r>
      <w:r>
        <w:br/>
      </w:r>
      <w:r>
        <w:rPr>
          <w:b/>
        </w:rPr>
        <w:t xml:space="preserve">thêm </w:t>
      </w:r>
      <w:r>
        <w:rPr>
          <w:b/>
        </w:rPr>
        <w:t xml:space="preserve">thắt </w:t>
      </w:r>
      <w:r>
        <w:rPr>
          <w:i/>
        </w:rPr>
        <w:t xml:space="preserve">động từ </w:t>
      </w:r>
      <w:r>
        <w:t xml:space="preserve">Thêm </w:t>
      </w:r>
      <w:r>
        <w:t xml:space="preserve">vào, </w:t>
      </w:r>
      <w:r>
        <w:t xml:space="preserve">thường </w:t>
      </w:r>
      <w:r>
        <w:t xml:space="preserve">là </w:t>
      </w:r>
      <w:r>
        <w:t xml:space="preserve">cái </w:t>
      </w:r>
      <w:r>
        <w:t xml:space="preserve">phụ, </w:t>
      </w:r>
      <w:r>
        <w:t xml:space="preserve">nhỏ </w:t>
      </w:r>
      <w:r>
        <w:t xml:space="preserve">nhặt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Món </w:t>
      </w:r>
      <w:r>
        <w:t xml:space="preserve">tiền </w:t>
      </w:r>
      <w:r>
        <w:rPr>
          <w:i/>
        </w:rPr>
        <w:t xml:space="preserve">ấy </w:t>
      </w:r>
      <w:r>
        <w:rPr>
          <w:i/>
        </w:rPr>
        <w:t xml:space="preserve">cũng </w:t>
      </w:r>
      <w:r>
        <w:rPr>
          <w:i/>
        </w:rPr>
        <w:t xml:space="preserve">chẳng </w:t>
      </w:r>
      <w:r>
        <w:rPr>
          <w:i/>
        </w:rPr>
        <w:t xml:space="preserve">thêm </w:t>
      </w:r>
      <w:r>
        <w:rPr>
          <w:i/>
        </w:rPr>
        <w:t xml:space="preserve">thắt </w:t>
      </w:r>
      <w:r>
        <w:rPr>
          <w:i/>
        </w:rPr>
        <w:t xml:space="preserve">được </w:t>
      </w:r>
      <w:r>
        <w:rPr>
          <w:i/>
        </w:rPr>
        <w:t xml:space="preserve">bao </w:t>
      </w:r>
      <w:r>
        <w:t xml:space="preserve">nhiêu. </w:t>
      </w:r>
      <w:r>
        <w:t xml:space="preserve">Thêm </w:t>
      </w:r>
      <w:r>
        <w:rPr>
          <w:i/>
        </w:rPr>
        <w:t xml:space="preserve">thắt </w:t>
      </w:r>
      <w:r>
        <w:rPr>
          <w:i/>
        </w:rPr>
        <w:t xml:space="preserve">tình </w:t>
      </w:r>
      <w:r>
        <w:rPr>
          <w:i/>
        </w:rPr>
        <w:t xml:space="preserve">tiết </w:t>
      </w:r>
      <w:r>
        <w:rPr>
          <w:i/>
        </w:rPr>
        <w:t xml:space="preserve">cho </w:t>
      </w:r>
      <w:r>
        <w:t xml:space="preserve">câu </w:t>
      </w:r>
      <w:r>
        <w:t xml:space="preserve">chuyện. </w:t>
      </w:r>
      <w:r>
        <w:br/>
      </w:r>
      <w:r>
        <w:rPr>
          <w:b/>
        </w:rPr>
        <w:t xml:space="preserve">thềm </w:t>
      </w:r>
      <w:r>
        <w:rPr>
          <w:i/>
        </w:rPr>
        <w:t xml:space="preserve">danh từ </w:t>
      </w:r>
      <w:r>
        <w:t xml:space="preserve">Phần </w:t>
      </w:r>
      <w:r>
        <w:t xml:space="preserve">nền </w:t>
      </w:r>
      <w:r>
        <w:t xml:space="preserve">trước </w:t>
      </w:r>
      <w:r>
        <w:t xml:space="preserve">cửa </w:t>
      </w:r>
      <w:r>
        <w:t xml:space="preserve">nhà, </w:t>
      </w:r>
      <w:r>
        <w:t xml:space="preserve">có </w:t>
      </w:r>
      <w:r>
        <w:t xml:space="preserve">mái </w:t>
      </w:r>
      <w:r>
        <w:t xml:space="preserve">che </w:t>
      </w:r>
      <w:r>
        <w:t xml:space="preserve">nhưng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cột </w:t>
      </w:r>
      <w:r>
        <w:t xml:space="preserve">đỡ. </w:t>
      </w:r>
      <w:r>
        <w:rPr>
          <w:i/>
        </w:rPr>
        <w:t xml:space="preserve">Bước </w:t>
      </w:r>
      <w:r>
        <w:rPr>
          <w:i/>
        </w:rPr>
        <w:t xml:space="preserve">lên </w:t>
      </w:r>
      <w:r>
        <w:rPr>
          <w:i/>
        </w:rPr>
        <w:t xml:space="preserve">thêm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thềm </w:t>
      </w:r>
      <w:r>
        <w:rPr>
          <w:b/>
        </w:rPr>
        <w:t xml:space="preserve">lục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chìm </w:t>
      </w:r>
      <w:r>
        <w:t xml:space="preserve">đưới </w:t>
      </w:r>
      <w:r>
        <w:t xml:space="preserve">mực </w:t>
      </w:r>
      <w:r>
        <w:t xml:space="preserve">nước </w:t>
      </w:r>
      <w:r>
        <w:t xml:space="preserve">biển </w:t>
      </w:r>
      <w:r>
        <w:t xml:space="preserve">viền </w:t>
      </w:r>
      <w:r>
        <w:t xml:space="preserve">quanh </w:t>
      </w:r>
      <w:r>
        <w:t xml:space="preserve">lục </w:t>
      </w:r>
      <w:r>
        <w:t xml:space="preserve">địa, </w:t>
      </w:r>
      <w:r>
        <w:t xml:space="preserve">ở </w:t>
      </w:r>
      <w:r>
        <w:t xml:space="preserve">độ </w:t>
      </w:r>
      <w:r>
        <w:t xml:space="preserve">sâu </w:t>
      </w:r>
      <w:r>
        <w:t xml:space="preserve">khoảng </w:t>
      </w:r>
      <w:r>
        <w:t xml:space="preserve">dưới </w:t>
      </w:r>
      <w:r>
        <w:t xml:space="preserve">500 </w:t>
      </w:r>
      <w:r>
        <w:t xml:space="preserve">mét. </w:t>
      </w:r>
      <w:r>
        <w:br/>
      </w:r>
      <w:r>
        <w:rPr>
          <w:b/>
        </w:rPr>
        <w:t xml:space="preserve">thênh </w:t>
      </w:r>
      <w:r>
        <w:rPr>
          <w:b/>
        </w:rPr>
        <w:t xml:space="preserve">thang </w:t>
      </w:r>
      <w:r>
        <w:rPr>
          <w:i/>
        </w:rPr>
        <w:t xml:space="preserve">tính từ </w:t>
      </w:r>
      <w:r>
        <w:t xml:space="preserve">Rộng </w:t>
      </w:r>
      <w:r>
        <w:t xml:space="preserve">rãi,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làm </w:t>
      </w:r>
      <w:r>
        <w:t xml:space="preserve">cho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bị </w:t>
      </w:r>
      <w:r>
        <w:t xml:space="preserve">vướng. </w:t>
      </w:r>
      <w:r>
        <w:rPr>
          <w:i/>
        </w:rPr>
        <w:t xml:space="preserve">Gian </w:t>
      </w:r>
      <w:r>
        <w:rPr>
          <w:i/>
        </w:rPr>
        <w:t xml:space="preserve">nhà </w:t>
      </w:r>
      <w:r>
        <w:t xml:space="preserve">rộng </w:t>
      </w:r>
      <w:r>
        <w:rPr>
          <w:i/>
        </w:rPr>
        <w:t xml:space="preserve">thênh </w:t>
      </w:r>
      <w:r>
        <w:rPr>
          <w:i/>
        </w:rPr>
        <w:t xml:space="preserve">thang.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được </w:t>
      </w:r>
      <w:r>
        <w:t xml:space="preserve">mở </w:t>
      </w:r>
      <w:r>
        <w:rPr>
          <w:i/>
        </w:rPr>
        <w:t xml:space="preserve">rộng, </w:t>
      </w:r>
      <w:r>
        <w:rPr>
          <w:i/>
        </w:rPr>
        <w:t xml:space="preserve">xe </w:t>
      </w:r>
      <w:r>
        <w:rPr>
          <w:i/>
        </w:rPr>
        <w:t xml:space="preserve">đi </w:t>
      </w:r>
      <w:r>
        <w:t xml:space="preserve">lại </w:t>
      </w:r>
      <w:r>
        <w:t xml:space="preserve">thênh </w:t>
      </w:r>
      <w:r>
        <w:t xml:space="preserve">thang. </w:t>
      </w:r>
      <w:r>
        <w:br/>
      </w:r>
      <w:r>
        <w:rPr>
          <w:b/>
        </w:rPr>
        <w:t xml:space="preserve">thênh </w:t>
      </w:r>
      <w:r>
        <w:rPr>
          <w:b/>
        </w:rPr>
        <w:t xml:space="preserve">thênh </w:t>
      </w:r>
      <w:r>
        <w:rPr>
          <w:i/>
        </w:rPr>
        <w:t xml:space="preserve">tính từ </w:t>
      </w:r>
      <w:r>
        <w:t xml:space="preserve">Rộng </w:t>
      </w:r>
      <w:r>
        <w:t xml:space="preserve">rãi </w:t>
      </w:r>
      <w:r>
        <w:t xml:space="preserve">hoặc </w:t>
      </w:r>
      <w:r>
        <w:t xml:space="preserve">nhẹ </w:t>
      </w:r>
      <w:r>
        <w:t xml:space="preserve">nhàng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ung </w:t>
      </w:r>
      <w:r>
        <w:t xml:space="preserve">dung, </w:t>
      </w:r>
      <w:r>
        <w:t xml:space="preserve">thanh </w:t>
      </w:r>
      <w:r>
        <w:t xml:space="preserve">thản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trừu </w:t>
      </w:r>
      <w:r>
        <w:t xml:space="preserve">tượng). </w:t>
      </w:r>
      <w:r>
        <w:rPr>
          <w:i/>
        </w:rPr>
        <w:t xml:space="preserve">Lòng </w:t>
      </w:r>
      <w:r>
        <w:t xml:space="preserve">nhẹ </w:t>
      </w:r>
      <w:r>
        <w:rPr>
          <w:i/>
        </w:rPr>
        <w:t xml:space="preserve">thênh </w:t>
      </w:r>
      <w:r>
        <w:rPr>
          <w:i/>
        </w:rPr>
        <w:t xml:space="preserve">thênh. </w:t>
      </w:r>
      <w:r>
        <w:rPr>
          <w:i/>
        </w:rPr>
        <w:t xml:space="preserve">Trời </w:t>
      </w:r>
      <w:r>
        <w:rPr>
          <w:i/>
        </w:rPr>
        <w:t xml:space="preserve">cao </w:t>
      </w:r>
      <w:r>
        <w:rPr>
          <w:i/>
        </w:rPr>
        <w:t xml:space="preserve">đất </w:t>
      </w:r>
      <w:r>
        <w:t xml:space="preserve">rộng </w:t>
      </w:r>
      <w:r>
        <w:t xml:space="preserve">thênh </w:t>
      </w:r>
      <w:r>
        <w:rPr>
          <w:i/>
        </w:rPr>
        <w:t xml:space="preserve">thênh... </w:t>
      </w:r>
      <w:r>
        <w:t xml:space="preserve">(ca dao). </w:t>
      </w:r>
      <w:r>
        <w:br/>
      </w:r>
      <w:r>
        <w:rPr>
          <w:b/>
        </w:rPr>
        <w:t xml:space="preserve">thếp,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tập </w:t>
      </w:r>
      <w:r>
        <w:t xml:space="preserve">giấy </w:t>
      </w:r>
      <w:r>
        <w:t xml:space="preserve">học </w:t>
      </w:r>
      <w:r>
        <w:t xml:space="preserve">sinh </w:t>
      </w:r>
      <w:r>
        <w:t xml:space="preserve">chưa </w:t>
      </w:r>
      <w:r>
        <w:t xml:space="preserve">sử </w:t>
      </w:r>
      <w:r>
        <w:t xml:space="preserve">dụng </w:t>
      </w:r>
      <w:r>
        <w:t xml:space="preserve">hoặc </w:t>
      </w:r>
      <w:r>
        <w:t xml:space="preserve">tập </w:t>
      </w:r>
      <w:r>
        <w:t xml:space="preserve">giấy </w:t>
      </w:r>
      <w:r>
        <w:t xml:space="preserve">vàng </w:t>
      </w:r>
      <w:r>
        <w:t xml:space="preserve">bạc </w:t>
      </w:r>
      <w:r>
        <w:t xml:space="preserve">dùng </w:t>
      </w:r>
      <w:r>
        <w:t xml:space="preserve">đốt </w:t>
      </w:r>
      <w:r>
        <w:t xml:space="preserve">để </w:t>
      </w:r>
      <w:r>
        <w:t xml:space="preserve">cúng,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tờ </w:t>
      </w:r>
      <w:r>
        <w:t xml:space="preserve">nhất </w:t>
      </w:r>
      <w:r>
        <w:t xml:space="preserve">định </w:t>
      </w:r>
      <w:r>
        <w:t xml:space="preserve">(với </w:t>
      </w:r>
      <w:r>
        <w:t xml:space="preserve">giấy </w:t>
      </w:r>
      <w:r>
        <w:t xml:space="preserve">học </w:t>
      </w:r>
      <w:r>
        <w:t xml:space="preserve">sinh, </w:t>
      </w:r>
      <w:r>
        <w:t xml:space="preserve">thường </w:t>
      </w:r>
      <w:r>
        <w:t xml:space="preserve">là </w:t>
      </w:r>
      <w:r>
        <w:t xml:space="preserve">hai </w:t>
      </w:r>
      <w:r>
        <w:t xml:space="preserve">mươi </w:t>
      </w:r>
      <w:r>
        <w:t xml:space="preserve">tờ). </w:t>
      </w:r>
      <w:r>
        <w:rPr>
          <w:i/>
        </w:rPr>
        <w:t xml:space="preserve">Thếp </w:t>
      </w:r>
      <w:r>
        <w:rPr>
          <w:i/>
        </w:rPr>
        <w:t xml:space="preserve">giấy </w:t>
      </w:r>
      <w:r>
        <w:t xml:space="preserve">kẻ. </w:t>
      </w:r>
      <w:r>
        <w:rPr>
          <w:i/>
        </w:rPr>
        <w:t xml:space="preserve">Thếp </w:t>
      </w:r>
      <w:r>
        <w:rPr>
          <w:i/>
        </w:rPr>
        <w:t xml:space="preserve">uàng </w:t>
      </w:r>
      <w:r>
        <w:rPr>
          <w:i/>
        </w:rPr>
        <w:t xml:space="preserve">lá. </w:t>
      </w:r>
      <w:r>
        <w:br/>
      </w:r>
      <w:r>
        <w:rPr>
          <w:b/>
        </w:rPr>
        <w:t xml:space="preserve">thếp, </w:t>
      </w:r>
      <w:r>
        <w:rPr>
          <w:i/>
        </w:rPr>
        <w:t xml:space="preserve">danh từ </w:t>
      </w:r>
      <w:r>
        <w:t xml:space="preserve">Đĩa </w:t>
      </w:r>
      <w:r>
        <w:t xml:space="preserve">bằng </w:t>
      </w:r>
      <w:r>
        <w:t xml:space="preserve">đất </w:t>
      </w:r>
      <w:r>
        <w:t xml:space="preserve">đựng </w:t>
      </w:r>
      <w:r>
        <w:t xml:space="preserve">dầu </w:t>
      </w:r>
      <w:r>
        <w:t xml:space="preserve">hoặc </w:t>
      </w:r>
      <w:r>
        <w:t xml:space="preserve">mỡ, </w:t>
      </w:r>
      <w:r>
        <w:t xml:space="preserve">làm </w:t>
      </w:r>
      <w:r>
        <w:t xml:space="preserve">đèn </w:t>
      </w:r>
      <w:r>
        <w:t xml:space="preserve">để </w:t>
      </w:r>
      <w:r>
        <w:t xml:space="preserve">thắp. </w:t>
      </w:r>
      <w:r>
        <w:t xml:space="preserve">Thếp </w:t>
      </w:r>
      <w:r>
        <w:rPr>
          <w:i/>
        </w:rPr>
        <w:t xml:space="preserve">đòn </w:t>
      </w:r>
      <w:r>
        <w:rPr>
          <w:i/>
        </w:rPr>
        <w:t xml:space="preserve">mỡ </w:t>
      </w:r>
      <w:r>
        <w:rPr>
          <w:i/>
        </w:rPr>
        <w:t xml:space="preserve">cá. </w:t>
      </w:r>
      <w:r>
        <w:rPr>
          <w:i/>
        </w:rPr>
        <w:t xml:space="preserve">Thắp </w:t>
      </w:r>
      <w:r>
        <w:rPr>
          <w:i/>
        </w:rPr>
        <w:t xml:space="preserve">hết </w:t>
      </w:r>
      <w:r>
        <w:rPr>
          <w:i/>
        </w:rPr>
        <w:t xml:space="preserve">một </w:t>
      </w:r>
      <w:r>
        <w:rPr>
          <w:i/>
        </w:rPr>
        <w:t xml:space="preserve">thếp </w:t>
      </w:r>
      <w:r>
        <w:rPr>
          <w:i/>
        </w:rPr>
        <w:t xml:space="preserve">dầu </w:t>
      </w:r>
      <w:r>
        <w:rPr>
          <w:i/>
        </w:rPr>
        <w:t xml:space="preserve">đầy. </w:t>
      </w:r>
      <w:r>
        <w:br/>
      </w:r>
      <w:r>
        <w:rPr>
          <w:b/>
        </w:rPr>
        <w:t xml:space="preserve">thếp,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vàng, </w:t>
      </w:r>
      <w:r>
        <w:t xml:space="preserve">bạc </w:t>
      </w:r>
      <w:r>
        <w:t xml:space="preserve">dát </w:t>
      </w:r>
      <w:r>
        <w:t xml:space="preserve">thành </w:t>
      </w:r>
      <w:r>
        <w:t xml:space="preserve">lớp </w:t>
      </w:r>
      <w:r>
        <w:t xml:space="preserve">rất </w:t>
      </w:r>
      <w:r>
        <w:t xml:space="preserve">mỏng </w:t>
      </w:r>
      <w:r>
        <w:t xml:space="preserve">bám </w:t>
      </w:r>
      <w:r>
        <w:t xml:space="preserve">chặt </w:t>
      </w:r>
      <w:r>
        <w:t xml:space="preserve">vào </w:t>
      </w:r>
      <w:r>
        <w:t xml:space="preserve">mặt </w:t>
      </w:r>
      <w:r>
        <w:t xml:space="preserve">gỗ, </w:t>
      </w:r>
      <w:r>
        <w:t xml:space="preserve">đá </w:t>
      </w:r>
      <w:r>
        <w:t xml:space="preserve">nhờ </w:t>
      </w:r>
      <w:r>
        <w:t xml:space="preserve">một </w:t>
      </w:r>
      <w:r>
        <w:t xml:space="preserve">chất </w:t>
      </w:r>
      <w:r>
        <w:t xml:space="preserve">kết </w:t>
      </w:r>
      <w:r>
        <w:t xml:space="preserve">dính, </w:t>
      </w:r>
      <w:r>
        <w:t xml:space="preserve">để </w:t>
      </w:r>
      <w:r>
        <w:t xml:space="preserve">trang </w:t>
      </w:r>
      <w:r>
        <w:t xml:space="preserve">trí. </w:t>
      </w:r>
      <w:r>
        <w:t xml:space="preserve">Đôi </w:t>
      </w:r>
      <w:r>
        <w:rPr>
          <w:i/>
        </w:rPr>
        <w:t xml:space="preserve">câu </w:t>
      </w:r>
      <w:r>
        <w:rPr>
          <w:i/>
        </w:rPr>
        <w:t xml:space="preserve">đối </w:t>
      </w:r>
      <w:r>
        <w:t xml:space="preserve">sơn </w:t>
      </w:r>
      <w:r>
        <w:rPr>
          <w:i/>
        </w:rPr>
        <w:t xml:space="preserve">son </w:t>
      </w:r>
      <w:r>
        <w:rPr>
          <w:i/>
        </w:rPr>
        <w:t xml:space="preserve">thếp </w:t>
      </w:r>
      <w:r>
        <w:rPr>
          <w:i/>
        </w:rPr>
        <w:t xml:space="preserve">vàng. </w:t>
      </w:r>
      <w:r>
        <w:br/>
      </w:r>
      <w:r>
        <w:rPr>
          <w:b/>
        </w:rPr>
        <w:t xml:space="preserve">thết </w:t>
      </w:r>
      <w:r>
        <w:rPr>
          <w:i/>
        </w:rPr>
        <w:t xml:space="preserve">động từ </w:t>
      </w:r>
      <w:r>
        <w:t xml:space="preserve">Đãi </w:t>
      </w:r>
      <w:r>
        <w:t xml:space="preserve">ăn </w:t>
      </w:r>
      <w:r>
        <w:t xml:space="preserve">uống </w:t>
      </w:r>
      <w:r>
        <w:t xml:space="preserve">một </w:t>
      </w:r>
      <w:r>
        <w:t xml:space="preserve">cách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tỏ </w:t>
      </w:r>
      <w:r>
        <w:t xml:space="preserve">sự </w:t>
      </w:r>
      <w:r>
        <w:t xml:space="preserve">quý </w:t>
      </w:r>
      <w:r>
        <w:t xml:space="preserve">trọng, </w:t>
      </w:r>
      <w:r>
        <w:t xml:space="preserve">thân </w:t>
      </w:r>
      <w:r>
        <w:t xml:space="preserve">thiết. </w:t>
      </w:r>
      <w:r>
        <w:rPr>
          <w:i/>
        </w:rPr>
        <w:t xml:space="preserve">Thiết </w:t>
      </w:r>
      <w:r>
        <w:t xml:space="preserve">tiệc. </w:t>
      </w:r>
      <w:r>
        <w:rPr>
          <w:i/>
        </w:rPr>
        <w:t xml:space="preserve">Thết </w:t>
      </w:r>
      <w:r>
        <w:rPr>
          <w:i/>
        </w:rPr>
        <w:t xml:space="preserve">rượu. </w:t>
      </w:r>
      <w:r>
        <w:rPr>
          <w:i/>
        </w:rPr>
        <w:t xml:space="preserve">Làm </w:t>
      </w:r>
      <w:r>
        <w:rPr>
          <w:i/>
        </w:rPr>
        <w:t xml:space="preserve">cơm </w:t>
      </w:r>
      <w:r>
        <w:rPr>
          <w:i/>
        </w:rPr>
        <w:t xml:space="preserve">thết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thết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Mòi </w:t>
      </w:r>
      <w:r>
        <w:t xml:space="preserve">ăn </w:t>
      </w:r>
      <w:r>
        <w:t xml:space="preserve">uống </w:t>
      </w:r>
      <w:r>
        <w:t xml:space="preserve">hậu </w:t>
      </w:r>
      <w:r>
        <w:t xml:space="preserve">hĩ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quý </w:t>
      </w:r>
      <w:r>
        <w:t xml:space="preserve">trọng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Mở </w:t>
      </w:r>
      <w:r>
        <w:rPr>
          <w:i/>
        </w:rPr>
        <w:t xml:space="preserve">tiệc </w:t>
      </w:r>
      <w:r>
        <w:t xml:space="preserve">thết </w:t>
      </w:r>
      <w:r>
        <w:t xml:space="preserve">đãi. </w:t>
      </w:r>
      <w:r>
        <w:br/>
      </w:r>
      <w:r>
        <w:rPr>
          <w:b/>
        </w:rPr>
        <w:t xml:space="preserve">thêta </w:t>
      </w:r>
      <w:r>
        <w:rPr>
          <w:i/>
        </w:rPr>
        <w:t xml:space="preserve">xem </w:t>
      </w:r>
      <w:r>
        <w:rPr>
          <w:i/>
        </w:rPr>
        <w:t xml:space="preserve">fheta.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