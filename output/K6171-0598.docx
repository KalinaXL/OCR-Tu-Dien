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thần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Súng </w:t>
      </w:r>
      <w:r>
        <w:t xml:space="preserve">đại </w:t>
      </w:r>
      <w:r>
        <w:t xml:space="preserve">bác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quân </w:t>
      </w:r>
      <w:r>
        <w:t xml:space="preserve">chủ,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vua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diệu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đưa </w:t>
      </w:r>
      <w:r>
        <w:t xml:space="preserve">lại </w:t>
      </w:r>
      <w:r>
        <w:t xml:space="preserve">hiệu </w:t>
      </w:r>
      <w:r>
        <w:t xml:space="preserve">quả </w:t>
      </w:r>
      <w:r>
        <w:t xml:space="preserve">tốt </w:t>
      </w:r>
      <w:r>
        <w:t xml:space="preserve">đẹp </w:t>
      </w:r>
      <w:r>
        <w:t xml:space="preserve">khác </w:t>
      </w:r>
      <w:r>
        <w:t xml:space="preserve">thường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kinh </w:t>
      </w:r>
      <w:r>
        <w:t xml:space="preserve">ngạc, </w:t>
      </w:r>
      <w:r>
        <w:t xml:space="preserve">không </w:t>
      </w:r>
      <w:r>
        <w:t xml:space="preserve">cắt </w:t>
      </w:r>
      <w:r>
        <w:t xml:space="preserve">nghĩa </w:t>
      </w:r>
      <w:r>
        <w:t xml:space="preserve">nổi. </w:t>
      </w:r>
      <w:r>
        <w:t xml:space="preserve">Kế </w:t>
      </w:r>
      <w:r>
        <w:rPr>
          <w:i/>
        </w:rPr>
        <w:t xml:space="preserve">thần </w:t>
      </w:r>
      <w:r>
        <w:rPr>
          <w:i/>
        </w:rPr>
        <w:t xml:space="preserve">diệu. </w:t>
      </w:r>
      <w:r>
        <w:rPr>
          <w:i/>
        </w:rPr>
        <w:t xml:space="preserve">Phương </w:t>
      </w:r>
      <w:r>
        <w:t xml:space="preserve">pháp </w:t>
      </w:r>
      <w:r>
        <w:rPr>
          <w:i/>
        </w:rPr>
        <w:t xml:space="preserve">chữa </w:t>
      </w:r>
      <w:r>
        <w:rPr>
          <w:i/>
        </w:rPr>
        <w:t xml:space="preserve">bệnh </w:t>
      </w:r>
      <w:r>
        <w:rPr>
          <w:i/>
        </w:rPr>
        <w:t xml:space="preserve">thần </w:t>
      </w:r>
      <w:r>
        <w:t xml:space="preserve">diệu.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Đứa </w:t>
      </w:r>
      <w:r>
        <w:t xml:space="preserve">trẻ </w:t>
      </w:r>
      <w:r>
        <w:t xml:space="preserve">thông </w:t>
      </w:r>
      <w:r>
        <w:t xml:space="preserve">minh </w:t>
      </w:r>
      <w:r>
        <w:t xml:space="preserve">khác </w:t>
      </w:r>
      <w:r>
        <w:t xml:space="preserve">thường, </w:t>
      </w:r>
      <w:r>
        <w:t xml:space="preserve">có </w:t>
      </w:r>
      <w:r>
        <w:t xml:space="preserve">năng </w:t>
      </w:r>
      <w:r>
        <w:t xml:space="preserve">khiếu </w:t>
      </w:r>
      <w:r>
        <w:t xml:space="preserve">đặc </w:t>
      </w:r>
      <w:r>
        <w:t xml:space="preserve">biệt. </w:t>
      </w:r>
      <w:r>
        <w:t xml:space="preserve">Nối </w:t>
      </w:r>
      <w:r>
        <w:rPr>
          <w:i/>
        </w:rPr>
        <w:t xml:space="preserve">tiếng </w:t>
      </w:r>
      <w:r>
        <w:t xml:space="preserve">thần </w:t>
      </w:r>
      <w:r>
        <w:rPr>
          <w:i/>
        </w:rPr>
        <w:t xml:space="preserve">đồng. </w:t>
      </w:r>
      <w:r>
        <w:t xml:space="preserve">Một </w:t>
      </w:r>
      <w:r>
        <w:t xml:space="preserve">thần </w:t>
      </w:r>
      <w:r>
        <w:rPr>
          <w:i/>
        </w:rPr>
        <w:t xml:space="preserve">đồng </w:t>
      </w:r>
      <w:r>
        <w:rPr>
          <w:i/>
        </w:rPr>
        <w:t xml:space="preserve">uồ </w:t>
      </w:r>
      <w:r>
        <w:rPr>
          <w:i/>
        </w:rPr>
        <w:t xml:space="preserve">âm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giao </w:t>
      </w:r>
      <w:r>
        <w:rPr>
          <w:b/>
        </w:rPr>
        <w:t xml:space="preserve">cách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Sự </w:t>
      </w:r>
      <w:r>
        <w:t xml:space="preserve">truyền </w:t>
      </w:r>
      <w:r>
        <w:t xml:space="preserve">đạt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tâm </w:t>
      </w:r>
      <w:r>
        <w:t xml:space="preserve">1í </w:t>
      </w:r>
      <w:r>
        <w:t xml:space="preserve">(cảm </w:t>
      </w:r>
      <w:r>
        <w:t xml:space="preserve">giác, </w:t>
      </w:r>
      <w:r>
        <w:t xml:space="preserve">cảm </w:t>
      </w:r>
      <w:r>
        <w:t xml:space="preserve">xúc, </w:t>
      </w:r>
      <w:r>
        <w:t xml:space="preserve">ý </w:t>
      </w:r>
      <w:r>
        <w:t xml:space="preserve">nghĩ, </w:t>
      </w:r>
      <w:r>
        <w:t xml:space="preserve">hình </w:t>
      </w:r>
      <w:r>
        <w:t xml:space="preserve">ảnh, </w:t>
      </w:r>
      <w:r>
        <w:t xml:space="preserve">v.v.) </w:t>
      </w:r>
      <w:r>
        <w:t xml:space="preserve">từ </w:t>
      </w:r>
      <w:r>
        <w:t xml:space="preserve">người </w:t>
      </w:r>
      <w:r>
        <w:t xml:space="preserve">này </w:t>
      </w:r>
      <w:r>
        <w:t xml:space="preserve">sang </w:t>
      </w:r>
      <w:r>
        <w:t xml:space="preserve">người </w:t>
      </w:r>
      <w:r>
        <w:t xml:space="preserve">khác </w:t>
      </w:r>
      <w:r>
        <w:t xml:space="preserve">qua </w:t>
      </w:r>
      <w:r>
        <w:t xml:space="preserve">một </w:t>
      </w:r>
      <w:r>
        <w:t xml:space="preserve">khoảng </w:t>
      </w:r>
      <w:r>
        <w:t xml:space="preserve">rất </w:t>
      </w:r>
      <w:r>
        <w:t xml:space="preserve">xa </w:t>
      </w:r>
      <w:r>
        <w:t xml:space="preserve">mà </w:t>
      </w:r>
      <w:r>
        <w:t xml:space="preserve">không </w:t>
      </w:r>
      <w:r>
        <w:t xml:space="preserve">nhờ </w:t>
      </w:r>
      <w:r>
        <w:t xml:space="preserve">tới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thông </w:t>
      </w:r>
      <w:r>
        <w:t xml:space="preserve">tin </w:t>
      </w:r>
      <w:r>
        <w:t xml:space="preserve">kĩ </w:t>
      </w:r>
      <w:r>
        <w:t xml:space="preserve">thuật </w:t>
      </w:r>
      <w:r>
        <w:t xml:space="preserve">nào </w:t>
      </w:r>
      <w:r>
        <w:t xml:space="preserve">(không </w:t>
      </w:r>
      <w:r>
        <w:t xml:space="preserve">phải </w:t>
      </w:r>
      <w:r>
        <w:t xml:space="preserve">bằng </w:t>
      </w:r>
      <w:r>
        <w:t xml:space="preserve">thư </w:t>
      </w:r>
      <w:r>
        <w:t xml:space="preserve">từ, </w:t>
      </w:r>
      <w:r>
        <w:t xml:space="preserve">điện </w:t>
      </w:r>
      <w:r>
        <w:t xml:space="preserve">báo, </w:t>
      </w:r>
      <w:r>
        <w:t xml:space="preserve">điện </w:t>
      </w:r>
      <w:r>
        <w:t xml:space="preserve">thoại, </w:t>
      </w:r>
      <w:r>
        <w:t xml:space="preserve">v.v.).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t xml:space="preserve">Hiệu </w:t>
      </w:r>
      <w:r>
        <w:t xml:space="preserve">nghiệm </w:t>
      </w:r>
      <w:r>
        <w:t xml:space="preserve">một </w:t>
      </w:r>
      <w:r>
        <w:t xml:space="preserve">cách </w:t>
      </w:r>
      <w:r>
        <w:t xml:space="preserve">đặc </w:t>
      </w:r>
      <w:r>
        <w:t xml:space="preserve">biệt. </w:t>
      </w:r>
      <w:r>
        <w:rPr>
          <w:i/>
        </w:rPr>
        <w:t xml:space="preserve">Phương </w:t>
      </w:r>
      <w:r>
        <w:rPr>
          <w:i/>
        </w:rPr>
        <w:t xml:space="preserve">thuốc </w:t>
      </w:r>
      <w:r>
        <w:rPr>
          <w:i/>
        </w:rPr>
        <w:t xml:space="preserve">thần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rPr>
          <w:i/>
        </w:rPr>
        <w:t xml:space="preserve">thần </w:t>
      </w:r>
      <w:r>
        <w:t xml:space="preserve">linh,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Sớm </w:t>
      </w:r>
      <w:r>
        <w:t xml:space="preserve">tối </w:t>
      </w:r>
      <w:r>
        <w:t xml:space="preserve">(thăm </w:t>
      </w:r>
      <w:r>
        <w:t xml:space="preserve">hỏi </w:t>
      </w:r>
      <w:r>
        <w:t xml:space="preserve">cha </w:t>
      </w:r>
      <w:r>
        <w:t xml:space="preserve">mẹ).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Phần </w:t>
      </w:r>
      <w:r>
        <w:t xml:space="preserve">hồn, </w:t>
      </w:r>
      <w:r>
        <w:t xml:space="preserve">tỉnh </w:t>
      </w:r>
      <w:r>
        <w:t xml:space="preserve">thần </w:t>
      </w:r>
      <w:r>
        <w:t xml:space="preserve">(thường </w:t>
      </w:r>
      <w:r>
        <w:t xml:space="preserve">nói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bình </w:t>
      </w:r>
      <w:r>
        <w:t xml:space="preserve">thường).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hồn </w:t>
      </w:r>
      <w:r>
        <w:rPr>
          <w:b/>
        </w:rPr>
        <w:t xml:space="preserve">nát </w:t>
      </w:r>
      <w:r>
        <w:rPr>
          <w:b/>
        </w:rPr>
        <w:t xml:space="preserve">thần </w:t>
      </w:r>
      <w:r>
        <w:rPr>
          <w:b/>
        </w:rPr>
        <w:t xml:space="preserve">tính </w:t>
      </w:r>
      <w:r>
        <w:t xml:space="preserve">(khẩu ngữ). </w:t>
      </w:r>
      <w:r>
        <w:t xml:space="preserve">Do </w:t>
      </w:r>
      <w:r>
        <w:t xml:space="preserve">sẵn </w:t>
      </w:r>
      <w:r>
        <w:t xml:space="preserve">có </w:t>
      </w:r>
      <w:r>
        <w:t xml:space="preserve">tâm </w:t>
      </w:r>
      <w:r>
        <w:t xml:space="preserve">lí </w:t>
      </w:r>
      <w:r>
        <w:t xml:space="preserve">sợ </w:t>
      </w:r>
      <w:r>
        <w:t xml:space="preserve">sệt </w:t>
      </w:r>
      <w:r>
        <w:t xml:space="preserve">nên </w:t>
      </w:r>
      <w:r>
        <w:t xml:space="preserve">tự </w:t>
      </w:r>
      <w:r>
        <w:t xml:space="preserve">mình </w:t>
      </w:r>
      <w:r>
        <w:t xml:space="preserve">dễ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hốt </w:t>
      </w:r>
      <w:r>
        <w:t xml:space="preserve">hoảng.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thần </w:t>
      </w:r>
      <w:r>
        <w:rPr>
          <w:i/>
        </w:rPr>
        <w:t xml:space="preserve">kỳ. </w:t>
      </w:r>
      <w:r>
        <w:t xml:space="preserve">tính từ </w:t>
      </w:r>
      <w:r>
        <w:t xml:space="preserve">Tài </w:t>
      </w:r>
      <w:r>
        <w:t xml:space="preserve">tình </w:t>
      </w:r>
      <w:r>
        <w:t xml:space="preserve">một </w:t>
      </w:r>
      <w:r>
        <w:t xml:space="preserve">cách </w:t>
      </w:r>
      <w:r>
        <w:t xml:space="preserve">kì </w:t>
      </w:r>
      <w:r>
        <w:t xml:space="preserve">lạ </w:t>
      </w:r>
      <w:r>
        <w:t xml:space="preserve">tới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tưởng </w:t>
      </w:r>
      <w:r>
        <w:t xml:space="preserve">tượng </w:t>
      </w:r>
      <w:r>
        <w:t xml:space="preserve">nổi. </w:t>
      </w:r>
      <w:r>
        <w:t xml:space="preserve">Sức </w:t>
      </w:r>
      <w:r>
        <w:rPr>
          <w:i/>
        </w:rPr>
        <w:t xml:space="preserve">mạnh </w:t>
      </w:r>
      <w:r>
        <w:rPr>
          <w:i/>
        </w:rPr>
        <w:t xml:space="preserve">thần </w:t>
      </w:r>
      <w:r>
        <w:rPr>
          <w:i/>
        </w:rPr>
        <w:t xml:space="preserve">kì. </w:t>
      </w:r>
      <w:r>
        <w:rPr>
          <w:i/>
        </w:rPr>
        <w:t xml:space="preserve">Những </w:t>
      </w:r>
      <w:r>
        <w:t xml:space="preserve">bước </w:t>
      </w:r>
      <w:r>
        <w:t xml:space="preserve">tiến </w:t>
      </w:r>
      <w:r>
        <w:t xml:space="preserve">thần </w:t>
      </w:r>
      <w:r>
        <w:rPr>
          <w:i/>
        </w:rPr>
        <w:t xml:space="preserve">kì </w:t>
      </w:r>
      <w:r>
        <w:rPr>
          <w:i/>
        </w:rPr>
        <w:t xml:space="preserve">của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kinh, </w:t>
      </w:r>
      <w:r>
        <w:rPr>
          <w:i/>
        </w:rPr>
        <w:t xml:space="preserve">danh từ </w:t>
      </w:r>
      <w:r>
        <w:t xml:space="preserve">(cũ).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kinh. </w:t>
      </w:r>
      <w:r>
        <w:rPr>
          <w:i/>
        </w:rPr>
        <w:t xml:space="preserve">danh từ </w:t>
      </w:r>
      <w:r>
        <w:t xml:space="preserve">Bộ </w:t>
      </w:r>
      <w:r>
        <w:t xml:space="preserve">máy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dẫn </w:t>
      </w:r>
      <w:r>
        <w:t xml:space="preserve">truyền </w:t>
      </w:r>
      <w:r>
        <w:t xml:space="preserve">kích </w:t>
      </w:r>
      <w:r>
        <w:t xml:space="preserve">thích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kích </w:t>
      </w:r>
      <w:r>
        <w:t xml:space="preserve">thích </w:t>
      </w:r>
      <w:r>
        <w:t xml:space="preserve">đó, </w:t>
      </w:r>
      <w:r>
        <w:t xml:space="preserve">giúp </w:t>
      </w:r>
      <w:r>
        <w:t xml:space="preserve">động </w:t>
      </w:r>
      <w:r>
        <w:t xml:space="preserve">vật </w:t>
      </w:r>
      <w:r>
        <w:t xml:space="preserve">sống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xung </w:t>
      </w:r>
      <w:r>
        <w:t xml:space="preserve">quanh. </w:t>
      </w:r>
      <w:r>
        <w:t xml:space="preserve">Thần </w:t>
      </w:r>
      <w:r>
        <w:rPr>
          <w:i/>
        </w:rPr>
        <w:t xml:space="preserve">kinh </w:t>
      </w:r>
      <w:r>
        <w:rPr>
          <w:i/>
        </w:rPr>
        <w:t xml:space="preserve">căng </w:t>
      </w:r>
      <w:r>
        <w:t xml:space="preserve">thẳng. </w:t>
      </w:r>
      <w:r>
        <w:t xml:space="preserve">Suy </w:t>
      </w:r>
      <w:r>
        <w:t xml:space="preserve">nhược </w:t>
      </w:r>
      <w:r>
        <w:t xml:space="preserve">thân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kinh </w:t>
      </w:r>
      <w:r>
        <w:rPr>
          <w:b/>
        </w:rPr>
        <w:t xml:space="preserve">ngoại </w:t>
      </w:r>
      <w:r>
        <w:rPr>
          <w:b/>
        </w:rPr>
        <w:t xml:space="preserve">biên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hệ </w:t>
      </w:r>
      <w:r>
        <w:t xml:space="preserve">thần </w:t>
      </w:r>
      <w:r>
        <w:t xml:space="preserve">kinh, </w:t>
      </w:r>
      <w:r>
        <w:t xml:space="preserve">chủ </w:t>
      </w:r>
      <w:r>
        <w:t xml:space="preserve">yếu </w:t>
      </w:r>
      <w:r>
        <w:t xml:space="preserve">gồm </w:t>
      </w:r>
      <w:r>
        <w:t xml:space="preserve">các </w:t>
      </w:r>
      <w:r>
        <w:t xml:space="preserve">dây </w:t>
      </w:r>
      <w:r>
        <w:t xml:space="preserve">thần </w:t>
      </w:r>
      <w:r>
        <w:t xml:space="preserve">kinh, </w:t>
      </w:r>
      <w:r>
        <w:t xml:space="preserve">nhận </w:t>
      </w:r>
      <w:r>
        <w:t xml:space="preserve">các </w:t>
      </w:r>
      <w:r>
        <w:t xml:space="preserve">kích </w:t>
      </w:r>
      <w:r>
        <w:t xml:space="preserve">thích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rồi </w:t>
      </w:r>
      <w:r>
        <w:t xml:space="preserve">dẫn </w:t>
      </w:r>
      <w:r>
        <w:t xml:space="preserve">về </w:t>
      </w:r>
      <w:r>
        <w:t xml:space="preserve">thân </w:t>
      </w:r>
      <w:r>
        <w:t xml:space="preserve">kinh </w:t>
      </w:r>
      <w:r>
        <w:t xml:space="preserve">trung </w:t>
      </w:r>
      <w:r>
        <w:t xml:space="preserve">ương.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kinh </w:t>
      </w:r>
      <w:r>
        <w:rPr>
          <w:b/>
        </w:rPr>
        <w:t xml:space="preserve">trung </w:t>
      </w:r>
      <w:r>
        <w:rPr>
          <w:b/>
        </w:rPr>
        <w:t xml:space="preserve">ương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hệ </w:t>
      </w:r>
      <w:r>
        <w:t xml:space="preserve">thần </w:t>
      </w:r>
      <w:r>
        <w:t xml:space="preserve">kinh, </w:t>
      </w:r>
      <w:r>
        <w:t xml:space="preserve">gồm </w:t>
      </w:r>
      <w:r>
        <w:t xml:space="preserve">não </w:t>
      </w:r>
      <w:r>
        <w:t xml:space="preserve">bộ </w:t>
      </w:r>
      <w:r>
        <w:t xml:space="preserve">và </w:t>
      </w:r>
      <w:r>
        <w:t xml:space="preserve">tuỷ </w:t>
      </w:r>
      <w:r>
        <w:t xml:space="preserve">sống,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phân </w:t>
      </w:r>
      <w:r>
        <w:t xml:space="preserve">tích </w:t>
      </w:r>
      <w:r>
        <w:t xml:space="preserve">các </w:t>
      </w:r>
      <w:r>
        <w:t xml:space="preserve">kích </w:t>
      </w:r>
      <w:r>
        <w:t xml:space="preserve">thích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tới </w:t>
      </w:r>
      <w:r>
        <w:t xml:space="preserve">và </w:t>
      </w:r>
      <w:r>
        <w:t xml:space="preserve">phát </w:t>
      </w:r>
      <w:r>
        <w:t xml:space="preserve">lệnh </w:t>
      </w:r>
      <w:r>
        <w:t xml:space="preserve">hoạt </w:t>
      </w:r>
      <w:r>
        <w:t xml:space="preserve">động </w:t>
      </w:r>
      <w:r>
        <w:t xml:space="preserve">tới </w:t>
      </w:r>
      <w:r>
        <w:t xml:space="preserve">các </w:t>
      </w:r>
      <w:r>
        <w:t xml:space="preserve">cơ </w:t>
      </w:r>
      <w:r>
        <w:t xml:space="preserve">quan.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rPr>
          <w:i/>
        </w:rPr>
        <w:t xml:space="preserve">thần </w:t>
      </w:r>
      <w:r>
        <w:rPr>
          <w:i/>
        </w:rPr>
        <w:t xml:space="preserve">kì.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Thần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Cu </w:t>
      </w:r>
      <w:r>
        <w:rPr>
          <w:i/>
        </w:rPr>
        <w:t xml:space="preserve">xin </w:t>
      </w:r>
      <w:r>
        <w:rPr>
          <w:i/>
        </w:rPr>
        <w:t xml:space="preserve">thần </w:t>
      </w:r>
      <w:r>
        <w:rPr>
          <w:i/>
        </w:rPr>
        <w:t xml:space="preserve">lĩnh </w:t>
      </w:r>
      <w:r>
        <w:rPr>
          <w:i/>
        </w:rPr>
        <w:t xml:space="preserve">che </w:t>
      </w:r>
      <w:r>
        <w:t xml:space="preserve">chở.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(ít dùng). </w:t>
      </w:r>
      <w:r>
        <w:t xml:space="preserve">Sức </w:t>
      </w:r>
      <w:r>
        <w:t xml:space="preserve">mạnh </w:t>
      </w:r>
      <w:r>
        <w:t xml:space="preserve">kì </w:t>
      </w:r>
      <w:r>
        <w:t xml:space="preserve">diệu.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Vị </w:t>
      </w:r>
      <w:r>
        <w:t xml:space="preserve">thần </w:t>
      </w:r>
      <w:r>
        <w:t xml:space="preserve">chuyên </w:t>
      </w:r>
      <w:r>
        <w:t xml:space="preserve">trông </w:t>
      </w:r>
      <w:r>
        <w:t xml:space="preserve">coi </w:t>
      </w:r>
      <w:r>
        <w:t xml:space="preserve">nghề </w:t>
      </w:r>
      <w:r>
        <w:t xml:space="preserve">nông,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phả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chép </w:t>
      </w:r>
      <w:r>
        <w:t xml:space="preserve">gốc </w:t>
      </w:r>
      <w:r>
        <w:t xml:space="preserve">tích, </w:t>
      </w:r>
      <w:r>
        <w:t xml:space="preserve">sự </w:t>
      </w:r>
      <w:r>
        <w:t xml:space="preserve">tích </w:t>
      </w:r>
      <w:r>
        <w:t xml:space="preserve">của </w:t>
      </w:r>
      <w:r>
        <w:t xml:space="preserve">các </w:t>
      </w:r>
      <w:r>
        <w:t xml:space="preserve">thần </w:t>
      </w:r>
      <w:r>
        <w:t xml:space="preserve">trong </w:t>
      </w:r>
      <w:r>
        <w:t xml:space="preserve">đền </w:t>
      </w:r>
      <w:r>
        <w:t xml:space="preserve">thờ, </w:t>
      </w:r>
      <w:r>
        <w:t xml:space="preserve">miếu </w:t>
      </w:r>
      <w:r>
        <w:t xml:space="preserve">mạo.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Chịu </w:t>
      </w:r>
      <w:r>
        <w:t xml:space="preserve">phục </w:t>
      </w:r>
      <w:r>
        <w:t xml:space="preserve">tùng </w:t>
      </w:r>
      <w:r>
        <w:t xml:space="preserve">và </w:t>
      </w:r>
      <w:r>
        <w:t xml:space="preserve">tự </w:t>
      </w:r>
      <w:r>
        <w:t xml:space="preserve">nhận </w:t>
      </w:r>
      <w:r>
        <w:t xml:space="preserve">làm </w:t>
      </w:r>
      <w:r>
        <w:t xml:space="preserve">bề </w:t>
      </w:r>
      <w:r>
        <w:t xml:space="preserve">tôi </w:t>
      </w:r>
      <w:r>
        <w:t xml:space="preserve">(của </w:t>
      </w:r>
      <w:r>
        <w:t xml:space="preserve">vua) </w:t>
      </w:r>
      <w:r>
        <w:t xml:space="preserve">hoặc </w:t>
      </w:r>
      <w:r>
        <w:t xml:space="preserve">chư </w:t>
      </w:r>
      <w:r>
        <w:t xml:space="preserve">hầu </w:t>
      </w:r>
      <w:r>
        <w:t xml:space="preserve">(của </w:t>
      </w:r>
      <w:r>
        <w:t xml:space="preserve">nước </w:t>
      </w:r>
      <w:r>
        <w:t xml:space="preserve">lớn).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Uy </w:t>
      </w:r>
      <w:r>
        <w:t xml:space="preserve">quyền </w:t>
      </w:r>
      <w:r>
        <w:t xml:space="preserve">của </w:t>
      </w:r>
      <w:r>
        <w:t xml:space="preserve">thần </w:t>
      </w:r>
      <w:r>
        <w:t xml:space="preserve">thánh,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màu </w:t>
      </w:r>
      <w:r>
        <w:t xml:space="preserve">đỏ </w:t>
      </w:r>
      <w:r>
        <w:t xml:space="preserve">chứa </w:t>
      </w:r>
      <w:r>
        <w:t xml:space="preserve">thuỷ </w:t>
      </w:r>
      <w:r>
        <w:t xml:space="preserve">ngân,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Sắc </w:t>
      </w:r>
      <w:r>
        <w:t xml:space="preserve">mặt, </w:t>
      </w:r>
      <w:r>
        <w:t xml:space="preserve">biểu </w:t>
      </w:r>
      <w:r>
        <w:t xml:space="preserve">hiện </w:t>
      </w:r>
      <w:r>
        <w:t xml:space="preserve">trạng </w:t>
      </w:r>
      <w:r>
        <w:t xml:space="preserve">thái </w:t>
      </w:r>
      <w:r>
        <w:t xml:space="preserve">sức </w:t>
      </w:r>
      <w:r>
        <w:t xml:space="preserve">khoẻ </w:t>
      </w:r>
      <w:r>
        <w:t xml:space="preserve">hoặc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Mặt </w:t>
      </w:r>
      <w:r>
        <w:rPr>
          <w:i/>
        </w:rP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tái </w:t>
      </w:r>
      <w:r>
        <w:rPr>
          <w:i/>
        </w:rPr>
        <w:t xml:space="preserve">mét, </w:t>
      </w:r>
      <w: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thân </w:t>
      </w:r>
      <w:r>
        <w:t xml:space="preserve">sắc. </w:t>
      </w:r>
      <w:r>
        <w:t xml:space="preserve">Sợ </w:t>
      </w:r>
      <w:r>
        <w:t xml:space="preserve">mất </w:t>
      </w:r>
      <w:r>
        <w:rPr>
          <w:i/>
        </w:rPr>
        <w:t xml:space="preserve">thần </w:t>
      </w:r>
      <w:r>
        <w:t xml:space="preserve">sắc.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Thần </w:t>
      </w:r>
      <w:r>
        <w:t xml:space="preserve">phù </w:t>
      </w:r>
      <w:r>
        <w:t xml:space="preserve">hộ </w:t>
      </w:r>
      <w:r>
        <w:t xml:space="preserve">cho </w:t>
      </w:r>
      <w:r>
        <w:t xml:space="preserve">việc </w:t>
      </w:r>
      <w:r>
        <w:t xml:space="preserve">làm </w:t>
      </w:r>
      <w:r>
        <w:t xml:space="preserve">ăn </w:t>
      </w:r>
      <w:r>
        <w:t xml:space="preserve">buôn </w:t>
      </w:r>
      <w:r>
        <w:t xml:space="preserve">bán </w:t>
      </w:r>
      <w:r>
        <w:t xml:space="preserve">thuận </w:t>
      </w:r>
      <w:r>
        <w:t xml:space="preserve">lợi, </w:t>
      </w:r>
      <w:r>
        <w:t xml:space="preserve">phát </w:t>
      </w:r>
      <w:r>
        <w:t xml:space="preserve">tài,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dân </w:t>
      </w:r>
      <w:r>
        <w:t xml:space="preserve">gian. </w:t>
      </w:r>
      <w:r>
        <w:rPr>
          <w:i/>
        </w:rPr>
        <w:t xml:space="preserve">Thờ </w:t>
      </w:r>
      <w:r>
        <w:rPr>
          <w:i/>
        </w:rPr>
        <w:t xml:space="preserve">thần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ngoài: </w:t>
      </w:r>
      <w:r>
        <w:t xml:space="preserve">vẻ </w:t>
      </w:r>
      <w:r>
        <w:t xml:space="preserve">mặt, </w:t>
      </w:r>
      <w:r>
        <w:t xml:space="preserve">dáng </w:t>
      </w:r>
      <w:r>
        <w:t xml:space="preserve">đi, </w:t>
      </w:r>
      <w:r>
        <w:t xml:space="preserve">điệu </w:t>
      </w:r>
      <w:r>
        <w:t xml:space="preserve">bộ, </w:t>
      </w:r>
      <w:r>
        <w:t xml:space="preserve">cử </w:t>
      </w:r>
      <w:r>
        <w:t xml:space="preserve">chỉ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Thân </w:t>
      </w:r>
      <w:r>
        <w:rPr>
          <w:i/>
        </w:rPr>
        <w:t xml:space="preserve">thái </w:t>
      </w:r>
      <w:r>
        <w:rPr>
          <w:i/>
        </w:rPr>
        <w:t xml:space="preserve">một </w:t>
      </w:r>
      <w:r>
        <w:rPr>
          <w:i/>
        </w:rPr>
        <w:t xml:space="preserve">tên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rPr>
          <w:i/>
        </w:rPr>
        <w:t xml:space="preserve">Diễn </w:t>
      </w:r>
      <w:r>
        <w:rPr>
          <w:i/>
        </w:rPr>
        <w:t xml:space="preserve">viên </w:t>
      </w:r>
      <w:r>
        <w:rPr>
          <w:i/>
        </w:rPr>
        <w:t xml:space="preserve">lột </w:t>
      </w:r>
      <w:r>
        <w:rPr>
          <w:i/>
        </w:rPr>
        <w:t xml:space="preserve">tả </w:t>
      </w:r>
      <w:r>
        <w:rPr>
          <w:i/>
        </w:rPr>
        <w:t xml:space="preserve">đúng </w:t>
      </w:r>
      <w:r>
        <w:rPr>
          <w:i/>
        </w:rPr>
        <w:t xml:space="preserve">thần </w:t>
      </w:r>
      <w:r>
        <w:t xml:space="preserve">thái </w:t>
      </w:r>
      <w: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uật£.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thánh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 </w:t>
      </w:r>
      <w:r>
        <w:t xml:space="preserve">theo </w:t>
      </w:r>
      <w:r>
        <w:t xml:space="preserve">mê </w:t>
      </w:r>
      <w:r>
        <w:t xml:space="preserve">tín, </w:t>
      </w:r>
      <w:r>
        <w:t xml:space="preserve">như </w:t>
      </w:r>
      <w:r>
        <w:t xml:space="preserve">thần, </w:t>
      </w:r>
      <w:r>
        <w:t xml:space="preserve">thánh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thiêng </w:t>
      </w:r>
      <w:r>
        <w:t xml:space="preserve">liêng, </w:t>
      </w:r>
      <w:r>
        <w:t xml:space="preserve">vĩ </w:t>
      </w:r>
      <w:r>
        <w:t xml:space="preserve">đại. </w:t>
      </w:r>
      <w:r>
        <w:t xml:space="preserve">Cuộc </w:t>
      </w:r>
      <w:r>
        <w:rPr>
          <w:i/>
        </w:rPr>
        <w:t xml:space="preserve">kháng </w:t>
      </w:r>
      <w:r>
        <w:rPr>
          <w:i/>
        </w:rPr>
        <w:t xml:space="preserve">chiến </w:t>
      </w:r>
      <w:r>
        <w:rPr>
          <w:i/>
        </w:rPr>
        <w:t xml:space="preserve">thần </w:t>
      </w:r>
      <w:r>
        <w:rPr>
          <w:i/>
        </w:rPr>
        <w:t xml:space="preserve">thánh.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thánh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thần </w:t>
      </w:r>
      <w:r>
        <w:t xml:space="preserve">thánh. </w:t>
      </w:r>
      <w:r>
        <w:rPr>
          <w:i/>
        </w:rPr>
        <w:t xml:space="preserve">Thần </w:t>
      </w:r>
      <w:r>
        <w:rPr>
          <w:i/>
        </w:rPr>
        <w:t xml:space="preserve">thánh </w:t>
      </w:r>
      <w:r>
        <w:rPr>
          <w:i/>
        </w:rPr>
        <w:t xml:space="preserve">hoá </w:t>
      </w:r>
      <w:r>
        <w:rPr>
          <w:i/>
        </w:rPr>
        <w:t xml:space="preserve">lãnh </w:t>
      </w:r>
      <w:r>
        <w:rPr>
          <w:i/>
        </w:rPr>
        <w:t xml:space="preserve">tụ.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Chỗ </w:t>
      </w:r>
      <w:r>
        <w:t xml:space="preserve">dựa </w:t>
      </w:r>
      <w:r>
        <w:t xml:space="preserve">mạnh, </w:t>
      </w:r>
      <w:r>
        <w:t xml:space="preserve">có </w:t>
      </w:r>
      <w:r>
        <w:t xml:space="preserve">quyền </w:t>
      </w:r>
      <w:r>
        <w:t xml:space="preserve">uy. </w:t>
      </w:r>
      <w:r>
        <w:rPr>
          <w:i/>
        </w:rPr>
        <w:t xml:space="preserve">Quen </w:t>
      </w:r>
      <w:r>
        <w:rPr>
          <w:i/>
        </w:rPr>
        <w:t xml:space="preserve">biết </w:t>
      </w:r>
      <w:r>
        <w:rPr>
          <w:i/>
        </w:rPr>
        <w:t xml:space="preserve">nhiều </w:t>
      </w:r>
      <w:r>
        <w:rPr>
          <w:i/>
        </w:rPr>
        <w:t xml:space="preserve">quan </w:t>
      </w:r>
      <w:r>
        <w:rPr>
          <w:i/>
        </w:rPr>
        <w:t xml:space="preserve">trên, </w:t>
      </w:r>
      <w:r>
        <w:t xml:space="preserve">có </w:t>
      </w:r>
      <w:r>
        <w:rPr>
          <w:i/>
        </w:rPr>
        <w:t xml:space="preserve">thần </w:t>
      </w:r>
      <w:r>
        <w:rPr>
          <w:i/>
        </w:rPr>
        <w:t xml:space="preserve">thế </w:t>
      </w:r>
      <w:r>
        <w:rPr>
          <w:i/>
        </w:rPr>
        <w:t xml:space="preserve">lắm. </w:t>
      </w:r>
      <w:r>
        <w:rPr>
          <w:i/>
        </w:rPr>
        <w:t xml:space="preserve">Một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giàu </w:t>
      </w:r>
      <w:r>
        <w:t xml:space="preserve">có, </w:t>
      </w:r>
      <w:r>
        <w:rPr>
          <w:i/>
        </w:rPr>
        <w:t xml:space="preserve">thần </w:t>
      </w:r>
      <w:r>
        <w:rPr>
          <w:i/>
        </w:rPr>
        <w:t xml:space="preserve">thế </w:t>
      </w:r>
      <w:r>
        <w:rPr>
          <w:i/>
        </w:rPr>
        <w:t xml:space="preserve">nhất </w:t>
      </w:r>
      <w:r>
        <w:rPr>
          <w:i/>
        </w:rPr>
        <w:t xml:space="preserve">uùng. </w:t>
      </w:r>
      <w:r>
        <w:br w:type="page"/>
      </w:r>
      <w:r>
        <w:rPr>
          <w:b/>
        </w:rPr>
        <w:t xml:space="preserve">thần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Truyện </w:t>
      </w:r>
      <w:r>
        <w:t xml:space="preserve">kế </w:t>
      </w:r>
      <w:r>
        <w:t xml:space="preserve">dân </w:t>
      </w:r>
      <w:r>
        <w:rPr>
          <w:i/>
        </w:rPr>
        <w:t xml:space="preserve">gian </w:t>
      </w:r>
      <w:r>
        <w:t xml:space="preserve">về </w:t>
      </w:r>
      <w:r>
        <w:t xml:space="preserve">các </w:t>
      </w:r>
      <w:r>
        <w:t xml:space="preserve">vị </w:t>
      </w:r>
      <w:r>
        <w:t xml:space="preserve">thần, </w:t>
      </w:r>
      <w:r>
        <w:t xml:space="preserve">phản </w:t>
      </w:r>
      <w:r>
        <w:t xml:space="preserve">ánh </w:t>
      </w:r>
      <w:r>
        <w:t xml:space="preserve">những </w:t>
      </w:r>
      <w:r>
        <w:t xml:space="preserve">khát </w:t>
      </w:r>
      <w:r>
        <w:t xml:space="preserve">vọng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thời </w:t>
      </w:r>
      <w:r>
        <w:t xml:space="preserve">cổ </w:t>
      </w:r>
      <w:r>
        <w:t xml:space="preserve">trong </w:t>
      </w:r>
      <w:r>
        <w:t xml:space="preserve">đấu </w:t>
      </w:r>
      <w:r>
        <w:t xml:space="preserve">tranh </w:t>
      </w:r>
      <w:r>
        <w:t xml:space="preserve">chinh </w:t>
      </w:r>
      <w:r>
        <w:t xml:space="preserve">phục </w:t>
      </w:r>
      <w:r>
        <w:t xml:space="preserve">thiên </w:t>
      </w:r>
      <w:r>
        <w:t xml:space="preserve">nhiên. </w:t>
      </w:r>
      <w:r>
        <w:t xml:space="preserve">Truyện </w:t>
      </w:r>
      <w:r>
        <w:rPr>
          <w:i/>
        </w:rPr>
        <w:t xml:space="preserve">thần </w:t>
      </w:r>
      <w:r>
        <w:rPr>
          <w:i/>
        </w:rPr>
        <w:t xml:space="preserve">thoại </w:t>
      </w:r>
      <w:r>
        <w:t xml:space="preserve">Sơn </w:t>
      </w:r>
      <w:r>
        <w:t xml:space="preserve">Tỉnh, </w:t>
      </w:r>
      <w:r>
        <w:t xml:space="preserve">Thuỷ </w:t>
      </w:r>
      <w:r>
        <w:t xml:space="preserve">Tỉnh. </w:t>
      </w:r>
      <w:r>
        <w:rPr>
          <w:i/>
        </w:rP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thần </w:t>
      </w:r>
      <w:r>
        <w:rPr>
          <w:i/>
        </w:rPr>
        <w:t xml:space="preserve">thoại.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thông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hiểu </w:t>
      </w:r>
      <w:r>
        <w:rPr>
          <w:i/>
        </w:rPr>
        <w:t xml:space="preserve">thấu </w:t>
      </w:r>
      <w:r>
        <w:t xml:space="preserve">mọi </w:t>
      </w:r>
      <w:r>
        <w:t xml:space="preserve">sự </w:t>
      </w:r>
      <w:r>
        <w:t xml:space="preserve">và </w:t>
      </w:r>
      <w:r>
        <w:t xml:space="preserve">biến </w:t>
      </w:r>
      <w:r>
        <w:t xml:space="preserve">hoá </w:t>
      </w:r>
      <w:r>
        <w:t xml:space="preserve">khó </w:t>
      </w:r>
      <w:r>
        <w:t xml:space="preserve">lường,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Có </w:t>
      </w:r>
      <w:r>
        <w:rPr>
          <w:i/>
        </w:rPr>
        <w:t xml:space="preserve">phép </w:t>
      </w:r>
      <w:r>
        <w:rPr>
          <w:i/>
        </w:rPr>
        <w:t xml:space="preserve">thần </w:t>
      </w:r>
      <w:r>
        <w:t xml:space="preserve">thông.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Sự </w:t>
      </w:r>
      <w:r>
        <w:t xml:space="preserve">tích </w:t>
      </w:r>
      <w:r>
        <w:t xml:space="preserve">của </w:t>
      </w:r>
      <w:r>
        <w:t xml:space="preserve">các </w:t>
      </w:r>
      <w:r>
        <w:t xml:space="preserve">thần </w:t>
      </w:r>
      <w:r>
        <w:t xml:space="preserve">thánh </w:t>
      </w:r>
      <w:r>
        <w:t xml:space="preserve">được </w:t>
      </w:r>
      <w:r>
        <w:t xml:space="preserve">ghi </w:t>
      </w:r>
      <w:r>
        <w:t xml:space="preserve">chép, </w:t>
      </w:r>
      <w:r>
        <w:t xml:space="preserve">lưu </w:t>
      </w:r>
      <w:r>
        <w:t xml:space="preserve">truyền </w:t>
      </w:r>
      <w:r>
        <w:t xml:space="preserve">lại. </w:t>
      </w:r>
      <w:r>
        <w:rPr>
          <w:i/>
        </w:rPr>
        <w:t xml:space="preserve">Thân </w:t>
      </w:r>
      <w:r>
        <w:rPr>
          <w:i/>
        </w:rPr>
        <w:t xml:space="preserve">tích </w:t>
      </w:r>
      <w:r>
        <w:rPr>
          <w:i/>
        </w:rPr>
        <w:t xml:space="preserve">Thánh </w:t>
      </w:r>
      <w:r>
        <w:rPr>
          <w:i/>
        </w:rPr>
        <w:t xml:space="preserve">Gióng.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tiên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thần </w:t>
      </w:r>
      <w:r>
        <w:t xml:space="preserve">và </w:t>
      </w:r>
      <w:r>
        <w:t xml:space="preserve">tiên; </w:t>
      </w:r>
      <w:r>
        <w:t xml:space="preserve">ví </w:t>
      </w:r>
      <w:r>
        <w:t xml:space="preserve">sự </w:t>
      </w:r>
      <w:r>
        <w:t xml:space="preserve">tốt </w:t>
      </w:r>
      <w:r>
        <w:t xml:space="preserve">đẹp </w:t>
      </w:r>
      <w:r>
        <w:t xml:space="preserve">tuyệt </w:t>
      </w:r>
      <w:r>
        <w:t xml:space="preserve">vời </w:t>
      </w:r>
      <w:r>
        <w:t xml:space="preserve">không </w:t>
      </w:r>
      <w:r>
        <w:t xml:space="preserve">gì </w:t>
      </w:r>
      <w:r>
        <w:t xml:space="preserve">sánh </w:t>
      </w:r>
      <w:r>
        <w:t xml:space="preserve">nổi. </w:t>
      </w:r>
      <w:r>
        <w:t xml:space="preserve">Cánh </w:t>
      </w:r>
      <w:r>
        <w:rPr>
          <w:i/>
        </w:rPr>
        <w:t xml:space="preserve">đẹp </w:t>
      </w:r>
      <w:r>
        <w:rPr>
          <w:i/>
        </w:rPr>
        <w:t xml:space="preserve">thần </w:t>
      </w:r>
      <w:r>
        <w:rPr>
          <w:i/>
        </w:rPr>
        <w:t xml:space="preserve">tiên. </w:t>
      </w:r>
      <w:r>
        <w:t xml:space="preserve">Những </w:t>
      </w:r>
      <w:r>
        <w:t xml:space="preserve">giây </w:t>
      </w:r>
      <w:r>
        <w:rPr>
          <w:i/>
        </w:rPr>
        <w:t xml:space="preserve">phút </w:t>
      </w:r>
      <w:r>
        <w:rPr>
          <w:i/>
        </w:rPr>
        <w:t xml:space="preserve">thân </w:t>
      </w:r>
      <w:r>
        <w:rPr>
          <w:i/>
        </w:rPr>
        <w:t xml:space="preserve">tiên.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Tài </w:t>
      </w:r>
      <w:r>
        <w:t xml:space="preserve">tình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giải </w:t>
      </w:r>
      <w:r>
        <w:t xml:space="preserve">thích </w:t>
      </w:r>
      <w:r>
        <w:t xml:space="preserve">nổi. </w:t>
      </w:r>
      <w:r>
        <w:rPr>
          <w:i/>
        </w:rPr>
        <w:t xml:space="preserve">Nét </w:t>
      </w:r>
      <w:r>
        <w:rPr>
          <w:i/>
        </w:rPr>
        <w:t xml:space="preserve">uẽ </w:t>
      </w:r>
      <w:r>
        <w:rPr>
          <w:i/>
        </w:rPr>
        <w:t xml:space="preserve">thân </w:t>
      </w:r>
      <w:r>
        <w:rPr>
          <w:i/>
        </w:rPr>
        <w:t xml:space="preserve">tình. </w:t>
      </w:r>
      <w:r>
        <w:rPr>
          <w:i/>
        </w:rPr>
        <w:t xml:space="preserve">Thật </w:t>
      </w:r>
      <w:r>
        <w:t xml:space="preserve">là </w:t>
      </w:r>
      <w:r>
        <w:rPr>
          <w:i/>
        </w:rPr>
        <w:t xml:space="preserve">thân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tính </w:t>
      </w:r>
      <w:r>
        <w:rPr>
          <w:i/>
        </w:rPr>
        <w:t xml:space="preserve">xem </w:t>
      </w:r>
      <w:r>
        <w:rPr>
          <w:i/>
        </w:rPr>
        <w:t xml:space="preserve">thần </w:t>
      </w:r>
      <w:r>
        <w:rPr>
          <w:i/>
        </w:rPr>
        <w:t xml:space="preserve">hồn </w:t>
      </w:r>
      <w:r>
        <w:rPr>
          <w:i/>
        </w:rPr>
        <w:t xml:space="preserve">nát </w:t>
      </w:r>
      <w:r>
        <w:rPr>
          <w:i/>
        </w:rPr>
        <w:t xml:space="preserve">thần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tốc </w:t>
      </w:r>
      <w:r>
        <w:rPr>
          <w:i/>
        </w:rPr>
        <w:t xml:space="preserve">tính từ </w:t>
      </w:r>
      <w:r>
        <w:t xml:space="preserve">Nhanh </w:t>
      </w:r>
      <w:r>
        <w:t xml:space="preserve">chóng </w:t>
      </w:r>
      <w:r>
        <w:t xml:space="preserve">phi </w:t>
      </w:r>
      <w:r>
        <w:t xml:space="preserve">thường, </w:t>
      </w:r>
      <w:r>
        <w:t xml:space="preserve">trong </w:t>
      </w:r>
      <w:r>
        <w:t xml:space="preserve">phép </w:t>
      </w:r>
      <w:r>
        <w:t xml:space="preserve">dùng </w:t>
      </w:r>
      <w:r>
        <w:t xml:space="preserve">binh. </w:t>
      </w:r>
      <w:r>
        <w:t xml:space="preserve">Cuộc </w:t>
      </w:r>
      <w:r>
        <w:t xml:space="preserve">hành </w:t>
      </w:r>
      <w:r>
        <w:rPr>
          <w:i/>
        </w:rPr>
        <w:t xml:space="preserve">quân </w:t>
      </w:r>
      <w:r>
        <w:t xml:space="preserve">thần </w:t>
      </w:r>
      <w:r>
        <w:t xml:space="preserve">tốc. </w:t>
      </w:r>
      <w:r>
        <w:t xml:space="preserve">Lối </w:t>
      </w:r>
      <w:r>
        <w:rPr>
          <w:i/>
        </w:rPr>
        <w:t xml:space="preserve">đánh </w:t>
      </w:r>
      <w:r>
        <w:rPr>
          <w:i/>
        </w:rPr>
        <w:t xml:space="preserve">thần </w:t>
      </w:r>
      <w:r>
        <w:rPr>
          <w:i/>
        </w:rPr>
        <w:t xml:space="preserve">tốc.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trí </w:t>
      </w:r>
      <w:r>
        <w:rPr>
          <w:i/>
        </w:rPr>
        <w:t xml:space="preserve">danh từ </w:t>
      </w:r>
      <w:r>
        <w:t xml:space="preserve">(ít dùng). </w:t>
      </w:r>
      <w:r>
        <w:t xml:space="preserve">Tinh </w:t>
      </w:r>
      <w:r>
        <w:t xml:space="preserve">thần </w:t>
      </w:r>
      <w:r>
        <w:t xml:space="preserve">và </w:t>
      </w:r>
      <w:r>
        <w:t xml:space="preserve">trí </w:t>
      </w:r>
      <w:r>
        <w:t xml:space="preserve">tuệ, </w:t>
      </w:r>
      <w:r>
        <w:t xml:space="preserve">nói </w:t>
      </w:r>
      <w:r>
        <w:t xml:space="preserve">chung. </w:t>
      </w:r>
      <w:r>
        <w:rPr>
          <w:i/>
        </w:rPr>
        <w:t xml:space="preserve">Thần </w:t>
      </w:r>
      <w:r>
        <w:t xml:space="preserve">trí </w:t>
      </w:r>
      <w:r>
        <w:t xml:space="preserve">sáng </w:t>
      </w:r>
      <w:r>
        <w:t xml:space="preserve">suốt.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Tôi </w:t>
      </w:r>
      <w:r>
        <w:t xml:space="preserve">con.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Tượng </w:t>
      </w:r>
      <w:r>
        <w:t xml:space="preserve">thần;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được </w:t>
      </w:r>
      <w:r>
        <w:t xml:space="preserve">tôn </w:t>
      </w:r>
      <w:r>
        <w:t xml:space="preserve">sùng, </w:t>
      </w:r>
      <w:r>
        <w:t xml:space="preserve">chiêm </w:t>
      </w:r>
      <w:r>
        <w:t xml:space="preserve">ngưỡng.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(khẩu ngữ). </w:t>
      </w:r>
      <w:r>
        <w:t xml:space="preserve">Phần </w:t>
      </w:r>
      <w:r>
        <w:t xml:space="preserve">thể </w:t>
      </w:r>
      <w:r>
        <w:t xml:space="preserve">xác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rPr>
          <w:i/>
        </w:rPr>
        <w:t xml:space="preserve">dẫn </w:t>
      </w:r>
      <w:r>
        <w:t xml:space="preserve">thần </w:t>
      </w:r>
      <w:r>
        <w:rPr>
          <w:i/>
        </w:rPr>
        <w:t xml:space="preserve">xác </w:t>
      </w:r>
      <w:r>
        <w:rPr>
          <w:i/>
        </w:rPr>
        <w:t xml:space="preserve">đến.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to </w:t>
      </w:r>
      <w:r>
        <w:rPr>
          <w:i/>
        </w:rPr>
        <w:t xml:space="preserve">thân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thẩn </w:t>
      </w:r>
      <w:r>
        <w:rPr>
          <w:b/>
        </w:rPr>
        <w:t xml:space="preserve">thơ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thơ </w:t>
      </w:r>
      <w:r>
        <w:rPr>
          <w:i/>
        </w:rPr>
        <w:t xml:space="preserve">thẩn. </w:t>
      </w:r>
      <w:r>
        <w:br/>
      </w:r>
      <w:r>
        <w:rPr>
          <w:b/>
        </w:rPr>
        <w:t xml:space="preserve">thẫn </w:t>
      </w:r>
      <w:r>
        <w:rPr>
          <w:b/>
        </w:rPr>
        <w:t xml:space="preserve">thờ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đờ </w:t>
      </w:r>
      <w:r>
        <w:t xml:space="preserve">ra, </w:t>
      </w:r>
      <w:r>
        <w:t xml:space="preserve">mất </w:t>
      </w:r>
      <w:r>
        <w:t xml:space="preserve">hết </w:t>
      </w:r>
      <w:r>
        <w:t xml:space="preserve">vẻ </w:t>
      </w:r>
      <w:r>
        <w:t xml:space="preserve">linh </w:t>
      </w:r>
      <w:r>
        <w:t xml:space="preserve">hoạt, </w:t>
      </w:r>
      <w:r>
        <w:t xml:space="preserve">nhanh </w:t>
      </w:r>
      <w:r>
        <w:t xml:space="preserve">nhẹn.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thẫn </w:t>
      </w:r>
      <w:r>
        <w:rPr>
          <w:i/>
        </w:rPr>
        <w:t xml:space="preserve">thờ </w:t>
      </w:r>
      <w:r>
        <w:rPr>
          <w:i/>
        </w:rPr>
        <w:t xml:space="preserve">nhìn </w:t>
      </w:r>
      <w: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xa. </w:t>
      </w:r>
      <w:r>
        <w:rPr>
          <w:i/>
        </w:rPr>
        <w:t xml:space="preserve">Thẫn </w:t>
      </w:r>
      <w:r>
        <w:rPr>
          <w:i/>
        </w:rPr>
        <w:t xml:space="preserve">thờ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mất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thận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thế </w:t>
      </w:r>
      <w:r>
        <w:t xml:space="preserve">động </w:t>
      </w:r>
      <w:r>
        <w:t xml:space="preserve">vật, </w:t>
      </w:r>
      <w:r>
        <w:t xml:space="preserve">hình </w:t>
      </w:r>
      <w:r>
        <w:t xml:space="preserve">hạt </w:t>
      </w:r>
      <w:r>
        <w:t xml:space="preserve">đậu,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ở </w:t>
      </w:r>
      <w:r>
        <w:t xml:space="preserve">hai </w:t>
      </w:r>
      <w:r>
        <w:t xml:space="preserve">bên </w:t>
      </w:r>
      <w:r>
        <w:t xml:space="preserve">cột </w:t>
      </w:r>
      <w:r>
        <w:t xml:space="preserve">sống,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lọc </w:t>
      </w:r>
      <w:r>
        <w:t xml:space="preserve">nước </w:t>
      </w:r>
      <w:r>
        <w:t xml:space="preserve">tiểu. </w:t>
      </w:r>
      <w:r>
        <w:rPr>
          <w:i/>
        </w:rPr>
        <w:t xml:space="preserve">Quả </w:t>
      </w:r>
      <w:r>
        <w:rPr>
          <w:i/>
        </w:rPr>
        <w:t xml:space="preserve">thận.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Có </w:t>
      </w:r>
      <w:r>
        <w:t xml:space="preserve">đắn </w:t>
      </w:r>
      <w:r>
        <w:t xml:space="preserve">đo, </w:t>
      </w:r>
      <w:r>
        <w:t xml:space="preserve">suy </w:t>
      </w:r>
      <w:r>
        <w:t xml:space="preserve">tính </w:t>
      </w:r>
      <w:r>
        <w:t xml:space="preserve">cần </w:t>
      </w:r>
      <w:r>
        <w:t xml:space="preserve">thận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để </w:t>
      </w:r>
      <w:r>
        <w:t xml:space="preserve">tránh </w:t>
      </w:r>
      <w:r>
        <w:t xml:space="preserve">sai </w:t>
      </w:r>
      <w:r>
        <w:t xml:space="preserve">sót. </w:t>
      </w:r>
      <w:r>
        <w:rPr>
          <w:i/>
        </w:rPr>
        <w:t xml:space="preserve">Thận </w:t>
      </w:r>
      <w:r>
        <w:rPr>
          <w:i/>
        </w:rPr>
        <w:t xml:space="preserve">trọng </w:t>
      </w:r>
      <w:r>
        <w:rPr>
          <w:i/>
        </w:rP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uiệc. </w:t>
      </w:r>
      <w:r>
        <w:t xml:space="preserve">Cử </w:t>
      </w:r>
      <w:r>
        <w:t xml:space="preserve">chỉ </w:t>
      </w:r>
      <w:r>
        <w:rPr>
          <w:i/>
        </w:rPr>
        <w:t xml:space="preserve">thận </w:t>
      </w:r>
      <w:r>
        <w:rPr>
          <w:i/>
        </w:rPr>
        <w:t xml:space="preserve">trọng.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thiếu </w:t>
      </w:r>
      <w:r>
        <w:rPr>
          <w:i/>
        </w:rPr>
        <w:t xml:space="preserve">thận </w:t>
      </w:r>
      <w:r>
        <w:t xml:space="preserve">trọng. </w:t>
      </w:r>
      <w:r>
        <w:br/>
      </w:r>
      <w:r>
        <w:rPr>
          <w:b/>
        </w:rPr>
        <w:t xml:space="preserve">thấp,d. </w:t>
      </w:r>
      <w:r>
        <w:t xml:space="preserve">(g,). </w:t>
      </w:r>
      <w:r>
        <w:t xml:space="preserve">Thấp </w:t>
      </w:r>
      <w:r>
        <w:t xml:space="preserve">khớp </w:t>
      </w:r>
      <w:r>
        <w:t xml:space="preserve">(nói </w:t>
      </w:r>
      <w:r>
        <w:t xml:space="preserve">tắt). </w:t>
      </w:r>
      <w:r>
        <w:rPr>
          <w:i/>
        </w:rPr>
        <w:t xml:space="preserve">Bệnh </w:t>
      </w:r>
      <w:r>
        <w:rPr>
          <w:i/>
        </w:rPr>
        <w:t xml:space="preserve">thấp. </w:t>
      </w:r>
      <w:r>
        <w:br/>
      </w:r>
      <w:r>
        <w:rPr>
          <w:b/>
        </w:rPr>
        <w:t xml:space="preserve">thấp,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chiều </w:t>
      </w:r>
      <w:r>
        <w:t xml:space="preserve">cao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nhỏ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khác;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gần </w:t>
      </w:r>
      <w:r>
        <w:rPr>
          <w:i/>
        </w:rPr>
        <w:t xml:space="preserve">đối </w:t>
      </w:r>
      <w:r>
        <w:t xml:space="preserve">với </w:t>
      </w:r>
      <w:r>
        <w:t xml:space="preserve">mặt </w:t>
      </w:r>
      <w:r>
        <w:t xml:space="preserve">đất,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khác. </w:t>
      </w:r>
      <w:r>
        <w:rPr>
          <w:i/>
        </w:rPr>
        <w:t xml:space="preserve">Cây </w:t>
      </w:r>
      <w:r>
        <w:rPr>
          <w:i/>
        </w:rPr>
        <w:t xml:space="preserve">thấp </w:t>
      </w:r>
      <w:r>
        <w:rPr>
          <w:i/>
        </w:rPr>
        <w:t xml:space="preserve">lè </w:t>
      </w:r>
      <w:r>
        <w:rPr>
          <w:i/>
        </w:rPr>
        <w:t xml:space="preserve">tè. </w:t>
      </w:r>
      <w:r>
        <w:t xml:space="preserve">Quân </w:t>
      </w:r>
      <w:r>
        <w:rPr>
          <w:i/>
        </w:rPr>
        <w:t xml:space="preserve">ống </w:t>
      </w:r>
      <w:r>
        <w:rPr>
          <w:i/>
        </w:rPr>
        <w:t xml:space="preserve">cao </w:t>
      </w:r>
      <w:r>
        <w:rPr>
          <w:i/>
        </w:rPr>
        <w:t xml:space="preserve">ống </w:t>
      </w:r>
      <w:r>
        <w:rPr>
          <w:i/>
        </w:rPr>
        <w:t xml:space="preserve">thấp. </w:t>
      </w:r>
      <w:r>
        <w:t xml:space="preserve">Cúi </w:t>
      </w:r>
      <w:r>
        <w:rPr>
          <w:i/>
        </w:rPr>
        <w:t xml:space="preserve">thấp </w:t>
      </w:r>
      <w:r>
        <w:rPr>
          <w:i/>
        </w:rPr>
        <w:t xml:space="preserve">người </w:t>
      </w:r>
      <w:r>
        <w:rPr>
          <w:i/>
        </w:rPr>
        <w:t xml:space="preserve">xuống. </w:t>
      </w:r>
      <w:r>
        <w:rPr>
          <w:i/>
        </w:rPr>
        <w:t xml:space="preserve">Chuồn </w:t>
      </w:r>
      <w:r>
        <w:t xml:space="preserve">chuồn </w:t>
      </w:r>
      <w:r>
        <w:t xml:space="preserve">bay </w:t>
      </w:r>
      <w:r>
        <w:t xml:space="preserve">thấp </w:t>
      </w:r>
      <w:r>
        <w:t xml:space="preserve">thì </w:t>
      </w:r>
      <w:r>
        <w:rPr>
          <w:i/>
        </w:rPr>
        <w:t xml:space="preserve">mưa </w:t>
      </w:r>
      <w:r>
        <w:t xml:space="preserve">(tục ngữ). </w:t>
      </w:r>
      <w:r>
        <w:rPr>
          <w:b/>
        </w:rPr>
        <w:t xml:space="preserve">2 </w:t>
      </w:r>
      <w:r>
        <w:t xml:space="preserve">Ở </w:t>
      </w:r>
      <w:r>
        <w:t xml:space="preserve">dưới </w:t>
      </w:r>
      <w:r>
        <w:t xml:space="preserve">mức </w:t>
      </w:r>
      <w:r>
        <w:t xml:space="preserve">trung </w:t>
      </w:r>
      <w:r>
        <w:t xml:space="preserve">bình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chất </w:t>
      </w:r>
      <w:r>
        <w:t xml:space="preserve">lượng, </w:t>
      </w:r>
      <w:r>
        <w:t xml:space="preserve">trình </w:t>
      </w:r>
      <w:r>
        <w:t xml:space="preserve">độ, </w:t>
      </w:r>
      <w:r>
        <w:t xml:space="preserve">giá </w:t>
      </w:r>
      <w:r>
        <w:t xml:space="preserve">cả, </w:t>
      </w:r>
      <w:r>
        <w:t xml:space="preserve">v.v. </w:t>
      </w:r>
      <w:r>
        <w:rPr>
          <w:i/>
        </w:rPr>
        <w:t xml:space="preserve">Sản </w:t>
      </w:r>
      <w:r>
        <w:rPr>
          <w:i/>
        </w:rPr>
        <w:t xml:space="preserve">lượng </w:t>
      </w:r>
      <w:r>
        <w:rPr>
          <w:i/>
        </w:rPr>
        <w:t xml:space="preserve">thấp. </w:t>
      </w:r>
      <w:r>
        <w:rPr>
          <w:i/>
        </w:rPr>
        <w:t xml:space="preserve">Lương </w:t>
      </w:r>
      <w:r>
        <w:rPr>
          <w:i/>
        </w:rPr>
        <w:t xml:space="preserve">thấp. </w:t>
      </w:r>
      <w:r>
        <w:t xml:space="preserve">Nhiệt </w:t>
      </w:r>
      <w:r>
        <w:rPr>
          <w:i/>
        </w:rPr>
        <w:t xml:space="preserve">độ </w:t>
      </w:r>
      <w:r>
        <w:rPr>
          <w:i/>
        </w:rPr>
        <w:t xml:space="preserve">thấp.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rPr>
          <w:i/>
        </w:rPr>
        <w:t xml:space="preserve">còn </w:t>
      </w:r>
      <w:r>
        <w:rPr>
          <w:i/>
        </w:rPr>
        <w:t xml:space="preserve">rất </w:t>
      </w:r>
      <w:r>
        <w:rPr>
          <w:i/>
        </w:rPr>
        <w:t xml:space="preserve">thấp. </w:t>
      </w:r>
      <w:r>
        <w:rPr>
          <w:i/>
        </w:rPr>
        <w:t xml:space="preserve">Nước </w:t>
      </w:r>
      <w:r>
        <w:rPr>
          <w:i/>
        </w:rPr>
        <w:t xml:space="preserve">cờ </w:t>
      </w:r>
      <w:r>
        <w:rPr>
          <w:i/>
        </w:rPr>
        <w:t xml:space="preserve">thấp. </w:t>
      </w:r>
      <w:r>
        <w:rPr>
          <w:b/>
        </w:rPr>
        <w:t xml:space="preserve">3 </w:t>
      </w:r>
      <w:r>
        <w:t xml:space="preserve">(Âm </w:t>
      </w:r>
      <w:r>
        <w:t xml:space="preserve">thanh)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rung </w:t>
      </w:r>
      <w:r>
        <w:t xml:space="preserve">động </w:t>
      </w:r>
      <w:r>
        <w:t xml:space="preserve">nhỏ. </w:t>
      </w:r>
      <w:r>
        <w:rPr>
          <w:i/>
        </w:rPr>
        <w:t xml:space="preserve">Nốt </w:t>
      </w:r>
      <w:r>
        <w:rPr>
          <w:i/>
        </w:rPr>
        <w:t xml:space="preserve">nhạc </w:t>
      </w:r>
      <w:r>
        <w:rPr>
          <w:i/>
        </w:rPr>
        <w:t xml:space="preserve">thấp. </w:t>
      </w:r>
      <w:r>
        <w:rPr>
          <w:i/>
        </w:rPr>
        <w:t xml:space="preserve">Hạ </w:t>
      </w:r>
      <w:r>
        <w:rPr>
          <w:i/>
        </w:rPr>
        <w:t xml:space="preserve">thấp </w:t>
      </w:r>
      <w:r>
        <w:rPr>
          <w:i/>
        </w:rPr>
        <w:t xml:space="preserve">giọng.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thâm </w:t>
      </w:r>
      <w:r>
        <w:rPr>
          <w:i/>
        </w:rPr>
        <w:t xml:space="preserve">thấp </w:t>
      </w:r>
      <w:r>
        <w:t xml:space="preserve">(nghĩa </w:t>
      </w:r>
      <w:r>
        <w:t xml:space="preserve">1;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cổ </w:t>
      </w:r>
      <w:r>
        <w:rPr>
          <w:b/>
        </w:rPr>
        <w:t xml:space="preserve">bé </w:t>
      </w:r>
      <w:r>
        <w:rPr>
          <w:b/>
        </w:rPr>
        <w:t xml:space="preserve">họng </w:t>
      </w:r>
      <w:r>
        <w:t xml:space="preserve">(khẩu ngữ). </w:t>
      </w:r>
      <w:r>
        <w:rPr>
          <w:i/>
        </w:rPr>
        <w:t xml:space="preserve">Không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quyền </w:t>
      </w:r>
      <w:r>
        <w:t xml:space="preserve">thế </w:t>
      </w:r>
      <w:r>
        <w:t xml:space="preserve">thì </w:t>
      </w:r>
      <w:r>
        <w:t xml:space="preserve">có </w:t>
      </w:r>
      <w:r>
        <w:t xml:space="preserve">kêu </w:t>
      </w:r>
      <w:r>
        <w:t xml:space="preserve">ca </w:t>
      </w:r>
      <w:r>
        <w:t xml:space="preserve">khi </w:t>
      </w:r>
      <w:r>
        <w:t xml:space="preserve">bị </w:t>
      </w:r>
      <w:r>
        <w:t xml:space="preserve">oan </w:t>
      </w:r>
      <w:r>
        <w:t xml:space="preserve">ức </w:t>
      </w:r>
      <w:r>
        <w:t xml:space="preserve">cũng </w:t>
      </w:r>
      <w:r>
        <w:t xml:space="preserve">vô </w:t>
      </w:r>
      <w:r>
        <w:t xml:space="preserve">ích.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cổ </w:t>
      </w:r>
      <w:r>
        <w:rPr>
          <w:b/>
        </w:rPr>
        <w:t xml:space="preserve">bé </w:t>
      </w:r>
      <w:r>
        <w:rPr>
          <w:b/>
        </w:rPr>
        <w:t xml:space="preserve">miệng </w:t>
      </w:r>
      <w:r>
        <w:t xml:space="preserve">(kng.; </w:t>
      </w:r>
      <w:r>
        <w:rPr>
          <w:i/>
        </w:rPr>
        <w:t xml:space="preserve">ít dùng). </w:t>
      </w:r>
      <w:r>
        <w:t xml:space="preserve">Như </w:t>
      </w:r>
      <w:r>
        <w:t xml:space="preserve">thấp </w:t>
      </w:r>
      <w:r>
        <w:t xml:space="preserve">cổ </w:t>
      </w:r>
      <w:r>
        <w:rPr>
          <w:i/>
        </w:rPr>
        <w:t xml:space="preserve">bé </w:t>
      </w:r>
      <w:r>
        <w:rPr>
          <w:i/>
        </w:rPr>
        <w:t xml:space="preserve">họng.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hèn </w:t>
      </w:r>
      <w:r>
        <w:rPr>
          <w:i/>
        </w:rPr>
        <w:t xml:space="preserve">tính từ </w:t>
      </w:r>
      <w:r>
        <w:t xml:space="preserve">Quá </w:t>
      </w:r>
      <w:r>
        <w:t xml:space="preserve">tằm </w:t>
      </w:r>
      <w:r>
        <w:t xml:space="preserve">thường, </w:t>
      </w:r>
      <w:r>
        <w:t xml:space="preserve">đáng </w:t>
      </w:r>
      <w:r>
        <w:t xml:space="preserve">khinh. </w:t>
      </w:r>
      <w:r>
        <w:t xml:space="preserve">Những </w:t>
      </w:r>
      <w:r>
        <w:rPr>
          <w:i/>
        </w:rPr>
        <w:t xml:space="preserve">ham </w:t>
      </w:r>
      <w:r>
        <w:rPr>
          <w:i/>
        </w:rPr>
        <w:t xml:space="preserve">muốn </w:t>
      </w:r>
      <w:r>
        <w:t xml:space="preserve">thấp </w:t>
      </w:r>
      <w:r>
        <w:t xml:space="preserve">hèn. </w:t>
      </w:r>
      <w:r>
        <w:rPr>
          <w:i/>
        </w:rPr>
        <w:t xml:space="preserve">Sống </w:t>
      </w:r>
      <w:r>
        <w:rPr>
          <w:i/>
        </w:rPr>
        <w:t xml:space="preserve">thấp </w:t>
      </w:r>
      <w:r>
        <w:t xml:space="preserve">hèn.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kém </w:t>
      </w:r>
      <w:r>
        <w:rPr>
          <w:i/>
        </w:rPr>
        <w:t xml:space="preserve">tính từ </w:t>
      </w:r>
      <w:r>
        <w:t xml:space="preserve">Kém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thấp </w:t>
      </w:r>
      <w:r>
        <w:rPr>
          <w:i/>
        </w:rPr>
        <w:t xml:space="preserve">kém. </w:t>
      </w:r>
      <w:r>
        <w:rPr>
          <w:i/>
        </w:rPr>
        <w:t xml:space="preserve">Địa </w:t>
      </w:r>
      <w:r>
        <w:rPr>
          <w:i/>
        </w:rPr>
        <w:t xml:space="preserve">uị </w:t>
      </w:r>
      <w:r>
        <w:rPr>
          <w:i/>
        </w:rPr>
        <w:t xml:space="preserve">thấp </w:t>
      </w:r>
      <w:r>
        <w:t xml:space="preserve">kém.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khớp </w:t>
      </w:r>
      <w:r>
        <w:rPr>
          <w:i/>
        </w:rPr>
        <w:t xml:space="preserve">danh từ </w:t>
      </w:r>
      <w:r>
        <w:t xml:space="preserve">Bệnh </w:t>
      </w:r>
      <w:r>
        <w:t xml:space="preserve">làm </w:t>
      </w:r>
      <w:r>
        <w:t xml:space="preserve">các </w:t>
      </w:r>
      <w:r>
        <w:t xml:space="preserve">khớp </w:t>
      </w:r>
      <w:r>
        <w:t xml:space="preserve">xương </w:t>
      </w:r>
      <w:r>
        <w:t xml:space="preserve">bị </w:t>
      </w:r>
      <w:r>
        <w:t xml:space="preserve">viêm </w:t>
      </w:r>
      <w:r>
        <w:t xml:space="preserve">và </w:t>
      </w:r>
      <w:r>
        <w:t xml:space="preserve">đau </w:t>
      </w:r>
      <w:r>
        <w:t xml:space="preserve">nhức.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thoáng </w:t>
      </w:r>
      <w:r>
        <w:rPr>
          <w:i/>
        </w:rPr>
        <w:t xml:space="preserve">động từ </w:t>
      </w:r>
      <w:r>
        <w:t xml:space="preserve">Thoáng </w:t>
      </w:r>
      <w:r>
        <w:t xml:space="preserve">hiện </w:t>
      </w:r>
      <w:r>
        <w:t xml:space="preserve">rồi </w:t>
      </w:r>
      <w:r>
        <w:t xml:space="preserve">lại </w:t>
      </w:r>
      <w:r>
        <w:t xml:space="preserve">mất, </w:t>
      </w:r>
      <w:r>
        <w:t xml:space="preserve">lúc </w:t>
      </w:r>
      <w:r>
        <w:t xml:space="preserve">rõ </w:t>
      </w:r>
      <w:r>
        <w:t xml:space="preserve">lúc </w:t>
      </w:r>
      <w:r>
        <w:t xml:space="preserve">không. </w:t>
      </w:r>
      <w:r>
        <w:rPr>
          <w:i/>
        </w:rPr>
        <w:t xml:space="preserve">Cánh </w:t>
      </w:r>
      <w:r>
        <w:rPr>
          <w:i/>
        </w:rPr>
        <w:t xml:space="preserve">buồm </w:t>
      </w:r>
      <w:r>
        <w:rPr>
          <w:i/>
        </w:rPr>
        <w:t xml:space="preserve">thấp </w:t>
      </w:r>
      <w:r>
        <w:t xml:space="preserve">thoáng </w:t>
      </w:r>
      <w:r>
        <w:rPr>
          <w:i/>
        </w:rPr>
        <w:t xml:space="preserve">trên </w:t>
      </w:r>
      <w:r>
        <w:t xml:space="preserve">sông. </w:t>
      </w:r>
      <w:r>
        <w:rPr>
          <w:i/>
        </w:rPr>
        <w:t xml:space="preserve">Thấp </w:t>
      </w:r>
      <w:r>
        <w:rPr>
          <w:i/>
        </w:rPr>
        <w:t xml:space="preserve">thoáng </w:t>
      </w:r>
      <w:r>
        <w:rPr>
          <w:i/>
        </w:rPr>
        <w:t xml:space="preserve">bóng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thấp </w:t>
      </w:r>
      <w:r>
        <w:rPr>
          <w:b/>
        </w:rPr>
        <w:t xml:space="preserve">thỏm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rPr>
          <w:i/>
        </w:rPr>
        <w:t xml:space="preserve">thái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khi </w:t>
      </w:r>
      <w:r>
        <w:t xml:space="preserve">không </w:t>
      </w:r>
      <w:r>
        <w:t xml:space="preserve">biết </w:t>
      </w:r>
      <w:r>
        <w:t xml:space="preserve">chắc </w:t>
      </w:r>
      <w:r>
        <w:t xml:space="preserve">chắn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xảy </w:t>
      </w:r>
      <w:r>
        <w:t xml:space="preserve">ra </w:t>
      </w:r>
      <w:r>
        <w:t xml:space="preserve">không </w:t>
      </w:r>
      <w:r>
        <w:t xml:space="preserve">hoặc </w:t>
      </w:r>
      <w:r>
        <w:t xml:space="preserve">xảy </w:t>
      </w:r>
      <w:r>
        <w:t xml:space="preserve">ra </w:t>
      </w:r>
      <w:r>
        <w:t xml:space="preserve">có </w:t>
      </w:r>
      <w:r>
        <w:t xml:space="preserve">đúng </w:t>
      </w:r>
      <w:r>
        <w:t xml:space="preserve">lúc </w:t>
      </w:r>
      <w:r>
        <w:t xml:space="preserve">không. </w:t>
      </w:r>
      <w:r>
        <w:rPr>
          <w:i/>
        </w:rPr>
        <w:t xml:space="preserve">Thấp </w:t>
      </w:r>
      <w:r>
        <w:t xml:space="preserve">thỏm </w:t>
      </w:r>
      <w:r>
        <w:t xml:space="preserve">chờmong. </w:t>
      </w:r>
      <w:r>
        <w:t xml:space="preserve">Lòng </w:t>
      </w:r>
      <w:r>
        <w:rPr>
          <w:i/>
        </w:rPr>
        <w:t xml:space="preserve">thấp </w:t>
      </w:r>
      <w:r>
        <w:rPr>
          <w:i/>
        </w:rPr>
        <w:t xml:space="preserve">thỏm </w:t>
      </w:r>
      <w:r>
        <w:rPr>
          <w:i/>
        </w:rPr>
        <w:t xml:space="preserve">lo </w:t>
      </w:r>
      <w:r>
        <w:t xml:space="preserve">âu.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ác, </w:t>
      </w:r>
      <w:r>
        <w:rPr>
          <w:i/>
        </w:rPr>
        <w:t xml:space="preserve">danh từ </w:t>
      </w:r>
      <w:r>
        <w:t xml:space="preserve">(khẩu ngữ). </w:t>
      </w:r>
      <w:r>
        <w:t xml:space="preserve">Thánh </w:t>
      </w:r>
      <w:r>
        <w:t xml:space="preserve">giá.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ác, </w:t>
      </w:r>
      <w:r>
        <w:rPr>
          <w:i/>
        </w:rPr>
        <w:t xml:space="preserve">danh từ </w:t>
      </w:r>
      <w:r>
        <w:t xml:space="preserve">Mười </w:t>
      </w:r>
      <w:r>
        <w:t xml:space="preserve">tội </w:t>
      </w:r>
      <w:r>
        <w:t xml:space="preserve">nặng </w:t>
      </w:r>
      <w:r>
        <w:t xml:space="preserve">nhất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hoặc </w:t>
      </w:r>
      <w:r>
        <w:t xml:space="preserve">theo </w:t>
      </w:r>
      <w:r>
        <w:t xml:space="preserve">pháp </w:t>
      </w:r>
      <w:r>
        <w:t xml:space="preserve">luật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Theo </w:t>
      </w:r>
      <w:r>
        <w:rPr>
          <w:i/>
        </w:rPr>
        <w:t xml:space="preserve">đạo </w:t>
      </w:r>
      <w:r>
        <w:rPr>
          <w:i/>
        </w:rPr>
        <w:t xml:space="preserve">Phật, </w:t>
      </w:r>
      <w:r>
        <w:rPr>
          <w:i/>
        </w:rPr>
        <w:t xml:space="preserve">sát </w:t>
      </w:r>
      <w:r>
        <w:rPr>
          <w:i/>
        </w:rPr>
        <w:t xml:space="preserve">sinh </w:t>
      </w:r>
      <w:r>
        <w:t xml:space="preserve">là </w:t>
      </w:r>
      <w:r>
        <w:t xml:space="preserve">tội </w:t>
      </w:r>
      <w:r>
        <w:t xml:space="preserve">lớn </w:t>
      </w:r>
      <w:r>
        <w:rPr>
          <w:i/>
        </w:rPr>
        <w:t xml:space="preserve">nhất </w:t>
      </w:r>
      <w:r>
        <w:rPr>
          <w:i/>
        </w:rPr>
        <w:t xml:space="preserve">trong </w:t>
      </w:r>
      <w:r>
        <w:t xml:space="preserve">thập </w:t>
      </w:r>
      <w:r>
        <w:rPr>
          <w:i/>
        </w:rPr>
        <w:t xml:space="preserve">ác.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cẩm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(Mứt, </w:t>
      </w:r>
      <w:r>
        <w:t xml:space="preserve">nhân </w:t>
      </w:r>
      <w:r>
        <w:t xml:space="preserve">bánh, </w:t>
      </w:r>
      <w:r>
        <w:t xml:space="preserve">v.v.) </w:t>
      </w:r>
      <w:r>
        <w:t xml:space="preserve">gồm </w:t>
      </w:r>
      <w:r>
        <w:t xml:space="preserve">nhiều </w:t>
      </w:r>
      <w:r>
        <w:t xml:space="preserve">loại </w:t>
      </w:r>
      <w:r>
        <w:t xml:space="preserve">chất </w:t>
      </w:r>
      <w:r>
        <w:t xml:space="preserve">thơm, </w:t>
      </w:r>
      <w:r>
        <w:t xml:space="preserve">chất </w:t>
      </w:r>
      <w:r>
        <w:t xml:space="preserve">béo, </w:t>
      </w:r>
      <w:r>
        <w:t xml:space="preserve">hoa </w:t>
      </w:r>
      <w:r>
        <w:t xml:space="preserve">quả, </w:t>
      </w:r>
      <w:r>
        <w:t xml:space="preserve">v.v., </w:t>
      </w:r>
      <w:r>
        <w:t xml:space="preserve">trộn </w:t>
      </w:r>
      <w:r>
        <w:t xml:space="preserve">lẫn </w:t>
      </w:r>
      <w:r>
        <w:t xml:space="preserve">với </w:t>
      </w:r>
      <w:r>
        <w:t xml:space="preserve">nhau. </w:t>
      </w:r>
      <w:r>
        <w:t xml:space="preserve">Mứt </w:t>
      </w:r>
      <w:r>
        <w:rPr>
          <w:i/>
        </w:rPr>
        <w:t xml:space="preserve">thập </w:t>
      </w:r>
      <w:r>
        <w:rPr>
          <w:i/>
        </w:rPr>
        <w:t xml:space="preserve">cẩm. </w:t>
      </w:r>
      <w:r>
        <w:t xml:space="preserve">Bánh </w:t>
      </w:r>
      <w:r>
        <w:rPr>
          <w:i/>
        </w:rPr>
        <w:t xml:space="preserve">nướng </w:t>
      </w:r>
      <w:r>
        <w:rPr>
          <w:i/>
        </w:rPr>
        <w:t xml:space="preserve">nhân </w:t>
      </w:r>
      <w:r>
        <w:rPr>
          <w:i/>
        </w:rPr>
        <w:t xml:space="preserve">thập </w:t>
      </w:r>
      <w:r>
        <w:rPr>
          <w:i/>
        </w:rPr>
        <w:t xml:space="preserve">cẩm. </w:t>
      </w:r>
      <w:r>
        <w:rPr>
          <w:b/>
        </w:rPr>
        <w:t xml:space="preserve">2 </w:t>
      </w:r>
      <w:r>
        <w:t xml:space="preserve">(khẩu ngữ). </w:t>
      </w:r>
      <w:r>
        <w:t xml:space="preserve">Gồm </w:t>
      </w:r>
      <w:r>
        <w:t xml:space="preserve">nhiều </w:t>
      </w:r>
      <w:r>
        <w:t xml:space="preserve">thứ </w:t>
      </w:r>
      <w:r>
        <w:t xml:space="preserve">rất </w:t>
      </w:r>
      <w:r>
        <w:t xml:space="preserve">khác </w:t>
      </w:r>
      <w:r>
        <w:t xml:space="preserve">loại </w:t>
      </w:r>
      <w:r>
        <w:t xml:space="preserve">gộp </w:t>
      </w:r>
      <w:r>
        <w:t xml:space="preserve">chung </w:t>
      </w:r>
      <w:r>
        <w:t xml:space="preserve">vào </w:t>
      </w:r>
      <w:r>
        <w:t xml:space="preserve">với </w:t>
      </w:r>
      <w:r>
        <w:t xml:space="preserve">nhau. </w:t>
      </w:r>
      <w:r>
        <w:rPr>
          <w:i/>
        </w:rPr>
        <w:t xml:space="preserve">Bày </w:t>
      </w:r>
      <w:r>
        <w:t xml:space="preserve">la </w:t>
      </w:r>
      <w:r>
        <w:rPr>
          <w:i/>
        </w:rPr>
        <w:t xml:space="preserve">liệt </w:t>
      </w:r>
      <w:r>
        <w:t xml:space="preserve">những </w:t>
      </w:r>
      <w:r>
        <w:rPr>
          <w:i/>
        </w:rPr>
        <w:t xml:space="preserve">món </w:t>
      </w:r>
      <w:r>
        <w:rPr>
          <w:i/>
        </w:rPr>
        <w:t xml:space="preserve">hàng </w:t>
      </w:r>
      <w:r>
        <w:rPr>
          <w:i/>
        </w:rPr>
        <w:t xml:space="preserve">thập </w:t>
      </w:r>
      <w:r>
        <w:rPr>
          <w:i/>
        </w:rPr>
        <w:t xml:space="preserve">cẩm. </w:t>
      </w:r>
      <w:r>
        <w:rPr>
          <w:i/>
        </w:rPr>
        <w:t xml:space="preserve">Bó </w:t>
      </w:r>
      <w:r>
        <w:rPr>
          <w:i/>
        </w:rPr>
        <w:t xml:space="preserve">hoa </w:t>
      </w:r>
      <w:r>
        <w:rPr>
          <w:i/>
        </w:rPr>
        <w:t xml:space="preserve">thập </w:t>
      </w:r>
      <w:r>
        <w:rPr>
          <w:i/>
        </w:rPr>
        <w:t xml:space="preserve">cẩm.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