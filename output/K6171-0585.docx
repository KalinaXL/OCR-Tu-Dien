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telephon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t xml:space="preserve">Điện </w:t>
      </w:r>
      <w:r>
        <w:t xml:space="preserve">thoại. </w:t>
      </w:r>
      <w:r>
        <w:rPr>
          <w:i/>
        </w:rPr>
        <w:t xml:space="preserve">Nói </w:t>
      </w:r>
      <w:r>
        <w:t xml:space="preserve">chuyện </w:t>
      </w:r>
      <w:r>
        <w:rPr>
          <w:i/>
        </w:rPr>
        <w:t xml:space="preserve">qua </w:t>
      </w:r>
      <w:r>
        <w:rPr>
          <w:i/>
        </w:rPr>
        <w:t xml:space="preserve">telephon. </w:t>
      </w:r>
      <w:r>
        <w:rPr>
          <w:i/>
        </w:rPr>
        <w:t xml:space="preserve">Telephon </w:t>
      </w:r>
      <w:r>
        <w:rPr>
          <w:i/>
        </w:rPr>
        <w:t xml:space="preserve">cho </w:t>
      </w:r>
      <w:r>
        <w:rPr>
          <w:i/>
        </w:rPr>
        <w:t xml:space="preserve">biết. </w:t>
      </w:r>
      <w:r>
        <w:br/>
      </w:r>
      <w:r>
        <w:rPr>
          <w:b/>
        </w:rPr>
        <w:t xml:space="preserve">teletyp </w:t>
      </w:r>
      <w:r>
        <w:rPr>
          <w:i/>
        </w:rPr>
        <w:t xml:space="preserve">danh từ </w:t>
      </w:r>
      <w:r>
        <w:t xml:space="preserve">Máy </w:t>
      </w:r>
      <w:r>
        <w:t xml:space="preserve">điện </w:t>
      </w:r>
      <w:r>
        <w:t xml:space="preserve">báo </w:t>
      </w:r>
      <w:r>
        <w:t xml:space="preserve">tự </w:t>
      </w:r>
      <w:r>
        <w:t xml:space="preserve">dịch </w:t>
      </w:r>
      <w:r>
        <w:t xml:space="preserve">mã </w:t>
      </w:r>
      <w:r>
        <w:t xml:space="preserve">để </w:t>
      </w:r>
      <w:r>
        <w:t xml:space="preserve">in </w:t>
      </w:r>
      <w:r>
        <w:t xml:space="preserve">chữ </w:t>
      </w:r>
      <w:r>
        <w:t xml:space="preserve">trực </w:t>
      </w:r>
      <w:r>
        <w:t xml:space="preserve">tiếp. </w:t>
      </w:r>
      <w:r>
        <w:br/>
      </w:r>
      <w:r>
        <w:rPr>
          <w:b/>
        </w:rPr>
        <w:t xml:space="preserve">telex </w:t>
      </w:r>
      <w:r>
        <w:rPr>
          <w:i/>
        </w:rPr>
        <w:t xml:space="preserve">danh từ </w:t>
      </w:r>
      <w:r>
        <w:t xml:space="preserve">Mạng </w:t>
      </w:r>
      <w:r>
        <w:t xml:space="preserve">lưới </w:t>
      </w:r>
      <w:r>
        <w:t xml:space="preserve">điện </w:t>
      </w:r>
      <w:r>
        <w:t xml:space="preserve">báo </w:t>
      </w:r>
      <w:r>
        <w:t xml:space="preserve">thuê </w:t>
      </w:r>
      <w:r>
        <w:t xml:space="preserve">bao </w:t>
      </w:r>
      <w:r>
        <w:t xml:space="preserve">quốc </w:t>
      </w:r>
      <w:r>
        <w:t xml:space="preserve">tế </w:t>
      </w:r>
      <w:r>
        <w:t xml:space="preserve">dùng </w:t>
      </w:r>
      <w:r>
        <w:t xml:space="preserve">cho </w:t>
      </w:r>
      <w:r>
        <w:t xml:space="preserve">việc </w:t>
      </w:r>
      <w:r>
        <w:t xml:space="preserve">đàm </w:t>
      </w:r>
      <w:r>
        <w:t xml:space="preserve">thoại </w:t>
      </w:r>
      <w:r>
        <w:t xml:space="preserve">bằng </w:t>
      </w:r>
      <w:r>
        <w:t xml:space="preserve">điện </w:t>
      </w:r>
      <w:r>
        <w:t xml:space="preserve">báo. </w:t>
      </w:r>
      <w:r>
        <w:br/>
      </w:r>
      <w:r>
        <w:rPr>
          <w:b/>
        </w:rPr>
        <w:t xml:space="preserve">tem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cũng nói </w:t>
      </w:r>
      <w:r>
        <w:rPr>
          <w:i/>
        </w:rPr>
        <w:t xml:space="preserve">tem </w:t>
      </w:r>
      <w:r>
        <w:rPr>
          <w:i/>
        </w:rPr>
        <w:t xml:space="preserve">thư. </w:t>
      </w:r>
      <w:r>
        <w:t xml:space="preserve">Miếng </w:t>
      </w:r>
      <w:r>
        <w:t xml:space="preserve">giấy </w:t>
      </w:r>
      <w:r>
        <w:t xml:space="preserve">nhỏ, </w:t>
      </w:r>
      <w:r>
        <w:t xml:space="preserve">thường </w:t>
      </w:r>
      <w:r>
        <w:t xml:space="preserve">hình </w:t>
      </w:r>
      <w:r>
        <w:t xml:space="preserve">chữ </w:t>
      </w:r>
      <w:r>
        <w:t xml:space="preserve">nhật, </w:t>
      </w:r>
      <w:r>
        <w:t xml:space="preserve">có </w:t>
      </w:r>
      <w:r>
        <w:t xml:space="preserve">in </w:t>
      </w:r>
      <w:r>
        <w:t xml:space="preserve">tranh </w:t>
      </w:r>
      <w:r>
        <w:t xml:space="preserve">ảnh </w:t>
      </w:r>
      <w:r>
        <w:t xml:space="preserve">và </w:t>
      </w:r>
      <w:r>
        <w:t xml:space="preserve">giá </w:t>
      </w:r>
      <w:r>
        <w:t xml:space="preserve">tiền, </w:t>
      </w:r>
      <w:r>
        <w:t xml:space="preserve">do </w:t>
      </w:r>
      <w:r>
        <w:t xml:space="preserve">bưu </w:t>
      </w:r>
      <w:r>
        <w:t xml:space="preserve">điện </w:t>
      </w:r>
      <w:r>
        <w:t xml:space="preserve">phát </w:t>
      </w:r>
      <w:r>
        <w:t xml:space="preserve">hành, </w:t>
      </w:r>
      <w:r>
        <w:t xml:space="preserve">dùng </w:t>
      </w:r>
      <w:r>
        <w:t xml:space="preserve">để </w:t>
      </w:r>
      <w:r>
        <w:t xml:space="preserve">dán </w:t>
      </w:r>
      <w:r>
        <w:t xml:space="preserve">lên </w:t>
      </w:r>
      <w:r>
        <w:t xml:space="preserve">các </w:t>
      </w:r>
      <w:r>
        <w:t xml:space="preserve">bưu </w:t>
      </w:r>
      <w:r>
        <w:t xml:space="preserve">phẩm </w:t>
      </w:r>
      <w:r>
        <w:t xml:space="preserve">làm </w:t>
      </w:r>
      <w:r>
        <w:t xml:space="preserve">chứng </w:t>
      </w:r>
      <w:r>
        <w:t xml:space="preserve">từ </w:t>
      </w:r>
      <w:r>
        <w:t xml:space="preserve">cước </w:t>
      </w:r>
      <w:r>
        <w:t xml:space="preserve">phí. </w:t>
      </w:r>
      <w:r>
        <w:rPr>
          <w:b/>
        </w:rPr>
        <w:t xml:space="preserve">2 </w:t>
      </w:r>
      <w:r>
        <w:t xml:space="preserve">Miếng </w:t>
      </w:r>
      <w:r>
        <w:t xml:space="preserve">giấy </w:t>
      </w:r>
      <w:r>
        <w:t xml:space="preserve">nhỏ </w:t>
      </w:r>
      <w:r>
        <w:t xml:space="preserve">hình </w:t>
      </w:r>
      <w:r>
        <w:t xml:space="preserve">chữ </w:t>
      </w:r>
      <w:r>
        <w:t xml:space="preserve">nhật </w:t>
      </w:r>
      <w:r>
        <w:t xml:space="preserve">giống </w:t>
      </w:r>
      <w:r>
        <w:t xml:space="preserve">như </w:t>
      </w:r>
      <w:r>
        <w:t xml:space="preserve">tem </w:t>
      </w:r>
      <w:r>
        <w:t xml:space="preserve">thư, </w:t>
      </w:r>
      <w:r>
        <w:t xml:space="preserve">do </w:t>
      </w:r>
      <w:r>
        <w:t xml:space="preserve">nhà </w:t>
      </w:r>
      <w:r>
        <w:t xml:space="preserve">nước </w:t>
      </w:r>
      <w:r>
        <w:t xml:space="preserve">phát </w:t>
      </w:r>
      <w:r>
        <w:t xml:space="preserve">hành, </w:t>
      </w:r>
      <w:r>
        <w:t xml:space="preserve">dùng </w:t>
      </w:r>
      <w:r>
        <w:t xml:space="preserve">để </w:t>
      </w:r>
      <w:r>
        <w:t xml:space="preserve">dán </w:t>
      </w:r>
      <w:r>
        <w:t xml:space="preserve">vào </w:t>
      </w:r>
      <w:r>
        <w:t xml:space="preserve">một </w:t>
      </w:r>
      <w:r>
        <w:t xml:space="preserve">số </w:t>
      </w:r>
      <w:r>
        <w:t xml:space="preserve">giấy </w:t>
      </w:r>
      <w:r>
        <w:t xml:space="preserve">tờ </w:t>
      </w:r>
      <w:r>
        <w:t xml:space="preserve">chính </w:t>
      </w:r>
      <w:r>
        <w:t xml:space="preserve">thức </w:t>
      </w:r>
      <w:r>
        <w:t xml:space="preserve">hoặc </w:t>
      </w:r>
      <w:r>
        <w:t xml:space="preserve">hàng </w:t>
      </w:r>
      <w:r>
        <w:t xml:space="preserve">hoá, </w:t>
      </w:r>
      <w:r>
        <w:t xml:space="preserve">chứng </w:t>
      </w:r>
      <w:r>
        <w:t xml:space="preserve">nhận </w:t>
      </w:r>
      <w:r>
        <w:t xml:space="preserve">đã </w:t>
      </w:r>
      <w:r>
        <w:t xml:space="preserve">nộp </w:t>
      </w:r>
      <w:r>
        <w:t xml:space="preserve">thuế </w:t>
      </w:r>
      <w:r>
        <w:t xml:space="preserve">hoặc </w:t>
      </w:r>
      <w:r>
        <w:t xml:space="preserve">lệ </w:t>
      </w:r>
      <w:r>
        <w:t xml:space="preserve">phí. </w:t>
      </w:r>
      <w:r>
        <w:rPr>
          <w:b/>
        </w:rPr>
        <w:t xml:space="preserve">3 </w:t>
      </w:r>
      <w:r>
        <w:t xml:space="preserve">Nhãn </w:t>
      </w:r>
      <w:r>
        <w:t xml:space="preserve">hiệu </w:t>
      </w:r>
      <w:r>
        <w:t xml:space="preserve">dán </w:t>
      </w:r>
      <w:r>
        <w:t xml:space="preserve">trên </w:t>
      </w:r>
      <w:r>
        <w:t xml:space="preserve">các </w:t>
      </w:r>
      <w:r>
        <w:t xml:space="preserve">mặt </w:t>
      </w:r>
      <w:r>
        <w:t xml:space="preserve">hàng </w:t>
      </w:r>
      <w:r>
        <w:t xml:space="preserve">để </w:t>
      </w:r>
      <w:r>
        <w:t xml:space="preserve">chứng </w:t>
      </w:r>
      <w:r>
        <w:t xml:space="preserve">nhận </w:t>
      </w:r>
      <w:r>
        <w:t xml:space="preserve">phẩm </w:t>
      </w:r>
      <w:r>
        <w:t xml:space="preserve">chất. </w:t>
      </w:r>
      <w:r>
        <w:rPr>
          <w:i/>
        </w:rPr>
        <w:t xml:space="preserve">Hàng </w:t>
      </w:r>
      <w:r>
        <w:rPr>
          <w:i/>
        </w:rPr>
        <w:t xml:space="preserve">chưa </w:t>
      </w:r>
      <w:r>
        <w:rPr>
          <w:i/>
        </w:rPr>
        <w:t xml:space="preserve">bóc </w:t>
      </w:r>
      <w:r>
        <w:t xml:space="preserve">tem </w:t>
      </w:r>
      <w:r>
        <w:t xml:space="preserve">(kng.; </w:t>
      </w:r>
      <w:r>
        <w:t xml:space="preserve">còn </w:t>
      </w:r>
      <w:r>
        <w:t xml:space="preserve">mới </w:t>
      </w:r>
      <w:r>
        <w:t xml:space="preserve">nguyên, </w:t>
      </w:r>
      <w:r>
        <w:t xml:space="preserve">chưa </w:t>
      </w:r>
      <w:r>
        <w:t xml:space="preserve">sử </w:t>
      </w:r>
      <w:r>
        <w:t xml:space="preserve">dụng </w:t>
      </w:r>
      <w:r>
        <w:t xml:space="preserve">bao </w:t>
      </w:r>
      <w:r>
        <w:t xml:space="preserve">giờ). </w:t>
      </w:r>
      <w:r>
        <w:rPr>
          <w:b/>
        </w:rPr>
        <w:t xml:space="preserve">4 </w:t>
      </w:r>
      <w:r>
        <w:t xml:space="preserve">Miếng </w:t>
      </w:r>
      <w:r>
        <w:t xml:space="preserve">giấy </w:t>
      </w:r>
      <w:r>
        <w:t xml:space="preserve">nhỏ </w:t>
      </w:r>
      <w:r>
        <w:t xml:space="preserve">hình </w:t>
      </w:r>
      <w:r>
        <w:t xml:space="preserve">chữ </w:t>
      </w:r>
      <w:r>
        <w:t xml:space="preserve">nhật </w:t>
      </w:r>
      <w:r>
        <w:t xml:space="preserve">giống </w:t>
      </w:r>
      <w:r>
        <w:t xml:space="preserve">như </w:t>
      </w:r>
      <w:r>
        <w:t xml:space="preserve">tem </w:t>
      </w:r>
      <w:r>
        <w:t xml:space="preserve">thư, </w:t>
      </w:r>
      <w:r>
        <w:t xml:space="preserve">do </w:t>
      </w:r>
      <w:r>
        <w:t xml:space="preserve">nhà </w:t>
      </w:r>
      <w:r>
        <w:t xml:space="preserve">nước </w:t>
      </w:r>
      <w:r>
        <w:t xml:space="preserve">phát </w:t>
      </w:r>
      <w:r>
        <w:t xml:space="preserve">hành,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mua </w:t>
      </w:r>
      <w:r>
        <w:t xml:space="preserve">hàng </w:t>
      </w:r>
      <w:r>
        <w:t xml:space="preserve">hoá </w:t>
      </w:r>
      <w:r>
        <w:t xml:space="preserve">chỉ </w:t>
      </w:r>
      <w:r>
        <w:t xml:space="preserve">bán </w:t>
      </w:r>
      <w:r>
        <w:t xml:space="preserve">cung </w:t>
      </w:r>
      <w:r>
        <w:t xml:space="preserve">cấp </w:t>
      </w:r>
      <w:r>
        <w:t xml:space="preserve">theo </w:t>
      </w:r>
      <w:r>
        <w:t xml:space="preserve">định </w:t>
      </w:r>
      <w:r>
        <w:t xml:space="preserve">lượng. </w:t>
      </w:r>
      <w:r>
        <w:rPr>
          <w:i/>
        </w:rPr>
        <w:t xml:space="preserve">Tem </w:t>
      </w:r>
      <w:r>
        <w:rPr>
          <w:i/>
        </w:rPr>
        <w:t xml:space="preserve">lương </w:t>
      </w:r>
      <w:r>
        <w:rPr>
          <w:i/>
        </w:rPr>
        <w:t xml:space="preserve">thực. </w:t>
      </w:r>
      <w:r>
        <w:br/>
      </w:r>
      <w:r>
        <w:rPr>
          <w:b/>
        </w:rPr>
        <w:t xml:space="preserve">tem </w:t>
      </w:r>
      <w:r>
        <w:rPr>
          <w:b/>
        </w:rPr>
        <w:t xml:space="preserve">thư </w:t>
      </w:r>
      <w:r>
        <w:rPr>
          <w:b/>
        </w:rPr>
        <w:t xml:space="preserve">d.x. </w:t>
      </w:r>
      <w:r>
        <w:rPr>
          <w:b/>
        </w:rPr>
        <w:t xml:space="preserve">tem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tèm </w:t>
      </w:r>
      <w:r>
        <w:rPr>
          <w:b/>
        </w:rPr>
        <w:t xml:space="preserve">lem </w:t>
      </w:r>
      <w:r>
        <w:rPr>
          <w:i/>
        </w:rPr>
        <w:t xml:space="preserve">tính từ </w:t>
      </w:r>
      <w:r>
        <w:t xml:space="preserve">(phương ngữ). </w:t>
      </w:r>
      <w:r>
        <w:t xml:space="preserve">Lem </w:t>
      </w:r>
      <w:r>
        <w:t xml:space="preserve">luốc. </w:t>
      </w:r>
      <w:r>
        <w:t xml:space="preserve">Mặt </w:t>
      </w:r>
      <w:r>
        <w:rPr>
          <w:i/>
        </w:rPr>
        <w:t xml:space="preserve">mũi </w:t>
      </w:r>
      <w:r>
        <w:t xml:space="preserve">tèm </w:t>
      </w:r>
      <w:r>
        <w:t xml:space="preserve">tèm </w:t>
      </w:r>
      <w:r>
        <w:t xml:space="preserve">nhèm </w:t>
      </w:r>
      <w: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tp </w:t>
      </w:r>
      <w:r>
        <w:rPr>
          <w:i/>
        </w:rPr>
        <w:t xml:space="preserve">nhẹp. </w:t>
      </w:r>
      <w:r>
        <w:br/>
      </w:r>
      <w:r>
        <w:rPr>
          <w:b/>
        </w:rPr>
        <w:t xml:space="preserve">tém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Thu </w:t>
      </w:r>
      <w:r>
        <w:t xml:space="preserve">dồn </w:t>
      </w:r>
      <w:r>
        <w:t xml:space="preserve">lại </w:t>
      </w:r>
      <w:r>
        <w:t xml:space="preserve">một </w:t>
      </w:r>
      <w:r>
        <w:t xml:space="preserve">chỗ </w:t>
      </w:r>
      <w:r>
        <w:t xml:space="preserve">cho </w:t>
      </w:r>
      <w:r>
        <w:t xml:space="preserve">gọn. </w:t>
      </w:r>
      <w:r>
        <w:t xml:space="preserve">Tém </w:t>
      </w:r>
      <w:r>
        <w:rPr>
          <w:i/>
        </w:rPr>
        <w:t xml:space="preserve">rác </w:t>
      </w:r>
      <w:r>
        <w:rPr>
          <w:i/>
        </w:rPr>
        <w:t xml:space="preserve">uào </w:t>
      </w:r>
      <w:r>
        <w:t xml:space="preserve">một </w:t>
      </w:r>
      <w:r>
        <w:t xml:space="preserve">góc. </w:t>
      </w:r>
      <w:r>
        <w:rPr>
          <w:i/>
        </w:rPr>
        <w:t xml:space="preserve">Tém </w:t>
      </w:r>
      <w:r>
        <w:t xml:space="preserve">gọn </w:t>
      </w:r>
      <w:r>
        <w:rPr>
          <w:i/>
        </w:rPr>
        <w:t xml:space="preserve">đống </w:t>
      </w:r>
      <w:r>
        <w:rPr>
          <w:i/>
        </w:rPr>
        <w:t xml:space="preserve">thóc. </w:t>
      </w:r>
      <w:r>
        <w:rPr>
          <w:i/>
        </w:rPr>
        <w:t xml:space="preserve">Mái </w:t>
      </w:r>
      <w:r>
        <w:rPr>
          <w:i/>
        </w:rPr>
        <w:t xml:space="preserve">tóc </w:t>
      </w:r>
      <w:r>
        <w:rPr>
          <w:i/>
        </w:rPr>
        <w:t xml:space="preserve">chải </w:t>
      </w:r>
      <w:r>
        <w:rPr>
          <w:i/>
        </w:rPr>
        <w:t xml:space="preserve">tém </w:t>
      </w:r>
      <w:r>
        <w:rPr>
          <w:i/>
        </w:rPr>
        <w:t xml:space="preserve">ra </w:t>
      </w:r>
      <w:r>
        <w:rPr>
          <w:i/>
        </w:rPr>
        <w:t xml:space="preserve">phía </w:t>
      </w:r>
      <w:r>
        <w:rPr>
          <w:i/>
        </w:rPr>
        <w:t xml:space="preserve">sau. </w:t>
      </w:r>
      <w:r>
        <w:rPr>
          <w:b/>
        </w:rPr>
        <w:t xml:space="preserve">2 </w:t>
      </w:r>
      <w:r>
        <w:t xml:space="preserve">Nhét </w:t>
      </w:r>
      <w:r>
        <w:t xml:space="preserve">các </w:t>
      </w:r>
      <w:r>
        <w:t xml:space="preserve">mép </w:t>
      </w:r>
      <w:r>
        <w:t xml:space="preserve">chăn, </w:t>
      </w:r>
      <w:r>
        <w:t xml:space="preserve">màn, </w:t>
      </w:r>
      <w:r>
        <w:t xml:space="preserve">v.v. </w:t>
      </w:r>
      <w:r>
        <w:t xml:space="preserve">xuống </w:t>
      </w:r>
      <w:r>
        <w:t xml:space="preserve">để </w:t>
      </w:r>
      <w:r>
        <w:t xml:space="preserve">cho </w:t>
      </w:r>
      <w:r>
        <w:t xml:space="preserve">phủ </w:t>
      </w:r>
      <w:r>
        <w:t xml:space="preserve">kín </w:t>
      </w:r>
      <w:r>
        <w:t xml:space="preserve">hoặc </w:t>
      </w:r>
      <w:r>
        <w:t xml:space="preserve">gọn </w:t>
      </w:r>
      <w:r>
        <w:t xml:space="preserve">gàng </w:t>
      </w:r>
      <w:r>
        <w:t xml:space="preserve">hơn. </w:t>
      </w:r>
      <w:r>
        <w:t xml:space="preserve">Tém </w:t>
      </w:r>
      <w:r>
        <w:rPr>
          <w:i/>
        </w:rPr>
        <w:t xml:space="preserve">màn. </w:t>
      </w:r>
      <w:r>
        <w:rPr>
          <w:i/>
        </w:rPr>
        <w:t xml:space="preserve">Tém </w:t>
      </w:r>
      <w:r>
        <w:rPr>
          <w:i/>
        </w:rPr>
        <w:t xml:space="preserve">các </w:t>
      </w:r>
      <w:r>
        <w:t xml:space="preserve">múi </w:t>
      </w:r>
      <w:r>
        <w:rPr>
          <w:i/>
        </w:rPr>
        <w:t xml:space="preserve">chăn, </w:t>
      </w:r>
      <w:r>
        <w:t xml:space="preserve">góc </w:t>
      </w:r>
      <w:r>
        <w:rPr>
          <w:i/>
        </w:rPr>
        <w:t xml:space="preserve">tã </w:t>
      </w:r>
      <w:r>
        <w:rPr>
          <w:i/>
        </w:rPr>
        <w:t xml:space="preserve">cho </w:t>
      </w:r>
      <w:r>
        <w:t xml:space="preserve">cháu. </w:t>
      </w:r>
      <w:r>
        <w:br/>
      </w:r>
      <w:r>
        <w:rPr>
          <w:b/>
        </w:rPr>
        <w:t xml:space="preserve">ten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(phương ngữ). </w:t>
      </w:r>
      <w:r>
        <w:t xml:space="preserve">(Đồng, </w:t>
      </w:r>
      <w:r>
        <w:t xml:space="preserve">thau) </w:t>
      </w:r>
      <w:r>
        <w:t xml:space="preserve">gỉ. </w:t>
      </w:r>
      <w:r>
        <w:t xml:space="preserve">Chậu </w:t>
      </w:r>
      <w:r>
        <w:rPr>
          <w:i/>
        </w:rPr>
        <w:t xml:space="preserve">đồng </w:t>
      </w:r>
      <w:r>
        <w:rPr>
          <w:i/>
        </w:rPr>
        <w:t xml:space="preserve">bị </w:t>
      </w:r>
      <w:r>
        <w:rPr>
          <w:i/>
        </w:rPr>
        <w:t xml:space="preserve">ten </w:t>
      </w:r>
      <w:r>
        <w:rPr>
          <w:i/>
        </w:rPr>
        <w:t xml:space="preserve">hết. </w:t>
      </w:r>
      <w:r>
        <w:rPr>
          <w:i/>
        </w:rPr>
        <w:t xml:space="preserve">Ten </w:t>
      </w:r>
      <w:r>
        <w:rPr>
          <w:i/>
        </w:rPr>
        <w:t xml:space="preserve">đồng. </w:t>
      </w:r>
      <w:r>
        <w:br/>
      </w:r>
      <w:r>
        <w:rPr>
          <w:b/>
        </w:rPr>
        <w:t xml:space="preserve">ten </w:t>
      </w:r>
      <w:r>
        <w:rPr>
          <w:b/>
        </w:rPr>
        <w:t xml:space="preserve">nítx. </w:t>
      </w:r>
      <w:r>
        <w:rPr>
          <w:b/>
        </w:rPr>
        <w:t xml:space="preserve">fennis. </w:t>
      </w:r>
      <w:r>
        <w:br/>
      </w:r>
      <w:r>
        <w:rPr>
          <w:b/>
        </w:rPr>
        <w:t xml:space="preserve">tẽn </w:t>
      </w:r>
      <w:r>
        <w:rPr>
          <w:i/>
        </w:rPr>
        <w:t xml:space="preserve">tính từ </w:t>
      </w:r>
      <w:r>
        <w:t xml:space="preserve">(khẩu ngữ). </w:t>
      </w:r>
      <w:r>
        <w:t xml:space="preserve">Ngượng, </w:t>
      </w:r>
      <w:r>
        <w:t xml:space="preserve">xấu </w:t>
      </w:r>
      <w:r>
        <w:t xml:space="preserve">hổ </w:t>
      </w:r>
      <w:r>
        <w:t xml:space="preserve">trước </w:t>
      </w:r>
      <w:r>
        <w:t xml:space="preserve">mọi </w:t>
      </w:r>
      <w:r>
        <w:t xml:space="preserve">người </w:t>
      </w:r>
      <w:r>
        <w:t xml:space="preserve">vì </w:t>
      </w:r>
      <w:r>
        <w:t xml:space="preserve">bị </w:t>
      </w:r>
      <w:r>
        <w:t xml:space="preserve">hẳng </w:t>
      </w:r>
      <w:r>
        <w:t xml:space="preserve">đi </w:t>
      </w:r>
      <w:r>
        <w:t xml:space="preserve">hay </w:t>
      </w:r>
      <w:r>
        <w:t xml:space="preserve">nhầm </w:t>
      </w:r>
      <w:r>
        <w:t xml:space="preserve">lẫn </w:t>
      </w:r>
      <w:r>
        <w:t xml:space="preserve">một </w:t>
      </w:r>
      <w:r>
        <w:t xml:space="preserve">cách </w:t>
      </w:r>
      <w:r>
        <w:t xml:space="preserve">bất </w:t>
      </w:r>
      <w:r>
        <w:t xml:space="preserve">ngờ. </w:t>
      </w:r>
      <w:r>
        <w:rPr>
          <w:i/>
        </w:rPr>
        <w:t xml:space="preserve">Bị </w:t>
      </w:r>
      <w:r>
        <w:rPr>
          <w:i/>
        </w:rPr>
        <w:t xml:space="preserve">tẽn </w:t>
      </w:r>
      <w:r>
        <w:t xml:space="preserve">uì </w:t>
      </w:r>
      <w:r>
        <w:rPr>
          <w:i/>
        </w:rPr>
        <w:t xml:space="preserve">pha </w:t>
      </w:r>
      <w:r>
        <w:t xml:space="preserve">trò </w:t>
      </w:r>
      <w:r>
        <w:rPr>
          <w:i/>
        </w:rPr>
        <w:t xml:space="preserve">mà </w:t>
      </w:r>
      <w:r>
        <w:rPr>
          <w:i/>
        </w:rPr>
        <w:t xml:space="preserve">chẳng </w:t>
      </w:r>
      <w:r>
        <w:rPr>
          <w:i/>
        </w:rPr>
        <w:t xml:space="preserve">đi </w:t>
      </w:r>
      <w:r>
        <w:rPr>
          <w:i/>
        </w:rPr>
        <w:t xml:space="preserve">CưỜi. </w:t>
      </w:r>
      <w:r>
        <w:br/>
      </w:r>
      <w:r>
        <w:rPr>
          <w:b/>
        </w:rPr>
        <w:t xml:space="preserve">tẽn </w:t>
      </w:r>
      <w:r>
        <w:rPr>
          <w:b/>
        </w:rPr>
        <w:t xml:space="preserve">tò </w:t>
      </w:r>
      <w:r>
        <w:rPr>
          <w:i/>
        </w:rPr>
        <w:t xml:space="preserve">tính từ </w:t>
      </w:r>
      <w:r>
        <w:t xml:space="preserve">(khẩu ngữ). </w:t>
      </w:r>
      <w:r>
        <w:t xml:space="preserve">Tẽn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tenge </w:t>
      </w:r>
      <w:r>
        <w:rPr>
          <w:b/>
        </w:rPr>
        <w:t xml:space="preserve">d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Kazakhstan, </w:t>
      </w:r>
      <w:r>
        <w:t xml:space="preserve">tennis </w:t>
      </w:r>
      <w:r>
        <w:t xml:space="preserve">cũng viết </w:t>
      </w:r>
      <w:r>
        <w:rPr>
          <w:i/>
        </w:rPr>
        <w:t xml:space="preserve">tennit </w:t>
      </w:r>
      <w:r>
        <w:t xml:space="preserve">Quần </w:t>
      </w:r>
      <w:r>
        <w:rPr>
          <w:i/>
        </w:rPr>
        <w:t xml:space="preserve">uợt. </w:t>
      </w:r>
      <w:r>
        <w:t xml:space="preserve">Đánh </w:t>
      </w:r>
      <w:r>
        <w:t xml:space="preserve">tennis. </w:t>
      </w:r>
      <w:r>
        <w:br/>
      </w:r>
      <w:r>
        <w:rPr>
          <w:b/>
        </w:rPr>
        <w:t xml:space="preserve">teo </w:t>
      </w:r>
      <w:r>
        <w:rPr>
          <w:i/>
        </w:rPr>
        <w:t xml:space="preserve">động từ </w:t>
      </w:r>
      <w:r>
        <w:t xml:space="preserve">Thu </w:t>
      </w:r>
      <w:r>
        <w:t xml:space="preserve">nhỏ </w:t>
      </w:r>
      <w:r>
        <w:t xml:space="preserve">lại, </w:t>
      </w:r>
      <w:r>
        <w:t xml:space="preserve">bé </w:t>
      </w:r>
      <w:r>
        <w:t xml:space="preserve">dần </w:t>
      </w:r>
      <w:r>
        <w:t xml:space="preserve">lại. </w:t>
      </w:r>
      <w:r>
        <w:t xml:space="preserve">Ống </w:t>
      </w:r>
      <w:r>
        <w:t xml:space="preserve">chân </w:t>
      </w:r>
      <w:r>
        <w:t xml:space="preserve">teo </w:t>
      </w:r>
      <w:r>
        <w:rPr>
          <w:i/>
        </w:rPr>
        <w:t xml:space="preserve">lại </w:t>
      </w:r>
      <w:r>
        <w:t xml:space="preserve">như </w:t>
      </w:r>
      <w:r>
        <w:t xml:space="preserve">ống </w:t>
      </w:r>
      <w:r>
        <w:t xml:space="preserve">sậy. </w:t>
      </w:r>
      <w:r>
        <w:t xml:space="preserve">Quả </w:t>
      </w:r>
      <w:r>
        <w:rPr>
          <w:i/>
        </w:rPr>
        <w:t xml:space="preserve">để </w:t>
      </w:r>
      <w:r>
        <w:rPr>
          <w:i/>
        </w:rPr>
        <w:t xml:space="preserve">khô, </w:t>
      </w:r>
      <w:r>
        <w:rPr>
          <w:i/>
        </w:rPr>
        <w:t xml:space="preserve">đã </w:t>
      </w:r>
      <w:r>
        <w:t xml:space="preserve">teo </w:t>
      </w:r>
      <w:r>
        <w:rPr>
          <w:i/>
        </w:rPr>
        <w:t xml:space="preserve">đi. </w:t>
      </w:r>
      <w:r>
        <w:br/>
      </w:r>
      <w:r>
        <w:rPr>
          <w:b/>
        </w:rPr>
        <w:t xml:space="preserve">teo </w:t>
      </w:r>
      <w:r>
        <w:rPr>
          <w:b/>
        </w:rPr>
        <w:t xml:space="preserve">tóp </w:t>
      </w:r>
      <w:r>
        <w:rPr>
          <w:i/>
        </w:rPr>
        <w:t xml:space="preserve">tính từ </w:t>
      </w:r>
      <w:r>
        <w:t xml:space="preserve">(id). </w:t>
      </w:r>
      <w:r>
        <w:t xml:space="preserve">Teo </w:t>
      </w:r>
      <w:r>
        <w:t xml:space="preserve">nhỏ </w:t>
      </w:r>
      <w:r>
        <w:t xml:space="preserve">và </w:t>
      </w:r>
      <w:r>
        <w:t xml:space="preserve">nhắn </w:t>
      </w:r>
      <w:r>
        <w:t xml:space="preserve">nheo. </w:t>
      </w:r>
      <w:r>
        <w:t xml:space="preserve">Chân </w:t>
      </w:r>
      <w:r>
        <w:t xml:space="preserve">tay </w:t>
      </w:r>
      <w:r>
        <w:rPr>
          <w:i/>
        </w:rPr>
        <w:t xml:space="preserve">teo </w:t>
      </w:r>
      <w:r>
        <w:rPr>
          <w:i/>
        </w:rPr>
        <w:t xml:space="preserve">tóp. </w:t>
      </w:r>
      <w:r>
        <w:br/>
      </w:r>
      <w:r>
        <w:rPr>
          <w:b/>
        </w:rPr>
        <w:t xml:space="preserve">tỏo </w:t>
      </w:r>
      <w:r>
        <w:rPr>
          <w:b/>
        </w:rPr>
        <w:t xml:space="preserve">teo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Nhỏ </w:t>
      </w:r>
      <w:r>
        <w:t xml:space="preserve">bé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đáng </w:t>
      </w:r>
      <w:r>
        <w:t xml:space="preserve">kể. </w:t>
      </w:r>
      <w:r>
        <w:rPr>
          <w:i/>
        </w:rPr>
        <w:t xml:space="preserve">Con </w:t>
      </w:r>
      <w:r>
        <w:t xml:space="preserve">chim </w:t>
      </w:r>
      <w:r>
        <w:t xml:space="preserve">bé </w:t>
      </w:r>
      <w:r>
        <w:rPr>
          <w:i/>
        </w:rPr>
        <w:t xml:space="preserve">tẻo </w:t>
      </w:r>
      <w:r>
        <w:rPr>
          <w:i/>
        </w:rPr>
        <w:t xml:space="preserve">teo. </w:t>
      </w:r>
      <w:r>
        <w:t xml:space="preserve">Mấy </w:t>
      </w:r>
      <w:r>
        <w:t xml:space="preserve">hạt </w:t>
      </w:r>
      <w:r>
        <w:t xml:space="preserve">thóc </w:t>
      </w:r>
      <w:r>
        <w:t xml:space="preserve">tẻo </w:t>
      </w:r>
      <w:r>
        <w:rPr>
          <w:i/>
        </w:rPr>
        <w:t xml:space="preserve">teo. </w:t>
      </w:r>
      <w:r>
        <w:rPr>
          <w:i/>
        </w:rPr>
        <w:t xml:space="preserve">// </w:t>
      </w:r>
      <w:r>
        <w:rPr>
          <w:i/>
        </w:rPr>
        <w:t xml:space="preserve">Láy: </w:t>
      </w:r>
      <w:r>
        <w:rPr>
          <w:i/>
        </w:rPr>
        <w:t xml:space="preserve">tẻo </w:t>
      </w:r>
      <w:r>
        <w:rPr>
          <w:i/>
        </w:rPr>
        <w:t xml:space="preserve">tèo </w:t>
      </w:r>
      <w:r>
        <w:rPr>
          <w:i/>
        </w:rPr>
        <w:t xml:space="preserve">teo </w:t>
      </w:r>
      <w:r>
        <w:rPr>
          <w:i/>
        </w:rPr>
        <w:t xml:space="preserve">(ý </w:t>
      </w:r>
      <w:r>
        <w:t xml:space="preserve">nhấn </w:t>
      </w:r>
      <w:r>
        <w:t xml:space="preserve">mạnh). </w:t>
      </w:r>
      <w:r>
        <w:br/>
      </w:r>
      <w:r>
        <w:rPr>
          <w:b/>
        </w:rPr>
        <w:t xml:space="preserve">tỏo </w:t>
      </w:r>
      <w:r>
        <w:rPr>
          <w:b/>
        </w:rPr>
        <w:t xml:space="preserve">tòo </w:t>
      </w:r>
      <w:r>
        <w:rPr>
          <w:b/>
        </w:rPr>
        <w:t xml:space="preserve">teo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rẻo </w:t>
      </w:r>
      <w:r>
        <w:rPr>
          <w:i/>
        </w:rPr>
        <w:t xml:space="preserve">teo </w:t>
      </w:r>
      <w:r>
        <w:t xml:space="preserve">(láy). </w:t>
      </w:r>
      <w:r>
        <w:br/>
      </w:r>
      <w:r>
        <w:rPr>
          <w:b/>
        </w:rPr>
        <w:t xml:space="preserve">téo </w:t>
      </w:r>
      <w:r>
        <w:rPr>
          <w:i/>
        </w:rPr>
        <w:t xml:space="preserve">danh từ </w:t>
      </w:r>
      <w:r>
        <w:t xml:space="preserve">(kng.; </w:t>
      </w:r>
      <w:r>
        <w:t xml:space="preserve">ít dùng). </w:t>
      </w:r>
      <w:r>
        <w:t xml:space="preserve">Như </w:t>
      </w:r>
      <w:r>
        <w:t xml:space="preserve">tẹo. </w:t>
      </w:r>
      <w:r>
        <w:t xml:space="preserve">Một </w:t>
      </w:r>
      <w:r>
        <w:rPr>
          <w:i/>
        </w:rPr>
        <w:t xml:space="preserve">téo. </w:t>
      </w:r>
      <w:r>
        <w:t xml:space="preserve">Nhỏ </w:t>
      </w:r>
      <w:r>
        <w:t xml:space="preserve">téo. </w:t>
      </w:r>
      <w:r>
        <w:br/>
      </w:r>
      <w:r>
        <w:rPr>
          <w:b/>
        </w:rPr>
        <w:t xml:space="preserve">tẹo </w:t>
      </w:r>
      <w:r>
        <w:rPr>
          <w:i/>
        </w:rPr>
        <w:t xml:space="preserve">danh từ </w:t>
      </w:r>
      <w:r>
        <w:t xml:space="preserve">(khẩu ngữ). </w:t>
      </w:r>
      <w:r>
        <w:t xml:space="preserve">Lượng </w:t>
      </w:r>
      <w:r>
        <w:t xml:space="preserve">hết </w:t>
      </w:r>
      <w:r>
        <w:t xml:space="preserve">sức </w:t>
      </w:r>
      <w:r>
        <w:t xml:space="preserve">nhỏ, </w:t>
      </w:r>
      <w:r>
        <w:t xml:space="preserve">ít </w:t>
      </w:r>
      <w:r>
        <w:t xml:space="preserve">ỏi,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đáng </w:t>
      </w:r>
      <w:r>
        <w:t xml:space="preserve">kể. </w:t>
      </w:r>
      <w:r>
        <w:t xml:space="preserve">Mỗi </w:t>
      </w:r>
      <w:r>
        <w:t xml:space="preserve">người </w:t>
      </w:r>
      <w:r>
        <w:rPr>
          <w:i/>
        </w:rPr>
        <w:t xml:space="preserve">lấy </w:t>
      </w:r>
      <w:r>
        <w:rPr>
          <w:i/>
        </w:rPr>
        <w:t xml:space="preserve">một </w:t>
      </w:r>
      <w:r>
        <w:t xml:space="preserve">tẹo. </w:t>
      </w:r>
      <w:r>
        <w:rPr>
          <w:i/>
        </w:rPr>
        <w:t xml:space="preserve">Đợi </w:t>
      </w:r>
      <w:r>
        <w:t xml:space="preserve">một </w:t>
      </w:r>
      <w:r>
        <w:rPr>
          <w:i/>
        </w:rPr>
        <w:t xml:space="preserve">tẹo. </w:t>
      </w:r>
      <w:r>
        <w:t xml:space="preserve">Không </w:t>
      </w:r>
      <w:r>
        <w:t xml:space="preserve">khác </w:t>
      </w:r>
      <w:r>
        <w:t xml:space="preserve">tẹo </w:t>
      </w:r>
      <w:r>
        <w:rPr>
          <w:i/>
        </w:rPr>
        <w:t xml:space="preserve">nào. </w:t>
      </w:r>
      <w:r>
        <w:br/>
      </w:r>
      <w:r>
        <w:rPr>
          <w:b/>
        </w:rPr>
        <w:t xml:space="preserve">tép,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Động </w:t>
      </w:r>
      <w:r>
        <w:t xml:space="preserve">vật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tôm, </w:t>
      </w:r>
      <w:r>
        <w:t xml:space="preserve">nhưng </w:t>
      </w:r>
      <w:r>
        <w:t xml:space="preserve">nhỏ </w:t>
      </w:r>
      <w:r>
        <w:t xml:space="preserve">và </w:t>
      </w:r>
      <w:r>
        <w:t xml:space="preserve">không </w:t>
      </w:r>
      <w:r>
        <w:t xml:space="preserve">có </w:t>
      </w:r>
      <w:r>
        <w:t xml:space="preserve">càng. </w:t>
      </w:r>
      <w:r>
        <w:rPr>
          <w:b/>
        </w:rPr>
        <w:t xml:space="preserve">2 </w:t>
      </w:r>
      <w:r>
        <w:t xml:space="preserve">(khẩu ngữ). </w:t>
      </w:r>
      <w:r>
        <w:t xml:space="preserve">Tôm, </w:t>
      </w:r>
      <w:r>
        <w:t xml:space="preserve">cá </w:t>
      </w:r>
      <w:r>
        <w:t xml:space="preserve">nhỏ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Xúc </w:t>
      </w:r>
      <w:r>
        <w:rPr>
          <w:i/>
        </w:rPr>
        <w:t xml:space="preserve">tép. </w:t>
      </w:r>
      <w:r>
        <w:rPr>
          <w:i/>
        </w:rPr>
        <w:t xml:space="preserve">Mớ </w:t>
      </w:r>
      <w:r>
        <w:t xml:space="preserve">tép </w:t>
      </w:r>
      <w:r>
        <w:t xml:space="preserve">vụn </w:t>
      </w:r>
      <w:r>
        <w:t xml:space="preserve">l\ </w:t>
      </w:r>
      <w:r>
        <w:t xml:space="preserve">tính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tố </w:t>
      </w:r>
      <w:r>
        <w:t xml:space="preserve">hợp). </w:t>
      </w:r>
      <w:r>
        <w:t xml:space="preserve">Thuộc </w:t>
      </w:r>
      <w:r>
        <w:t xml:space="preserve">loại </w:t>
      </w:r>
      <w:r>
        <w:t xml:space="preserve">nhỏ. </w:t>
      </w:r>
      <w:r>
        <w:rPr>
          <w:i/>
        </w:rPr>
        <w:t xml:space="preserve">Pháo </w:t>
      </w:r>
      <w:r>
        <w:rPr>
          <w:i/>
        </w:rPr>
        <w:t xml:space="preserve">tép. </w:t>
      </w:r>
      <w:r>
        <w:t xml:space="preserve">Cây </w:t>
      </w:r>
      <w:r>
        <w:rPr>
          <w:i/>
        </w:rPr>
        <w:t xml:space="preserve">nứa </w:t>
      </w:r>
      <w:r>
        <w:rPr>
          <w:i/>
        </w:rPr>
        <w:t xml:space="preserve">tớp. </w:t>
      </w:r>
      <w:r>
        <w:br/>
      </w:r>
      <w:r>
        <w:rPr>
          <w:b/>
        </w:rPr>
        <w:t xml:space="preserve">tép,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rPr>
          <w:i/>
        </w:rPr>
        <w:t xml:space="preserve">Sợi </w:t>
      </w:r>
      <w:r>
        <w:t xml:space="preserve">mọng </w:t>
      </w:r>
      <w:r>
        <w:t xml:space="preserve">nước </w:t>
      </w:r>
      <w:r>
        <w:t xml:space="preserve">trong </w:t>
      </w:r>
      <w:r>
        <w:t xml:space="preserve">múi </w:t>
      </w:r>
      <w:r>
        <w:t xml:space="preserve">bưởi, </w:t>
      </w:r>
      <w:r>
        <w:t xml:space="preserve">cam, </w:t>
      </w:r>
      <w:r>
        <w:t xml:space="preserve">quýt, </w:t>
      </w:r>
      <w:r>
        <w:t xml:space="preserve">v.v. </w:t>
      </w:r>
      <w:r>
        <w:rPr>
          <w:i/>
        </w:rPr>
        <w:t xml:space="preserve">Tép </w:t>
      </w:r>
      <w:r>
        <w:t xml:space="preserve">chanh. </w:t>
      </w:r>
      <w:r>
        <w:rPr>
          <w:b/>
        </w:rPr>
        <w:t xml:space="preserve">2 </w:t>
      </w:r>
      <w:r>
        <w:t xml:space="preserve">(phương ngữ). </w:t>
      </w:r>
      <w:r>
        <w:t xml:space="preserve">Nhánh </w:t>
      </w:r>
      <w:r>
        <w:t xml:space="preserve">nhỏ. </w:t>
      </w:r>
      <w:r>
        <w:rPr>
          <w:i/>
        </w:rPr>
        <w:t xml:space="preserve">Tép </w:t>
      </w:r>
      <w:r>
        <w:t xml:space="preserve">tỏi. </w:t>
      </w:r>
      <w:r>
        <w:rPr>
          <w:i/>
        </w:rPr>
        <w:t xml:space="preserve">Tép </w:t>
      </w:r>
      <w:r>
        <w:t xml:space="preserve">hành. </w:t>
      </w:r>
      <w:r>
        <w:t xml:space="preserve">Tách </w:t>
      </w:r>
      <w:r>
        <w:t xml:space="preserve">từng </w:t>
      </w:r>
      <w:r>
        <w:t xml:space="preserve">tép </w:t>
      </w:r>
      <w:r>
        <w:rPr>
          <w:i/>
        </w:rPr>
        <w:t xml:space="preserve">luá. </w:t>
      </w:r>
      <w:r>
        <w:t xml:space="preserve">tép </w:t>
      </w:r>
      <w:r>
        <w:t xml:space="preserve">riu </w:t>
      </w:r>
      <w:r>
        <w:t xml:space="preserve">danh từ </w:t>
      </w:r>
      <w:r>
        <w:rPr>
          <w:b/>
        </w:rPr>
        <w:t xml:space="preserve">1 </w:t>
      </w:r>
      <w:r>
        <w:t xml:space="preserve">Tép </w:t>
      </w:r>
      <w:r>
        <w:t xml:space="preserve">loại </w:t>
      </w:r>
      <w:r>
        <w:t xml:space="preserve">nhỏ. </w:t>
      </w:r>
      <w:r>
        <w:rPr>
          <w:b/>
        </w:rPr>
        <w:t xml:space="preserve">2 </w:t>
      </w:r>
      <w:r>
        <w:t xml:space="preserve">(khẩu ngữ). </w:t>
      </w:r>
      <w:r>
        <w:t xml:space="preserve">Loại </w:t>
      </w:r>
      <w:r>
        <w:t xml:space="preserve">hèn </w:t>
      </w:r>
      <w:r>
        <w:t xml:space="preserve">kém,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đáng </w:t>
      </w:r>
      <w:r>
        <w:t xml:space="preserve">kể. </w:t>
      </w:r>
      <w:r>
        <w:t xml:space="preserve">Sợ </w:t>
      </w:r>
      <w:r>
        <w:t xml:space="preserve">gì </w:t>
      </w:r>
      <w:r>
        <w:t xml:space="preserve">bọn </w:t>
      </w:r>
      <w:r>
        <w:rPr>
          <w:i/>
        </w:rPr>
        <w:t xml:space="preserve">tếp </w:t>
      </w:r>
      <w:r>
        <w:t xml:space="preserve">tẹp </w:t>
      </w:r>
      <w:r>
        <w:t xml:space="preserve">nhẹp </w:t>
      </w:r>
      <w:r>
        <w:t xml:space="preserve">tính từ </w:t>
      </w:r>
      <w:r>
        <w:t xml:space="preserve">(khẩu ngữ). </w:t>
      </w:r>
      <w:r>
        <w:t xml:space="preserve">Nhỏ </w:t>
      </w:r>
      <w:r>
        <w:t xml:space="preserve">nhen, </w:t>
      </w:r>
      <w:r>
        <w:t xml:space="preserve">vụn </w:t>
      </w:r>
      <w:r>
        <w:t xml:space="preserve">vặt </w:t>
      </w:r>
      <w:r>
        <w:t xml:space="preserve">(hàm </w:t>
      </w:r>
      <w:r>
        <w:t xml:space="preserve">ý </w:t>
      </w:r>
      <w:r>
        <w:t xml:space="preserve">khinh </w:t>
      </w:r>
      <w:r>
        <w:t xml:space="preserve">thường). </w:t>
      </w:r>
      <w:r>
        <w:t xml:space="preserve">Tính </w:t>
      </w:r>
      <w:r>
        <w:t xml:space="preserve">tẹp </w:t>
      </w:r>
      <w:r>
        <w:t xml:space="preserve">nhẹp. </w:t>
      </w:r>
      <w:r>
        <w:t xml:space="preserve">Chuyện </w:t>
      </w:r>
      <w:r>
        <w:t xml:space="preserve">tẹp </w:t>
      </w:r>
      <w:r>
        <w:t xml:space="preserve">nhẹp, </w:t>
      </w:r>
      <w:r>
        <w:rPr>
          <w:i/>
        </w:rPr>
        <w:t xml:space="preserve">để </w:t>
      </w:r>
      <w:r>
        <w:t xml:space="preserve">ý </w:t>
      </w:r>
      <w:r>
        <w:t xml:space="preserve">làm </w:t>
      </w:r>
      <w:r>
        <w:t xml:space="preserve">gì. </w:t>
      </w:r>
      <w:r>
        <w:br/>
      </w:r>
      <w:r>
        <w:rPr>
          <w:b/>
        </w:rPr>
        <w:t xml:space="preserve">ter </w:t>
      </w:r>
      <w:r>
        <w:rPr>
          <w:i/>
        </w:rPr>
        <w:t xml:space="preserve">tính từ </w:t>
      </w:r>
      <w:r>
        <w:t xml:space="preserve">(cũ). </w:t>
      </w:r>
      <w:r>
        <w:t xml:space="preserve">Thứ </w:t>
      </w:r>
      <w:r>
        <w:t xml:space="preserve">ba, </w:t>
      </w:r>
      <w:r>
        <w:t xml:space="preserve">lặp </w:t>
      </w:r>
      <w:r>
        <w:t xml:space="preserve">lại </w:t>
      </w:r>
      <w:r>
        <w:t xml:space="preserve">lần </w:t>
      </w:r>
      <w:r>
        <w:t xml:space="preserve">thứ </w:t>
      </w:r>
      <w:r>
        <w:t xml:space="preserve">ba, </w:t>
      </w:r>
      <w:r>
        <w:t xml:space="preserve">sau </w:t>
      </w:r>
      <w:r>
        <w:t xml:space="preserve">bis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các </w:t>
      </w:r>
      <w:r>
        <w:t xml:space="preserve">số </w:t>
      </w:r>
      <w:r>
        <w:t xml:space="preserve">nhà). </w:t>
      </w:r>
      <w:r>
        <w:t xml:space="preserve">Nhà </w:t>
      </w:r>
      <w:r>
        <w:t xml:space="preserve">số </w:t>
      </w:r>
      <w:r>
        <w:rPr>
          <w:b/>
        </w:rPr>
        <w:t xml:space="preserve">8 </w:t>
      </w:r>
      <w:r>
        <w:rPr>
          <w:i/>
        </w:rPr>
        <w:t xml:space="preserve">ter </w:t>
      </w:r>
      <w:r>
        <w:t xml:space="preserve">(số </w:t>
      </w:r>
      <w:r>
        <w:t xml:space="preserve">8C). </w:t>
      </w:r>
      <w:r>
        <w:br/>
      </w:r>
      <w:r>
        <w:rPr>
          <w:b/>
        </w:rPr>
        <w:t xml:space="preserve">test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Việc </w:t>
      </w:r>
      <w:r>
        <w:t xml:space="preserve">sử </w:t>
      </w:r>
      <w:r>
        <w:t xml:space="preserve">dụng </w:t>
      </w:r>
      <w:r>
        <w:t xml:space="preserve">một </w:t>
      </w:r>
      <w:r>
        <w:t xml:space="preserve">nhóm </w:t>
      </w:r>
      <w:r>
        <w:t xml:space="preserve">câu </w:t>
      </w:r>
      <w:r>
        <w:t xml:space="preserve">hỏi </w:t>
      </w:r>
      <w:r>
        <w:t xml:space="preserve">hoặc </w:t>
      </w:r>
      <w:r>
        <w:t xml:space="preserve">bài </w:t>
      </w:r>
      <w:r>
        <w:t xml:space="preserve">làm </w:t>
      </w:r>
      <w:r>
        <w:t xml:space="preserve">để </w:t>
      </w:r>
      <w:r>
        <w:t xml:space="preserve">qua </w:t>
      </w:r>
      <w:r>
        <w:t xml:space="preserve">các </w:t>
      </w:r>
      <w:r>
        <w:t xml:space="preserve">lời </w:t>
      </w:r>
      <w:r>
        <w:t xml:space="preserve">đáp </w:t>
      </w:r>
      <w:r>
        <w:t xml:space="preserve">xác </w:t>
      </w:r>
      <w:r>
        <w:t xml:space="preserve">định </w:t>
      </w:r>
      <w:r>
        <w:t xml:space="preserve">những </w:t>
      </w:r>
      <w:r>
        <w:t xml:space="preserve">đặc </w:t>
      </w:r>
      <w:r>
        <w:t xml:space="preserve">trưng </w:t>
      </w:r>
      <w:r>
        <w:t xml:space="preserve">tâm </w:t>
      </w:r>
      <w:r>
        <w:t xml:space="preserve">sinh </w:t>
      </w:r>
      <w:r>
        <w:t xml:space="preserve">lí </w:t>
      </w:r>
      <w:r>
        <w:t xml:space="preserve">và </w:t>
      </w:r>
      <w:r>
        <w:t xml:space="preserve">cá </w:t>
      </w:r>
      <w:r>
        <w:t xml:space="preserve">tính, </w:t>
      </w:r>
      <w:r>
        <w:t xml:space="preserve">những </w:t>
      </w:r>
      <w:r>
        <w:t xml:space="preserve">hiểu </w:t>
      </w:r>
      <w:r>
        <w:t xml:space="preserve">biết, </w:t>
      </w:r>
      <w:r>
        <w:t xml:space="preserve">năng </w:t>
      </w:r>
      <w:r>
        <w:t xml:space="preserve">khiếu, </w:t>
      </w:r>
      <w:r>
        <w:t xml:space="preserve">thói </w:t>
      </w:r>
      <w:r>
        <w:t xml:space="preserve">quen, </w:t>
      </w:r>
      <w:r>
        <w:t xml:space="preserve">v.v. </w:t>
      </w:r>
      <w:r>
        <w:t xml:space="preserve">của </w:t>
      </w:r>
      <w:r>
        <w:t xml:space="preserve">những </w:t>
      </w:r>
      <w:r>
        <w:t xml:space="preserve">cá </w:t>
      </w:r>
      <w:r>
        <w:t xml:space="preserve">nhân </w:t>
      </w:r>
      <w:r>
        <w:t xml:space="preserve">nào </w:t>
      </w:r>
      <w:r>
        <w:t xml:space="preserve">đó. </w:t>
      </w:r>
      <w:r>
        <w:rPr>
          <w:b/>
        </w:rPr>
        <w:t xml:space="preserve">2 </w:t>
      </w:r>
      <w:r>
        <w:t xml:space="preserve">Việc </w:t>
      </w:r>
      <w:r>
        <w:t xml:space="preserve">thử </w:t>
      </w:r>
      <w:r>
        <w:t xml:space="preserve">nghiệm </w:t>
      </w:r>
      <w:r>
        <w:t xml:space="preserve">một </w:t>
      </w:r>
      <w:r>
        <w:t xml:space="preserve">tác </w:t>
      </w:r>
      <w:r>
        <w:t xml:space="preserve">dụng </w:t>
      </w:r>
      <w:r>
        <w:t xml:space="preserve">trên </w:t>
      </w:r>
      <w:r>
        <w:t xml:space="preserve">cơ </w:t>
      </w:r>
      <w:r>
        <w:t xml:space="preserve">thể </w:t>
      </w:r>
      <w:r>
        <w:t xml:space="preserve">để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quá </w:t>
      </w:r>
      <w:r>
        <w:t xml:space="preserve">trình </w:t>
      </w:r>
      <w:r>
        <w:t xml:space="preserve">sinh </w:t>
      </w:r>
      <w:r>
        <w:t xml:space="preserve">lí </w:t>
      </w:r>
      <w:r>
        <w:t xml:space="preserve">khác </w:t>
      </w:r>
      <w:r>
        <w:t xml:space="preserve">nhau </w:t>
      </w:r>
      <w:r>
        <w:t xml:space="preserve">của </w:t>
      </w:r>
      <w:r>
        <w:t xml:space="preserve">cơ </w:t>
      </w:r>
      <w:r>
        <w:t xml:space="preserve">thể, </w:t>
      </w:r>
      <w:r>
        <w:t xml:space="preserve">hoặc </w:t>
      </w:r>
      <w:r>
        <w:t xml:space="preserve">để </w:t>
      </w:r>
      <w:r>
        <w:t xml:space="preserve">xác </w:t>
      </w:r>
      <w:r>
        <w:t xml:space="preserve">định </w:t>
      </w:r>
      <w:r>
        <w:t xml:space="preserve">trạng </w:t>
      </w:r>
      <w:r>
        <w:t xml:space="preserve">thái </w:t>
      </w:r>
      <w:r>
        <w:t xml:space="preserve">chức </w:t>
      </w:r>
      <w:r>
        <w:t xml:space="preserve">năng </w:t>
      </w:r>
      <w:r>
        <w:t xml:space="preserve">của </w:t>
      </w:r>
      <w:r>
        <w:t xml:space="preserve">những </w:t>
      </w:r>
      <w:r>
        <w:t xml:space="preserve">cơ </w:t>
      </w:r>
      <w:r>
        <w:t xml:space="preserve">quan </w:t>
      </w:r>
      <w:r>
        <w:t xml:space="preserve">nào </w:t>
      </w:r>
      <w:r>
        <w:t xml:space="preserve">đó </w:t>
      </w:r>
      <w:r>
        <w:t xml:space="preserve">hay </w:t>
      </w:r>
      <w:r>
        <w:t xml:space="preserve">của </w:t>
      </w:r>
      <w:r>
        <w:t xml:space="preserve">cả </w:t>
      </w:r>
      <w:r>
        <w:t xml:space="preserve">cơ </w:t>
      </w:r>
      <w:r>
        <w:t xml:space="preserve">thể </w:t>
      </w:r>
      <w:r>
        <w:t xml:space="preserve">nói </w:t>
      </w:r>
      <w:r>
        <w:t xml:space="preserve">chung. </w:t>
      </w:r>
      <w:r>
        <w:br/>
      </w:r>
      <w:r>
        <w:rPr>
          <w:b/>
        </w:rPr>
        <w:t xml:space="preserve">tét </w:t>
      </w:r>
      <w:r>
        <w:rPr>
          <w:i/>
        </w:rPr>
        <w:t xml:space="preserve">động từ </w:t>
      </w:r>
      <w:r>
        <w:t xml:space="preserve">(phương ngữ). </w:t>
      </w:r>
      <w:r>
        <w:rPr>
          <w:b/>
        </w:rPr>
        <w:t xml:space="preserve">1 </w:t>
      </w:r>
      <w:r>
        <w:t xml:space="preserve">Cắt </w:t>
      </w:r>
      <w:r>
        <w:t xml:space="preserve">bánh </w:t>
      </w:r>
      <w:r>
        <w:t xml:space="preserve">bằng </w:t>
      </w:r>
      <w:r>
        <w:t xml:space="preserve">sợi </w:t>
      </w:r>
      <w:r>
        <w:t xml:space="preserve">dây </w:t>
      </w:r>
      <w:r>
        <w:t xml:space="preserve">vòng </w:t>
      </w:r>
      <w:r>
        <w:t xml:space="preserve">qua </w:t>
      </w:r>
      <w:r>
        <w:t xml:space="preserve">rồi </w:t>
      </w:r>
      <w:r>
        <w:t xml:space="preserve">kéo </w:t>
      </w:r>
      <w:r>
        <w:t xml:space="preserve">thẳng </w:t>
      </w:r>
      <w:r>
        <w:t xml:space="preserve">ra. </w:t>
      </w:r>
      <w:r>
        <w:rPr>
          <w:i/>
        </w:rPr>
        <w:t xml:space="preserve">7ét </w:t>
      </w:r>
      <w:r>
        <w:t xml:space="preserve">từng </w:t>
      </w:r>
      <w:r>
        <w:rPr>
          <w:i/>
        </w:rPr>
        <w:t xml:space="preserve">khoanh </w:t>
      </w:r>
      <w:r>
        <w:rPr>
          <w:i/>
        </w:rPr>
        <w:t xml:space="preserve">bánh </w:t>
      </w:r>
      <w:r>
        <w:rPr>
          <w:i/>
        </w:rPr>
        <w:t xml:space="preserve">tét. </w:t>
      </w:r>
      <w:r>
        <w:rPr>
          <w:i/>
        </w:rPr>
        <w:t xml:space="preserve">Tết </w:t>
      </w:r>
      <w:r>
        <w:rPr>
          <w:i/>
        </w:rPr>
        <w:t xml:space="preserve">bánh </w:t>
      </w:r>
      <w:r>
        <w:t xml:space="preserve">chưng. </w:t>
      </w:r>
      <w:r>
        <w:rPr>
          <w:b/>
        </w:rPr>
        <w:t xml:space="preserve">2 </w:t>
      </w:r>
      <w:r>
        <w:t xml:space="preserve">Rách </w:t>
      </w:r>
      <w:r>
        <w:t xml:space="preserve">một </w:t>
      </w:r>
      <w:r>
        <w:t xml:space="preserve">đường </w:t>
      </w:r>
      <w:r>
        <w:t xml:space="preserve">dài </w:t>
      </w:r>
      <w:r>
        <w:t xml:space="preserve">hoặc </w:t>
      </w:r>
      <w:r>
        <w:t xml:space="preserve">đứt </w:t>
      </w:r>
      <w:r>
        <w:t xml:space="preserve">dọc </w:t>
      </w:r>
      <w:r>
        <w:t xml:space="preserve">ra. </w:t>
      </w:r>
      <w:r>
        <w:rPr>
          <w:i/>
        </w:rPr>
        <w:t xml:space="preserve">Gai </w:t>
      </w:r>
      <w:r>
        <w:rPr>
          <w:i/>
        </w:rPr>
        <w:t xml:space="preserve">cào </w:t>
      </w:r>
      <w:r>
        <w:rPr>
          <w:i/>
        </w:rPr>
        <w:t xml:space="preserve">tét </w:t>
      </w:r>
      <w:r>
        <w:rPr>
          <w:i/>
        </w:rPr>
        <w:t xml:space="preserve">da. </w:t>
      </w:r>
      <w:r>
        <w:br w:type="page"/>
      </w:r>
      <w:r>
        <w:rPr>
          <w:b/>
        </w:rPr>
        <w:t xml:space="preserve">tẹt </w:t>
      </w:r>
      <w:r>
        <w:rPr>
          <w:i/>
        </w:rPr>
        <w:t xml:space="preserve">tính từ </w:t>
      </w:r>
      <w:r>
        <w:t xml:space="preserve">Không </w:t>
      </w:r>
      <w:r>
        <w:t xml:space="preserve">nhô </w:t>
      </w:r>
      <w:r>
        <w:t xml:space="preserve">cao </w:t>
      </w:r>
      <w:r>
        <w:t xml:space="preserve">như </w:t>
      </w:r>
      <w:r>
        <w:t xml:space="preserve">thường </w:t>
      </w:r>
      <w:r>
        <w:t xml:space="preserve">thấy, </w:t>
      </w:r>
      <w:r>
        <w:t xml:space="preserve">mà </w:t>
      </w:r>
      <w:r>
        <w:t xml:space="preserve">như </w:t>
      </w:r>
      <w:r>
        <w:t xml:space="preserve">bị </w:t>
      </w:r>
      <w:r>
        <w:t xml:space="preserve">ép </w:t>
      </w:r>
      <w:r>
        <w:t xml:space="preserve">sát </w:t>
      </w:r>
      <w:r>
        <w:t xml:space="preserve">xuống. </w:t>
      </w:r>
      <w:r>
        <w:t xml:space="preserve">Mũi </w:t>
      </w:r>
      <w:r>
        <w:t xml:space="preserve">tẹt. </w:t>
      </w:r>
      <w:r>
        <w:t xml:space="preserve">Cái </w:t>
      </w:r>
      <w:r>
        <w:t xml:space="preserve">nhọt </w:t>
      </w:r>
      <w:r>
        <w:rPr>
          <w:i/>
        </w:rPr>
        <w:t xml:space="preserve">đã </w:t>
      </w:r>
      <w:r>
        <w:t xml:space="preserve">tạt </w:t>
      </w:r>
      <w:r>
        <w:t xml:space="preserve">xuống, </w:t>
      </w:r>
      <w:r>
        <w:t xml:space="preserve">gần </w:t>
      </w:r>
      <w:r>
        <w:t xml:space="preserve">khỏi. </w:t>
      </w:r>
      <w:r>
        <w:br/>
      </w:r>
      <w:r>
        <w:rPr>
          <w:b/>
        </w:rPr>
        <w:t xml:space="preserve">tetanos </w:t>
      </w:r>
      <w:r>
        <w:rPr>
          <w:i/>
        </w:rPr>
        <w:t xml:space="preserve">cũng viết </w:t>
      </w:r>
      <w:r>
        <w:t xml:space="preserve">íêtanôt. </w:t>
      </w:r>
      <w:r>
        <w:t xml:space="preserve">danh từ </w:t>
      </w:r>
      <w:r>
        <w:t xml:space="preserve">Uốn </w:t>
      </w:r>
      <w:r>
        <w:t xml:space="preserve">ván. </w:t>
      </w:r>
      <w:r>
        <w:br/>
      </w:r>
      <w:r>
        <w:rPr>
          <w:b/>
        </w:rPr>
        <w:t xml:space="preserve">tetracyclin </w:t>
      </w:r>
      <w:r>
        <w:rPr>
          <w:i/>
        </w:rPr>
        <w:t xml:space="preserve">cũng viết </w:t>
      </w:r>
      <w:r>
        <w:t xml:space="preserve">fetraxichin </w:t>
      </w:r>
      <w:r>
        <w:t xml:space="preserve">danh từ </w:t>
      </w:r>
      <w:r>
        <w:t xml:space="preserve">Tên </w:t>
      </w:r>
      <w:r>
        <w:t xml:space="preserve">một </w:t>
      </w:r>
      <w:r>
        <w:t xml:space="preserve">thuốc </w:t>
      </w:r>
      <w:r>
        <w:t xml:space="preserve">kháng </w:t>
      </w:r>
      <w:r>
        <w:t xml:space="preserve">sinh. </w:t>
      </w:r>
      <w:r>
        <w:br/>
      </w:r>
      <w:r>
        <w:rPr>
          <w:b/>
        </w:rPr>
        <w:t xml:space="preserve">tê, </w:t>
      </w:r>
      <w:r>
        <w:rPr>
          <w:i/>
        </w:rPr>
        <w:t xml:space="preserve">danh từ </w:t>
      </w:r>
      <w:r>
        <w:t xml:space="preserve">Tê </w:t>
      </w:r>
      <w:r>
        <w:t xml:space="preserve">giác </w:t>
      </w:r>
      <w:r>
        <w:t xml:space="preserve">(nói </w:t>
      </w:r>
      <w:r>
        <w:t xml:space="preserve">tắt). </w:t>
      </w:r>
      <w:r>
        <w:rPr>
          <w:i/>
        </w:rPr>
        <w:t xml:space="preserve">Sừng </w:t>
      </w:r>
      <w:r>
        <w:rPr>
          <w:i/>
        </w:rPr>
        <w:t xml:space="preserve">tê. </w:t>
      </w:r>
      <w:r>
        <w:br/>
      </w:r>
      <w:r>
        <w:rPr>
          <w:b/>
        </w:rPr>
        <w:t xml:space="preserve">tê,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mất </w:t>
      </w:r>
      <w:r>
        <w:t xml:space="preserve">hết </w:t>
      </w:r>
      <w:r>
        <w:t xml:space="preserve">cảm </w:t>
      </w:r>
      <w:r>
        <w:t xml:space="preserve">giác </w:t>
      </w:r>
      <w:r>
        <w:t xml:space="preserve">ở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cơ </w:t>
      </w:r>
      <w:r>
        <w:t xml:space="preserve">thể. </w:t>
      </w:r>
      <w:r>
        <w:t xml:space="preserve">Ngôi </w:t>
      </w:r>
      <w:r>
        <w:t xml:space="preserve">lâu </w:t>
      </w:r>
      <w:r>
        <w:t xml:space="preserve">quá, </w:t>
      </w:r>
      <w:r>
        <w:rPr>
          <w:i/>
        </w:rPr>
        <w:t xml:space="preserve">tê </w:t>
      </w:r>
      <w:r>
        <w:t xml:space="preserve">cả </w:t>
      </w:r>
      <w:r>
        <w:t xml:space="preserve">chân. </w:t>
      </w:r>
      <w:r>
        <w:rPr>
          <w:i/>
        </w:rPr>
        <w:t xml:space="preserve">Thuốc </w:t>
      </w:r>
      <w:r>
        <w:t xml:space="preserve">gây </w:t>
      </w:r>
      <w:r>
        <w:rPr>
          <w:i/>
        </w:rPr>
        <w:t xml:space="preserve">tê. </w:t>
      </w:r>
      <w:r>
        <w:rPr>
          <w:i/>
        </w:rPr>
        <w:t xml:space="preserve">Sướng </w:t>
      </w:r>
      <w:r>
        <w:t xml:space="preserve">tê </w:t>
      </w:r>
      <w:r>
        <w:rPr>
          <w:i/>
        </w:rPr>
        <w:t xml:space="preserve">người </w:t>
      </w:r>
      <w:r>
        <w:t xml:space="preserve">(b.; </w:t>
      </w:r>
      <w:r>
        <w:t xml:space="preserve">khẩu ngữ). </w:t>
      </w:r>
      <w:r>
        <w:br/>
      </w:r>
      <w:r>
        <w:rPr>
          <w:b/>
        </w:rPr>
        <w:t xml:space="preserve">tê. </w:t>
      </w:r>
      <w:r>
        <w:rPr>
          <w:i/>
        </w:rPr>
        <w:t xml:space="preserve">đại từ </w:t>
      </w:r>
      <w:r>
        <w:t xml:space="preserve">(phương ngữ). </w:t>
      </w:r>
      <w:r>
        <w:t xml:space="preserve">Kia. </w:t>
      </w:r>
      <w:r>
        <w:t xml:space="preserve">Nhà </w:t>
      </w:r>
      <w:r>
        <w:t xml:space="preserve">bên </w:t>
      </w:r>
      <w:r>
        <w:rPr>
          <w:i/>
        </w:rPr>
        <w:t xml:space="preserve">tê </w:t>
      </w:r>
      <w:r>
        <w:t xml:space="preserve">sông. </w:t>
      </w:r>
      <w:r>
        <w:br/>
      </w:r>
      <w:r>
        <w:rPr>
          <w:b/>
        </w:rPr>
        <w:t xml:space="preserve">tê </w:t>
      </w:r>
      <w:r>
        <w:rPr>
          <w:b/>
        </w:rPr>
        <w:t xml:space="preserve">dại </w:t>
      </w:r>
      <w:r>
        <w:rPr>
          <w:i/>
        </w:rPr>
        <w:t xml:space="preserve">tính từ </w:t>
      </w:r>
      <w:r>
        <w:t xml:space="preserve">(Bộ </w:t>
      </w:r>
      <w:r>
        <w:t xml:space="preserve">phận </w:t>
      </w:r>
      <w:r>
        <w:t xml:space="preserve">cơ </w:t>
      </w:r>
      <w:r>
        <w:t xml:space="preserve">thể)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tạm </w:t>
      </w:r>
      <w:r>
        <w:t xml:space="preserve">thời </w:t>
      </w:r>
      <w:r>
        <w:t xml:space="preserve">hầu </w:t>
      </w:r>
      <w:r>
        <w:t xml:space="preserve">như </w:t>
      </w:r>
      <w:r>
        <w:t xml:space="preserve">mất </w:t>
      </w:r>
      <w:r>
        <w:t xml:space="preserve">hết </w:t>
      </w:r>
      <w:r>
        <w:t xml:space="preserve">cảm </w:t>
      </w:r>
      <w:r>
        <w:t xml:space="preserve">giác </w:t>
      </w:r>
      <w:r>
        <w:t xml:space="preserve">và </w:t>
      </w:r>
      <w:r>
        <w:t xml:space="preserve">khả </w:t>
      </w:r>
      <w:r>
        <w:t xml:space="preserve">năng </w:t>
      </w:r>
      <w:r>
        <w:t xml:space="preserve">hoạt </w:t>
      </w:r>
      <w:r>
        <w:t xml:space="preserve">động </w:t>
      </w:r>
      <w:r>
        <w:t xml:space="preserve">bình </w:t>
      </w:r>
      <w:r>
        <w:t xml:space="preserve">thường. </w:t>
      </w:r>
      <w:r>
        <w:t xml:space="preserve">Xách </w:t>
      </w:r>
      <w:r>
        <w:t xml:space="preserve">nặng </w:t>
      </w:r>
      <w:r>
        <w:rPr>
          <w:i/>
        </w:rPr>
        <w:t xml:space="preserve">đến </w:t>
      </w:r>
      <w:r>
        <w:rPr>
          <w:i/>
        </w:rPr>
        <w:t xml:space="preserve">tê </w:t>
      </w:r>
      <w:r>
        <w:rPr>
          <w:i/>
        </w:rPr>
        <w:t xml:space="preserve">dại </w:t>
      </w:r>
      <w:r>
        <w:rPr>
          <w:i/>
        </w:rPr>
        <w:t xml:space="preserve">cả </w:t>
      </w:r>
      <w:r>
        <w:t xml:space="preserve">tay. </w:t>
      </w:r>
      <w:r>
        <w:t xml:space="preserve">Lòng </w:t>
      </w:r>
      <w:r>
        <w:rPr>
          <w:i/>
        </w:rPr>
        <w:t xml:space="preserve">tê </w:t>
      </w:r>
      <w:r>
        <w:t xml:space="preserve">dại </w:t>
      </w:r>
      <w:r>
        <w:rPr>
          <w:i/>
        </w:rPr>
        <w:t xml:space="preserve">uì </w:t>
      </w:r>
      <w:r>
        <w:rPr>
          <w:i/>
        </w:rPr>
        <w:t xml:space="preserve">đau </w:t>
      </w:r>
      <w:r>
        <w:rPr>
          <w:i/>
        </w:rPr>
        <w:t xml:space="preserve">đớn. </w:t>
      </w:r>
      <w:r>
        <w:br/>
      </w:r>
      <w:r>
        <w:rPr>
          <w:b/>
        </w:rPr>
        <w:t xml:space="preserve">tê </w:t>
      </w:r>
      <w:r>
        <w:rPr>
          <w:b/>
        </w:rPr>
        <w:t xml:space="preserve">giác </w:t>
      </w:r>
      <w:r>
        <w:rPr>
          <w:i/>
        </w:rPr>
        <w:t xml:space="preserve">danh từ </w:t>
      </w:r>
      <w:r>
        <w:t xml:space="preserve">Thú </w:t>
      </w:r>
      <w:r>
        <w:t xml:space="preserve">có </w:t>
      </w:r>
      <w:r>
        <w:t xml:space="preserve">guốc </w:t>
      </w:r>
      <w:r>
        <w:t xml:space="preserve">ngón </w:t>
      </w:r>
      <w:r>
        <w:t xml:space="preserve">lẻ, </w:t>
      </w:r>
      <w:r>
        <w:t xml:space="preserve">chân </w:t>
      </w:r>
      <w:r>
        <w:t xml:space="preserve">có </w:t>
      </w:r>
      <w:r>
        <w:t xml:space="preserve">ba </w:t>
      </w:r>
      <w:r>
        <w:t xml:space="preserve">ngón, </w:t>
      </w:r>
      <w:r>
        <w:t xml:space="preserve">da </w:t>
      </w:r>
      <w:r>
        <w:t xml:space="preserve">dày, </w:t>
      </w:r>
      <w:r>
        <w:t xml:space="preserve">có </w:t>
      </w:r>
      <w:r>
        <w:t xml:space="preserve">một </w:t>
      </w:r>
      <w:r>
        <w:t xml:space="preserve">hay </w:t>
      </w:r>
      <w:r>
        <w:t xml:space="preserve">hai </w:t>
      </w:r>
      <w:r>
        <w:t xml:space="preserve">sừng </w:t>
      </w:r>
      <w:r>
        <w:t xml:space="preserve">mọc </w:t>
      </w:r>
      <w:r>
        <w:t xml:space="preserve">trên </w:t>
      </w:r>
      <w:r>
        <w:t xml:space="preserve">mũi, </w:t>
      </w:r>
      <w:r>
        <w:t xml:space="preserve">sống </w:t>
      </w:r>
      <w:r>
        <w:t xml:space="preserve">ở </w:t>
      </w:r>
      <w:r>
        <w:t xml:space="preserve">rừng. </w:t>
      </w:r>
      <w:r>
        <w:br/>
      </w:r>
      <w:r>
        <w:rPr>
          <w:b/>
        </w:rPr>
        <w:t xml:space="preserve">"tê-lô-phon" </w:t>
      </w:r>
      <w:r>
        <w:rPr>
          <w:i/>
        </w:rPr>
        <w:t xml:space="preserve">xem </w:t>
      </w:r>
      <w:r>
        <w:t xml:space="preserve">telephon. </w:t>
      </w:r>
      <w:r>
        <w:br/>
      </w:r>
      <w:r>
        <w:rPr>
          <w:b/>
        </w:rPr>
        <w:t xml:space="preserve">"‡ê-lô-típ"' </w:t>
      </w:r>
      <w:r>
        <w:rPr>
          <w:i/>
        </w:rPr>
        <w:t xml:space="preserve">xem </w:t>
      </w:r>
      <w:r>
        <w:t xml:space="preserve">teletyp. </w:t>
      </w:r>
      <w:r>
        <w:br/>
      </w:r>
      <w:r>
        <w:rPr>
          <w:b/>
        </w:rPr>
        <w:t xml:space="preserve">"tê-lếc" </w:t>
      </w:r>
      <w:r>
        <w:rPr>
          <w:i/>
        </w:rPr>
        <w:t xml:space="preserve">xem </w:t>
      </w:r>
      <w:r>
        <w:t xml:space="preserve">felex. </w:t>
      </w:r>
      <w:r>
        <w:br/>
      </w:r>
      <w:r>
        <w:rPr>
          <w:b/>
        </w:rPr>
        <w:t xml:space="preserve">tê </w:t>
      </w:r>
      <w:r>
        <w:rPr>
          <w:b/>
        </w:rPr>
        <w:t xml:space="preserve">liệt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(Bộ </w:t>
      </w:r>
      <w:r>
        <w:t xml:space="preserve">phận </w:t>
      </w:r>
      <w:r>
        <w:t xml:space="preserve">cơ </w:t>
      </w:r>
      <w:r>
        <w:t xml:space="preserve">thể)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mất </w:t>
      </w:r>
      <w:r>
        <w:t xml:space="preserve">cảm </w:t>
      </w:r>
      <w:r>
        <w:t xml:space="preserve">giác </w:t>
      </w:r>
      <w:r>
        <w:t xml:space="preserve">và </w:t>
      </w:r>
      <w:r>
        <w:t xml:space="preserve">khả </w:t>
      </w:r>
      <w:r>
        <w:t xml:space="preserve">năng </w:t>
      </w:r>
      <w:r>
        <w:t xml:space="preserve">hoạt </w:t>
      </w:r>
      <w:r>
        <w:t xml:space="preserve">động. </w:t>
      </w:r>
      <w:r>
        <w:rPr>
          <w:i/>
        </w:rPr>
        <w:t xml:space="preserve">Hai </w:t>
      </w:r>
      <w:r>
        <w:t xml:space="preserve">chân </w:t>
      </w:r>
      <w:r>
        <w:t xml:space="preserve">bị </w:t>
      </w:r>
      <w:r>
        <w:t xml:space="preserve">tê </w:t>
      </w:r>
      <w:r>
        <w:t xml:space="preserve">liệt. </w:t>
      </w:r>
      <w:r>
        <w:rPr>
          <w:b/>
        </w:rPr>
        <w:t xml:space="preserve">2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mất </w:t>
      </w:r>
      <w:r>
        <w:t xml:space="preserve">hoàn </w:t>
      </w:r>
      <w:r>
        <w:t xml:space="preserve">toàn </w:t>
      </w:r>
      <w:r>
        <w:t xml:space="preserve">khả </w:t>
      </w:r>
      <w:r>
        <w:t xml:space="preserve">năng </w:t>
      </w:r>
      <w:r>
        <w:t xml:space="preserve">hoạt </w:t>
      </w:r>
      <w:r>
        <w:t xml:space="preserve">động. </w:t>
      </w:r>
      <w:r>
        <w:rPr>
          <w:i/>
        </w:rPr>
        <w:t xml:space="preserve">Trận </w:t>
      </w:r>
      <w:r>
        <w:t xml:space="preserve">lụt </w:t>
      </w:r>
      <w:r>
        <w:rPr>
          <w:i/>
        </w:rPr>
        <w:t xml:space="preserve">làm </w:t>
      </w:r>
      <w:r>
        <w:t xml:space="preserve">tê </w:t>
      </w:r>
      <w:r>
        <w:t xml:space="preserve">liệt </w:t>
      </w:r>
      <w:r>
        <w:t xml:space="preserve">giao </w:t>
      </w:r>
      <w:r>
        <w:t xml:space="preserve">thông </w:t>
      </w:r>
      <w:r>
        <w:t xml:space="preserve">đường </w:t>
      </w:r>
      <w:r>
        <w:rPr>
          <w:i/>
        </w:rPr>
        <w:t xml:space="preserve">bộ. </w:t>
      </w:r>
      <w:r>
        <w:t xml:space="preserve">ý </w:t>
      </w:r>
      <w:r>
        <w:rPr>
          <w:i/>
        </w:rPr>
        <w:t xml:space="preserve">chí </w:t>
      </w:r>
      <w:r>
        <w:rPr>
          <w:i/>
        </w:rPr>
        <w:t xml:space="preserve">đấu </w:t>
      </w:r>
      <w:r>
        <w:rPr>
          <w:i/>
        </w:rPr>
        <w:t xml:space="preserve">tranh </w:t>
      </w:r>
      <w:r>
        <w:rPr>
          <w:i/>
        </w:rPr>
        <w:t xml:space="preserve">bị </w:t>
      </w:r>
      <w:r>
        <w:rPr>
          <w:i/>
        </w:rPr>
        <w:t xml:space="preserve">tê </w:t>
      </w:r>
      <w:r>
        <w:t xml:space="preserve">liệt. </w:t>
      </w:r>
      <w:r>
        <w:br/>
      </w:r>
      <w:r>
        <w:rPr>
          <w:b/>
        </w:rPr>
        <w:t xml:space="preserve">tê </w:t>
      </w:r>
      <w:r>
        <w:rPr>
          <w:b/>
        </w:rPr>
        <w:t xml:space="preserve">mê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tạm </w:t>
      </w:r>
      <w:r>
        <w:t xml:space="preserve">thời </w:t>
      </w:r>
      <w:r>
        <w:t xml:space="preserve">mất </w:t>
      </w:r>
      <w:r>
        <w:t xml:space="preserve">hết </w:t>
      </w:r>
      <w:r>
        <w:t xml:space="preserve">cảm </w:t>
      </w:r>
      <w:r>
        <w:t xml:space="preserve">giác </w:t>
      </w:r>
      <w:r>
        <w:t xml:space="preserve">do </w:t>
      </w:r>
      <w:r>
        <w:t xml:space="preserve">chịu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nào </w:t>
      </w:r>
      <w:r>
        <w:t xml:space="preserve">đó. </w:t>
      </w:r>
      <w:r>
        <w:t xml:space="preserve">Tê </w:t>
      </w:r>
      <w:r>
        <w:rPr>
          <w:i/>
        </w:rPr>
        <w:t xml:space="preserve">mê </w:t>
      </w:r>
      <w:r>
        <w:t xml:space="preserve">như </w:t>
      </w:r>
      <w:r>
        <w:rPr>
          <w:i/>
        </w:rPr>
        <w:t xml:space="preserve">người </w:t>
      </w:r>
      <w:r>
        <w:t xml:space="preserve">say </w:t>
      </w:r>
      <w:r>
        <w:rPr>
          <w:i/>
        </w:rPr>
        <w:t xml:space="preserve">thuốc </w:t>
      </w:r>
      <w:r>
        <w:t xml:space="preserve">phiện. </w:t>
      </w:r>
      <w:r>
        <w:t xml:space="preserve">Sung </w:t>
      </w:r>
      <w:r>
        <w:t xml:space="preserve">sướng </w:t>
      </w:r>
      <w:r>
        <w:t xml:space="preserve">đến </w:t>
      </w:r>
      <w:r>
        <w:rPr>
          <w:i/>
        </w:rPr>
        <w:t xml:space="preserve">tê </w:t>
      </w:r>
      <w:r>
        <w:t xml:space="preserve">mê. </w:t>
      </w:r>
      <w:r>
        <w:br/>
      </w:r>
      <w:r>
        <w:rPr>
          <w:b/>
        </w:rPr>
        <w:t xml:space="preserve">tê </w:t>
      </w:r>
      <w:r>
        <w:rPr>
          <w:b/>
        </w:rPr>
        <w:t xml:space="preserve">ngưu </w:t>
      </w:r>
      <w:r>
        <w:rPr>
          <w:i/>
        </w:rPr>
        <w:t xml:space="preserve">danh từ </w:t>
      </w:r>
      <w:r>
        <w:t xml:space="preserve">(ít dùng). </w:t>
      </w:r>
      <w:r>
        <w:t xml:space="preserve">Tê </w:t>
      </w:r>
      <w:r>
        <w:t xml:space="preserve">giác. </w:t>
      </w:r>
      <w:r>
        <w:br/>
      </w:r>
      <w:r>
        <w:rPr>
          <w:b/>
        </w:rPr>
        <w:t xml:space="preserve">tê </w:t>
      </w:r>
      <w:r>
        <w:rPr>
          <w:b/>
        </w:rPr>
        <w:t xml:space="preserve">ta </w:t>
      </w:r>
      <w:r>
        <w:rPr>
          <w:b/>
        </w:rPr>
        <w:t xml:space="preserve">nốt </w:t>
      </w:r>
      <w:r>
        <w:rPr>
          <w:i/>
        </w:rPr>
        <w:t xml:space="preserve">xem </w:t>
      </w:r>
      <w:r>
        <w:t xml:space="preserve">fefanos. </w:t>
      </w:r>
      <w:r>
        <w:br/>
      </w:r>
      <w:r>
        <w:rPr>
          <w:b/>
        </w:rPr>
        <w:t xml:space="preserve">tê </w:t>
      </w:r>
      <w:r>
        <w:rPr>
          <w:b/>
        </w:rPr>
        <w:t xml:space="preserve">tái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một </w:t>
      </w:r>
      <w:r>
        <w:t xml:space="preserve">cảm </w:t>
      </w:r>
      <w:r>
        <w:t xml:space="preserve">giác, </w:t>
      </w:r>
      <w:r>
        <w:t xml:space="preserve">cảm </w:t>
      </w:r>
      <w:r>
        <w:t xml:space="preserve">xúc </w:t>
      </w:r>
      <w:r>
        <w:t xml:space="preserve">nào </w:t>
      </w:r>
      <w:r>
        <w:t xml:space="preserve">đó </w:t>
      </w:r>
      <w:r>
        <w:t xml:space="preserve">quá </w:t>
      </w:r>
      <w:r>
        <w:t xml:space="preserve">mạnh, </w:t>
      </w:r>
      <w:r>
        <w:t xml:space="preserve">quá </w:t>
      </w:r>
      <w:r>
        <w:t xml:space="preserve">sâu </w:t>
      </w:r>
      <w:r>
        <w:t xml:space="preserve">sắc </w:t>
      </w:r>
      <w:r>
        <w:t xml:space="preserve">đến </w:t>
      </w:r>
      <w:r>
        <w:t xml:space="preserve">mức </w:t>
      </w:r>
      <w:r>
        <w:t xml:space="preserve">làm </w:t>
      </w:r>
      <w:r>
        <w:t xml:space="preserve">cho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cảm </w:t>
      </w:r>
      <w:r>
        <w:t xml:space="preserve">giác, </w:t>
      </w:r>
      <w:r>
        <w:t xml:space="preserve">cảm </w:t>
      </w:r>
      <w:r>
        <w:t xml:space="preserve">xúc </w:t>
      </w:r>
      <w:r>
        <w:t xml:space="preserve">gì </w:t>
      </w:r>
      <w:r>
        <w:t xml:space="preserve">khác </w:t>
      </w:r>
      <w:r>
        <w:t xml:space="preserve">nữa. </w:t>
      </w:r>
      <w:r>
        <w:t xml:space="preserve">Rét </w:t>
      </w:r>
      <w:r>
        <w:rPr>
          <w:i/>
        </w:rPr>
        <w:t xml:space="preserve">tê </w:t>
      </w:r>
      <w:r>
        <w:t xml:space="preserve">tái. </w:t>
      </w:r>
      <w:r>
        <w:t xml:space="preserve">Buồn </w:t>
      </w:r>
      <w:r>
        <w:t xml:space="preserve">tê </w:t>
      </w:r>
      <w:r>
        <w:rPr>
          <w:i/>
        </w:rPr>
        <w:t xml:space="preserve">tái </w:t>
      </w:r>
      <w:r>
        <w:rPr>
          <w:i/>
        </w:rPr>
        <w:t xml:space="preserve">cả </w:t>
      </w:r>
      <w:r>
        <w:t xml:space="preserve">ruột </w:t>
      </w:r>
      <w:r>
        <w:t xml:space="preserve">gan. </w:t>
      </w:r>
      <w:r>
        <w:rPr>
          <w:i/>
        </w:rPr>
        <w:t xml:space="preserve">Lòng </w:t>
      </w:r>
      <w:r>
        <w:rPr>
          <w:i/>
        </w:rPr>
        <w:t xml:space="preserve">đau </w:t>
      </w:r>
      <w:r>
        <w:rPr>
          <w:i/>
        </w:rPr>
        <w:t xml:space="preserve">tê </w:t>
      </w:r>
      <w:r>
        <w:rPr>
          <w:i/>
        </w:rPr>
        <w:t xml:space="preserve">tái. </w:t>
      </w:r>
      <w:r>
        <w:br/>
      </w:r>
      <w:r>
        <w:rPr>
          <w:b/>
        </w:rPr>
        <w:t xml:space="preserve">tô </w:t>
      </w:r>
      <w:r>
        <w:rPr>
          <w:b/>
        </w:rPr>
        <w:t xml:space="preserve">tô </w:t>
      </w:r>
      <w:r>
        <w:rPr>
          <w:i/>
        </w:rPr>
        <w:t xml:space="preserve">danh từ </w:t>
      </w:r>
      <w:r>
        <w:t xml:space="preserve">Thú </w:t>
      </w:r>
      <w:r>
        <w:t xml:space="preserve">cỡ </w:t>
      </w:r>
      <w:r>
        <w:t xml:space="preserve">trung </w:t>
      </w:r>
      <w:r>
        <w:t xml:space="preserve">bình, </w:t>
      </w:r>
      <w:r>
        <w:t xml:space="preserve">mõm </w:t>
      </w:r>
      <w:r>
        <w:t xml:space="preserve">nhọn, </w:t>
      </w:r>
      <w:r>
        <w:t xml:space="preserve">không </w:t>
      </w:r>
      <w:r>
        <w:t xml:space="preserve">có </w:t>
      </w:r>
      <w:r>
        <w:t xml:space="preserve">răng, </w:t>
      </w:r>
      <w:r>
        <w:t xml:space="preserve">thân </w:t>
      </w:r>
      <w:r>
        <w:t xml:space="preserve">có </w:t>
      </w:r>
      <w:r>
        <w:t xml:space="preserve">vẩy </w:t>
      </w:r>
      <w:r>
        <w:t xml:space="preserve">sừng, </w:t>
      </w:r>
      <w:r>
        <w:t xml:space="preserve">đào </w:t>
      </w:r>
      <w:r>
        <w:t xml:space="preserve">hang </w:t>
      </w:r>
      <w:r>
        <w:t xml:space="preserve">trong </w:t>
      </w:r>
      <w:r>
        <w:t xml:space="preserve">đất </w:t>
      </w:r>
      <w:r>
        <w:t xml:space="preserve">để </w:t>
      </w:r>
      <w:r>
        <w:t xml:space="preserve">ăn </w:t>
      </w:r>
      <w:r>
        <w:t xml:space="preserve">kiến, </w:t>
      </w:r>
      <w:r>
        <w:t xml:space="preserve">mối. </w:t>
      </w:r>
      <w:r>
        <w:br/>
      </w:r>
      <w:r>
        <w:rPr>
          <w:b/>
        </w:rPr>
        <w:t xml:space="preserve">tê </w:t>
      </w:r>
      <w:r>
        <w:rPr>
          <w:b/>
        </w:rPr>
        <w:t xml:space="preserve">thấp </w:t>
      </w:r>
      <w:r>
        <w:rPr>
          <w:i/>
        </w:rPr>
        <w:t xml:space="preserve">danh từ </w:t>
      </w:r>
      <w:r>
        <w:t xml:space="preserve">x </w:t>
      </w:r>
      <w:r>
        <w:rPr>
          <w:i/>
        </w:rPr>
        <w:t xml:space="preserve">thấp </w:t>
      </w:r>
      <w:r>
        <w:rPr>
          <w:i/>
        </w:rPr>
        <w:t xml:space="preserve">khớp. </w:t>
      </w:r>
      <w:r>
        <w:br/>
      </w:r>
      <w:r>
        <w:rPr>
          <w:b/>
        </w:rPr>
        <w:t xml:space="preserve">¡ </w:t>
      </w:r>
      <w:r>
        <w:rPr>
          <w:b/>
        </w:rPr>
        <w:t xml:space="preserve">- </w:t>
      </w:r>
      <w:r>
        <w:rPr>
          <w:b/>
        </w:rPr>
        <w:t xml:space="preserve">tối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Nguy </w:t>
      </w:r>
      <w:r>
        <w:t xml:space="preserve">quyền </w:t>
      </w:r>
      <w:r>
        <w:t xml:space="preserve">ở </w:t>
      </w:r>
      <w:r>
        <w:t xml:space="preserve">làng </w:t>
      </w:r>
      <w:r>
        <w:t xml:space="preserve">xã </w:t>
      </w:r>
      <w:r>
        <w:t xml:space="preserve">vùng </w:t>
      </w:r>
      <w:r>
        <w:t xml:space="preserve">bị </w:t>
      </w:r>
      <w:r>
        <w:t xml:space="preserve">chiếm </w:t>
      </w:r>
      <w:r>
        <w:t xml:space="preserve">đóng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Việt </w:t>
      </w:r>
      <w:r>
        <w:t xml:space="preserve">Nam </w:t>
      </w:r>
      <w:r>
        <w:t xml:space="preserve">kháng </w:t>
      </w:r>
      <w:r>
        <w:t xml:space="preserve">chiến </w:t>
      </w:r>
      <w:r>
        <w:t xml:space="preserve">chống </w:t>
      </w:r>
      <w:r>
        <w:t xml:space="preserve">Pháp, </w:t>
      </w:r>
      <w:r>
        <w:t xml:space="preserve">chống </w:t>
      </w:r>
      <w:r>
        <w:t xml:space="preserve">Mĩ. </w:t>
      </w:r>
      <w:r>
        <w:t xml:space="preserve">Xây </w:t>
      </w:r>
      <w:r>
        <w:rPr>
          <w:i/>
        </w:rPr>
        <w:t xml:space="preserve">bốt </w:t>
      </w:r>
      <w:r>
        <w:rPr>
          <w:i/>
        </w:rPr>
        <w:t xml:space="preserve">lập </w:t>
      </w:r>
      <w:r>
        <w:rPr>
          <w:i/>
        </w:rPr>
        <w:t xml:space="preserve">tè </w:t>
      </w:r>
      <w:r>
        <w:t xml:space="preserve">Phá </w:t>
      </w:r>
      <w:r>
        <w:rPr>
          <w:i/>
        </w:rPr>
        <w:t xml:space="preserve">tê. </w:t>
      </w:r>
      <w:r>
        <w:rPr>
          <w:b/>
        </w:rPr>
        <w:t xml:space="preserve">2 </w:t>
      </w:r>
      <w:r>
        <w:t xml:space="preserve">(khẩu ngữ). </w:t>
      </w:r>
      <w:r>
        <w:t xml:space="preserve">Vùng </w:t>
      </w:r>
      <w:r>
        <w:t xml:space="preserve">bị </w:t>
      </w:r>
      <w:r>
        <w:t xml:space="preserve">chiếm </w:t>
      </w:r>
      <w:r>
        <w:t xml:space="preserve">đóng, </w:t>
      </w:r>
      <w:r>
        <w:t xml:space="preserve">có </w:t>
      </w:r>
      <w:r>
        <w:t xml:space="preserve">lập </w:t>
      </w:r>
      <w:r>
        <w:t xml:space="preserve">tề. </w:t>
      </w:r>
      <w:r>
        <w:t xml:space="preserve">Làng </w:t>
      </w:r>
      <w:r>
        <w:t xml:space="preserve">tề </w:t>
      </w:r>
      <w:r>
        <w:rPr>
          <w:i/>
        </w:rPr>
        <w:t xml:space="preserve">Liên </w:t>
      </w:r>
      <w:r>
        <w:t xml:space="preserve">lạcvớingườitrongtề </w:t>
      </w:r>
      <w:r>
        <w:rPr>
          <w:i/>
        </w:rPr>
        <w:t xml:space="preserve">tề, </w:t>
      </w:r>
      <w:r>
        <w:t xml:space="preserve">động từ </w:t>
      </w:r>
      <w:r>
        <w:t xml:space="preserve">Chặt, </w:t>
      </w:r>
      <w:r>
        <w:t xml:space="preserve">cắt </w:t>
      </w:r>
      <w:r>
        <w:t xml:space="preserve">bớt </w:t>
      </w:r>
      <w:r>
        <w:t xml:space="preserve">cho </w:t>
      </w:r>
      <w:r>
        <w:t xml:space="preserve">bằng, </w:t>
      </w:r>
      <w:r>
        <w:t xml:space="preserve">cho </w:t>
      </w:r>
      <w:r>
        <w:t xml:space="preserve">đều </w:t>
      </w:r>
      <w:r>
        <w:t xml:space="preserve">nhau. </w:t>
      </w:r>
      <w:r>
        <w:rPr>
          <w:i/>
        </w:rPr>
        <w:t xml:space="preserve">Tô </w:t>
      </w:r>
      <w:r>
        <w:rPr>
          <w:i/>
        </w:rPr>
        <w:t xml:space="preserve">lá </w:t>
      </w:r>
      <w:r>
        <w:rPr>
          <w:i/>
        </w:rPr>
        <w:t xml:space="preserve">lợp </w:t>
      </w:r>
      <w:r>
        <w:t xml:space="preserve">nhà. </w:t>
      </w:r>
      <w:r>
        <w:t xml:space="preserve">Tê </w:t>
      </w:r>
      <w:r>
        <w:t xml:space="preserve">xung </w:t>
      </w:r>
      <w:r>
        <w:t xml:space="preserve">quanh </w:t>
      </w:r>
      <w:r>
        <w:t xml:space="preserve">cho </w:t>
      </w:r>
      <w:r>
        <w:t xml:space="preserve">gọn. </w:t>
      </w:r>
      <w:r>
        <w:br/>
      </w:r>
      <w:r>
        <w:rPr>
          <w:b/>
        </w:rPr>
        <w:t xml:space="preserve">tổ,đ. </w:t>
      </w:r>
      <w:r>
        <w:t xml:space="preserve">(phương ngữ). </w:t>
      </w:r>
      <w:r>
        <w:t xml:space="preserve">Kìa. </w:t>
      </w:r>
      <w:r>
        <w:t xml:space="preserve">7, </w:t>
      </w:r>
      <w:r>
        <w:t xml:space="preserve">hắn </w:t>
      </w:r>
      <w:r>
        <w:t xml:space="preserve">đó. </w:t>
      </w:r>
      <w:r>
        <w:rPr>
          <w:i/>
        </w:rPr>
        <w:t xml:space="preserve">Hay </w:t>
      </w:r>
      <w:r>
        <w:rPr>
          <w:i/>
        </w:rPr>
        <w:t xml:space="preserve">chưa </w:t>
      </w:r>
      <w:r>
        <w:t xml:space="preserve">tề.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chỉnh </w:t>
      </w:r>
      <w:r>
        <w:rPr>
          <w:i/>
        </w:rPr>
        <w:t xml:space="preserve">tính từ </w:t>
      </w:r>
      <w:r>
        <w:t xml:space="preserve">Như </w:t>
      </w:r>
      <w:r>
        <w:t xml:space="preserve">chính </w:t>
      </w:r>
      <w:r>
        <w:rPr>
          <w:i/>
        </w:rPr>
        <w:t xml:space="preserve">tề. </w:t>
      </w:r>
      <w:r>
        <w:t xml:space="preserve">Ăn </w:t>
      </w:r>
      <w:r>
        <w:rPr>
          <w:i/>
        </w:rPr>
        <w:t xml:space="preserve">mặc </w:t>
      </w:r>
      <w:r>
        <w:rPr>
          <w:i/>
        </w:rPr>
        <w:t xml:space="preserve">tề </w:t>
      </w:r>
      <w:r>
        <w:t xml:space="preserve">chỉnh. </w:t>
      </w:r>
      <w:r>
        <w:t xml:space="preserve">tề </w:t>
      </w:r>
      <w:r>
        <w:t xml:space="preserve">điệp </w:t>
      </w:r>
      <w:r>
        <w:t xml:space="preserve">danh từ </w:t>
      </w:r>
      <w:r>
        <w:t xml:space="preserve">Tê </w:t>
      </w:r>
      <w:r>
        <w:t xml:space="preserve">và </w:t>
      </w:r>
      <w:r>
        <w:t xml:space="preserve">(gián) </w:t>
      </w:r>
      <w:r>
        <w:t xml:space="preserve">điệp </w:t>
      </w:r>
      <w:r>
        <w:t xml:space="preserve">ở </w:t>
      </w:r>
      <w:r>
        <w:t xml:space="preserve">vùng </w:t>
      </w:r>
      <w:r>
        <w:t xml:space="preserve">bị </w:t>
      </w:r>
      <w:r>
        <w:t xml:space="preserve">chiếm </w:t>
      </w:r>
      <w:r>
        <w:t xml:space="preserve">đóng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Việt </w:t>
      </w:r>
      <w:r>
        <w:t xml:space="preserve">Nam </w:t>
      </w:r>
      <w:r>
        <w:t xml:space="preserve">kháng </w:t>
      </w:r>
      <w:r>
        <w:t xml:space="preserve">chiến </w:t>
      </w:r>
      <w:r>
        <w:t xml:space="preserve">chống </w:t>
      </w:r>
      <w:r>
        <w:t xml:space="preserve">Pháp, </w:t>
      </w:r>
      <w:r>
        <w:t xml:space="preserve">chống </w:t>
      </w:r>
      <w:r>
        <w:t xml:space="preserve">Mĩ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gia </w:t>
      </w:r>
      <w:r>
        <w:rPr>
          <w:i/>
        </w:rPr>
        <w:t xml:space="preserve">động từ </w:t>
      </w:r>
      <w:r>
        <w:t xml:space="preserve">(cũ). </w:t>
      </w:r>
      <w:r>
        <w:t xml:space="preserve">Coi </w:t>
      </w:r>
      <w:r>
        <w:t xml:space="preserve">sóc </w:t>
      </w:r>
      <w:r>
        <w:t xml:space="preserve">việc </w:t>
      </w:r>
      <w:r>
        <w:t xml:space="preserve">nhà.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gia </w:t>
      </w:r>
      <w:r>
        <w:rPr>
          <w:b/>
        </w:rPr>
        <w:t xml:space="preserve">nội </w:t>
      </w:r>
      <w:r>
        <w:rPr>
          <w:b/>
        </w:rPr>
        <w:t xml:space="preserve">trợ </w:t>
      </w:r>
      <w:r>
        <w:rPr>
          <w:i/>
        </w:rPr>
        <w:t xml:space="preserve">động từ </w:t>
      </w:r>
      <w:r>
        <w:t xml:space="preserve">(cũ). </w:t>
      </w:r>
      <w:r>
        <w:t xml:space="preserve">Đảm </w:t>
      </w:r>
      <w:r>
        <w:t xml:space="preserve">đang </w:t>
      </w:r>
      <w:r>
        <w:t xml:space="preserve">việc </w:t>
      </w:r>
      <w:r>
        <w:t xml:space="preserve">nhà.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nguy </w:t>
      </w:r>
      <w:r>
        <w:rPr>
          <w:i/>
        </w:rPr>
        <w:t xml:space="preserve">danh từ </w:t>
      </w:r>
      <w:r>
        <w:t xml:space="preserve">Những </w:t>
      </w:r>
      <w:r>
        <w:t xml:space="preserve">kẻ </w:t>
      </w:r>
      <w:r>
        <w:t xml:space="preserve">làm </w:t>
      </w:r>
      <w:r>
        <w:t xml:space="preserve">tề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tựu </w:t>
      </w:r>
      <w:r>
        <w:rPr>
          <w:i/>
        </w:rPr>
        <w:t xml:space="preserve">động từ </w:t>
      </w:r>
      <w:r>
        <w:t xml:space="preserve">Đến </w:t>
      </w:r>
      <w:r>
        <w:t xml:space="preserve">và </w:t>
      </w:r>
      <w:r>
        <w:t xml:space="preserve">có </w:t>
      </w:r>
      <w:r>
        <w:t xml:space="preserve">mặt </w:t>
      </w:r>
      <w:r>
        <w:t xml:space="preserve">đông </w:t>
      </w:r>
      <w:r>
        <w:t xml:space="preserve">đủ. </w:t>
      </w:r>
      <w:r>
        <w:t xml:space="preserve">Học </w:t>
      </w:r>
      <w:r>
        <w:rPr>
          <w:i/>
        </w:rPr>
        <w:t xml:space="preserve">sinh </w:t>
      </w:r>
      <w:r>
        <w:rPr>
          <w:i/>
        </w:rPr>
        <w:t xml:space="preserve">tô </w:t>
      </w:r>
      <w:r>
        <w:rPr>
          <w:i/>
        </w:rPr>
        <w:t xml:space="preserve">tựu </w:t>
      </w:r>
      <w:r>
        <w:t xml:space="preserve">trước </w:t>
      </w:r>
      <w:r>
        <w:t xml:space="preserve">sân </w:t>
      </w:r>
      <w:r>
        <w:rPr>
          <w:i/>
        </w:rPr>
        <w:t xml:space="preserve">trường </w:t>
      </w:r>
      <w:r>
        <w:rPr>
          <w:i/>
        </w:rPr>
        <w:t xml:space="preserve">dự </w:t>
      </w:r>
      <w:r>
        <w:t xml:space="preserve">lễ </w:t>
      </w:r>
      <w:r>
        <w:t xml:space="preserve">khai </w:t>
      </w:r>
      <w:r>
        <w:t xml:space="preserve">giảng.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đầu </w:t>
      </w:r>
      <w:r>
        <w:t xml:space="preserve">triều, </w:t>
      </w:r>
      <w:r>
        <w:t xml:space="preserve">thay </w:t>
      </w:r>
      <w:r>
        <w:t xml:space="preserve">mặt </w:t>
      </w:r>
      <w:r>
        <w:t xml:space="preserve">vua </w:t>
      </w:r>
      <w:r>
        <w:t xml:space="preserve">trông </w:t>
      </w:r>
      <w:r>
        <w:t xml:space="preserve">coi </w:t>
      </w:r>
      <w:r>
        <w:t xml:space="preserve">việc </w:t>
      </w:r>
      <w:r>
        <w:t xml:space="preserve">nước. </w:t>
      </w:r>
      <w:r>
        <w:t xml:space="preserve">. </w:t>
      </w:r>
      <w:r>
        <w:br/>
      </w:r>
      <w:r>
        <w:rPr>
          <w:b/>
        </w:rPr>
        <w:t xml:space="preserve">tê </w:t>
      </w:r>
      <w:r>
        <w:rPr>
          <w:i/>
        </w:rPr>
        <w:t xml:space="preserve">danh từ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ở </w:t>
      </w:r>
      <w:r>
        <w:t xml:space="preserve">dạng </w:t>
      </w:r>
      <w:r>
        <w:t xml:space="preserve">những </w:t>
      </w:r>
      <w:r>
        <w:t xml:space="preserve">viên </w:t>
      </w:r>
      <w:r>
        <w:t xml:space="preserve">tròn, </w:t>
      </w:r>
      <w:r>
        <w:t xml:space="preserve">nhỏ. </w:t>
      </w:r>
      <w:r>
        <w:rPr>
          <w:i/>
        </w:rPr>
        <w:t xml:space="preserve">Thuốc </w:t>
      </w:r>
      <w:r>
        <w:rPr>
          <w:i/>
        </w:rPr>
        <w:t xml:space="preserve">tễ </w:t>
      </w:r>
      <w:r>
        <w:t xml:space="preserve">Uống </w:t>
      </w:r>
      <w:r>
        <w:rPr>
          <w:i/>
        </w:rPr>
        <w:t xml:space="preserve">một </w:t>
      </w:r>
      <w:r>
        <w:rPr>
          <w:i/>
        </w:rPr>
        <w:t xml:space="preserve">tễ </w:t>
      </w:r>
      <w:r>
        <w:rPr>
          <w:i/>
        </w:rPr>
        <w:t xml:space="preserve">thuốc </w:t>
      </w:r>
      <w:r>
        <w:t xml:space="preserve">(kng;mộtliềuthuốctễ. </w:t>
      </w:r>
      <w:r>
        <w:br/>
      </w:r>
      <w:r>
        <w:rPr>
          <w:b/>
        </w:rPr>
        <w:t xml:space="preserve">tê,d.x. </w:t>
      </w:r>
      <w:r>
        <w:rPr>
          <w:b/>
        </w:rPr>
        <w:t xml:space="preserve">guột. </w:t>
      </w:r>
      <w:r>
        <w:br/>
      </w:r>
      <w:r>
        <w:rPr>
          <w:b/>
        </w:rPr>
        <w:t xml:space="preserve">tế, </w:t>
      </w:r>
      <w:r>
        <w:rPr>
          <w:i/>
        </w:rPr>
        <w:t xml:space="preserve">động từ </w:t>
      </w:r>
      <w:r>
        <w:t xml:space="preserve">Cúng </w:t>
      </w:r>
      <w:r>
        <w:t xml:space="preserve">dâng </w:t>
      </w:r>
      <w:r>
        <w:t xml:space="preserve">lễ </w:t>
      </w:r>
      <w:r>
        <w:t xml:space="preserve">vật </w:t>
      </w:r>
      <w:r>
        <w:t xml:space="preserve">theo </w:t>
      </w:r>
      <w:r>
        <w:t xml:space="preserve">nghi </w:t>
      </w:r>
      <w:r>
        <w:t xml:space="preserve">thức </w:t>
      </w:r>
      <w:r>
        <w:t xml:space="preserve">trọng </w:t>
      </w:r>
      <w:r>
        <w:t xml:space="preserve">thể </w:t>
      </w:r>
      <w:r>
        <w:t xml:space="preserve">(thường </w:t>
      </w:r>
      <w:r>
        <w:t xml:space="preserve">có </w:t>
      </w:r>
      <w:r>
        <w:t xml:space="preserve">đọc </w:t>
      </w:r>
      <w:r>
        <w:t xml:space="preserve">bài </w:t>
      </w:r>
      <w:r>
        <w:t xml:space="preserve">văn </w:t>
      </w:r>
      <w:r>
        <w:t xml:space="preserve">và </w:t>
      </w:r>
      <w:r>
        <w:t xml:space="preserve">có </w:t>
      </w:r>
      <w:r>
        <w:t xml:space="preserve">chiêng </w:t>
      </w:r>
      <w:r>
        <w:rPr>
          <w:i/>
        </w:rPr>
        <w:t xml:space="preserve">trống). </w:t>
      </w:r>
      <w:r>
        <w:rPr>
          <w:i/>
        </w:rPr>
        <w:t xml:space="preserve">Lập </w:t>
      </w:r>
      <w:r>
        <w:t xml:space="preserve">đàn </w:t>
      </w:r>
      <w:r>
        <w:rPr>
          <w:i/>
        </w:rPr>
        <w:t xml:space="preserve">tế </w:t>
      </w:r>
      <w:r>
        <w:t xml:space="preserve">trời </w:t>
      </w:r>
      <w:r>
        <w:t xml:space="preserve">đất. </w:t>
      </w:r>
      <w:r>
        <w:rPr>
          <w:i/>
        </w:rPr>
        <w:t xml:space="preserve">Tế </w:t>
      </w:r>
      <w:r>
        <w:t xml:space="preserve">thần. </w:t>
      </w:r>
      <w:r>
        <w:t xml:space="preserve">Mâm </w:t>
      </w:r>
      <w:r>
        <w:rPr>
          <w:i/>
        </w:rPr>
        <w:t xml:space="preserve">tế. </w:t>
      </w:r>
      <w:r>
        <w:t xml:space="preserve">Văn </w:t>
      </w:r>
      <w:r>
        <w:rPr>
          <w:i/>
        </w:rPr>
        <w:t xml:space="preserve">tết. </w:t>
      </w:r>
      <w:r>
        <w:t xml:space="preserve">Lạy </w:t>
      </w:r>
      <w:r>
        <w:t xml:space="preserve">như </w:t>
      </w:r>
      <w:r>
        <w:t xml:space="preserve">tế </w:t>
      </w:r>
      <w:r>
        <w:t xml:space="preserve">sao </w:t>
      </w:r>
      <w:r>
        <w:t xml:space="preserve">(kng.; </w:t>
      </w:r>
      <w:r>
        <w:t xml:space="preserve">sụp </w:t>
      </w:r>
      <w:r>
        <w:t xml:space="preserve">lạy </w:t>
      </w:r>
      <w:r>
        <w:t xml:space="preserve">liên </w:t>
      </w:r>
      <w:r>
        <w:t xml:space="preserve">tục). </w:t>
      </w:r>
      <w:r>
        <w:br/>
      </w:r>
      <w:r>
        <w:rPr>
          <w:b/>
        </w:rPr>
        <w:t xml:space="preserve">tố, </w:t>
      </w:r>
      <w:r>
        <w:rPr>
          <w:i/>
        </w:rPr>
        <w:t xml:space="preserve">động từ </w:t>
      </w:r>
      <w:r>
        <w:t xml:space="preserve">Phi </w:t>
      </w:r>
      <w:r>
        <w:t xml:space="preserve">nước </w:t>
      </w:r>
      <w:r>
        <w:t xml:space="preserve">đại </w:t>
      </w:r>
      <w:r>
        <w:t xml:space="preserve">hoặc </w:t>
      </w:r>
      <w:r>
        <w:t xml:space="preserve">chạy </w:t>
      </w:r>
      <w:r>
        <w:t xml:space="preserve">nhanh </w:t>
      </w:r>
      <w:r>
        <w:t xml:space="preserve">như </w:t>
      </w:r>
      <w:r>
        <w:t xml:space="preserve">ngựa </w:t>
      </w:r>
      <w:r>
        <w:t xml:space="preserve">phi </w:t>
      </w:r>
      <w:r>
        <w:t xml:space="preserve">nước </w:t>
      </w:r>
      <w:r>
        <w:t xml:space="preserve">đại, </w:t>
      </w:r>
      <w:r>
        <w:t xml:space="preserve">bốn </w:t>
      </w:r>
      <w:r>
        <w:t xml:space="preserve">vó </w:t>
      </w:r>
      <w:r>
        <w:t xml:space="preserve">tung </w:t>
      </w:r>
      <w:r>
        <w:t xml:space="preserve">lên </w:t>
      </w:r>
      <w:r>
        <w:t xml:space="preserve">khỏi </w:t>
      </w:r>
      <w:r>
        <w:t xml:space="preserve">mặt </w:t>
      </w:r>
      <w:r>
        <w:t xml:space="preserve">đất. </w:t>
      </w:r>
      <w:r>
        <w:t xml:space="preserve">Ngựa </w:t>
      </w:r>
      <w:r>
        <w:rPr>
          <w:i/>
        </w:rPr>
        <w:t xml:space="preserve">tế. </w:t>
      </w:r>
      <w:r>
        <w:t xml:space="preserve">Tế </w:t>
      </w:r>
      <w:r>
        <w:t xml:space="preserve">ngựa </w:t>
      </w:r>
      <w:r>
        <w:rPr>
          <w:i/>
        </w:rPr>
        <w:t xml:space="preserve">chạy. </w:t>
      </w:r>
      <w:r>
        <w:rPr>
          <w:i/>
        </w:rPr>
        <w:t xml:space="preserve">Trâu </w:t>
      </w:r>
      <w:r>
        <w:rPr>
          <w:i/>
        </w:rPr>
        <w:t xml:space="preserve">tế </w:t>
      </w:r>
      <w:r>
        <w:t xml:space="preserve">lônglên,chạythẳngrađồng. </w:t>
      </w:r>
      <w:r>
        <w:br/>
      </w:r>
      <w:r>
        <w:rPr>
          <w:b/>
        </w:rPr>
        <w:t xml:space="preserve">tế,đg. </w:t>
      </w:r>
      <w:r>
        <w:t xml:space="preserve">(thông tục). </w:t>
      </w:r>
      <w:r>
        <w:t xml:space="preserve">Mắng </w:t>
      </w:r>
      <w:r>
        <w:t xml:space="preserve">chửi </w:t>
      </w:r>
      <w:r>
        <w:t xml:space="preserve">ằm1. </w:t>
      </w:r>
      <w:r>
        <w:t xml:space="preserve">Bị </w:t>
      </w:r>
      <w:r>
        <w:t xml:space="preserve">tế </w:t>
      </w:r>
      <w:r>
        <w:rPr>
          <w:i/>
        </w:rPr>
        <w:t xml:space="preserve">rnột </w:t>
      </w:r>
      <w:r>
        <w:rPr>
          <w:i/>
        </w:rPr>
        <w:t xml:space="preserve">trận. </w:t>
      </w:r>
      <w:r>
        <w:br/>
      </w:r>
      <w:r>
        <w:rPr>
          <w:b/>
        </w:rPr>
        <w:t xml:space="preserve">tế </w:t>
      </w:r>
      <w:r>
        <w:rPr>
          <w:b/>
        </w:rPr>
        <w:t xml:space="preserve">bào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cơ </w:t>
      </w:r>
      <w:r>
        <w:t xml:space="preserve">sở </w:t>
      </w:r>
      <w:r>
        <w:t xml:space="preserve">cấu </w:t>
      </w:r>
      <w:r>
        <w:t xml:space="preserve">tạo </w:t>
      </w:r>
      <w:r>
        <w:t xml:space="preserve">nên </w:t>
      </w:r>
      <w:r>
        <w:t xml:space="preserve">cơ </w:t>
      </w:r>
      <w:r>
        <w:t xml:space="preserve">thể </w:t>
      </w:r>
      <w:r>
        <w:t xml:space="preserve">E </w:t>
      </w:r>
      <w:r>
        <w:t xml:space="preserve">sinh </w:t>
      </w:r>
      <w:r>
        <w:t xml:space="preserve">vật. </w:t>
      </w:r>
      <w:r>
        <w:t xml:space="preserve">Gia </w:t>
      </w:r>
      <w:r>
        <w:t xml:space="preserve">đình </w:t>
      </w:r>
      <w:r>
        <w:rPr>
          <w:i/>
        </w:rPr>
        <w:t xml:space="preserve">là </w:t>
      </w:r>
      <w:r>
        <w:t xml:space="preserve">tế </w:t>
      </w:r>
      <w:r>
        <w:t xml:space="preserve">bào </w:t>
      </w:r>
      <w:r>
        <w:t xml:space="preserve">của </w:t>
      </w:r>
      <w:r>
        <w:t xml:space="preserve">xã </w:t>
      </w:r>
      <w:r>
        <w:t xml:space="preserve">hội </w:t>
      </w:r>
      <w:r>
        <w:t xml:space="preserve">(bóng (nghĩa bóng)). </w:t>
      </w:r>
      <w:r>
        <w:t xml:space="preserve">È </w:t>
      </w:r>
      <w:r>
        <w:t xml:space="preserve">tế </w:t>
      </w:r>
      <w:r>
        <w:t xml:space="preserve">bần </w:t>
      </w:r>
      <w:r>
        <w:t xml:space="preserve">động từ </w:t>
      </w:r>
      <w:r>
        <w:t xml:space="preserve">(cũ; </w:t>
      </w:r>
      <w:r>
        <w:t xml:space="preserve">dùng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Cứu </w:t>
      </w:r>
      <w:r>
        <w:t xml:space="preserve">giúp </w:t>
      </w:r>
      <w:r>
        <w:t xml:space="preserve">người </w:t>
      </w:r>
      <w:r>
        <w:t xml:space="preserve">nghèo </w:t>
      </w:r>
      <w:r>
        <w:t xml:space="preserve">khổ </w:t>
      </w:r>
      <w:r>
        <w:t xml:space="preserve">(để </w:t>
      </w:r>
      <w:r>
        <w:t xml:space="preserve">làm </w:t>
      </w:r>
      <w:r>
        <w:t xml:space="preserve">việc </w:t>
      </w:r>
      <w:r>
        <w:t xml:space="preserve">từ </w:t>
      </w:r>
      <w:r>
        <w:t xml:space="preserve">thiện </w:t>
      </w:r>
      <w:r>
        <w:t xml:space="preserve">thời </w:t>
      </w:r>
      <w:r>
        <w:t xml:space="preserve">trước). </w:t>
      </w:r>
      <w:r>
        <w:t xml:space="preserve">Hội </w:t>
      </w:r>
      <w:r>
        <w:rPr>
          <w:i/>
        </w:rPr>
        <w:t xml:space="preserve">tế </w:t>
      </w:r>
      <w:r>
        <w:rPr>
          <w:i/>
        </w:rPr>
        <w:t xml:space="preserve">bần. </w:t>
      </w:r>
      <w:r>
        <w:t xml:space="preserve">Trại </w:t>
      </w:r>
      <w:r>
        <w:t xml:space="preserve">tế </w:t>
      </w:r>
      <w:r>
        <w:t xml:space="preserve">bản. </w:t>
      </w:r>
      <w:r>
        <w:br/>
      </w:r>
      <w:r>
        <w:rPr>
          <w:b/>
        </w:rPr>
        <w:t xml:space="preserve">tế </w:t>
      </w:r>
      <w:r>
        <w:rPr>
          <w:b/>
        </w:rPr>
        <w:t xml:space="preserve">độ </w:t>
      </w:r>
      <w:r>
        <w:rPr>
          <w:i/>
        </w:rPr>
        <w:t xml:space="preserve">động từ </w:t>
      </w:r>
      <w:r>
        <w:t xml:space="preserve">Cứu </w:t>
      </w:r>
      <w:r>
        <w:t xml:space="preserve">vớt </w:t>
      </w:r>
      <w:r>
        <w:t xml:space="preserve">chúng </w:t>
      </w:r>
      <w:r>
        <w:t xml:space="preserve">sinh </w:t>
      </w:r>
      <w:r>
        <w:t xml:space="preserve">ra </w:t>
      </w:r>
      <w:r>
        <w:t xml:space="preserve">khỏi </w:t>
      </w:r>
      <w:r>
        <w:t xml:space="preserve">bể </w:t>
      </w:r>
      <w:r>
        <w:t xml:space="preserve">khổ, </w:t>
      </w:r>
      <w:r>
        <w:t xml:space="preserve">theo </w:t>
      </w:r>
      <w:r>
        <w:t xml:space="preserve">đạo </w:t>
      </w:r>
      <w:r>
        <w:t xml:space="preserve">Phật. </w:t>
      </w:r>
      <w:r>
        <w:t xml:space="preserve">Ra </w:t>
      </w:r>
      <w:r>
        <w:t xml:space="preserve">tay </w:t>
      </w:r>
      <w:r>
        <w:rPr>
          <w:i/>
        </w:rPr>
        <w:t xml:space="preserve">tế </w:t>
      </w:r>
      <w:r>
        <w:rPr>
          <w:i/>
        </w:rPr>
        <w:t xml:space="preserve">độ. </w:t>
      </w:r>
      <w:r>
        <w:br/>
      </w:r>
      <w:r>
        <w:rPr>
          <w:b/>
        </w:rPr>
        <w:t xml:space="preserve">tế </w:t>
      </w:r>
      <w:r>
        <w:rPr>
          <w:b/>
        </w:rPr>
        <w:t xml:space="preserve">lễ </w:t>
      </w:r>
      <w:r>
        <w:rPr>
          <w:i/>
        </w:rPr>
        <w:t xml:space="preserve">động từ </w:t>
      </w:r>
      <w:r>
        <w:t xml:space="preserve">Làm </w:t>
      </w:r>
      <w:r>
        <w:t xml:space="preserve">lễ </w:t>
      </w:r>
      <w:r>
        <w:t xml:space="preserve">tế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Ngày </w:t>
      </w:r>
      <w:r>
        <w:t xml:space="preserve">hội </w:t>
      </w:r>
      <w:r>
        <w:t xml:space="preserve">hè, </w:t>
      </w:r>
      <w:r>
        <w:rPr>
          <w:i/>
        </w:rPr>
        <w:t xml:space="preserve">tế </w:t>
      </w:r>
      <w:r>
        <w:rPr>
          <w:i/>
        </w:rPr>
        <w:t xml:space="preserve">lễ. </w:t>
      </w:r>
      <w:r>
        <w:t xml:space="preserve">CỐ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