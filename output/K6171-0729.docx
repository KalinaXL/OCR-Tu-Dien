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vun </w:t>
      </w:r>
      <w:r>
        <w:rPr>
          <w:b/>
        </w:rPr>
        <w:t xml:space="preserve">trồng </w:t>
      </w:r>
      <w:r>
        <w:rPr>
          <w:i/>
        </w:rPr>
        <w:t xml:space="preserve">động từ </w:t>
      </w:r>
      <w:r>
        <w:t xml:space="preserve">Trồng </w:t>
      </w:r>
      <w:r>
        <w:t xml:space="preserve">và </w:t>
      </w:r>
      <w:r>
        <w:t xml:space="preserve">chăm </w:t>
      </w:r>
      <w:r>
        <w:t xml:space="preserve">sóc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Vưn </w:t>
      </w:r>
      <w:r>
        <w:t xml:space="preserve">trông </w:t>
      </w:r>
      <w:r>
        <w:rPr>
          <w:i/>
        </w:rPr>
        <w:t xml:space="preserve">hoa </w:t>
      </w:r>
      <w:r>
        <w:t xml:space="preserve">màu. </w:t>
      </w:r>
      <w:r>
        <w:t xml:space="preserve">Vun </w:t>
      </w:r>
      <w:r>
        <w:t xml:space="preserve">trông </w:t>
      </w:r>
      <w:r>
        <w:t xml:space="preserve">những </w:t>
      </w:r>
      <w:r>
        <w:t xml:space="preserve">tình </w:t>
      </w:r>
      <w:r>
        <w:t xml:space="preserve">cám </w:t>
      </w:r>
      <w:r>
        <w:rPr>
          <w:i/>
        </w:rPr>
        <w:t xml:space="preserve">tốt </w:t>
      </w:r>
      <w:r>
        <w:rPr>
          <w:i/>
        </w:rPr>
        <w:t xml:space="preserve">đẹp </w:t>
      </w:r>
      <w:r>
        <w:t xml:space="preserve">(bóng (nghĩa bóng)). </w:t>
      </w:r>
      <w:r>
        <w:br/>
      </w:r>
      <w:r>
        <w:rPr>
          <w:b/>
        </w:rPr>
        <w:t xml:space="preserve">vun </w:t>
      </w:r>
      <w:r>
        <w:rPr>
          <w:b/>
        </w:rPr>
        <w:t xml:space="preserve">vào </w:t>
      </w:r>
      <w:r>
        <w:rPr>
          <w:i/>
        </w:rPr>
        <w:t xml:space="preserve">động từ </w:t>
      </w:r>
      <w:r>
        <w:t xml:space="preserve">(khẩu ngữ). </w:t>
      </w:r>
      <w:r>
        <w:t xml:space="preserve">Tác </w:t>
      </w:r>
      <w:r>
        <w:t xml:space="preserve">động </w:t>
      </w:r>
      <w:r>
        <w:t xml:space="preserve">đến </w:t>
      </w:r>
      <w:r>
        <w:t xml:space="preserve">tâm </w:t>
      </w:r>
      <w:r>
        <w:t xml:space="preserve">lí </w:t>
      </w:r>
      <w:r>
        <w:t xml:space="preserve">người </w:t>
      </w:r>
      <w:r>
        <w:t xml:space="preserve">khác </w:t>
      </w:r>
      <w:r>
        <w:t xml:space="preserve">làm </w:t>
      </w:r>
      <w:r>
        <w:t xml:space="preserve">cho </w:t>
      </w:r>
      <w:r>
        <w:t xml:space="preserve">khắc </w:t>
      </w:r>
      <w:r>
        <w:t xml:space="preserve">phục </w:t>
      </w:r>
      <w:r>
        <w:t xml:space="preserve">sự </w:t>
      </w:r>
      <w:r>
        <w:t xml:space="preserve">lưỡng </w:t>
      </w:r>
      <w:r>
        <w:t xml:space="preserve">lự </w:t>
      </w:r>
      <w:r>
        <w:t xml:space="preserve">trong </w:t>
      </w:r>
      <w:r>
        <w:t xml:space="preserve">việc </w:t>
      </w:r>
      <w:r>
        <w:t xml:space="preserve">riêng </w:t>
      </w:r>
      <w:r>
        <w:t xml:space="preserve">tư </w:t>
      </w:r>
      <w:r>
        <w:t xml:space="preserve">nào </w:t>
      </w:r>
      <w:r>
        <w:t xml:space="preserve">đó </w:t>
      </w:r>
      <w:r>
        <w:t xml:space="preserve">(thường </w:t>
      </w:r>
      <w:r>
        <w:t xml:space="preserve">là </w:t>
      </w:r>
      <w:r>
        <w:t xml:space="preserve">việc </w:t>
      </w:r>
      <w:r>
        <w:t xml:space="preserve">hôn </w:t>
      </w:r>
      <w:r>
        <w:t xml:space="preserve">nhân), </w:t>
      </w:r>
      <w:r>
        <w:t xml:space="preserve">giúp </w:t>
      </w:r>
      <w:r>
        <w:t xml:space="preserve">cho </w:t>
      </w:r>
      <w:r>
        <w:t xml:space="preserve">việc </w:t>
      </w:r>
      <w:r>
        <w:t xml:space="preserve">chóng </w:t>
      </w:r>
      <w:r>
        <w:t xml:space="preserve">thành. </w:t>
      </w:r>
      <w:r>
        <w:t xml:space="preserve">Vun </w:t>
      </w:r>
      <w:r>
        <w:t xml:space="preserve">uào </w:t>
      </w:r>
      <w:r>
        <w:t xml:space="preserve">cho </w:t>
      </w:r>
      <w:r>
        <w:t xml:space="preserve">hai </w:t>
      </w:r>
      <w:r>
        <w:t xml:space="preserve">bạn </w:t>
      </w:r>
      <w:r>
        <w:t xml:space="preserve">thành </w:t>
      </w:r>
      <w:r>
        <w:rPr>
          <w:i/>
        </w:rPr>
        <w:t xml:space="preserve">đôi. </w:t>
      </w:r>
      <w:r>
        <w:t xml:space="preserve">Mỗi </w:t>
      </w:r>
      <w:r>
        <w:t xml:space="preserve">người </w:t>
      </w:r>
      <w:r>
        <w:t xml:space="preserve">một </w:t>
      </w:r>
      <w:r>
        <w:t xml:space="preserve">câu, </w:t>
      </w:r>
      <w:r>
        <w:t xml:space="preserve">uun </w:t>
      </w:r>
      <w:r>
        <w:t xml:space="preserve">uào. </w:t>
      </w:r>
      <w:r>
        <w:br/>
      </w:r>
      <w:r>
        <w:rPr>
          <w:b/>
        </w:rPr>
        <w:t xml:space="preserve">vun </w:t>
      </w:r>
      <w:r>
        <w:rPr>
          <w:b/>
        </w:rPr>
        <w:t xml:space="preserve">vén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Thu </w:t>
      </w:r>
      <w:r>
        <w:t xml:space="preserve">xếp </w:t>
      </w:r>
      <w:r>
        <w:t xml:space="preserve">lại </w:t>
      </w:r>
      <w:r>
        <w:t xml:space="preserve">cho </w:t>
      </w:r>
      <w:r>
        <w:t xml:space="preserve">gọn. </w:t>
      </w:r>
      <w:r>
        <w:t xml:space="preserve">Vun </w:t>
      </w:r>
      <w:r>
        <w:t xml:space="preserve">uén </w:t>
      </w:r>
      <w:r>
        <w:rPr>
          <w:i/>
        </w:rPr>
        <w:t xml:space="preserve">bếp </w:t>
      </w:r>
      <w:r>
        <w:t xml:space="preserve">núc. </w:t>
      </w:r>
      <w:r>
        <w:rPr>
          <w:b/>
        </w:rPr>
        <w:t xml:space="preserve">2 </w:t>
      </w:r>
      <w:r>
        <w:t xml:space="preserve">Chăm </w:t>
      </w:r>
      <w:r>
        <w:t xml:space="preserve">lo </w:t>
      </w:r>
      <w:r>
        <w:t xml:space="preserve">gây </w:t>
      </w:r>
      <w:r>
        <w:t xml:space="preserve">dựng, </w:t>
      </w:r>
      <w:r>
        <w:t xml:space="preserve">về </w:t>
      </w:r>
      <w:r>
        <w:t xml:space="preserve">mặt </w:t>
      </w:r>
      <w:r>
        <w:t xml:space="preserve">đời </w:t>
      </w:r>
      <w:r>
        <w:t xml:space="preserve">sống </w:t>
      </w:r>
      <w:r>
        <w:t xml:space="preserve">riêng. </w:t>
      </w:r>
      <w:r>
        <w:rPr>
          <w:i/>
        </w:rPr>
        <w:t xml:space="preserve">Lo </w:t>
      </w:r>
      <w:r>
        <w:t xml:space="preserve">Uuri </w:t>
      </w:r>
      <w:r>
        <w:t xml:space="preserve">bén: </w:t>
      </w:r>
      <w:r>
        <w:rPr>
          <w:i/>
        </w:rPr>
        <w:t xml:space="preserve">cuộc </w:t>
      </w:r>
      <w:r>
        <w:t xml:space="preserve">sống </w:t>
      </w:r>
      <w:r>
        <w:t xml:space="preserve">riêng. </w:t>
      </w:r>
      <w:r>
        <w:t xml:space="preserve">Vun </w:t>
      </w:r>
      <w:r>
        <w:t xml:space="preserve">uền </w:t>
      </w:r>
      <w:r>
        <w:t xml:space="preserve">cho </w:t>
      </w:r>
      <w:r>
        <w:rPr>
          <w:i/>
        </w:rPr>
        <w:t xml:space="preserve">hạnh </w:t>
      </w:r>
      <w:r>
        <w:t xml:space="preserve">phúc </w:t>
      </w:r>
      <w:r>
        <w:t xml:space="preserve">của </w:t>
      </w:r>
      <w:r>
        <w:t xml:space="preserve">con. </w:t>
      </w:r>
      <w:r>
        <w:br/>
      </w:r>
      <w:r>
        <w:rPr>
          <w:b/>
        </w:rPr>
        <w:t xml:space="preserve">vun </w:t>
      </w:r>
      <w:r>
        <w:rPr>
          <w:b/>
        </w:rPr>
        <w:t xml:space="preserve">vút, </w:t>
      </w:r>
      <w:r>
        <w:rPr>
          <w:i/>
        </w:rPr>
        <w:t xml:space="preserve">động từ </w:t>
      </w:r>
      <w:r>
        <w:t xml:space="preserve">xem </w:t>
      </w:r>
      <w:r>
        <w:t xml:space="preserve">vút, </w:t>
      </w:r>
      <w:r>
        <w:t xml:space="preserve">(lầy). </w:t>
      </w:r>
      <w:r>
        <w:br/>
      </w:r>
      <w:r>
        <w:rPr>
          <w:b/>
        </w:rPr>
        <w:t xml:space="preserve">vun </w:t>
      </w:r>
      <w:r>
        <w:rPr>
          <w:b/>
        </w:rPr>
        <w:t xml:space="preserve">vút,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vút, </w:t>
      </w:r>
      <w:r>
        <w:t xml:space="preserve">(nghĩa </w:t>
      </w:r>
      <w:r>
        <w:t xml:space="preserve">I; </w:t>
      </w:r>
      <w:r>
        <w:t xml:space="preserve">láy). </w:t>
      </w:r>
      <w:r>
        <w:br/>
      </w:r>
      <w:r>
        <w:rPr>
          <w:b/>
        </w:rPr>
        <w:t xml:space="preserve">vun </w:t>
      </w:r>
      <w:r>
        <w:rPr>
          <w:b/>
        </w:rPr>
        <w:t xml:space="preserve">xới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Xới </w:t>
      </w:r>
      <w:r>
        <w:t xml:space="preserve">đất </w:t>
      </w:r>
      <w:r>
        <w:t xml:space="preserve">và </w:t>
      </w:r>
      <w:r>
        <w:t xml:space="preserve">vun </w:t>
      </w:r>
      <w:r>
        <w:t xml:space="preserve">gốc </w:t>
      </w:r>
      <w:r>
        <w:t xml:space="preserve">cho </w:t>
      </w:r>
      <w:r>
        <w:t xml:space="preserve">cây </w:t>
      </w:r>
      <w:r>
        <w:t xml:space="preserve">(nói </w:t>
      </w:r>
      <w:r>
        <w:t xml:space="preserve">khái </w:t>
      </w:r>
      <w:r>
        <w:rPr>
          <w:i/>
        </w:rPr>
        <w:t xml:space="preserve">quát). </w:t>
      </w:r>
      <w:r>
        <w:rPr>
          <w:i/>
        </w:rPr>
        <w:t xml:space="preserve">Vu: </w:t>
      </w:r>
      <w:r>
        <w:rPr>
          <w:i/>
        </w:rPr>
        <w:t xml:space="preserve">xới </w:t>
      </w:r>
      <w:r>
        <w:t xml:space="preserve">ruộng </w:t>
      </w:r>
      <w:r>
        <w:t xml:space="preserve">uườn. </w:t>
      </w:r>
      <w:r>
        <w:t xml:space="preserve">Vun </w:t>
      </w:r>
      <w:r>
        <w:rPr>
          <w:i/>
        </w:rPr>
        <w:t xml:space="preserve">xới </w:t>
      </w:r>
      <w:r>
        <w:t xml:space="preserve">cho </w:t>
      </w:r>
      <w:r>
        <w:rPr>
          <w:i/>
        </w:rPr>
        <w:t xml:space="preserve">ngô. </w:t>
      </w:r>
      <w:r>
        <w:rPr>
          <w:b/>
        </w:rPr>
        <w:t xml:space="preserve">2 </w:t>
      </w:r>
      <w:r>
        <w:t xml:space="preserve">Chăm </w:t>
      </w:r>
      <w:r>
        <w:t xml:space="preserve">nom, </w:t>
      </w:r>
      <w:r>
        <w:t xml:space="preserve">săn </w:t>
      </w:r>
      <w:r>
        <w:t xml:space="preserve">sóc, </w:t>
      </w:r>
      <w:r>
        <w:t xml:space="preserve">tạo </w:t>
      </w:r>
      <w:r>
        <w:t xml:space="preserve">điều </w:t>
      </w:r>
      <w:r>
        <w:t xml:space="preserve">kiện </w:t>
      </w:r>
      <w:r>
        <w:t xml:space="preserve">cho </w:t>
      </w:r>
      <w:r>
        <w:t xml:space="preserve">phát </w:t>
      </w:r>
      <w:r>
        <w:t xml:space="preserve">triển. </w:t>
      </w:r>
      <w:r>
        <w:t xml:space="preserve">Chăm </w:t>
      </w:r>
      <w:r>
        <w:rPr>
          <w:i/>
        </w:rPr>
        <w:t xml:space="preserve">nom </w:t>
      </w:r>
      <w:r>
        <w:rPr>
          <w:i/>
        </w:rPr>
        <w:t xml:space="preserve">uun </w:t>
      </w:r>
      <w:r>
        <w:rPr>
          <w:i/>
        </w:rPr>
        <w:t xml:space="preserve">xới </w:t>
      </w:r>
      <w:r>
        <w:t xml:space="preserve">cho </w:t>
      </w:r>
      <w:r>
        <w:t xml:space="preserve">thế </w:t>
      </w:r>
      <w:r>
        <w:t xml:space="preserve">hệ </w:t>
      </w:r>
      <w:r>
        <w:rPr>
          <w:i/>
        </w:rPr>
        <w:t xml:space="preserve">trẻ. </w:t>
      </w:r>
      <w:r>
        <w:t xml:space="preserve">Vun </w:t>
      </w:r>
      <w:r>
        <w:rPr>
          <w:i/>
        </w:rPr>
        <w:t xml:space="preserve">xới </w:t>
      </w:r>
      <w:r>
        <w:t xml:space="preserve">nhân </w:t>
      </w:r>
      <w:r>
        <w:t xml:space="preserve">tài. </w:t>
      </w:r>
      <w:r>
        <w:br/>
      </w:r>
      <w:r>
        <w:rPr>
          <w:b/>
        </w:rPr>
        <w:t xml:space="preserve">vùn </w:t>
      </w:r>
      <w:r>
        <w:rPr>
          <w:b/>
        </w:rPr>
        <w:t xml:space="preserve">vụt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tốc </w:t>
      </w:r>
      <w:r>
        <w:t xml:space="preserve">độ </w:t>
      </w:r>
      <w:r>
        <w:t xml:space="preserve">di </w:t>
      </w:r>
      <w:r>
        <w:t xml:space="preserve">chuyển </w:t>
      </w:r>
      <w:r>
        <w:t xml:space="preserve">hoặc </w:t>
      </w:r>
      <w:r>
        <w:t xml:space="preserve">tăng </w:t>
      </w:r>
      <w:r>
        <w:t xml:space="preserve">tiến </w:t>
      </w:r>
      <w:r>
        <w:t xml:space="preserve">rất </w:t>
      </w:r>
      <w:r>
        <w:t xml:space="preserve">nhanh,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không </w:t>
      </w:r>
      <w:r>
        <w:t xml:space="preserve">kịp </w:t>
      </w:r>
      <w:r>
        <w:t xml:space="preserve">nhận </w:t>
      </w:r>
      <w:r>
        <w:t xml:space="preserve">biết </w:t>
      </w:r>
      <w:r>
        <w:t xml:space="preserve">được. </w:t>
      </w:r>
      <w:r>
        <w:t xml:space="preserve">Con </w:t>
      </w:r>
      <w:r>
        <w:t xml:space="preserve">tàu </w:t>
      </w:r>
      <w:r>
        <w:t xml:space="preserve">uùn </w:t>
      </w:r>
      <w:r>
        <w:rPr>
          <w:i/>
        </w:rPr>
        <w:t xml:space="preserve">uụt </w:t>
      </w:r>
      <w:r>
        <w:rPr>
          <w:i/>
        </w:rPr>
        <w:t xml:space="preserve">lao </w:t>
      </w:r>
      <w:r>
        <w:rPr>
          <w:i/>
        </w:rPr>
        <w:t xml:space="preserve">tới. </w:t>
      </w:r>
      <w:r>
        <w:t xml:space="preserve">Thời </w:t>
      </w:r>
      <w:r>
        <w:t xml:space="preserve">gian </w:t>
      </w:r>
      <w:r>
        <w:t xml:space="preserve">ùn </w:t>
      </w:r>
      <w:r>
        <w:t xml:space="preserve">uụt </w:t>
      </w:r>
      <w:r>
        <w:rPr>
          <w:i/>
        </w:rPr>
        <w:t xml:space="preserve">trôi </w:t>
      </w:r>
      <w:r>
        <w:rPr>
          <w:i/>
        </w:rPr>
        <w:t xml:space="preserve">qua. </w:t>
      </w:r>
      <w:r>
        <w:br/>
      </w:r>
      <w:r>
        <w:rPr>
          <w:b/>
        </w:rPr>
        <w:t xml:space="preserve">vụn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là </w:t>
      </w:r>
      <w:r>
        <w:t xml:space="preserve">những </w:t>
      </w:r>
      <w:r>
        <w:t xml:space="preserve">mảnh, </w:t>
      </w:r>
      <w:r>
        <w:t xml:space="preserve">mẩu </w:t>
      </w:r>
      <w:r>
        <w:t xml:space="preserve">nhỏ, </w:t>
      </w:r>
      <w:r>
        <w:t xml:space="preserve">hình </w:t>
      </w:r>
      <w:r>
        <w:t xml:space="preserve">dạng, </w:t>
      </w:r>
      <w:r>
        <w:t xml:space="preserve">kích </w:t>
      </w:r>
      <w:r>
        <w:t xml:space="preserve">thước </w:t>
      </w:r>
      <w:r>
        <w:t xml:space="preserve">khác </w:t>
      </w:r>
      <w:r>
        <w:t xml:space="preserve">nhau, </w:t>
      </w:r>
      <w:r>
        <w:t xml:space="preserve">do </w:t>
      </w:r>
      <w:r>
        <w:t xml:space="preserve">bị </w:t>
      </w:r>
      <w:r>
        <w:t xml:space="preserve">cắt </w:t>
      </w:r>
      <w:r>
        <w:t xml:space="preserve">xé </w:t>
      </w:r>
      <w:r>
        <w:t xml:space="preserve">hoặc </w:t>
      </w:r>
      <w:r>
        <w:t xml:space="preserve">gẫy </w:t>
      </w:r>
      <w:r>
        <w:t xml:space="preserve">vỡ </w:t>
      </w:r>
      <w:r>
        <w:t xml:space="preserve">ra. </w:t>
      </w:r>
      <w:r>
        <w:t xml:space="preserve">Đống </w:t>
      </w:r>
      <w:r>
        <w:t xml:space="preserve">gạch </w:t>
      </w:r>
      <w:r>
        <w:t xml:space="preserve">uụn. </w:t>
      </w:r>
      <w:r>
        <w:t xml:space="preserve">Mánh </w:t>
      </w:r>
      <w:r>
        <w:t xml:space="preserve">uải </w:t>
      </w:r>
      <w:r>
        <w:t xml:space="preserve">uụn. </w:t>
      </w:r>
      <w:r>
        <w:t xml:space="preserve">Xé </w:t>
      </w:r>
      <w:r>
        <w:rPr>
          <w:i/>
        </w:rPr>
        <w:t xml:space="preserve">vụn </w:t>
      </w:r>
      <w:r>
        <w:t xml:space="preserve">tờ </w:t>
      </w:r>
      <w:r>
        <w:t xml:space="preserve">giấy. </w:t>
      </w:r>
      <w:r>
        <w:t xml:space="preserve">Nát </w:t>
      </w:r>
      <w:r>
        <w:t xml:space="preserve">uụn </w:t>
      </w:r>
      <w:r>
        <w:rPr>
          <w:i/>
        </w:rPr>
        <w:t xml:space="preserve">ra </w:t>
      </w:r>
      <w:r>
        <w:t xml:space="preserve">như </w:t>
      </w:r>
      <w:r>
        <w:rPr>
          <w:i/>
        </w:rPr>
        <w:t xml:space="preserve">bột. </w:t>
      </w:r>
      <w:r>
        <w:rPr>
          <w:b/>
        </w:rPr>
        <w:t xml:space="preserve">2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là </w:t>
      </w:r>
      <w:r>
        <w:t xml:space="preserve">những </w:t>
      </w:r>
      <w:r>
        <w:t xml:space="preserve">đơn </w:t>
      </w:r>
      <w:r>
        <w:t xml:space="preserve">vị </w:t>
      </w:r>
      <w:r>
        <w:t xml:space="preserve">nhỏ </w:t>
      </w:r>
      <w:r>
        <w:t xml:space="preserve">bé, </w:t>
      </w:r>
      <w:r>
        <w:t xml:space="preserve">những </w:t>
      </w:r>
      <w:r>
        <w:t xml:space="preserve">cái </w:t>
      </w:r>
      <w:r>
        <w:t xml:space="preserve">nhỏ </w:t>
      </w:r>
      <w:r>
        <w:t xml:space="preserve">nhặt </w:t>
      </w:r>
      <w:r>
        <w:t xml:space="preserve">không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đáng </w:t>
      </w:r>
      <w:r>
        <w:t xml:space="preserve">kể. </w:t>
      </w:r>
      <w:r>
        <w:t xml:space="preserve">Mớ </w:t>
      </w:r>
      <w:r>
        <w:rPr>
          <w:i/>
        </w:rPr>
        <w:t xml:space="preserve">cá </w:t>
      </w:r>
      <w:r>
        <w:t xml:space="preserve">uụn. </w:t>
      </w:r>
      <w:r>
        <w:t xml:space="preserve">Món </w:t>
      </w:r>
      <w:r>
        <w:t xml:space="preserve">tiền </w:t>
      </w:r>
      <w:r>
        <w:t xml:space="preserve">uụn. </w:t>
      </w:r>
      <w:r>
        <w:t xml:space="preserve">Tán </w:t>
      </w:r>
      <w:r>
        <w:t xml:space="preserve">chuyện </w:t>
      </w:r>
      <w:r>
        <w:t xml:space="preserve">vụn </w:t>
      </w:r>
      <w:r>
        <w:t xml:space="preserve">(kng,). </w:t>
      </w:r>
      <w:r>
        <w:t xml:space="preserve">II </w:t>
      </w:r>
      <w:r>
        <w:t xml:space="preserve">danh từ </w:t>
      </w:r>
      <w:r>
        <w:t xml:space="preserve">(kết </w:t>
      </w:r>
      <w:r>
        <w:rPr>
          <w:i/>
        </w:rPr>
        <w:t xml:space="preserve">hợp </w:t>
      </w:r>
      <w:r>
        <w:t xml:space="preserve">hạn </w:t>
      </w:r>
      <w:r>
        <w:t xml:space="preserve">chế). </w:t>
      </w:r>
      <w:r>
        <w:t xml:space="preserve">Những </w:t>
      </w:r>
      <w:r>
        <w:t xml:space="preserve">mảnh, </w:t>
      </w:r>
      <w:r>
        <w:t xml:space="preserve">mẩu </w:t>
      </w:r>
      <w:r>
        <w:t xml:space="preserve">vụn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Vựn </w:t>
      </w:r>
      <w:r>
        <w:t xml:space="preserve">bánh. </w:t>
      </w:r>
      <w:r>
        <w:rPr>
          <w:i/>
        </w:rPr>
        <w:t xml:space="preserve">Vụn </w:t>
      </w:r>
      <w:r>
        <w:t xml:space="preserve">thuỷ </w:t>
      </w:r>
      <w:r>
        <w:t xml:space="preserve">tỉnh. </w:t>
      </w:r>
      <w:r>
        <w:br/>
      </w:r>
      <w:r>
        <w:rPr>
          <w:b/>
        </w:rPr>
        <w:t xml:space="preserve">vụn </w:t>
      </w:r>
      <w:r>
        <w:rPr>
          <w:b/>
        </w:rPr>
        <w:t xml:space="preserve">vặt </w:t>
      </w:r>
      <w:r>
        <w:rPr>
          <w:i/>
        </w:rPr>
        <w:t xml:space="preserve">tính từ </w:t>
      </w:r>
      <w:r>
        <w:t xml:space="preserve">Nhỏ </w:t>
      </w:r>
      <w:r>
        <w:t xml:space="preserve">nhặt, </w:t>
      </w:r>
      <w:r>
        <w:t xml:space="preserve">không </w:t>
      </w:r>
      <w:r>
        <w:t xml:space="preserve">đáng </w:t>
      </w:r>
      <w:r>
        <w:t xml:space="preserve">kể. </w:t>
      </w:r>
      <w:r>
        <w:t xml:space="preserve">Những </w:t>
      </w:r>
      <w:r>
        <w:t xml:space="preserve">chỉ </w:t>
      </w:r>
      <w:r>
        <w:rPr>
          <w:i/>
        </w:rPr>
        <w:t xml:space="preserve">tiết </w:t>
      </w:r>
      <w:r>
        <w:t xml:space="preserve">uụn </w:t>
      </w:r>
      <w:r>
        <w:t xml:space="preserve">vặt. </w:t>
      </w:r>
      <w:r>
        <w:t xml:space="preserve">Chuyện </w:t>
      </w:r>
      <w:r>
        <w:rPr>
          <w:i/>
        </w:rPr>
        <w:t xml:space="preserve">uụn </w:t>
      </w:r>
      <w:r>
        <w:t xml:space="preserve">uặt. </w:t>
      </w:r>
      <w:r>
        <w:br/>
      </w:r>
      <w:r>
        <w:rPr>
          <w:b/>
        </w:rPr>
        <w:t xml:space="preserve">vung, </w:t>
      </w:r>
      <w:r>
        <w:rPr>
          <w:i/>
        </w:rPr>
        <w:t xml:space="preserve">danh từ </w:t>
      </w:r>
      <w:r>
        <w:t xml:space="preserve">Nắp </w:t>
      </w:r>
      <w:r>
        <w:t xml:space="preserve">đậy </w:t>
      </w:r>
      <w:r>
        <w:t xml:space="preserve">nổi </w:t>
      </w:r>
      <w:r>
        <w:t xml:space="preserve">hay </w:t>
      </w:r>
      <w:r>
        <w:t xml:space="preserve">một </w:t>
      </w:r>
      <w:r>
        <w:t xml:space="preserve">số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đun </w:t>
      </w:r>
      <w:r>
        <w:t xml:space="preserve">nấu </w:t>
      </w:r>
      <w:r>
        <w:t xml:space="preserve">khác, </w:t>
      </w:r>
      <w:r>
        <w:t xml:space="preserve">thường </w:t>
      </w:r>
      <w:r>
        <w:t xml:space="preserve">có </w:t>
      </w:r>
      <w:r>
        <w:t xml:space="preserve">hình </w:t>
      </w:r>
      <w:r>
        <w:t xml:space="preserve">chỏm </w:t>
      </w:r>
      <w:r>
        <w:t xml:space="preserve">cầu </w:t>
      </w:r>
      <w:r>
        <w:t xml:space="preserve">dẹt. </w:t>
      </w:r>
      <w:r>
        <w:t xml:space="preserve">Đậy </w:t>
      </w:r>
      <w:r>
        <w:t xml:space="preserve">oung. </w:t>
      </w:r>
      <w:r>
        <w:t xml:space="preserve">Nồi </w:t>
      </w:r>
      <w:r>
        <w:rPr>
          <w:i/>
        </w:rPr>
        <w:t xml:space="preserve">nào </w:t>
      </w:r>
      <w:r>
        <w:rPr>
          <w:i/>
        </w:rPr>
        <w:t xml:space="preserve">úp </w:t>
      </w:r>
      <w:r>
        <w:t xml:space="preserve">uung </w:t>
      </w:r>
      <w:r>
        <w:rPr>
          <w:i/>
        </w:rPr>
        <w:t xml:space="preserve">nấy </w:t>
      </w:r>
      <w:r>
        <w:t xml:space="preserve">(tục ngữ). </w:t>
      </w:r>
      <w:r>
        <w:t xml:space="preserve">Coi </w:t>
      </w:r>
      <w:r>
        <w:t xml:space="preserve">trời </w:t>
      </w:r>
      <w:r>
        <w:t xml:space="preserve">bằng </w:t>
      </w:r>
      <w:r>
        <w:t xml:space="preserve">uung*. </w:t>
      </w:r>
      <w:r>
        <w:br/>
      </w:r>
      <w:r>
        <w:rPr>
          <w:b/>
        </w:rPr>
        <w:t xml:space="preserve">vung,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Giơ </w:t>
      </w:r>
      <w:r>
        <w:t xml:space="preserve">lên </w:t>
      </w:r>
      <w:r>
        <w:t xml:space="preserve">và </w:t>
      </w:r>
      <w:r>
        <w:t xml:space="preserve">làm </w:t>
      </w:r>
      <w:r>
        <w:t xml:space="preserve">động </w:t>
      </w:r>
      <w:r>
        <w:t xml:space="preserve">tác </w:t>
      </w:r>
      <w:r>
        <w:t xml:space="preserve">rất </w:t>
      </w:r>
      <w:r>
        <w:t xml:space="preserve">nhanh, </w:t>
      </w:r>
      <w:r>
        <w:t xml:space="preserve">mạnh </w:t>
      </w:r>
      <w:r>
        <w:t xml:space="preserve">theo </w:t>
      </w:r>
      <w:r>
        <w:t xml:space="preserve">một </w:t>
      </w:r>
      <w:r>
        <w:t xml:space="preserve">đường </w:t>
      </w:r>
      <w:r>
        <w:t xml:space="preserve">tròn, </w:t>
      </w:r>
      <w:r>
        <w:t xml:space="preserve">hướng </w:t>
      </w:r>
      <w:r>
        <w:t xml:space="preserve">tới </w:t>
      </w:r>
      <w:r>
        <w:t xml:space="preserve">phía </w:t>
      </w:r>
      <w:r>
        <w:t xml:space="preserve">trước </w:t>
      </w:r>
      <w:r>
        <w:t xml:space="preserve">hoặc </w:t>
      </w:r>
      <w:r>
        <w:t xml:space="preserve">sang </w:t>
      </w:r>
      <w:r>
        <w:t xml:space="preserve">một </w:t>
      </w:r>
      <w:r>
        <w:t xml:space="preserve">bên. </w:t>
      </w:r>
      <w:r>
        <w:t xml:space="preserve">Vung </w:t>
      </w:r>
      <w:r>
        <w:t xml:space="preserve">tay </w:t>
      </w:r>
      <w:r>
        <w:t xml:space="preserve">ném </w:t>
      </w:r>
      <w:r>
        <w:rPr>
          <w:i/>
        </w:rPr>
        <w:t xml:space="preserve">mạnh. </w:t>
      </w:r>
      <w:r>
        <w:rPr>
          <w:i/>
        </w:rPr>
        <w:t xml:space="preserve">Vung </w:t>
      </w:r>
      <w:r>
        <w:t xml:space="preserve">kiếm </w:t>
      </w:r>
      <w:r>
        <w:t xml:space="preserve">chém. </w:t>
      </w:r>
      <w:r>
        <w:rPr>
          <w:b/>
        </w:rPr>
        <w:t xml:space="preserve">2 </w:t>
      </w:r>
      <w:r>
        <w:t xml:space="preserve">Ném </w:t>
      </w:r>
      <w:r>
        <w:t xml:space="preserve">mạnh </w:t>
      </w:r>
      <w:r>
        <w:t xml:space="preserve">ra </w:t>
      </w:r>
      <w:r>
        <w:t xml:space="preserve">các </w:t>
      </w:r>
      <w:r>
        <w:t xml:space="preserve">phía </w:t>
      </w:r>
      <w:r>
        <w:t xml:space="preserve">bằng </w:t>
      </w:r>
      <w:r>
        <w:t xml:space="preserve">động </w:t>
      </w:r>
      <w:r>
        <w:t xml:space="preserve">tác </w:t>
      </w:r>
      <w:r>
        <w:t xml:space="preserve">vung </w:t>
      </w:r>
      <w:r>
        <w:t xml:space="preserve">tay. </w:t>
      </w:r>
      <w:r>
        <w:t xml:space="preserve">Vung </w:t>
      </w:r>
      <w:r>
        <w:t xml:space="preserve">nắm </w:t>
      </w:r>
      <w:r>
        <w:t xml:space="preserve">thóc </w:t>
      </w:r>
      <w:r>
        <w:t xml:space="preserve">cho </w:t>
      </w:r>
      <w:r>
        <w:t xml:space="preserve">gà. </w:t>
      </w:r>
      <w:r>
        <w:t xml:space="preserve">Vung </w:t>
      </w:r>
      <w:r>
        <w:t xml:space="preserve">tiền </w:t>
      </w:r>
      <w:r>
        <w:rPr>
          <w:i/>
        </w:rPr>
        <w:t xml:space="preserve">không </w:t>
      </w:r>
      <w:r>
        <w:t xml:space="preserve">tiết </w:t>
      </w:r>
      <w:r>
        <w:rPr>
          <w:i/>
        </w:rPr>
        <w:t xml:space="preserve">tay </w:t>
      </w:r>
      <w:r>
        <w:rPr>
          <w:i/>
        </w:rPr>
        <w:t xml:space="preserve">(tiêu </w:t>
      </w:r>
      <w:r>
        <w:t xml:space="preserve">nhiều </w:t>
      </w:r>
      <w:r>
        <w:t xml:space="preserve">và </w:t>
      </w:r>
      <w:r>
        <w:t xml:space="preserve">bừa </w:t>
      </w:r>
      <w:r>
        <w:t xml:space="preserve">bãi). </w:t>
      </w:r>
      <w:r>
        <w:rPr>
          <w:b/>
        </w:rPr>
        <w:t xml:space="preserve">3 </w:t>
      </w:r>
      <w:r>
        <w:t xml:space="preserve">(kng.;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hành </w:t>
      </w:r>
      <w:r>
        <w:t xml:space="preserve">động, </w:t>
      </w:r>
      <w:r>
        <w:t xml:space="preserve">hoạt </w:t>
      </w:r>
      <w:r>
        <w:t xml:space="preserve">động </w:t>
      </w:r>
      <w:r>
        <w:t xml:space="preserve">lung </w:t>
      </w:r>
      <w:r>
        <w:t xml:space="preserve">tung, </w:t>
      </w:r>
      <w:r>
        <w:t xml:space="preserve">theo </w:t>
      </w:r>
      <w:r>
        <w:t xml:space="preserve">hướng </w:t>
      </w:r>
      <w:r>
        <w:t xml:space="preserve">này </w:t>
      </w:r>
      <w:r>
        <w:t xml:space="preserve">hướng </w:t>
      </w:r>
      <w:r>
        <w:t xml:space="preserve">khác </w:t>
      </w:r>
      <w:r>
        <w:t xml:space="preserve">bất </w:t>
      </w:r>
      <w:r>
        <w:t xml:space="preserve">kể. </w:t>
      </w:r>
      <w:r>
        <w:t xml:space="preserve">Thắc </w:t>
      </w:r>
      <w:r>
        <w:t xml:space="preserve">mắc </w:t>
      </w:r>
      <w:r>
        <w:rPr>
          <w:i/>
        </w:rPr>
        <w:t xml:space="preserve">thì </w:t>
      </w:r>
      <w:r>
        <w:t xml:space="preserve">nói </w:t>
      </w:r>
      <w:r>
        <w:rPr>
          <w:i/>
        </w:rPr>
        <w:t xml:space="preserve">pung </w:t>
      </w:r>
      <w:r>
        <w:rPr>
          <w:i/>
        </w:rPr>
        <w:t xml:space="preserve">lên. </w:t>
      </w:r>
      <w:r>
        <w:rPr>
          <w:i/>
        </w:rPr>
        <w:t xml:space="preserve">Tìm </w:t>
      </w:r>
      <w:r>
        <w:t xml:space="preserve">vung </w:t>
      </w:r>
      <w:r>
        <w:t xml:space="preserve">lên </w:t>
      </w:r>
      <w:r>
        <w:rPr>
          <w:i/>
        </w:rPr>
        <w:t xml:space="preserve">khắp </w:t>
      </w:r>
      <w:r>
        <w:t xml:space="preserve">xóm. </w:t>
      </w:r>
      <w:r>
        <w:br/>
      </w:r>
      <w:r>
        <w:rPr>
          <w:b/>
        </w:rPr>
        <w:t xml:space="preserve">vung </w:t>
      </w:r>
      <w:r>
        <w:rPr>
          <w:b/>
        </w:rPr>
        <w:t xml:space="preserve">phí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phung </w:t>
      </w:r>
      <w:r>
        <w:rPr>
          <w:i/>
        </w:rPr>
        <w:t xml:space="preserve">phí. </w:t>
      </w:r>
      <w:r>
        <w:t xml:space="preserve">Vung </w:t>
      </w:r>
      <w:r>
        <w:t xml:space="preserve">phí </w:t>
      </w:r>
      <w:r>
        <w:t xml:space="preserve">tiền </w:t>
      </w:r>
      <w:r>
        <w:t xml:space="preserve">bạc. </w:t>
      </w:r>
      <w:r>
        <w:t xml:space="preserve">Ăn </w:t>
      </w:r>
      <w:r>
        <w:t xml:space="preserve">tiêu </w:t>
      </w:r>
      <w:r>
        <w:t xml:space="preserve">uung </w:t>
      </w:r>
      <w:r>
        <w:t xml:space="preserve">phí. </w:t>
      </w:r>
      <w:r>
        <w:br/>
      </w:r>
      <w:r>
        <w:rPr>
          <w:b/>
        </w:rPr>
        <w:t xml:space="preserve">vung </w:t>
      </w:r>
      <w:r>
        <w:rPr>
          <w:b/>
        </w:rPr>
        <w:t xml:space="preserve">tàn </w:t>
      </w:r>
      <w:r>
        <w:rPr>
          <w:b/>
        </w:rPr>
        <w:t xml:space="preserve">tán </w:t>
      </w:r>
      <w:r>
        <w:rPr>
          <w:i/>
        </w:rPr>
        <w:t xml:space="preserve">phụ từ </w:t>
      </w:r>
      <w:r>
        <w:t xml:space="preserve">(khẩu ngữ). </w:t>
      </w:r>
      <w:r>
        <w:rPr>
          <w:i/>
        </w:rPr>
        <w:t xml:space="preserve">Lung </w:t>
      </w:r>
      <w:r>
        <w:t xml:space="preserve">tung </w:t>
      </w:r>
      <w:r>
        <w:t xml:space="preserve">khắp </w:t>
      </w:r>
      <w:r>
        <w:t xml:space="preserve">các </w:t>
      </w:r>
      <w:r>
        <w:t xml:space="preserve">hướng. </w:t>
      </w:r>
      <w:r>
        <w:t xml:space="preserve">Sợ </w:t>
      </w:r>
      <w:r>
        <w:t xml:space="preserve">quá </w:t>
      </w:r>
      <w:r>
        <w:rPr>
          <w:i/>
        </w:rPr>
        <w:t xml:space="preserve">bắn </w:t>
      </w:r>
      <w:r>
        <w:t xml:space="preserve">uung </w:t>
      </w:r>
      <w:r>
        <w:t xml:space="preserve">tàn </w:t>
      </w:r>
      <w:r>
        <w:t xml:space="preserve">tán. </w:t>
      </w:r>
      <w:r>
        <w:br/>
      </w:r>
      <w:r>
        <w:rPr>
          <w:b/>
        </w:rPr>
        <w:t xml:space="preserve">vung </w:t>
      </w:r>
      <w:r>
        <w:rPr>
          <w:b/>
        </w:rPr>
        <w:t xml:space="preserve">tay </w:t>
      </w:r>
      <w:r>
        <w:rPr>
          <w:b/>
        </w:rPr>
        <w:t xml:space="preserve">quá </w:t>
      </w:r>
      <w:r>
        <w:rPr>
          <w:b/>
        </w:rPr>
        <w:t xml:space="preserve">trán </w:t>
      </w:r>
      <w:r>
        <w:t xml:space="preserve">(khẩu ngữ). </w:t>
      </w:r>
      <w:r>
        <w:rPr>
          <w:i/>
        </w:rPr>
        <w:t xml:space="preserve">Tiêu </w:t>
      </w:r>
      <w:r>
        <w:t xml:space="preserve">tiền </w:t>
      </w:r>
      <w:r>
        <w:t xml:space="preserve">quá </w:t>
      </w:r>
      <w:r>
        <w:t xml:space="preserve">mức, </w:t>
      </w:r>
      <w:r>
        <w:t xml:space="preserve">quá </w:t>
      </w:r>
      <w:r>
        <w:t xml:space="preserve">khả </w:t>
      </w:r>
      <w:r>
        <w:t xml:space="preserve">năng </w:t>
      </w:r>
      <w:r>
        <w:t xml:space="preserve">cho </w:t>
      </w:r>
      <w:r>
        <w:t xml:space="preserve">phép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suy </w:t>
      </w:r>
      <w:r>
        <w:t xml:space="preserve">nghĩ. </w:t>
      </w:r>
      <w:r>
        <w:br/>
      </w:r>
      <w:r>
        <w:rPr>
          <w:b/>
        </w:rPr>
        <w:t xml:space="preserve">vung </w:t>
      </w:r>
      <w:r>
        <w:rPr>
          <w:b/>
        </w:rPr>
        <w:t xml:space="preserve">thiên </w:t>
      </w:r>
      <w:r>
        <w:rPr>
          <w:b/>
        </w:rPr>
        <w:t xml:space="preserve">địa </w:t>
      </w:r>
      <w:r>
        <w:rPr>
          <w:i/>
        </w:rPr>
        <w:t xml:space="preserve">phụ từ </w:t>
      </w:r>
      <w:r>
        <w:t xml:space="preserve">(khẩu ngữ). </w:t>
      </w:r>
      <w:r>
        <w:t xml:space="preserve">Lung </w:t>
      </w:r>
      <w:r>
        <w:t xml:space="preserve">tung, </w:t>
      </w:r>
      <w:r>
        <w:t xml:space="preserve">không </w:t>
      </w:r>
      <w:r>
        <w:t xml:space="preserve">kể </w:t>
      </w:r>
      <w:r>
        <w:t xml:space="preserve">gì </w:t>
      </w:r>
      <w:r>
        <w:t xml:space="preserve">cả. </w:t>
      </w:r>
      <w:r>
        <w:t xml:space="preserve">Chửi </w:t>
      </w:r>
      <w:r>
        <w:t xml:space="preserve">vung </w:t>
      </w:r>
      <w:r>
        <w:t xml:space="preserve">thiên </w:t>
      </w:r>
      <w:r>
        <w:t xml:space="preserve">địa. </w:t>
      </w:r>
      <w:r>
        <w:br/>
      </w:r>
      <w:r>
        <w:rPr>
          <w:b/>
        </w:rPr>
        <w:t xml:space="preserve">vung </w:t>
      </w:r>
      <w:r>
        <w:rPr>
          <w:b/>
        </w:rPr>
        <w:t xml:space="preserve">tiền </w:t>
      </w:r>
      <w:r>
        <w:rPr>
          <w:b/>
        </w:rPr>
        <w:t xml:space="preserve">qua </w:t>
      </w:r>
      <w:r>
        <w:rPr>
          <w:b/>
        </w:rPr>
        <w:t xml:space="preserve">cửa </w:t>
      </w:r>
      <w:r>
        <w:rPr>
          <w:b/>
        </w:rPr>
        <w:t xml:space="preserve">số </w:t>
      </w:r>
      <w:r>
        <w:t xml:space="preserve">Ví </w:t>
      </w:r>
      <w:r>
        <w:t xml:space="preserve">việc </w:t>
      </w:r>
      <w:r>
        <w:t xml:space="preserve">tiêu </w:t>
      </w:r>
      <w:r>
        <w:t xml:space="preserve">tiền </w:t>
      </w:r>
      <w:r>
        <w:t xml:space="preserve">rất </w:t>
      </w:r>
      <w:r>
        <w:t xml:space="preserve">hoang </w:t>
      </w:r>
      <w:r>
        <w:t xml:space="preserve">phí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tiếc </w:t>
      </w:r>
      <w:r>
        <w:t xml:space="preserve">và </w:t>
      </w:r>
      <w:r>
        <w:t xml:space="preserve">không </w:t>
      </w:r>
      <w:r>
        <w:t xml:space="preserve">suy </w:t>
      </w:r>
      <w:r>
        <w:t xml:space="preserve">tính. </w:t>
      </w:r>
      <w:r>
        <w:br/>
      </w:r>
      <w:r>
        <w:rPr>
          <w:b/>
        </w:rPr>
        <w:t xml:space="preserve">vung </w:t>
      </w:r>
      <w:r>
        <w:rPr>
          <w:b/>
        </w:rPr>
        <w:t xml:space="preserve">vãi </w:t>
      </w:r>
      <w:r>
        <w:rPr>
          <w:i/>
        </w:rPr>
        <w:t xml:space="preserve">động từ </w:t>
      </w:r>
      <w:r>
        <w:t xml:space="preserve">Vung </w:t>
      </w:r>
      <w:r>
        <w:t xml:space="preserve">ra </w:t>
      </w:r>
      <w:r>
        <w:t xml:space="preserve">một </w:t>
      </w:r>
      <w:r>
        <w:t xml:space="preserve">cách </w:t>
      </w:r>
      <w:r>
        <w:t xml:space="preserve">bừa </w:t>
      </w:r>
      <w:r>
        <w:t xml:space="preserve">bãi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Vung </w:t>
      </w:r>
      <w:r>
        <w:t xml:space="preserve">vãi </w:t>
      </w:r>
      <w:r>
        <w:t xml:space="preserve">tiền </w:t>
      </w:r>
      <w:r>
        <w:t xml:space="preserve">của. </w:t>
      </w:r>
      <w:r>
        <w:rPr>
          <w:i/>
        </w:rPr>
        <w:t xml:space="preserve">Bắn </w:t>
      </w:r>
      <w:r>
        <w:t xml:space="preserve">vung </w:t>
      </w:r>
      <w:r>
        <w:t xml:space="preserve">uất. </w:t>
      </w:r>
      <w:r>
        <w:br/>
      </w:r>
      <w:r>
        <w:rPr>
          <w:b/>
        </w:rPr>
        <w:t xml:space="preserve">vung </w:t>
      </w:r>
      <w:r>
        <w:rPr>
          <w:b/>
        </w:rPr>
        <w:t xml:space="preserve">vảy </w:t>
      </w:r>
      <w:r>
        <w:rPr>
          <w:b/>
        </w:rPr>
        <w:t xml:space="preserve">(cũ, </w:t>
      </w:r>
      <w:r>
        <w:rPr>
          <w:b/>
        </w:rPr>
        <w:t xml:space="preserve">hoặc </w:t>
      </w:r>
      <w:r>
        <w:rPr>
          <w:b/>
        </w:rPr>
        <w:t xml:space="preserve">phương ngữ). </w:t>
      </w:r>
      <w:r>
        <w:rPr>
          <w:i/>
        </w:rPr>
        <w:t xml:space="preserve">xem </w:t>
      </w:r>
      <w:r>
        <w:t xml:space="preserve">uung </w:t>
      </w:r>
      <w:r>
        <w:t xml:space="preserve">uấy. </w:t>
      </w:r>
      <w:r>
        <w:br/>
      </w:r>
      <w:r>
        <w:rPr>
          <w:b/>
        </w:rPr>
        <w:t xml:space="preserve">vung </w:t>
      </w:r>
      <w:r>
        <w:rPr>
          <w:b/>
        </w:rPr>
        <w:t xml:space="preserve">văng </w:t>
      </w:r>
      <w:r>
        <w:rPr>
          <w:i/>
        </w:rPr>
        <w:t xml:space="preserve">động từ </w:t>
      </w:r>
      <w:r>
        <w:t xml:space="preserve">(ít dùng). </w:t>
      </w:r>
      <w:r>
        <w:t xml:space="preserve">Từ </w:t>
      </w:r>
      <w:r>
        <w:rPr>
          <w:i/>
        </w:rPr>
        <w:t xml:space="preserve">gợi </w:t>
      </w:r>
      <w:r>
        <w:t xml:space="preserve">tả </w:t>
      </w:r>
      <w:r>
        <w:t xml:space="preserve">bộ </w:t>
      </w:r>
      <w:r>
        <w:t xml:space="preserve">điệu </w:t>
      </w:r>
      <w:r>
        <w:t xml:space="preserve">tỏ </w:t>
      </w:r>
      <w:r>
        <w:t xml:space="preserve">ra </w:t>
      </w:r>
      <w:r>
        <w:t xml:space="preserve">giận </w:t>
      </w:r>
      <w:r>
        <w:t xml:space="preserve">dỗi, </w:t>
      </w:r>
      <w:r>
        <w:t xml:space="preserve">vung </w:t>
      </w:r>
      <w:r>
        <w:t xml:space="preserve">tay </w:t>
      </w:r>
      <w:r>
        <w:t xml:space="preserve">vung </w:t>
      </w:r>
      <w:r>
        <w:t xml:space="preserve">chân. </w:t>
      </w:r>
      <w:r>
        <w:t xml:space="preserve">Vuzng </w:t>
      </w:r>
      <w:r>
        <w:t xml:space="preserve">păng </w:t>
      </w:r>
      <w:r>
        <w:rPr>
          <w:i/>
        </w:rPr>
        <w:t xml:space="preserve">bỏ </w:t>
      </w:r>
      <w:r>
        <w:t xml:space="preserve">vung </w:t>
      </w:r>
      <w:r>
        <w:t xml:space="preserve">vẩy </w:t>
      </w:r>
      <w:r>
        <w:t xml:space="preserve">động từ </w:t>
      </w:r>
      <w:r>
        <w:t xml:space="preserve">Đưa </w:t>
      </w:r>
      <w:r>
        <w:t xml:space="preserve">qua </w:t>
      </w:r>
      <w:r>
        <w:t xml:space="preserve">đưa </w:t>
      </w:r>
      <w:r>
        <w:t xml:space="preserve">lại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nhiên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tay, </w:t>
      </w:r>
      <w:r>
        <w:t xml:space="preserve">chân). </w:t>
      </w:r>
      <w:r>
        <w:t xml:space="preserve">Tay </w:t>
      </w:r>
      <w:r>
        <w:t xml:space="preserve">uung </w:t>
      </w:r>
      <w:r>
        <w:rPr>
          <w:i/>
        </w:rPr>
        <w:t xml:space="preserve">uẩy. </w:t>
      </w:r>
      <w:r>
        <w:t xml:space="preserve">Ngồi </w:t>
      </w:r>
      <w:r>
        <w:t xml:space="preserve">vung </w:t>
      </w:r>
      <w:r>
        <w:t xml:space="preserve">uẩy </w:t>
      </w:r>
      <w:r>
        <w:t xml:space="preserve">hai </w:t>
      </w:r>
      <w:r>
        <w:t xml:space="preserve">chân. </w:t>
      </w:r>
      <w:r>
        <w:t xml:space="preserve">Bím </w:t>
      </w:r>
      <w:r>
        <w:t xml:space="preserve">tóc </w:t>
      </w:r>
      <w:r>
        <w:rPr>
          <w:i/>
        </w:rPr>
        <w:t xml:space="preserve">pung </w:t>
      </w:r>
      <w:r>
        <w:rPr>
          <w:i/>
        </w:rPr>
        <w:t xml:space="preserve">uẩy </w:t>
      </w:r>
      <w:r>
        <w:t xml:space="preserve">theo </w:t>
      </w:r>
      <w:r>
        <w:t xml:space="preserve">nhịp </w:t>
      </w:r>
      <w:r>
        <w:rPr>
          <w:i/>
        </w:rPr>
        <w:t xml:space="preserve">bước. </w:t>
      </w:r>
      <w:r>
        <w:br/>
      </w:r>
      <w:r>
        <w:rPr>
          <w:b/>
        </w:rPr>
        <w:t xml:space="preserve">vung </w:t>
      </w:r>
      <w:r>
        <w:rPr>
          <w:b/>
        </w:rPr>
        <w:t xml:space="preserve">vinh </w:t>
      </w:r>
      <w:r>
        <w:rPr>
          <w:i/>
        </w:rPr>
        <w:t xml:space="preserve">tính từ </w:t>
      </w:r>
      <w:r>
        <w:t xml:space="preserve">(ít dùng). </w:t>
      </w:r>
      <w:r>
        <w:t xml:space="preserve">Có </w:t>
      </w:r>
      <w:r>
        <w:t xml:space="preserve">dáng </w:t>
      </w:r>
      <w:r>
        <w:t xml:space="preserve">vẻ </w:t>
      </w:r>
      <w:r>
        <w:t xml:space="preserve">nghênh </w:t>
      </w:r>
      <w:r>
        <w:t xml:space="preserve">ngang, </w:t>
      </w:r>
      <w:r>
        <w:t xml:space="preserve">đắc </w:t>
      </w:r>
      <w:r>
        <w:t xml:space="preserve">ý. </w:t>
      </w:r>
      <w:r>
        <w:rPr>
          <w:i/>
        </w:rPr>
        <w:t xml:space="preserve">Đi </w:t>
      </w:r>
      <w:r>
        <w:t xml:space="preserve">đứng </w:t>
      </w:r>
      <w:r>
        <w:t xml:space="preserve">vung </w:t>
      </w:r>
      <w:r>
        <w:t xml:space="preserve">vinh. </w:t>
      </w:r>
      <w:r>
        <w:br/>
      </w:r>
      <w:r>
        <w:rPr>
          <w:b/>
        </w:rPr>
        <w:t xml:space="preserve">vung </w:t>
      </w:r>
      <w:r>
        <w:rPr>
          <w:b/>
        </w:rPr>
        <w:t xml:space="preserve">vít </w:t>
      </w:r>
      <w:r>
        <w:rPr>
          <w:i/>
        </w:rPr>
        <w:t xml:space="preserve">tính từ </w:t>
      </w:r>
      <w:r>
        <w:t xml:space="preserve">Lung </w:t>
      </w:r>
      <w:r>
        <w:t xml:space="preserve">tung, </w:t>
      </w:r>
      <w:r>
        <w:t xml:space="preserve">bừa </w:t>
      </w:r>
      <w:r>
        <w:t xml:space="preserve">bãi. </w:t>
      </w:r>
      <w:r>
        <w:t xml:space="preserve">Nước </w:t>
      </w:r>
      <w:r>
        <w:rPr>
          <w:i/>
        </w:rPr>
        <w:t xml:space="preserve">bắn </w:t>
      </w:r>
      <w:r>
        <w:t xml:space="preserve">uung </w:t>
      </w:r>
      <w:r>
        <w:t xml:space="preserve">uất. </w:t>
      </w:r>
      <w:r>
        <w:t xml:space="preserve">Chỉ </w:t>
      </w:r>
      <w:r>
        <w:t xml:space="preserve">tiêu </w:t>
      </w:r>
      <w:r>
        <w:t xml:space="preserve">u0ung </w:t>
      </w:r>
      <w:r>
        <w:t xml:space="preserve">UÍt. </w:t>
      </w:r>
      <w:r>
        <w:br/>
      </w:r>
      <w:r>
        <w:rPr>
          <w:b/>
        </w:rPr>
        <w:t xml:space="preserve">vùng,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Phản </w:t>
      </w:r>
      <w:r>
        <w:t xml:space="preserve">đất </w:t>
      </w:r>
      <w:r>
        <w:t xml:space="preserve">đai </w:t>
      </w:r>
      <w:r>
        <w:t xml:space="preserve">hoặc, </w:t>
      </w:r>
      <w:r>
        <w:t xml:space="preserve">nói </w:t>
      </w:r>
      <w:r>
        <w:t xml:space="preserve">chung, </w:t>
      </w:r>
      <w:r>
        <w:t xml:space="preserve">không </w:t>
      </w:r>
      <w:r>
        <w:t xml:space="preserve">gian </w:t>
      </w:r>
      <w:r>
        <w:t xml:space="preserve">tương </w:t>
      </w:r>
      <w:r>
        <w:t xml:space="preserve">đối </w:t>
      </w:r>
      <w:r>
        <w:t xml:space="preserve">rộng, </w:t>
      </w:r>
      <w:r>
        <w:t xml:space="preserve">có </w:t>
      </w:r>
      <w:r>
        <w:t xml:space="preserve">những </w:t>
      </w:r>
      <w:r>
        <w:t xml:space="preserve">đặc </w:t>
      </w:r>
      <w:r>
        <w:t xml:space="preserve">điểm </w:t>
      </w:r>
      <w:r>
        <w:t xml:space="preserve">nhất </w:t>
      </w:r>
      <w:r>
        <w:t xml:space="preserve">định </w:t>
      </w:r>
      <w:r>
        <w:t xml:space="preserve">về </w:t>
      </w:r>
      <w:r>
        <w:t xml:space="preserve">tự </w:t>
      </w:r>
      <w:r>
        <w:t xml:space="preserve">nhiên </w:t>
      </w:r>
      <w:r>
        <w:t xml:space="preserve">hoặc </w:t>
      </w:r>
      <w:r>
        <w:t xml:space="preserve">xã </w:t>
      </w:r>
      <w:r>
        <w:t xml:space="preserve">hội,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các </w:t>
      </w:r>
      <w:r>
        <w:t xml:space="preserve">phần </w:t>
      </w:r>
      <w:r>
        <w:t xml:space="preserve">khác </w:t>
      </w:r>
      <w:r>
        <w:rPr>
          <w:i/>
        </w:rPr>
        <w:t xml:space="preserve">ở </w:t>
      </w:r>
      <w:r>
        <w:t xml:space="preserve">xung </w:t>
      </w:r>
      <w:r>
        <w:t xml:space="preserve">quanh. </w:t>
      </w:r>
      <w:r>
        <w:t xml:space="preserve">Vùng </w:t>
      </w:r>
      <w:r>
        <w:t xml:space="preserve">đồng </w:t>
      </w:r>
      <w:r>
        <w:rPr>
          <w:i/>
        </w:rPr>
        <w:t xml:space="preserve">bằng. </w:t>
      </w:r>
      <w:r>
        <w:t xml:space="preserve">Vùng </w:t>
      </w:r>
      <w:r>
        <w:rPr>
          <w:i/>
        </w:rPr>
        <w:t xml:space="preserve">mỏ. </w:t>
      </w:r>
      <w:r>
        <w:t xml:space="preserve">Vùng </w:t>
      </w:r>
      <w:r>
        <w:t xml:space="preserve">chuyên </w:t>
      </w:r>
      <w:r>
        <w:rPr>
          <w:i/>
        </w:rPr>
        <w:t xml:space="preserve">canh </w:t>
      </w:r>
      <w:r>
        <w:t xml:space="preserve">lúa. </w:t>
      </w:r>
      <w:r>
        <w:t xml:space="preserve">Vùng </w:t>
      </w:r>
      <w:r>
        <w:t xml:space="preserve">địch </w:t>
      </w:r>
      <w:r>
        <w:t xml:space="preserve">tạm </w:t>
      </w:r>
      <w:r>
        <w:rPr>
          <w:i/>
        </w:rPr>
        <w:t xml:space="preserve">chiếm.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Cánh </w:t>
      </w:r>
      <w:r>
        <w:t xml:space="preserve">đồng </w:t>
      </w:r>
      <w:r>
        <w:t xml:space="preserve">lớn </w:t>
      </w:r>
      <w:r>
        <w:t xml:space="preserve">gồm </w:t>
      </w:r>
      <w:r>
        <w:t xml:space="preserve">nhiều </w:t>
      </w:r>
      <w:r>
        <w:t xml:space="preserve">thửa </w:t>
      </w:r>
      <w:r>
        <w:t xml:space="preserve">ruộng </w:t>
      </w:r>
      <w:r>
        <w:t xml:space="preserve">cùng </w:t>
      </w:r>
      <w:r>
        <w:t xml:space="preserve">một </w:t>
      </w:r>
      <w:r>
        <w:t xml:space="preserve">độ </w:t>
      </w:r>
      <w:r>
        <w:t xml:space="preserve">cao. </w:t>
      </w:r>
      <w:r>
        <w:rPr>
          <w:i/>
        </w:rPr>
        <w:t xml:space="preserve">Bờ </w:t>
      </w:r>
      <w:r>
        <w:t xml:space="preserve">vùng”. </w:t>
      </w:r>
      <w:r>
        <w:t xml:space="preserve">Ruộng </w:t>
      </w:r>
      <w:r>
        <w:t xml:space="preserve">liền </w:t>
      </w:r>
      <w:r>
        <w:t xml:space="preserve">uùng </w:t>
      </w:r>
      <w:r>
        <w:t xml:space="preserve">liền </w:t>
      </w:r>
      <w:r>
        <w:t xml:space="preserve">thửa. </w:t>
      </w:r>
      <w:r>
        <w:rPr>
          <w:b/>
        </w:rPr>
        <w:t xml:space="preserve">3 </w:t>
      </w:r>
      <w:r>
        <w:t xml:space="preserve">Phần </w:t>
      </w:r>
      <w:r>
        <w:t xml:space="preserve">nhất </w:t>
      </w:r>
      <w:r>
        <w:t xml:space="preserve">định </w:t>
      </w:r>
      <w:r>
        <w:t xml:space="preserve">của </w:t>
      </w:r>
      <w:r>
        <w:t xml:space="preserve">cơ </w:t>
      </w:r>
      <w:r>
        <w:t xml:space="preserve">thể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các </w:t>
      </w:r>
      <w:r>
        <w:t xml:space="preserve">phần </w:t>
      </w:r>
      <w:r>
        <w:t xml:space="preserve">xung </w:t>
      </w:r>
      <w:r>
        <w:t xml:space="preserve">quanh. </w:t>
      </w:r>
      <w:r>
        <w:rPr>
          <w:i/>
        </w:rPr>
        <w:t xml:space="preserve">Đau </w:t>
      </w:r>
      <w:r>
        <w:t xml:space="preserve">ở </w:t>
      </w:r>
      <w:r>
        <w:t xml:space="preserve">uùng </w:t>
      </w:r>
      <w:r>
        <w:rPr>
          <w:i/>
        </w:rPr>
        <w:t xml:space="preserve">thắt </w:t>
      </w:r>
      <w:r>
        <w:rPr>
          <w:i/>
        </w:rPr>
        <w:t xml:space="preserve">lưng. </w:t>
      </w:r>
      <w:r>
        <w:br w:type="page"/>
      </w:r>
      <w:r>
        <w:rPr>
          <w:b/>
        </w:rPr>
        <w:t xml:space="preserve">vùng,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Dùng </w:t>
      </w:r>
      <w:r>
        <w:t xml:space="preserve">sức </w:t>
      </w:r>
      <w:r>
        <w:t xml:space="preserve">vận </w:t>
      </w:r>
      <w:r>
        <w:t xml:space="preserve">động </w:t>
      </w:r>
      <w:r>
        <w:t xml:space="preserve">mạnh </w:t>
      </w:r>
      <w:r>
        <w:t xml:space="preserve">và </w:t>
      </w:r>
      <w:r>
        <w:t xml:space="preserve">đột </w:t>
      </w:r>
      <w:r>
        <w:t xml:space="preserve">ngột </w:t>
      </w:r>
      <w:r>
        <w:t xml:space="preserve">toàn </w:t>
      </w:r>
      <w:r>
        <w:t xml:space="preserve">thân </w:t>
      </w:r>
      <w:r>
        <w:t xml:space="preserve">hoặc </w:t>
      </w:r>
      <w:r>
        <w:t xml:space="preserve">một </w:t>
      </w:r>
      <w:r>
        <w:t xml:space="preserve">bộ </w:t>
      </w:r>
      <w:r>
        <w:t xml:space="preserve">phận </w:t>
      </w:r>
      <w:r>
        <w:rPr>
          <w:i/>
        </w:rPr>
        <w:t xml:space="preserve">cơ </w:t>
      </w:r>
      <w:r>
        <w:t xml:space="preserve">thể </w:t>
      </w:r>
      <w:r>
        <w:t xml:space="preserve">nào </w:t>
      </w:r>
      <w:r>
        <w:t xml:space="preserve">đó </w:t>
      </w:r>
      <w:r>
        <w:t xml:space="preserve">cho </w:t>
      </w:r>
      <w:r>
        <w:t xml:space="preserve">thoát </w:t>
      </w:r>
      <w:r>
        <w:t xml:space="preserve">khỏi </w:t>
      </w:r>
      <w:r>
        <w:t xml:space="preserve">tình </w:t>
      </w:r>
      <w:r>
        <w:t xml:space="preserve">trạng </w:t>
      </w:r>
      <w:r>
        <w:t xml:space="preserve">bị </w:t>
      </w:r>
      <w:r>
        <w:t xml:space="preserve">níu </w:t>
      </w:r>
      <w:r>
        <w:t xml:space="preserve">giữ, </w:t>
      </w:r>
      <w:r>
        <w:t xml:space="preserve">buộc </w:t>
      </w:r>
      <w:r>
        <w:t xml:space="preserve">trói. </w:t>
      </w:r>
      <w:r>
        <w:rPr>
          <w:i/>
        </w:rPr>
        <w:t xml:space="preserve">Bị </w:t>
      </w:r>
      <w:r>
        <w:t xml:space="preserve">ôm </w:t>
      </w:r>
      <w:r>
        <w:t xml:space="preserve">chặt, </w:t>
      </w:r>
      <w:r>
        <w:rPr>
          <w:i/>
        </w:rPr>
        <w:t xml:space="preserve">nó </w:t>
      </w:r>
      <w:r>
        <w:rPr>
          <w:i/>
        </w:rPr>
        <w:t xml:space="preserve">nẫn </w:t>
      </w:r>
      <w:r>
        <w:t xml:space="preserve">vùng </w:t>
      </w:r>
      <w:r>
        <w:rPr>
          <w:i/>
        </w:rPr>
        <w:t xml:space="preserve">ra </w:t>
      </w:r>
      <w:r>
        <w:rPr>
          <w:i/>
        </w:rPr>
        <w:t xml:space="preserve">uà </w:t>
      </w:r>
      <w:r>
        <w:t xml:space="preserve">chạy </w:t>
      </w:r>
      <w:r>
        <w:rPr>
          <w:i/>
        </w:rPr>
        <w:t xml:space="preserve">thoát. </w:t>
      </w:r>
      <w:r>
        <w:t xml:space="preserve">Vùng </w:t>
      </w:r>
      <w:r>
        <w:rPr>
          <w:i/>
        </w:rPr>
        <w:t xml:space="preserve">đứt </w:t>
      </w:r>
      <w:r>
        <w:rPr>
          <w:i/>
        </w:rPr>
        <w:t xml:space="preserve">dây </w:t>
      </w:r>
      <w:r>
        <w:t xml:space="preserve">trói. </w:t>
      </w:r>
      <w:r>
        <w:rPr>
          <w:b/>
        </w:rPr>
        <w:t xml:space="preserve">2 </w:t>
      </w:r>
      <w:r>
        <w:t xml:space="preserve">Chuyên </w:t>
      </w:r>
      <w:r>
        <w:t xml:space="preserve">mạnh </w:t>
      </w:r>
      <w:r>
        <w:t xml:space="preserve">và </w:t>
      </w:r>
      <w:r>
        <w:t xml:space="preserve">đột </w:t>
      </w:r>
      <w:r>
        <w:t xml:space="preserve">ngột </w:t>
      </w:r>
      <w:r>
        <w:t xml:space="preserve">từ </w:t>
      </w:r>
      <w:r>
        <w:t xml:space="preserve">một </w:t>
      </w:r>
      <w:r>
        <w:t xml:space="preserve">trạng </w:t>
      </w:r>
      <w:r>
        <w:t xml:space="preserve">thái </w:t>
      </w:r>
      <w:r>
        <w:t xml:space="preserve">tĩnh </w:t>
      </w:r>
      <w:r>
        <w:t xml:space="preserve">sang </w:t>
      </w:r>
      <w:r>
        <w:t xml:space="preserve">một </w:t>
      </w:r>
      <w:r>
        <w:t xml:space="preserve">trạng </w:t>
      </w:r>
      <w:r>
        <w:t xml:space="preserve">thái </w:t>
      </w:r>
      <w:r>
        <w:t xml:space="preserve">rất </w:t>
      </w:r>
      <w:r>
        <w:t xml:space="preserve">động. </w:t>
      </w:r>
      <w:r>
        <w:t xml:space="preserve">Vùng </w:t>
      </w:r>
      <w:r>
        <w:rPr>
          <w:i/>
        </w:rPr>
        <w:t xml:space="preserve">tỉnh </w:t>
      </w:r>
      <w:r>
        <w:rPr>
          <w:i/>
        </w:rPr>
        <w:t xml:space="preserve">dậy. </w:t>
      </w:r>
      <w:r>
        <w:rPr>
          <w:i/>
        </w:rPr>
        <w:t xml:space="preserve">Thấy </w:t>
      </w:r>
      <w:r>
        <w:t xml:space="preserve">bóng </w:t>
      </w:r>
      <w:r>
        <w:t xml:space="preserve">cảnh </w:t>
      </w:r>
      <w:r>
        <w:rPr>
          <w:i/>
        </w:rPr>
        <w:t xml:space="preserve">sát, </w:t>
      </w:r>
      <w:r>
        <w:rPr>
          <w:i/>
        </w:rPr>
        <w:t xml:space="preserve">nó </w:t>
      </w:r>
      <w:r>
        <w:rPr>
          <w:i/>
        </w:rPr>
        <w:t xml:space="preserve">uùng </w:t>
      </w:r>
      <w:r>
        <w:rPr>
          <w:i/>
        </w:rPr>
        <w:t xml:space="preserve">bỏ </w:t>
      </w:r>
      <w:r>
        <w:rPr>
          <w:i/>
        </w:rPr>
        <w:t xml:space="preserve">chạy. </w:t>
      </w:r>
      <w:r>
        <w:t xml:space="preserve">Vùng </w:t>
      </w:r>
      <w:r>
        <w:t xml:space="preserve">lên </w:t>
      </w:r>
      <w:r>
        <w:rPr>
          <w:i/>
        </w:rPr>
        <w:t xml:space="preserve">lật </w:t>
      </w:r>
      <w:r>
        <w:rPr>
          <w:i/>
        </w:rPr>
        <w:t xml:space="preserve">đổ </w:t>
      </w:r>
      <w:r>
        <w:rPr>
          <w:i/>
        </w:rPr>
        <w:t xml:space="preserve">ách </w:t>
      </w:r>
      <w:r>
        <w:rPr>
          <w:i/>
        </w:rPr>
        <w:t xml:space="preserve">áp </w:t>
      </w:r>
      <w:r>
        <w:rPr>
          <w:i/>
        </w:rPr>
        <w:t xml:space="preserve">bức </w:t>
      </w:r>
      <w:r>
        <w:t xml:space="preserve">(bóng (nghĩa bóng)). </w:t>
      </w:r>
      <w:r>
        <w:br/>
      </w:r>
      <w:r>
        <w:rPr>
          <w:b/>
        </w:rPr>
        <w:t xml:space="preserve">vùng </w:t>
      </w:r>
      <w:r>
        <w:rPr>
          <w:b/>
        </w:rPr>
        <w:t xml:space="preserve">biên </w:t>
      </w:r>
      <w:r>
        <w:rPr>
          <w:b/>
        </w:rPr>
        <w:t xml:space="preserve">d.x. </w:t>
      </w:r>
      <w:r>
        <w:rPr>
          <w:b/>
        </w:rPr>
        <w:t xml:space="preserve">lãnh </w:t>
      </w:r>
      <w:r>
        <w:rPr>
          <w:b/>
        </w:rPr>
        <w:t xml:space="preserve">hải. </w:t>
      </w:r>
      <w:r>
        <w:br/>
      </w:r>
      <w:r>
        <w:rPr>
          <w:b/>
        </w:rPr>
        <w:t xml:space="preserve">vùng </w:t>
      </w:r>
      <w:r>
        <w:rPr>
          <w:b/>
        </w:rPr>
        <w:t xml:space="preserve">cao </w:t>
      </w:r>
      <w:r>
        <w:rPr>
          <w:i/>
        </w:rPr>
        <w:t xml:space="preserve">danh từ </w:t>
      </w:r>
      <w:r>
        <w:t xml:space="preserve">Vùng </w:t>
      </w:r>
      <w:r>
        <w:t xml:space="preserve">rừng </w:t>
      </w:r>
      <w:r>
        <w:t xml:space="preserve">núi, </w:t>
      </w:r>
      <w:r>
        <w:t xml:space="preserve">về </w:t>
      </w:r>
      <w:r>
        <w:t xml:space="preserve">mặt </w:t>
      </w:r>
      <w:r>
        <w:t xml:space="preserve">là </w:t>
      </w:r>
      <w:r>
        <w:t xml:space="preserve">khu </w:t>
      </w:r>
      <w:r>
        <w:t xml:space="preserve">dân </w:t>
      </w:r>
      <w:r>
        <w:t xml:space="preserve">cư,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vùng </w:t>
      </w:r>
      <w:r>
        <w:t xml:space="preserve">đồng </w:t>
      </w:r>
      <w:r>
        <w:t xml:space="preserve">bằng. </w:t>
      </w:r>
      <w:r>
        <w:rPr>
          <w:i/>
        </w:rPr>
        <w:t xml:space="preserve">Dân </w:t>
      </w:r>
      <w:r>
        <w:t xml:space="preserve">tộc </w:t>
      </w:r>
      <w:r>
        <w:t xml:space="preserve">thiểu </w:t>
      </w:r>
      <w:r>
        <w:rPr>
          <w:i/>
        </w:rPr>
        <w:t xml:space="preserve">số </w:t>
      </w:r>
      <w:r>
        <w:rPr>
          <w:i/>
        </w:rPr>
        <w:t xml:space="preserve">uùng </w:t>
      </w:r>
      <w:r>
        <w:rPr>
          <w:i/>
        </w:rPr>
        <w:t xml:space="preserve">cao. </w:t>
      </w:r>
      <w:r>
        <w:br/>
      </w:r>
      <w:r>
        <w:rPr>
          <w:b/>
        </w:rPr>
        <w:t xml:space="preserve">vùng </w:t>
      </w:r>
      <w:r>
        <w:rPr>
          <w:b/>
        </w:rPr>
        <w:t xml:space="preserve">đất </w:t>
      </w:r>
      <w:r>
        <w:rPr>
          <w:i/>
        </w:rPr>
        <w:t xml:space="preserve">danh từ </w:t>
      </w:r>
      <w:r>
        <w:t xml:space="preserve">(¡d.). </w:t>
      </w:r>
      <w:r>
        <w:t xml:space="preserve">Địa </w:t>
      </w:r>
      <w:r>
        <w:t xml:space="preserve">phận </w:t>
      </w:r>
      <w:r>
        <w:t xml:space="preserve">(của </w:t>
      </w:r>
      <w:r>
        <w:t xml:space="preserve">một </w:t>
      </w:r>
      <w:r>
        <w:t xml:space="preserve">nước). </w:t>
      </w:r>
      <w:r>
        <w:br/>
      </w:r>
      <w:r>
        <w:rPr>
          <w:b/>
        </w:rPr>
        <w:t xml:space="preserve">vùng </w:t>
      </w:r>
      <w:r>
        <w:rPr>
          <w:b/>
        </w:rPr>
        <w:t xml:space="preserve">kinh </w:t>
      </w:r>
      <w:r>
        <w:rPr>
          <w:b/>
        </w:rPr>
        <w:t xml:space="preserve">tế </w:t>
      </w:r>
      <w:r>
        <w:rPr>
          <w:b/>
        </w:rPr>
        <w:t xml:space="preserve">mới </w:t>
      </w:r>
      <w:r>
        <w:rPr>
          <w:i/>
        </w:rPr>
        <w:t xml:space="preserve">danh từ </w:t>
      </w:r>
      <w:r>
        <w:t xml:space="preserve">Vùng </w:t>
      </w:r>
      <w:r>
        <w:t xml:space="preserve">đất </w:t>
      </w:r>
      <w:r>
        <w:t xml:space="preserve">mới </w:t>
      </w:r>
      <w:r>
        <w:t xml:space="preserve">được </w:t>
      </w:r>
      <w:r>
        <w:t xml:space="preserve">dân </w:t>
      </w:r>
      <w:r>
        <w:t xml:space="preserve">ở </w:t>
      </w:r>
      <w:r>
        <w:t xml:space="preserve">nơi </w:t>
      </w:r>
      <w:r>
        <w:t xml:space="preserve">khác </w:t>
      </w:r>
      <w:r>
        <w:t xml:space="preserve">đến </w:t>
      </w:r>
      <w:r>
        <w:t xml:space="preserve">khai </w:t>
      </w:r>
      <w:r>
        <w:t xml:space="preserve">phá </w:t>
      </w:r>
      <w:r>
        <w:t xml:space="preserve">theo </w:t>
      </w:r>
      <w:r>
        <w:t xml:space="preserve">quy </w:t>
      </w:r>
      <w:r>
        <w:t xml:space="preserve">hoạch </w:t>
      </w:r>
      <w:r>
        <w:t xml:space="preserve">chung </w:t>
      </w:r>
      <w:r>
        <w:t xml:space="preserve">của </w:t>
      </w:r>
      <w:r>
        <w:t xml:space="preserve">nhà </w:t>
      </w:r>
      <w:r>
        <w:t xml:space="preserve">nước. </w:t>
      </w:r>
      <w:r>
        <w:t xml:space="preserve">Đi </w:t>
      </w:r>
      <w:r>
        <w:rPr>
          <w:i/>
        </w:rPr>
        <w:t xml:space="preserve">xây </w:t>
      </w:r>
      <w:r>
        <w:rPr>
          <w:i/>
        </w:rPr>
        <w:t xml:space="preserve">dựng </w:t>
      </w:r>
      <w:r>
        <w:rPr>
          <w:i/>
        </w:rPr>
        <w:t xml:space="preserve">pùng </w:t>
      </w:r>
      <w:r>
        <w:rPr>
          <w:i/>
        </w:rPr>
        <w:t xml:space="preserve">kinh </w:t>
      </w:r>
      <w:r>
        <w:rPr>
          <w:i/>
        </w:rPr>
        <w:t xml:space="preserve">tế </w:t>
      </w:r>
      <w:r>
        <w:rPr>
          <w:i/>
        </w:rPr>
        <w:t xml:space="preserve">mới. </w:t>
      </w:r>
      <w:r>
        <w:br/>
      </w:r>
      <w:r>
        <w:rPr>
          <w:b/>
        </w:rPr>
        <w:t xml:space="preserve">vùng </w:t>
      </w:r>
      <w:r>
        <w:rPr>
          <w:b/>
        </w:rPr>
        <w:t xml:space="preserve">trời </w:t>
      </w:r>
      <w:r>
        <w:rPr>
          <w:i/>
        </w:rPr>
        <w:t xml:space="preserve">danh từ </w:t>
      </w:r>
      <w:r>
        <w:t xml:space="preserve">cũng nói </w:t>
      </w:r>
      <w:r>
        <w:t xml:space="preserve">không </w:t>
      </w:r>
      <w:r>
        <w:rPr>
          <w:i/>
        </w:rPr>
        <w:t xml:space="preserve">phận. </w:t>
      </w:r>
      <w:r>
        <w:t xml:space="preserve">Phạm </w:t>
      </w:r>
      <w:r>
        <w:t xml:space="preserve">vi </w:t>
      </w:r>
      <w:r>
        <w:t xml:space="preserve">trên </w:t>
      </w:r>
      <w:r>
        <w:t xml:space="preserve">không </w:t>
      </w:r>
      <w:r>
        <w:t xml:space="preserve">thuộc </w:t>
      </w:r>
      <w:r>
        <w:t xml:space="preserve">chủ </w:t>
      </w:r>
      <w:r>
        <w:t xml:space="preserve">quyền </w:t>
      </w:r>
      <w:r>
        <w:t xml:space="preserve">của </w:t>
      </w:r>
      <w:r>
        <w:t xml:space="preserve">một </w:t>
      </w:r>
      <w:r>
        <w:t xml:space="preserve">nước. </w:t>
      </w:r>
      <w:r>
        <w:br/>
      </w:r>
      <w:r>
        <w:rPr>
          <w:b/>
        </w:rPr>
        <w:t xml:space="preserve">vùng </w:t>
      </w:r>
      <w:r>
        <w:rPr>
          <w:b/>
        </w:rPr>
        <w:t xml:space="preserve">và </w:t>
      </w:r>
      <w:r>
        <w:rPr>
          <w:b/>
        </w:rPr>
        <w:t xml:space="preserve">vùng </w:t>
      </w:r>
      <w:r>
        <w:rPr>
          <w:b/>
        </w:rPr>
        <w:t xml:space="preserve">vằng </w:t>
      </w:r>
      <w:r>
        <w:rPr>
          <w:i/>
        </w:rPr>
        <w:t xml:space="preserve">động từ </w:t>
      </w:r>
      <w:r>
        <w:t xml:space="preserve">x </w:t>
      </w:r>
      <w:r>
        <w:t xml:space="preserve">vùng </w:t>
      </w:r>
      <w:r>
        <w:t xml:space="preserve">vàng </w:t>
      </w:r>
      <w:r>
        <w:t xml:space="preserve">(láy). </w:t>
      </w:r>
      <w:r>
        <w:br/>
      </w:r>
      <w:r>
        <w:rPr>
          <w:b/>
        </w:rPr>
        <w:t xml:space="preserve">vùng </w:t>
      </w:r>
      <w:r>
        <w:rPr>
          <w:b/>
        </w:rPr>
        <w:t xml:space="preserve">vằng </w:t>
      </w:r>
      <w:r>
        <w:rPr>
          <w:i/>
        </w:rPr>
        <w:t xml:space="preserve">động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bộ </w:t>
      </w:r>
      <w:r>
        <w:t xml:space="preserve">điệu </w:t>
      </w:r>
      <w:r>
        <w:t xml:space="preserve">tỏ </w:t>
      </w:r>
      <w:r>
        <w:t xml:space="preserve">ra </w:t>
      </w:r>
      <w:r>
        <w:t xml:space="preserve">giận </w:t>
      </w:r>
      <w:r>
        <w:t xml:space="preserve">dỗi, </w:t>
      </w:r>
      <w:r>
        <w:t xml:space="preserve">không </w:t>
      </w:r>
      <w:r>
        <w:t xml:space="preserve">bằng </w:t>
      </w:r>
      <w:r>
        <w:t xml:space="preserve">lòng, </w:t>
      </w:r>
      <w:r>
        <w:t xml:space="preserve">bằng </w:t>
      </w:r>
      <w:r>
        <w:t xml:space="preserve">những </w:t>
      </w:r>
      <w:r>
        <w:t xml:space="preserve">động </w:t>
      </w:r>
      <w:r>
        <w:t xml:space="preserve">tác </w:t>
      </w:r>
      <w:r>
        <w:t xml:space="preserve">như </w:t>
      </w:r>
      <w:r>
        <w:t xml:space="preserve">vung </w:t>
      </w:r>
      <w:r>
        <w:t xml:space="preserve">tay </w:t>
      </w:r>
      <w:r>
        <w:t xml:space="preserve">vung </w:t>
      </w:r>
      <w:r>
        <w:t xml:space="preserve">chân, </w:t>
      </w:r>
      <w:r>
        <w:t xml:space="preserve">lúc </w:t>
      </w:r>
      <w:r>
        <w:t xml:space="preserve">lắc </w:t>
      </w:r>
      <w:r>
        <w:t xml:space="preserve">thân </w:t>
      </w:r>
      <w:r>
        <w:t xml:space="preserve">mình, </w:t>
      </w:r>
      <w:r>
        <w:t xml:space="preserve">v.v. </w:t>
      </w:r>
      <w:r>
        <w:t xml:space="preserve">Vùng </w:t>
      </w:r>
      <w:r>
        <w:rPr>
          <w:i/>
        </w:rPr>
        <w:t xml:space="preserve">uằng </w:t>
      </w:r>
      <w:r>
        <w:t xml:space="preserve">không </w:t>
      </w:r>
      <w:r>
        <w:rPr>
          <w:i/>
        </w:rPr>
        <w:t xml:space="preserve">chịu </w:t>
      </w:r>
      <w:r>
        <w:rPr>
          <w:i/>
        </w:rPr>
        <w:t xml:space="preserve">đi. </w:t>
      </w:r>
      <w:r>
        <w:t xml:space="preserve">Vùng </w:t>
      </w:r>
      <w:r>
        <w:rPr>
          <w:i/>
        </w:rPr>
        <w:t xml:space="preserve">uằng </w:t>
      </w:r>
      <w:r>
        <w:rPr>
          <w:i/>
        </w:rPr>
        <w:t xml:space="preserve">bỏ </w:t>
      </w:r>
      <w:r>
        <w:rPr>
          <w:i/>
        </w:rPr>
        <w:t xml:space="preserve">ra </w:t>
      </w:r>
      <w:r>
        <w:rPr>
          <w:i/>
        </w:rPr>
        <w:t xml:space="preserve">uễ. </w:t>
      </w:r>
      <w:r>
        <w:rPr>
          <w:i/>
        </w:rPr>
        <w:t xml:space="preserve">Động </w:t>
      </w:r>
      <w:r>
        <w:rPr>
          <w:i/>
        </w:rPr>
        <w:t xml:space="preserve">một </w:t>
      </w:r>
      <w:r>
        <w:t xml:space="preserve">tí </w:t>
      </w:r>
      <w:r>
        <w:rPr>
          <w:i/>
        </w:rPr>
        <w:t xml:space="preserve">là </w:t>
      </w:r>
      <w:r>
        <w:rPr>
          <w:i/>
        </w:rPr>
        <w:t xml:space="preserve">uùng </w:t>
      </w:r>
      <w:r>
        <w:t xml:space="preserve">uằng.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rùng </w:t>
      </w:r>
      <w:r>
        <w:t xml:space="preserve">nà </w:t>
      </w:r>
      <w:r>
        <w:t xml:space="preserve">pùng </w:t>
      </w:r>
      <w:r>
        <w:t xml:space="preserve">pằng </w:t>
      </w:r>
      <w:r>
        <w:t xml:space="preserve">(ý </w:t>
      </w:r>
      <w:r>
        <w:t xml:space="preserve">nhấn </w:t>
      </w:r>
      <w:r>
        <w:t xml:space="preserve">mạnh). </w:t>
      </w:r>
      <w:r>
        <w:br/>
      </w:r>
      <w:r>
        <w:rPr>
          <w:b/>
        </w:rPr>
        <w:t xml:space="preserve">vùng </w:t>
      </w:r>
      <w:r>
        <w:rPr>
          <w:b/>
        </w:rPr>
        <w:t xml:space="preserve">vẫy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Vùng </w:t>
      </w:r>
      <w:r>
        <w:t xml:space="preserve">mạnh </w:t>
      </w:r>
      <w:r>
        <w:t xml:space="preserve">liên </w:t>
      </w:r>
      <w:r>
        <w:t xml:space="preserve">tiếp </w:t>
      </w:r>
      <w:r>
        <w:t xml:space="preserve">cho </w:t>
      </w:r>
      <w:r>
        <w:t xml:space="preserve">thoát </w:t>
      </w:r>
      <w:r>
        <w:t xml:space="preserve">khỏi </w:t>
      </w:r>
      <w:r>
        <w:t xml:space="preserve">tình </w:t>
      </w:r>
      <w:r>
        <w:t xml:space="preserve">trạng </w:t>
      </w:r>
      <w:r>
        <w:t xml:space="preserve">bị </w:t>
      </w:r>
      <w:r>
        <w:t xml:space="preserve">giữ </w:t>
      </w:r>
      <w:r>
        <w:t xml:space="preserve">rất </w:t>
      </w:r>
      <w:r>
        <w:t xml:space="preserve">chặt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Càng </w:t>
      </w:r>
      <w:r>
        <w:rPr>
          <w:i/>
        </w:rPr>
        <w:t xml:space="preserve">vùng </w:t>
      </w:r>
      <w:r>
        <w:rPr>
          <w:i/>
        </w:rPr>
        <w:t xml:space="preserve">uẫy </w:t>
      </w:r>
      <w:r>
        <w:rPr>
          <w:i/>
        </w:rPr>
        <w:t xml:space="preserve">cá </w:t>
      </w:r>
      <w:r>
        <w:t xml:space="preserve">càng </w:t>
      </w:r>
      <w:r>
        <w:t xml:space="preserve">mắc </w:t>
      </w:r>
      <w:r>
        <w:t xml:space="preserve">sâu </w:t>
      </w:r>
      <w:r>
        <w:rPr>
          <w:i/>
        </w:rPr>
        <w:t xml:space="preserve">uào </w:t>
      </w:r>
      <w:r>
        <w:rPr>
          <w:i/>
        </w:rPr>
        <w:t xml:space="preserve">lưới. </w:t>
      </w:r>
      <w:r>
        <w:rPr>
          <w:i/>
        </w:rPr>
        <w:t xml:space="preserve">Bị </w:t>
      </w:r>
      <w:r>
        <w:t xml:space="preserve">phì </w:t>
      </w:r>
      <w:r>
        <w:rPr>
          <w:i/>
        </w:rPr>
        <w:t xml:space="preserve">giữ </w:t>
      </w:r>
      <w:r>
        <w:t xml:space="preserve">rất </w:t>
      </w:r>
      <w:r>
        <w:rPr>
          <w:i/>
        </w:rPr>
        <w:t xml:space="preserve">chặt, </w:t>
      </w:r>
      <w:r>
        <w:rPr>
          <w:i/>
        </w:rPr>
        <w:t xml:space="preserve">không </w:t>
      </w:r>
      <w:r>
        <w:t xml:space="preserve">vùng </w:t>
      </w:r>
      <w:r>
        <w:rPr>
          <w:i/>
        </w:rPr>
        <w:t xml:space="preserve">uẫy </w:t>
      </w:r>
      <w:r>
        <w:t xml:space="preserve">gì </w:t>
      </w:r>
      <w:r>
        <w:rPr>
          <w:i/>
        </w:rPr>
        <w:t xml:space="preserve">được. </w:t>
      </w:r>
      <w:r>
        <w:rPr>
          <w:b/>
        </w:rPr>
        <w:t xml:space="preserve">2 </w:t>
      </w:r>
      <w:r>
        <w:t xml:space="preserve">Như </w:t>
      </w:r>
      <w:r>
        <w:rPr>
          <w:i/>
        </w:rPr>
        <w:t xml:space="preserve">uẫy </w:t>
      </w:r>
      <w:r>
        <w:rPr>
          <w:i/>
        </w:rPr>
        <w:t xml:space="preserve">vùng. </w:t>
      </w:r>
      <w:r>
        <w:rPr>
          <w:i/>
        </w:rPr>
        <w:t xml:space="preserve">Thoả </w:t>
      </w:r>
      <w:r>
        <w:t xml:space="preserve">sức </w:t>
      </w:r>
      <w:r>
        <w:rPr>
          <w:i/>
        </w:rPr>
        <w:t xml:space="preserve">bơi </w:t>
      </w:r>
      <w:r>
        <w:rPr>
          <w:i/>
        </w:rPr>
        <w:t xml:space="preserve">lội, </w:t>
      </w:r>
      <w:r>
        <w:t xml:space="preserve">vùng </w:t>
      </w:r>
      <w:r>
        <w:rPr>
          <w:i/>
        </w:rPr>
        <w:t xml:space="preserve">uẫy </w:t>
      </w:r>
      <w:r>
        <w:t xml:space="preserve">trong </w:t>
      </w:r>
      <w:r>
        <w:t xml:space="preserve">nước. </w:t>
      </w:r>
      <w:r>
        <w:t xml:space="preserve">Chí </w:t>
      </w:r>
      <w:r>
        <w:t xml:space="preserve">giang </w:t>
      </w:r>
      <w:r>
        <w:t xml:space="preserve">hồ </w:t>
      </w:r>
      <w:r>
        <w:t xml:space="preserve">vùng </w:t>
      </w:r>
      <w:r>
        <w:t xml:space="preserve">uấy. </w:t>
      </w:r>
      <w:r>
        <w:br/>
      </w:r>
      <w:r>
        <w:rPr>
          <w:b/>
        </w:rPr>
        <w:t xml:space="preserve">vùng </w:t>
      </w:r>
      <w:r>
        <w:rPr>
          <w:b/>
        </w:rPr>
        <w:t xml:space="preserve">ven </w:t>
      </w:r>
      <w:r>
        <w:rPr>
          <w:i/>
        </w:rPr>
        <w:t xml:space="preserve">danh từ </w:t>
      </w:r>
      <w:r>
        <w:t xml:space="preserve">(phương ngữ). </w:t>
      </w:r>
      <w:r>
        <w:t xml:space="preserve">Ngoại </w:t>
      </w:r>
      <w:r>
        <w:t xml:space="preserve">ô. </w:t>
      </w:r>
      <w:r>
        <w:t xml:space="preserve">Các </w:t>
      </w:r>
      <w:r>
        <w:t xml:space="preserve">đô </w:t>
      </w:r>
      <w:r>
        <w:rPr>
          <w:i/>
        </w:rPr>
        <w:t xml:space="preserve">thị </w:t>
      </w:r>
      <w:r>
        <w:t xml:space="preserve">uà </w:t>
      </w:r>
      <w:r>
        <w:rPr>
          <w:i/>
        </w:rPr>
        <w:t xml:space="preserve">uung </w:t>
      </w:r>
      <w:r>
        <w:rPr>
          <w:i/>
        </w:rPr>
        <w:t xml:space="preserve">uen. </w:t>
      </w:r>
      <w:r>
        <w:br/>
      </w:r>
      <w:r>
        <w:rPr>
          <w:b/>
        </w:rPr>
        <w:t xml:space="preserve">vũng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Chỗ </w:t>
      </w:r>
      <w:r>
        <w:t xml:space="preserve">trũng </w:t>
      </w:r>
      <w:r>
        <w:t xml:space="preserve">nhỏ </w:t>
      </w:r>
      <w:r>
        <w:t xml:space="preserve">có </w:t>
      </w:r>
      <w:r>
        <w:t xml:space="preserve">chất </w:t>
      </w:r>
      <w:r>
        <w:t xml:space="preserve">lỏng </w:t>
      </w:r>
      <w:r>
        <w:t xml:space="preserve">đọng </w:t>
      </w:r>
      <w:r>
        <w:t xml:space="preserve">lại. </w:t>
      </w:r>
      <w:r>
        <w:t xml:space="preserve">Vũng </w:t>
      </w:r>
      <w:r>
        <w:t xml:space="preserve">nước </w:t>
      </w:r>
      <w:r>
        <w:rPr>
          <w:i/>
        </w:rPr>
        <w:t xml:space="preserve">trên </w:t>
      </w:r>
      <w:r>
        <w:rPr>
          <w:i/>
        </w:rPr>
        <w:t xml:space="preserve">mặt </w:t>
      </w:r>
      <w:r>
        <w:rPr>
          <w:i/>
        </w:rPr>
        <w:t xml:space="preserve">đường. </w:t>
      </w:r>
      <w:r>
        <w:rPr>
          <w:i/>
        </w:rPr>
        <w:t xml:space="preserve">Sa </w:t>
      </w:r>
      <w:r>
        <w:rPr>
          <w:i/>
        </w:rPr>
        <w:t xml:space="preserve">uũng </w:t>
      </w:r>
      <w:r>
        <w:rPr>
          <w:i/>
        </w:rPr>
        <w:t xml:space="preserve">lây. </w:t>
      </w:r>
      <w:r>
        <w:t xml:space="preserve">Vũng </w:t>
      </w:r>
      <w:r>
        <w:rPr>
          <w:i/>
        </w:rPr>
        <w:t xml:space="preserve">máu. </w:t>
      </w:r>
      <w:r>
        <w:rPr>
          <w:b/>
        </w:rPr>
        <w:t xml:space="preserve">2 </w:t>
      </w:r>
      <w:r>
        <w:t xml:space="preserve">Khoảng </w:t>
      </w:r>
      <w:r>
        <w:t xml:space="preserve">biển </w:t>
      </w:r>
      <w:r>
        <w:t xml:space="preserve">ăn </w:t>
      </w:r>
      <w:r>
        <w:t xml:space="preserve">sâu </w:t>
      </w:r>
      <w:r>
        <w:t xml:space="preserve">vào </w:t>
      </w:r>
      <w:r>
        <w:t xml:space="preserve">đất </w:t>
      </w:r>
      <w:r>
        <w:t xml:space="preserve">liền, </w:t>
      </w:r>
      <w:r>
        <w:t xml:space="preserve">ít </w:t>
      </w:r>
      <w:r>
        <w:t xml:space="preserve">sóng </w:t>
      </w:r>
      <w:r>
        <w:t xml:space="preserve">gió, </w:t>
      </w:r>
      <w:r>
        <w:t xml:space="preserve">tàu </w:t>
      </w:r>
      <w:r>
        <w:t xml:space="preserve">bè </w:t>
      </w:r>
      <w:r>
        <w:t xml:space="preserve">có </w:t>
      </w:r>
      <w:r>
        <w:t xml:space="preserve">thể </w:t>
      </w:r>
      <w:r>
        <w:t xml:space="preserve">trú </w:t>
      </w:r>
      <w:r>
        <w:t xml:space="preserve">ẩn </w:t>
      </w:r>
      <w:r>
        <w:t xml:space="preserve">được. </w:t>
      </w:r>
      <w:r>
        <w:t xml:space="preserve">Vũng </w:t>
      </w:r>
      <w:r>
        <w:t xml:space="preserve">Cam </w:t>
      </w:r>
      <w:r>
        <w:rPr>
          <w:i/>
        </w:rPr>
        <w:t xml:space="preserve">Ranh. </w:t>
      </w:r>
      <w:r>
        <w:br/>
      </w:r>
      <w:r>
        <w:rPr>
          <w:b/>
        </w:rPr>
        <w:t xml:space="preserve">vũng </w:t>
      </w:r>
      <w:r>
        <w:rPr>
          <w:b/>
        </w:rPr>
        <w:t xml:space="preserve">tàu </w:t>
      </w:r>
      <w:r>
        <w:rPr>
          <w:i/>
        </w:rPr>
        <w:t xml:space="preserve">danh từ </w:t>
      </w:r>
      <w:r>
        <w:t xml:space="preserve">Vùng </w:t>
      </w:r>
      <w:r>
        <w:t xml:space="preserve">nước </w:t>
      </w:r>
      <w:r>
        <w:t xml:space="preserve">giáp </w:t>
      </w:r>
      <w:r>
        <w:t xml:space="preserve">bờ, </w:t>
      </w:r>
      <w:r>
        <w:t xml:space="preserve">dùng </w:t>
      </w:r>
      <w:r>
        <w:t xml:space="preserve">làm </w:t>
      </w:r>
      <w:r>
        <w:t xml:space="preserve">nơi </w:t>
      </w:r>
      <w:r>
        <w:t xml:space="preserve">neo </w:t>
      </w:r>
      <w:r>
        <w:t xml:space="preserve">đậu </w:t>
      </w:r>
      <w:r>
        <w:t xml:space="preserve">hoặc </w:t>
      </w:r>
      <w:r>
        <w:t xml:space="preserve">chuyển </w:t>
      </w:r>
      <w:r>
        <w:t xml:space="preserve">tải </w:t>
      </w:r>
      <w:r>
        <w:t xml:space="preserve">của </w:t>
      </w:r>
      <w:r>
        <w:t xml:space="preserve">các </w:t>
      </w:r>
      <w:r>
        <w:t xml:space="preserve">tàu </w:t>
      </w:r>
      <w:r>
        <w:t xml:space="preserve">vụng,d. </w:t>
      </w:r>
      <w:r>
        <w:t xml:space="preserve">(ít dùng). </w:t>
      </w:r>
      <w:r>
        <w:t xml:space="preserve">Như </w:t>
      </w:r>
      <w:r>
        <w:t xml:space="preserve">vũng </w:t>
      </w:r>
      <w:r>
        <w:rPr>
          <w:i/>
        </w:rPr>
        <w:t xml:space="preserve">(nghĩa </w:t>
      </w:r>
      <w:r>
        <w:t xml:space="preserve">2). </w:t>
      </w:r>
      <w:r>
        <w:rPr>
          <w:i/>
        </w:rPr>
        <w:t xml:space="preserve">Vụng </w:t>
      </w:r>
      <w:r>
        <w:t xml:space="preserve">biển. </w:t>
      </w:r>
      <w:r>
        <w:br/>
      </w:r>
      <w:r>
        <w:rPr>
          <w:b/>
        </w:rPr>
        <w:t xml:space="preserve">vụng, </w:t>
      </w:r>
      <w:r>
        <w:rPr>
          <w:b/>
        </w:rPr>
        <w:t xml:space="preserve">L </w:t>
      </w:r>
      <w:r>
        <w:rPr>
          <w:b/>
        </w:rPr>
        <w:t xml:space="preserve">1 </w:t>
      </w:r>
      <w:r>
        <w:t xml:space="preserve">Không </w:t>
      </w:r>
      <w:r>
        <w:t xml:space="preserve">khéo, </w:t>
      </w:r>
      <w:r>
        <w:t xml:space="preserve">không </w:t>
      </w:r>
      <w:r>
        <w:t xml:space="preserve">biết </w:t>
      </w:r>
      <w:r>
        <w:t xml:space="preserve">làm </w:t>
      </w:r>
      <w:r>
        <w:t xml:space="preserve">những </w:t>
      </w:r>
      <w:r>
        <w:t xml:space="preserve">động </w:t>
      </w:r>
      <w:r>
        <w:rPr>
          <w:i/>
        </w:rPr>
        <w:t xml:space="preserve">tác </w:t>
      </w:r>
      <w:r>
        <w:t xml:space="preserve">thích </w:t>
      </w:r>
      <w:r>
        <w:t xml:space="preserve">hợp </w:t>
      </w:r>
      <w:r>
        <w:t xml:space="preserve">trong </w:t>
      </w:r>
      <w:r>
        <w:t xml:space="preserve">hoạt </w:t>
      </w:r>
      <w:r>
        <w:t xml:space="preserve">động </w:t>
      </w:r>
      <w:r>
        <w:t xml:space="preserve">chân </w:t>
      </w:r>
      <w:r>
        <w:t xml:space="preserve">tay, </w:t>
      </w:r>
      <w:r>
        <w:t xml:space="preserve">nên </w:t>
      </w:r>
      <w:r>
        <w:t xml:space="preserve">kết </w:t>
      </w:r>
      <w:r>
        <w:t xml:space="preserve">quả </w:t>
      </w:r>
      <w:r>
        <w:t xml:space="preserve">cụ </w:t>
      </w:r>
      <w:r>
        <w:t xml:space="preserve">thể </w:t>
      </w:r>
      <w:r>
        <w:t xml:space="preserve">đạt </w:t>
      </w:r>
      <w:r>
        <w:t xml:space="preserve">được </w:t>
      </w:r>
      <w:r>
        <w:t xml:space="preserve">thường </w:t>
      </w:r>
      <w:r>
        <w:t xml:space="preserve">không </w:t>
      </w:r>
      <w:r>
        <w:t xml:space="preserve">tốt, </w:t>
      </w:r>
      <w:r>
        <w:t xml:space="preserve">không </w:t>
      </w:r>
      <w:r>
        <w:t xml:space="preserve">đẹp. </w:t>
      </w:r>
      <w:r>
        <w:t xml:space="preserve">Thợ </w:t>
      </w:r>
      <w:r>
        <w:rPr>
          <w:i/>
        </w:rPr>
        <w:t xml:space="preserve">vung. </w:t>
      </w:r>
      <w:r>
        <w:rPr>
          <w:i/>
        </w:rPr>
        <w:t xml:space="preserve">Nấu </w:t>
      </w:r>
      <w:r>
        <w:rPr>
          <w:i/>
        </w:rPr>
        <w:t xml:space="preserve">nướng </w:t>
      </w:r>
      <w:r>
        <w:rPr>
          <w:i/>
        </w:rPr>
        <w:t xml:space="preserve">vụng. </w:t>
      </w:r>
      <w:r>
        <w:t xml:space="preserve">Vụng </w:t>
      </w:r>
      <w:r>
        <w:rPr>
          <w:i/>
        </w:rPr>
        <w:t xml:space="preserve">múa. </w:t>
      </w:r>
      <w:r>
        <w:t xml:space="preserve">Vụng </w:t>
      </w:r>
      <w:r>
        <w:rPr>
          <w:i/>
        </w:rPr>
        <w:t xml:space="preserve">tay. </w:t>
      </w:r>
      <w:r>
        <w:rPr>
          <w:b/>
        </w:rPr>
        <w:t xml:space="preserve">2 </w:t>
      </w:r>
      <w:r>
        <w:t xml:space="preserve">Không </w:t>
      </w:r>
      <w:r>
        <w:t xml:space="preserve">khéo, </w:t>
      </w:r>
      <w:r>
        <w:t xml:space="preserve">không </w:t>
      </w:r>
      <w:r>
        <w:t xml:space="preserve">biết </w:t>
      </w:r>
      <w:r>
        <w:t xml:space="preserve">cách </w:t>
      </w:r>
      <w:r>
        <w:t xml:space="preserve">nói </w:t>
      </w:r>
      <w:r>
        <w:t xml:space="preserve">năng, </w:t>
      </w:r>
      <w:r>
        <w:t xml:space="preserve">cư </w:t>
      </w:r>
      <w:r>
        <w:t xml:space="preserve">xử </w:t>
      </w:r>
      <w:r>
        <w:t xml:space="preserve">thích </w:t>
      </w:r>
      <w:r>
        <w:t xml:space="preserve">hợp </w:t>
      </w:r>
      <w:r>
        <w:t xml:space="preserve">để </w:t>
      </w:r>
      <w:r>
        <w:t xml:space="preserve">làm </w:t>
      </w:r>
      <w:r>
        <w:t xml:space="preserve">người </w:t>
      </w:r>
      <w:r>
        <w:t xml:space="preserve">khác </w:t>
      </w:r>
      <w:r>
        <w:t xml:space="preserve">vừa </w:t>
      </w:r>
      <w:r>
        <w:t xml:space="preserve">lòng. </w:t>
      </w:r>
      <w:r>
        <w:t xml:space="preserve">Vụng </w:t>
      </w:r>
      <w:r>
        <w:rPr>
          <w:i/>
        </w:rPr>
        <w:t xml:space="preserve">ăn, </w:t>
      </w:r>
      <w:r>
        <w:rPr>
          <w:i/>
        </w:rPr>
        <w:t xml:space="preserve">vpụng </w:t>
      </w:r>
      <w:r>
        <w:rPr>
          <w:i/>
        </w:rPr>
        <w:t xml:space="preserve">nói. </w:t>
      </w:r>
      <w:r>
        <w:rPr>
          <w:i/>
        </w:rPr>
        <w:t xml:space="preserve">Án </w:t>
      </w:r>
      <w:r>
        <w:rPr>
          <w:i/>
        </w:rPr>
        <w:t xml:space="preserve">Ởuụng. </w:t>
      </w:r>
      <w:r>
        <w:br/>
      </w:r>
      <w:r>
        <w:rPr>
          <w:b/>
        </w:rPr>
        <w:t xml:space="preserve">vụng, </w:t>
      </w:r>
      <w:r>
        <w:rPr>
          <w:i/>
        </w:rPr>
        <w:t xml:space="preserve">tính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số </w:t>
      </w:r>
      <w:r>
        <w:t xml:space="preserve">động từ). </w:t>
      </w:r>
      <w:r>
        <w:rPr>
          <w:i/>
        </w:rPr>
        <w:t xml:space="preserve">Lén </w:t>
      </w:r>
      <w:r>
        <w:t xml:space="preserve">lút, </w:t>
      </w:r>
      <w:r>
        <w:t xml:space="preserve">không </w:t>
      </w:r>
      <w:r>
        <w:t xml:space="preserve">để </w:t>
      </w:r>
      <w:r>
        <w:t xml:space="preserve">người </w:t>
      </w:r>
      <w:r>
        <w:t xml:space="preserve">khác </w:t>
      </w:r>
      <w:r>
        <w:t xml:space="preserve">biết. </w:t>
      </w:r>
      <w:r>
        <w:rPr>
          <w:i/>
        </w:rPr>
        <w:t xml:space="preserve">Ăn </w:t>
      </w:r>
      <w:r>
        <w:rPr>
          <w:i/>
        </w:rPr>
        <w:t xml:space="preserve">vụng. </w:t>
      </w:r>
      <w:r>
        <w:t xml:space="preserve">Nói </w:t>
      </w:r>
      <w:r>
        <w:t xml:space="preserve">uvung. </w:t>
      </w:r>
      <w:r>
        <w:rPr>
          <w:i/>
        </w:rPr>
        <w:t xml:space="preserve">Yêu </w:t>
      </w:r>
      <w:r>
        <w:rPr>
          <w:i/>
        </w:rPr>
        <w:t xml:space="preserve">uụung </w:t>
      </w:r>
      <w:r>
        <w:rPr>
          <w:i/>
        </w:rPr>
        <w:t xml:space="preserve">nhớ </w:t>
      </w:r>
      <w:r>
        <w:rPr>
          <w:i/>
        </w:rPr>
        <w:t xml:space="preserve">thâm. </w:t>
      </w:r>
      <w:r>
        <w:br/>
      </w:r>
      <w:r>
        <w:rPr>
          <w:b/>
        </w:rPr>
        <w:t xml:space="preserve">vụng </w:t>
      </w:r>
      <w:r>
        <w:rPr>
          <w:b/>
        </w:rPr>
        <w:t xml:space="preserve">chèo </w:t>
      </w:r>
      <w:r>
        <w:rPr>
          <w:b/>
        </w:rPr>
        <w:t xml:space="preserve">khéo </w:t>
      </w:r>
      <w:r>
        <w:rPr>
          <w:b/>
        </w:rPr>
        <w:t xml:space="preserve">chống </w:t>
      </w:r>
      <w:r>
        <w:t xml:space="preserve">Làm </w:t>
      </w:r>
      <w:r>
        <w:t xml:space="preserve">kém, </w:t>
      </w:r>
      <w:r>
        <w:t xml:space="preserve">dở, </w:t>
      </w:r>
      <w:r>
        <w:t xml:space="preserve">nhưng </w:t>
      </w:r>
      <w:r>
        <w:t xml:space="preserve">lại </w:t>
      </w:r>
      <w:r>
        <w:t xml:space="preserve">khéo </w:t>
      </w:r>
      <w:r>
        <w:t xml:space="preserve">chống </w:t>
      </w:r>
      <w:r>
        <w:t xml:space="preserve">chế, </w:t>
      </w:r>
      <w:r>
        <w:t xml:space="preserve">biện </w:t>
      </w:r>
      <w:r>
        <w:t xml:space="preserve">bạch. </w:t>
      </w:r>
      <w:r>
        <w:br/>
      </w:r>
      <w:r>
        <w:rPr>
          <w:b/>
        </w:rPr>
        <w:t xml:space="preserve">vụng </w:t>
      </w:r>
      <w:r>
        <w:rPr>
          <w:b/>
        </w:rPr>
        <w:t xml:space="preserve">dại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(ít dùng). </w:t>
      </w:r>
      <w:r>
        <w:t xml:space="preserve">Vụng </w:t>
      </w:r>
      <w:r>
        <w:t xml:space="preserve">về, </w:t>
      </w:r>
      <w:r>
        <w:t xml:space="preserve">không </w:t>
      </w:r>
      <w:r>
        <w:t xml:space="preserve">được </w:t>
      </w:r>
      <w:r>
        <w:t xml:space="preserve">nhanh </w:t>
      </w:r>
      <w:r>
        <w:t xml:space="preserve">nhẹn. </w:t>
      </w:r>
      <w:r>
        <w:t xml:space="preserve">Tay </w:t>
      </w:r>
      <w:r>
        <w:rPr>
          <w:i/>
        </w:rPr>
        <w:t xml:space="preserve">chân </w:t>
      </w:r>
      <w:r>
        <w:rPr>
          <w:i/>
        </w:rPr>
        <w:t xml:space="preserve">upụung </w:t>
      </w:r>
      <w:r>
        <w:rPr>
          <w:i/>
        </w:rPr>
        <w:t xml:space="preserve">dại. </w:t>
      </w:r>
      <w:r>
        <w:rPr>
          <w:b/>
        </w:rPr>
        <w:t xml:space="preserve">2 </w:t>
      </w:r>
      <w:r>
        <w:t xml:space="preserve">Dại </w:t>
      </w:r>
      <w:r>
        <w:t xml:space="preserve">dột, </w:t>
      </w:r>
      <w:r>
        <w:t xml:space="preserve">không </w:t>
      </w:r>
      <w:r>
        <w:t xml:space="preserve">được </w:t>
      </w:r>
      <w:r>
        <w:t xml:space="preserve">khôn </w:t>
      </w:r>
      <w:r>
        <w:t xml:space="preserve">ngoan. </w:t>
      </w:r>
      <w:r>
        <w:t xml:space="preserve">Cháu </w:t>
      </w:r>
      <w:r>
        <w:rPr>
          <w:i/>
        </w:rPr>
        <w:t xml:space="preserve">còn </w:t>
      </w:r>
      <w:r>
        <w:rPr>
          <w:i/>
        </w:rPr>
        <w:t xml:space="preserve">pụng </w:t>
      </w:r>
      <w:r>
        <w:rPr>
          <w:i/>
        </w:rPr>
        <w:t xml:space="preserve">dại </w:t>
      </w:r>
      <w:r>
        <w:rPr>
          <w:i/>
        </w:rPr>
        <w:t xml:space="preserve">lăm, </w:t>
      </w:r>
      <w:r>
        <w:rPr>
          <w:i/>
        </w:rPr>
        <w:t xml:space="preserve">nhờ </w:t>
      </w:r>
      <w:r>
        <w:rPr>
          <w:i/>
        </w:rPr>
        <w:t xml:space="preserve">các </w:t>
      </w:r>
      <w:r>
        <w:rPr>
          <w:i/>
        </w:rPr>
        <w:t xml:space="preserve">chị </w:t>
      </w:r>
      <w:r>
        <w:rPr>
          <w:i/>
        </w:rPr>
        <w:t xml:space="preserve">bảo </w:t>
      </w:r>
      <w:r>
        <w:rPr>
          <w:i/>
        </w:rPr>
        <w:t xml:space="preserve">ban. </w:t>
      </w:r>
      <w:r>
        <w:br/>
      </w:r>
      <w:r>
        <w:rPr>
          <w:b/>
        </w:rPr>
        <w:t xml:space="preserve">vụng </w:t>
      </w:r>
      <w:r>
        <w:rPr>
          <w:b/>
        </w:rPr>
        <w:t xml:space="preserve">trộm </w:t>
      </w:r>
      <w:r>
        <w:rPr>
          <w:i/>
        </w:rPr>
        <w:t xml:space="preserve">tính từ </w:t>
      </w:r>
      <w:r>
        <w:t xml:space="preserve">Lén </w:t>
      </w:r>
      <w:r>
        <w:t xml:space="preserve">lút, </w:t>
      </w:r>
      <w:r>
        <w:t xml:space="preserve">giấu </w:t>
      </w:r>
      <w:r>
        <w:t xml:space="preserve">giếm, </w:t>
      </w:r>
      <w:r>
        <w:t xml:space="preserve">không </w:t>
      </w:r>
      <w:r>
        <w:t xml:space="preserve">dám </w:t>
      </w:r>
      <w:r>
        <w:t xml:space="preserve">để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biết. </w:t>
      </w:r>
      <w:r>
        <w:rPr>
          <w:i/>
        </w:rPr>
        <w:t xml:space="preserve">Làm </w:t>
      </w:r>
      <w:r>
        <w:rPr>
          <w:i/>
        </w:rPr>
        <w:t xml:space="preserve">điều </w:t>
      </w:r>
      <w:r>
        <w:rPr>
          <w:i/>
        </w:rPr>
        <w:t xml:space="preserve">uung </w:t>
      </w:r>
      <w:r>
        <w:t xml:space="preserve">trộm. </w:t>
      </w:r>
      <w:r>
        <w:rPr>
          <w:i/>
        </w:rPr>
        <w:t xml:space="preserve">Bàn </w:t>
      </w:r>
      <w:r>
        <w:rPr>
          <w:i/>
        </w:rPr>
        <w:t xml:space="preserve">tán </w:t>
      </w:r>
      <w:r>
        <w:rPr>
          <w:i/>
        </w:rPr>
        <w:t xml:space="preserve">pụng </w:t>
      </w:r>
      <w:r>
        <w:rPr>
          <w:i/>
        </w:rPr>
        <w:t xml:space="preserve">trộm. </w:t>
      </w:r>
      <w:r>
        <w:t xml:space="preserve">Yêu </w:t>
      </w:r>
      <w:r>
        <w:t xml:space="preserve">nhau </w:t>
      </w:r>
      <w:r>
        <w:rPr>
          <w:i/>
        </w:rPr>
        <w:t xml:space="preserve">pung </w:t>
      </w:r>
      <w:r>
        <w:rPr>
          <w:i/>
        </w:rPr>
        <w:t xml:space="preserve">trộm. </w:t>
      </w:r>
      <w:r>
        <w:br/>
      </w:r>
      <w:r>
        <w:rPr>
          <w:b/>
        </w:rPr>
        <w:t xml:space="preserve">vung </w:t>
      </w:r>
      <w:r>
        <w:rPr>
          <w:b/>
        </w:rPr>
        <w:t xml:space="preserve">về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vụng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Đôi </w:t>
      </w:r>
      <w:r>
        <w:rPr>
          <w:i/>
        </w:rPr>
        <w:t xml:space="preserve">bàn </w:t>
      </w:r>
      <w:r>
        <w:t xml:space="preserve">tay </w:t>
      </w:r>
      <w:r>
        <w:t xml:space="preserve">upụng </w:t>
      </w:r>
      <w:r>
        <w:t xml:space="preserve">uễ. </w:t>
      </w:r>
      <w:r>
        <w:t xml:space="preserve">Nói </w:t>
      </w:r>
      <w:r>
        <w:rPr>
          <w:i/>
        </w:rPr>
        <w:t xml:space="preserve">năng </w:t>
      </w:r>
      <w:r>
        <w:rPr>
          <w:i/>
        </w:rPr>
        <w:t xml:space="preserve">pụng </w:t>
      </w:r>
      <w:r>
        <w:t xml:space="preserve">uề. </w:t>
      </w:r>
      <w:r>
        <w:t xml:space="preserve">Con </w:t>
      </w:r>
      <w:r>
        <w:rPr>
          <w:i/>
        </w:rPr>
        <w:t xml:space="preserve">người </w:t>
      </w:r>
      <w:r>
        <w:t xml:space="preserve">Uuung </w:t>
      </w:r>
      <w:r>
        <w:rPr>
          <w:i/>
        </w:rPr>
        <w:t xml:space="preserve">Uế. </w:t>
      </w:r>
      <w:r>
        <w:br/>
      </w:r>
      <w:r>
        <w:rPr>
          <w:b/>
        </w:rPr>
        <w:t xml:space="preserve">vuông </w:t>
      </w:r>
      <w:r>
        <w:rPr>
          <w:b/>
        </w:rPr>
        <w:t xml:space="preserve">!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bề </w:t>
      </w:r>
      <w:r>
        <w:t xml:space="preserve">mặt </w:t>
      </w:r>
      <w:r>
        <w:t xml:space="preserve">là </w:t>
      </w:r>
      <w:r>
        <w:t xml:space="preserve">một </w:t>
      </w:r>
      <w:r>
        <w:t xml:space="preserve">hình </w:t>
      </w:r>
      <w:r>
        <w:t xml:space="preserve">giống </w:t>
      </w:r>
      <w:r>
        <w:t xml:space="preserve">như </w:t>
      </w:r>
      <w:r>
        <w:t xml:space="preserve">hình </w:t>
      </w:r>
      <w:r>
        <w:t xml:space="preserve">vuông. </w:t>
      </w:r>
      <w:r>
        <w:rPr>
          <w:i/>
        </w:rPr>
        <w:t xml:space="preserve">Khăn </w:t>
      </w:r>
      <w:r>
        <w:t xml:space="preserve">uuông. </w:t>
      </w:r>
      <w:r>
        <w:t xml:space="preserve">Chiếc </w:t>
      </w:r>
      <w:r>
        <w:t xml:space="preserve">hộp </w:t>
      </w:r>
      <w:r>
        <w:rPr>
          <w:i/>
        </w:rPr>
        <w:t xml:space="preserve">upuông. </w:t>
      </w:r>
      <w:r>
        <w:rPr>
          <w:i/>
        </w:rPr>
        <w:t xml:space="preserve">Máảnh </w:t>
      </w:r>
      <w:r>
        <w:rPr>
          <w:i/>
        </w:rPr>
        <w:t xml:space="preserve">uườn </w:t>
      </w:r>
      <w:r>
        <w:t xml:space="preserve">vuông. </w:t>
      </w:r>
      <w:r>
        <w:t xml:space="preserve">Mặt </w:t>
      </w:r>
      <w:r>
        <w:rPr>
          <w:i/>
        </w:rPr>
        <w:t xml:space="preserve">uuông </w:t>
      </w:r>
      <w:r>
        <w:t xml:space="preserve">chữ </w:t>
      </w:r>
      <w:r>
        <w:rPr>
          <w:i/>
        </w:rPr>
        <w:t xml:space="preserve">điền. </w:t>
      </w:r>
      <w:r>
        <w:rPr>
          <w:b/>
        </w:rPr>
        <w:t xml:space="preserve">2 </w:t>
      </w:r>
      <w:r>
        <w:t xml:space="preserve">Từ </w:t>
      </w:r>
      <w:r>
        <w:t xml:space="preserve">dùng </w:t>
      </w:r>
      <w:r>
        <w:t xml:space="preserve">ghép </w:t>
      </w:r>
      <w:r>
        <w:t xml:space="preserve">sau </w:t>
      </w:r>
      <w:r>
        <w:t xml:space="preserve">danh từ </w:t>
      </w:r>
      <w:r>
        <w:t xml:space="preserve">tên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độ </w:t>
      </w:r>
      <w:r>
        <w:t xml:space="preserve">dài </w:t>
      </w:r>
      <w:r>
        <w:t xml:space="preserve">để </w:t>
      </w:r>
      <w:r>
        <w:t xml:space="preserve">tạo </w:t>
      </w:r>
      <w:r>
        <w:t xml:space="preserve">thành </w:t>
      </w:r>
      <w:r>
        <w:t xml:space="preserve">một </w:t>
      </w:r>
      <w:r>
        <w:t xml:space="preserve">tổ </w:t>
      </w:r>
      <w:r>
        <w:t xml:space="preserve">hợp </w:t>
      </w:r>
      <w:r>
        <w:t xml:space="preserve">tên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diện </w:t>
      </w:r>
      <w:r>
        <w:t xml:space="preserve">tích. </w:t>
      </w:r>
      <w:r>
        <w:t xml:space="preserve">Mét </w:t>
      </w:r>
      <w:r>
        <w:t xml:space="preserve">vuông </w:t>
      </w:r>
      <w:r>
        <w:t xml:space="preserve">(m2). </w:t>
      </w:r>
      <w:r>
        <w:t xml:space="preserve">Rộng </w:t>
      </w:r>
      <w:r>
        <w:rPr>
          <w:i/>
        </w:rPr>
        <w:t xml:space="preserve">mấy </w:t>
      </w:r>
      <w:r>
        <w:rPr>
          <w:i/>
        </w:rPr>
        <w:t xml:space="preserve">nghìn </w:t>
      </w:r>
      <w:r>
        <w:rPr>
          <w:i/>
        </w:rPr>
        <w:t xml:space="preserve">kilomet </w:t>
      </w:r>
      <w:r>
        <w:t xml:space="preserve">uuông </w:t>
      </w:r>
      <w:r>
        <w:t xml:space="preserve">(km2). </w:t>
      </w:r>
      <w:r>
        <w:rPr>
          <w:b/>
        </w:rPr>
        <w:t xml:space="preserve">3 </w:t>
      </w:r>
      <w:r>
        <w:t xml:space="preserve">(chuyên môn). </w:t>
      </w:r>
      <w:r>
        <w:t xml:space="preserve">(Góc </w:t>
      </w:r>
      <w:r>
        <w:t xml:space="preserve">hình </w:t>
      </w:r>
      <w:r>
        <w:t xml:space="preserve">học) </w:t>
      </w:r>
      <w:r>
        <w:t xml:space="preserve">bằng </w:t>
      </w:r>
      <w:r>
        <w:t xml:space="preserve">nửa </w:t>
      </w:r>
      <w:r>
        <w:t xml:space="preserve">góc </w:t>
      </w:r>
      <w:r>
        <w:t xml:space="preserve">bẹt, </w:t>
      </w:r>
      <w:r>
        <w:t xml:space="preserve">tức </w:t>
      </w:r>
      <w:r>
        <w:t xml:space="preserve">là </w:t>
      </w:r>
      <w:r>
        <w:t xml:space="preserve">bằng </w:t>
      </w:r>
      <w:r>
        <w:t xml:space="preserve">90%. </w:t>
      </w:r>
      <w:r>
        <w:t xml:space="preserve">Góc </w:t>
      </w:r>
      <w:r>
        <w:t xml:space="preserve">vuông. </w:t>
      </w:r>
      <w:r>
        <w:rPr>
          <w:b/>
        </w:rPr>
        <w:t xml:space="preserve">4 </w:t>
      </w:r>
      <w:r>
        <w:t xml:space="preserve">(chuyên môn). </w:t>
      </w:r>
      <w:r>
        <w:t xml:space="preserve">(Tam </w:t>
      </w:r>
      <w:r>
        <w:t xml:space="preserve">giác </w:t>
      </w:r>
      <w:r>
        <w:t xml:space="preserve">hay </w:t>
      </w:r>
      <w:r>
        <w:t xml:space="preserve">hình </w:t>
      </w:r>
      <w:r>
        <w:t xml:space="preserve">thang) </w:t>
      </w:r>
      <w:r>
        <w:t xml:space="preserve">có </w:t>
      </w:r>
      <w:r>
        <w:t xml:space="preserve">một </w:t>
      </w:r>
      <w:r>
        <w:t xml:space="preserve">góc </w:t>
      </w:r>
      <w:r>
        <w:t xml:space="preserve">vuông. </w:t>
      </w:r>
      <w:r>
        <w:t xml:space="preserve">Tam </w:t>
      </w:r>
      <w:r>
        <w:t xml:space="preserve">giác </w:t>
      </w:r>
      <w:r>
        <w:t xml:space="preserve">uuông. </w:t>
      </w:r>
      <w:r>
        <w:t xml:space="preserve">II </w:t>
      </w:r>
      <w:r>
        <w:t xml:space="preserve">danh từ </w:t>
      </w:r>
      <w:r>
        <w:rPr>
          <w:b/>
        </w:rPr>
        <w:t xml:space="preserve">4 </w:t>
      </w:r>
      <w:r>
        <w:t xml:space="preserve">Đơn </w:t>
      </w:r>
      <w:r>
        <w:t xml:space="preserve">vị </w:t>
      </w:r>
      <w:r>
        <w:t xml:space="preserve">dân </w:t>
      </w:r>
      <w:r>
        <w:t xml:space="preserve">gian </w:t>
      </w:r>
      <w:r>
        <w:t xml:space="preserve">dùng </w:t>
      </w:r>
      <w:r>
        <w:t xml:space="preserve">để </w:t>
      </w:r>
      <w:r>
        <w:t xml:space="preserve">đo </w:t>
      </w:r>
      <w:r>
        <w:t xml:space="preserve">vải, </w:t>
      </w:r>
      <w:r>
        <w:t xml:space="preserve">dùng </w:t>
      </w:r>
      <w:r>
        <w:t xml:space="preserve">phổ </w:t>
      </w:r>
      <w:r>
        <w:t xml:space="preserve">biến </w:t>
      </w:r>
      <w:r>
        <w:t xml:space="preserve">thời </w:t>
      </w:r>
      <w:r>
        <w:t xml:space="preserve">trước, </w:t>
      </w:r>
      <w:r>
        <w:t xml:space="preserve">bằng </w:t>
      </w:r>
      <w:r>
        <w:t xml:space="preserve">bể </w:t>
      </w:r>
      <w:r>
        <w:t xml:space="preserve">ngang </w:t>
      </w:r>
      <w:r>
        <w:t xml:space="preserve">(hoặc </w:t>
      </w:r>
      <w:r>
        <w:t xml:space="preserve">khổ) </w:t>
      </w:r>
      <w:r>
        <w:t xml:space="preserve">của </w:t>
      </w:r>
      <w:r>
        <w:t xml:space="preserve">tấm </w:t>
      </w:r>
      <w:r>
        <w:t xml:space="preserve">vải. </w:t>
      </w:r>
      <w:r>
        <w:t xml:space="preserve">Một </w:t>
      </w:r>
      <w:r>
        <w:rPr>
          <w:i/>
        </w:rPr>
        <w:t xml:space="preserve">vuông </w:t>
      </w:r>
      <w:r>
        <w:rPr>
          <w:i/>
        </w:rPr>
        <w:t xml:space="preserve">uải. </w:t>
      </w:r>
      <w:r>
        <w:rPr>
          <w:b/>
        </w:rPr>
        <w:t xml:space="preserve">2 </w:t>
      </w:r>
      <w:r>
        <w:t xml:space="preserve">(khẩu ngữ). </w:t>
      </w:r>
      <w:r>
        <w:t xml:space="preserve">(dùng </w:t>
      </w:r>
      <w:r>
        <w:t xml:space="preserve">trước </w:t>
      </w:r>
      <w:r>
        <w:t xml:space="preserve">d., </w:t>
      </w:r>
      <w:r>
        <w:rPr>
          <w:i/>
        </w:rP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Vật </w:t>
      </w:r>
      <w:r>
        <w:t xml:space="preserve">có </w:t>
      </w:r>
      <w:r>
        <w:t xml:space="preserve">bề </w:t>
      </w:r>
      <w:r>
        <w:t xml:space="preserve">mặt </w:t>
      </w:r>
      <w:r>
        <w:t xml:space="preserve">giống </w:t>
      </w:r>
      <w:r>
        <w:t xml:space="preserve">như </w:t>
      </w:r>
      <w:r>
        <w:t xml:space="preserve">hình </w:t>
      </w:r>
      <w:r>
        <w:t xml:space="preserve">vuông. </w:t>
      </w:r>
      <w:r>
        <w:rPr>
          <w:i/>
        </w:rPr>
        <w:t xml:space="preserve">Nhìn </w:t>
      </w:r>
      <w:r>
        <w:rPr>
          <w:i/>
        </w:rPr>
        <w:t xml:space="preserve">qua </w:t>
      </w:r>
      <w:r>
        <w:rPr>
          <w:i/>
        </w:rPr>
        <w:t xml:space="preserve">UuÔng </w:t>
      </w:r>
      <w:r>
        <w:rPr>
          <w:i/>
        </w:rPr>
        <w:t xml:space="preserve">cửa </w:t>
      </w:r>
      <w:r>
        <w:rPr>
          <w:i/>
        </w:rPr>
        <w:t xml:space="preserve">số. </w:t>
      </w:r>
      <w:r>
        <w:t xml:space="preserve">Một </w:t>
      </w:r>
      <w:r>
        <w:t xml:space="preserve">uuông </w:t>
      </w:r>
      <w:r>
        <w:rPr>
          <w:i/>
        </w:rPr>
        <w:t xml:space="preserve">sân </w:t>
      </w:r>
      <w:r>
        <w:t xml:space="preserve">rộng. </w:t>
      </w:r>
      <w:r>
        <w:t xml:space="preserve">Vuông </w:t>
      </w:r>
      <w:r>
        <w:t xml:space="preserve">có. </w:t>
      </w:r>
      <w:r>
        <w:t xml:space="preserve">Vuông </w:t>
      </w:r>
      <w:r>
        <w:rPr>
          <w:i/>
        </w:rPr>
        <w:t xml:space="preserve">(rừng) </w:t>
      </w:r>
      <w:r>
        <w:rPr>
          <w:i/>
        </w:rPr>
        <w:t xml:space="preserve">tràm. </w:t>
      </w:r>
      <w:r>
        <w:br/>
      </w:r>
      <w:r>
        <w:rPr>
          <w:b/>
        </w:rPr>
        <w:t xml:space="preserve">vuông </w:t>
      </w:r>
      <w:r>
        <w:rPr>
          <w:b/>
        </w:rPr>
        <w:t xml:space="preserve">góc </w:t>
      </w:r>
      <w:r>
        <w:rPr>
          <w:i/>
        </w:rPr>
        <w:t xml:space="preserve">tính từ </w:t>
      </w:r>
      <w:r>
        <w:t xml:space="preserve">Làm </w:t>
      </w:r>
      <w:r>
        <w:t xml:space="preserve">thành </w:t>
      </w:r>
      <w:r>
        <w:t xml:space="preserve">một </w:t>
      </w:r>
      <w:r>
        <w:t xml:space="preserve">góc </w:t>
      </w:r>
      <w:r>
        <w:t xml:space="preserve">vuông </w:t>
      </w:r>
      <w:r>
        <w:t xml:space="preserve">(nói </w:t>
      </w:r>
      <w:r>
        <w:t xml:space="preserve">về </w:t>
      </w:r>
      <w:r>
        <w:t xml:space="preserve">các </w:t>
      </w:r>
      <w:r>
        <w:t xml:space="preserve">đường </w:t>
      </w:r>
      <w:r>
        <w:t xml:space="preserve">thẳng) </w:t>
      </w:r>
      <w:r>
        <w:t xml:space="preserve">hoặc </w:t>
      </w:r>
      <w:r>
        <w:t xml:space="preserve">một </w:t>
      </w:r>
      <w:r>
        <w:t xml:space="preserve">nhị </w:t>
      </w:r>
      <w:r>
        <w:t xml:space="preserve">diện </w:t>
      </w:r>
      <w:r>
        <w:t xml:space="preserve">vuông </w:t>
      </w:r>
      <w:r>
        <w:t xml:space="preserve">(nói </w:t>
      </w:r>
      <w:r>
        <w:t xml:space="preserve">về </w:t>
      </w:r>
      <w:r>
        <w:t xml:space="preserve">hai </w:t>
      </w:r>
      <w:r>
        <w:t xml:space="preserve">mặt </w:t>
      </w:r>
      <w:r>
        <w:t xml:space="preserve">phẳng).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