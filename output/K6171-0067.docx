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bới, </w:t>
      </w:r>
      <w:r>
        <w:rPr>
          <w:i/>
        </w:rPr>
        <w:t xml:space="preserve">động từ </w:t>
      </w:r>
      <w:r>
        <w:t xml:space="preserve">† </w:t>
      </w:r>
      <w:r>
        <w:t xml:space="preserve">Lật </w:t>
      </w:r>
      <w:r>
        <w:t xml:space="preserve">xáo </w:t>
      </w:r>
      <w:r>
        <w:t xml:space="preserve">lên </w:t>
      </w:r>
      <w:r>
        <w:t xml:space="preserve">và </w:t>
      </w:r>
      <w:r>
        <w:t xml:space="preserve">gạt </w:t>
      </w:r>
      <w:r>
        <w:t xml:space="preserve">đi </w:t>
      </w:r>
      <w:r>
        <w:t xml:space="preserve">những </w:t>
      </w:r>
      <w:r>
        <w:t xml:space="preserve">gì </w:t>
      </w:r>
      <w:r>
        <w:t xml:space="preserve">phủ </w:t>
      </w:r>
      <w:r>
        <w:t xml:space="preserve">lên </w:t>
      </w:r>
      <w:r>
        <w:t xml:space="preserve">trên </w:t>
      </w:r>
      <w:r>
        <w:t xml:space="preserve">để </w:t>
      </w:r>
      <w:r>
        <w:t xml:space="preserve">tìm </w:t>
      </w:r>
      <w:r>
        <w:t xml:space="preserve">lấy </w:t>
      </w:r>
      <w:r>
        <w:t xml:space="preserve">cái </w:t>
      </w:r>
      <w:r>
        <w:t xml:space="preserve">vùi </w:t>
      </w:r>
      <w:r>
        <w:t xml:space="preserve">lấp </w:t>
      </w:r>
      <w:r>
        <w:t xml:space="preserve">bên </w:t>
      </w:r>
      <w:r>
        <w:t xml:space="preserve">dưới. </w:t>
      </w:r>
      <w:r>
        <w:rPr>
          <w:i/>
        </w:rPr>
        <w:t xml:space="preserve">Bới </w:t>
      </w:r>
      <w:r>
        <w:rPr>
          <w:i/>
        </w:rPr>
        <w:t xml:space="preserve">đống </w:t>
      </w:r>
      <w:r>
        <w:rPr>
          <w:i/>
        </w:rPr>
        <w:t xml:space="preserve">gạch </w:t>
      </w:r>
      <w:r>
        <w:rPr>
          <w:i/>
        </w:rPr>
        <w:t xml:space="preserve">cứu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t xml:space="preserve">nạn. </w:t>
      </w:r>
      <w:r>
        <w:t xml:space="preserve">Gà </w:t>
      </w:r>
      <w:r>
        <w:t xml:space="preserve">bới </w:t>
      </w:r>
      <w:r>
        <w:t xml:space="preserve">rác </w:t>
      </w:r>
      <w:r>
        <w:t xml:space="preserve">tìm </w:t>
      </w:r>
      <w:r>
        <w:rPr>
          <w:i/>
        </w:rPr>
        <w:t xml:space="preserve">môi. </w:t>
      </w:r>
      <w:r>
        <w:rPr>
          <w:i/>
        </w:rPr>
        <w:t xml:space="preserve">Bới </w:t>
      </w:r>
      <w:r>
        <w:t xml:space="preserve">khoai. </w:t>
      </w:r>
      <w:r>
        <w:rPr>
          <w:b/>
        </w:rPr>
        <w:t xml:space="preserve">2 </w:t>
      </w:r>
      <w:r>
        <w:t xml:space="preserve">Moi </w:t>
      </w:r>
      <w:r>
        <w:rPr>
          <w:i/>
        </w:rPr>
        <w:t xml:space="preserve">móc </w:t>
      </w:r>
      <w:r>
        <w:t xml:space="preserve">để </w:t>
      </w:r>
      <w:r>
        <w:t xml:space="preserve">tìm </w:t>
      </w:r>
      <w:r>
        <w:t xml:space="preserve">cho </w:t>
      </w:r>
      <w:r>
        <w:t xml:space="preserve">ra, </w:t>
      </w:r>
      <w:r>
        <w:t xml:space="preserve">cho </w:t>
      </w:r>
      <w:r>
        <w:t xml:space="preserve">thành </w:t>
      </w:r>
      <w:r>
        <w:t xml:space="preserve">ra </w:t>
      </w:r>
      <w:r>
        <w:t xml:space="preserve">có. </w:t>
      </w:r>
      <w:r>
        <w:rPr>
          <w:i/>
        </w:rPr>
        <w:t xml:space="preserve">Bới </w:t>
      </w:r>
      <w:r>
        <w:t xml:space="preserve">chuyện. </w:t>
      </w:r>
      <w:r>
        <w:rPr>
          <w:i/>
        </w:rPr>
        <w:t xml:space="preserve">Bới </w:t>
      </w:r>
      <w:r>
        <w:t xml:space="preserve">xấu </w:t>
      </w:r>
      <w:r>
        <w:t xml:space="preserve">nhau. </w:t>
      </w:r>
      <w:r>
        <w:rPr>
          <w:i/>
        </w:rPr>
        <w:t xml:space="preserve">Có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rPr>
          <w:i/>
        </w:rPr>
        <w:t xml:space="preserve">bới </w:t>
      </w:r>
      <w:r>
        <w:rPr>
          <w:i/>
        </w:rPr>
        <w:t xml:space="preserve">việc. </w:t>
      </w:r>
      <w:r>
        <w:rPr>
          <w:b/>
        </w:rPr>
        <w:t xml:space="preserve">3 </w:t>
      </w:r>
      <w:r>
        <w:t xml:space="preserve">(phương ngữ). </w:t>
      </w:r>
      <w:r>
        <w:t xml:space="preserve">Réo </w:t>
      </w:r>
      <w:r>
        <w:t xml:space="preserve">tên </w:t>
      </w:r>
      <w:r>
        <w:t xml:space="preserve">cha </w:t>
      </w:r>
      <w:r>
        <w:t xml:space="preserve">mẹ </w:t>
      </w:r>
      <w:r>
        <w:t xml:space="preserve">tổ </w:t>
      </w:r>
      <w:r>
        <w:t xml:space="preserve">tiên </w:t>
      </w:r>
      <w:r>
        <w:t xml:space="preserve">người </w:t>
      </w:r>
      <w:r>
        <w:t xml:space="preserve">ta </w:t>
      </w:r>
      <w:r>
        <w:t xml:space="preserve">ra </w:t>
      </w:r>
      <w:r>
        <w:t xml:space="preserve">mà </w:t>
      </w:r>
      <w:r>
        <w:t xml:space="preserve">chửi. </w:t>
      </w:r>
      <w:r>
        <w:br/>
      </w:r>
      <w:r>
        <w:rPr>
          <w:b/>
        </w:rPr>
        <w:t xml:space="preserve">bới,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Xới </w:t>
      </w:r>
      <w:r>
        <w:t xml:space="preserve">(cơm).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Mang </w:t>
      </w:r>
      <w:r>
        <w:t xml:space="preserve">cái </w:t>
      </w:r>
      <w:r>
        <w:t xml:space="preserve">ăn </w:t>
      </w:r>
      <w:r>
        <w:t xml:space="preserve">theo </w:t>
      </w:r>
      <w:r>
        <w:t xml:space="preserve">khi </w:t>
      </w:r>
      <w:r>
        <w:t xml:space="preserve">đi </w:t>
      </w:r>
      <w:r>
        <w:t xml:space="preserve">xa </w:t>
      </w:r>
      <w:r>
        <w:t xml:space="preserve">nhà. </w:t>
      </w:r>
      <w:r>
        <w:t xml:space="preserve">Cơm </w:t>
      </w:r>
      <w:r>
        <w:t xml:space="preserve">đùm </w:t>
      </w:r>
      <w:r>
        <w:t xml:space="preserve">gạo </w:t>
      </w:r>
      <w:r>
        <w:rPr>
          <w:i/>
        </w:rPr>
        <w:t xml:space="preserve">bới. </w:t>
      </w:r>
      <w:r>
        <w:br/>
      </w:r>
      <w:r>
        <w:rPr>
          <w:b/>
        </w:rPr>
        <w:t xml:space="preserve">bới,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búi, </w:t>
      </w:r>
      <w:r>
        <w:t xml:space="preserve">(nghĩa </w:t>
      </w:r>
      <w:r>
        <w:t xml:space="preserve">II). </w:t>
      </w:r>
      <w:r>
        <w:br/>
      </w:r>
      <w:r>
        <w:rPr>
          <w:b/>
        </w:rPr>
        <w:t xml:space="preserve">bới </w:t>
      </w:r>
      <w:r>
        <w:rPr>
          <w:b/>
        </w:rPr>
        <w:t xml:space="preserve">bèo </w:t>
      </w:r>
      <w:r>
        <w:rPr>
          <w:b/>
        </w:rPr>
        <w:t xml:space="preserve">ra </w:t>
      </w:r>
      <w:r>
        <w:rPr>
          <w:b/>
        </w:rPr>
        <w:t xml:space="preserve">bọ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moi </w:t>
      </w:r>
      <w:r>
        <w:t xml:space="preserve">móc </w:t>
      </w:r>
      <w:r>
        <w:t xml:space="preserve">để </w:t>
      </w:r>
      <w:r>
        <w:t xml:space="preserve">dựng </w:t>
      </w:r>
      <w:r>
        <w:t xml:space="preserve">nên </w:t>
      </w:r>
      <w:r>
        <w:t xml:space="preserve">chuyện </w:t>
      </w:r>
      <w:r>
        <w:t xml:space="preserve">xấu, </w:t>
      </w:r>
      <w:r>
        <w:t xml:space="preserve">chuyện </w:t>
      </w:r>
      <w:r>
        <w:t xml:space="preserve">lôi </w:t>
      </w:r>
      <w:r>
        <w:t xml:space="preserve">thôi. </w:t>
      </w:r>
      <w:r>
        <w:br/>
      </w:r>
      <w:r>
        <w:rPr>
          <w:b/>
        </w:rPr>
        <w:t xml:space="preserve">bới </w:t>
      </w:r>
      <w:r>
        <w:rPr>
          <w:b/>
        </w:rPr>
        <w:t xml:space="preserve">lông </w:t>
      </w:r>
      <w:r>
        <w:rPr>
          <w:b/>
        </w:rPr>
        <w:t xml:space="preserve">tìm </w:t>
      </w:r>
      <w:r>
        <w:rPr>
          <w:b/>
        </w:rPr>
        <w:t xml:space="preserve">vết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moi </w:t>
      </w:r>
      <w:r>
        <w:t xml:space="preserve">móc </w:t>
      </w:r>
      <w:r>
        <w:t xml:space="preserve">để </w:t>
      </w:r>
      <w:r>
        <w:t xml:space="preserve">cố </w:t>
      </w:r>
      <w:r>
        <w:t xml:space="preserve">tìm </w:t>
      </w:r>
      <w:r>
        <w:t xml:space="preserve">cho </w:t>
      </w:r>
      <w:r>
        <w:t xml:space="preserve">ra </w:t>
      </w:r>
      <w:r>
        <w:t xml:space="preserve">cái </w:t>
      </w:r>
      <w:r>
        <w:t xml:space="preserve">xấu, </w:t>
      </w:r>
      <w:r>
        <w:t xml:space="preserve">cái </w:t>
      </w:r>
      <w:r>
        <w:t xml:space="preserve">thiếu </w:t>
      </w:r>
      <w:r>
        <w:t xml:space="preserve">sót. </w:t>
      </w:r>
      <w:r>
        <w:br/>
      </w:r>
      <w:r>
        <w:rPr>
          <w:b/>
        </w:rPr>
        <w:t xml:space="preserve">bới </w:t>
      </w:r>
      <w:r>
        <w:rPr>
          <w:b/>
        </w:rPr>
        <w:t xml:space="preserve">móc </w:t>
      </w:r>
      <w:r>
        <w:rPr>
          <w:i/>
        </w:rPr>
        <w:t xml:space="preserve">động từ </w:t>
      </w:r>
      <w:r>
        <w:t xml:space="preserve">Moi </w:t>
      </w:r>
      <w:r>
        <w:t xml:space="preserve">móc </w:t>
      </w:r>
      <w:r>
        <w:t xml:space="preserve">điều </w:t>
      </w:r>
      <w:r>
        <w:t xml:space="preserve">xấu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ra </w:t>
      </w:r>
      <w:r>
        <w:t xml:space="preserve">để </w:t>
      </w:r>
      <w:r>
        <w:t xml:space="preserve">nói. </w:t>
      </w:r>
      <w:r>
        <w:t xml:space="preserve">Bới </w:t>
      </w:r>
      <w:r>
        <w:rPr>
          <w:i/>
        </w:rPr>
        <w:t xml:space="preserve">móc </w:t>
      </w:r>
      <w:r>
        <w:t xml:space="preserve">chuyện </w:t>
      </w:r>
      <w:r>
        <w:t xml:space="preserve">đời </w:t>
      </w:r>
      <w:r>
        <w:t xml:space="preserve">tư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ta. </w:t>
      </w:r>
      <w:r>
        <w:br/>
      </w:r>
      <w:r>
        <w:rPr>
          <w:b/>
        </w:rPr>
        <w:t xml:space="preserve">bơm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đưa </w:t>
      </w:r>
      <w:r>
        <w:t xml:space="preserve">chất </w:t>
      </w:r>
      <w:r>
        <w:t xml:space="preserve">lỏng, </w:t>
      </w:r>
      <w:r>
        <w:t xml:space="preserve">chất </w:t>
      </w:r>
      <w:r>
        <w:t xml:space="preserve">khí </w:t>
      </w:r>
      <w:r>
        <w:t xml:space="preserve">từ </w:t>
      </w:r>
      <w:r>
        <w:t xml:space="preserve">một </w:t>
      </w:r>
      <w:r>
        <w:t xml:space="preserve">nơi </w:t>
      </w:r>
      <w:r>
        <w:t xml:space="preserve">đến </w:t>
      </w:r>
      <w:r>
        <w:t xml:space="preserve">nơi </w:t>
      </w:r>
      <w:r>
        <w:t xml:space="preserve">khác, </w:t>
      </w:r>
      <w:r>
        <w:t xml:space="preserve">hoặc </w:t>
      </w:r>
      <w:r>
        <w:t xml:space="preserve">để </w:t>
      </w:r>
      <w:r>
        <w:t xml:space="preserve">nén </w:t>
      </w:r>
      <w:r>
        <w:t xml:space="preserve">khí, </w:t>
      </w:r>
      <w:r>
        <w:t xml:space="preserve">hút </w:t>
      </w:r>
      <w:r>
        <w:t xml:space="preserve">khí. </w:t>
      </w:r>
      <w:r>
        <w:rPr>
          <w:i/>
        </w:rPr>
        <w:t xml:space="preserve">Bơm </w:t>
      </w:r>
      <w:r>
        <w:t xml:space="preserve">chữa </w:t>
      </w:r>
      <w:r>
        <w:t xml:space="preserve">cháy. </w:t>
      </w:r>
      <w:r>
        <w:t xml:space="preserve">Chiếc </w:t>
      </w:r>
      <w:r>
        <w:rPr>
          <w:i/>
        </w:rPr>
        <w:t xml:space="preserve">bơm </w:t>
      </w:r>
      <w:r>
        <w:t xml:space="preserve">xe </w:t>
      </w:r>
      <w:r>
        <w:t xml:space="preserve">đạp </w:t>
      </w:r>
      <w:r>
        <w:t xml:space="preserve">(dùng </w:t>
      </w:r>
      <w:r>
        <w:t xml:space="preserve">để </w:t>
      </w:r>
      <w:r>
        <w:rPr>
          <w:i/>
        </w:rPr>
        <w:t xml:space="preserve">bơm </w:t>
      </w:r>
      <w:r>
        <w:t xml:space="preserve">bánh </w:t>
      </w:r>
      <w:r>
        <w:t xml:space="preserve">xe </w:t>
      </w:r>
      <w:r>
        <w:rPr>
          <w:i/>
        </w:rPr>
        <w:t xml:space="preserve">đạp). </w:t>
      </w:r>
      <w:r>
        <w:t xml:space="preserve">l\ </w:t>
      </w:r>
      <w: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chất </w:t>
      </w:r>
      <w:r>
        <w:t xml:space="preserve">khí </w:t>
      </w:r>
      <w:r>
        <w:t xml:space="preserve">từ </w:t>
      </w:r>
      <w:r>
        <w:t xml:space="preserve">một </w:t>
      </w:r>
      <w:r>
        <w:t xml:space="preserve">nơi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bằng </w:t>
      </w:r>
      <w:r>
        <w:t xml:space="preserve">bơm. </w:t>
      </w:r>
      <w:r>
        <w:rPr>
          <w:i/>
        </w:rPr>
        <w:t xml:space="preserve">Máy </w:t>
      </w:r>
      <w:r>
        <w:rPr>
          <w:i/>
        </w:rPr>
        <w:t xml:space="preserve">bơm </w:t>
      </w:r>
      <w:r>
        <w:rPr>
          <w:i/>
        </w:rPr>
        <w:t xml:space="preserve">nước. </w:t>
      </w:r>
      <w:r>
        <w:rPr>
          <w:i/>
        </w:rPr>
        <w:t xml:space="preserve">Bơm </w:t>
      </w:r>
      <w:r>
        <w:rPr>
          <w:i/>
        </w:rPr>
        <w:t xml:space="preserve">thuốc </w:t>
      </w:r>
      <w:r>
        <w:t xml:space="preserve">trừ </w:t>
      </w:r>
      <w:r>
        <w:t xml:space="preserve">sâu. </w:t>
      </w:r>
      <w:r>
        <w:t xml:space="preserve">Quả </w:t>
      </w:r>
      <w:r>
        <w:t xml:space="preserve">bóng </w:t>
      </w:r>
      <w:r>
        <w:rPr>
          <w:i/>
        </w:rPr>
        <w:t xml:space="preserve">bơm </w:t>
      </w:r>
      <w:r>
        <w:t xml:space="preserve">căng. </w:t>
      </w:r>
      <w:r>
        <w:rPr>
          <w:i/>
        </w:rPr>
        <w:t xml:space="preserve">Bơm </w:t>
      </w:r>
      <w:r>
        <w:t xml:space="preserve">xe </w:t>
      </w:r>
      <w:r>
        <w:t xml:space="preserve">(bơm </w:t>
      </w:r>
      <w:r>
        <w:rPr>
          <w:i/>
        </w:rPr>
        <w:t xml:space="preserve">bánh </w:t>
      </w:r>
      <w:r>
        <w:t xml:space="preserve">xe). </w:t>
      </w:r>
      <w:r>
        <w:rPr>
          <w:b/>
        </w:rPr>
        <w:t xml:space="preserve">2 </w:t>
      </w:r>
      <w:r>
        <w:rPr>
          <w:i/>
        </w:rPr>
        <w:t xml:space="preserve">(thường </w:t>
      </w:r>
      <w:r>
        <w:t xml:space="preserve">nói </w:t>
      </w:r>
      <w:r>
        <w:t xml:space="preserve">bơm </w:t>
      </w:r>
      <w:r>
        <w:t xml:space="preserve">to, </w:t>
      </w:r>
      <w:r>
        <w:t xml:space="preserve">bơm </w:t>
      </w:r>
      <w:r>
        <w:t xml:space="preserve">phồng). </w:t>
      </w:r>
      <w:r>
        <w:t xml:space="preserve">Nói </w:t>
      </w:r>
      <w:r>
        <w:t xml:space="preserve">cho </w:t>
      </w:r>
      <w:r>
        <w:t xml:space="preserve">thành </w:t>
      </w:r>
      <w:r>
        <w:t xml:space="preserve">ra </w:t>
      </w:r>
      <w:r>
        <w:t xml:space="preserve">quá </w:t>
      </w:r>
      <w:r>
        <w:t xml:space="preserve">mức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Bơm </w:t>
      </w:r>
      <w:r>
        <w:t xml:space="preserve">phồng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bơm </w:t>
      </w:r>
      <w:r>
        <w:rPr>
          <w:b/>
        </w:rPr>
        <w:t xml:space="preserve">chân </w:t>
      </w:r>
      <w:r>
        <w:rPr>
          <w:b/>
        </w:rPr>
        <w:t xml:space="preserve">không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rút </w:t>
      </w:r>
      <w:r>
        <w:t xml:space="preserve">khí, </w:t>
      </w:r>
      <w:r>
        <w:t xml:space="preserve">tạo </w:t>
      </w:r>
      <w:r>
        <w:t xml:space="preserve">ra </w:t>
      </w:r>
      <w:r>
        <w:t xml:space="preserve">chân </w:t>
      </w:r>
      <w:r>
        <w:t xml:space="preserve">không </w:t>
      </w:r>
      <w:r>
        <w:t xml:space="preserve">trong </w:t>
      </w:r>
      <w:r>
        <w:t xml:space="preserve">một </w:t>
      </w:r>
      <w:r>
        <w:t xml:space="preserve">bình </w:t>
      </w:r>
      <w:r>
        <w:t xml:space="preserve">kín. </w:t>
      </w:r>
      <w:r>
        <w:br/>
      </w:r>
      <w:r>
        <w:rPr>
          <w:b/>
        </w:rPr>
        <w:t xml:space="preserve">bờm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Đám </w:t>
      </w:r>
      <w:r>
        <w:t xml:space="preserve">lông </w:t>
      </w:r>
      <w:r>
        <w:t xml:space="preserve">dài </w:t>
      </w:r>
      <w:r>
        <w:t xml:space="preserve">mọc </w:t>
      </w:r>
      <w:r>
        <w:t xml:space="preserve">trên </w:t>
      </w:r>
      <w:r>
        <w:t xml:space="preserve">cổ, </w:t>
      </w:r>
      <w:r>
        <w:t xml:space="preserve">trên </w:t>
      </w:r>
      <w:r>
        <w:t xml:space="preserve">gáy </w:t>
      </w:r>
      <w:r>
        <w:t xml:space="preserve">một </w:t>
      </w:r>
      <w:r>
        <w:t xml:space="preserve">vài </w:t>
      </w:r>
      <w:r>
        <w:t xml:space="preserve">giống </w:t>
      </w:r>
      <w:r>
        <w:t xml:space="preserve">thú. </w:t>
      </w:r>
      <w:r>
        <w:t xml:space="preserve">Bờm </w:t>
      </w:r>
      <w:r>
        <w:t xml:space="preserve">sư </w:t>
      </w:r>
      <w:r>
        <w:t xml:space="preserve">tử. </w:t>
      </w:r>
      <w:r>
        <w:t xml:space="preserve">Bờm </w:t>
      </w:r>
      <w:r>
        <w:t xml:space="preserve">ngựa. </w:t>
      </w:r>
      <w:r>
        <w:rPr>
          <w:b/>
        </w:rPr>
        <w:t xml:space="preserve">2 </w:t>
      </w:r>
      <w:r>
        <w:t xml:space="preserve">Mớ </w:t>
      </w:r>
      <w:r>
        <w:t xml:space="preserve">tóc </w:t>
      </w:r>
      <w:r>
        <w:t xml:space="preserve">dài </w:t>
      </w:r>
      <w:r>
        <w:t xml:space="preserve">và </w:t>
      </w:r>
      <w:r>
        <w:t xml:space="preserve">rậm </w:t>
      </w:r>
      <w:r>
        <w:t xml:space="preserve">mọc </w:t>
      </w:r>
      <w:r>
        <w:t xml:space="preserve">nhô </w:t>
      </w:r>
      <w:r>
        <w:t xml:space="preserve">cao </w:t>
      </w:r>
      <w:r>
        <w:t xml:space="preserve">lên. </w:t>
      </w:r>
      <w:r>
        <w:rPr>
          <w:i/>
        </w:rPr>
        <w:t xml:space="preserve">Tóc </w:t>
      </w:r>
      <w:r>
        <w:rPr>
          <w:i/>
        </w:rPr>
        <w:t xml:space="preserve">để </w:t>
      </w:r>
      <w:r>
        <w:rPr>
          <w:i/>
        </w:rPr>
        <w:t xml:space="preserve">bờm. </w:t>
      </w:r>
      <w:r>
        <w:br/>
      </w:r>
      <w:r>
        <w:rPr>
          <w:b/>
        </w:rPr>
        <w:t xml:space="preserve">bờm </w:t>
      </w:r>
      <w:r>
        <w:rPr>
          <w:b/>
        </w:rPr>
        <w:t xml:space="preserve">xơm </w:t>
      </w:r>
      <w:r>
        <w:rPr>
          <w:i/>
        </w:rPr>
        <w:t xml:space="preserve">động từ </w:t>
      </w:r>
      <w:r>
        <w:t xml:space="preserve">Đùa </w:t>
      </w:r>
      <w:r>
        <w:t xml:space="preserve">ghẹo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đứng </w:t>
      </w:r>
      <w:r>
        <w:t xml:space="preserve">đắn </w:t>
      </w:r>
      <w:r>
        <w:t xml:space="preserve">đối </w:t>
      </w:r>
      <w:r>
        <w:t xml:space="preserve">với </w:t>
      </w:r>
      <w:r>
        <w:t xml:space="preserve">phụ </w:t>
      </w:r>
      <w:r>
        <w:t xml:space="preserve">nữ. </w:t>
      </w:r>
      <w:r>
        <w:t xml:space="preserve">Có </w:t>
      </w:r>
      <w:r>
        <w:t xml:space="preserve">tính </w:t>
      </w:r>
      <w:r>
        <w:rPr>
          <w:i/>
        </w:rPr>
        <w:t xml:space="preserve">hay </w:t>
      </w:r>
      <w:r>
        <w:rPr>
          <w:i/>
        </w:rPr>
        <w:t xml:space="preserve">bờm </w:t>
      </w:r>
      <w:r>
        <w:t xml:space="preserve">xơm. </w:t>
      </w:r>
      <w:r>
        <w:br/>
      </w:r>
      <w:r>
        <w:rPr>
          <w:b/>
        </w:rPr>
        <w:t xml:space="preserve">bờm </w:t>
      </w:r>
      <w:r>
        <w:rPr>
          <w:b/>
        </w:rPr>
        <w:t xml:space="preserve">xờm </w:t>
      </w:r>
      <w:r>
        <w:rPr>
          <w:i/>
        </w:rPr>
        <w:t xml:space="preserve">tính từ </w:t>
      </w:r>
      <w:r>
        <w:t xml:space="preserve">Dài </w:t>
      </w:r>
      <w:r>
        <w:t xml:space="preserve">ngắn </w:t>
      </w:r>
      <w:r>
        <w:t xml:space="preserve">không </w:t>
      </w:r>
      <w:r>
        <w:t xml:space="preserve">đều </w:t>
      </w:r>
      <w:r>
        <w:t xml:space="preserve">và </w:t>
      </w:r>
      <w:r>
        <w:t xml:space="preserve">rối </w:t>
      </w:r>
      <w:r>
        <w:t xml:space="preserve">bù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tóc). </w:t>
      </w:r>
      <w:r>
        <w:rPr>
          <w:i/>
        </w:rPr>
        <w:t xml:space="preserve">Tóc </w:t>
      </w:r>
      <w:r>
        <w:rPr>
          <w:i/>
        </w:rPr>
        <w:t xml:space="preserve">bờm </w:t>
      </w:r>
      <w:r>
        <w:t xml:space="preserve">xờm </w:t>
      </w:r>
      <w:r>
        <w:t xml:space="preserve">quá </w:t>
      </w:r>
      <w:r>
        <w:rPr>
          <w:i/>
        </w:rPr>
        <w:t xml:space="preserve">tai. </w:t>
      </w:r>
      <w:r>
        <w:br/>
      </w:r>
      <w:r>
        <w:rPr>
          <w:b/>
        </w:rPr>
        <w:t xml:space="preserve">bợm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(kng.;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Kẻ </w:t>
      </w:r>
      <w:r>
        <w:t xml:space="preserve">sành </w:t>
      </w:r>
      <w:r>
        <w:t xml:space="preserve">sỏi </w:t>
      </w:r>
      <w:r>
        <w:t xml:space="preserve">về </w:t>
      </w:r>
      <w:r>
        <w:t xml:space="preserve">ăn </w:t>
      </w:r>
      <w:r>
        <w:t xml:space="preserve">chơi. </w:t>
      </w:r>
      <w:r>
        <w:t xml:space="preserve">Bợm </w:t>
      </w:r>
      <w:r>
        <w:t xml:space="preserve">rượu </w:t>
      </w:r>
      <w:r>
        <w:t xml:space="preserve">(uống </w:t>
      </w:r>
      <w:r>
        <w:rPr>
          <w:i/>
        </w:rPr>
        <w:t xml:space="preserve">được </w:t>
      </w:r>
      <w:r>
        <w:t xml:space="preserve">nhiều, </w:t>
      </w:r>
      <w:r>
        <w:rPr>
          <w:i/>
        </w:rPr>
        <w:t xml:space="preserve">nghiện </w:t>
      </w:r>
      <w:r>
        <w:rPr>
          <w:i/>
        </w:rPr>
        <w:t xml:space="preserve">rượu </w:t>
      </w:r>
      <w:r>
        <w:rPr>
          <w:i/>
        </w:rPr>
        <w:t xml:space="preserve">nặng). </w:t>
      </w:r>
      <w:r>
        <w:t xml:space="preserve">Bợm </w:t>
      </w:r>
      <w:r>
        <w:t xml:space="preserve">bạc </w:t>
      </w:r>
      <w:r>
        <w:t xml:space="preserve">(chuyên </w:t>
      </w:r>
      <w:r>
        <w:t xml:space="preserve">sống </w:t>
      </w:r>
      <w:r>
        <w:t xml:space="preserve">bằng </w:t>
      </w:r>
      <w:r>
        <w:rPr>
          <w:i/>
        </w:rPr>
        <w:t xml:space="preserve">cờ </w:t>
      </w:r>
      <w:r>
        <w:rPr>
          <w:i/>
        </w:rPr>
        <w:t xml:space="preserve">bạc). </w:t>
      </w:r>
      <w:r>
        <w:rPr>
          <w:b/>
        </w:rPr>
        <w:t xml:space="preserve">2 </w:t>
      </w:r>
      <w:r>
        <w:t xml:space="preserve">Kẻ </w:t>
      </w:r>
      <w:r>
        <w:t xml:space="preserve">chuyên </w:t>
      </w:r>
      <w:r>
        <w:t xml:space="preserve">lừa </w:t>
      </w:r>
      <w:r>
        <w:t xml:space="preserve">bịp, </w:t>
      </w:r>
      <w:r>
        <w:t xml:space="preserve">trộm </w:t>
      </w:r>
      <w:r>
        <w:t xml:space="preserve">cắp, </w:t>
      </w:r>
      <w:r>
        <w:t xml:space="preserve">có </w:t>
      </w:r>
      <w:r>
        <w:t xml:space="preserve">nhiều </w:t>
      </w:r>
      <w:r>
        <w:t xml:space="preserve">mánh </w:t>
      </w:r>
      <w:r>
        <w:t xml:space="preserve">khoé </w:t>
      </w:r>
      <w:r>
        <w:t xml:space="preserve">táo </w:t>
      </w:r>
      <w:r>
        <w:t xml:space="preserve">tợn. </w:t>
      </w:r>
      <w:r>
        <w:t xml:space="preserve">Thằng </w:t>
      </w:r>
      <w:r>
        <w:rPr>
          <w:i/>
        </w:rPr>
        <w:t xml:space="preserve">bợm. </w:t>
      </w:r>
      <w:r>
        <w:t xml:space="preserve">Tin </w:t>
      </w:r>
      <w:r>
        <w:rPr>
          <w:i/>
        </w:rPr>
        <w:t xml:space="preserve">bợm </w:t>
      </w:r>
      <w:r>
        <w:rPr>
          <w:i/>
        </w:rPr>
        <w:t xml:space="preserve">mất </w:t>
      </w:r>
      <w:r>
        <w:rPr>
          <w:i/>
        </w:rPr>
        <w:t xml:space="preserve">bò </w:t>
      </w:r>
      <w:r>
        <w:rPr>
          <w:i/>
        </w:rPr>
        <w:t xml:space="preserve">(tục ngữ). </w:t>
      </w:r>
      <w:r>
        <w:t xml:space="preserve">lI </w:t>
      </w:r>
      <w:r>
        <w:t xml:space="preserve">tính từ </w:t>
      </w:r>
      <w:r>
        <w:t xml:space="preserve">(khẩu ngữ). </w:t>
      </w:r>
      <w:r>
        <w:t xml:space="preserve">Sành </w:t>
      </w:r>
      <w:r>
        <w:t xml:space="preserve">sỏi </w:t>
      </w:r>
      <w:r>
        <w:t xml:space="preserve">và </w:t>
      </w:r>
      <w:r>
        <w:t xml:space="preserve">khôn </w:t>
      </w:r>
      <w:r>
        <w:t xml:space="preserve">khéo, </w:t>
      </w:r>
      <w:r>
        <w:t xml:space="preserve">có </w:t>
      </w:r>
      <w:r>
        <w:t xml:space="preserve">nhiều </w:t>
      </w:r>
      <w:r>
        <w:t xml:space="preserve">mánh </w:t>
      </w:r>
      <w:r>
        <w:t xml:space="preserve">khoé </w:t>
      </w:r>
      <w:r>
        <w:t xml:space="preserve">táo </w:t>
      </w:r>
      <w:r>
        <w:t xml:space="preserve">tợn. </w:t>
      </w:r>
      <w:r>
        <w:t xml:space="preserve">Xoay </w:t>
      </w:r>
      <w:r>
        <w:rPr>
          <w:i/>
        </w:rPr>
        <w:t xml:space="preserve">xở </w:t>
      </w:r>
      <w:r>
        <w:rPr>
          <w:i/>
        </w:rPr>
        <w:t xml:space="preserve">rất </w:t>
      </w:r>
      <w:r>
        <w:t xml:space="preserve">bợm. </w:t>
      </w:r>
      <w:r>
        <w:rPr>
          <w:i/>
        </w:rPr>
        <w:t xml:space="preserve">Tay </w:t>
      </w:r>
      <w:r>
        <w:rPr>
          <w:i/>
        </w:rPr>
        <w:t xml:space="preserve">này </w:t>
      </w:r>
      <w:r>
        <w:t xml:space="preserve">bợm </w:t>
      </w:r>
      <w:r>
        <w:rPr>
          <w:i/>
        </w:rPr>
        <w:t xml:space="preserve">thật. </w:t>
      </w:r>
      <w:r>
        <w:br/>
      </w:r>
      <w:r>
        <w:rPr>
          <w:b/>
        </w:rPr>
        <w:t xml:space="preserve">bơm </w:t>
      </w:r>
      <w:r>
        <w:rPr>
          <w:b/>
        </w:rPr>
        <w:t xml:space="preserve">bãi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(¡d.). </w:t>
      </w:r>
      <w:r>
        <w:t xml:space="preserve">Kẻ </w:t>
      </w:r>
      <w:r>
        <w:t xml:space="preserve">chuyên </w:t>
      </w:r>
      <w:r>
        <w:t xml:space="preserve">lừa </w:t>
      </w:r>
      <w:r>
        <w:t xml:space="preserve">bịp; </w:t>
      </w:r>
      <w:r>
        <w:t xml:space="preserve">bợm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lI </w:t>
      </w:r>
      <w:r>
        <w:t xml:space="preserve">tính từ </w:t>
      </w:r>
      <w:r>
        <w:t xml:space="preserve">Có </w:t>
      </w:r>
      <w:r>
        <w:t xml:space="preserve">nhiều </w:t>
      </w:r>
      <w:r>
        <w:t xml:space="preserve">mánh </w:t>
      </w:r>
      <w:r>
        <w:t xml:space="preserve">khoé </w:t>
      </w:r>
      <w:r>
        <w:t xml:space="preserve">lừa </w:t>
      </w:r>
      <w:r>
        <w:t xml:space="preserve">bịp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Trò </w:t>
      </w:r>
      <w:r>
        <w:t xml:space="preserve">bợm </w:t>
      </w:r>
      <w:r>
        <w:rPr>
          <w:i/>
        </w:rPr>
        <w:t xml:space="preserve">bãi. </w:t>
      </w:r>
      <w:r>
        <w:rPr>
          <w:i/>
        </w:rPr>
        <w:t xml:space="preserve">Tay </w:t>
      </w:r>
      <w:r>
        <w:rPr>
          <w:i/>
        </w:rPr>
        <w:t xml:space="preserve">bợm </w:t>
      </w:r>
      <w:r>
        <w:rPr>
          <w:i/>
        </w:rPr>
        <w:t xml:space="preserve">bãi. </w:t>
      </w:r>
      <w:r>
        <w:br/>
      </w:r>
      <w:r>
        <w:rPr>
          <w:b/>
        </w:rPr>
        <w:t xml:space="preserve">bợm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(kng,). </w:t>
      </w:r>
      <w:r>
        <w:t xml:space="preserve">Kẻ </w:t>
      </w:r>
      <w:r>
        <w:t xml:space="preserve">lão </w:t>
      </w:r>
      <w:r>
        <w:t xml:space="preserve">luyện </w:t>
      </w:r>
      <w:r>
        <w:t xml:space="preserve">trong </w:t>
      </w:r>
      <w:r>
        <w:t xml:space="preserve">nghề </w:t>
      </w:r>
      <w:r>
        <w:rPr>
          <w:i/>
        </w:rPr>
        <w:t xml:space="preserve">lừa </w:t>
      </w:r>
      <w:r>
        <w:t xml:space="preserve">bịp, </w:t>
      </w:r>
      <w:r>
        <w:t xml:space="preserve">có </w:t>
      </w:r>
      <w:r>
        <w:t xml:space="preserve">nhiều </w:t>
      </w:r>
      <w:r>
        <w:t xml:space="preserve">mánh </w:t>
      </w:r>
      <w:r>
        <w:t xml:space="preserve">khoé. </w:t>
      </w:r>
      <w:r>
        <w:br/>
      </w:r>
      <w:r>
        <w:rPr>
          <w:b/>
        </w:rPr>
        <w:t xml:space="preserve">bơn </w:t>
      </w:r>
      <w:r>
        <w:rPr>
          <w:i/>
        </w:rPr>
        <w:t xml:space="preserve">danh từ </w:t>
      </w:r>
      <w:r>
        <w:t xml:space="preserve">Dải </w:t>
      </w:r>
      <w:r>
        <w:t xml:space="preserve">đất </w:t>
      </w:r>
      <w:r>
        <w:t xml:space="preserve">dài </w:t>
      </w:r>
      <w:r>
        <w:t xml:space="preserve">nhô </w:t>
      </w:r>
      <w:r>
        <w:t xml:space="preserve">lên </w:t>
      </w:r>
      <w:r>
        <w:t xml:space="preserve">giữa </w:t>
      </w:r>
      <w:r>
        <w:t xml:space="preserve">sông. </w:t>
      </w:r>
      <w:r>
        <w:rPr>
          <w:i/>
        </w:rPr>
        <w:t xml:space="preserve">Nước </w:t>
      </w:r>
      <w:r>
        <w:rPr>
          <w:i/>
        </w:rPr>
        <w:t xml:space="preserve">dâng </w:t>
      </w:r>
      <w:r>
        <w:rPr>
          <w:i/>
        </w:rPr>
        <w:t xml:space="preserve">ngập </w:t>
      </w:r>
      <w:r>
        <w:t xml:space="preserve">con </w:t>
      </w:r>
      <w:r>
        <w:rPr>
          <w:i/>
        </w:rPr>
        <w:t xml:space="preserve">bơn </w:t>
      </w:r>
      <w:r>
        <w:rPr>
          <w:i/>
        </w:rPr>
        <w:t xml:space="preserve">cát. </w:t>
      </w:r>
      <w:r>
        <w:t xml:space="preserve">Bãi </w:t>
      </w:r>
      <w:r>
        <w:t xml:space="preserve">bơn </w:t>
      </w:r>
      <w:r>
        <w:t xml:space="preserve">ngâm. </w:t>
      </w:r>
      <w:r>
        <w:br/>
      </w:r>
      <w:r>
        <w:rPr>
          <w:b/>
        </w:rPr>
        <w:t xml:space="preserve">bỡn </w:t>
      </w:r>
      <w:r>
        <w:rPr>
          <w:i/>
        </w:rPr>
        <w:t xml:space="preserve">động từ </w:t>
      </w:r>
      <w:r>
        <w:rPr>
          <w:i/>
        </w:rPr>
        <w:t xml:space="preserve">(kng). </w:t>
      </w:r>
      <w:r>
        <w:t xml:space="preserve">Đùa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nghiêm </w:t>
      </w:r>
      <w:r>
        <w:t xml:space="preserve">chỉnh. </w:t>
      </w:r>
      <w:r>
        <w:t xml:space="preserve">Nói </w:t>
      </w:r>
      <w:r>
        <w:t xml:space="preserve">bỡn </w:t>
      </w:r>
      <w:r>
        <w:rPr>
          <w:i/>
        </w:rPr>
        <w:t xml:space="preserve">mà </w:t>
      </w:r>
      <w:r>
        <w:rPr>
          <w:i/>
        </w:rPr>
        <w:t xml:space="preserve">hoá </w:t>
      </w:r>
      <w:r>
        <w:t xml:space="preserve">thật. </w:t>
      </w:r>
      <w:r>
        <w:rPr>
          <w:i/>
        </w:rPr>
        <w:t xml:space="preserve">Dễ </w:t>
      </w:r>
      <w:r>
        <w:t xml:space="preserve">như </w:t>
      </w:r>
      <w:r>
        <w:t xml:space="preserve">bốn. </w:t>
      </w:r>
      <w:r>
        <w:t xml:space="preserve">Không </w:t>
      </w:r>
      <w:r>
        <w:t xml:space="preserve">phải </w:t>
      </w:r>
      <w:r>
        <w:t xml:space="preserve">chuyện </w:t>
      </w:r>
      <w:r>
        <w:t xml:space="preserve">bỡn. </w:t>
      </w:r>
      <w:r>
        <w:br/>
      </w:r>
      <w:r>
        <w:rPr>
          <w:b/>
        </w:rPr>
        <w:t xml:space="preserve">bỡn </w:t>
      </w:r>
      <w:r>
        <w:rPr>
          <w:b/>
        </w:rPr>
        <w:t xml:space="preserve">cợt </w:t>
      </w:r>
      <w:r>
        <w:rPr>
          <w:i/>
        </w:rPr>
        <w:t xml:space="preserve">động từ </w:t>
      </w:r>
      <w:r>
        <w:t xml:space="preserve">Trêu </w:t>
      </w:r>
      <w:r>
        <w:t xml:space="preserve">để </w:t>
      </w:r>
      <w:r>
        <w:t xml:space="preserve">đùa </w:t>
      </w:r>
      <w:r>
        <w:t xml:space="preserve">vui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Buông </w:t>
      </w:r>
      <w:r>
        <w:t xml:space="preserve">lời </w:t>
      </w:r>
      <w:r>
        <w:rPr>
          <w:i/>
        </w:rPr>
        <w:t xml:space="preserve">bỡn </w:t>
      </w:r>
      <w:r>
        <w:rPr>
          <w:i/>
        </w:rPr>
        <w:t xml:space="preserve">cợt.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t xml:space="preserve">bốn </w:t>
      </w:r>
      <w:r>
        <w:rPr>
          <w:i/>
        </w:rPr>
        <w:t xml:space="preserve">cợt. </w:t>
      </w:r>
      <w:r>
        <w:br/>
      </w:r>
      <w:r>
        <w:rPr>
          <w:b/>
        </w:rPr>
        <w:t xml:space="preserve">bơn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Cái </w:t>
      </w:r>
      <w:r>
        <w:t xml:space="preserve">ít </w:t>
      </w:r>
      <w:r>
        <w:t xml:space="preserve">nhiều </w:t>
      </w:r>
      <w:r>
        <w:t xml:space="preserve">làm </w:t>
      </w:r>
      <w:r>
        <w:t xml:space="preserve">cho </w:t>
      </w:r>
      <w:r>
        <w:t xml:space="preserve">bẩn </w:t>
      </w:r>
      <w:r>
        <w:t xml:space="preserve">đi, </w:t>
      </w:r>
      <w:r>
        <w:t xml:space="preserve">cho </w:t>
      </w:r>
      <w:r>
        <w:t xml:space="preserve">vấn </w:t>
      </w:r>
      <w:r>
        <w:t xml:space="preserve">đục. </w:t>
      </w:r>
      <w:r>
        <w:rPr>
          <w:i/>
        </w:rPr>
        <w:t xml:space="preserve">Gương </w:t>
      </w:r>
      <w:r>
        <w:rPr>
          <w:i/>
        </w:rPr>
        <w:t xml:space="preserve">xấu,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t xml:space="preserve">bọn. </w:t>
      </w:r>
      <w:r>
        <w:t xml:space="preserve">Nước </w:t>
      </w:r>
      <w:r>
        <w:rPr>
          <w:i/>
        </w:rPr>
        <w:t xml:space="preserve">trong, </w:t>
      </w:r>
      <w:r>
        <w:t xml:space="preserve">không </w:t>
      </w:r>
      <w:r>
        <w:t xml:space="preserve">chút </w:t>
      </w:r>
      <w:r>
        <w:rPr>
          <w:i/>
        </w:rPr>
        <w:t xml:space="preserve">bợn.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chút </w:t>
      </w:r>
      <w:r>
        <w:t xml:space="preserve">gì </w:t>
      </w:r>
      <w:r>
        <w:t xml:space="preserve">làm </w:t>
      </w:r>
      <w:r>
        <w:t xml:space="preserve">cho </w:t>
      </w:r>
      <w:r>
        <w:t xml:space="preserve">bẩn </w:t>
      </w:r>
      <w:r>
        <w:rPr>
          <w:i/>
        </w:rPr>
        <w:t xml:space="preserve">đi. </w:t>
      </w:r>
      <w:r>
        <w:rPr>
          <w:i/>
        </w:rPr>
        <w:t xml:space="preserve">Nhà </w:t>
      </w:r>
      <w:r>
        <w:t xml:space="preserve">rất </w:t>
      </w:r>
      <w:r>
        <w:t xml:space="preserve">sạch, </w:t>
      </w:r>
      <w:r>
        <w:rPr>
          <w:i/>
        </w:rPr>
        <w:t xml:space="preserve">không </w:t>
      </w:r>
      <w:r>
        <w:rPr>
          <w:i/>
        </w:rPr>
        <w:t xml:space="preserve">bợn </w:t>
      </w:r>
      <w:r>
        <w:t xml:space="preserve">một </w:t>
      </w:r>
      <w:r>
        <w:t xml:space="preserve">chút </w:t>
      </w:r>
      <w:r>
        <w:rPr>
          <w:i/>
        </w:rPr>
        <w:t xml:space="preserve">rác. </w:t>
      </w:r>
      <w:r>
        <w:rPr>
          <w:b/>
        </w:rPr>
        <w:t xml:space="preserve">2 </w:t>
      </w:r>
      <w:r>
        <w:rPr>
          <w:i/>
        </w:rPr>
        <w:t xml:space="preserve">(Tâm </w:t>
      </w:r>
      <w:r>
        <w:t xml:space="preserve">trí) </w:t>
      </w:r>
      <w:r>
        <w:t xml:space="preserve">có </w:t>
      </w:r>
      <w:r>
        <w:t xml:space="preserve">chút </w:t>
      </w:r>
      <w:r>
        <w:t xml:space="preserve">gì </w:t>
      </w:r>
      <w:r>
        <w:t xml:space="preserve">làm </w:t>
      </w:r>
      <w:r>
        <w:t xml:space="preserve">cho </w:t>
      </w:r>
      <w:r>
        <w:t xml:space="preserve">vướng </w:t>
      </w:r>
      <w:r>
        <w:t xml:space="preserve">víu, </w:t>
      </w:r>
      <w:r>
        <w:t xml:space="preserve">bận </w:t>
      </w:r>
      <w:r>
        <w:t xml:space="preserve">bịu. </w:t>
      </w:r>
      <w:r>
        <w:rPr>
          <w:i/>
        </w:rPr>
        <w:t xml:space="preserve">Vòng </w:t>
      </w:r>
      <w:r>
        <w:t xml:space="preserve">không </w:t>
      </w:r>
      <w:r>
        <w:rPr>
          <w:i/>
        </w:rPr>
        <w:t xml:space="preserve">bợn </w:t>
      </w:r>
      <w:r>
        <w:t xml:space="preserve">chút </w:t>
      </w:r>
      <w:r>
        <w:t xml:space="preserve">tư </w:t>
      </w:r>
      <w:r>
        <w:rPr>
          <w:i/>
        </w:rPr>
        <w:t xml:space="preserve">tình. </w:t>
      </w:r>
      <w:r>
        <w:t xml:space="preserve">Không </w:t>
      </w:r>
      <w:r>
        <w:t xml:space="preserve">bợn </w:t>
      </w:r>
      <w:r>
        <w:rPr>
          <w:i/>
        </w:rPr>
        <w:t xml:space="preserve">trí </w:t>
      </w:r>
      <w:r>
        <w:rPr>
          <w:i/>
        </w:rPr>
        <w:t xml:space="preserve">đến </w:t>
      </w:r>
      <w:r>
        <w:rPr>
          <w:i/>
        </w:rPr>
        <w:t xml:space="preserve">uiệc </w:t>
      </w:r>
      <w:r>
        <w:rPr>
          <w:i/>
        </w:rPr>
        <w:t xml:space="preserve">bôn </w:t>
      </w:r>
      <w:r>
        <w:t xml:space="preserve">ngoài. </w:t>
      </w:r>
      <w:r>
        <w:br/>
      </w:r>
      <w:r>
        <w:rPr>
          <w:b/>
        </w:rPr>
        <w:t xml:space="preserve">bớp </w:t>
      </w:r>
      <w:r>
        <w:rPr>
          <w:i/>
        </w:rPr>
        <w:t xml:space="preserve">động từ </w:t>
      </w:r>
      <w:r>
        <w:t xml:space="preserve">Như </w:t>
      </w:r>
      <w:r>
        <w:t xml:space="preserve">bợp. </w:t>
      </w:r>
      <w:r>
        <w:t xml:space="preserve">Bớp </w:t>
      </w:r>
      <w:r>
        <w:rPr>
          <w:i/>
        </w:rPr>
        <w:t xml:space="preserve">nhẹ </w:t>
      </w:r>
      <w:r>
        <w:t xml:space="preserve">lên </w:t>
      </w:r>
      <w:r>
        <w:t xml:space="preserve">đầu. </w:t>
      </w:r>
      <w:r>
        <w:br/>
      </w:r>
      <w:r>
        <w:rPr>
          <w:b/>
        </w:rPr>
        <w:t xml:space="preserve">bợp </w:t>
      </w:r>
      <w:r>
        <w:rPr>
          <w:i/>
        </w:rPr>
        <w:t xml:space="preserve">động từ </w:t>
      </w:r>
      <w:r>
        <w:t xml:space="preserve">Đánh </w:t>
      </w:r>
      <w:r>
        <w:t xml:space="preserve">sướt </w:t>
      </w:r>
      <w:r>
        <w:t xml:space="preserve">qua </w:t>
      </w:r>
      <w:r>
        <w:t xml:space="preserve">bằng </w:t>
      </w:r>
      <w:r>
        <w:t xml:space="preserve">lòng </w:t>
      </w:r>
      <w:r>
        <w:t xml:space="preserve">bàn </w:t>
      </w:r>
      <w:r>
        <w:t xml:space="preserve">tay. </w:t>
      </w:r>
      <w:r>
        <w:rPr>
          <w:i/>
        </w:rPr>
        <w:t xml:space="preserve">Bợp </w:t>
      </w:r>
      <w:r>
        <w:rPr>
          <w:i/>
        </w:rPr>
        <w:t xml:space="preserve">tai. </w:t>
      </w:r>
      <w:r>
        <w:br/>
      </w:r>
      <w:r>
        <w:rPr>
          <w:b/>
        </w:rPr>
        <w:t xml:space="preserve">bớt, </w:t>
      </w:r>
      <w:r>
        <w:rPr>
          <w:i/>
        </w:rPr>
        <w:t xml:space="preserve">danh từ </w:t>
      </w:r>
      <w:r>
        <w:t xml:space="preserve">Vết </w:t>
      </w:r>
      <w:r>
        <w:t xml:space="preserve">màu </w:t>
      </w:r>
      <w:r>
        <w:t xml:space="preserve">hung </w:t>
      </w:r>
      <w:r>
        <w:t xml:space="preserve">xám </w:t>
      </w:r>
      <w:r>
        <w:t xml:space="preserve">hay </w:t>
      </w:r>
      <w:r>
        <w:t xml:space="preserve">đỏ </w:t>
      </w:r>
      <w:r>
        <w:t xml:space="preserve">trên </w:t>
      </w:r>
      <w:r>
        <w:t xml:space="preserve">mặt </w:t>
      </w:r>
      <w:r>
        <w:t xml:space="preserve">da. </w:t>
      </w:r>
      <w:r>
        <w:br/>
      </w:r>
      <w:r>
        <w:rPr>
          <w:b/>
        </w:rPr>
        <w:t xml:space="preserve">bớt,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hoặc </w:t>
      </w:r>
      <w:r>
        <w:t xml:space="preserve">trở </w:t>
      </w:r>
      <w:r>
        <w:t xml:space="preserve">nên </w:t>
      </w:r>
      <w:r>
        <w:t xml:space="preserve">ít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về </w:t>
      </w:r>
      <w:r>
        <w:t xml:space="preserve">số </w:t>
      </w:r>
      <w:r>
        <w:t xml:space="preserve">lượng, </w:t>
      </w:r>
      <w:r>
        <w:t xml:space="preserve">mức </w:t>
      </w:r>
      <w:r>
        <w:t xml:space="preserve">độ. </w:t>
      </w:r>
      <w:r>
        <w:t xml:space="preserve">Giảm </w:t>
      </w:r>
      <w:r>
        <w:rPr>
          <w:i/>
        </w:rPr>
        <w:t xml:space="preserve">bớt </w:t>
      </w:r>
      <w:r>
        <w:t xml:space="preserve">chỉ </w:t>
      </w:r>
      <w:r>
        <w:t xml:space="preserve">phí. </w:t>
      </w:r>
      <w:r>
        <w:rPr>
          <w:i/>
        </w:rPr>
        <w:t xml:space="preserve">Thêm </w:t>
      </w:r>
      <w:r>
        <w:rPr>
          <w:i/>
        </w:rPr>
        <w:t xml:space="preserve">bạn </w:t>
      </w:r>
      <w:r>
        <w:t xml:space="preserve">bớt </w:t>
      </w:r>
      <w:r>
        <w:t xml:space="preserve">thù. </w:t>
      </w:r>
      <w:r>
        <w:t xml:space="preserve">Chặt </w:t>
      </w:r>
      <w:r>
        <w:t xml:space="preserve">cho </w:t>
      </w:r>
      <w:r>
        <w:t xml:space="preserve">ngắn </w:t>
      </w:r>
      <w:r>
        <w:rPr>
          <w:i/>
        </w:rPr>
        <w:t xml:space="preserve">bớt.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Lấy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dùng </w:t>
      </w:r>
      <w:r>
        <w:t xml:space="preserve">vào </w:t>
      </w:r>
      <w:r>
        <w:t xml:space="preserve">việc </w:t>
      </w:r>
      <w:r>
        <w:rPr>
          <w:i/>
        </w:rPr>
        <w:t xml:space="preserve">khác. </w:t>
      </w:r>
      <w:r>
        <w:rPr>
          <w:i/>
        </w:rPr>
        <w:t xml:space="preserve">Bớt </w:t>
      </w:r>
      <w:r>
        <w:rPr>
          <w:i/>
        </w:rPr>
        <w:t xml:space="preserve">lại </w:t>
      </w:r>
      <w:r>
        <w:rPr>
          <w:i/>
        </w:rPr>
        <w:t xml:space="preserve">một </w:t>
      </w:r>
      <w:r>
        <w:t xml:space="preserve">ít </w:t>
      </w:r>
      <w:r>
        <w:rPr>
          <w:i/>
        </w:rPr>
        <w:t xml:space="preserve">để </w:t>
      </w:r>
      <w:r>
        <w:rPr>
          <w:i/>
        </w:rPr>
        <w:t xml:space="preserve">dành. </w:t>
      </w:r>
      <w:r>
        <w:rPr>
          <w:b/>
        </w:rPr>
        <w:t xml:space="preserve">3 </w:t>
      </w:r>
      <w:r>
        <w:t xml:space="preserve">(khẩu ngữ). </w:t>
      </w:r>
      <w:r>
        <w:t xml:space="preserve">Nhường </w:t>
      </w:r>
      <w:r>
        <w:t xml:space="preserve">hoặc </w:t>
      </w:r>
      <w:r>
        <w:t xml:space="preserve">bán </w:t>
      </w:r>
      <w:r>
        <w:t xml:space="preserve">lại </w:t>
      </w:r>
      <w:r>
        <w:t xml:space="preserve">một </w:t>
      </w:r>
      <w:r>
        <w:t xml:space="preserve">phần. </w:t>
      </w:r>
      <w:r>
        <w:rPr>
          <w:i/>
        </w:rPr>
        <w:t xml:space="preserve">Bớt </w:t>
      </w:r>
      <w:r>
        <w:rPr>
          <w:i/>
        </w:rPr>
        <w:t xml:space="preserve">cho </w:t>
      </w:r>
      <w:r>
        <w:t xml:space="preserve">ít </w:t>
      </w:r>
      <w:r>
        <w:t xml:space="preserve">gạch </w:t>
      </w:r>
      <w:r>
        <w:t xml:space="preserve">để </w:t>
      </w:r>
      <w:r>
        <w:t xml:space="preserve">xây </w:t>
      </w:r>
      <w:r>
        <w:t xml:space="preserve">giống. </w:t>
      </w:r>
      <w:r>
        <w:br/>
      </w:r>
      <w:r>
        <w:rPr>
          <w:b/>
        </w:rPr>
        <w:t xml:space="preserve">bớt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Ăn </w:t>
      </w:r>
      <w:r>
        <w:t xml:space="preserve">ít </w:t>
      </w:r>
      <w:r>
        <w:t xml:space="preserve">đi, </w:t>
      </w:r>
      <w:r>
        <w:t xml:space="preserve">ăn </w:t>
      </w:r>
      <w:r>
        <w:t xml:space="preserve">uống </w:t>
      </w:r>
      <w:r>
        <w:t xml:space="preserve">dè </w:t>
      </w:r>
      <w:r>
        <w:t xml:space="preserve">sẻn. </w:t>
      </w:r>
      <w:r>
        <w:t xml:space="preserve">Bớt </w:t>
      </w:r>
      <w:r>
        <w:rPr>
          <w:i/>
        </w:rPr>
        <w:t xml:space="preserve">miệng </w:t>
      </w:r>
      <w:r>
        <w:rPr>
          <w:i/>
        </w:rPr>
        <w:t xml:space="preserve">để </w:t>
      </w:r>
      <w:r>
        <w:t xml:space="preserve">dành. </w:t>
      </w:r>
      <w:r>
        <w:rPr>
          <w:b/>
        </w:rPr>
        <w:t xml:space="preserve">2 </w:t>
      </w:r>
      <w:r>
        <w:t xml:space="preserve">Nói </w:t>
      </w:r>
      <w:r>
        <w:t xml:space="preserve">ít </w:t>
      </w:r>
      <w:r>
        <w:t xml:space="preserve">đi, </w:t>
      </w:r>
      <w:r>
        <w:t xml:space="preserve">không </w:t>
      </w:r>
      <w:r>
        <w:t xml:space="preserve">lắm </w:t>
      </w:r>
      <w:r>
        <w:t xml:space="preserve">điều. </w:t>
      </w:r>
      <w:r>
        <w:br/>
      </w:r>
      <w:r>
        <w:rPr>
          <w:b/>
        </w:rPr>
        <w:t xml:space="preserve">bớt </w:t>
      </w:r>
      <w:r>
        <w:rPr>
          <w:b/>
        </w:rPr>
        <w:t xml:space="preserve">mồm </w:t>
      </w:r>
      <w:r>
        <w:rPr>
          <w:b/>
        </w:rPr>
        <w:t xml:space="preserve">bớt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bớt </w:t>
      </w:r>
      <w:r>
        <w:rPr>
          <w:i/>
        </w:rPr>
        <w:t xml:space="preserve">miệng </w:t>
      </w:r>
      <w:r>
        <w:rPr>
          <w:i/>
        </w:rPr>
        <w:t xml:space="preserve">(nhưng </w:t>
      </w:r>
      <w:r>
        <w:t xml:space="preserve">nghĩa </w:t>
      </w:r>
      <w:r>
        <w:rPr>
          <w:i/>
        </w:rPr>
        <w:t xml:space="preserve">mạnh </w:t>
      </w:r>
      <w:r>
        <w:t xml:space="preserve">hơn). </w:t>
      </w:r>
      <w:r>
        <w:br w:type="page"/>
      </w:r>
      <w:r>
        <w:rPr>
          <w:b/>
        </w:rPr>
        <w:t xml:space="preserve">bớt </w:t>
      </w:r>
      <w:r>
        <w:rPr>
          <w:b/>
        </w:rPr>
        <w:t xml:space="preserve">xén </w:t>
      </w:r>
      <w:r>
        <w:rPr>
          <w:i/>
        </w:rPr>
        <w:t xml:space="preserve">động từ </w:t>
      </w:r>
      <w:r>
        <w:t xml:space="preserve">Lấy </w:t>
      </w:r>
      <w:r>
        <w:t xml:space="preserve">bớt </w:t>
      </w:r>
      <w:r>
        <w:t xml:space="preserve">đi </w:t>
      </w:r>
      <w:r>
        <w:t xml:space="preserve">để </w:t>
      </w:r>
      <w:r>
        <w:t xml:space="preserve">hưởng </w:t>
      </w:r>
      <w:r>
        <w:t xml:space="preserve">một </w:t>
      </w:r>
      <w:r>
        <w:t xml:space="preserve">phần </w:t>
      </w:r>
      <w:r>
        <w:rPr>
          <w:i/>
        </w:rPr>
        <w:t xml:space="preserve">cái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đem </w:t>
      </w:r>
      <w:r>
        <w:t xml:space="preserve">dùng </w:t>
      </w:r>
      <w:r>
        <w:t xml:space="preserve">hết, </w:t>
      </w:r>
      <w:r>
        <w:t xml:space="preserve">phải </w:t>
      </w:r>
      <w:r>
        <w:t xml:space="preserve">chỉ </w:t>
      </w:r>
      <w:r>
        <w:t xml:space="preserve">hết. </w:t>
      </w:r>
      <w:r>
        <w:t xml:space="preserve">Cai </w:t>
      </w:r>
      <w:r>
        <w:t xml:space="preserve">thầu </w:t>
      </w:r>
      <w:r>
        <w:t xml:space="preserve">bớt </w:t>
      </w:r>
      <w:r>
        <w:t xml:space="preserve">xén </w:t>
      </w:r>
      <w:r>
        <w:rPr>
          <w:i/>
        </w:rPr>
        <w:t xml:space="preserve">của </w:t>
      </w:r>
      <w:r>
        <w:t xml:space="preserve">thợ. </w:t>
      </w:r>
      <w:r>
        <w:rPr>
          <w:i/>
        </w:rPr>
        <w:t xml:space="preserve">Bớt </w:t>
      </w:r>
      <w:r>
        <w:rPr>
          <w:i/>
        </w:rPr>
        <w:t xml:space="preserve">xên </w:t>
      </w:r>
      <w:r>
        <w:t xml:space="preserve">nguyên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bớt </w:t>
      </w:r>
      <w:r>
        <w:rPr>
          <w:b/>
        </w:rPr>
        <w:t xml:space="preserve">xớ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Như </w:t>
      </w:r>
      <w:r>
        <w:t xml:space="preserve">bớt </w:t>
      </w:r>
      <w:r>
        <w:rPr>
          <w:i/>
        </w:rPr>
        <w:t xml:space="preserve">xén. </w:t>
      </w:r>
      <w:r>
        <w:rPr>
          <w:b/>
        </w:rPr>
        <w:t xml:space="preserve">2 </w:t>
      </w:r>
      <w:r>
        <w:t xml:space="preserve">Kèo </w:t>
      </w:r>
      <w:r>
        <w:t xml:space="preserve">nài </w:t>
      </w:r>
      <w:r>
        <w:t xml:space="preserve">để </w:t>
      </w:r>
      <w:r>
        <w:t xml:space="preserve">trả </w:t>
      </w:r>
      <w:r>
        <w:t xml:space="preserve">ít </w:t>
      </w:r>
      <w:r>
        <w:t xml:space="preserve">hơn </w:t>
      </w:r>
      <w:r>
        <w:t xml:space="preserve">giá </w:t>
      </w:r>
      <w:r>
        <w:t xml:space="preserve">đã </w:t>
      </w:r>
      <w:r>
        <w:t xml:space="preserve">định. </w:t>
      </w:r>
      <w:r>
        <w:rPr>
          <w:i/>
        </w:rPr>
        <w:t xml:space="preserve">Đã </w:t>
      </w:r>
      <w:r>
        <w:rPr>
          <w:i/>
        </w:rPr>
        <w:t xml:space="preserve">mua </w:t>
      </w:r>
      <w:r>
        <w:rPr>
          <w:i/>
        </w:rPr>
        <w:t xml:space="preserve">rẻ </w:t>
      </w:r>
      <w:r>
        <w:t xml:space="preserve">lại </w:t>
      </w:r>
      <w:r>
        <w:rPr>
          <w:i/>
        </w:rPr>
        <w:t xml:space="preserve">còn </w:t>
      </w:r>
      <w:r>
        <w:rPr>
          <w:i/>
        </w:rPr>
        <w:t xml:space="preserve">muốn </w:t>
      </w:r>
      <w:r>
        <w:rPr>
          <w:i/>
        </w:rPr>
        <w:t xml:space="preserve">bớt </w:t>
      </w:r>
      <w:r>
        <w:rPr>
          <w:i/>
        </w:rPr>
        <w:t xml:space="preserve">xớ. </w:t>
      </w:r>
      <w:r>
        <w:br/>
      </w:r>
      <w:r>
        <w:rPr>
          <w:b/>
        </w:rPr>
        <w:t xml:space="preserve">bợt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Sờn, </w:t>
      </w:r>
      <w:r>
        <w:t xml:space="preserve">mòn, </w:t>
      </w:r>
      <w:r>
        <w:t xml:space="preserve">chớm </w:t>
      </w:r>
      <w:r>
        <w:t xml:space="preserve">rách.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đã </w:t>
      </w:r>
      <w:r>
        <w:rPr>
          <w:i/>
        </w:rPr>
        <w:t xml:space="preserve">bợt </w:t>
      </w:r>
      <w:r>
        <w:rPr>
          <w:i/>
        </w:rPr>
        <w:t xml:space="preserve">uai. </w:t>
      </w:r>
      <w:r>
        <w:rPr>
          <w:i/>
        </w:rPr>
        <w:t xml:space="preserve">ống </w:t>
      </w:r>
      <w:r>
        <w:rPr>
          <w:i/>
        </w:rPr>
        <w:t xml:space="preserve">quần </w:t>
      </w:r>
      <w:r>
        <w:rPr>
          <w:i/>
        </w:rPr>
        <w:t xml:space="preserve">bợt </w:t>
      </w:r>
      <w:r>
        <w:t xml:space="preserve">hết </w:t>
      </w:r>
      <w:r>
        <w:rPr>
          <w:i/>
        </w:rPr>
        <w:t xml:space="preserve">gấu. </w:t>
      </w:r>
      <w:r>
        <w:rPr>
          <w:b/>
        </w:rPr>
        <w:t xml:space="preserve">2 </w:t>
      </w:r>
      <w:r>
        <w:t xml:space="preserve">Đã </w:t>
      </w:r>
      <w:r>
        <w:t xml:space="preserve">phai </w:t>
      </w:r>
      <w:r>
        <w:t xml:space="preserve">màu; </w:t>
      </w:r>
      <w:r>
        <w:t xml:space="preserve">bạc. </w:t>
      </w:r>
      <w:r>
        <w:rPr>
          <w:i/>
        </w:rPr>
        <w:t xml:space="preserve">Lá </w:t>
      </w:r>
      <w:r>
        <w:rPr>
          <w:i/>
        </w:rPr>
        <w:t xml:space="preserve">cờ </w:t>
      </w:r>
      <w:r>
        <w:t xml:space="preserve">bợt </w:t>
      </w:r>
      <w:r>
        <w:rPr>
          <w:i/>
        </w:rPr>
        <w:t xml:space="preserve">màu. </w:t>
      </w:r>
      <w:r>
        <w:rPr>
          <w:b/>
        </w:rPr>
        <w:t xml:space="preserve">3 </w:t>
      </w:r>
      <w:r>
        <w:t xml:space="preserve">Có </w:t>
      </w:r>
      <w:r>
        <w:t xml:space="preserve">màu </w:t>
      </w:r>
      <w:r>
        <w:t xml:space="preserve">kém </w:t>
      </w:r>
      <w:r>
        <w:t xml:space="preserve">tươi; </w:t>
      </w:r>
      <w:r>
        <w:t xml:space="preserve">nhợt </w:t>
      </w:r>
      <w:r>
        <w:t xml:space="preserve">nhạt. </w:t>
      </w:r>
      <w:r>
        <w:rPr>
          <w:i/>
        </w:rP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bợt. </w:t>
      </w:r>
      <w:r>
        <w:rPr>
          <w:i/>
        </w:rPr>
        <w:t xml:space="preserve">Trắng </w:t>
      </w:r>
      <w:r>
        <w:rPr>
          <w:i/>
        </w:rPr>
        <w:t xml:space="preserve">bợt. </w:t>
      </w:r>
      <w:r>
        <w:rPr>
          <w:i/>
        </w:rPr>
        <w:t xml:space="preserve">Mặt </w:t>
      </w:r>
      <w:r>
        <w:rPr>
          <w:i/>
        </w:rPr>
        <w:t xml:space="preserve">xanh </w:t>
      </w:r>
      <w:r>
        <w:rPr>
          <w:i/>
        </w:rPr>
        <w:t xml:space="preserve">bợt. </w:t>
      </w:r>
      <w:r>
        <w:br/>
      </w:r>
      <w:r>
        <w:rPr>
          <w:b/>
        </w:rPr>
        <w:t xml:space="preserve">bợt </w:t>
      </w:r>
      <w:r>
        <w:rPr>
          <w:b/>
        </w:rPr>
        <w:t xml:space="preserve">bạt </w:t>
      </w:r>
      <w:r>
        <w:rPr>
          <w:i/>
        </w:rPr>
        <w:t xml:space="preserve">tính từ </w:t>
      </w:r>
      <w:r>
        <w:t xml:space="preserve">(¡d.). </w:t>
      </w:r>
      <w:r>
        <w:rPr>
          <w:i/>
        </w:rPr>
        <w:t xml:space="preserve">Có </w:t>
      </w:r>
      <w:r>
        <w:t xml:space="preserve">màu </w:t>
      </w:r>
      <w:r>
        <w:t xml:space="preserve">kém </w:t>
      </w:r>
      <w:r>
        <w:t xml:space="preserve">tươi; </w:t>
      </w:r>
      <w:r>
        <w:t xml:space="preserve">bợt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Mặt </w:t>
      </w:r>
      <w:r>
        <w:rPr>
          <w:i/>
        </w:rPr>
        <w:t xml:space="preserve">mày </w:t>
      </w:r>
      <w:r>
        <w:rPr>
          <w:i/>
        </w:rPr>
        <w:t xml:space="preserve">bợt </w:t>
      </w:r>
      <w:r>
        <w:t xml:space="preserve">bạt. </w:t>
      </w:r>
      <w:r>
        <w:br/>
      </w:r>
      <w:r>
        <w:rPr>
          <w:b/>
        </w:rPr>
        <w:t xml:space="preserve">Br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brom. </w:t>
      </w:r>
      <w:r>
        <w:br/>
      </w:r>
      <w:r>
        <w:rPr>
          <w:b/>
        </w:rPr>
        <w:t xml:space="preserve">"bro-mua" </w:t>
      </w:r>
      <w:r>
        <w:rPr>
          <w:i/>
        </w:rPr>
        <w:t xml:space="preserve">xem </w:t>
      </w:r>
      <w:r>
        <w:rPr>
          <w:i/>
        </w:rPr>
        <w:t xml:space="preserve">bạc </w:t>
      </w:r>
      <w:r>
        <w:rPr>
          <w:i/>
        </w:rPr>
        <w:t xml:space="preserve">bromua. </w:t>
      </w:r>
      <w:r>
        <w:br/>
      </w:r>
      <w:r>
        <w:rPr>
          <w:b/>
        </w:rPr>
        <w:t xml:space="preserve">brom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màu </w:t>
      </w:r>
      <w:r>
        <w:t xml:space="preserve">đỏ </w:t>
      </w:r>
      <w:r>
        <w:t xml:space="preserve">thẫm, </w:t>
      </w:r>
      <w:r>
        <w:t xml:space="preserve">bốc </w:t>
      </w:r>
      <w:r>
        <w:t xml:space="preserve">hơi </w:t>
      </w:r>
      <w:r>
        <w:t xml:space="preserve">mạnh, </w:t>
      </w:r>
      <w:r>
        <w:t xml:space="preserve">mùi </w:t>
      </w:r>
      <w:r>
        <w:t xml:space="preserve">hắc </w:t>
      </w:r>
      <w:r>
        <w:t xml:space="preserve">làm </w:t>
      </w:r>
      <w:r>
        <w:t xml:space="preserve">ngạt </w:t>
      </w:r>
      <w:r>
        <w:t xml:space="preserve">thở,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hợp </w:t>
      </w:r>
      <w:r>
        <w:t xml:space="preserve">chất </w:t>
      </w:r>
      <w:r>
        <w:t xml:space="preserve">để </w:t>
      </w:r>
      <w:r>
        <w:t xml:space="preserve">chế </w:t>
      </w:r>
      <w:r>
        <w:t xml:space="preserve">dược </w:t>
      </w:r>
      <w:r>
        <w:t xml:space="preserve">phẩm </w:t>
      </w:r>
      <w:r>
        <w:t xml:space="preserve">và </w:t>
      </w:r>
      <w:r>
        <w:t xml:space="preserve">phim </w:t>
      </w:r>
      <w:r>
        <w:t xml:space="preserve">ảnh. </w:t>
      </w:r>
      <w:r>
        <w:br/>
      </w:r>
      <w:r>
        <w:rPr>
          <w:b/>
        </w:rPr>
        <w:t xml:space="preserve">bromua </w:t>
      </w:r>
      <w:r>
        <w:rPr>
          <w:b/>
        </w:rPr>
        <w:t xml:space="preserve">bạc </w:t>
      </w:r>
      <w:r>
        <w:rPr>
          <w:i/>
        </w:rPr>
        <w:t xml:space="preserve">xem </w:t>
      </w:r>
      <w:r>
        <w:rPr>
          <w:i/>
        </w:rPr>
        <w:t xml:space="preserve">bạc </w:t>
      </w:r>
      <w:r>
        <w:rPr>
          <w:i/>
        </w:rPr>
        <w:t xml:space="preserve">bromur. </w:t>
      </w:r>
      <w:r>
        <w:br/>
      </w:r>
      <w:r>
        <w:rPr>
          <w:b/>
        </w:rPr>
        <w:t xml:space="preserve">bromur </w:t>
      </w:r>
      <w:r>
        <w:rPr>
          <w:b/>
        </w:rPr>
        <w:t xml:space="preserve">bạc </w:t>
      </w:r>
      <w:r>
        <w:rPr>
          <w:i/>
        </w:rPr>
        <w:t xml:space="preserve">xem </w:t>
      </w:r>
      <w:r>
        <w:t xml:space="preserve">bạc </w:t>
      </w:r>
      <w:r>
        <w:t xml:space="preserve">bromur. </w:t>
      </w:r>
      <w:r>
        <w:br/>
      </w:r>
      <w:r>
        <w:rPr>
          <w:b/>
        </w:rPr>
        <w:t xml:space="preserve">BS </w:t>
      </w:r>
      <w:r>
        <w:t xml:space="preserve">Bác </w:t>
      </w:r>
      <w:r>
        <w:t xml:space="preserve">sĩ,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bu,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Mẹ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bu, </w:t>
      </w:r>
      <w:r>
        <w:rPr>
          <w:i/>
        </w:rPr>
        <w:t xml:space="preserve">danh từ </w:t>
      </w:r>
      <w:r>
        <w:t xml:space="preserve">Lỏng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gần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nơm,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nhốt </w:t>
      </w:r>
      <w:r>
        <w:t xml:space="preserve">gà </w:t>
      </w:r>
      <w:r>
        <w:t xml:space="preserve">vịt. </w:t>
      </w:r>
      <w:r>
        <w:t xml:space="preserve">Một </w:t>
      </w:r>
      <w:r>
        <w:t xml:space="preserve">bu </w:t>
      </w:r>
      <w:r>
        <w:t xml:space="preserve">gà. </w:t>
      </w:r>
      <w:r>
        <w:br/>
      </w:r>
      <w:r>
        <w:rPr>
          <w:b/>
        </w:rPr>
        <w:t xml:space="preserve">bu,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bâu;. </w:t>
      </w:r>
      <w:r>
        <w:br/>
      </w:r>
      <w:r>
        <w:rPr>
          <w:b/>
        </w:rPr>
        <w:t xml:space="preserve">"bu-gi" </w:t>
      </w:r>
      <w:r>
        <w:rPr>
          <w:i/>
        </w:rPr>
        <w:t xml:space="preserve">xem </w:t>
      </w:r>
      <w:r>
        <w:rPr>
          <w:i/>
        </w:rPr>
        <w:t xml:space="preserve">buji. </w:t>
      </w:r>
      <w:r>
        <w:br/>
      </w:r>
      <w:r>
        <w:rPr>
          <w:b/>
        </w:rPr>
        <w:t xml:space="preserve">bu </w:t>
      </w:r>
      <w:r>
        <w:rPr>
          <w:b/>
        </w:rPr>
        <w:t xml:space="preserve">lông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định </w:t>
      </w:r>
      <w:r>
        <w:rPr>
          <w:i/>
        </w:rPr>
        <w:t xml:space="preserve">ốc. </w:t>
      </w:r>
      <w:r>
        <w:t xml:space="preserve">- </w:t>
      </w:r>
      <w:r>
        <w:br/>
      </w:r>
      <w:r>
        <w:rPr>
          <w:b/>
        </w:rPr>
        <w:t xml:space="preserve">bu </w:t>
      </w:r>
      <w:r>
        <w:rPr>
          <w:b/>
        </w:rPr>
        <w:t xml:space="preserve">lu </w:t>
      </w:r>
      <w:r>
        <w:rPr>
          <w:i/>
        </w:rPr>
        <w:t xml:space="preserve">danh từ </w:t>
      </w:r>
      <w:r>
        <w:t xml:space="preserve">(phương ngữ). </w:t>
      </w:r>
      <w:r>
        <w:t xml:space="preserve">Chiêng. </w:t>
      </w:r>
      <w:r>
        <w:br/>
      </w:r>
      <w:r>
        <w:rPr>
          <w:b/>
        </w:rPr>
        <w:t xml:space="preserve">bù,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Thêm </w:t>
      </w:r>
      <w:r>
        <w:t xml:space="preserve">vào </w:t>
      </w:r>
      <w:r>
        <w:t xml:space="preserve">cho </w:t>
      </w:r>
      <w:r>
        <w:t xml:space="preserve">đầy </w:t>
      </w:r>
      <w:r>
        <w:t xml:space="preserve">đủ, </w:t>
      </w:r>
      <w:r>
        <w:t xml:space="preserve">do </w:t>
      </w:r>
      <w:r>
        <w:t xml:space="preserve">có </w:t>
      </w:r>
      <w:r>
        <w:t xml:space="preserve">phần </w:t>
      </w:r>
      <w:r>
        <w:t xml:space="preserve">mất </w:t>
      </w:r>
      <w:r>
        <w:t xml:space="preserve">mát, </w:t>
      </w:r>
      <w:r>
        <w:t xml:space="preserve">thiếu </w:t>
      </w:r>
      <w:r>
        <w:t xml:space="preserve">hụt. </w:t>
      </w:r>
      <w:r>
        <w:rPr>
          <w:i/>
        </w:rPr>
        <w:t xml:space="preserve">Lấy </w:t>
      </w:r>
      <w:r>
        <w:rPr>
          <w:i/>
        </w:rPr>
        <w:t xml:space="preserve">vụ </w:t>
      </w:r>
      <w:r>
        <w:rPr>
          <w:i/>
        </w:rPr>
        <w:t xml:space="preserve">thu </w:t>
      </w:r>
      <w:r>
        <w:rPr>
          <w:i/>
        </w:rPr>
        <w:t xml:space="preserve">bù </w:t>
      </w:r>
      <w:r>
        <w:rPr>
          <w:i/>
        </w:rPr>
        <w:t xml:space="preserve">vụ </w:t>
      </w:r>
      <w:r>
        <w:rPr>
          <w:i/>
        </w:rPr>
        <w:t xml:space="preserve">chiêm. </w:t>
      </w:r>
      <w:r>
        <w:t xml:space="preserve">Bù </w:t>
      </w:r>
      <w:r>
        <w:rPr>
          <w:i/>
        </w:rPr>
        <w:t xml:space="preserve">lỗ*. </w:t>
      </w:r>
      <w:r>
        <w:t xml:space="preserve">Bù </w:t>
      </w:r>
      <w:r>
        <w:t xml:space="preserve">tiền. </w:t>
      </w:r>
      <w:r>
        <w:rPr>
          <w:i/>
        </w:rPr>
        <w:t xml:space="preserve">Làm </w:t>
      </w:r>
      <w:r>
        <w:t xml:space="preserve">bù. </w:t>
      </w:r>
      <w:r>
        <w:rPr>
          <w:b/>
        </w:rPr>
        <w:t xml:space="preserve">2 </w:t>
      </w:r>
      <w:r>
        <w:t xml:space="preserve">(chuyên môn). </w:t>
      </w:r>
      <w:r>
        <w:t xml:space="preserve">(Góc </w:t>
      </w:r>
      <w:r>
        <w:t xml:space="preserve">hoặc </w:t>
      </w:r>
      <w:r>
        <w:t xml:space="preserve">cung) </w:t>
      </w:r>
      <w:r>
        <w:t xml:space="preserve">cộng </w:t>
      </w:r>
      <w:r>
        <w:t xml:space="preserve">với </w:t>
      </w:r>
      <w:r>
        <w:t xml:space="preserve">một </w:t>
      </w:r>
      <w:r>
        <w:t xml:space="preserve">góc </w:t>
      </w:r>
      <w:r>
        <w:t xml:space="preserve">(hoặc </w:t>
      </w:r>
      <w:r>
        <w:t xml:space="preserve">một </w:t>
      </w:r>
      <w:r>
        <w:t xml:space="preserve">cung)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nào </w:t>
      </w:r>
      <w:r>
        <w:t xml:space="preserve">đó </w:t>
      </w:r>
      <w:r>
        <w:t xml:space="preserve">thì </w:t>
      </w:r>
      <w:r>
        <w:t xml:space="preserve">thành </w:t>
      </w:r>
      <w:r>
        <w:t xml:space="preserve">180°. </w:t>
      </w:r>
      <w:r>
        <w:t xml:space="preserve">Góc </w:t>
      </w:r>
      <w:r>
        <w:t xml:space="preserve">6Ø </w:t>
      </w:r>
      <w:r>
        <w:t xml:space="preserve">bù </w:t>
      </w:r>
      <w:r>
        <w:rPr>
          <w:i/>
        </w:rPr>
        <w:t xml:space="preserve">uới </w:t>
      </w:r>
      <w:r>
        <w:t xml:space="preserve">góc </w:t>
      </w:r>
      <w:r>
        <w:rPr>
          <w:i/>
        </w:rPr>
        <w:t xml:space="preserve">120. </w:t>
      </w:r>
      <w:r>
        <w:rPr>
          <w:b/>
        </w:rPr>
        <w:t xml:space="preserve">3 </w:t>
      </w:r>
      <w:r>
        <w:t xml:space="preserve">(Tập </w:t>
      </w:r>
      <w:r>
        <w:t xml:space="preserve">hợp)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không </w:t>
      </w:r>
      <w:r>
        <w:t xml:space="preserve">thuộc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nào </w:t>
      </w:r>
      <w:r>
        <w:t xml:space="preserve">đó. </w:t>
      </w:r>
      <w:r>
        <w:rPr>
          <w:i/>
        </w:rPr>
        <w:t xml:space="preserve">Tập </w:t>
      </w:r>
      <w:r>
        <w:t xml:space="preserve">hợp </w:t>
      </w:r>
      <w:r>
        <w:rPr>
          <w:i/>
        </w:rPr>
        <w:t xml:space="preserve">các </w:t>
      </w:r>
      <w:r>
        <w:rPr>
          <w:i/>
        </w:rPr>
        <w:t xml:space="preserve">số </w:t>
      </w:r>
      <w:r>
        <w:rPr>
          <w:i/>
        </w:rPr>
        <w:t xml:space="preserve">hữu </w:t>
      </w:r>
      <w:r>
        <w:t xml:space="preserve">tỉ </w:t>
      </w:r>
      <w:r>
        <w:rPr>
          <w:i/>
        </w:rPr>
        <w:t xml:space="preserve">bù </w:t>
      </w:r>
      <w:r>
        <w:rPr>
          <w:i/>
        </w:rPr>
        <w:t xml:space="preserve">với </w:t>
      </w:r>
      <w:r>
        <w:rPr>
          <w:i/>
        </w:rPr>
        <w:t xml:space="preserve">tập </w:t>
      </w:r>
      <w:r>
        <w:t xml:space="preserve">hợp </w:t>
      </w:r>
      <w:r>
        <w:rPr>
          <w:i/>
        </w:rPr>
        <w:t xml:space="preserve">các </w:t>
      </w:r>
      <w:r>
        <w:rPr>
          <w:i/>
        </w:rPr>
        <w:t xml:space="preserve">số </w:t>
      </w:r>
      <w:r>
        <w:rPr>
          <w:i/>
        </w:rPr>
        <w:t xml:space="preserve">uô </w:t>
      </w:r>
      <w:r>
        <w:t xml:space="preserve">tỉ </w:t>
      </w:r>
      <w:r>
        <w:t xml:space="preserve">(trong </w:t>
      </w:r>
      <w:r>
        <w:rPr>
          <w:i/>
        </w:rPr>
        <w:t xml:space="preserve">tập </w:t>
      </w:r>
      <w:r>
        <w:rPr>
          <w:i/>
        </w:rPr>
        <w:t xml:space="preserve">hợp </w:t>
      </w:r>
      <w:r>
        <w:rPr>
          <w:i/>
        </w:rPr>
        <w:t xml:space="preserve">số </w:t>
      </w:r>
      <w:r>
        <w:rPr>
          <w:i/>
        </w:rPr>
        <w:t xml:space="preserve">thực). </w:t>
      </w:r>
      <w:r>
        <w:br/>
      </w:r>
      <w:r>
        <w:rPr>
          <w:b/>
        </w:rPr>
        <w:t xml:space="preserve">bù, </w:t>
      </w:r>
      <w:r>
        <w:rPr>
          <w:i/>
        </w:rPr>
        <w:t xml:space="preserve">tính từ </w:t>
      </w:r>
      <w:r>
        <w:t xml:space="preserve">(Đầu </w:t>
      </w:r>
      <w:r>
        <w:t xml:space="preserve">tóc) </w:t>
      </w:r>
      <w:r>
        <w:t xml:space="preserve">có </w:t>
      </w:r>
      <w:r>
        <w:t xml:space="preserve">nhiều </w:t>
      </w:r>
      <w:r>
        <w:t xml:space="preserve">sợi </w:t>
      </w:r>
      <w:r>
        <w:t xml:space="preserve">dài </w:t>
      </w:r>
      <w:r>
        <w:t xml:space="preserve">dựng </w:t>
      </w:r>
      <w:r>
        <w:t xml:space="preserve">lên </w:t>
      </w:r>
      <w:r>
        <w:t xml:space="preserve">và </w:t>
      </w:r>
      <w:r>
        <w:t xml:space="preserve">quấn </w:t>
      </w:r>
      <w:r>
        <w:t xml:space="preserve">vào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lộn </w:t>
      </w:r>
      <w:r>
        <w:t xml:space="preserve">xộn </w:t>
      </w:r>
      <w:r>
        <w:t xml:space="preserve">vì </w:t>
      </w:r>
      <w:r>
        <w:t xml:space="preserve">không </w:t>
      </w:r>
      <w:r>
        <w:t xml:space="preserve">được </w:t>
      </w:r>
      <w:r>
        <w:t xml:space="preserve">chải. </w:t>
      </w:r>
      <w:r>
        <w:rPr>
          <w:i/>
        </w:rPr>
        <w:t xml:space="preserve">Đầu </w:t>
      </w:r>
      <w:r>
        <w:rPr>
          <w:i/>
        </w:rPr>
        <w:t xml:space="preserve">bù </w:t>
      </w:r>
      <w:r>
        <w:rPr>
          <w:i/>
        </w:rPr>
        <w:t xml:space="preserve">tóc </w:t>
      </w:r>
      <w:r>
        <w:t xml:space="preserve">rối. </w:t>
      </w:r>
      <w:r>
        <w:rPr>
          <w:i/>
        </w:rPr>
        <w:t xml:space="preserve">Tóc </w:t>
      </w:r>
      <w:r>
        <w:t xml:space="preserve">rối </w:t>
      </w:r>
      <w:r>
        <w:t xml:space="preserve">bù. </w:t>
      </w:r>
      <w:r>
        <w:br/>
      </w:r>
      <w:r>
        <w:rPr>
          <w:b/>
        </w:rPr>
        <w:t xml:space="preserve">bù </w:t>
      </w:r>
      <w:r>
        <w:rPr>
          <w:b/>
        </w:rPr>
        <w:t xml:space="preserve">chỉ </w:t>
      </w:r>
      <w:r>
        <w:rPr>
          <w:i/>
        </w:rPr>
        <w:t xml:space="preserve">xem </w:t>
      </w:r>
      <w:r>
        <w:rPr>
          <w:i/>
        </w:rPr>
        <w:t xml:space="preserve">bù </w:t>
      </w:r>
      <w:r>
        <w:t xml:space="preserve">trì. </w:t>
      </w:r>
      <w:r>
        <w:br/>
      </w:r>
      <w:r>
        <w:rPr>
          <w:b/>
        </w:rPr>
        <w:t xml:space="preserve">bù </w:t>
      </w:r>
      <w:r>
        <w:rPr>
          <w:b/>
        </w:rPr>
        <w:t xml:space="preserve">đắp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Bù </w:t>
      </w:r>
      <w:r>
        <w:t xml:space="preserve">vào </w:t>
      </w:r>
      <w:r>
        <w:t xml:space="preserve">chỗ </w:t>
      </w:r>
      <w:r>
        <w:t xml:space="preserve">bị </w:t>
      </w:r>
      <w:r>
        <w:t xml:space="preserve">mất </w:t>
      </w:r>
      <w:r>
        <w:t xml:space="preserve">mát, </w:t>
      </w:r>
      <w:r>
        <w:t xml:space="preserve">thiếu </w:t>
      </w:r>
      <w:r>
        <w:t xml:space="preserve">thốn. </w:t>
      </w:r>
      <w:r>
        <w:t xml:space="preserve">Bù </w:t>
      </w:r>
      <w:r>
        <w:rPr>
          <w:i/>
        </w:rPr>
        <w:t xml:space="preserve">đắp </w:t>
      </w:r>
      <w:r>
        <w:rPr>
          <w:i/>
        </w:rPr>
        <w:t xml:space="preserve">thiệt </w:t>
      </w:r>
      <w:r>
        <w:rPr>
          <w:i/>
        </w:rPr>
        <w:t xml:space="preserve">hại. </w:t>
      </w:r>
      <w:r>
        <w:t xml:space="preserve">Bù </w:t>
      </w:r>
      <w:r>
        <w:rPr>
          <w:i/>
        </w:rPr>
        <w:t xml:space="preserve">đắp </w:t>
      </w:r>
      <w:r>
        <w:t xml:space="preserve">những </w:t>
      </w:r>
      <w:r>
        <w:t xml:space="preserve">thiếu </w:t>
      </w:r>
      <w:r>
        <w:rPr>
          <w:i/>
        </w:rPr>
        <w:t xml:space="preserve">thốn </w:t>
      </w:r>
      <w:r>
        <w:t xml:space="preserve">uễ </w:t>
      </w:r>
      <w:r>
        <w:t xml:space="preserve">tình </w:t>
      </w:r>
      <w:r>
        <w:rPr>
          <w:i/>
        </w:rPr>
        <w:t xml:space="preserve">cảm. </w:t>
      </w:r>
      <w:r>
        <w:rPr>
          <w:b/>
        </w:rPr>
        <w:t xml:space="preserve">2 </w:t>
      </w:r>
      <w:r>
        <w:t xml:space="preserve">Chăm </w:t>
      </w:r>
      <w:r>
        <w:t xml:space="preserve">lo </w:t>
      </w:r>
      <w:r>
        <w:t xml:space="preserve">giúp </w:t>
      </w:r>
      <w:r>
        <w:t xml:space="preserve">đỡ, </w:t>
      </w:r>
      <w:r>
        <w:rPr>
          <w:i/>
        </w:rPr>
        <w:t xml:space="preserve">gây </w:t>
      </w:r>
      <w:r>
        <w:t xml:space="preserve">dựng </w:t>
      </w:r>
      <w:r>
        <w:t xml:space="preserve">về </w:t>
      </w:r>
      <w:r>
        <w:t xml:space="preserve">vật </w:t>
      </w:r>
      <w:r>
        <w:t xml:space="preserve">chất. </w:t>
      </w:r>
      <w:r>
        <w:rPr>
          <w:i/>
        </w:rPr>
        <w:t xml:space="preserve">Bù </w:t>
      </w:r>
      <w:r>
        <w:rPr>
          <w:i/>
        </w:rPr>
        <w:t xml:space="preserve">đắp </w:t>
      </w:r>
      <w:r>
        <w:rPr>
          <w:i/>
        </w:rPr>
        <w:t xml:space="preserve">cho </w:t>
      </w:r>
      <w:r>
        <w:rPr>
          <w:i/>
        </w:rPr>
        <w:t xml:space="preserve">con </w:t>
      </w:r>
      <w:r>
        <w:rPr>
          <w:i/>
        </w:rPr>
        <w:t xml:space="preserve">cái. </w:t>
      </w:r>
      <w:r>
        <w:rPr>
          <w:b/>
        </w:rPr>
        <w:t xml:space="preserve">3 </w:t>
      </w:r>
      <w:r>
        <w:t xml:space="preserve">(id). </w:t>
      </w:r>
      <w:r>
        <w:t xml:space="preserve">Đền </w:t>
      </w:r>
      <w:r>
        <w:t xml:space="preserve">đáp. </w:t>
      </w:r>
      <w:r>
        <w:rPr>
          <w:i/>
        </w:rPr>
        <w:t xml:space="preserve">Ơn </w:t>
      </w:r>
      <w:r>
        <w:rPr>
          <w:i/>
        </w:rPr>
        <w:t xml:space="preserve">ấy </w:t>
      </w:r>
      <w:r>
        <w:rPr>
          <w:i/>
        </w:rPr>
        <w:t xml:space="preserve">không </w:t>
      </w:r>
      <w:r>
        <w:rPr>
          <w:i/>
        </w:rPr>
        <w:t xml:space="preserve">lấy </w:t>
      </w:r>
      <w:r>
        <w:rPr>
          <w:i/>
        </w:rPr>
        <w:t xml:space="preserve">gì </w:t>
      </w:r>
      <w:r>
        <w:t xml:space="preserve">bù </w:t>
      </w:r>
      <w:r>
        <w:rPr>
          <w:i/>
        </w:rPr>
        <w:t xml:space="preserve">đáp </w:t>
      </w:r>
      <w:r>
        <w:t xml:space="preserve">được. </w:t>
      </w:r>
      <w:r>
        <w:br/>
      </w:r>
      <w:r>
        <w:rPr>
          <w:b/>
        </w:rPr>
        <w:t xml:space="preserve">bù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gợi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bận </w:t>
      </w:r>
      <w:r>
        <w:t xml:space="preserve">việc </w:t>
      </w:r>
      <w:r>
        <w:t xml:space="preserve">túi </w:t>
      </w:r>
      <w:r>
        <w:t xml:space="preserve">bụi, </w:t>
      </w:r>
      <w:r>
        <w:t xml:space="preserve">tựa </w:t>
      </w:r>
      <w:r>
        <w:t xml:space="preserve">như </w:t>
      </w:r>
      <w:r>
        <w:t xml:space="preserve">đầu </w:t>
      </w:r>
      <w:r>
        <w:t xml:space="preserve">để </w:t>
      </w:r>
      <w:r>
        <w:t xml:space="preserve">bù </w:t>
      </w:r>
      <w:r>
        <w:t xml:space="preserve">không! </w:t>
      </w:r>
      <w:r>
        <w:t xml:space="preserve">kịp </w:t>
      </w:r>
      <w:r>
        <w:t xml:space="preserve">chải. </w:t>
      </w:r>
      <w:r>
        <w:rPr>
          <w:i/>
        </w:rPr>
        <w:t xml:space="preserve">Làm </w:t>
      </w:r>
      <w:r>
        <w:rPr>
          <w:i/>
        </w:rPr>
        <w:t xml:space="preserve">bù </w:t>
      </w:r>
      <w:r>
        <w:t xml:space="preserve">đầu </w:t>
      </w:r>
      <w:r>
        <w:t xml:space="preserve">suốt </w:t>
      </w:r>
      <w:r>
        <w:t xml:space="preserve">ngày. </w:t>
      </w:r>
      <w:r>
        <w:t xml:space="preserve">Bù </w:t>
      </w:r>
      <w:r>
        <w:t xml:space="preserve">đâu! </w:t>
      </w:r>
      <w:r>
        <w:t xml:space="preserve">với </w:t>
      </w:r>
      <w:r>
        <w:rPr>
          <w:i/>
        </w:rPr>
        <w:t xml:space="preserve">những </w:t>
      </w:r>
      <w:r>
        <w:rPr>
          <w:i/>
        </w:rPr>
        <w:t xml:space="preserve">con </w:t>
      </w:r>
      <w:r>
        <w:t xml:space="preserve">SỐ. </w:t>
      </w:r>
      <w:r>
        <w:br/>
      </w:r>
      <w:r>
        <w:rPr>
          <w:b/>
        </w:rPr>
        <w:t xml:space="preserve">bù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Phụ </w:t>
      </w:r>
      <w:r>
        <w:t xml:space="preserve">cấp </w:t>
      </w:r>
      <w:r>
        <w:t xml:space="preserve">bằng </w:t>
      </w:r>
      <w:r>
        <w:t xml:space="preserve">tiền </w:t>
      </w:r>
      <w:r>
        <w:t xml:space="preserve">để </w:t>
      </w:r>
      <w:r>
        <w:t xml:space="preserve">bù </w:t>
      </w:r>
      <w:r>
        <w:t xml:space="preserve">lại </w:t>
      </w:r>
      <w:r>
        <w:t xml:space="preserve">việc </w:t>
      </w:r>
      <w:r>
        <w:t xml:space="preserve">nâng </w:t>
      </w:r>
      <w:r>
        <w:t xml:space="preserve">giá </w:t>
      </w:r>
      <w:r>
        <w:t xml:space="preserve">một </w:t>
      </w:r>
      <w:r>
        <w:t xml:space="preserve">mặt </w:t>
      </w:r>
      <w:r>
        <w:t xml:space="preserve">hàng </w:t>
      </w:r>
      <w:r>
        <w:t xml:space="preserve">trước </w:t>
      </w:r>
      <w:r>
        <w:t xml:space="preserve">đây </w:t>
      </w:r>
      <w:r>
        <w:t xml:space="preserve">được </w:t>
      </w:r>
      <w:r>
        <w:t xml:space="preserve">cung </w:t>
      </w:r>
      <w:r>
        <w:t xml:space="preserve">cấp </w:t>
      </w:r>
      <w:r>
        <w:t xml:space="preserve">theo </w:t>
      </w:r>
      <w:r>
        <w:t xml:space="preserve">định </w:t>
      </w:r>
      <w:r>
        <w:t xml:space="preserve">lượng </w:t>
      </w:r>
      <w:r>
        <w:t xml:space="preserve">với </w:t>
      </w:r>
      <w:r>
        <w:t xml:space="preserve">giá </w:t>
      </w:r>
      <w:r>
        <w:t xml:space="preserve">thấp. </w:t>
      </w:r>
      <w:r>
        <w:br/>
      </w:r>
      <w:r>
        <w:rPr>
          <w:b/>
        </w:rPr>
        <w:t xml:space="preserve">bù </w:t>
      </w:r>
      <w:r>
        <w:rPr>
          <w:b/>
        </w:rPr>
        <w:t xml:space="preserve">khú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Chuyện </w:t>
      </w:r>
      <w:r>
        <w:t xml:space="preserve">trò </w:t>
      </w:r>
      <w:r>
        <w:t xml:space="preserve">tâm </w:t>
      </w:r>
      <w:r>
        <w:t xml:space="preserve">sự </w:t>
      </w:r>
      <w:r>
        <w:t xml:space="preserve">hoặc </w:t>
      </w:r>
      <w:r>
        <w:t xml:space="preserve">cười </w:t>
      </w:r>
      <w:r>
        <w:t xml:space="preserve">nói </w:t>
      </w:r>
      <w:r>
        <w:t xml:space="preserve">đùa </w:t>
      </w:r>
      <w:r>
        <w:t xml:space="preserve">vui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thích </w:t>
      </w:r>
      <w:r>
        <w:t xml:space="preserve">thú. </w:t>
      </w:r>
      <w:r>
        <w:rPr>
          <w:i/>
        </w:rPr>
        <w:t xml:space="preserve">Bạn </w:t>
      </w:r>
      <w:r>
        <w:t xml:space="preserve">bè </w:t>
      </w:r>
      <w:r>
        <w:t xml:space="preserve">bù </w:t>
      </w:r>
      <w:r>
        <w:rPr>
          <w:i/>
        </w:rPr>
        <w:t xml:space="preserve">khú </w:t>
      </w:r>
      <w:r>
        <w:t xml:space="preserve">với </w:t>
      </w:r>
      <w:r>
        <w:rPr>
          <w:i/>
        </w:rPr>
        <w:t xml:space="preserve">nhau </w:t>
      </w:r>
      <w:r>
        <w:t xml:space="preserve">suốt </w:t>
      </w:r>
      <w:r>
        <w:t xml:space="preserve">ngày </w:t>
      </w:r>
      <w:r>
        <w:rPr>
          <w:i/>
        </w:rPr>
        <w:t xml:space="preserve">chủ </w:t>
      </w:r>
      <w:r>
        <w:rPr>
          <w:i/>
        </w:rPr>
        <w:t xml:space="preserve">nhật. </w:t>
      </w:r>
      <w:r>
        <w:br/>
      </w:r>
      <w:r>
        <w:rPr>
          <w:b/>
        </w:rPr>
        <w:t xml:space="preserve">bù </w:t>
      </w:r>
      <w:r>
        <w:rPr>
          <w:b/>
        </w:rPr>
        <w:t xml:space="preserve">loong </w:t>
      </w:r>
      <w:r>
        <w:rPr>
          <w:i/>
        </w:rPr>
        <w:t xml:space="preserve">danh từ </w:t>
      </w:r>
      <w:r>
        <w:t xml:space="preserve">(khẩu ngữ). </w:t>
      </w:r>
      <w:r>
        <w:t xml:space="preserve">xem </w:t>
      </w:r>
      <w:r>
        <w:rPr>
          <w:i/>
        </w:rPr>
        <w:t xml:space="preserve">đỉnh </w:t>
      </w:r>
      <w:r>
        <w:t xml:space="preserve">ốc. </w:t>
      </w:r>
      <w:r>
        <w:br/>
      </w:r>
      <w:r>
        <w:rPr>
          <w:b/>
        </w:rPr>
        <w:t xml:space="preserve">bù </w:t>
      </w:r>
      <w:r>
        <w:rPr>
          <w:b/>
        </w:rPr>
        <w:t xml:space="preserve">lỗ </w:t>
      </w:r>
      <w:r>
        <w:rPr>
          <w:i/>
        </w:rPr>
        <w:t xml:space="preserve">động từ </w:t>
      </w:r>
      <w:r>
        <w:t xml:space="preserve">(Nhà </w:t>
      </w:r>
      <w:r>
        <w:t xml:space="preserve">nước) </w:t>
      </w:r>
      <w:r>
        <w:t xml:space="preserve">cấp </w:t>
      </w:r>
      <w:r>
        <w:t xml:space="preserve">một </w:t>
      </w:r>
      <w:r>
        <w:t xml:space="preserve">khoản </w:t>
      </w:r>
      <w:r>
        <w:t xml:space="preserve">tiền </w:t>
      </w:r>
      <w:r>
        <w:t xml:space="preserve">tương </w:t>
      </w:r>
      <w:r>
        <w:t xml:space="preserve">ứng </w:t>
      </w:r>
      <w:r>
        <w:t xml:space="preserve">cho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 </w:t>
      </w:r>
      <w:r>
        <w:t xml:space="preserve">bị </w:t>
      </w:r>
      <w:r>
        <w:t xml:space="preserve">lô. </w:t>
      </w:r>
      <w:r>
        <w:br/>
      </w:r>
      <w:r>
        <w:rPr>
          <w:b/>
        </w:rPr>
        <w:t xml:space="preserve">bù </w:t>
      </w:r>
      <w:r>
        <w:rPr>
          <w:b/>
        </w:rPr>
        <w:t xml:space="preserve">lu </w:t>
      </w:r>
      <w:r>
        <w:rPr>
          <w:b/>
        </w:rPr>
        <w:t xml:space="preserve">bù </w:t>
      </w:r>
      <w:r>
        <w:rPr>
          <w:b/>
        </w:rPr>
        <w:t xml:space="preserve">loa </w:t>
      </w:r>
      <w:r>
        <w:rPr>
          <w:i/>
        </w:rPr>
        <w:t xml:space="preserve">động từ </w:t>
      </w:r>
      <w:r>
        <w:t xml:space="preserve">Làm </w:t>
      </w:r>
      <w:r>
        <w:t xml:space="preserve">ẳm </w:t>
      </w:r>
      <w:r>
        <w:t xml:space="preserve">ĩ </w:t>
      </w:r>
      <w:r>
        <w:t xml:space="preserve">bằng </w:t>
      </w:r>
      <w:r>
        <w:t xml:space="preserve">cách </w:t>
      </w:r>
      <w:r>
        <w:t xml:space="preserve">kêu </w:t>
      </w:r>
      <w:r>
        <w:t xml:space="preserve">1a </w:t>
      </w:r>
      <w:r>
        <w:t xml:space="preserve">hoặc </w:t>
      </w:r>
      <w:r>
        <w:t xml:space="preserve">khóc </w:t>
      </w:r>
      <w:r>
        <w:t xml:space="preserve">lóc </w:t>
      </w:r>
      <w:r>
        <w:t xml:space="preserve">cho </w:t>
      </w:r>
      <w:r>
        <w:t xml:space="preserve">ra </w:t>
      </w:r>
      <w:r>
        <w:t xml:space="preserve">vẻ </w:t>
      </w:r>
      <w:r>
        <w:t xml:space="preserve">to </w:t>
      </w:r>
      <w:r>
        <w:t xml:space="preserve">chuyện, </w:t>
      </w:r>
      <w:r>
        <w:t xml:space="preserve">cho </w:t>
      </w:r>
      <w:r>
        <w:t xml:space="preserve">ai </w:t>
      </w:r>
      <w:r>
        <w:t xml:space="preserve">cũng </w:t>
      </w:r>
      <w:r>
        <w:t xml:space="preserve">biết. </w:t>
      </w:r>
      <w:r>
        <w:t xml:space="preserve">Bù </w:t>
      </w:r>
      <w:r>
        <w:t xml:space="preserve">lu </w:t>
      </w:r>
      <w:r>
        <w:t xml:space="preserve">bù </w:t>
      </w:r>
      <w:r>
        <w:rPr>
          <w:i/>
        </w:rPr>
        <w:t xml:space="preserve">loa </w:t>
      </w:r>
      <w:r>
        <w:rPr>
          <w:i/>
        </w:rPr>
        <w:t xml:space="preserve">để </w:t>
      </w:r>
      <w:r>
        <w:rPr>
          <w:i/>
        </w:rPr>
        <w:t xml:space="preserve">lấp </w:t>
      </w:r>
      <w:r>
        <w:t xml:space="preserve">liếm </w:t>
      </w:r>
      <w:r>
        <w:t xml:space="preserve">lỗi </w:t>
      </w:r>
      <w:r>
        <w:rPr>
          <w:i/>
        </w:rPr>
        <w:t xml:space="preserve">làm. </w:t>
      </w:r>
      <w:r>
        <w:rPr>
          <w:i/>
        </w:rPr>
        <w:t xml:space="preserve">Khóc </w:t>
      </w:r>
      <w:r>
        <w:t xml:space="preserve">bù </w:t>
      </w:r>
      <w:r>
        <w:t xml:space="preserve">lu </w:t>
      </w:r>
      <w:r>
        <w:t xml:space="preserve">bù </w:t>
      </w:r>
      <w:r>
        <w:rPr>
          <w:i/>
        </w:rPr>
        <w:t xml:space="preserve">loa. </w:t>
      </w:r>
      <w:r>
        <w:br/>
      </w:r>
      <w:r>
        <w:rPr>
          <w:b/>
        </w:rPr>
        <w:t xml:space="preserve">bù </w:t>
      </w:r>
      <w:r>
        <w:rPr>
          <w:b/>
        </w:rPr>
        <w:t xml:space="preserve">nhìn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Vật </w:t>
      </w:r>
      <w:r>
        <w:t xml:space="preserve">giả </w:t>
      </w:r>
      <w:r>
        <w:t xml:space="preserve">hình </w:t>
      </w:r>
      <w:r>
        <w:t xml:space="preserve">người </w:t>
      </w:r>
      <w:r>
        <w:t xml:space="preserve">dùng </w:t>
      </w:r>
      <w:r>
        <w:t xml:space="preserve">để </w:t>
      </w:r>
      <w:r>
        <w:t xml:space="preserve">doạ </w:t>
      </w:r>
      <w:r>
        <w:t xml:space="preserve">chim, </w:t>
      </w:r>
      <w:r>
        <w:t xml:space="preserve">thú </w:t>
      </w:r>
      <w:r>
        <w:t xml:space="preserve">hoặc </w:t>
      </w:r>
      <w:r>
        <w:t xml:space="preserve">dùng </w:t>
      </w:r>
      <w:r>
        <w:t xml:space="preserve">diễn </w:t>
      </w:r>
      <w:r>
        <w:t xml:space="preserve">tập </w:t>
      </w:r>
      <w:r>
        <w:t xml:space="preserve">trong </w:t>
      </w:r>
      <w:r>
        <w:t xml:space="preserve">chiến </w:t>
      </w:r>
      <w:r>
        <w:t xml:space="preserve">đấu. </w:t>
      </w:r>
      <w:r>
        <w:rPr>
          <w:i/>
        </w:rPr>
        <w:t xml:space="preserve">Bà </w:t>
      </w:r>
      <w:r>
        <w:rPr>
          <w:i/>
        </w:rPr>
        <w:t xml:space="preserve">nhìn </w:t>
      </w:r>
      <w:r>
        <w:rPr>
          <w:i/>
        </w:rPr>
        <w:t xml:space="preserve">giữ </w:t>
      </w:r>
      <w:r>
        <w:rPr>
          <w:i/>
        </w:rPr>
        <w:t xml:space="preserve">dưa. </w:t>
      </w:r>
      <w:r>
        <w:t xml:space="preserve">Bù </w:t>
      </w:r>
      <w:r>
        <w:t xml:space="preserve">nhìn </w:t>
      </w:r>
      <w:r>
        <w:rPr>
          <w:i/>
        </w:rPr>
        <w:t xml:space="preserve">rơm. </w:t>
      </w:r>
      <w:r>
        <w:rPr>
          <w:b/>
        </w:rPr>
        <w:t xml:space="preserve">2 </w:t>
      </w:r>
      <w:r>
        <w:t xml:space="preserve">Kẻ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quyền </w:t>
      </w:r>
      <w:r>
        <w:t xml:space="preserve">hành, </w:t>
      </w:r>
      <w:r>
        <w:t xml:space="preserve">chỉ </w:t>
      </w:r>
      <w:r>
        <w:t xml:space="preserve">làm </w:t>
      </w:r>
      <w:r>
        <w:t xml:space="preserve">theo </w:t>
      </w:r>
      <w:r>
        <w:t xml:space="preserve">lệnh </w:t>
      </w:r>
      <w:r>
        <w:t xml:space="preserve">người </w:t>
      </w:r>
      <w:r>
        <w:t xml:space="preserve">khác. </w:t>
      </w:r>
      <w:r>
        <w:t xml:space="preserve">Chính </w:t>
      </w:r>
      <w:r>
        <w:rPr>
          <w:i/>
        </w:rPr>
        <w:t xml:space="preserve">phú </w:t>
      </w:r>
      <w:r>
        <w:rPr>
          <w:i/>
        </w:rPr>
        <w:t xml:space="preserve">bù </w:t>
      </w:r>
      <w:r>
        <w:rPr>
          <w:i/>
        </w:rPr>
        <w:t xml:space="preserve">nhìn. </w:t>
      </w:r>
      <w:r>
        <w:br/>
      </w:r>
      <w:r>
        <w:rPr>
          <w:b/>
        </w:rPr>
        <w:t xml:space="preserve">bù </w:t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Chăm </w:t>
      </w:r>
      <w:r>
        <w:t xml:space="preserve">lo </w:t>
      </w:r>
      <w:r>
        <w:t xml:space="preserve">nuôi </w:t>
      </w:r>
      <w:r>
        <w:t xml:space="preserve">nấng </w:t>
      </w:r>
      <w:r>
        <w:t xml:space="preserve">hoặc </w:t>
      </w:r>
      <w:r>
        <w:t xml:space="preserve">giúp </w:t>
      </w:r>
      <w:r>
        <w:t xml:space="preserve">đỡ </w:t>
      </w:r>
      <w:r>
        <w:t xml:space="preserve">một </w:t>
      </w:r>
      <w:r>
        <w:t xml:space="preserve">cách </w:t>
      </w:r>
      <w:r>
        <w:t xml:space="preserve">ân </w:t>
      </w:r>
      <w:r>
        <w:t xml:space="preserve">cằn. </w:t>
      </w:r>
      <w:r>
        <w:t xml:space="preserve">Công </w:t>
      </w:r>
      <w:r>
        <w:rPr>
          <w:i/>
        </w:rPr>
        <w:t xml:space="preserve">nuôi </w:t>
      </w:r>
      <w:r>
        <w:t xml:space="preserve">nấng </w:t>
      </w:r>
      <w:r>
        <w:t xml:space="preserve">bù </w:t>
      </w:r>
      <w:r>
        <w:t xml:space="preserve">trì. </w:t>
      </w:r>
      <w:r>
        <w:br/>
      </w:r>
      <w:r>
        <w:rPr>
          <w:b/>
        </w:rPr>
        <w:t xml:space="preserve">bù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Thừa </w:t>
      </w:r>
      <w:r>
        <w:t xml:space="preserve">bù </w:t>
      </w:r>
      <w:r>
        <w:t xml:space="preserve">thiếu, </w:t>
      </w:r>
      <w:r>
        <w:t xml:space="preserve">hơn </w:t>
      </w:r>
      <w:r>
        <w:t xml:space="preserve">bù </w:t>
      </w:r>
      <w:r>
        <w:t xml:space="preserve">kém. </w:t>
      </w:r>
      <w:r>
        <w:rPr>
          <w:i/>
        </w:rPr>
        <w:t xml:space="preserve">Các </w:t>
      </w:r>
      <w:r>
        <w:rPr>
          <w:i/>
        </w:rPr>
        <w:t xml:space="preserve">khoán </w:t>
      </w:r>
      <w:r>
        <w:t xml:space="preserve">thừa </w:t>
      </w:r>
      <w:r>
        <w:rPr>
          <w:i/>
        </w:rPr>
        <w:t xml:space="preserve">thiếu </w:t>
      </w:r>
      <w:r>
        <w:rPr>
          <w:i/>
        </w:rPr>
        <w:t xml:space="preserve">bù </w:t>
      </w:r>
      <w:r>
        <w:rPr>
          <w:i/>
        </w:rPr>
        <w:t xml:space="preserve">trừ </w:t>
      </w:r>
      <w:r>
        <w:t xml:space="preserve">cho </w:t>
      </w:r>
      <w:r>
        <w:rPr>
          <w:i/>
        </w:rPr>
        <w:t xml:space="preserve">nhau </w:t>
      </w:r>
      <w:r>
        <w:t xml:space="preserve">vừa </w:t>
      </w:r>
      <w:r>
        <w:t xml:space="preserve">đu. </w:t>
      </w:r>
      <w:r>
        <w:br/>
      </w:r>
      <w:r>
        <w:rPr>
          <w:b/>
        </w:rPr>
        <w:t xml:space="preserve">bù </w:t>
      </w:r>
      <w:r>
        <w:rPr>
          <w:b/>
        </w:rPr>
        <w:t xml:space="preserve">xù </w:t>
      </w:r>
      <w:r>
        <w:rPr>
          <w:i/>
        </w:rPr>
        <w:t xml:space="preserve">tính từ </w:t>
      </w:r>
      <w:r>
        <w:t xml:space="preserve">(Lông, </w:t>
      </w:r>
      <w:r>
        <w:t xml:space="preserve">tóc, </w:t>
      </w:r>
      <w:r>
        <w:t xml:space="preserve">v.v.) </w:t>
      </w:r>
      <w:r>
        <w:t xml:space="preserve">có </w:t>
      </w:r>
      <w:r>
        <w:t xml:space="preserve">nhiều </w:t>
      </w:r>
      <w:r>
        <w:t xml:space="preserve">sợi </w:t>
      </w:r>
      <w:r>
        <w:t xml:space="preserve">dài </w:t>
      </w:r>
      <w:r>
        <w:t xml:space="preserve">dựng </w:t>
      </w:r>
      <w:r>
        <w:t xml:space="preserve">lên </w:t>
      </w:r>
      <w:r>
        <w:t xml:space="preserve">và </w:t>
      </w:r>
      <w:r>
        <w:t xml:space="preserve">rối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mớ </w:t>
      </w:r>
      <w:r>
        <w:t xml:space="preserve">lộn </w:t>
      </w:r>
      <w:r>
        <w:t xml:space="preserve">xộn </w:t>
      </w:r>
      <w:r>
        <w:t xml:space="preserve">không </w:t>
      </w:r>
      <w:r>
        <w:t xml:space="preserve">gọn. </w:t>
      </w:r>
      <w:r>
        <w:t xml:space="preserve">Đầu </w:t>
      </w:r>
      <w:r>
        <w:rPr>
          <w:i/>
        </w:rPr>
        <w:t xml:space="preserve">tóc </w:t>
      </w:r>
      <w:r>
        <w:rPr>
          <w:i/>
        </w:rPr>
        <w:t xml:space="preserve">bù </w:t>
      </w:r>
      <w:r>
        <w:rPr>
          <w:i/>
        </w:rPr>
        <w:t xml:space="preserve">xù. </w:t>
      </w:r>
      <w:r>
        <w:t xml:space="preserve">Tơ </w:t>
      </w:r>
      <w:r>
        <w:t xml:space="preserve">kén </w:t>
      </w:r>
      <w:r>
        <w:t xml:space="preserve">bù </w:t>
      </w:r>
      <w:r>
        <w:t xml:space="preserve">xù. </w:t>
      </w:r>
      <w:r>
        <w:br/>
      </w:r>
      <w:r>
        <w:rPr>
          <w:b/>
        </w:rPr>
        <w:t xml:space="preserve">bủ </w:t>
      </w:r>
      <w:r>
        <w:rPr>
          <w:i/>
        </w:rPr>
        <w:t xml:space="preserve">danh từ </w:t>
      </w:r>
      <w:r>
        <w:t xml:space="preserve">(phương ngữ). </w:t>
      </w:r>
      <w:r>
        <w:t xml:space="preserve">Lão, </w:t>
      </w:r>
      <w:r>
        <w:t xml:space="preserve">cụ. </w:t>
      </w:r>
      <w:r>
        <w:t xml:space="preserve">Ông </w:t>
      </w:r>
      <w:r>
        <w:t xml:space="preserve">bủ, </w:t>
      </w:r>
      <w:r>
        <w:rPr>
          <w:i/>
        </w:rPr>
        <w:t xml:space="preserve">bà </w:t>
      </w:r>
      <w:r>
        <w:t xml:space="preserve">bủ. </w:t>
      </w:r>
      <w:r>
        <w:br/>
      </w:r>
      <w:r>
        <w:rPr>
          <w:b/>
        </w:rPr>
        <w:t xml:space="preserve">bú </w:t>
      </w:r>
      <w:r>
        <w:rPr>
          <w:i/>
        </w:rPr>
        <w:t xml:space="preserve">động từ </w:t>
      </w:r>
      <w:r>
        <w:t xml:space="preserve">Mút </w:t>
      </w:r>
      <w:r>
        <w:t xml:space="preserve">núm </w:t>
      </w:r>
      <w:r>
        <w:t xml:space="preserve">vú </w:t>
      </w:r>
      <w:r>
        <w:t xml:space="preserve">để </w:t>
      </w:r>
      <w:r>
        <w:t xml:space="preserve">hút </w:t>
      </w:r>
      <w:r>
        <w:t xml:space="preserve">sữa. </w:t>
      </w:r>
      <w:r>
        <w:t xml:space="preserve">Bé </w:t>
      </w:r>
      <w:r>
        <w:t xml:space="preserve">chua </w:t>
      </w:r>
      <w:r>
        <w:rPr>
          <w:i/>
        </w:rPr>
        <w:t xml:space="preserve">bỏ </w:t>
      </w:r>
      <w:r>
        <w:t xml:space="preserve">bú. </w:t>
      </w:r>
      <w:r>
        <w:t xml:space="preserve">Con </w:t>
      </w:r>
      <w:r>
        <w:t xml:space="preserve">có </w:t>
      </w:r>
      <w:r>
        <w:rPr>
          <w:i/>
        </w:rPr>
        <w:t xml:space="preserve">khóc </w:t>
      </w:r>
      <w:r>
        <w:rPr>
          <w:i/>
        </w:rPr>
        <w:t xml:space="preserve">mẹ </w:t>
      </w:r>
      <w:r>
        <w:rPr>
          <w:i/>
        </w:rPr>
        <w:t xml:space="preserve">mới </w:t>
      </w:r>
      <w:r>
        <w:t xml:space="preserve">cho </w:t>
      </w:r>
      <w:r>
        <w:t xml:space="preserve">bú </w:t>
      </w:r>
      <w:r>
        <w:t xml:space="preserve">(tục ngữ). </w:t>
      </w:r>
      <w:r>
        <w:br/>
      </w:r>
      <w:r>
        <w:rPr>
          <w:b/>
        </w:rPr>
        <w:t xml:space="preserve">^¬R </w:t>
      </w:r>
      <w:r>
        <w:rPr>
          <w:b/>
        </w:rPr>
        <w:t xml:space="preserve">“"&gt;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