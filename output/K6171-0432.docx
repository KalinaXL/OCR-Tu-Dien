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năng </w:t>
      </w:r>
      <w:r>
        <w:rPr>
          <w:b/>
        </w:rPr>
        <w:t xml:space="preserve">lực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sản </w:t>
      </w:r>
      <w:r>
        <w:t xml:space="preserve">xuất </w:t>
      </w:r>
      <w:r>
        <w:t xml:space="preserve">tối </w:t>
      </w:r>
      <w:r>
        <w:t xml:space="preserve">đa </w:t>
      </w:r>
      <w:r>
        <w:t xml:space="preserve">của </w:t>
      </w:r>
      <w:r>
        <w:t xml:space="preserve">một </w:t>
      </w:r>
      <w:r>
        <w:t xml:space="preserve">thiết </w:t>
      </w:r>
      <w:r>
        <w:t xml:space="preserve">bị, </w:t>
      </w:r>
      <w:r>
        <w:t xml:space="preserve">một </w:t>
      </w:r>
      <w:r>
        <w:t xml:space="preserve">nhà </w:t>
      </w:r>
      <w:r>
        <w:t xml:space="preserve">máy, </w:t>
      </w:r>
      <w:r>
        <w:t xml:space="preserve">một </w:t>
      </w:r>
      <w:r>
        <w:t xml:space="preserve">ngành </w:t>
      </w:r>
      <w:r>
        <w:t xml:space="preserve">hoặc </w:t>
      </w:r>
      <w:r>
        <w:t xml:space="preserve">một </w:t>
      </w:r>
      <w:r>
        <w:t xml:space="preserve">nền </w:t>
      </w:r>
      <w:r>
        <w:t xml:space="preserve">kinh </w:t>
      </w:r>
      <w:r>
        <w:t xml:space="preserve">tế.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ra </w:t>
      </w:r>
      <w:r>
        <w:t xml:space="preserve">công </w:t>
      </w:r>
      <w:r>
        <w:t xml:space="preserve">của </w:t>
      </w:r>
      <w:r>
        <w:t xml:space="preserve">một </w:t>
      </w:r>
      <w:r>
        <w:t xml:space="preserve">vật. </w:t>
      </w:r>
      <w:r>
        <w:rPr>
          <w:i/>
        </w:rPr>
        <w:t xml:space="preserve">Năng </w:t>
      </w:r>
      <w:r>
        <w:t xml:space="preserve">lượng </w:t>
      </w:r>
      <w:r>
        <w:t xml:space="preserve">điện. </w:t>
      </w:r>
      <w:r>
        <w:rPr>
          <w:i/>
        </w:rPr>
        <w:t xml:space="preserve">Tận </w:t>
      </w:r>
      <w:r>
        <w:t xml:space="preserve">dụng </w:t>
      </w:r>
      <w:r>
        <w:rPr>
          <w:i/>
        </w:rPr>
        <w:t xml:space="preserve">các </w:t>
      </w:r>
      <w:r>
        <w:t xml:space="preserve">nguồn </w:t>
      </w:r>
      <w:r>
        <w:rPr>
          <w:i/>
        </w:rPr>
        <w:t xml:space="preserve">năng </w:t>
      </w:r>
      <w:r>
        <w:rPr>
          <w:i/>
        </w:rPr>
        <w:t xml:space="preserve">lượng. </w:t>
      </w:r>
      <w:r>
        <w:rPr>
          <w:i/>
        </w:rPr>
        <w:t xml:space="preserve">Sự </w:t>
      </w:r>
      <w:r>
        <w:t xml:space="preserve">tiêu </w:t>
      </w:r>
      <w:r>
        <w:rPr>
          <w:i/>
        </w:rPr>
        <w:t xml:space="preserve">hao </w:t>
      </w:r>
      <w:r>
        <w:t xml:space="preserve">năng </w:t>
      </w:r>
      <w:r>
        <w:t xml:space="preserve">lượng.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nhặt </w:t>
      </w:r>
      <w:r>
        <w:rPr>
          <w:b/>
        </w:rPr>
        <w:t xml:space="preserve">chặt </w:t>
      </w:r>
      <w:r>
        <w:rPr>
          <w:b/>
        </w:rPr>
        <w:t xml:space="preserve">bị </w:t>
      </w:r>
      <w:r>
        <w:t xml:space="preserve">Chịu </w:t>
      </w:r>
      <w:r>
        <w:t xml:space="preserve">khó </w:t>
      </w:r>
      <w:r>
        <w:t xml:space="preserve">gom </w:t>
      </w:r>
      <w:r>
        <w:t xml:space="preserve">góp, </w:t>
      </w:r>
      <w:r>
        <w:t xml:space="preserve">nhặt </w:t>
      </w:r>
      <w:r>
        <w:t xml:space="preserve">nhạnh </w:t>
      </w:r>
      <w:r>
        <w:t xml:space="preserve">thì </w:t>
      </w:r>
      <w:r>
        <w:t xml:space="preserve">rồi </w:t>
      </w:r>
      <w:r>
        <w:t xml:space="preserve">kết </w:t>
      </w:r>
      <w:r>
        <w:t xml:space="preserve">quả </w:t>
      </w:r>
      <w:r>
        <w:t xml:space="preserve">sẽ </w:t>
      </w:r>
      <w:r>
        <w:t xml:space="preserve">thu </w:t>
      </w:r>
      <w:r>
        <w:t xml:space="preserve">được </w:t>
      </w:r>
      <w:r>
        <w:t xml:space="preserve">nhiều.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nổ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ham </w:t>
      </w:r>
      <w:r>
        <w:t xml:space="preserve">hoạt </w:t>
      </w:r>
      <w:r>
        <w:t xml:space="preserve">động, </w:t>
      </w:r>
      <w:r>
        <w:t xml:space="preserve">hăng </w:t>
      </w:r>
      <w:r>
        <w:t xml:space="preserve">hái </w:t>
      </w:r>
      <w:r>
        <w:t xml:space="preserve">và </w:t>
      </w:r>
      <w:r>
        <w:t xml:space="preserve">chủ </w:t>
      </w:r>
      <w:r>
        <w:t xml:space="preserve">động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chung. </w:t>
      </w:r>
      <w:r>
        <w:t xml:space="preserve">Một </w:t>
      </w:r>
      <w:r>
        <w:t xml:space="preserve">thanh </w:t>
      </w:r>
      <w:r>
        <w:t xml:space="preserve">niên </w:t>
      </w:r>
      <w:r>
        <w:rPr>
          <w:i/>
        </w:rPr>
        <w:t xml:space="preserve">năng </w:t>
      </w:r>
      <w:r>
        <w:t xml:space="preserve">nổ.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năng </w:t>
      </w:r>
      <w:r>
        <w:t xml:space="preserve">năng </w:t>
      </w:r>
      <w:r>
        <w:t xml:space="preserve">suất </w:t>
      </w:r>
      <w:r>
        <w:t xml:space="preserve">danh từ </w:t>
      </w:r>
      <w:r>
        <w:rPr>
          <w:b/>
        </w:rPr>
        <w:t xml:space="preserve">1 </w:t>
      </w:r>
      <w:r>
        <w:t xml:space="preserve">Tính </w:t>
      </w:r>
      <w:r>
        <w:t xml:space="preserve">hiệu </w:t>
      </w:r>
      <w:r>
        <w:t xml:space="preserve">quả </w:t>
      </w:r>
      <w:r>
        <w:t xml:space="preserve">của </w:t>
      </w:r>
      <w:r>
        <w:t xml:space="preserve">lao </w:t>
      </w:r>
      <w:r>
        <w:t xml:space="preserve">động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làm </w:t>
      </w:r>
      <w:r>
        <w:t xml:space="preserve">việc, </w:t>
      </w:r>
      <w:r>
        <w:t xml:space="preserve">được </w:t>
      </w:r>
      <w:r>
        <w:t xml:space="preserve">đo </w:t>
      </w:r>
      <w:r>
        <w:t xml:space="preserve">bằng </w:t>
      </w:r>
      <w:r>
        <w:t xml:space="preserve">số </w:t>
      </w:r>
      <w:r>
        <w:t xml:space="preserve">lượng </w:t>
      </w:r>
      <w:r>
        <w:t xml:space="preserve">sản </w:t>
      </w:r>
      <w:r>
        <w:t xml:space="preserve">phẩm </w:t>
      </w:r>
      <w:r>
        <w:t xml:space="preserve">hay </w:t>
      </w:r>
      <w:r>
        <w:t xml:space="preserve">khối </w:t>
      </w:r>
      <w:r>
        <w:t xml:space="preserve">lượng </w:t>
      </w:r>
      <w:r>
        <w:t xml:space="preserve">công </w:t>
      </w:r>
      <w:r>
        <w:t xml:space="preserve">việc </w:t>
      </w:r>
      <w:r>
        <w:t xml:space="preserve">làm </w:t>
      </w:r>
      <w:r>
        <w:t xml:space="preserve">ra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rPr>
          <w:i/>
        </w:rPr>
        <w:t xml:space="preserve">Tăng </w:t>
      </w:r>
      <w:r>
        <w:t xml:space="preserve">năng </w:t>
      </w:r>
      <w:r>
        <w:t xml:space="preserve">suất </w:t>
      </w:r>
      <w:r>
        <w:t xml:space="preserve">lao </w:t>
      </w:r>
      <w:r>
        <w:t xml:space="preserve">động. </w:t>
      </w:r>
      <w:r>
        <w:t xml:space="preserve">Năng </w:t>
      </w:r>
      <w:r>
        <w:t xml:space="preserve">suất </w:t>
      </w:r>
      <w:r>
        <w:rPr>
          <w:i/>
        </w:rPr>
        <w:t xml:space="preserve">uận </w:t>
      </w:r>
      <w:r>
        <w:t xml:space="preserve">tải. </w:t>
      </w:r>
      <w:r>
        <w:t xml:space="preserve">Năng </w:t>
      </w:r>
      <w:r>
        <w:rPr>
          <w:i/>
        </w:rPr>
        <w:t xml:space="preserve">suất </w:t>
      </w:r>
      <w:r>
        <w:t xml:space="preserve">thiết </w:t>
      </w:r>
      <w:r>
        <w:rPr>
          <w:i/>
        </w:rPr>
        <w:t xml:space="preserve">bị. </w:t>
      </w:r>
      <w:r>
        <w:rPr>
          <w:b/>
        </w:rPr>
        <w:t xml:space="preserve">2 </w:t>
      </w:r>
      <w:r>
        <w:t xml:space="preserve">Sản </w:t>
      </w:r>
      <w:r>
        <w:t xml:space="preserve">lượng </w:t>
      </w:r>
      <w:r>
        <w:t xml:space="preserve">đạt </w:t>
      </w:r>
      <w:r>
        <w:t xml:space="preserve">được </w:t>
      </w:r>
      <w:r>
        <w:t xml:space="preserve">trên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diện </w:t>
      </w:r>
      <w:r>
        <w:t xml:space="preserve">tích </w:t>
      </w:r>
      <w:r>
        <w:t xml:space="preserve">gieo </w:t>
      </w:r>
      <w:r>
        <w:t xml:space="preserve">trồng,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rPr>
          <w:i/>
        </w:rPr>
        <w:t xml:space="preserve">Đạt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cả </w:t>
      </w:r>
      <w:r>
        <w:rPr>
          <w:i/>
        </w:rPr>
        <w:t xml:space="preserve">năm </w:t>
      </w:r>
      <w:r>
        <w:rPr>
          <w:i/>
        </w:rPr>
        <w:t xml:space="preserve">trên </w:t>
      </w:r>
      <w:r>
        <w:rPr>
          <w:i/>
        </w:rPr>
        <w:t xml:space="preserve">mười </w:t>
      </w:r>
      <w:r>
        <w:rPr>
          <w:i/>
        </w:rPr>
        <w:t xml:space="preserve">tấn </w:t>
      </w:r>
      <w:r>
        <w:rPr>
          <w:i/>
        </w:rPr>
        <w:t xml:space="preserve">thóc </w:t>
      </w:r>
      <w:r>
        <w:rPr>
          <w:i/>
        </w:rPr>
        <w:t xml:space="preserve">một </w:t>
      </w:r>
      <w:r>
        <w:rPr>
          <w:i/>
        </w:rPr>
        <w:t xml:space="preserve">hecta. </w:t>
      </w:r>
      <w:r>
        <w:t xml:space="preserve">Một </w:t>
      </w:r>
      <w:r>
        <w:t xml:space="preserve">giống </w:t>
      </w:r>
      <w:r>
        <w:rPr>
          <w:i/>
        </w:rPr>
        <w:t xml:space="preserve">lúa </w:t>
      </w:r>
      <w:r>
        <w:rPr>
          <w:i/>
        </w:rPr>
        <w:t xml:space="preserve">cho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cao. </w:t>
      </w:r>
      <w:r>
        <w:br/>
      </w:r>
      <w:r>
        <w:rPr>
          <w:b/>
        </w:rPr>
        <w:t xml:space="preserve">nằng </w:t>
      </w:r>
      <w:r>
        <w:rPr>
          <w:b/>
        </w:rPr>
        <w:t xml:space="preserve">nặc </w:t>
      </w:r>
      <w:r>
        <w:rPr>
          <w:i/>
        </w:rPr>
        <w:t xml:space="preserve">phụ từ </w:t>
      </w:r>
      <w:r>
        <w:t xml:space="preserve">(Đòi, </w:t>
      </w:r>
      <w:r>
        <w:t xml:space="preserve">xin) </w:t>
      </w:r>
      <w:r>
        <w:t xml:space="preserve">một </w:t>
      </w:r>
      <w:r>
        <w:t xml:space="preserve">mực,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Bé </w:t>
      </w:r>
      <w:r>
        <w:t xml:space="preserve">nằng </w:t>
      </w:r>
      <w:r>
        <w:t xml:space="preserve">nặc </w:t>
      </w:r>
      <w:r>
        <w:t xml:space="preserve">đòi </w:t>
      </w:r>
      <w:r>
        <w:rPr>
          <w:i/>
        </w:rPr>
        <w:t xml:space="preserve">đi </w:t>
      </w:r>
      <w:r>
        <w:rPr>
          <w:i/>
        </w:rPr>
        <w:t xml:space="preserve">theo </w:t>
      </w:r>
      <w:r>
        <w:t xml:space="preserve">mẹ. </w:t>
      </w:r>
      <w:r>
        <w:br/>
      </w:r>
      <w:r>
        <w:rPr>
          <w:b/>
        </w:rPr>
        <w:t xml:space="preserve">nắng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Ánh </w:t>
      </w:r>
      <w:r>
        <w:t xml:space="preserve">sáng </w:t>
      </w:r>
      <w:r>
        <w:t xml:space="preserve">trực </w:t>
      </w:r>
      <w:r>
        <w:t xml:space="preserve">tiếp </w:t>
      </w:r>
      <w:r>
        <w:t xml:space="preserve">từ </w:t>
      </w:r>
      <w:r>
        <w:t xml:space="preserve">mặt </w:t>
      </w:r>
      <w:r>
        <w:t xml:space="preserve">trời </w:t>
      </w:r>
      <w:r>
        <w:t xml:space="preserve">chiếu </w:t>
      </w:r>
      <w:r>
        <w:t xml:space="preserve">xuống. </w:t>
      </w:r>
      <w:r>
        <w:t xml:space="preserve">Nắng </w:t>
      </w:r>
      <w:r>
        <w:rPr>
          <w:i/>
        </w:rPr>
        <w:t xml:space="preserve">trưa </w:t>
      </w:r>
      <w:r>
        <w:t xml:space="preserve">hè.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của </w:t>
      </w:r>
      <w:r>
        <w:t xml:space="preserve">một </w:t>
      </w:r>
      <w:r>
        <w:t xml:space="preserve">ngày </w:t>
      </w:r>
      <w:r>
        <w:t xml:space="preserve">có </w:t>
      </w:r>
      <w:r>
        <w:t xml:space="preserve">nắng. </w:t>
      </w:r>
      <w:r>
        <w:rPr>
          <w:i/>
        </w:rPr>
        <w:t xml:space="preserve">Thóc </w:t>
      </w:r>
      <w:r>
        <w:rPr>
          <w:i/>
        </w:rPr>
        <w:t xml:space="preserve">phơi </w:t>
      </w:r>
      <w:r>
        <w:rPr>
          <w:i/>
        </w:rPr>
        <w:t xml:space="preserve">độ </w:t>
      </w:r>
      <w:r>
        <w:rPr>
          <w:i/>
        </w:rPr>
        <w:t xml:space="preserve">ba </w:t>
      </w:r>
      <w:r>
        <w:rPr>
          <w:i/>
        </w:rPr>
        <w:t xml:space="preserve">nắng </w:t>
      </w:r>
      <w:r>
        <w:t xml:space="preserve">thì </w:t>
      </w:r>
      <w:r>
        <w:t xml:space="preserve">săn.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nắng. </w:t>
      </w:r>
      <w:r>
        <w:rPr>
          <w:i/>
        </w:rPr>
        <w:t xml:space="preserve">Ngồi </w:t>
      </w:r>
      <w:r>
        <w:t xml:space="preserve">chỗ </w:t>
      </w:r>
      <w:r>
        <w:t xml:space="preserve">năng. </w:t>
      </w:r>
      <w:r>
        <w:br/>
      </w:r>
      <w:r>
        <w:rPr>
          <w:b/>
        </w:rPr>
        <w:t xml:space="preserve">nắng </w:t>
      </w:r>
      <w:r>
        <w:rPr>
          <w:b/>
        </w:rPr>
        <w:t xml:space="preserve">mưa </w:t>
      </w:r>
      <w:r>
        <w:rPr>
          <w:i/>
        </w:rPr>
        <w:t xml:space="preserve">danh từ </w:t>
      </w:r>
      <w:r>
        <w:t xml:space="preserve">Nắng </w:t>
      </w:r>
      <w:r>
        <w:t xml:space="preserve">và </w:t>
      </w:r>
      <w:r>
        <w:t xml:space="preserve">mưa;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khó </w:t>
      </w:r>
      <w:r>
        <w:t xml:space="preserve">khăn </w:t>
      </w:r>
      <w:r>
        <w:t xml:space="preserve">vất </w:t>
      </w:r>
      <w:r>
        <w:t xml:space="preserve">vả </w:t>
      </w:r>
      <w:r>
        <w:t xml:space="preserve">phải </w:t>
      </w:r>
      <w:r>
        <w:t xml:space="preserve">trải </w:t>
      </w:r>
      <w:r>
        <w:t xml:space="preserve">qua </w:t>
      </w:r>
      <w:r>
        <w:t xml:space="preserve">trong </w:t>
      </w:r>
      <w:r>
        <w:t xml:space="preserve">cuộc </w:t>
      </w:r>
      <w:r>
        <w:t xml:space="preserve">sống. </w:t>
      </w:r>
      <w:r>
        <w:t xml:space="preserve">Trái </w:t>
      </w:r>
      <w:r>
        <w:rPr>
          <w:i/>
        </w:rPr>
        <w:t xml:space="preserve">bao </w:t>
      </w:r>
      <w:r>
        <w:rPr>
          <w:i/>
        </w:rPr>
        <w:t xml:space="preserve">nắng </w:t>
      </w:r>
      <w:r>
        <w:t xml:space="preserve">,mvưa. </w:t>
      </w:r>
      <w:r>
        <w:br/>
      </w:r>
      <w:r>
        <w:rPr>
          <w:b/>
        </w:rPr>
        <w:t xml:space="preserve">nắng </w:t>
      </w:r>
      <w:r>
        <w:rPr>
          <w:b/>
        </w:rPr>
        <w:t xml:space="preserve">nôi </w:t>
      </w:r>
      <w:r>
        <w:rPr>
          <w:i/>
        </w:rPr>
        <w:t xml:space="preserve">danh từ </w:t>
      </w:r>
      <w:r>
        <w:t xml:space="preserve">Nắng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về </w:t>
      </w:r>
      <w:r>
        <w:t xml:space="preserve">mặt </w:t>
      </w:r>
      <w:r>
        <w:t xml:space="preserve">gây </w:t>
      </w:r>
      <w:r>
        <w:t xml:space="preserve">nóng </w:t>
      </w:r>
      <w:r>
        <w:t xml:space="preserve">bức, </w:t>
      </w:r>
      <w:r>
        <w:t xml:space="preserve">vất </w:t>
      </w:r>
      <w:r>
        <w:t xml:space="preserve">vả). </w:t>
      </w:r>
      <w:r>
        <w:t xml:space="preserve">Không </w:t>
      </w:r>
      <w:r>
        <w:rPr>
          <w:i/>
        </w:rPr>
        <w:t xml:space="preserve">quản </w:t>
      </w:r>
      <w:r>
        <w:rPr>
          <w:i/>
        </w:rPr>
        <w:t xml:space="preserve">mua </w:t>
      </w:r>
      <w:r>
        <w:t xml:space="preserve">gió, </w:t>
      </w:r>
      <w:r>
        <w:t xml:space="preserve">răng </w:t>
      </w:r>
      <w:r>
        <w:t xml:space="preserve">nôi. </w:t>
      </w:r>
      <w:r>
        <w:br/>
      </w:r>
      <w:r>
        <w:rPr>
          <w:b/>
        </w:rPr>
        <w:t xml:space="preserve">nắng </w:t>
      </w:r>
      <w:r>
        <w:rPr>
          <w:b/>
        </w:rPr>
        <w:t xml:space="preserve">quái </w:t>
      </w:r>
      <w:r>
        <w:rPr>
          <w:i/>
        </w:rPr>
        <w:t xml:space="preserve">danh từ </w:t>
      </w:r>
      <w:r>
        <w:t xml:space="preserve">Nắng </w:t>
      </w:r>
      <w:r>
        <w:t xml:space="preserve">yếu </w:t>
      </w:r>
      <w:r>
        <w:t xml:space="preserve">lúc </w:t>
      </w:r>
      <w:r>
        <w:t xml:space="preserve">chiều </w:t>
      </w:r>
      <w:r>
        <w:t xml:space="preserve">tà, </w:t>
      </w:r>
      <w:r>
        <w:t xml:space="preserve">khi </w:t>
      </w:r>
      <w:r>
        <w:t xml:space="preserve">mặt </w:t>
      </w:r>
      <w:r>
        <w:t xml:space="preserve">trời </w:t>
      </w:r>
      <w:r>
        <w:t xml:space="preserve">đã </w:t>
      </w:r>
      <w:r>
        <w:t xml:space="preserve">hạ </w:t>
      </w:r>
      <w:r>
        <w:t xml:space="preserve">xuống </w:t>
      </w:r>
      <w:r>
        <w:t xml:space="preserve">dưới </w:t>
      </w:r>
      <w:r>
        <w:t xml:space="preserve">đường </w:t>
      </w:r>
      <w:r>
        <w:t xml:space="preserve">chân </w:t>
      </w:r>
      <w:r>
        <w:t xml:space="preserve">trời. </w:t>
      </w:r>
      <w:r>
        <w:t xml:space="preserve">Nắng </w:t>
      </w:r>
      <w:r>
        <w:rPr>
          <w:i/>
        </w:rPr>
        <w:t xml:space="preserve">quái </w:t>
      </w:r>
      <w:r>
        <w:rPr>
          <w:i/>
        </w:rPr>
        <w:t xml:space="preserve">chiều </w:t>
      </w:r>
      <w:r>
        <w:t xml:space="preserve">hôm. </w:t>
      </w:r>
      <w:r>
        <w:br/>
      </w:r>
      <w:r>
        <w:rPr>
          <w:b/>
        </w:rPr>
        <w:t xml:space="preserve">nắng </w:t>
      </w:r>
      <w:r>
        <w:rPr>
          <w:b/>
        </w:rPr>
        <w:t xml:space="preserve">ráo </w:t>
      </w:r>
      <w:r>
        <w:rPr>
          <w:i/>
        </w:rPr>
        <w:t xml:space="preserve">tính từ </w:t>
      </w:r>
      <w:r>
        <w:t xml:space="preserve">Có </w:t>
      </w:r>
      <w:r>
        <w:t xml:space="preserve">nắng </w:t>
      </w:r>
      <w:r>
        <w:t xml:space="preserve">và </w:t>
      </w:r>
      <w:r>
        <w:t xml:space="preserve">khô </w:t>
      </w:r>
      <w:r>
        <w:t xml:space="preserve">ráo, </w:t>
      </w:r>
      <w:r>
        <w:t xml:space="preserve">không </w:t>
      </w:r>
      <w:r>
        <w:t xml:space="preserve">mưa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Trời </w:t>
      </w:r>
      <w:r>
        <w:t xml:space="preserve">nắng </w:t>
      </w:r>
      <w:r>
        <w:rPr>
          <w:i/>
        </w:rPr>
        <w:t xml:space="preserve">ráo. </w:t>
      </w:r>
      <w:r>
        <w:t xml:space="preserve">Những </w:t>
      </w:r>
      <w:r>
        <w:t xml:space="preserve">ngày </w:t>
      </w:r>
      <w:r>
        <w:rPr>
          <w:i/>
        </w:rPr>
        <w:t xml:space="preserve">nẵng </w:t>
      </w:r>
      <w:r>
        <w:rPr>
          <w:i/>
        </w:rPr>
        <w:t xml:space="preserve">ráo. </w:t>
      </w:r>
      <w:r>
        <w:br/>
      </w:r>
      <w:r>
        <w:rPr>
          <w:b/>
        </w:rPr>
        <w:t xml:space="preserve">nắng </w:t>
      </w:r>
      <w:r>
        <w:rPr>
          <w:b/>
        </w:rPr>
        <w:t xml:space="preserve">xiên </w:t>
      </w:r>
      <w:r>
        <w:rPr>
          <w:b/>
        </w:rPr>
        <w:t xml:space="preserve">khoai </w:t>
      </w:r>
      <w:r>
        <w:rPr>
          <w:i/>
        </w:rPr>
        <w:t xml:space="preserve">danh từ </w:t>
      </w:r>
      <w:r>
        <w:t xml:space="preserve">Nắng </w:t>
      </w:r>
      <w:r>
        <w:t xml:space="preserve">to </w:t>
      </w:r>
      <w:r>
        <w:t xml:space="preserve">và </w:t>
      </w:r>
      <w:r>
        <w:t xml:space="preserve">gay </w:t>
      </w:r>
      <w:r>
        <w:t xml:space="preserve">gắt </w:t>
      </w:r>
      <w:r>
        <w:t xml:space="preserve">chiếu </w:t>
      </w:r>
      <w:r>
        <w:t xml:space="preserve">xói </w:t>
      </w:r>
      <w:r>
        <w:t xml:space="preserve">ngang </w:t>
      </w:r>
      <w:r>
        <w:t xml:space="preserve">vào </w:t>
      </w:r>
      <w:r>
        <w:t xml:space="preserve">khoảng </w:t>
      </w:r>
      <w:r>
        <w:t xml:space="preserve">2, </w:t>
      </w:r>
      <w:r>
        <w:rPr>
          <w:b/>
        </w:rPr>
        <w:t xml:space="preserve">3 </w:t>
      </w:r>
      <w:r>
        <w:t xml:space="preserve">giờ </w:t>
      </w:r>
      <w:r>
        <w:t xml:space="preserve">chiều. </w:t>
      </w:r>
      <w:r>
        <w:br/>
      </w:r>
      <w:r>
        <w:rPr>
          <w:b/>
        </w:rPr>
        <w:t xml:space="preserve">nặng,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thanh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dấu </w:t>
      </w:r>
      <w:r>
        <w:t xml:space="preserve">".ˆ. </w:t>
      </w:r>
      <w:r>
        <w:rPr>
          <w:i/>
        </w:rPr>
        <w:t xml:space="preserve">Thanh </w:t>
      </w:r>
      <w:r>
        <w:t xml:space="preserve">nặng. </w:t>
      </w:r>
      <w:r>
        <w:t xml:space="preserve">Dấu </w:t>
      </w:r>
      <w:r>
        <w:rPr>
          <w:i/>
        </w:rPr>
        <w:t xml:space="preserve">răng. </w:t>
      </w:r>
      <w:r>
        <w:br/>
      </w:r>
      <w:r>
        <w:rPr>
          <w:b/>
        </w:rPr>
        <w:t xml:space="preserve">nặng; </w:t>
      </w:r>
      <w:r>
        <w:rPr>
          <w:b/>
        </w:rPr>
        <w:t xml:space="preserve">1 </w:t>
      </w:r>
      <w:r>
        <w:t xml:space="preserve">Có </w:t>
      </w:r>
      <w:r>
        <w:t xml:space="preserve">trọng </w:t>
      </w:r>
      <w:r>
        <w:t xml:space="preserve">lượng </w:t>
      </w:r>
      <w:r>
        <w:t xml:space="preserve">bao </w:t>
      </w:r>
      <w:r>
        <w:t xml:space="preserve">nhiêu </w:t>
      </w:r>
      <w:r>
        <w:t xml:space="preserve">đó. </w:t>
      </w:r>
      <w:r>
        <w:t xml:space="preserve">Bao </w:t>
      </w:r>
      <w:r>
        <w:t xml:space="preserve">gạo </w:t>
      </w:r>
      <w:r>
        <w:t xml:space="preserve">nặng </w:t>
      </w:r>
      <w:r>
        <w:rPr>
          <w:i/>
        </w:rPr>
        <w:t xml:space="preserve">50 </w:t>
      </w:r>
      <w:r>
        <w:t xml:space="preserve">kilogram. </w:t>
      </w:r>
      <w:r>
        <w:t xml:space="preserve">Cân </w:t>
      </w:r>
      <w:r>
        <w:t xml:space="preserve">xem </w:t>
      </w:r>
      <w:r>
        <w:rPr>
          <w:i/>
        </w:rPr>
        <w:t xml:space="preserve">nặng </w:t>
      </w:r>
      <w:r>
        <w:t xml:space="preserve">bao </w:t>
      </w:r>
      <w:r>
        <w:t xml:space="preserve">nhiêu. </w:t>
      </w:r>
      <w:r>
        <w:rPr>
          <w:b/>
        </w:rPr>
        <w:t xml:space="preserve">2 </w:t>
      </w:r>
      <w:r>
        <w:t xml:space="preserve">Có </w:t>
      </w:r>
      <w:r>
        <w:t xml:space="preserve">trọng </w:t>
      </w:r>
      <w:r>
        <w:t xml:space="preserve">lượng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so </w:t>
      </w:r>
      <w:r>
        <w:t xml:space="preserve">với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vật </w:t>
      </w:r>
      <w:r>
        <w:t xml:space="preserve">khác; </w:t>
      </w:r>
      <w:r>
        <w:t xml:space="preserve">trái </w:t>
      </w:r>
      <w:r>
        <w:t xml:space="preserve">với </w:t>
      </w:r>
      <w:r>
        <w:t xml:space="preserve">nhẹ. </w:t>
      </w:r>
      <w:r>
        <w:t xml:space="preserve">Nặng </w:t>
      </w:r>
      <w:r>
        <w:t xml:space="preserve">như </w:t>
      </w:r>
      <w:r>
        <w:t xml:space="preserve">chì. </w:t>
      </w:r>
      <w:r>
        <w:rPr>
          <w:i/>
        </w:rPr>
        <w:t xml:space="preserve">Gánh </w:t>
      </w:r>
      <w:r>
        <w:rPr>
          <w:i/>
        </w:rPr>
        <w:t xml:space="preserve">bên </w:t>
      </w:r>
      <w:r>
        <w:t xml:space="preserve">nặng </w:t>
      </w:r>
      <w:r>
        <w:rPr>
          <w:i/>
        </w:rPr>
        <w:t xml:space="preserve">bên </w:t>
      </w:r>
      <w:r>
        <w:rPr>
          <w:i/>
        </w:rPr>
        <w:t xml:space="preserve">nhẹ. </w:t>
      </w:r>
      <w:r>
        <w:t xml:space="preserve">Cành </w:t>
      </w:r>
      <w:r>
        <w:rPr>
          <w:i/>
        </w:rPr>
        <w:t xml:space="preserve">cây </w:t>
      </w:r>
      <w:r>
        <w:t xml:space="preserve">nặng </w:t>
      </w:r>
      <w:r>
        <w:t xml:space="preserve">trĩu </w:t>
      </w:r>
      <w:r>
        <w:rPr>
          <w:i/>
        </w:rPr>
        <w:t xml:space="preserve">quả. </w:t>
      </w:r>
      <w:r>
        <w:rPr>
          <w:i/>
        </w:rPr>
        <w:t xml:space="preserve">Ăn </w:t>
      </w:r>
      <w:r>
        <w:rPr>
          <w:i/>
        </w:rPr>
        <w:t xml:space="preserve">no </w:t>
      </w:r>
      <w:r>
        <w:t xml:space="preserve">uác </w:t>
      </w:r>
      <w:r>
        <w:t xml:space="preserve">nặng*. </w:t>
      </w:r>
      <w:r>
        <w:rPr>
          <w:b/>
        </w:rPr>
        <w:t xml:space="preserve">3 </w:t>
      </w:r>
      <w:r>
        <w:t xml:space="preserve">Có </w:t>
      </w:r>
      <w:r>
        <w:t xml:space="preserve">tỉ </w:t>
      </w:r>
      <w:r>
        <w:t xml:space="preserve">trọng </w:t>
      </w:r>
      <w:r>
        <w:t xml:space="preserve">lớn. </w:t>
      </w:r>
      <w:r>
        <w:t xml:space="preserve">Chì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t xml:space="preserve">nặng. </w:t>
      </w:r>
      <w:r>
        <w:rPr>
          <w:i/>
        </w:rPr>
        <w:t xml:space="preserve">Dầu </w:t>
      </w:r>
      <w:r>
        <w:rPr>
          <w:i/>
        </w:rPr>
        <w:t xml:space="preserve">nặng". </w:t>
      </w:r>
      <w:r>
        <w:rPr>
          <w:b/>
        </w:rPr>
        <w:t xml:space="preserve">4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tỉnh </w:t>
      </w:r>
      <w:r>
        <w:t xml:space="preserve">thần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nhiều,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sự </w:t>
      </w:r>
      <w:r>
        <w:t xml:space="preserve">vất </w:t>
      </w:r>
      <w:r>
        <w:t xml:space="preserve">vả. </w:t>
      </w:r>
      <w:r>
        <w:t xml:space="preserve">Miễn </w:t>
      </w:r>
      <w:r>
        <w:t xml:space="preserve">làm </w:t>
      </w:r>
      <w:r>
        <w:t xml:space="preserve">công </w:t>
      </w:r>
      <w:r>
        <w:t xml:space="preserve">uiệc </w:t>
      </w:r>
      <w:r>
        <w:t xml:space="preserve">nặng. </w:t>
      </w:r>
      <w:r>
        <w:t xml:space="preserve">Nhiệm </w:t>
      </w:r>
      <w:r>
        <w:t xml:space="preserve">uụ </w:t>
      </w:r>
      <w:r>
        <w:rPr>
          <w:i/>
        </w:rPr>
        <w:t xml:space="preserve">rất </w:t>
      </w:r>
      <w:r>
        <w:rPr>
          <w:i/>
        </w:rPr>
        <w:t xml:space="preserve">nặng. </w:t>
      </w:r>
      <w:r>
        <w:t xml:space="preserve">Phạt </w:t>
      </w:r>
      <w:r>
        <w:t xml:space="preserve">nặng. </w:t>
      </w:r>
      <w:r>
        <w:rPr>
          <w:b/>
        </w:rPr>
        <w:t xml:space="preserve">5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có </w:t>
      </w:r>
      <w:r>
        <w:t xml:space="preserve">thể </w:t>
      </w:r>
      <w:r>
        <w:t xml:space="preserve">dẫn </w:t>
      </w:r>
      <w:r>
        <w:t xml:space="preserve">đến </w:t>
      </w:r>
      <w:r>
        <w:t xml:space="preserve">hậu </w:t>
      </w:r>
      <w:r>
        <w:t xml:space="preserve">quả </w:t>
      </w:r>
      <w:r>
        <w:t xml:space="preserve">tai </w:t>
      </w:r>
      <w:r>
        <w:t xml:space="preserve">hại, </w:t>
      </w:r>
      <w:r>
        <w:t xml:space="preserve">nghiêm </w:t>
      </w:r>
      <w:r>
        <w:t xml:space="preserve">trọng. </w:t>
      </w:r>
      <w:r>
        <w:rPr>
          <w:i/>
        </w:rPr>
        <w:t xml:space="preserve">Bệnh </w:t>
      </w:r>
      <w:r>
        <w:rPr>
          <w:i/>
        </w:rPr>
        <w:t xml:space="preserve">nặng. </w:t>
      </w:r>
      <w:r>
        <w:t xml:space="preserve">Bị </w:t>
      </w:r>
      <w:r>
        <w:t xml:space="preserve">thương </w:t>
      </w:r>
      <w:r>
        <w:t xml:space="preserve">nặng </w:t>
      </w:r>
      <w:r>
        <w:rPr>
          <w:i/>
        </w:rPr>
        <w:t xml:space="preserve">Máy </w:t>
      </w:r>
      <w:r>
        <w:rPr>
          <w:i/>
        </w:rPr>
        <w:t xml:space="preserve">hỏng </w:t>
      </w:r>
      <w:r>
        <w:t xml:space="preserve">nặng. </w:t>
      </w:r>
      <w:r>
        <w:rPr>
          <w:i/>
        </w:rPr>
        <w:t xml:space="preserve">Phạm </w:t>
      </w:r>
      <w:r>
        <w:t xml:space="preserve">tội </w:t>
      </w:r>
      <w:r>
        <w:t xml:space="preserve">nặng. </w:t>
      </w:r>
      <w:r>
        <w:rPr>
          <w:i/>
        </w:rPr>
        <w:t xml:space="preserve">Hạn </w:t>
      </w:r>
      <w:r>
        <w:rPr>
          <w:i/>
        </w:rPr>
        <w:t xml:space="preserve">nặng </w:t>
      </w:r>
      <w:r>
        <w:rPr>
          <w:i/>
        </w:rPr>
        <w:t xml:space="preserve">quá, </w:t>
      </w:r>
      <w:r>
        <w:rPr>
          <w:i/>
        </w:rPr>
        <w:t xml:space="preserve">lúa </w:t>
      </w:r>
      <w:r>
        <w:rPr>
          <w:i/>
        </w:rPr>
        <w:t xml:space="preserve">khô </w:t>
      </w:r>
      <w:r>
        <w:rPr>
          <w:i/>
        </w:rPr>
        <w:t xml:space="preserve">héo </w:t>
      </w:r>
      <w:r>
        <w:t xml:space="preserve">hết </w:t>
      </w:r>
      <w:r>
        <w:rPr>
          <w:i/>
        </w:rPr>
        <w:t xml:space="preserve">cá. </w:t>
      </w:r>
      <w:r>
        <w:rPr>
          <w:b/>
        </w:rPr>
        <w:t xml:space="preserve">6 </w:t>
      </w:r>
      <w:r>
        <w:t xml:space="preserve">(Đất) </w:t>
      </w:r>
      <w:r>
        <w:t xml:space="preserve">có </w:t>
      </w:r>
      <w:r>
        <w:t xml:space="preserve">nhiều </w:t>
      </w:r>
      <w:r>
        <w:t xml:space="preserve">sét, </w:t>
      </w:r>
      <w:r>
        <w:t xml:space="preserve">ít </w:t>
      </w:r>
      <w:r>
        <w:t xml:space="preserve">tơi </w:t>
      </w:r>
      <w:r>
        <w:t xml:space="preserve">xốp, </w:t>
      </w:r>
      <w:r>
        <w:t xml:space="preserve">cày </w:t>
      </w:r>
      <w:r>
        <w:t xml:space="preserve">cuốc </w:t>
      </w:r>
      <w:r>
        <w:t xml:space="preserve">nặng </w:t>
      </w:r>
      <w:r>
        <w:t xml:space="preserve">nhọc, </w:t>
      </w:r>
      <w:r>
        <w:t xml:space="preserve">vất </w:t>
      </w:r>
      <w:r>
        <w:t xml:space="preserve">vả. </w:t>
      </w:r>
      <w:r>
        <w:t xml:space="preserve">Chân </w:t>
      </w:r>
      <w:r>
        <w:t xml:space="preserve">đất </w:t>
      </w:r>
      <w:r>
        <w:t xml:space="preserve">nặng. </w:t>
      </w:r>
      <w:r>
        <w:t xml:space="preserve">Bò </w:t>
      </w:r>
      <w:r>
        <w:rPr>
          <w:i/>
        </w:rPr>
        <w:t xml:space="preserve">yếu </w:t>
      </w:r>
      <w:r>
        <w:rPr>
          <w:i/>
        </w:rPr>
        <w:t xml:space="preserve">không </w:t>
      </w:r>
      <w:r>
        <w:rPr>
          <w:i/>
        </w:rPr>
        <w:t xml:space="preserve">cày </w:t>
      </w:r>
      <w:r>
        <w:t xml:space="preserve">được </w:t>
      </w:r>
      <w:r>
        <w:t xml:space="preserve">ruộng </w:t>
      </w:r>
      <w:r>
        <w:t xml:space="preserve">nặng. </w:t>
      </w:r>
      <w:r>
        <w:rPr>
          <w:b/>
        </w:rPr>
        <w:t xml:space="preserve">7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chịu, </w:t>
      </w:r>
      <w:r>
        <w:t xml:space="preserve">không </w:t>
      </w:r>
      <w:r>
        <w:t xml:space="preserve">thoải </w:t>
      </w:r>
      <w:r>
        <w:t xml:space="preserve">mái, </w:t>
      </w:r>
      <w:r>
        <w:t xml:space="preserve">tựa </w:t>
      </w:r>
      <w:r>
        <w:t xml:space="preserve">như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đó </w:t>
      </w:r>
      <w:r>
        <w:t xml:space="preserve">đè </w:t>
      </w:r>
      <w:r>
        <w:t xml:space="preserve">lên </w:t>
      </w:r>
      <w: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Đầu </w:t>
      </w:r>
      <w:r>
        <w:t xml:space="preserve">nặng </w:t>
      </w:r>
      <w:r>
        <w:t xml:space="preserve">mắt </w:t>
      </w:r>
      <w:r>
        <w:t xml:space="preserve">hoa. </w:t>
      </w:r>
      <w:r>
        <w:t xml:space="preserve">Mắt </w:t>
      </w:r>
      <w:r>
        <w:rPr>
          <w:i/>
        </w:rPr>
        <w:t xml:space="preserve">nặng </w:t>
      </w:r>
      <w:r>
        <w:t xml:space="preserve">trịch </w:t>
      </w:r>
      <w:r>
        <w:t xml:space="preserve">vì </w:t>
      </w:r>
      <w:r>
        <w:t xml:space="preserve">thức </w:t>
      </w:r>
      <w:r>
        <w:t xml:space="preserve">trắng </w:t>
      </w:r>
      <w:r>
        <w:t xml:space="preserve">hai </w:t>
      </w:r>
      <w:r>
        <w:rPr>
          <w:i/>
        </w:rPr>
        <w:t xml:space="preserve">đêm </w:t>
      </w:r>
      <w:r>
        <w:rPr>
          <w:i/>
        </w:rPr>
        <w:t xml:space="preserve">liền. </w:t>
      </w:r>
      <w:r>
        <w:rPr>
          <w:i/>
        </w:rPr>
        <w:t xml:space="preserve">Ăn </w:t>
      </w:r>
      <w:r>
        <w:t xml:space="preserve">phải </w:t>
      </w:r>
      <w: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khó </w:t>
      </w:r>
      <w:r>
        <w:t xml:space="preserve">tiêu, </w:t>
      </w:r>
      <w:r>
        <w:rPr>
          <w:i/>
        </w:rPr>
        <w:t xml:space="preserve">nặng </w:t>
      </w:r>
      <w:r>
        <w:rPr>
          <w:i/>
        </w:rPr>
        <w:t xml:space="preserve">bụng. </w:t>
      </w:r>
      <w:r>
        <w:rPr>
          <w:i/>
        </w:rPr>
        <w:t xml:space="preserve">Thấy </w:t>
      </w:r>
      <w:r>
        <w:rPr>
          <w:i/>
        </w:rPr>
        <w:t xml:space="preserve">nặng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(bóng (nghĩa bóng)). </w:t>
      </w:r>
      <w:r>
        <w:rPr>
          <w:b/>
        </w:rPr>
        <w:t xml:space="preserve">8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không </w:t>
      </w:r>
      <w:r>
        <w:t xml:space="preserve">êm </w:t>
      </w:r>
      <w:r>
        <w:t xml:space="preserve">dịu </w:t>
      </w:r>
      <w:r>
        <w:t xml:space="preserve">đến </w:t>
      </w:r>
      <w:r>
        <w:t xml:space="preserve">giác </w:t>
      </w:r>
      <w:r>
        <w:t xml:space="preserve">quan,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Giọng </w:t>
      </w:r>
      <w:r>
        <w:rPr>
          <w:i/>
        </w:rPr>
        <w:t xml:space="preserve">miền </w:t>
      </w:r>
      <w:r>
        <w:rPr>
          <w:i/>
        </w:rPr>
        <w:t xml:space="preserve">biển, </w:t>
      </w:r>
      <w:r>
        <w:rPr>
          <w:i/>
        </w:rPr>
        <w:t xml:space="preserve">nặng </w:t>
      </w:r>
      <w:r>
        <w:rPr>
          <w:i/>
        </w:rPr>
        <w:t xml:space="preserve">uà </w:t>
      </w:r>
      <w:r>
        <w:rPr>
          <w:i/>
        </w:rPr>
        <w:t xml:space="preserve">khó </w:t>
      </w:r>
      <w:r>
        <w:t xml:space="preserve">nghe. </w:t>
      </w:r>
      <w:r>
        <w:t xml:space="preserve">Mùi </w:t>
      </w:r>
      <w:r>
        <w:rPr>
          <w:i/>
        </w:rPr>
        <w:t xml:space="preserve">tương </w:t>
      </w:r>
      <w:r>
        <w:t xml:space="preserve">thối </w:t>
      </w:r>
      <w:r>
        <w:rPr>
          <w:i/>
        </w:rPr>
        <w:t xml:space="preserve">rất </w:t>
      </w:r>
      <w:r>
        <w:rPr>
          <w:i/>
        </w:rPr>
        <w:t xml:space="preserve">nặng. </w:t>
      </w:r>
      <w:r>
        <w:rPr>
          <w:b/>
        </w:rPr>
        <w:t xml:space="preserve">9 </w:t>
      </w:r>
      <w:r>
        <w:t xml:space="preserve">Có </w:t>
      </w:r>
      <w:r>
        <w:t xml:space="preserve">sự </w:t>
      </w:r>
      <w:r>
        <w:t xml:space="preserve">gắn </w:t>
      </w:r>
      <w:r>
        <w:t xml:space="preserve">bó, </w:t>
      </w:r>
      <w:r>
        <w:t xml:space="preserve">thường </w:t>
      </w:r>
      <w:r>
        <w:t xml:space="preserve">là </w:t>
      </w:r>
      <w:r>
        <w:t xml:space="preserve">về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thần, </w:t>
      </w:r>
      <w:r>
        <w:t xml:space="preserve">không </w:t>
      </w:r>
      <w:r>
        <w:t xml:space="preserve">dễ </w:t>
      </w:r>
      <w:r>
        <w:t xml:space="preserve">dứt </w:t>
      </w:r>
      <w:r>
        <w:t xml:space="preserve">bỏ </w:t>
      </w:r>
      <w:r>
        <w:t xml:space="preserve">được. </w:t>
      </w:r>
      <w:r>
        <w:t xml:space="preserve">7ình </w:t>
      </w:r>
      <w:r>
        <w:t xml:space="preserve">sâu </w:t>
      </w:r>
      <w:r>
        <w:t xml:space="preserve">nghĩa </w:t>
      </w:r>
      <w:r>
        <w:t xml:space="preserve">nặng. </w:t>
      </w:r>
      <w:r>
        <w:t xml:space="preserve">Nặng </w:t>
      </w:r>
      <w:r>
        <w:t xml:space="preserve">lòng </w:t>
      </w:r>
      <w:r>
        <w:rPr>
          <w:i/>
        </w:rPr>
        <w:t xml:space="preserve">với </w:t>
      </w:r>
      <w:r>
        <w:t xml:space="preserve">quê </w:t>
      </w:r>
      <w:r>
        <w:t xml:space="preserve">hương. </w:t>
      </w:r>
      <w:r>
        <w:t xml:space="preserve">Nặng </w:t>
      </w:r>
      <w:r>
        <w:rPr>
          <w:i/>
        </w:rPr>
        <w:t xml:space="preserve">nợ". </w:t>
      </w:r>
      <w:r>
        <w:t xml:space="preserve">Nặng </w:t>
      </w:r>
      <w:r>
        <w:t xml:space="preserve">tình*. </w:t>
      </w:r>
      <w:r>
        <w:rPr>
          <w:b/>
        </w:rPr>
        <w:t xml:space="preserve">10 </w:t>
      </w:r>
      <w:r>
        <w:t xml:space="preserve">Tỏ </w:t>
      </w:r>
      <w:r>
        <w:t xml:space="preserve">ra </w:t>
      </w:r>
      <w:r>
        <w:t xml:space="preserve">chú </w:t>
      </w:r>
      <w:r>
        <w:t xml:space="preserve">trọng </w:t>
      </w:r>
      <w:r>
        <w:t xml:space="preserve">nhiều </w:t>
      </w:r>
      <w:r>
        <w:t xml:space="preserve">đến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khi </w:t>
      </w:r>
      <w:r>
        <w:t xml:space="preserve">ít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những </w:t>
      </w:r>
      <w:r>
        <w:t xml:space="preserve">phía </w:t>
      </w:r>
      <w:r>
        <w:t xml:space="preserve">khác. </w:t>
      </w:r>
      <w:r>
        <w:t xml:space="preserve">Nặng </w:t>
      </w:r>
      <w:r>
        <w:t xml:space="preserve">uễ </w:t>
      </w:r>
      <w:r>
        <w:t xml:space="preserve">lí, </w:t>
      </w:r>
      <w:r>
        <w:t xml:space="preserve">nhẹ </w:t>
      </w:r>
      <w:r>
        <w:t xml:space="preserve">vỗ </w:t>
      </w:r>
      <w:r>
        <w:t xml:space="preserve">tình. </w:t>
      </w:r>
      <w:r>
        <w:t xml:space="preserve">Nặng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không </w:t>
      </w:r>
      <w:r>
        <w:t xml:space="preserve">chú </w:t>
      </w:r>
      <w:r>
        <w:rPr>
          <w:i/>
        </w:rPr>
        <w:t xml:space="preserve">ý </w:t>
      </w:r>
      <w:r>
        <w:t xml:space="preserve">chất </w:t>
      </w:r>
      <w:r>
        <w:t xml:space="preserve">lượng.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căn </w:t>
      </w:r>
      <w:r>
        <w:rPr>
          <w:i/>
        </w:rPr>
        <w:t xml:space="preserve">tính từ </w:t>
      </w:r>
      <w:r>
        <w:t xml:space="preserve">(ít dùng). </w:t>
      </w:r>
      <w:r>
        <w:t xml:space="preserve">(Cái </w:t>
      </w:r>
      <w:r>
        <w:t xml:space="preserve">xấu) </w:t>
      </w:r>
      <w:r>
        <w:t xml:space="preserve">tiêm </w:t>
      </w:r>
      <w:r>
        <w:t xml:space="preserve">nhiễm </w:t>
      </w:r>
      <w:r>
        <w:t xml:space="preserve">từ </w:t>
      </w:r>
      <w:r>
        <w:t xml:space="preserve">lâu, </w:t>
      </w:r>
      <w:r>
        <w:t xml:space="preserve">khó </w:t>
      </w:r>
      <w:r>
        <w:t xml:space="preserve">sửa </w:t>
      </w:r>
      <w:r>
        <w:t xml:space="preserve">chữa.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ò </w:t>
      </w:r>
      <w:r>
        <w:rPr>
          <w:i/>
        </w:rPr>
        <w:t xml:space="preserve">tính từ </w:t>
      </w:r>
      <w:r>
        <w:t xml:space="preserve">(khẩu ngữ). </w:t>
      </w:r>
      <w:r>
        <w:t xml:space="preserve">Nặng </w:t>
      </w:r>
      <w:r>
        <w:t xml:space="preserve">quá </w:t>
      </w:r>
      <w:r>
        <w:t xml:space="preserve">sức </w:t>
      </w:r>
      <w:r>
        <w:t xml:space="preserve">chịu </w:t>
      </w:r>
      <w:r>
        <w:t xml:space="preserve">đựng. </w:t>
      </w:r>
      <w:r>
        <w:rPr>
          <w:i/>
        </w:rPr>
        <w:t xml:space="preserve">Gánh </w:t>
      </w:r>
      <w:r>
        <w:rPr>
          <w:i/>
        </w:rPr>
        <w:t xml:space="preserve">hai </w:t>
      </w:r>
      <w:r>
        <w:t xml:space="preserve">sọt </w:t>
      </w:r>
      <w:r>
        <w:rPr>
          <w:i/>
        </w:rPr>
        <w:t xml:space="preserve">đất </w:t>
      </w:r>
      <w:r>
        <w:t xml:space="preserve">nặng </w:t>
      </w:r>
      <w:r>
        <w:t xml:space="preserve">è. </w:t>
      </w:r>
      <w:r>
        <w:br w:type="page"/>
      </w:r>
      <w:r>
        <w:rPr>
          <w:b/>
        </w:rPr>
        <w:t xml:space="preserve">nặng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nặng </w:t>
      </w:r>
      <w:r>
        <w:rPr>
          <w:i/>
        </w:rPr>
        <w:t xml:space="preserve">ký </w:t>
      </w:r>
      <w:r>
        <w:t xml:space="preserve">(khẩu ngữ). </w:t>
      </w:r>
      <w:r>
        <w:t xml:space="preserve">Có </w:t>
      </w:r>
      <w:r>
        <w:t xml:space="preserve">sức </w:t>
      </w:r>
      <w:r>
        <w:t xml:space="preserve">mạnh, </w:t>
      </w:r>
      <w:r>
        <w:t xml:space="preserve">có </w:t>
      </w:r>
      <w:r>
        <w:t xml:space="preserve">ưu </w:t>
      </w:r>
      <w:r>
        <w:t xml:space="preserve">thế </w:t>
      </w:r>
      <w:r>
        <w:t xml:space="preserve">đáng </w:t>
      </w:r>
      <w:r>
        <w:t xml:space="preserve">kể, </w:t>
      </w:r>
      <w:r>
        <w:t xml:space="preserve">đáng </w:t>
      </w:r>
      <w:r>
        <w:t xml:space="preserve">phải </w:t>
      </w:r>
      <w:r>
        <w:t xml:space="preserve">lưu </w:t>
      </w:r>
      <w:r>
        <w:t xml:space="preserve">ý. </w:t>
      </w:r>
      <w:r>
        <w:t xml:space="preserve">Đối </w:t>
      </w:r>
      <w:r>
        <w:rPr>
          <w:i/>
        </w:rPr>
        <w:t xml:space="preserve">thủ </w:t>
      </w:r>
      <w:r>
        <w:rPr>
          <w:i/>
        </w:rPr>
        <w:t xml:space="preserve">nặng </w:t>
      </w:r>
      <w:r>
        <w:rPr>
          <w:i/>
        </w:rPr>
        <w:t xml:space="preserve">kí. </w:t>
      </w:r>
      <w:r>
        <w:t xml:space="preserve">Ứng </w:t>
      </w:r>
      <w:r>
        <w:t xml:space="preserve">cử </w:t>
      </w:r>
      <w:r>
        <w:rPr>
          <w:i/>
        </w:rPr>
        <w:t xml:space="preserve">viên </w:t>
      </w:r>
      <w:r>
        <w:rPr>
          <w:i/>
        </w:rPr>
        <w:t xml:space="preserve">nặng </w:t>
      </w:r>
      <w:r>
        <w:rPr>
          <w:i/>
        </w:rPr>
        <w:t xml:space="preserve">kí.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lãi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(Cho </w:t>
      </w:r>
      <w:r>
        <w:rPr>
          <w:i/>
        </w:rPr>
        <w:t xml:space="preserve">vay) </w:t>
      </w:r>
      <w:r>
        <w:t xml:space="preserve">tỉ </w:t>
      </w:r>
      <w:r>
        <w:t xml:space="preserve">suất </w:t>
      </w:r>
      <w:r>
        <w:t xml:space="preserve">lãi </w:t>
      </w:r>
      <w:r>
        <w:t xml:space="preserve">rất </w:t>
      </w:r>
      <w:r>
        <w:t xml:space="preserve">cao; </w:t>
      </w:r>
      <w:r>
        <w:t xml:space="preserve">lấy </w:t>
      </w:r>
      <w:r>
        <w:t xml:space="preserve">lãi </w:t>
      </w:r>
      <w:r>
        <w:t xml:space="preserve">rất </w:t>
      </w:r>
      <w:r>
        <w:t xml:space="preserve">nặng. </w:t>
      </w:r>
      <w:r>
        <w:rPr>
          <w:i/>
        </w:rPr>
        <w:t xml:space="preserve">Nạn </w:t>
      </w:r>
      <w:r>
        <w:rPr>
          <w:i/>
        </w:rPr>
        <w:t xml:space="preserve">cho </w:t>
      </w:r>
      <w:r>
        <w:t xml:space="preserve">uay </w:t>
      </w:r>
      <w:r>
        <w:t xml:space="preserve">năng </w:t>
      </w:r>
      <w:r>
        <w:t xml:space="preserve">lãi.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lời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gay </w:t>
      </w:r>
      <w:r>
        <w:t xml:space="preserve">gắt </w:t>
      </w:r>
      <w:r>
        <w:t xml:space="preserve">quá </w:t>
      </w:r>
      <w:r>
        <w:t xml:space="preserve">đáng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thiết, </w:t>
      </w:r>
      <w:r>
        <w:t xml:space="preserve">gần </w:t>
      </w:r>
      <w:r>
        <w:t xml:space="preserve">gũi. </w:t>
      </w:r>
      <w:r>
        <w:rPr>
          <w:i/>
        </w:rPr>
        <w:t xml:space="preserve">Nặng </w:t>
      </w:r>
      <w:r>
        <w:rPr>
          <w:i/>
        </w:rPr>
        <w:t xml:space="preserve">lời </w:t>
      </w:r>
      <w:r>
        <w:t xml:space="preserve">với </w:t>
      </w:r>
      <w:r>
        <w:t xml:space="preserve">em.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nặng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mùi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mùi </w:t>
      </w:r>
      <w:r>
        <w:t xml:space="preserve">khắm. </w:t>
      </w:r>
      <w:r>
        <w:rPr>
          <w:i/>
        </w:rPr>
        <w:t xml:space="preserve">Nước </w:t>
      </w:r>
      <w:r>
        <w:rPr>
          <w:i/>
        </w:rPr>
        <w:t xml:space="preserve">mắm </w:t>
      </w:r>
      <w:r>
        <w:rPr>
          <w:i/>
        </w:rPr>
        <w:t xml:space="preserve">đã </w:t>
      </w:r>
      <w:r>
        <w:rPr>
          <w:i/>
        </w:rPr>
        <w:t xml:space="preserve">nặng </w:t>
      </w:r>
      <w:r>
        <w:rPr>
          <w:i/>
        </w:rPr>
        <w:t xml:space="preserve">mùi.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nề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Nặng, </w:t>
      </w:r>
      <w:r>
        <w:t xml:space="preserve">khó </w:t>
      </w:r>
      <w:r>
        <w:t xml:space="preserve">mang </w:t>
      </w:r>
      <w:r>
        <w:t xml:space="preserve">vác, </w:t>
      </w:r>
      <w:r>
        <w:t xml:space="preserve">vận </w:t>
      </w:r>
      <w:r>
        <w:t xml:space="preserve">chuyển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rPr>
          <w:i/>
        </w:rPr>
        <w:t xml:space="preserve">cỗ </w:t>
      </w:r>
      <w:r>
        <w:rPr>
          <w:i/>
        </w:rPr>
        <w:t xml:space="preserve">máy </w:t>
      </w:r>
      <w:r>
        <w:rPr>
          <w:i/>
        </w:rPr>
        <w:t xml:space="preserve">nặng </w:t>
      </w:r>
      <w:r>
        <w:rPr>
          <w:i/>
        </w:rPr>
        <w:t xml:space="preserve">nề. </w:t>
      </w:r>
      <w:r>
        <w:rPr>
          <w:b/>
        </w:rPr>
        <w:t xml:space="preserve">2 </w:t>
      </w:r>
      <w:r>
        <w:t xml:space="preserve">Nặng, </w:t>
      </w:r>
      <w:r>
        <w:t xml:space="preserve">khó </w:t>
      </w:r>
      <w:r>
        <w:t xml:space="preserve">gánh </w:t>
      </w:r>
      <w:r>
        <w:t xml:space="preserve">vác, </w:t>
      </w:r>
      <w:r>
        <w:t xml:space="preserve">chịu </w:t>
      </w:r>
      <w:r>
        <w:t xml:space="preserve">đựng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Trách </w:t>
      </w:r>
      <w:r>
        <w:t xml:space="preserve">nhiệm </w:t>
      </w:r>
      <w:r>
        <w:rPr>
          <w:i/>
        </w:rPr>
        <w:t xml:space="preserve">nặng </w:t>
      </w:r>
      <w:r>
        <w:rPr>
          <w:i/>
        </w:rPr>
        <w:t xml:space="preserve">nể. </w:t>
      </w:r>
      <w:r>
        <w:t xml:space="preserve">Trận </w:t>
      </w:r>
      <w:r>
        <w:rPr>
          <w:i/>
        </w:rPr>
        <w:t xml:space="preserve">bão </w:t>
      </w:r>
      <w:r>
        <w:rPr>
          <w:i/>
        </w:rPr>
        <w:t xml:space="preserve">tàn </w:t>
      </w:r>
      <w:r>
        <w:rPr>
          <w:i/>
        </w:rPr>
        <w:t xml:space="preserve">phá </w:t>
      </w:r>
      <w:r>
        <w:rPr>
          <w:i/>
        </w:rPr>
        <w:t xml:space="preserve">nặng </w:t>
      </w:r>
      <w:r>
        <w:rPr>
          <w:i/>
        </w:rPr>
        <w:t xml:space="preserve">nề. </w:t>
      </w:r>
      <w:r>
        <w:rPr>
          <w:b/>
        </w:rPr>
        <w:t xml:space="preserve">3 </w:t>
      </w:r>
      <w:r>
        <w:t xml:space="preserve">(Vận </w:t>
      </w:r>
      <w:r>
        <w:t xml:space="preserve">động) </w:t>
      </w:r>
      <w:r>
        <w:t xml:space="preserve">có </w:t>
      </w:r>
      <w:r>
        <w:t xml:space="preserve">vẻ </w:t>
      </w:r>
      <w:r>
        <w:t xml:space="preserve">khó </w:t>
      </w:r>
      <w:r>
        <w:t xml:space="preserve">khăn, </w:t>
      </w:r>
      <w:r>
        <w:t xml:space="preserve">chậm </w:t>
      </w:r>
      <w:r>
        <w:t xml:space="preserve">chạp, </w:t>
      </w:r>
      <w:r>
        <w:t xml:space="preserve">do </w:t>
      </w:r>
      <w:r>
        <w:t xml:space="preserve">phải </w:t>
      </w:r>
      <w:r>
        <w:t xml:space="preserve">khắc </w:t>
      </w:r>
      <w:r>
        <w:t xml:space="preserve">phục </w:t>
      </w:r>
      <w:r>
        <w:t xml:space="preserve">một </w:t>
      </w:r>
      <w:r>
        <w:t xml:space="preserve">sức </w:t>
      </w:r>
      <w:r>
        <w:t xml:space="preserve">ì </w:t>
      </w:r>
      <w:r>
        <w:t xml:space="preserve">tương </w:t>
      </w:r>
      <w:r>
        <w:t xml:space="preserve">đối </w:t>
      </w:r>
      <w:r>
        <w:t xml:space="preserve">lớn. </w:t>
      </w:r>
      <w:r>
        <w:rPr>
          <w:i/>
        </w:rPr>
        <w:t xml:space="preserve">Béo </w:t>
      </w:r>
      <w:r>
        <w:rPr>
          <w:i/>
        </w:rPr>
        <w:t xml:space="preserve">quá, </w:t>
      </w:r>
      <w:r>
        <w:rPr>
          <w:i/>
        </w:rPr>
        <w:t xml:space="preserve">đi </w:t>
      </w:r>
      <w:r>
        <w:rPr>
          <w:i/>
        </w:rPr>
        <w:t xml:space="preserve">đứng </w:t>
      </w:r>
      <w:r>
        <w:rPr>
          <w:i/>
        </w:rPr>
        <w:t xml:space="preserve">nặng </w:t>
      </w:r>
      <w:r>
        <w:rPr>
          <w:i/>
        </w:rPr>
        <w:t xml:space="preserve">nổ. </w:t>
      </w:r>
      <w:r>
        <w:rPr>
          <w:i/>
        </w:rPr>
        <w:t xml:space="preserve">Tiếng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nặng </w:t>
      </w:r>
      <w:r>
        <w:t xml:space="preserve">nổ. </w:t>
      </w:r>
      <w:r>
        <w:rPr>
          <w:b/>
        </w:rPr>
        <w:t xml:space="preserve">4 </w:t>
      </w:r>
      <w:r>
        <w:rPr>
          <w:i/>
        </w:rP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chịu, </w:t>
      </w:r>
      <w:r>
        <w:t xml:space="preserve">căng </w:t>
      </w:r>
      <w:r>
        <w:t xml:space="preserve">thẳng </w:t>
      </w:r>
      <w:r>
        <w:t xml:space="preserve">về </w:t>
      </w:r>
      <w:r>
        <w:t xml:space="preserve">tinh </w:t>
      </w:r>
      <w:r>
        <w:rPr>
          <w:i/>
        </w:rPr>
        <w:t xml:space="preserve">thần. </w:t>
      </w:r>
      <w:r>
        <w:rPr>
          <w:i/>
        </w:rPr>
        <w:t xml:space="preserve">Không </w:t>
      </w:r>
      <w:r>
        <w:t xml:space="preserve">khí </w:t>
      </w:r>
      <w:r>
        <w:rPr>
          <w:i/>
        </w:rPr>
        <w:t xml:space="preserve">buổi </w:t>
      </w:r>
      <w:r>
        <w:rPr>
          <w:i/>
        </w:rPr>
        <w:t xml:space="preserve">họp </w:t>
      </w:r>
      <w:r>
        <w:rPr>
          <w:i/>
        </w:rPr>
        <w:t xml:space="preserve">nặng </w:t>
      </w:r>
      <w:r>
        <w:rPr>
          <w:i/>
        </w:rPr>
        <w:t xml:space="preserve">nề.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đay </w:t>
      </w:r>
      <w:r>
        <w:rPr>
          <w:i/>
        </w:rPr>
        <w:t xml:space="preserve">nghiến </w:t>
      </w:r>
      <w:r>
        <w:rPr>
          <w:i/>
        </w:rPr>
        <w:t xml:space="preserve">nặng </w:t>
      </w:r>
      <w:r>
        <w:rPr>
          <w:i/>
        </w:rPr>
        <w:t xml:space="preserve">nê.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nhọc </w:t>
      </w:r>
      <w:r>
        <w:rPr>
          <w:i/>
        </w:rPr>
        <w:t xml:space="preserve">tính từ </w:t>
      </w:r>
      <w:r>
        <w:t xml:space="preserve">Nặng </w:t>
      </w:r>
      <w:r>
        <w:t xml:space="preserve">nề </w:t>
      </w:r>
      <w:r>
        <w:t xml:space="preserve">và </w:t>
      </w:r>
      <w:r>
        <w:t xml:space="preserve">vất </w:t>
      </w:r>
      <w:r>
        <w:t xml:space="preserve">vả </w:t>
      </w:r>
      <w:r>
        <w:t xml:space="preserve">quá </w:t>
      </w:r>
      <w:r>
        <w:t xml:space="preserve">sức.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nặng </w:t>
      </w:r>
      <w:r>
        <w:rPr>
          <w:i/>
        </w:rPr>
        <w:t xml:space="preserve">nhọc.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quá </w:t>
      </w:r>
      <w:r>
        <w:rPr>
          <w:i/>
        </w:rPr>
        <w:t xml:space="preserve">nặng </w:t>
      </w:r>
      <w:r>
        <w:t xml:space="preserve">nặng </w:t>
      </w:r>
      <w:r>
        <w:t xml:space="preserve">nợ </w:t>
      </w:r>
      <w:r>
        <w:rPr>
          <w:i/>
        </w:rPr>
        <w:t xml:space="preserve">động từ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ràng </w:t>
      </w:r>
      <w:r>
        <w:t xml:space="preserve">buộc </w:t>
      </w:r>
      <w:r>
        <w:t xml:space="preserve">mình </w:t>
      </w:r>
      <w:r>
        <w:t xml:space="preserve">với </w:t>
      </w:r>
      <w:r>
        <w:t xml:space="preserve">cái </w:t>
      </w:r>
      <w:r>
        <w:t xml:space="preserve">gì, </w:t>
      </w:r>
      <w:r>
        <w:t xml:space="preserve">cảm </w:t>
      </w:r>
      <w:r>
        <w:t xml:space="preserve">thấy </w:t>
      </w:r>
      <w:r>
        <w:t xml:space="preserve">phiền </w:t>
      </w:r>
      <w:r>
        <w:t xml:space="preserve">toái </w:t>
      </w:r>
      <w:r>
        <w:t xml:space="preserve">nhưng </w:t>
      </w:r>
      <w:r>
        <w:t xml:space="preserve">không </w:t>
      </w:r>
      <w:r>
        <w:t xml:space="preserve">thể </w:t>
      </w:r>
      <w:r>
        <w:t xml:space="preserve">dứt </w:t>
      </w:r>
      <w:r>
        <w:t xml:space="preserve">bỏ </w:t>
      </w:r>
      <w:r>
        <w:t xml:space="preserve">được. </w:t>
      </w:r>
      <w:r>
        <w:t xml:space="preserve">NẠng </w:t>
      </w:r>
      <w:r>
        <w:t xml:space="preserve">nợ </w:t>
      </w:r>
      <w:r>
        <w:rPr>
          <w:i/>
        </w:rPr>
        <w:t xml:space="preserve">với </w:t>
      </w:r>
      <w:r>
        <w:rPr>
          <w:i/>
        </w:rPr>
        <w:t xml:space="preserve">quá </w:t>
      </w:r>
      <w:r>
        <w:rPr>
          <w:i/>
        </w:rPr>
        <w:t xml:space="preserve">khứ </w:t>
      </w:r>
      <w:r>
        <w:t xml:space="preserve">(còn </w:t>
      </w:r>
      <w:r>
        <w:t xml:space="preserve">vương </w:t>
      </w:r>
      <w:r>
        <w:t xml:space="preserve">vấn </w:t>
      </w:r>
      <w:r>
        <w:t xml:space="preserve">với </w:t>
      </w:r>
      <w:r>
        <w:t xml:space="preserve">một </w:t>
      </w:r>
      <w:r>
        <w:t xml:space="preserve">quá </w:t>
      </w:r>
      <w:r>
        <w:t xml:space="preserve">khứ </w:t>
      </w:r>
      <w:r>
        <w:t xml:space="preserve">nặng </w:t>
      </w:r>
      <w:r>
        <w:t xml:space="preserve">nể). </w:t>
      </w:r>
      <w:r>
        <w:rPr>
          <w:i/>
        </w:rPr>
        <w:t xml:space="preserve">Nặng </w:t>
      </w:r>
      <w:r>
        <w:rPr>
          <w:i/>
        </w:rPr>
        <w:t xml:space="preserve">nợ </w:t>
      </w:r>
      <w:r>
        <w:rPr>
          <w:i/>
        </w:rPr>
        <w:t xml:space="preserve">uăn </w:t>
      </w:r>
      <w:r>
        <w:rPr>
          <w:i/>
        </w:rPr>
        <w:t xml:space="preserve">chương </w:t>
      </w:r>
      <w:r>
        <w:t xml:space="preserve">(hàm </w:t>
      </w:r>
      <w:r>
        <w:t xml:space="preserve">ý </w:t>
      </w:r>
      <w:r>
        <w:t xml:space="preserve">vui </w:t>
      </w:r>
      <w:r>
        <w:t xml:space="preserve">đùa).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Hơi </w:t>
      </w:r>
      <w:r>
        <w:t xml:space="preserve">điếc, </w:t>
      </w:r>
      <w:r>
        <w:t xml:space="preserve">nghe </w:t>
      </w:r>
      <w:r>
        <w:t xml:space="preserve">không </w:t>
      </w:r>
      <w:r>
        <w:t xml:space="preserve">rõ. </w:t>
      </w:r>
      <w:r>
        <w:rPr>
          <w:i/>
        </w:rPr>
        <w:t xml:space="preserve">Bà </w:t>
      </w:r>
      <w:r>
        <w:rPr>
          <w:i/>
        </w:rPr>
        <w:t xml:space="preserve">cụ </w:t>
      </w:r>
      <w:r>
        <w:rPr>
          <w:i/>
        </w:rPr>
        <w:t xml:space="preserve">nặng </w:t>
      </w:r>
      <w:r>
        <w:rPr>
          <w:i/>
        </w:rPr>
        <w:t xml:space="preserve">tai, </w:t>
      </w:r>
      <w:r>
        <w:t xml:space="preserve">nghe </w:t>
      </w:r>
      <w:r>
        <w:rPr>
          <w:i/>
        </w:rPr>
        <w:t xml:space="preserve">câu </w:t>
      </w:r>
      <w:r>
        <w:rPr>
          <w:i/>
        </w:rPr>
        <w:t xml:space="preserve">được </w:t>
      </w:r>
      <w:r>
        <w:rPr>
          <w:i/>
        </w:rPr>
        <w:t xml:space="preserve">câu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 </w:t>
      </w:r>
      <w:r>
        <w:t xml:space="preserve">sâu </w:t>
      </w:r>
      <w:r>
        <w:t xml:space="preserve">sắc, </w:t>
      </w:r>
      <w:r>
        <w:t xml:space="preserve">khó </w:t>
      </w:r>
      <w:r>
        <w:t xml:space="preserve">dứt </w:t>
      </w:r>
      <w:r>
        <w:t xml:space="preserve">bỏ. </w:t>
      </w:r>
      <w:r>
        <w:rPr>
          <w:i/>
        </w:rPr>
        <w:t xml:space="preserve">Trót </w:t>
      </w:r>
      <w:r>
        <w:rPr>
          <w:i/>
        </w:rPr>
        <w:t xml:space="preserve">nặng </w:t>
      </w:r>
      <w:r>
        <w:rPr>
          <w:i/>
        </w:rPr>
        <w:t xml:space="preserve">tình </w:t>
      </w:r>
      <w:r>
        <w:t xml:space="preserve">với </w:t>
      </w:r>
      <w:r>
        <w:rPr>
          <w:i/>
        </w:rPr>
        <w:t xml:space="preserve">nhau, </w:t>
      </w:r>
      <w:r>
        <w:rPr>
          <w:i/>
        </w:rPr>
        <w:t xml:space="preserve">không </w:t>
      </w:r>
      <w:r>
        <w:t xml:space="preserve">bỏ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nặng </w:t>
      </w:r>
      <w:r>
        <w:rPr>
          <w:b/>
        </w:rPr>
        <w:t xml:space="preserve">trịch </w:t>
      </w:r>
      <w:r>
        <w:rPr>
          <w:i/>
        </w:rPr>
        <w:t xml:space="preserve">tính từ </w:t>
      </w:r>
      <w:r>
        <w:t xml:space="preserve">Nặng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;ao </w:t>
      </w:r>
      <w:r>
        <w:t xml:space="preserve">nhấc </w:t>
      </w:r>
      <w:r>
        <w:t xml:space="preserve">lên </w:t>
      </w:r>
      <w:r>
        <w:t xml:space="preserve">nổi. </w:t>
      </w:r>
      <w:r>
        <w:t xml:space="preserve">Cối </w:t>
      </w:r>
      <w:r>
        <w:rPr>
          <w:i/>
        </w:rPr>
        <w:t xml:space="preserve">đá </w:t>
      </w:r>
      <w:r>
        <w:rPr>
          <w:i/>
        </w:rPr>
        <w:t xml:space="preserve">nặng </w:t>
      </w:r>
      <w:r>
        <w:rPr>
          <w:i/>
        </w:rPr>
        <w:t xml:space="preserve">trịch. </w:t>
      </w:r>
      <w:r>
        <w:t xml:space="preserve">Bước </w:t>
      </w:r>
      <w:r>
        <w:rPr>
          <w:i/>
        </w:rPr>
        <w:t xml:space="preserve">‡¡ </w:t>
      </w:r>
      <w:r>
        <w:rPr>
          <w:i/>
        </w:rPr>
        <w:t xml:space="preserve">nặng </w:t>
      </w:r>
      <w:r>
        <w:rPr>
          <w:i/>
        </w:rPr>
        <w:t xml:space="preserve">trịch. </w:t>
      </w:r>
      <w:r>
        <w:rPr>
          <w:i/>
        </w:rPr>
        <w:t xml:space="preserve">Lòng </w:t>
      </w:r>
      <w:r>
        <w:rPr>
          <w:i/>
        </w:rPr>
        <w:t xml:space="preserve">nặng </w:t>
      </w:r>
      <w:r>
        <w:rPr>
          <w:i/>
        </w:rPr>
        <w:t xml:space="preserve">trịch </w:t>
      </w:r>
      <w:r>
        <w:rPr>
          <w:i/>
        </w:rPr>
        <w:t xml:space="preserve">những </w:t>
      </w:r>
      <w:r>
        <w:t xml:space="preserve">lo </w:t>
      </w:r>
      <w:r>
        <w:t xml:space="preserve">3u </w:t>
      </w:r>
      <w:r>
        <w:t xml:space="preserve">(bóng (nghĩa bóng)). </w:t>
      </w:r>
      <w:r>
        <w:rPr>
          <w:i/>
        </w:rPr>
        <w:t xml:space="preserve">// </w:t>
      </w:r>
      <w:r>
        <w:rPr>
          <w:i/>
        </w:rPr>
        <w:t xml:space="preserve">Lầy: </w:t>
      </w:r>
      <w:r>
        <w:rPr>
          <w:i/>
        </w:rPr>
        <w:t xml:space="preserve">nặng </w:t>
      </w:r>
      <w:r>
        <w:t xml:space="preserve">trình </w:t>
      </w:r>
      <w:r>
        <w:rPr>
          <w:i/>
        </w:rPr>
        <w:t xml:space="preserve">trịch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thiểu). </w:t>
      </w:r>
      <w:r>
        <w:br/>
      </w:r>
      <w:r>
        <w:rPr>
          <w:b/>
        </w:rPr>
        <w:t xml:space="preserve">vặng </w:t>
      </w:r>
      <w:r>
        <w:rPr>
          <w:b/>
        </w:rPr>
        <w:t xml:space="preserve">trình </w:t>
      </w:r>
      <w:r>
        <w:rPr>
          <w:b/>
        </w:rPr>
        <w:t xml:space="preserve">trịch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nặng </w:t>
      </w:r>
      <w:r>
        <w:rPr>
          <w:i/>
        </w:rPr>
        <w:t xml:space="preserve">trịch </w:t>
      </w:r>
      <w:r>
        <w:t xml:space="preserve">(láy). </w:t>
      </w:r>
      <w:r>
        <w:br/>
      </w:r>
      <w:r>
        <w:rPr>
          <w:b/>
        </w:rPr>
        <w:t xml:space="preserve">xăng </w:t>
      </w:r>
      <w:r>
        <w:rPr>
          <w:b/>
        </w:rPr>
        <w:t xml:space="preserve">trĩu </w:t>
      </w:r>
      <w:r>
        <w:rPr>
          <w:i/>
        </w:rPr>
        <w:t xml:space="preserve">tính từ </w:t>
      </w:r>
      <w:r>
        <w:t xml:space="preserve">(Vật </w:t>
      </w:r>
      <w:r>
        <w:t xml:space="preserve">mang) </w:t>
      </w:r>
      <w:r>
        <w:t xml:space="preserve">nặng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lè </w:t>
      </w:r>
      <w:r>
        <w:t xml:space="preserve">hắn </w:t>
      </w:r>
      <w:r>
        <w:t xml:space="preserve">xuống. </w:t>
      </w:r>
      <w:r>
        <w:t xml:space="preserve">Balô </w:t>
      </w:r>
      <w:r>
        <w:rPr>
          <w:i/>
        </w:rPr>
        <w:t xml:space="preserve">nặng </w:t>
      </w:r>
      <w:r>
        <w:t xml:space="preserve">trĩu </w:t>
      </w:r>
      <w:r>
        <w:rPr>
          <w:i/>
        </w:rPr>
        <w:t xml:space="preserve">trên </w:t>
      </w:r>
      <w:r>
        <w:t xml:space="preserve">vai. </w:t>
      </w:r>
      <w:r>
        <w:t xml:space="preserve">Lúa </w:t>
      </w:r>
      <w:r>
        <w:rPr>
          <w:i/>
        </w:rPr>
        <w:t xml:space="preserve">tặng </w:t>
      </w:r>
      <w:r>
        <w:rPr>
          <w:i/>
        </w:rPr>
        <w:t xml:space="preserve">trĩu </w:t>
      </w:r>
      <w:r>
        <w:rPr>
          <w:i/>
        </w:rPr>
        <w:t xml:space="preserve">bông. </w:t>
      </w:r>
      <w:r>
        <w:t xml:space="preserve">Lòng </w:t>
      </w:r>
      <w:r>
        <w:t xml:space="preserve">nặng </w:t>
      </w:r>
      <w:r>
        <w:t xml:space="preserve">trĩu </w:t>
      </w:r>
      <w:r>
        <w:rPr>
          <w:i/>
        </w:rPr>
        <w:t xml:space="preserve">lo </w:t>
      </w:r>
      <w:r>
        <w:rPr>
          <w:i/>
        </w:rPr>
        <w:t xml:space="preserve">âu </w:t>
      </w:r>
      <w:r>
        <w:t xml:space="preserve">(bóng (nghĩa bóng)). </w:t>
      </w:r>
      <w:r>
        <w:br/>
      </w:r>
      <w:r>
        <w:rPr>
          <w:b/>
        </w:rPr>
        <w:t xml:space="preserve">nắp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vật, </w:t>
      </w:r>
      <w:r>
        <w:t xml:space="preserve">dùng </w:t>
      </w:r>
      <w:r>
        <w:t xml:space="preserve">để </w:t>
      </w:r>
      <w:r>
        <w:t xml:space="preserve">đậy </w:t>
      </w:r>
      <w:r>
        <w:t xml:space="preserve">vật </w:t>
      </w:r>
      <w:r>
        <w:t xml:space="preserve">ấy. </w:t>
      </w:r>
      <w:r>
        <w:rPr>
          <w:i/>
        </w:rPr>
        <w:t xml:space="preserve">Nắp </w:t>
      </w:r>
      <w:r>
        <w:rPr>
          <w:i/>
        </w:rPr>
        <w:t xml:space="preserve">hộp. </w:t>
      </w:r>
      <w:r>
        <w:rPr>
          <w:i/>
        </w:rPr>
        <w:t xml:space="preserve">Nắp </w:t>
      </w:r>
      <w:r>
        <w:rPr>
          <w:i/>
        </w:rPr>
        <w:t xml:space="preserve">hầm. </w:t>
      </w:r>
      <w:r>
        <w:br/>
      </w:r>
      <w:r>
        <w:rPr>
          <w:b/>
        </w:rPr>
        <w:t xml:space="preserve">nấc,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cách, </w:t>
      </w:r>
      <w:r>
        <w:t xml:space="preserve">thường </w:t>
      </w:r>
      <w:r>
        <w:t xml:space="preserve">chia </w:t>
      </w:r>
      <w:r>
        <w:t xml:space="preserve">đều, </w:t>
      </w:r>
      <w:r>
        <w:t xml:space="preserve">làm </w:t>
      </w:r>
      <w:r>
        <w:t xml:space="preserve">cữ, </w:t>
      </w:r>
      <w:r>
        <w:t xml:space="preserve">được </w:t>
      </w:r>
      <w:r>
        <w:t xml:space="preserve">đánh </w:t>
      </w:r>
      <w:r>
        <w:t xml:space="preserve">dấu </w:t>
      </w:r>
      <w:r>
        <w:t xml:space="preserve">bằng </w:t>
      </w:r>
      <w:r>
        <w:t xml:space="preserve">những </w:t>
      </w:r>
      <w:r>
        <w:t xml:space="preserve">khấc </w:t>
      </w:r>
      <w:r>
        <w:t xml:space="preserve">hoặc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nào </w:t>
      </w:r>
      <w:r>
        <w:t xml:space="preserve">đó. </w:t>
      </w:r>
      <w:r>
        <w:rPr>
          <w:i/>
        </w:rPr>
        <w:t xml:space="preserve">Leo </w:t>
      </w:r>
      <w:r>
        <w:rPr>
          <w:i/>
        </w:rPr>
        <w:t xml:space="preserve">lên </w:t>
      </w:r>
      <w:r>
        <w:rPr>
          <w:i/>
        </w:rPr>
        <w:t xml:space="preserve">nấc </w:t>
      </w:r>
      <w:r>
        <w:rPr>
          <w:i/>
        </w:rPr>
        <w:t xml:space="preserve">thang </w:t>
      </w:r>
      <w:r>
        <w:rPr>
          <w:i/>
        </w:rPr>
        <w:t xml:space="preserve">cuối </w:t>
      </w:r>
      <w:r>
        <w:t xml:space="preserve">cùng. </w:t>
      </w:r>
      <w:r>
        <w:rPr>
          <w:i/>
        </w:rPr>
        <w:t xml:space="preserve">Mực </w:t>
      </w:r>
      <w:r>
        <w:rPr>
          <w:i/>
        </w:rPr>
        <w:t xml:space="preserve">nước </w:t>
      </w:r>
      <w:r>
        <w:rPr>
          <w:i/>
        </w:rPr>
        <w:t xml:space="preserve">đã </w:t>
      </w:r>
      <w:r>
        <w:rPr>
          <w:i/>
        </w:rPr>
        <w:t xml:space="preserve">xuống </w:t>
      </w:r>
      <w:r>
        <w:rPr>
          <w:i/>
        </w:rPr>
        <w:t xml:space="preserve">được </w:t>
      </w:r>
      <w:r>
        <w:t xml:space="preserve">một </w:t>
      </w:r>
      <w:r>
        <w:rPr>
          <w:i/>
        </w:rPr>
        <w:t xml:space="preserve">nấc. </w:t>
      </w:r>
      <w:r>
        <w:t xml:space="preserve">Bật </w:t>
      </w:r>
      <w:r>
        <w:rPr>
          <w:i/>
        </w:rPr>
        <w:t xml:space="preserve">khoá </w:t>
      </w:r>
      <w:r>
        <w:rPr>
          <w:i/>
        </w:rPr>
        <w:t xml:space="preserve">súng </w:t>
      </w:r>
      <w:r>
        <w:rPr>
          <w:i/>
        </w:rPr>
        <w:t xml:space="preserve">uỗ </w:t>
      </w:r>
      <w:r>
        <w:t xml:space="preserve">nấc </w:t>
      </w:r>
      <w:r>
        <w:rPr>
          <w:i/>
        </w:rPr>
        <w:t xml:space="preserve">an </w:t>
      </w:r>
      <w:r>
        <w:t xml:space="preserve">toàn. </w:t>
      </w:r>
      <w:r>
        <w:rPr>
          <w:b/>
        </w:rPr>
        <w:t xml:space="preserve">2 </w:t>
      </w:r>
      <w:r>
        <w:t xml:space="preserve">Giai </w:t>
      </w:r>
      <w:r>
        <w:t xml:space="preserve">đoạn </w:t>
      </w:r>
      <w:r>
        <w:t xml:space="preserve">trong </w:t>
      </w:r>
      <w:r>
        <w:t xml:space="preserve">một </w:t>
      </w:r>
      <w:r>
        <w:t xml:space="preserve">tiến </w:t>
      </w:r>
      <w:r>
        <w:t xml:space="preserve">trình. </w:t>
      </w:r>
      <w:r>
        <w:rPr>
          <w:i/>
        </w:rPr>
        <w:t xml:space="preserve">Công </w:t>
      </w:r>
      <w:r>
        <w:rPr>
          <w:i/>
        </w:rPr>
        <w:t xml:space="preserve">việc </w:t>
      </w:r>
      <w:r>
        <w:rPr>
          <w:i/>
        </w:rPr>
        <w:t xml:space="preserve">phải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làm </w:t>
      </w:r>
      <w:r>
        <w:rPr>
          <w:i/>
        </w:rPr>
        <w:t xml:space="preserve">mấy </w:t>
      </w:r>
      <w:r>
        <w:rPr>
          <w:i/>
        </w:rPr>
        <w:t xml:space="preserve">nấc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nấc. </w:t>
      </w:r>
      <w:r>
        <w:rPr>
          <w:i/>
        </w:rPr>
        <w:t xml:space="preserve">động từ </w:t>
      </w:r>
      <w:r>
        <w:t xml:space="preserve">Có </w:t>
      </w:r>
      <w:r>
        <w:t xml:space="preserve">hơi </w:t>
      </w:r>
      <w:r>
        <w:t xml:space="preserve">bật </w:t>
      </w:r>
      <w:r>
        <w:t xml:space="preserve">mạnh </w:t>
      </w:r>
      <w:r>
        <w:t xml:space="preserve">từ </w:t>
      </w:r>
      <w:r>
        <w:t xml:space="preserve">trong </w:t>
      </w:r>
      <w:r>
        <w:t xml:space="preserve">cổ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tiếng </w:t>
      </w:r>
      <w:r>
        <w:t xml:space="preserve">cách </w:t>
      </w:r>
      <w:r>
        <w:t xml:space="preserve">quãng, </w:t>
      </w:r>
      <w:r>
        <w:t xml:space="preserve">do </w:t>
      </w:r>
      <w:r>
        <w:t xml:space="preserve">cơ </w:t>
      </w:r>
      <w:r>
        <w:t xml:space="preserve">hoành </w:t>
      </w:r>
      <w:r>
        <w:t xml:space="preserve">co </w:t>
      </w:r>
      <w:r>
        <w:t xml:space="preserve">bóp </w:t>
      </w:r>
      <w:r>
        <w:t xml:space="preserve">mạnh. </w:t>
      </w:r>
      <w:r>
        <w:rPr>
          <w:i/>
        </w:rPr>
        <w:t xml:space="preserve">Bị </w:t>
      </w:r>
      <w:r>
        <w:t xml:space="preserve">mệt </w:t>
      </w:r>
      <w:r>
        <w:rPr>
          <w:i/>
        </w:rPr>
        <w:t xml:space="preserve">uì </w:t>
      </w:r>
      <w:r>
        <w:t xml:space="preserve">nấc </w:t>
      </w:r>
      <w:r>
        <w:rPr>
          <w:i/>
        </w:rPr>
        <w:t xml:space="preserve">nhiều. </w:t>
      </w:r>
      <w:r>
        <w:t xml:space="preserve">Cơn </w:t>
      </w:r>
      <w:r>
        <w:t xml:space="preserve">nấtc. </w:t>
      </w:r>
      <w:r>
        <w:rPr>
          <w:i/>
        </w:rPr>
        <w:t xml:space="preserve">Khóc </w:t>
      </w:r>
      <w:r>
        <w:rPr>
          <w:i/>
        </w:rPr>
        <w:t xml:space="preserve">nếc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nấc </w:t>
      </w:r>
      <w:r>
        <w:rPr>
          <w:b/>
        </w:rPr>
        <w:t xml:space="preserve">cụt </w:t>
      </w:r>
      <w:r>
        <w:rPr>
          <w:i/>
        </w:rPr>
        <w:t xml:space="preserve">động từ </w:t>
      </w:r>
      <w:r>
        <w:t xml:space="preserve">Nấc </w:t>
      </w:r>
      <w:r>
        <w:t xml:space="preserve">thành </w:t>
      </w:r>
      <w:r>
        <w:t xml:space="preserve">những </w:t>
      </w:r>
      <w:r>
        <w:t xml:space="preserve">tiếng </w:t>
      </w:r>
      <w:r>
        <w:t xml:space="preserve">ngắn, </w:t>
      </w:r>
      <w:r>
        <w:t xml:space="preserve">liên </w:t>
      </w:r>
      <w:r>
        <w:t xml:space="preserve">tiếp. </w:t>
      </w:r>
      <w:r>
        <w:br/>
      </w:r>
      <w:r>
        <w:rPr>
          <w:b/>
        </w:rPr>
        <w:t xml:space="preserve">nầm </w:t>
      </w:r>
      <w:r>
        <w:rPr>
          <w:i/>
        </w:rPr>
        <w:t xml:space="preserve">danh từ </w:t>
      </w:r>
      <w:r>
        <w:t xml:space="preserve">Phần </w:t>
      </w:r>
      <w:r>
        <w:t xml:space="preserve">thịt </w:t>
      </w:r>
      <w:r>
        <w:t xml:space="preserve">ở </w:t>
      </w:r>
      <w:r>
        <w:t xml:space="preserve">giữa </w:t>
      </w:r>
      <w:r>
        <w:t xml:space="preserve">bụng </w:t>
      </w:r>
      <w:r>
        <w:t xml:space="preserve">lợn, </w:t>
      </w:r>
      <w:r>
        <w:t xml:space="preserve">trâu, </w:t>
      </w:r>
      <w:r>
        <w:t xml:space="preserve">bò. </w:t>
      </w:r>
      <w:r>
        <w:rPr>
          <w:i/>
        </w:rPr>
        <w:t xml:space="preserve">Miếng </w:t>
      </w:r>
      <w:r>
        <w:t xml:space="preserve">nắm. </w:t>
      </w:r>
      <w:r>
        <w:br/>
      </w:r>
      <w:r>
        <w:rPr>
          <w:b/>
        </w:rPr>
        <w:t xml:space="preserve">nấm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Thực </w:t>
      </w:r>
      <w:r>
        <w:t xml:space="preserve">vật </w:t>
      </w:r>
      <w:r>
        <w:t xml:space="preserve">bậc </w:t>
      </w:r>
      <w:r>
        <w:t xml:space="preserve">thấp </w:t>
      </w:r>
      <w:r>
        <w:t xml:space="preserve">không </w:t>
      </w:r>
      <w:r>
        <w:t xml:space="preserve">có </w:t>
      </w:r>
      <w:r>
        <w:t xml:space="preserve">diệp </w:t>
      </w:r>
      <w:r>
        <w:t xml:space="preserve">lục, </w:t>
      </w:r>
      <w:r>
        <w:t xml:space="preserve">sống </w:t>
      </w:r>
      <w:r>
        <w:t xml:space="preserve">trên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mục </w:t>
      </w:r>
      <w:r>
        <w:t xml:space="preserve">nát </w:t>
      </w:r>
      <w:r>
        <w:t xml:space="preserve">hoặc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các </w:t>
      </w:r>
      <w:r>
        <w:t xml:space="preserve">sinh </w:t>
      </w:r>
      <w:r>
        <w:t xml:space="preserve">vật. </w:t>
      </w:r>
      <w:r>
        <w:t xml:space="preserve">Nhà </w:t>
      </w:r>
      <w:r>
        <w:t xml:space="preserve">máy </w:t>
      </w:r>
      <w:r>
        <w:t xml:space="preserve">mọc </w:t>
      </w:r>
      <w:r>
        <w:rPr>
          <w:i/>
        </w:rPr>
        <w:t xml:space="preserve">lên </w:t>
      </w:r>
      <w:r>
        <w:rPr>
          <w:i/>
        </w:rPr>
        <w:t xml:space="preserve">như </w:t>
      </w:r>
      <w:r>
        <w:rPr>
          <w:i/>
        </w:rPr>
        <w:t xml:space="preserve">nấm </w:t>
      </w:r>
      <w:r>
        <w:t xml:space="preserve">(rất </w:t>
      </w:r>
      <w:r>
        <w:t xml:space="preserve">nhanh, </w:t>
      </w:r>
      <w:r>
        <w:t xml:space="preserve">rất </w:t>
      </w:r>
      <w:r>
        <w:t xml:space="preserve">nhiều). </w:t>
      </w:r>
      <w:r>
        <w:t xml:space="preserve">II </w:t>
      </w:r>
      <w:r>
        <w:t xml:space="preserve">danh từ </w:t>
      </w:r>
      <w:r>
        <w:t xml:space="preserve">Mô </w:t>
      </w:r>
      <w:r>
        <w:t xml:space="preserve">đất </w:t>
      </w:r>
      <w:r>
        <w:t xml:space="preserve">được </w:t>
      </w:r>
      <w:r>
        <w:t xml:space="preserve">đắp </w:t>
      </w:r>
      <w:r>
        <w:t xml:space="preserve">thành </w:t>
      </w:r>
      <w:r>
        <w:t xml:space="preserve">hình </w:t>
      </w:r>
      <w:r>
        <w:t xml:space="preserve">tròn, </w:t>
      </w:r>
      <w:r>
        <w:t xml:space="preserve">nhỏ, </w:t>
      </w:r>
      <w:r>
        <w:t xml:space="preserve">thấp, </w:t>
      </w:r>
      <w:r>
        <w:t xml:space="preserve">trông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mũ </w:t>
      </w:r>
      <w:r>
        <w:t xml:space="preserve">nấm. </w:t>
      </w:r>
      <w:r>
        <w:rPr>
          <w:i/>
        </w:rPr>
        <w:t xml:space="preserve">Nấm </w:t>
      </w:r>
      <w:r>
        <w:rPr>
          <w:i/>
        </w:rPr>
        <w:t xml:space="preserve">mồ. </w:t>
      </w:r>
      <w:r>
        <w:rPr>
          <w:i/>
        </w:rPr>
        <w:t xml:space="preserve">Đắp </w:t>
      </w:r>
      <w:r>
        <w:rPr>
          <w:i/>
        </w:rPr>
        <w:t xml:space="preserve">nấm </w:t>
      </w:r>
      <w:r>
        <w:t xml:space="preserve">trồng </w:t>
      </w:r>
      <w:r>
        <w:t xml:space="preserve">cây. </w:t>
      </w:r>
      <w:r>
        <w:br/>
      </w:r>
      <w:r>
        <w:rPr>
          <w:b/>
        </w:rPr>
        <w:t xml:space="preserve">nấm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Nấm </w:t>
      </w:r>
      <w:r>
        <w:t xml:space="preserve">có </w:t>
      </w:r>
      <w:r>
        <w:t xml:space="preserve">mũ, </w:t>
      </w:r>
      <w:r>
        <w:t xml:space="preserve">mùi </w:t>
      </w:r>
      <w:r>
        <w:t xml:space="preserve">thơm, </w:t>
      </w:r>
      <w:r>
        <w:t xml:space="preserve">mọc. </w:t>
      </w:r>
      <w:r>
        <w:t xml:space="preserve">trên </w:t>
      </w:r>
      <w:r>
        <w:t xml:space="preserve">các </w:t>
      </w:r>
      <w:r>
        <w:t xml:space="preserve">cây </w:t>
      </w:r>
      <w:r>
        <w:t xml:space="preserve">gỗ </w:t>
      </w:r>
      <w:r>
        <w:t xml:space="preserve">mục </w:t>
      </w:r>
      <w:r>
        <w:t xml:space="preserve">trong </w:t>
      </w:r>
      <w:r>
        <w:t xml:space="preserve">rừng, </w:t>
      </w:r>
      <w:r>
        <w:t xml:space="preserve">ăn </w:t>
      </w:r>
      <w:r>
        <w:t xml:space="preserve">được. </w:t>
      </w:r>
      <w:r>
        <w:t xml:space="preserve">| </w:t>
      </w:r>
      <w:r>
        <w:t xml:space="preserve">nấm </w:t>
      </w:r>
      <w:r>
        <w:t xml:space="preserve">men </w:t>
      </w:r>
      <w:r>
        <w:t xml:space="preserve">danh từ </w:t>
      </w:r>
      <w:r>
        <w:t xml:space="preserve">Nấm </w:t>
      </w:r>
      <w:r>
        <w:t xml:space="preserve">nhỏ </w:t>
      </w:r>
      <w:r>
        <w:t xml:space="preserve">hình </w:t>
      </w:r>
      <w:r>
        <w:t xml:space="preserve">trứng </w:t>
      </w:r>
      <w:r>
        <w:t xml:space="preserve">hoặc. </w:t>
      </w:r>
      <w:r>
        <w:t xml:space="preserve">hình </w:t>
      </w:r>
      <w:r>
        <w:t xml:space="preserve">tròn, </w:t>
      </w:r>
      <w:r>
        <w:t xml:space="preserve">sinh </w:t>
      </w:r>
      <w:r>
        <w:t xml:space="preserve">sản </w:t>
      </w:r>
      <w:r>
        <w:t xml:space="preserve">bằng </w:t>
      </w:r>
      <w:r>
        <w:t xml:space="preserve">chổi,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men </w:t>
      </w:r>
      <w:r>
        <w:t xml:space="preserve">rượu. </w:t>
      </w:r>
      <w:r>
        <w:br/>
      </w:r>
      <w:r>
        <w:rPr>
          <w:b/>
        </w:rPr>
        <w:t xml:space="preserve">nấm </w:t>
      </w:r>
      <w:r>
        <w:rPr>
          <w:b/>
        </w:rPr>
        <w:t xml:space="preserve">mèo </w:t>
      </w:r>
      <w:r>
        <w:rPr>
          <w:i/>
        </w:rPr>
        <w:t xml:space="preserve">danh từ </w:t>
      </w:r>
      <w:r>
        <w:t xml:space="preserve">(phương ngữ). </w:t>
      </w:r>
      <w:r>
        <w:t xml:space="preserve">Mộc </w:t>
      </w:r>
      <w:r>
        <w:t xml:space="preserve">nhĩ. </w:t>
      </w:r>
      <w:r>
        <w:br/>
      </w:r>
      <w:r>
        <w:rPr>
          <w:b/>
        </w:rPr>
        <w:t xml:space="preserve">nấm </w:t>
      </w:r>
      <w:r>
        <w:rPr>
          <w:b/>
        </w:rPr>
        <w:t xml:space="preserve">mốc </w:t>
      </w:r>
      <w:r>
        <w:rPr>
          <w:i/>
        </w:rPr>
        <w:t xml:space="preserve">danh từ </w:t>
      </w:r>
      <w:r>
        <w:t xml:space="preserve">Nấm </w:t>
      </w:r>
      <w:r>
        <w:t xml:space="preserve">nhỏ, </w:t>
      </w:r>
      <w:r>
        <w:t xml:space="preserve">hình </w:t>
      </w:r>
      <w:r>
        <w:t xml:space="preserve">sợi, </w:t>
      </w:r>
      <w:r>
        <w:t xml:space="preserve">phân </w:t>
      </w:r>
      <w:r>
        <w:t xml:space="preserve">nhánh </w:t>
      </w:r>
      <w:r>
        <w:t xml:space="preserve">từ </w:t>
      </w:r>
      <w:r>
        <w:t xml:space="preserve">những </w:t>
      </w:r>
      <w:r>
        <w:t xml:space="preserve">bào </w:t>
      </w:r>
      <w:r>
        <w:t xml:space="preserve">tử </w:t>
      </w:r>
      <w:r>
        <w:t xml:space="preserve">nảy </w:t>
      </w:r>
      <w:r>
        <w:t xml:space="preserve">mầm. </w:t>
      </w:r>
      <w:r>
        <w:br/>
      </w:r>
      <w:r>
        <w:rPr>
          <w:b/>
        </w:rPr>
        <w:t xml:space="preserve">nấm </w:t>
      </w:r>
      <w:r>
        <w:rPr>
          <w:b/>
        </w:rPr>
        <w:t xml:space="preserve">rơm </w:t>
      </w:r>
      <w:r>
        <w:rPr>
          <w:i/>
        </w:rPr>
        <w:t xml:space="preserve">danh từ </w:t>
      </w:r>
      <w:r>
        <w:t xml:space="preserve">Nấm </w:t>
      </w:r>
      <w:r>
        <w:t xml:space="preserve">có </w:t>
      </w:r>
      <w:r>
        <w:t xml:space="preserve">mũ </w:t>
      </w:r>
      <w:r>
        <w:t xml:space="preserve">màu </w:t>
      </w:r>
      <w:r>
        <w:t xml:space="preserve">xám </w:t>
      </w:r>
      <w:r>
        <w:t xml:space="preserve">nhạt, </w:t>
      </w:r>
      <w:r>
        <w:t xml:space="preserve">mọc </w:t>
      </w:r>
      <w:r>
        <w:t xml:space="preserve">ở </w:t>
      </w:r>
      <w:r>
        <w:t xml:space="preserve">các </w:t>
      </w:r>
      <w:r>
        <w:t xml:space="preserve">đống </w:t>
      </w:r>
      <w:r>
        <w:t xml:space="preserve">rơm </w:t>
      </w:r>
      <w:r>
        <w:t xml:space="preserve">rạ </w:t>
      </w:r>
      <w:r>
        <w:t xml:space="preserve">mục </w:t>
      </w:r>
      <w:r>
        <w:t xml:space="preserve">nát, </w:t>
      </w:r>
      <w:r>
        <w:t xml:space="preserve">ăn </w:t>
      </w:r>
      <w:r>
        <w:t xml:space="preserve">được. </w:t>
      </w:r>
      <w:r>
        <w:t xml:space="preserve">nâm </w:t>
      </w:r>
      <w:r>
        <w:t xml:space="preserve">danh từ </w:t>
      </w:r>
      <w:r>
        <w:t xml:space="preserve">Bình </w:t>
      </w:r>
      <w:r>
        <w:t xml:space="preserve">nhỏ </w:t>
      </w:r>
      <w:r>
        <w:t xml:space="preserve">có </w:t>
      </w:r>
      <w:r>
        <w:t xml:space="preserve">bầu </w:t>
      </w:r>
      <w:r>
        <w:rPr>
          <w:i/>
        </w:rPr>
        <w:t xml:space="preserve">tròn, </w:t>
      </w:r>
      <w:r>
        <w:t xml:space="preserve">cổ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rượu. </w:t>
      </w:r>
      <w:r>
        <w:br/>
      </w:r>
      <w:r>
        <w:rPr>
          <w:b/>
        </w:rPr>
        <w:t xml:space="preserve">nắn </w:t>
      </w:r>
      <w:r>
        <w:rPr>
          <w:b/>
        </w:rPr>
        <w:t xml:space="preserve">nãân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nên </w:t>
      </w:r>
      <w:r>
        <w:t xml:space="preserve">(láy). </w:t>
      </w:r>
      <w:r>
        <w:br/>
      </w:r>
      <w:r>
        <w:rPr>
          <w:b/>
        </w:rPr>
        <w:t xml:space="preserve">nẵn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t,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Béo </w:t>
      </w:r>
      <w:r>
        <w:t xml:space="preserve">chắc, </w:t>
      </w:r>
      <w:r>
        <w:t xml:space="preserve">tròn </w:t>
      </w:r>
      <w:r>
        <w:rPr>
          <w:i/>
        </w:rPr>
        <w:t xml:space="preserve">trịa </w:t>
      </w:r>
      <w:r>
        <w:t xml:space="preserve">Người </w:t>
      </w:r>
      <w:r>
        <w:t xml:space="preserve">béo </w:t>
      </w:r>
      <w:r>
        <w:rPr>
          <w:i/>
        </w:rPr>
        <w:t xml:space="preserve">nẤn. </w:t>
      </w:r>
      <w:r>
        <w:t xml:space="preserve">Cổ </w:t>
      </w:r>
      <w:r>
        <w:rPr>
          <w:i/>
        </w:rPr>
        <w:t xml:space="preserve">chân </w:t>
      </w:r>
      <w:r>
        <w:t xml:space="preserve">tròn </w:t>
      </w:r>
      <w:r>
        <w:rPr>
          <w:i/>
        </w:rPr>
        <w:t xml:space="preserve">nẫn.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múp </w:t>
      </w:r>
      <w:r>
        <w:rPr>
          <w:i/>
        </w:rPr>
        <w:t xml:space="preserve">míp, </w:t>
      </w:r>
      <w:r>
        <w:rPr>
          <w:i/>
        </w:rPr>
        <w:t xml:space="preserve">nân </w:t>
      </w:r>
      <w:r>
        <w:t xml:space="preserve">những </w:t>
      </w:r>
      <w:r>
        <w:t xml:space="preserve">thịt. </w:t>
      </w:r>
      <w:r>
        <w:rPr>
          <w:i/>
        </w:rPr>
        <w:t xml:space="preserve">!! </w:t>
      </w:r>
      <w:r>
        <w:t xml:space="preserve">Láy: </w:t>
      </w:r>
      <w:r>
        <w:t xml:space="preserve">rẦn </w:t>
      </w:r>
      <w:r>
        <w:t xml:space="preserve">nẫn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nấn </w:t>
      </w:r>
      <w:r>
        <w:t xml:space="preserve">ná </w:t>
      </w:r>
      <w:r>
        <w:t xml:space="preserve">động từ </w:t>
      </w:r>
      <w:r>
        <w:t xml:space="preserve">Cố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gian, </w:t>
      </w:r>
      <w:r>
        <w:t xml:space="preserve">có </w:t>
      </w:r>
      <w:r>
        <w:t xml:space="preserve">ý </w:t>
      </w:r>
      <w:r>
        <w:t xml:space="preserve">chờ </w:t>
      </w:r>
      <w:r>
        <w:t xml:space="preserve">đợi </w:t>
      </w:r>
      <w:r>
        <w:t xml:space="preserve">cái </w:t>
      </w:r>
      <w:r>
        <w:t xml:space="preserve">gì </w:t>
      </w:r>
      <w:r>
        <w:t xml:space="preserve">đó, </w:t>
      </w:r>
      <w:r>
        <w:t xml:space="preserve">tuy </w:t>
      </w:r>
      <w:r>
        <w:t xml:space="preserve">biết </w:t>
      </w:r>
      <w:r>
        <w:t xml:space="preserve">rằng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rời </w:t>
      </w:r>
      <w:r>
        <w:t xml:space="preserve">đi </w:t>
      </w:r>
      <w:r>
        <w:t xml:space="preserve">ngay </w:t>
      </w:r>
      <w:r>
        <w:t xml:space="preserve">hoặc </w:t>
      </w:r>
      <w:r>
        <w:t xml:space="preserve">phải </w:t>
      </w:r>
      <w:r>
        <w:t xml:space="preserve">làm </w:t>
      </w:r>
      <w:r>
        <w:t xml:space="preserve">ngay </w:t>
      </w:r>
      <w:r>
        <w:t xml:space="preserve">việc </w:t>
      </w:r>
      <w:r>
        <w:t xml:space="preserve">gì. </w:t>
      </w:r>
      <w:r>
        <w:rPr>
          <w:i/>
        </w:rPr>
        <w:t xml:space="preserve">Việc </w:t>
      </w:r>
      <w:r>
        <w:t xml:space="preserve">khẩn,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nấn </w:t>
      </w:r>
      <w:r>
        <w:rPr>
          <w:i/>
        </w:rPr>
        <w:t xml:space="preserve">ná. </w:t>
      </w:r>
      <w:r>
        <w:t xml:space="preserve">Nấn </w:t>
      </w:r>
      <w:r>
        <w:t xml:space="preserve">ná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đi. </w:t>
      </w:r>
      <w:r>
        <w:rPr>
          <w:i/>
        </w:rPr>
        <w:t xml:space="preserve">Nấn </w:t>
      </w:r>
      <w:r>
        <w:t xml:space="preserve">ná </w:t>
      </w:r>
      <w:r>
        <w:rPr>
          <w:i/>
        </w:rPr>
        <w:t xml:space="preserve">đợi </w:t>
      </w:r>
      <w:r>
        <w:rPr>
          <w:i/>
        </w:rPr>
        <w:t xml:space="preserve">tin.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