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tái </w:t>
      </w:r>
      <w:r>
        <w:rPr>
          <w:b/>
        </w:rPr>
        <w:t xml:space="preserve">hợp </w:t>
      </w:r>
      <w:r>
        <w:rPr>
          <w:i/>
        </w:rPr>
        <w:t xml:space="preserve">động từ </w:t>
      </w:r>
      <w:r>
        <w:t xml:space="preserve">Sum </w:t>
      </w:r>
      <w:r>
        <w:t xml:space="preserve">họp, </w:t>
      </w:r>
      <w:r>
        <w:t xml:space="preserve">đoàn </w:t>
      </w:r>
      <w:r>
        <w:t xml:space="preserve">tụ </w:t>
      </w:r>
      <w:r>
        <w:t xml:space="preserve">trở </w:t>
      </w:r>
      <w:r>
        <w:t xml:space="preserve">lại </w:t>
      </w:r>
      <w:r>
        <w:t xml:space="preserve">sau </w:t>
      </w:r>
      <w:r>
        <w:t xml:space="preserve">thời </w:t>
      </w:r>
      <w:r>
        <w:t xml:space="preserve">gian </w:t>
      </w:r>
      <w:r>
        <w:t xml:space="preserve">xa </w:t>
      </w:r>
      <w:r>
        <w:t xml:space="preserve">cách. </w:t>
      </w:r>
      <w:r>
        <w:rPr>
          <w:i/>
        </w:rPr>
        <w:t xml:space="preserve">Cảnh </w:t>
      </w:r>
      <w:r>
        <w:rPr>
          <w:i/>
        </w:rPr>
        <w:t xml:space="preserve">vợ </w:t>
      </w:r>
      <w:r>
        <w:rPr>
          <w:i/>
        </w:rPr>
        <w:t xml:space="preserve">chồng </w:t>
      </w:r>
      <w:r>
        <w:rPr>
          <w:i/>
        </w:rPr>
        <w:t xml:space="preserve">tái </w:t>
      </w:r>
      <w:r>
        <w:rPr>
          <w:i/>
        </w:rPr>
        <w:t xml:space="preserve">hợp. </w:t>
      </w:r>
      <w:r>
        <w:t xml:space="preserve">tái </w:t>
      </w:r>
      <w:r>
        <w:t xml:space="preserve">lập </w:t>
      </w:r>
      <w:r>
        <w:t xml:space="preserve">động từ </w:t>
      </w:r>
      <w:r>
        <w:t xml:space="preserve">(1d.). </w:t>
      </w:r>
      <w:r>
        <w:t xml:space="preserve">Lập </w:t>
      </w:r>
      <w:r>
        <w:t xml:space="preserve">lại, </w:t>
      </w:r>
      <w:r>
        <w:t xml:space="preserve">xây </w:t>
      </w:r>
      <w:r>
        <w:t xml:space="preserve">dựng </w:t>
      </w:r>
      <w:r>
        <w:t xml:space="preserve">lại.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mét </w:t>
      </w:r>
      <w:r>
        <w:rPr>
          <w:i/>
        </w:rPr>
        <w:t xml:space="preserve">tính từ </w:t>
      </w:r>
      <w:r>
        <w:t xml:space="preserve">Tái </w:t>
      </w:r>
      <w:r>
        <w:t xml:space="preserve">đến </w:t>
      </w:r>
      <w:r>
        <w:t xml:space="preserve">mức </w:t>
      </w:r>
      <w:r>
        <w:t xml:space="preserve">nhợt </w:t>
      </w:r>
      <w:r>
        <w:t xml:space="preserve">nhạt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chút </w:t>
      </w:r>
      <w:r>
        <w:t xml:space="preserve">máu. </w:t>
      </w:r>
      <w:r>
        <w:t xml:space="preserve">Sau </w:t>
      </w:r>
      <w:r>
        <w:t xml:space="preserve">cơn </w:t>
      </w:r>
      <w:r>
        <w:rPr>
          <w:i/>
        </w:rPr>
        <w:t xml:space="preserve">ốm, </w:t>
      </w:r>
      <w:r>
        <w:rPr>
          <w:i/>
        </w:rPr>
        <w:t xml:space="preserve">da </w:t>
      </w:r>
      <w:r>
        <w:t xml:space="preserve">tái </w:t>
      </w:r>
      <w:r>
        <w:rPr>
          <w:i/>
        </w:rPr>
        <w:t xml:space="preserve">mét. </w:t>
      </w:r>
      <w:r>
        <w:rPr>
          <w:i/>
        </w:rPr>
        <w:t xml:space="preserve">Tái </w:t>
      </w:r>
      <w:r>
        <w:rPr>
          <w:i/>
        </w:rPr>
        <w:t xml:space="preserve">mét </w:t>
      </w:r>
      <w:r>
        <w:t xml:space="preserve">mặt </w:t>
      </w:r>
      <w:r>
        <w:t xml:space="preserve">Uì </w:t>
      </w:r>
      <w:r>
        <w:t xml:space="preserve">sợ.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ngắt </w:t>
      </w:r>
      <w:r>
        <w:rPr>
          <w:i/>
        </w:rPr>
        <w:t xml:space="preserve">tính từ </w:t>
      </w:r>
      <w:r>
        <w:t xml:space="preserve">Tái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chút </w:t>
      </w:r>
      <w:r>
        <w:t xml:space="preserve">máu. </w:t>
      </w:r>
      <w:r>
        <w:t xml:space="preserve">nào. </w:t>
      </w:r>
      <w:r>
        <w:rPr>
          <w:i/>
        </w:rPr>
        <w:t xml:space="preserve">Hoảng </w:t>
      </w:r>
      <w:r>
        <w:rPr>
          <w:i/>
        </w:rPr>
        <w:t xml:space="preserve">sợ, </w:t>
      </w:r>
      <w:r>
        <w:rPr>
          <w:i/>
        </w:rPr>
        <w:t xml:space="preserve">mặt </w:t>
      </w:r>
      <w:r>
        <w:rPr>
          <w:i/>
        </w:rPr>
        <w:t xml:space="preserve">tái </w:t>
      </w:r>
      <w:r>
        <w:rPr>
          <w:i/>
        </w:rPr>
        <w:t xml:space="preserve">ngắt.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ngộ </w:t>
      </w:r>
      <w:r>
        <w:rPr>
          <w:i/>
        </w:rPr>
        <w:t xml:space="preserve">động từ </w:t>
      </w:r>
      <w:r>
        <w:t xml:space="preserve">(cũ). </w:t>
      </w:r>
      <w:r>
        <w:t xml:space="preserve">Gặp </w:t>
      </w:r>
      <w:r>
        <w:t xml:space="preserve">lại </w:t>
      </w:r>
      <w:r>
        <w:t xml:space="preserve">nhau. </w:t>
      </w:r>
      <w:r>
        <w:rPr>
          <w:i/>
        </w:rPr>
        <w:t xml:space="preserve">Hẹn </w:t>
      </w:r>
      <w:r>
        <w:t xml:space="preserve">ngày </w:t>
      </w:r>
      <w:r>
        <w:rPr>
          <w:i/>
        </w:rPr>
        <w:t xml:space="preserve">tái </w:t>
      </w:r>
      <w:r>
        <w:t xml:space="preserve">ngộ.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ngũ </w:t>
      </w:r>
      <w:r>
        <w:rPr>
          <w:i/>
        </w:rPr>
        <w:t xml:space="preserve">động từ </w:t>
      </w:r>
      <w:r>
        <w:t xml:space="preserve">(Quân </w:t>
      </w:r>
      <w:r>
        <w:t xml:space="preserve">nhân </w:t>
      </w:r>
      <w:r>
        <w:t xml:space="preserve">đã </w:t>
      </w:r>
      <w:r>
        <w:t xml:space="preserve">xuất </w:t>
      </w:r>
      <w:r>
        <w:t xml:space="preserve">ngũ) </w:t>
      </w:r>
      <w:r>
        <w:t xml:space="preserve">trở </w:t>
      </w:r>
      <w:r>
        <w:t xml:space="preserve">lại </w:t>
      </w:r>
      <w:r>
        <w:t xml:space="preserve">phục </w:t>
      </w:r>
      <w:r>
        <w:t xml:space="preserve">vụ </w:t>
      </w:r>
      <w:r>
        <w:t xml:space="preserve">trong </w:t>
      </w:r>
      <w:r>
        <w:t xml:space="preserve">quân </w:t>
      </w:r>
      <w:r>
        <w:t xml:space="preserve">đội. </w:t>
      </w:r>
      <w:r>
        <w:t xml:space="preserve">Có </w:t>
      </w:r>
      <w:r>
        <w:t xml:space="preserve">lệnh </w:t>
      </w:r>
      <w:r>
        <w:t xml:space="preserve">gọi </w:t>
      </w:r>
      <w:r>
        <w:rPr>
          <w:i/>
        </w:rPr>
        <w:t xml:space="preserve">tái </w:t>
      </w:r>
      <w:r>
        <w:t xml:space="preserve">ngũ </w:t>
      </w:r>
      <w:r>
        <w:t xml:space="preserve">một </w:t>
      </w:r>
      <w:r>
        <w:rPr>
          <w:i/>
        </w:rPr>
        <w:t xml:space="preserve">số </w:t>
      </w:r>
      <w:r>
        <w:rPr>
          <w:i/>
        </w:rPr>
        <w:t xml:space="preserve">quân </w:t>
      </w:r>
      <w:r>
        <w:rPr>
          <w:i/>
        </w:rPr>
        <w:t xml:space="preserve">nhân </w:t>
      </w:r>
      <w:r>
        <w:rPr>
          <w:i/>
        </w:rPr>
        <w:t xml:space="preserve">phục </w:t>
      </w:r>
      <w:r>
        <w:t xml:space="preserve">biên. </w:t>
      </w:r>
      <w:r>
        <w:t xml:space="preserve">Một </w:t>
      </w:r>
      <w:r>
        <w:rPr>
          <w:i/>
        </w:rPr>
        <w:t xml:space="preserve">sĩ </w:t>
      </w:r>
      <w:r>
        <w:rPr>
          <w:i/>
        </w:rPr>
        <w:t xml:space="preserve">quan </w:t>
      </w:r>
      <w:r>
        <w:rPr>
          <w:i/>
        </w:rPr>
        <w:t xml:space="preserve">vừa </w:t>
      </w:r>
      <w:r>
        <w:rPr>
          <w:i/>
        </w:rPr>
        <w:t xml:space="preserve">tái </w:t>
      </w:r>
      <w:r>
        <w:t xml:space="preserve">ngũ.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nhập </w:t>
      </w:r>
      <w:r>
        <w:rPr>
          <w:i/>
        </w:rPr>
        <w:t xml:space="preserve">động từ </w:t>
      </w:r>
      <w:r>
        <w:t xml:space="preserve">Nhập </w:t>
      </w:r>
      <w:r>
        <w:t xml:space="preserve">khẩu </w:t>
      </w:r>
      <w:r>
        <w:t xml:space="preserve">trở </w:t>
      </w:r>
      <w:r>
        <w:t xml:space="preserve">lại </w:t>
      </w:r>
      <w:r>
        <w:t xml:space="preserve">những </w:t>
      </w:r>
      <w:r>
        <w:t xml:space="preserve">hàng </w:t>
      </w:r>
      <w:r>
        <w:t xml:space="preserve">hoá </w:t>
      </w:r>
      <w:r>
        <w:t xml:space="preserve">trước </w:t>
      </w:r>
      <w:r>
        <w:t xml:space="preserve">đây </w:t>
      </w:r>
      <w:r>
        <w:t xml:space="preserve">đã </w:t>
      </w:r>
      <w:r>
        <w:t xml:space="preserve">xuất </w:t>
      </w:r>
      <w:r>
        <w:t xml:space="preserve">khẩu </w:t>
      </w:r>
      <w:r>
        <w:t xml:space="preserve">ra </w:t>
      </w:r>
      <w:r>
        <w:t xml:space="preserve">nước </w:t>
      </w:r>
      <w:r>
        <w:t xml:space="preserve">ngoài </w:t>
      </w:r>
      <w:r>
        <w:t xml:space="preserve">mà </w:t>
      </w:r>
      <w:r>
        <w:t xml:space="preserve">không </w:t>
      </w:r>
      <w:r>
        <w:t xml:space="preserve">qua </w:t>
      </w:r>
      <w:r>
        <w:t xml:space="preserve">gia </w:t>
      </w:r>
      <w:r>
        <w:t xml:space="preserve">công </w:t>
      </w:r>
      <w:r>
        <w:t xml:space="preserve">chế </w:t>
      </w:r>
      <w:r>
        <w:t xml:space="preserve">biến </w:t>
      </w:r>
      <w:r>
        <w:t xml:space="preserve">gì </w:t>
      </w:r>
      <w:r>
        <w:t xml:space="preserve">ở </w:t>
      </w:r>
      <w:r>
        <w:t xml:space="preserve">nước </w:t>
      </w:r>
      <w:r>
        <w:t xml:space="preserve">ngoài. </w:t>
      </w:r>
      <w:r>
        <w:t xml:space="preserve">Tái </w:t>
      </w:r>
      <w:r>
        <w:rPr>
          <w:i/>
        </w:rPr>
        <w:t xml:space="preserve">nhập </w:t>
      </w:r>
      <w:r>
        <w:rPr>
          <w:i/>
        </w:rPr>
        <w:t xml:space="preserve">những </w:t>
      </w:r>
      <w:r>
        <w:rPr>
          <w:i/>
        </w:rPr>
        <w:t xml:space="preserve">hàng </w:t>
      </w:r>
      <w:r>
        <w:rPr>
          <w:i/>
        </w:rPr>
        <w:t xml:space="preserve">xuất </w:t>
      </w:r>
      <w:r>
        <w:t xml:space="preserve">khẩu </w:t>
      </w:r>
      <w:r>
        <w:t xml:space="preserve">không </w:t>
      </w:r>
      <w:r>
        <w:t xml:space="preserve">đúng </w:t>
      </w:r>
      <w:r>
        <w:rPr>
          <w:i/>
        </w:rPr>
        <w:t xml:space="preserve">hợp </w:t>
      </w:r>
      <w:r>
        <w:rPr>
          <w:i/>
        </w:rPr>
        <w:t xml:space="preserve">đồng. </w:t>
      </w:r>
      <w:r>
        <w:t xml:space="preserve">Hàng </w:t>
      </w:r>
      <w:r>
        <w:t xml:space="preserve">tái </w:t>
      </w:r>
      <w:r>
        <w:rPr>
          <w:i/>
        </w:rPr>
        <w:t xml:space="preserve">nhập.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nhiễm </w:t>
      </w:r>
      <w:r>
        <w:rPr>
          <w:i/>
        </w:rPr>
        <w:t xml:space="preserve">động từ </w:t>
      </w:r>
      <w:r>
        <w:t xml:space="preserve">Mắc </w:t>
      </w:r>
      <w:r>
        <w:t xml:space="preserve">bệnh </w:t>
      </w:r>
      <w:r>
        <w:t xml:space="preserve">lại </w:t>
      </w:r>
      <w:r>
        <w:t xml:space="preserve">do </w:t>
      </w:r>
      <w:r>
        <w:t xml:space="preserve">một </w:t>
      </w:r>
      <w:r>
        <w:t xml:space="preserve">nguyên </w:t>
      </w:r>
      <w:r>
        <w:t xml:space="preserve">nhân </w:t>
      </w:r>
      <w:r>
        <w:t xml:space="preserve">gây </w:t>
      </w:r>
      <w:r>
        <w:t xml:space="preserve">bệnh </w:t>
      </w:r>
      <w:r>
        <w:t xml:space="preserve">giống </w:t>
      </w:r>
      <w:r>
        <w:t xml:space="preserve">như </w:t>
      </w:r>
      <w:r>
        <w:t xml:space="preserve">lần </w:t>
      </w:r>
      <w:r>
        <w:t xml:space="preserve">trước.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nhợt </w:t>
      </w:r>
      <w:r>
        <w:rPr>
          <w:i/>
        </w:rPr>
        <w:t xml:space="preserve">tính từ </w:t>
      </w:r>
      <w:r>
        <w:t xml:space="preserve">Tái </w:t>
      </w:r>
      <w:r>
        <w:t xml:space="preserve">và </w:t>
      </w:r>
      <w:r>
        <w:t xml:space="preserve">nhợt </w:t>
      </w:r>
      <w:r>
        <w:t xml:space="preserve">nhạt </w:t>
      </w:r>
      <w:r>
        <w:t xml:space="preserve">hẳn </w:t>
      </w:r>
      <w:r>
        <w:t xml:space="preserve">đi. </w:t>
      </w:r>
      <w:r>
        <w:rPr>
          <w:i/>
        </w:rPr>
        <w:t xml:space="preserve">Da </w:t>
      </w:r>
      <w:r>
        <w:rPr>
          <w:i/>
        </w:rPr>
        <w:t xml:space="preserve">tái </w:t>
      </w:r>
      <w:r>
        <w:t xml:space="preserve">nhợt </w:t>
      </w:r>
      <w:r>
        <w:rPr>
          <w:i/>
        </w:rPr>
        <w:t xml:space="preserve">uì </w:t>
      </w:r>
      <w:r>
        <w:t xml:space="preserve">thiếu </w:t>
      </w:r>
      <w:r>
        <w:rPr>
          <w:i/>
        </w:rPr>
        <w:t xml:space="preserve">máu.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phạm </w:t>
      </w:r>
      <w:r>
        <w:rPr>
          <w:i/>
        </w:rPr>
        <w:t xml:space="preserve">động từ </w:t>
      </w:r>
      <w:r>
        <w:t xml:space="preserve">Phạm </w:t>
      </w:r>
      <w:r>
        <w:t xml:space="preserve">lại </w:t>
      </w:r>
      <w:r>
        <w:t xml:space="preserve">tội </w:t>
      </w:r>
      <w:r>
        <w:t xml:space="preserve">cũ, </w:t>
      </w:r>
      <w:r>
        <w:t xml:space="preserve">sai </w:t>
      </w:r>
      <w:r>
        <w:t xml:space="preserve">lầm </w:t>
      </w:r>
      <w:r>
        <w:t xml:space="preserve">cũ. </w:t>
      </w:r>
      <w:r>
        <w:t xml:space="preserve">Trường </w:t>
      </w:r>
      <w:r>
        <w:t xml:space="preserve">hợp </w:t>
      </w:r>
      <w:r>
        <w:t xml:space="preserve">tái </w:t>
      </w:r>
      <w:r>
        <w:rPr>
          <w:i/>
        </w:rPr>
        <w:t xml:space="preserve">phạm </w:t>
      </w:r>
      <w:r>
        <w:t xml:space="preserve">thì </w:t>
      </w:r>
      <w:r>
        <w:t xml:space="preserve">bị </w:t>
      </w:r>
      <w:r>
        <w:t xml:space="preserve">xử </w:t>
      </w:r>
      <w:r>
        <w:t xml:space="preserve">nặng </w:t>
      </w:r>
      <w:r>
        <w:t xml:space="preserve">hơn. </w:t>
      </w:r>
      <w:r>
        <w:t xml:space="preserve">Tái </w:t>
      </w:r>
      <w:r>
        <w:rPr>
          <w:i/>
        </w:rPr>
        <w:t xml:space="preserve">phạm </w:t>
      </w:r>
      <w:r>
        <w:rPr>
          <w:i/>
        </w:rPr>
        <w:t xml:space="preserve">khuyết </w:t>
      </w:r>
      <w:r>
        <w:rPr>
          <w:i/>
        </w:rPr>
        <w:t xml:space="preserve">điểm.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phát </w:t>
      </w:r>
      <w:r>
        <w:rPr>
          <w:i/>
        </w:rPr>
        <w:t xml:space="preserve">động từ </w:t>
      </w:r>
      <w:r>
        <w:t xml:space="preserve">(Bệnh </w:t>
      </w:r>
      <w:r>
        <w:t xml:space="preserve">cũ) </w:t>
      </w:r>
      <w:r>
        <w:t xml:space="preserve">lại </w:t>
      </w:r>
      <w:r>
        <w:t xml:space="preserve">phát </w:t>
      </w:r>
      <w:r>
        <w:t xml:space="preserve">ra </w:t>
      </w:r>
      <w:r>
        <w:t xml:space="preserve">sau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đã </w:t>
      </w:r>
      <w:r>
        <w:t xml:space="preserve">khỏi. </w:t>
      </w:r>
      <w:r>
        <w:rPr>
          <w:i/>
        </w:rPr>
        <w:t xml:space="preserve">Bệnh </w:t>
      </w:r>
      <w:r>
        <w:rPr>
          <w:i/>
        </w:rPr>
        <w:t xml:space="preserve">sốt </w:t>
      </w:r>
      <w:r>
        <w:t xml:space="preserve">rét </w:t>
      </w:r>
      <w:r>
        <w:rPr>
          <w:i/>
        </w:rPr>
        <w:t xml:space="preserve">tái </w:t>
      </w:r>
      <w:r>
        <w:rPr>
          <w:i/>
        </w:rPr>
        <w:t xml:space="preserve">phát.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sản </w:t>
      </w:r>
      <w:r>
        <w:rPr>
          <w:b/>
        </w:rPr>
        <w:t xml:space="preserve">xuất </w:t>
      </w:r>
      <w:r>
        <w:rPr>
          <w:i/>
        </w:rPr>
        <w:t xml:space="preserve">động từ </w:t>
      </w:r>
      <w:r>
        <w:t xml:space="preserve">Sản </w:t>
      </w:r>
      <w:r>
        <w:t xml:space="preserve">xuất </w:t>
      </w:r>
      <w:r>
        <w:t xml:space="preserve">lặp </w:t>
      </w:r>
      <w:r>
        <w:t xml:space="preserve">lại, </w:t>
      </w:r>
      <w:r>
        <w:t xml:space="preserve">tiếp </w:t>
      </w:r>
      <w:r>
        <w:t xml:space="preserve">diễn </w:t>
      </w:r>
      <w:r>
        <w:t xml:space="preserve">không </w:t>
      </w:r>
      <w:r>
        <w:t xml:space="preserve">ngừng. </w:t>
      </w:r>
      <w:r>
        <w:rPr>
          <w:i/>
        </w:rPr>
        <w:t xml:space="preserve">Tái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t xml:space="preserve">giản </w:t>
      </w:r>
      <w:r>
        <w:rPr>
          <w:i/>
        </w:rPr>
        <w:t xml:space="preserve">đơn </w:t>
      </w:r>
      <w:r>
        <w:t xml:space="preserve">(lặp </w:t>
      </w:r>
      <w:r>
        <w:t xml:space="preserve">lại </w:t>
      </w:r>
      <w:r>
        <w:t xml:space="preserve">với </w:t>
      </w:r>
      <w:r>
        <w:t xml:space="preserve">quy </w:t>
      </w:r>
      <w:r>
        <w:t xml:space="preserve">mô </w:t>
      </w:r>
      <w:r>
        <w:t xml:space="preserve">như </w:t>
      </w:r>
      <w:r>
        <w:t xml:space="preserve">cũ). </w:t>
      </w:r>
      <w:r>
        <w:rPr>
          <w:i/>
        </w:rPr>
        <w:t xml:space="preserve">Tái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t xml:space="preserve">mở </w:t>
      </w:r>
      <w:r>
        <w:t xml:space="preserve">rộng </w:t>
      </w:r>
      <w:r>
        <w:t xml:space="preserve">(lặp </w:t>
      </w:r>
      <w:r>
        <w:t xml:space="preserve">lại </w:t>
      </w:r>
      <w:r>
        <w:t xml:space="preserve">với </w:t>
      </w:r>
      <w:r>
        <w:t xml:space="preserve">quy </w:t>
      </w:r>
      <w:r>
        <w:t xml:space="preserve">mô </w:t>
      </w:r>
      <w:r>
        <w:t xml:space="preserve">lớn </w:t>
      </w:r>
      <w:r>
        <w:t xml:space="preserve">hơn).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Sinh </w:t>
      </w:r>
      <w:r>
        <w:t xml:space="preserve">lại </w:t>
      </w:r>
      <w:r>
        <w:t xml:space="preserve">một </w:t>
      </w:r>
      <w:r>
        <w:t xml:space="preserve">kiếp </w:t>
      </w:r>
      <w:r>
        <w:t xml:space="preserve">khác, </w:t>
      </w:r>
      <w:r>
        <w:t xml:space="preserve">theo </w:t>
      </w:r>
      <w:r>
        <w:t xml:space="preserve">thuyết </w:t>
      </w:r>
      <w:r>
        <w:t xml:space="preserve">luân </w:t>
      </w:r>
      <w:r>
        <w:t xml:space="preserve">hồi </w:t>
      </w:r>
      <w:r>
        <w:t xml:space="preserve">của </w:t>
      </w:r>
      <w:r>
        <w:t xml:space="preserve">đạo </w:t>
      </w:r>
      <w:r>
        <w:t xml:space="preserve">Phật. </w:t>
      </w:r>
      <w:r>
        <w:t xml:space="preserve">Kiếp </w:t>
      </w:r>
      <w:r>
        <w:rPr>
          <w:i/>
        </w:rPr>
        <w:t xml:space="preserve">tái </w:t>
      </w:r>
      <w:r>
        <w:t xml:space="preserve">sinh.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hoặc </w:t>
      </w:r>
      <w:r>
        <w:t xml:space="preserve">được </w:t>
      </w:r>
      <w:r>
        <w:t xml:space="preserve">làm </w:t>
      </w:r>
      <w:r>
        <w:t xml:space="preserve">cho </w:t>
      </w:r>
      <w:r>
        <w:t xml:space="preserve">sống </w:t>
      </w:r>
      <w:r>
        <w:t xml:space="preserve">lại, </w:t>
      </w:r>
      <w:r>
        <w:t xml:space="preserve">sinh </w:t>
      </w:r>
      <w:r>
        <w:t xml:space="preserve">sôi </w:t>
      </w:r>
      <w:r>
        <w:t xml:space="preserve">nảy </w:t>
      </w:r>
      <w:r>
        <w:t xml:space="preserve">nở </w:t>
      </w:r>
      <w:r>
        <w:t xml:space="preserve">lại. </w:t>
      </w:r>
      <w:r>
        <w:t xml:space="preserve">Có </w:t>
      </w:r>
      <w:r>
        <w:rPr>
          <w:i/>
        </w:rPr>
        <w:t xml:space="preserve">dại </w:t>
      </w:r>
      <w:r>
        <w:rPr>
          <w:i/>
        </w:rPr>
        <w:t xml:space="preserve">tái </w:t>
      </w:r>
      <w:r>
        <w:t xml:space="preserve">sinh </w:t>
      </w:r>
      <w:r>
        <w:rPr>
          <w:i/>
        </w:rPr>
        <w:t xml:space="preserve">nhanh. </w:t>
      </w:r>
      <w:r>
        <w:t xml:space="preserve">Khai </w:t>
      </w:r>
      <w:r>
        <w:t xml:space="preserve">thác </w:t>
      </w:r>
      <w:r>
        <w:t xml:space="preserve">rừng </w:t>
      </w:r>
      <w:r>
        <w:rPr>
          <w:i/>
        </w:rPr>
        <w:t xml:space="preserve">uà </w:t>
      </w:r>
      <w:r>
        <w:rPr>
          <w:i/>
        </w:rPr>
        <w:t xml:space="preserve">tái </w:t>
      </w:r>
      <w:r>
        <w:rPr>
          <w:i/>
        </w:rPr>
        <w:t xml:space="preserve">sinh </w:t>
      </w:r>
      <w:r>
        <w:t xml:space="preserve">rừng.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danh từ). </w:t>
      </w:r>
      <w:r>
        <w:t xml:space="preserve">Làm </w:t>
      </w:r>
      <w:r>
        <w:t xml:space="preserve">ra </w:t>
      </w:r>
      <w:r>
        <w:t xml:space="preserve">trở </w:t>
      </w:r>
      <w:r>
        <w:t xml:space="preserve">lại </w:t>
      </w:r>
      <w:r>
        <w:t xml:space="preserve">thành </w:t>
      </w:r>
      <w:r>
        <w:t xml:space="preserve">một </w:t>
      </w:r>
      <w:r>
        <w:t xml:space="preserve">nguyên </w:t>
      </w:r>
      <w:r>
        <w:t xml:space="preserve">liệu </w:t>
      </w:r>
      <w:r>
        <w:t xml:space="preserve">từ </w:t>
      </w:r>
      <w:r>
        <w:t xml:space="preserve">các </w:t>
      </w:r>
      <w:r>
        <w:t xml:space="preserve">phế </w:t>
      </w:r>
      <w:r>
        <w:t xml:space="preserve">liệu.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rPr>
          <w:i/>
        </w:rPr>
        <w:t xml:space="preserve">giấy </w:t>
      </w:r>
      <w:r>
        <w:rPr>
          <w:i/>
        </w:rPr>
        <w:t xml:space="preserve">tái </w:t>
      </w:r>
      <w:r>
        <w:rPr>
          <w:i/>
        </w:rPr>
        <w:t xml:space="preserve">sinh </w:t>
      </w:r>
      <w:r>
        <w:t xml:space="preserve">từ </w:t>
      </w:r>
      <w:r>
        <w:rPr>
          <w:i/>
        </w:rPr>
        <w:t xml:space="preserve">giấy </w:t>
      </w:r>
      <w:r>
        <w:rPr>
          <w:i/>
        </w:rPr>
        <w:t xml:space="preserve">loại. </w:t>
      </w:r>
      <w:r>
        <w:t xml:space="preserve">Caosu </w:t>
      </w:r>
      <w:r>
        <w:rPr>
          <w:i/>
        </w:rPr>
        <w:t xml:space="preserve">tái </w:t>
      </w:r>
      <w:r>
        <w:rPr>
          <w:i/>
        </w:rPr>
        <w:t xml:space="preserve">sinh. </w:t>
      </w:r>
      <w:r>
        <w:rPr>
          <w:i/>
        </w:rPr>
        <w:t xml:space="preserve">Nhựa </w:t>
      </w:r>
      <w:r>
        <w:t xml:space="preserve">tái </w:t>
      </w:r>
      <w:r>
        <w:t xml:space="preserve">sinh.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tạo </w:t>
      </w:r>
      <w:r>
        <w:rPr>
          <w:i/>
        </w:rPr>
        <w:t xml:space="preserve">động từ </w:t>
      </w:r>
      <w:r>
        <w:t xml:space="preserve">† </w:t>
      </w:r>
      <w:r>
        <w:t xml:space="preserve">Tạo </w:t>
      </w:r>
      <w:r>
        <w:t xml:space="preserve">ra </w:t>
      </w:r>
      <w:r>
        <w:t xml:space="preserve">lại, </w:t>
      </w:r>
      <w:r>
        <w:t xml:space="preserve">làm </w:t>
      </w:r>
      <w:r>
        <w:t xml:space="preserve">ra </w:t>
      </w:r>
      <w:r>
        <w:t xml:space="preserve">lại. </w:t>
      </w:r>
      <w:r>
        <w:t xml:space="preserve">Ơn </w:t>
      </w:r>
      <w:r>
        <w:rPr>
          <w:i/>
        </w:rPr>
        <w:t xml:space="preserve">tái </w:t>
      </w:r>
      <w:r>
        <w:t xml:space="preserve">tạo </w:t>
      </w:r>
      <w:r>
        <w:t xml:space="preserve">(ơn </w:t>
      </w:r>
      <w:r>
        <w:t xml:space="preserve">cứu </w:t>
      </w:r>
      <w:r>
        <w:t xml:space="preserve">sống). </w:t>
      </w:r>
      <w:r>
        <w:rPr>
          <w:i/>
        </w:rPr>
        <w:t xml:space="preserve">Tái </w:t>
      </w:r>
      <w:r>
        <w:rPr>
          <w:i/>
        </w:rPr>
        <w:t xml:space="preserve">tạo </w:t>
      </w:r>
      <w:r>
        <w:rPr>
          <w:i/>
        </w:rPr>
        <w:t xml:space="preserve">cuộc </w:t>
      </w:r>
      <w:r>
        <w:rPr>
          <w:i/>
        </w:rPr>
        <w:t xml:space="preserve">đời </w:t>
      </w:r>
      <w:r>
        <w:t xml:space="preserve">cho </w:t>
      </w:r>
      <w:r>
        <w:rPr>
          <w:i/>
        </w:rPr>
        <w:t xml:space="preserve">một </w:t>
      </w:r>
      <w:r>
        <w:t xml:space="preserve">kẻ </w:t>
      </w:r>
      <w:r>
        <w:t xml:space="preserve">hư </w:t>
      </w:r>
      <w:r>
        <w:rPr>
          <w:i/>
        </w:rPr>
        <w:t xml:space="preserve">hỏng. </w:t>
      </w:r>
      <w:r>
        <w:rPr>
          <w:b/>
        </w:rPr>
        <w:t xml:space="preserve">2 </w:t>
      </w:r>
      <w:r>
        <w:t xml:space="preserve">Phản </w:t>
      </w:r>
      <w:r>
        <w:t xml:space="preserve">ánh </w:t>
      </w:r>
      <w:r>
        <w:t xml:space="preserve">hiện </w:t>
      </w:r>
      <w:r>
        <w:t xml:space="preserve">thực </w:t>
      </w:r>
      <w:r>
        <w:t xml:space="preserve">có </w:t>
      </w:r>
      <w:r>
        <w:t xml:space="preserve">hư </w:t>
      </w:r>
      <w:r>
        <w:t xml:space="preserve">cấu, </w:t>
      </w:r>
      <w:r>
        <w:t xml:space="preserve">tưởng </w:t>
      </w:r>
      <w:r>
        <w:t xml:space="preserve">tượng, </w:t>
      </w:r>
      <w:r>
        <w:t xml:space="preserve">nhưng </w:t>
      </w:r>
      <w:r>
        <w:t xml:space="preserve">chân </w:t>
      </w:r>
      <w:r>
        <w:t xml:space="preserve">thật </w:t>
      </w:r>
      <w:r>
        <w:t xml:space="preserve">và </w:t>
      </w:r>
      <w:r>
        <w:t xml:space="preserve">sinh </w:t>
      </w:r>
      <w:r>
        <w:t xml:space="preserve">động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làm </w:t>
      </w:r>
      <w:r>
        <w:t xml:space="preserve">sống </w:t>
      </w:r>
      <w:r>
        <w:t xml:space="preserve">lại </w:t>
      </w:r>
      <w:r>
        <w:t xml:space="preserve">hiện </w:t>
      </w:r>
      <w:r>
        <w:t xml:space="preserve">thực.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nghệ </w:t>
      </w:r>
      <w:r>
        <w:rPr>
          <w:i/>
        </w:rPr>
        <w:t xml:space="preserve">thuật </w:t>
      </w:r>
      <w:r>
        <w:rPr>
          <w:i/>
        </w:rPr>
        <w:t xml:space="preserve">tái </w:t>
      </w:r>
      <w:r>
        <w:t xml:space="preserve">tạo </w:t>
      </w:r>
      <w:r>
        <w:t xml:space="preserve">cuộc </w:t>
      </w:r>
      <w:r>
        <w:t xml:space="preserve">sống. </w:t>
      </w:r>
      <w:r>
        <w:t xml:space="preserve">Sự </w:t>
      </w:r>
      <w:r>
        <w:rPr>
          <w:i/>
        </w:rPr>
        <w:t xml:space="preserve">tái </w:t>
      </w:r>
      <w:r>
        <w:rPr>
          <w:i/>
        </w:rPr>
        <w:t xml:space="preserve">tạo </w:t>
      </w:r>
      <w:r>
        <w:t xml:space="preserve">nghệ </w:t>
      </w:r>
      <w:r>
        <w:rPr>
          <w:i/>
        </w:rPr>
        <w:t xml:space="preserve">thuật.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tê </w:t>
      </w:r>
      <w:r>
        <w:rPr>
          <w:i/>
        </w:rPr>
        <w:t xml:space="preserve">tính từ </w:t>
      </w:r>
      <w:r>
        <w:t xml:space="preserve">((d.). </w:t>
      </w:r>
      <w:r>
        <w:t xml:space="preserve">Như </w:t>
      </w:r>
      <w:r>
        <w:rPr>
          <w:i/>
        </w:rPr>
        <w:t xml:space="preserve">tê </w:t>
      </w:r>
      <w:r>
        <w:rPr>
          <w:i/>
        </w:rPr>
        <w:t xml:space="preserve">tái.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thẩm </w:t>
      </w:r>
      <w:r>
        <w:rPr>
          <w:i/>
        </w:rPr>
        <w:t xml:space="preserve">động từ </w:t>
      </w:r>
      <w:r>
        <w:t xml:space="preserve">Xét </w:t>
      </w:r>
      <w:r>
        <w:t xml:space="preserve">lại </w:t>
      </w:r>
      <w:r>
        <w:t xml:space="preserve">một </w:t>
      </w:r>
      <w:r>
        <w:t xml:space="preserve">bản </w:t>
      </w:r>
      <w:r>
        <w:t xml:space="preserve">án </w:t>
      </w:r>
      <w:r>
        <w:t xml:space="preserve">đã </w:t>
      </w:r>
      <w:r>
        <w:t xml:space="preserve">xử.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thế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Trở </w:t>
      </w:r>
      <w:r>
        <w:t xml:space="preserve">lại </w:t>
      </w:r>
      <w:r>
        <w:t xml:space="preserve">sống </w:t>
      </w:r>
      <w:r>
        <w:t xml:space="preserve">ở </w:t>
      </w:r>
      <w:r>
        <w:t xml:space="preserve">cõi </w:t>
      </w:r>
      <w:r>
        <w:t xml:space="preserve">đời </w:t>
      </w:r>
      <w:r>
        <w:t xml:space="preserve">sau </w:t>
      </w:r>
      <w:r>
        <w:t xml:space="preserve">khi </w:t>
      </w:r>
      <w:r>
        <w:t xml:space="preserve">đã </w:t>
      </w:r>
      <w:r>
        <w:t xml:space="preserve">chết,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thiết </w:t>
      </w:r>
      <w:r>
        <w:rPr>
          <w:i/>
        </w:rPr>
        <w:t xml:space="preserve">động từ </w:t>
      </w:r>
      <w:r>
        <w:t xml:space="preserve">Kiến </w:t>
      </w:r>
      <w:r>
        <w:t xml:space="preserve">thiết </w:t>
      </w:r>
      <w:r>
        <w:t xml:space="preserve">lại, </w:t>
      </w:r>
      <w:r>
        <w:t xml:space="preserve">xây </w:t>
      </w:r>
      <w:r>
        <w:t xml:space="preserve">dựng </w:t>
      </w:r>
      <w:r>
        <w:t xml:space="preserve">lại. </w:t>
      </w:r>
      <w:r>
        <w:rPr>
          <w:i/>
        </w:rPr>
        <w:t xml:space="preserve">Tái </w:t>
      </w:r>
      <w:r>
        <w:t xml:space="preserve">thiết </w:t>
      </w:r>
      <w:r>
        <w:rPr>
          <w:i/>
        </w:rPr>
        <w:t xml:space="preserve">đất </w:t>
      </w:r>
      <w:r>
        <w:rPr>
          <w:i/>
        </w:rPr>
        <w:t xml:space="preserve">nước </w:t>
      </w:r>
      <w:r>
        <w:rPr>
          <w:i/>
        </w:rPr>
        <w:t xml:space="preserve">sau </w:t>
      </w:r>
      <w:r>
        <w:t xml:space="preserve">chiến </w:t>
      </w:r>
      <w:r>
        <w:rPr>
          <w:i/>
        </w:rPr>
        <w:t xml:space="preserve">tranh.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vũ </w:t>
      </w:r>
      <w:r>
        <w:rPr>
          <w:b/>
        </w:rPr>
        <w:t xml:space="preserve">trang </w:t>
      </w:r>
      <w:r>
        <w:rPr>
          <w:i/>
        </w:rPr>
        <w:t xml:space="preserve">động từ </w:t>
      </w:r>
      <w:r>
        <w:t xml:space="preserve">(Nước </w:t>
      </w:r>
      <w:r>
        <w:t xml:space="preserve">đã </w:t>
      </w:r>
      <w:r>
        <w:t xml:space="preserve">bị </w:t>
      </w:r>
      <w:r>
        <w:t xml:space="preserve">giải </w:t>
      </w:r>
      <w:r>
        <w:t xml:space="preserve">giáp) </w:t>
      </w:r>
      <w:r>
        <w:t xml:space="preserve">tự </w:t>
      </w:r>
      <w:r>
        <w:t xml:space="preserve">vũ </w:t>
      </w:r>
      <w:r>
        <w:t xml:space="preserve">trang </w:t>
      </w:r>
      <w:r>
        <w:rPr>
          <w:i/>
        </w:rPr>
        <w:t xml:space="preserve">trở </w:t>
      </w:r>
      <w:r>
        <w:t xml:space="preserve">lại.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xanh </w:t>
      </w:r>
      <w:r>
        <w:rPr>
          <w:i/>
        </w:rPr>
        <w:t xml:space="preserve">tính từ </w:t>
      </w:r>
      <w:r>
        <w:t xml:space="preserve">Tái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ngả </w:t>
      </w:r>
      <w:r>
        <w:t xml:space="preserve">sang </w:t>
      </w:r>
      <w:r>
        <w:t xml:space="preserve">màu </w:t>
      </w:r>
      <w:r>
        <w:t xml:space="preserve">xanh. </w:t>
      </w:r>
      <w:r>
        <w:t xml:space="preserve">Mặt </w:t>
      </w:r>
      <w:r>
        <w:rPr>
          <w:i/>
        </w:rPr>
        <w:t xml:space="preserve">tái </w:t>
      </w:r>
      <w:r>
        <w:t xml:space="preserve">xanh </w:t>
      </w:r>
      <w:r>
        <w:t xml:space="preserve">như </w:t>
      </w:r>
      <w:r>
        <w:t xml:space="preserve">chàm </w:t>
      </w:r>
      <w:r>
        <w:rPr>
          <w:i/>
        </w:rPr>
        <w:t xml:space="preserve">đổ.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xuất </w:t>
      </w:r>
      <w:r>
        <w:rPr>
          <w:i/>
        </w:rPr>
        <w:t xml:space="preserve">động từ </w:t>
      </w:r>
      <w:r>
        <w:t xml:space="preserve">Xuất </w:t>
      </w:r>
      <w:r>
        <w:t xml:space="preserve">khẩu </w:t>
      </w:r>
      <w:r>
        <w:t xml:space="preserve">ra </w:t>
      </w:r>
      <w:r>
        <w:t xml:space="preserve">nước </w:t>
      </w:r>
      <w:r>
        <w:t xml:space="preserve">ngoài </w:t>
      </w:r>
      <w:r>
        <w:t xml:space="preserve">những </w:t>
      </w:r>
      <w:r>
        <w:t xml:space="preserve">hàng </w:t>
      </w:r>
      <w:r>
        <w:t xml:space="preserve">hoá </w:t>
      </w:r>
      <w:r>
        <w:t xml:space="preserve">đã </w:t>
      </w:r>
      <w:r>
        <w:t xml:space="preserve">nhập </w:t>
      </w:r>
      <w:r>
        <w:t xml:space="preserve">khẩu </w:t>
      </w:r>
      <w:r>
        <w:t xml:space="preserve">từ </w:t>
      </w:r>
      <w:r>
        <w:t xml:space="preserve">nước </w:t>
      </w:r>
      <w:r>
        <w:t xml:space="preserve">ngoài </w:t>
      </w:r>
      <w:r>
        <w:t xml:space="preserve">mà </w:t>
      </w:r>
      <w:r>
        <w:t xml:space="preserve">không </w:t>
      </w:r>
      <w:r>
        <w:t xml:space="preserve">qua </w:t>
      </w:r>
      <w:r>
        <w:t xml:space="preserve">gia </w:t>
      </w:r>
      <w:r>
        <w:t xml:space="preserve">công </w:t>
      </w:r>
      <w:r>
        <w:t xml:space="preserve">chế </w:t>
      </w:r>
      <w:r>
        <w:t xml:space="preserve">biến </w:t>
      </w:r>
      <w:r>
        <w:t xml:space="preserve">gì </w:t>
      </w:r>
      <w:r>
        <w:t xml:space="preserve">ở </w:t>
      </w:r>
      <w:r>
        <w:t xml:space="preserve">trong </w:t>
      </w:r>
      <w:r>
        <w:t xml:space="preserve">nước, </w:t>
      </w:r>
      <w:r>
        <w:t xml:space="preserve">hoặc </w:t>
      </w:r>
      <w:r>
        <w:t xml:space="preserve">những </w:t>
      </w:r>
      <w:r>
        <w:t xml:space="preserve">hàng </w:t>
      </w:r>
      <w:r>
        <w:t xml:space="preserve">hoá </w:t>
      </w:r>
      <w:r>
        <w:t xml:space="preserve">nhập </w:t>
      </w:r>
      <w:r>
        <w:t xml:space="preserve">lậu </w:t>
      </w:r>
      <w:r>
        <w:t xml:space="preserve">từ </w:t>
      </w:r>
      <w:r>
        <w:t xml:space="preserve">nước </w:t>
      </w:r>
      <w:r>
        <w:t xml:space="preserve">ngoài </w:t>
      </w:r>
      <w:r>
        <w:t xml:space="preserve">tịch </w:t>
      </w:r>
      <w:r>
        <w:t xml:space="preserve">thu </w:t>
      </w:r>
      <w:r>
        <w:t xml:space="preserve">được. </w:t>
      </w:r>
      <w:r>
        <w:br/>
      </w:r>
      <w:r>
        <w:rPr>
          <w:b/>
        </w:rPr>
        <w:t xml:space="preserve">tại, </w:t>
      </w:r>
      <w:r>
        <w:rPr>
          <w:i/>
        </w:rP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nơi, </w:t>
      </w:r>
      <w:r>
        <w:t xml:space="preserve">chỗ </w:t>
      </w:r>
      <w:r>
        <w:t xml:space="preserve">xác </w:t>
      </w:r>
      <w:r>
        <w:t xml:space="preserve">định </w:t>
      </w:r>
      <w:r>
        <w:t xml:space="preserve">mà </w:t>
      </w:r>
      <w:r>
        <w:t xml:space="preserve">sự </w:t>
      </w:r>
      <w:r>
        <w:t xml:space="preserve">việc </w:t>
      </w:r>
      <w:r>
        <w:t xml:space="preserve">nói </w:t>
      </w:r>
      <w:r>
        <w:t xml:space="preserve">đến </w:t>
      </w:r>
      <w:r>
        <w:t xml:space="preserve">diễn </w:t>
      </w:r>
      <w:r>
        <w:t xml:space="preserve">ra </w:t>
      </w:r>
      <w:r>
        <w:t xml:space="preserve">hoặc </w:t>
      </w:r>
      <w:r>
        <w:t xml:space="preserve">sự </w:t>
      </w:r>
      <w:r>
        <w:t xml:space="preserve">vật </w:t>
      </w:r>
      <w:r>
        <w:t xml:space="preserve">nói </w:t>
      </w:r>
      <w:r>
        <w:t xml:space="preserve">đến </w:t>
      </w:r>
      <w:r>
        <w:t xml:space="preserve">tồn </w:t>
      </w:r>
      <w:r>
        <w:t xml:space="preserve">tại; </w:t>
      </w:r>
      <w:r>
        <w:t xml:space="preserve">như </w:t>
      </w:r>
      <w:r>
        <w:t xml:space="preserve">ở </w:t>
      </w:r>
      <w:r>
        <w:t xml:space="preserve">(nhưng </w:t>
      </w:r>
      <w:r>
        <w:t xml:space="preserve">thường </w:t>
      </w:r>
      <w:r>
        <w:t xml:space="preserve">hàm </w:t>
      </w:r>
      <w:r>
        <w:t xml:space="preserve">ý </w:t>
      </w:r>
      <w:r>
        <w:t xml:space="preserve">trang </w:t>
      </w:r>
      <w:r>
        <w:t xml:space="preserve">trọng </w:t>
      </w:r>
      <w:r>
        <w:t xml:space="preserve">hoặc </w:t>
      </w:r>
      <w:r>
        <w:t xml:space="preserve">nhấn </w:t>
      </w:r>
      <w:r>
        <w:t xml:space="preserve">mạnh). </w:t>
      </w:r>
      <w:r>
        <w:t xml:space="preserve">Hội </w:t>
      </w:r>
      <w:r>
        <w:rPr>
          <w:i/>
        </w:rPr>
        <w:t xml:space="preserve">nghị </w:t>
      </w:r>
      <w:r>
        <w:t xml:space="preserve">họp </w:t>
      </w:r>
      <w:r>
        <w:t xml:space="preserve">tại </w:t>
      </w:r>
      <w:r>
        <w:t xml:space="preserve">Hà </w:t>
      </w:r>
      <w:r>
        <w:t xml:space="preserve">Nội. </w:t>
      </w:r>
      <w:r>
        <w:t xml:space="preserve">Ra </w:t>
      </w:r>
      <w:r>
        <w:rPr>
          <w:i/>
        </w:rPr>
        <w:t xml:space="preserve">đón </w:t>
      </w:r>
      <w:r>
        <w:rPr>
          <w:i/>
        </w:rPr>
        <w:t xml:space="preserve">tại </w:t>
      </w:r>
      <w:r>
        <w:rPr>
          <w:i/>
        </w:rPr>
        <w:t xml:space="preserve">sân </w:t>
      </w:r>
      <w:r>
        <w:rPr>
          <w:i/>
        </w:rPr>
        <w:t xml:space="preserve">bay. </w:t>
      </w:r>
      <w:r>
        <w:br/>
      </w:r>
      <w:r>
        <w:rPr>
          <w:b/>
        </w:rPr>
        <w:t xml:space="preserve">tại, </w:t>
      </w:r>
      <w:r>
        <w:rPr>
          <w:b/>
        </w:rPr>
        <w:t xml:space="preserve">k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nguyên </w:t>
      </w:r>
      <w:r>
        <w:t xml:space="preserve">nhân </w:t>
      </w:r>
      <w:r>
        <w:t xml:space="preserve">của </w:t>
      </w:r>
      <w:r>
        <w:t xml:space="preserve">việc </w:t>
      </w:r>
      <w:r>
        <w:t xml:space="preserve">không </w:t>
      </w:r>
      <w:r>
        <w:t xml:space="preserve">hay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Tại </w:t>
      </w:r>
      <w:r>
        <w:rPr>
          <w:i/>
        </w:rPr>
        <w:t xml:space="preserve">chú </w:t>
      </w:r>
      <w:r>
        <w:t xml:space="preserve">quan </w:t>
      </w:r>
      <w:r>
        <w:rPr>
          <w:i/>
        </w:rPr>
        <w:t xml:space="preserve">nên </w:t>
      </w:r>
      <w:r>
        <w:rPr>
          <w:i/>
        </w:rPr>
        <w:t xml:space="preserve">thất </w:t>
      </w:r>
      <w:r>
        <w:rPr>
          <w:i/>
        </w:rPr>
        <w:t xml:space="preserve">bại. </w:t>
      </w:r>
      <w:r>
        <w:t xml:space="preserve">Con </w:t>
      </w:r>
      <w:r>
        <w:t xml:space="preserve">hư </w:t>
      </w:r>
      <w:r>
        <w:rPr>
          <w:i/>
        </w:rPr>
        <w:t xml:space="preserve">tại </w:t>
      </w:r>
      <w:r>
        <w:t xml:space="preserve">mẹ, </w:t>
      </w:r>
      <w:r>
        <w:t xml:space="preserve">cháu </w:t>
      </w:r>
      <w:r>
        <w:t xml:space="preserve">hư:ại </w:t>
      </w:r>
      <w:r>
        <w:rPr>
          <w:i/>
        </w:rPr>
        <w:t xml:space="preserve">bà </w:t>
      </w:r>
      <w:r>
        <w:t xml:space="preserve">(tg.). </w:t>
      </w:r>
      <w:r>
        <w:t xml:space="preserve">Đổ </w:t>
      </w:r>
      <w:r>
        <w:rPr>
          <w:i/>
        </w:rPr>
        <w:t xml:space="preserve">tại </w:t>
      </w:r>
      <w:r>
        <w:rPr>
          <w:i/>
        </w:rPr>
        <w:t xml:space="preserve">khách </w:t>
      </w:r>
      <w:r>
        <w:t xml:space="preserve">quan. </w:t>
      </w:r>
      <w:r>
        <w:br/>
      </w:r>
      <w:r>
        <w:rPr>
          <w:b/>
        </w:rPr>
        <w:t xml:space="preserve">tại </w:t>
      </w:r>
      <w:r>
        <w:rPr>
          <w:b/>
        </w:rPr>
        <w:t xml:space="preserve">chỗ </w:t>
      </w:r>
      <w:r>
        <w:rPr>
          <w:i/>
        </w:rPr>
        <w:t xml:space="preserve">tính từ </w:t>
      </w:r>
      <w:r>
        <w:t xml:space="preserve">Ở </w:t>
      </w:r>
      <w:r>
        <w:t xml:space="preserve">ngay </w:t>
      </w:r>
      <w:r>
        <w:t xml:space="preserve">nơi </w:t>
      </w:r>
      <w:r>
        <w:t xml:space="preserve">sự </w:t>
      </w:r>
      <w:r>
        <w:t xml:space="preserve">việc </w:t>
      </w:r>
      <w:r>
        <w:t xml:space="preserve">đang </w:t>
      </w:r>
      <w:r>
        <w:t xml:space="preserve">diễn </w:t>
      </w:r>
      <w:r>
        <w:t xml:space="preserve">ra, </w:t>
      </w:r>
      <w:r>
        <w:t xml:space="preserve">nơi </w:t>
      </w:r>
      <w:r>
        <w:t xml:space="preserve">đang </w:t>
      </w:r>
      <w:r>
        <w:t xml:space="preserve">nói </w:t>
      </w:r>
      <w:r>
        <w:t xml:space="preserve">đến. </w:t>
      </w:r>
      <w:r>
        <w:t xml:space="preserve">Mang </w:t>
      </w:r>
      <w:r>
        <w:rPr>
          <w:i/>
        </w:rPr>
        <w:t xml:space="preserve">hàng </w:t>
      </w:r>
      <w:r>
        <w:rPr>
          <w:i/>
        </w:rPr>
        <w:t xml:space="preserve">đến </w:t>
      </w:r>
      <w:r>
        <w:rPr>
          <w:i/>
        </w:rPr>
        <w:t xml:space="preserve">bán </w:t>
      </w:r>
      <w:r>
        <w:t xml:space="preserve">tại </w:t>
      </w:r>
      <w:r>
        <w:t xml:space="preserve">chỗ. </w:t>
      </w:r>
      <w:r>
        <w:rPr>
          <w:i/>
        </w:rPr>
        <w:t xml:space="preserve">Mở </w:t>
      </w:r>
      <w:r>
        <w:rPr>
          <w:i/>
        </w:rPr>
        <w:t xml:space="preserve">cuộc </w:t>
      </w:r>
      <w:r>
        <w:rPr>
          <w:i/>
        </w:rPr>
        <w:t xml:space="preserve">điều </w:t>
      </w:r>
      <w:r>
        <w:rPr>
          <w:i/>
        </w:rPr>
        <w:t xml:space="preserve">tra </w:t>
      </w:r>
      <w:r>
        <w:t xml:space="preserve">tại </w:t>
      </w:r>
      <w:r>
        <w:t xml:space="preserve">chỗ. </w:t>
      </w:r>
      <w:r>
        <w:t xml:space="preserve">Nghỉ </w:t>
      </w:r>
      <w:r>
        <w:t xml:space="preserve">tại </w:t>
      </w:r>
      <w:r>
        <w:t xml:space="preserve">chỗ. </w:t>
      </w:r>
      <w:r>
        <w:br/>
      </w:r>
      <w:r>
        <w:rPr>
          <w:b/>
        </w:rPr>
        <w:t xml:space="preserve">tại </w:t>
      </w:r>
      <w:r>
        <w:rPr>
          <w:b/>
        </w:rPr>
        <w:t xml:space="preserve">chức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danh từ). </w:t>
      </w:r>
      <w:r>
        <w:rPr>
          <w:b/>
        </w:rPr>
        <w:t xml:space="preserve">1 </w:t>
      </w:r>
      <w:r>
        <w:t xml:space="preserve">(ít dùng). </w:t>
      </w:r>
      <w:r>
        <w:t xml:space="preserve">Hiện </w:t>
      </w:r>
      <w:r>
        <w:t xml:space="preserve">đang </w:t>
      </w:r>
      <w:r>
        <w:t xml:space="preserve">làm </w:t>
      </w:r>
      <w:r>
        <w:t xml:space="preserve">việc, </w:t>
      </w:r>
      <w:r>
        <w:t xml:space="preserve">đang </w:t>
      </w:r>
      <w:r>
        <w:t xml:space="preserve">giữ </w:t>
      </w:r>
      <w:r>
        <w:t xml:space="preserve">chức </w:t>
      </w:r>
      <w:r>
        <w:t xml:space="preserve">vụ. </w:t>
      </w:r>
      <w:r>
        <w:rPr>
          <w:i/>
        </w:rPr>
        <w:t xml:space="preserve">Cán </w:t>
      </w:r>
      <w:r>
        <w:t xml:space="preserve">bộ </w:t>
      </w:r>
      <w:r>
        <w:t xml:space="preserve">tại </w:t>
      </w:r>
      <w:r>
        <w:t xml:space="preserve">chức. </w:t>
      </w:r>
      <w:r>
        <w:rPr>
          <w:b/>
        </w:rPr>
        <w:t xml:space="preserve">2 </w:t>
      </w:r>
      <w:r>
        <w:t xml:space="preserve">(Hình </w:t>
      </w:r>
      <w:r>
        <w:t xml:space="preserve">thức </w:t>
      </w:r>
      <w:r>
        <w:t xml:space="preserve">lớp </w:t>
      </w:r>
      <w:r>
        <w:t xml:space="preserve">học </w:t>
      </w:r>
      <w:r>
        <w:t xml:space="preserve">tập) </w:t>
      </w:r>
      <w:r>
        <w:t xml:space="preserve">không </w:t>
      </w:r>
      <w:r>
        <w:t xml:space="preserve">phải </w:t>
      </w:r>
      <w:r>
        <w:t xml:space="preserve">tập </w:t>
      </w:r>
      <w:r>
        <w:t xml:space="preserve">trung, </w:t>
      </w:r>
      <w:r>
        <w:t xml:space="preserve">mà </w:t>
      </w:r>
      <w:r>
        <w:t xml:space="preserve">người </w:t>
      </w:r>
      <w:r>
        <w:t xml:space="preserve">theo </w:t>
      </w:r>
      <w:r>
        <w:t xml:space="preserve">học </w:t>
      </w:r>
      <w:r>
        <w:t xml:space="preserve">vẫn </w:t>
      </w:r>
      <w:r>
        <w:t xml:space="preserve">vừa </w:t>
      </w:r>
      <w:r>
        <w:t xml:space="preserve">công </w:t>
      </w:r>
      <w:r>
        <w:t xml:space="preserve">tác </w:t>
      </w:r>
      <w:r>
        <w:t xml:space="preserve">hoặc </w:t>
      </w:r>
      <w:r>
        <w:t xml:space="preserve">lao </w:t>
      </w:r>
      <w:r>
        <w:t xml:space="preserve">động </w:t>
      </w:r>
      <w:r>
        <w:t xml:space="preserve">sản </w:t>
      </w:r>
      <w:r>
        <w:t xml:space="preserve">xuất </w:t>
      </w:r>
      <w:r>
        <w:t xml:space="preserve">như </w:t>
      </w:r>
      <w:r>
        <w:t xml:space="preserve">bình </w:t>
      </w:r>
      <w:r>
        <w:t xml:space="preserve">thường </w:t>
      </w:r>
      <w:r>
        <w:t xml:space="preserve">vừa </w:t>
      </w:r>
      <w:r>
        <w:t xml:space="preserve">tham </w:t>
      </w:r>
      <w:r>
        <w:t xml:space="preserve">gia </w:t>
      </w:r>
      <w:r>
        <w:t xml:space="preserve">học </w:t>
      </w:r>
      <w:r>
        <w:t xml:space="preserve">tập. </w:t>
      </w:r>
      <w:r>
        <w:t xml:space="preserve">Mở </w:t>
      </w:r>
      <w:r>
        <w:rPr>
          <w:i/>
        </w:rPr>
        <w:t xml:space="preserve">lớp </w:t>
      </w:r>
      <w:r>
        <w:t xml:space="preserve">học </w:t>
      </w:r>
      <w:r>
        <w:rPr>
          <w:i/>
        </w:rPr>
        <w:t xml:space="preserve">tại </w:t>
      </w:r>
      <w:r>
        <w:t xml:space="preserve">chức </w:t>
      </w:r>
      <w:r>
        <w:rPr>
          <w:i/>
        </w:rPr>
        <w:t xml:space="preserve">cho </w:t>
      </w:r>
      <w:r>
        <w:rPr>
          <w:i/>
        </w:rPr>
        <w:t xml:space="preserve">cán </w:t>
      </w:r>
      <w:r>
        <w:rPr>
          <w:i/>
        </w:rPr>
        <w:t xml:space="preserve">bộ. </w:t>
      </w:r>
      <w:r>
        <w:t xml:space="preserve">Theo </w:t>
      </w:r>
      <w:r>
        <w:t xml:space="preserve">học </w:t>
      </w:r>
      <w:r>
        <w:rPr>
          <w:i/>
        </w:rPr>
        <w:t xml:space="preserve">hệ </w:t>
      </w:r>
      <w:r>
        <w:rPr>
          <w:i/>
        </w:rPr>
        <w:t xml:space="preserve">tại </w:t>
      </w:r>
      <w:r>
        <w:t xml:space="preserve">chức. </w:t>
      </w:r>
      <w:r>
        <w:rPr>
          <w:i/>
        </w:rPr>
        <w:t xml:space="preserve">Chương </w:t>
      </w:r>
      <w:r>
        <w:rPr>
          <w:i/>
        </w:rPr>
        <w:t xml:space="preserve">trình </w:t>
      </w:r>
      <w:r>
        <w:rPr>
          <w:i/>
        </w:rPr>
        <w:t xml:space="preserve">đại </w:t>
      </w:r>
      <w:r>
        <w:rPr>
          <w:i/>
        </w:rPr>
        <w:t xml:space="preserve">học </w:t>
      </w:r>
      <w:r>
        <w:rPr>
          <w:i/>
        </w:rPr>
        <w:t xml:space="preserve">tại </w:t>
      </w:r>
      <w:r>
        <w:t xml:space="preserve">chức. </w:t>
      </w:r>
      <w:r>
        <w:br/>
      </w:r>
      <w:r>
        <w:rPr>
          <w:b/>
        </w:rPr>
        <w:t xml:space="preserve">tại </w:t>
      </w:r>
      <w:r>
        <w:rPr>
          <w:b/>
        </w:rPr>
        <w:t xml:space="preserve">gia </w:t>
      </w:r>
      <w:r>
        <w:rPr>
          <w:i/>
        </w:rPr>
        <w:t xml:space="preserve">tính từ </w:t>
      </w:r>
      <w:r>
        <w:t xml:space="preserve">(Tu </w:t>
      </w:r>
      <w:r>
        <w:t xml:space="preserve">hành) </w:t>
      </w:r>
      <w:r>
        <w:t xml:space="preserve">ở </w:t>
      </w:r>
      <w:r>
        <w:t xml:space="preserve">nhà </w:t>
      </w:r>
      <w:r>
        <w:t xml:space="preserve">mình, </w:t>
      </w:r>
      <w:r>
        <w:t xml:space="preserve">không </w:t>
      </w:r>
      <w:r>
        <w:t xml:space="preserve">ở </w:t>
      </w:r>
      <w:r>
        <w:t xml:space="preserve">chùa. </w:t>
      </w:r>
      <w:r>
        <w:t xml:space="preserve">Tu </w:t>
      </w:r>
      <w:r>
        <w:rPr>
          <w:i/>
        </w:rPr>
        <w:t xml:space="preserve">tại </w:t>
      </w:r>
      <w:r>
        <w:rPr>
          <w:i/>
        </w:rPr>
        <w:t xml:space="preserve">gia. </w:t>
      </w:r>
      <w:r>
        <w:br w:type="page"/>
      </w:r>
      <w:r>
        <w:rPr>
          <w:b/>
        </w:rPr>
        <w:t xml:space="preserve">tại </w:t>
      </w:r>
      <w:r>
        <w:rPr>
          <w:b/>
        </w:rPr>
        <w:t xml:space="preserve">ngoại </w:t>
      </w:r>
      <w:r>
        <w:rPr>
          <w:i/>
        </w:rPr>
        <w:t xml:space="preserve">tính từ </w:t>
      </w:r>
      <w:r>
        <w:t xml:space="preserve">(ug,). </w:t>
      </w:r>
      <w:r>
        <w:t xml:space="preserve">Tại </w:t>
      </w:r>
      <w:r>
        <w:t xml:space="preserve">ngoại </w:t>
      </w:r>
      <w:r>
        <w:t xml:space="preserve">hậu </w:t>
      </w:r>
      <w:r>
        <w:t xml:space="preserve">cứu </w:t>
      </w:r>
      <w:r>
        <w:t xml:space="preserve">(nói </w:t>
      </w:r>
      <w:r>
        <w:t xml:space="preserve">tất). </w:t>
      </w:r>
      <w:r>
        <w:t xml:space="preserve">tại </w:t>
      </w:r>
      <w:r>
        <w:t xml:space="preserve">ngoại </w:t>
      </w:r>
      <w:r>
        <w:t xml:space="preserve">hậu </w:t>
      </w:r>
      <w:r>
        <w:t xml:space="preserve">cứu </w:t>
      </w:r>
      <w:r>
        <w:t xml:space="preserve">tính từ </w:t>
      </w:r>
      <w:r>
        <w:t xml:space="preserve">(Bị </w:t>
      </w:r>
      <w:r>
        <w:t xml:space="preserve">can) </w:t>
      </w:r>
      <w:r>
        <w:t xml:space="preserve">không </w:t>
      </w:r>
      <w:r>
        <w:t xml:space="preserve">bị </w:t>
      </w:r>
      <w:r>
        <w:t xml:space="preserve">giam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chờ </w:t>
      </w:r>
      <w:r>
        <w:t xml:space="preserve">điều </w:t>
      </w:r>
      <w:r>
        <w:t xml:space="preserve">tra </w:t>
      </w:r>
      <w:r>
        <w:t xml:space="preserve">và </w:t>
      </w:r>
      <w:r>
        <w:t xml:space="preserve">xét </w:t>
      </w:r>
      <w:r>
        <w:t xml:space="preserve">xử. </w:t>
      </w:r>
      <w:r>
        <w:br/>
      </w:r>
      <w:r>
        <w:rPr>
          <w:b/>
        </w:rPr>
        <w:t xml:space="preserve">tại </w:t>
      </w:r>
      <w:r>
        <w:rPr>
          <w:b/>
        </w:rPr>
        <w:t xml:space="preserve">ngũ </w:t>
      </w:r>
      <w:r>
        <w:rPr>
          <w:i/>
        </w:rPr>
        <w:t xml:space="preserve">tính từ </w:t>
      </w:r>
      <w:r>
        <w:t xml:space="preserve">Hiện </w:t>
      </w:r>
      <w:r>
        <w:t xml:space="preserve">đang </w:t>
      </w:r>
      <w:r>
        <w:t xml:space="preserve">phục </w:t>
      </w:r>
      <w:r>
        <w:t xml:space="preserve">vụ </w:t>
      </w:r>
      <w:r>
        <w:t xml:space="preserve">trong </w:t>
      </w:r>
      <w:r>
        <w:t xml:space="preserve">quân </w:t>
      </w:r>
      <w:r>
        <w:t xml:space="preserve">đội. </w:t>
      </w:r>
      <w:r>
        <w:rPr>
          <w:i/>
        </w:rPr>
        <w:t xml:space="preserve">Quân </w:t>
      </w:r>
      <w:r>
        <w:rPr>
          <w:i/>
        </w:rPr>
        <w:t xml:space="preserve">nhân </w:t>
      </w:r>
      <w:r>
        <w:rPr>
          <w:i/>
        </w:rPr>
        <w:t xml:space="preserve">tại </w:t>
      </w:r>
      <w:r>
        <w:t xml:space="preserve">ngũ. </w:t>
      </w:r>
      <w:r>
        <w:br/>
      </w:r>
      <w:r>
        <w:rPr>
          <w:b/>
        </w:rPr>
        <w:t xml:space="preserve">tại </w:t>
      </w:r>
      <w:r>
        <w:rPr>
          <w:b/>
        </w:rPr>
        <w:t xml:space="preserve">trận </w:t>
      </w:r>
      <w:r>
        <w:rPr>
          <w:i/>
        </w:rPr>
        <w:t xml:space="preserve">tính từ </w:t>
      </w:r>
      <w:r>
        <w:t xml:space="preserve">(khẩu ngữ). </w:t>
      </w:r>
      <w:r>
        <w:t xml:space="preserve">Ở </w:t>
      </w:r>
      <w:r>
        <w:t xml:space="preserve">ngay </w:t>
      </w:r>
      <w:r>
        <w:t xml:space="preserve">nơi </w:t>
      </w:r>
      <w:r>
        <w:t xml:space="preserve">và </w:t>
      </w:r>
      <w:r>
        <w:t xml:space="preserve">ngay </w:t>
      </w:r>
      <w:r>
        <w:t xml:space="preserve">giữa </w:t>
      </w:r>
      <w:r>
        <w:t xml:space="preserve">lúc </w:t>
      </w:r>
      <w:r>
        <w:t xml:space="preserve">sự </w:t>
      </w:r>
      <w:r>
        <w:t xml:space="preserve">việc </w:t>
      </w:r>
      <w:r>
        <w:t xml:space="preserve">diễn </w:t>
      </w:r>
      <w:r>
        <w:t xml:space="preserve">ra. </w:t>
      </w:r>
      <w:r>
        <w:t xml:space="preserve">Bị </w:t>
      </w:r>
      <w:r>
        <w:rPr>
          <w:i/>
        </w:rPr>
        <w:t xml:space="preserve">bắt </w:t>
      </w:r>
      <w:r>
        <w:rPr>
          <w:i/>
        </w:rPr>
        <w:t xml:space="preserve">tại </w:t>
      </w:r>
      <w:r>
        <w:rPr>
          <w:i/>
        </w:rPr>
        <w:t xml:space="preserve">trận. </w:t>
      </w:r>
      <w:r>
        <w:br/>
      </w:r>
      <w:r>
        <w:rPr>
          <w:b/>
        </w:rPr>
        <w:t xml:space="preserve">taiga </w:t>
      </w:r>
      <w:r>
        <w:rPr>
          <w:i/>
        </w:rPr>
        <w:t xml:space="preserve">danh từ </w:t>
      </w:r>
      <w:r>
        <w:t xml:space="preserve">Rừng </w:t>
      </w:r>
      <w:r>
        <w:t xml:space="preserve">cây </w:t>
      </w:r>
      <w:r>
        <w:t xml:space="preserve">thuộc </w:t>
      </w:r>
      <w:r>
        <w:t xml:space="preserve">loại </w:t>
      </w:r>
      <w:r>
        <w:t xml:space="preserve">thông, </w:t>
      </w:r>
      <w:r>
        <w:t xml:space="preserve">mọc </w:t>
      </w:r>
      <w:r>
        <w:t xml:space="preserve">thành </w:t>
      </w:r>
      <w:r>
        <w:t xml:space="preserve">miền </w:t>
      </w:r>
      <w:r>
        <w:t xml:space="preserve">rộng </w:t>
      </w:r>
      <w:r>
        <w:t xml:space="preserve">lớn </w:t>
      </w:r>
      <w:r>
        <w:t xml:space="preserve">tại </w:t>
      </w:r>
      <w:r>
        <w:t xml:space="preserve">các </w:t>
      </w:r>
      <w:r>
        <w:t xml:space="preserve">xứ </w:t>
      </w:r>
      <w:r>
        <w:t xml:space="preserve">lạnh </w:t>
      </w:r>
      <w:r>
        <w:t xml:space="preserve">ở </w:t>
      </w:r>
      <w:r>
        <w:t xml:space="preserve">Bắc </w:t>
      </w:r>
      <w:r>
        <w:t xml:space="preserve">Á, </w:t>
      </w:r>
      <w:r>
        <w:t xml:space="preserve">Bắc </w:t>
      </w:r>
      <w:r>
        <w:t xml:space="preserve">Âu, </w:t>
      </w:r>
      <w:r>
        <w:t xml:space="preserve">Bắc </w:t>
      </w:r>
      <w:r>
        <w:rPr>
          <w:i/>
        </w:rPr>
        <w:t xml:space="preserve">Mĩ. </w:t>
      </w:r>
      <w:r>
        <w:rPr>
          <w:i/>
        </w:rPr>
        <w:t xml:space="preserve">Rừng </w:t>
      </w:r>
      <w:r>
        <w:t xml:space="preserve">taiga </w:t>
      </w:r>
      <w:r>
        <w:t xml:space="preserve">vùng </w:t>
      </w:r>
      <w:r>
        <w:t xml:space="preserve">Sibir. </w:t>
      </w:r>
      <w:r>
        <w:br/>
      </w:r>
      <w:r>
        <w:rPr>
          <w:b/>
        </w:rPr>
        <w:t xml:space="preserve">taka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Bangladesh </w:t>
      </w:r>
      <w:r>
        <w:t xml:space="preserve">(Bănglađét). </w:t>
      </w:r>
      <w:r>
        <w:br/>
      </w:r>
      <w:r>
        <w:rPr>
          <w:b/>
        </w:rPr>
        <w:t xml:space="preserve">tala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Tây </w:t>
      </w:r>
      <w:r>
        <w:t xml:space="preserve">Sanoa, </w:t>
      </w:r>
      <w:r>
        <w:br/>
      </w:r>
      <w:r>
        <w:rPr>
          <w:b/>
        </w:rPr>
        <w:t xml:space="preserve">tam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Ba. </w:t>
      </w:r>
      <w:r>
        <w:rPr>
          <w:i/>
        </w:rPr>
        <w:t xml:space="preserve">Lúc </w:t>
      </w:r>
      <w:r>
        <w:rPr>
          <w:i/>
        </w:rPr>
        <w:t xml:space="preserve">tam </w:t>
      </w:r>
      <w:r>
        <w:rPr>
          <w:i/>
        </w:rPr>
        <w:t xml:space="preserve">canh </w:t>
      </w:r>
      <w:r>
        <w:t xml:space="preserve">(cũ; </w:t>
      </w:r>
      <w:r>
        <w:t xml:space="preserve">canh </w:t>
      </w:r>
      <w:r>
        <w:t xml:space="preserve">ba). </w:t>
      </w:r>
      <w:r>
        <w:t xml:space="preserve">Nhất </w:t>
      </w:r>
      <w:r>
        <w:t xml:space="preserve">nước, </w:t>
      </w:r>
      <w:r>
        <w:t xml:space="preserve">nhì </w:t>
      </w:r>
      <w:r>
        <w:rPr>
          <w:i/>
        </w:rPr>
        <w:t xml:space="preserve">phân, </w:t>
      </w:r>
      <w:r>
        <w:rPr>
          <w:i/>
        </w:rPr>
        <w:t xml:space="preserve">tam </w:t>
      </w:r>
      <w:r>
        <w:rPr>
          <w:i/>
        </w:rPr>
        <w:t xml:space="preserve">cần, </w:t>
      </w:r>
      <w:r>
        <w:t xml:space="preserve">tứ </w:t>
      </w:r>
      <w:r>
        <w:t xml:space="preserve">giống </w:t>
      </w:r>
      <w:r>
        <w:t xml:space="preserve">(tục ngữ). </w:t>
      </w:r>
      <w:r>
        <w:br/>
      </w:r>
      <w:r>
        <w:rPr>
          <w:b/>
        </w:rPr>
        <w:t xml:space="preserve">tam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Thuyền </w:t>
      </w:r>
      <w:r>
        <w:t xml:space="preserve">nhỏ </w:t>
      </w:r>
      <w:r>
        <w:t xml:space="preserve">một </w:t>
      </w:r>
      <w:r>
        <w:t xml:space="preserve">chèo </w:t>
      </w:r>
      <w:r>
        <w:t xml:space="preserve">dùng </w:t>
      </w:r>
      <w:r>
        <w:t xml:space="preserve">trên </w:t>
      </w:r>
      <w:r>
        <w:t xml:space="preserve">sông </w:t>
      </w:r>
      <w:r>
        <w:t xml:space="preserve">và </w:t>
      </w:r>
      <w:r>
        <w:t xml:space="preserve">ven </w:t>
      </w:r>
      <w:r>
        <w:t xml:space="preserve">biển. </w:t>
      </w:r>
      <w:r>
        <w:br/>
      </w:r>
      <w:r>
        <w:rPr>
          <w:b/>
        </w:rPr>
        <w:t xml:space="preserve">tam </w:t>
      </w:r>
      <w:r>
        <w:rPr>
          <w:b/>
        </w:rPr>
        <w:t xml:space="preserve">bành </w:t>
      </w:r>
      <w:r>
        <w:rPr>
          <w:i/>
        </w:rPr>
        <w:t xml:space="preserve">xem </w:t>
      </w:r>
      <w:r>
        <w:rPr>
          <w:i/>
        </w:rPr>
        <w:t xml:space="preserve">nổi </w:t>
      </w:r>
      <w:r>
        <w:rPr>
          <w:i/>
        </w:rPr>
        <w:t xml:space="preserve">tam </w:t>
      </w:r>
      <w:r>
        <w:rPr>
          <w:i/>
        </w:rPr>
        <w:t xml:space="preserve">bành. </w:t>
      </w:r>
      <w:r>
        <w:br/>
      </w:r>
      <w:r>
        <w:rPr>
          <w:b/>
        </w:rPr>
        <w:t xml:space="preserve">tam </w:t>
      </w:r>
      <w:r>
        <w:rPr>
          <w:b/>
        </w:rPr>
        <w:t xml:space="preserve">bảo </w:t>
      </w:r>
      <w:r>
        <w:rPr>
          <w:i/>
        </w:rPr>
        <w:t xml:space="preserve">danh từ </w:t>
      </w:r>
      <w:r>
        <w:t xml:space="preserve">("Ba </w:t>
      </w:r>
      <w:r>
        <w:t xml:space="preserve">cái </w:t>
      </w:r>
      <w:r>
        <w:t xml:space="preserve">quý </w:t>
      </w:r>
      <w:r>
        <w:t xml:space="preserve">báu"). </w:t>
      </w:r>
      <w:r>
        <w:t xml:space="preserve">Từ </w:t>
      </w:r>
      <w:r>
        <w:t xml:space="preserve">đạo </w:t>
      </w:r>
      <w:r>
        <w:t xml:space="preserve">Phật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gộp </w:t>
      </w:r>
      <w:r>
        <w:t xml:space="preserve">Phật, </w:t>
      </w:r>
      <w:r>
        <w:t xml:space="preserve">"pháp" </w:t>
      </w:r>
      <w:r>
        <w:t xml:space="preserve">(giáo </w:t>
      </w:r>
      <w:r>
        <w:t xml:space="preserve">lí </w:t>
      </w:r>
      <w:r>
        <w:t xml:space="preserve">Phật </w:t>
      </w:r>
      <w:r>
        <w:t xml:space="preserve">nêu </w:t>
      </w:r>
      <w:r>
        <w:t xml:space="preserve">ra) </w:t>
      </w:r>
      <w:r>
        <w:t xml:space="preserve">và </w:t>
      </w:r>
      <w:r>
        <w:t xml:space="preserve">tăng </w:t>
      </w:r>
      <w:r>
        <w:t xml:space="preserve">(thầy </w:t>
      </w:r>
      <w:r>
        <w:t xml:space="preserve">tu, </w:t>
      </w:r>
      <w:r>
        <w:t xml:space="preserve">kế </w:t>
      </w:r>
      <w:r>
        <w:t xml:space="preserve">thừa </w:t>
      </w:r>
      <w:r>
        <w:t xml:space="preserve">hoặc </w:t>
      </w:r>
      <w:r>
        <w:t xml:space="preserve">tuyên </w:t>
      </w:r>
      <w:r>
        <w:t xml:space="preserve">truyền </w:t>
      </w:r>
      <w:r>
        <w:t xml:space="preserve">cho </w:t>
      </w:r>
      <w:r>
        <w:t xml:space="preserve">giáo </w:t>
      </w:r>
      <w:r>
        <w:t xml:space="preserve">lí </w:t>
      </w:r>
      <w:r>
        <w:t xml:space="preserve">ấy). </w:t>
      </w:r>
      <w:r>
        <w:br/>
      </w:r>
      <w:r>
        <w:rPr>
          <w:b/>
        </w:rPr>
        <w:t xml:space="preserve">tam </w:t>
      </w:r>
      <w:r>
        <w:rPr>
          <w:b/>
        </w:rPr>
        <w:t xml:space="preserve">cấp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Ba </w:t>
      </w:r>
      <w:r>
        <w:t xml:space="preserve">bậc. </w:t>
      </w:r>
      <w:r>
        <w:t xml:space="preserve">Xây </w:t>
      </w:r>
      <w:r>
        <w:rPr>
          <w:i/>
        </w:rPr>
        <w:t xml:space="preserve">mộ </w:t>
      </w:r>
      <w:r>
        <w:rPr>
          <w:i/>
        </w:rPr>
        <w:t xml:space="preserve">tam </w:t>
      </w:r>
      <w:r>
        <w:rPr>
          <w:i/>
        </w:rPr>
        <w:t xml:space="preserve">cấp. </w:t>
      </w:r>
      <w:r>
        <w:t xml:space="preserve">Bậc </w:t>
      </w:r>
      <w:r>
        <w:rPr>
          <w:i/>
        </w:rPr>
        <w:t xml:space="preserve">tam </w:t>
      </w:r>
      <w:r>
        <w:rPr>
          <w:i/>
        </w:rPr>
        <w:t xml:space="preserve">cấp </w:t>
      </w:r>
      <w:r>
        <w:t xml:space="preserve">(thềm </w:t>
      </w:r>
      <w:r>
        <w:t xml:space="preserve">thường </w:t>
      </w:r>
      <w:r>
        <w:t xml:space="preserve">có </w:t>
      </w:r>
      <w:r>
        <w:t xml:space="preserve">ba </w:t>
      </w:r>
      <w:r>
        <w:t xml:space="preserve">bậc </w:t>
      </w:r>
      <w:r>
        <w:t xml:space="preserve">để </w:t>
      </w:r>
      <w:r>
        <w:t xml:space="preserve">bước </w:t>
      </w:r>
      <w:r>
        <w:t xml:space="preserve">lên </w:t>
      </w:r>
      <w:r>
        <w:t xml:space="preserve">nền </w:t>
      </w:r>
      <w:r>
        <w:t xml:space="preserve">nhà). </w:t>
      </w:r>
      <w:r>
        <w:br/>
      </w:r>
      <w:r>
        <w:rPr>
          <w:b/>
        </w:rPr>
        <w:t xml:space="preserve">tam </w:t>
      </w:r>
      <w:r>
        <w:rPr>
          <w:b/>
        </w:rPr>
        <w:t xml:space="preserve">cúc </w:t>
      </w:r>
      <w:r>
        <w:rPr>
          <w:i/>
        </w:rPr>
        <w:t xml:space="preserve">danh từ </w:t>
      </w:r>
      <w:r>
        <w:t xml:space="preserve">Lối </w:t>
      </w:r>
      <w:r>
        <w:t xml:space="preserve">chơi </w:t>
      </w:r>
      <w:r>
        <w:t xml:space="preserve">bài, </w:t>
      </w:r>
      <w:r>
        <w:t xml:space="preserve">dùng </w:t>
      </w:r>
      <w:r>
        <w:t xml:space="preserve">ba </w:t>
      </w:r>
      <w:r>
        <w:t xml:space="preserve">mươi </w:t>
      </w:r>
      <w:r>
        <w:t xml:space="preserve">hai </w:t>
      </w:r>
      <w:r>
        <w:t xml:space="preserve">quân </w:t>
      </w:r>
      <w:r>
        <w:t xml:space="preserve">như </w:t>
      </w:r>
      <w:r>
        <w:t xml:space="preserve">quân </w:t>
      </w:r>
      <w:r>
        <w:t xml:space="preserve">cờ </w:t>
      </w:r>
      <w:r>
        <w:t xml:space="preserve">tướng. </w:t>
      </w:r>
      <w:r>
        <w:rPr>
          <w:i/>
        </w:rPr>
        <w:t xml:space="preserve">Chơi </w:t>
      </w:r>
      <w:r>
        <w:rPr>
          <w:i/>
        </w:rPr>
        <w:t xml:space="preserve">tam </w:t>
      </w:r>
      <w:r>
        <w:rPr>
          <w:i/>
        </w:rPr>
        <w:t xml:space="preserve">cúc. </w:t>
      </w:r>
      <w:r>
        <w:t xml:space="preserve">Cỗ </w:t>
      </w:r>
      <w:r>
        <w:rPr>
          <w:i/>
        </w:rPr>
        <w:t xml:space="preserve">bài </w:t>
      </w:r>
      <w:r>
        <w:rPr>
          <w:i/>
        </w:rPr>
        <w:t xml:space="preserve">tam </w:t>
      </w:r>
      <w:r>
        <w:t xml:space="preserve">cúc. </w:t>
      </w:r>
      <w:r>
        <w:br/>
      </w:r>
      <w:r>
        <w:rPr>
          <w:b/>
        </w:rPr>
        <w:t xml:space="preserve">tam </w:t>
      </w:r>
      <w:r>
        <w:rPr>
          <w:b/>
        </w:rPr>
        <w:t xml:space="preserve">cương </w:t>
      </w:r>
      <w:r>
        <w:rPr>
          <w:i/>
        </w:rPr>
        <w:t xml:space="preserve">danh từ </w:t>
      </w:r>
      <w:r>
        <w:t xml:space="preserve">Ba </w:t>
      </w:r>
      <w:r>
        <w:t xml:space="preserve">quan </w:t>
      </w:r>
      <w:r>
        <w:t xml:space="preserve">hệ </w:t>
      </w:r>
      <w:r>
        <w:t xml:space="preserve">cơ </w:t>
      </w:r>
      <w:r>
        <w:t xml:space="preserve">bản: </w:t>
      </w:r>
      <w:r>
        <w:t xml:space="preserve">vua-tôi, </w:t>
      </w:r>
      <w:r>
        <w:t xml:space="preserve">cha-con, </w:t>
      </w:r>
      <w:r>
        <w:t xml:space="preserve">chồng-vợ,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đạo </w:t>
      </w:r>
      <w:r>
        <w:t xml:space="preserve">đức </w:t>
      </w:r>
      <w:r>
        <w:t xml:space="preserve">của </w:t>
      </w:r>
      <w:r>
        <w:t xml:space="preserve">nho </w:t>
      </w:r>
      <w:r>
        <w:t xml:space="preserve">giáo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tam </w:t>
      </w:r>
      <w:r>
        <w:rPr>
          <w:b/>
        </w:rPr>
        <w:t xml:space="preserve">đại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Ba </w:t>
      </w:r>
      <w:r>
        <w:t xml:space="preserve">đời </w:t>
      </w:r>
      <w:r>
        <w:t xml:space="preserve">(đời </w:t>
      </w:r>
      <w:r>
        <w:t xml:space="preserve">cha, </w:t>
      </w:r>
      <w:r>
        <w:t xml:space="preserve">đời </w:t>
      </w:r>
      <w:r>
        <w:t xml:space="preserve">ông </w:t>
      </w:r>
      <w:r>
        <w:t xml:space="preserve">và </w:t>
      </w:r>
      <w:r>
        <w:t xml:space="preserve">đời </w:t>
      </w:r>
      <w:r>
        <w:t xml:space="preserve">cụ). </w:t>
      </w:r>
      <w:r>
        <w:t xml:space="preserve">Lôi </w:t>
      </w:r>
      <w:r>
        <w:rPr>
          <w:i/>
        </w:rPr>
        <w:t xml:space="preserve">đến </w:t>
      </w:r>
      <w:r>
        <w:rPr>
          <w:i/>
        </w:rPr>
        <w:t xml:space="preserve">tam </w:t>
      </w:r>
      <w:r>
        <w:rPr>
          <w:i/>
        </w:rPr>
        <w:t xml:space="preserve">đại </w:t>
      </w:r>
      <w:r>
        <w:rPr>
          <w:i/>
        </w:rPr>
        <w:t xml:space="preserve">ra </w:t>
      </w:r>
      <w:r>
        <w:rPr>
          <w:i/>
        </w:rPr>
        <w:t xml:space="preserve">mà </w:t>
      </w:r>
      <w:r>
        <w:rPr>
          <w:i/>
        </w:rPr>
        <w:t xml:space="preserve">chứ. </w:t>
      </w:r>
      <w:r>
        <w:t xml:space="preserve">II </w:t>
      </w:r>
      <w:r>
        <w:t xml:space="preserve">tính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Đã </w:t>
      </w:r>
      <w:r>
        <w:t xml:space="preserve">xưa </w:t>
      </w:r>
      <w:r>
        <w:t xml:space="preserve">lắm, </w:t>
      </w:r>
      <w:r>
        <w:t xml:space="preserve">cũ </w:t>
      </w:r>
      <w:r>
        <w:t xml:space="preserve">lắm. </w:t>
      </w:r>
      <w:r>
        <w:t xml:space="preserve">Mối </w:t>
      </w:r>
      <w:r>
        <w:t xml:space="preserve">thù </w:t>
      </w:r>
      <w:r>
        <w:rPr>
          <w:i/>
        </w:rPr>
        <w:t xml:space="preserve">tam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tam </w:t>
      </w:r>
      <w:r>
        <w:rPr>
          <w:b/>
        </w:rPr>
        <w:t xml:space="preserve">đoạn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Phép </w:t>
      </w:r>
      <w:r>
        <w:t xml:space="preserve">suy </w:t>
      </w:r>
      <w:r>
        <w:t xml:space="preserve">lí </w:t>
      </w:r>
      <w:r>
        <w:t xml:space="preserve">logic </w:t>
      </w:r>
      <w:r>
        <w:t xml:space="preserve">gồm </w:t>
      </w:r>
      <w:r>
        <w:t xml:space="preserve">ba </w:t>
      </w:r>
      <w:r>
        <w:t xml:space="preserve">vế, </w:t>
      </w:r>
      <w:r>
        <w:t xml:space="preserve">từ </w:t>
      </w:r>
      <w:r>
        <w:t xml:space="preserve">hai </w:t>
      </w:r>
      <w:r>
        <w:t xml:space="preserve">mệnh </w:t>
      </w:r>
      <w:r>
        <w:t xml:space="preserve">đề </w:t>
      </w:r>
      <w:r>
        <w:t xml:space="preserve">(gọi </w:t>
      </w:r>
      <w:r>
        <w:t xml:space="preserve">là </w:t>
      </w:r>
      <w:r>
        <w:t xml:space="preserve">tiền </w:t>
      </w:r>
      <w:r>
        <w:t xml:space="preserve">đề) </w:t>
      </w:r>
      <w:r>
        <w:t xml:space="preserve">rút </w:t>
      </w:r>
      <w:r>
        <w:t xml:space="preserve">ra </w:t>
      </w:r>
      <w:r>
        <w:t xml:space="preserve">mệnh </w:t>
      </w:r>
      <w:r>
        <w:t xml:space="preserve">để </w:t>
      </w:r>
      <w:r>
        <w:t xml:space="preserve">thứ </w:t>
      </w:r>
      <w:r>
        <w:t xml:space="preserve">ba </w:t>
      </w:r>
      <w:r>
        <w:t xml:space="preserve">(gọi </w:t>
      </w:r>
      <w:r>
        <w:t xml:space="preserve">là </w:t>
      </w:r>
      <w:r>
        <w:t xml:space="preserve">kết </w:t>
      </w:r>
      <w:r>
        <w:t xml:space="preserve">luận). </w:t>
      </w:r>
      <w:r>
        <w:br/>
      </w:r>
      <w:r>
        <w:rPr>
          <w:b/>
        </w:rPr>
        <w:t xml:space="preserve">tam </w:t>
      </w:r>
      <w:r>
        <w:rPr>
          <w:b/>
        </w:rPr>
        <w:t xml:space="preserve">giác </w:t>
      </w:r>
      <w:r>
        <w:rPr>
          <w:i/>
        </w:rPr>
        <w:t xml:space="preserve">danh từ </w:t>
      </w:r>
      <w:r>
        <w:t xml:space="preserve">Hình </w:t>
      </w:r>
      <w:r>
        <w:t xml:space="preserve">tạo </w:t>
      </w:r>
      <w:r>
        <w:t xml:space="preserve">nên </w:t>
      </w:r>
      <w:r>
        <w:t xml:space="preserve">do </w:t>
      </w:r>
      <w:r>
        <w:t xml:space="preserve">một </w:t>
      </w:r>
      <w:r>
        <w:t xml:space="preserve">đường </w:t>
      </w:r>
      <w:r>
        <w:t xml:space="preserve">gấp </w:t>
      </w:r>
      <w:r>
        <w:t xml:space="preserve">khúc </w:t>
      </w:r>
      <w:r>
        <w:t xml:space="preserve">khép </w:t>
      </w:r>
      <w:r>
        <w:t xml:space="preserve">kín </w:t>
      </w:r>
      <w:r>
        <w:t xml:space="preserve">có </w:t>
      </w:r>
      <w:r>
        <w:t xml:space="preserve">ba </w:t>
      </w:r>
      <w:r>
        <w:t xml:space="preserve">cạnh. </w:t>
      </w:r>
      <w:r>
        <w:br/>
      </w:r>
      <w:r>
        <w:rPr>
          <w:b/>
        </w:rPr>
        <w:t xml:space="preserve">tam </w:t>
      </w:r>
      <w:r>
        <w:rPr>
          <w:b/>
        </w:rPr>
        <w:t xml:space="preserve">giác </w:t>
      </w:r>
      <w:r>
        <w:rPr>
          <w:b/>
        </w:rPr>
        <w:t xml:space="preserve">cân </w:t>
      </w:r>
      <w:r>
        <w:rPr>
          <w:i/>
        </w:rPr>
        <w:t xml:space="preserve">danh từ </w:t>
      </w:r>
      <w:r>
        <w:t xml:space="preserve">Tam </w:t>
      </w:r>
      <w:r>
        <w:t xml:space="preserve">giác </w:t>
      </w:r>
      <w:r>
        <w:t xml:space="preserve">có </w:t>
      </w:r>
      <w:r>
        <w:t xml:space="preserve">hai </w:t>
      </w:r>
      <w:r>
        <w:t xml:space="preserve">cạnh </w:t>
      </w:r>
      <w:r>
        <w:t xml:space="preserve">bằng </w:t>
      </w:r>
      <w:r>
        <w:t xml:space="preserve">nhau. </w:t>
      </w:r>
      <w:r>
        <w:br/>
      </w:r>
      <w:r>
        <w:rPr>
          <w:b/>
        </w:rPr>
        <w:t xml:space="preserve">tam </w:t>
      </w:r>
      <w:r>
        <w:rPr>
          <w:b/>
        </w:rPr>
        <w:t xml:space="preserve">giác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Hình </w:t>
      </w:r>
      <w:r>
        <w:t xml:space="preserve">ba </w:t>
      </w:r>
      <w:r>
        <w:t xml:space="preserve">cạnh </w:t>
      </w:r>
      <w:r>
        <w:t xml:space="preserve">tạo </w:t>
      </w:r>
      <w:r>
        <w:t xml:space="preserve">nên </w:t>
      </w:r>
      <w:r>
        <w:t xml:space="preserve">do </w:t>
      </w:r>
      <w:r>
        <w:t xml:space="preserve">. </w:t>
      </w:r>
      <w:r>
        <w:t xml:space="preserve">. </w:t>
      </w:r>
      <w:r>
        <w:t xml:space="preserve">ba </w:t>
      </w:r>
      <w:r>
        <w:t xml:space="preserve">đường </w:t>
      </w:r>
      <w:r>
        <w:t xml:space="preserve">tròn </w:t>
      </w:r>
      <w:r>
        <w:t xml:space="preserve">lớn </w:t>
      </w:r>
      <w:r>
        <w:t xml:space="preserve">trên </w:t>
      </w:r>
      <w:r>
        <w:t xml:space="preserve">mặt </w:t>
      </w:r>
      <w:r>
        <w:t xml:space="preserve">cầu </w:t>
      </w:r>
      <w:r>
        <w:t xml:space="preserve">cắt </w:t>
      </w:r>
      <w:r>
        <w:t xml:space="preserve">nhau </w:t>
      </w:r>
      <w:r>
        <w:t xml:space="preserve">từng </w:t>
      </w:r>
      <w:r>
        <w:t xml:space="preserve">đôi </w:t>
      </w:r>
      <w:r>
        <w:t xml:space="preserve">một. </w:t>
      </w:r>
      <w:r>
        <w:br/>
      </w:r>
      <w:r>
        <w:rPr>
          <w:b/>
        </w:rPr>
        <w:t xml:space="preserve">tam </w:t>
      </w:r>
      <w:r>
        <w:rPr>
          <w:b/>
        </w:rPr>
        <w:t xml:space="preserve">giác </w:t>
      </w:r>
      <w:r>
        <w:rPr>
          <w:b/>
        </w:rPr>
        <w:t xml:space="preserve">đều </w:t>
      </w:r>
      <w:r>
        <w:rPr>
          <w:i/>
        </w:rPr>
        <w:t xml:space="preserve">danh từ </w:t>
      </w:r>
      <w:r>
        <w:t xml:space="preserve">Tam </w:t>
      </w:r>
      <w:r>
        <w:t xml:space="preserve">giác </w:t>
      </w:r>
      <w:r>
        <w:t xml:space="preserve">có </w:t>
      </w:r>
      <w:r>
        <w:t xml:space="preserve">ba </w:t>
      </w:r>
      <w:r>
        <w:t xml:space="preserve">cạnh </w:t>
      </w:r>
      <w:r>
        <w:t xml:space="preserve">bằng </w:t>
      </w:r>
      <w:r>
        <w:t xml:space="preserve">nhau. </w:t>
      </w:r>
      <w:r>
        <w:br/>
      </w:r>
      <w:r>
        <w:rPr>
          <w:b/>
        </w:rPr>
        <w:t xml:space="preserve">tam </w:t>
      </w:r>
      <w:r>
        <w:rPr>
          <w:b/>
        </w:rPr>
        <w:t xml:space="preserve">giác </w:t>
      </w:r>
      <w:r>
        <w:rPr>
          <w:b/>
        </w:rPr>
        <w:t xml:space="preserve">vuông </w:t>
      </w:r>
      <w:r>
        <w:rPr>
          <w:i/>
        </w:rPr>
        <w:t xml:space="preserve">danh từ </w:t>
      </w:r>
      <w:r>
        <w:t xml:space="preserve">Tam </w:t>
      </w:r>
      <w:r>
        <w:t xml:space="preserve">giác </w:t>
      </w:r>
      <w:r>
        <w:t xml:space="preserve">có </w:t>
      </w:r>
      <w:r>
        <w:t xml:space="preserve">một </w:t>
      </w:r>
      <w:r>
        <w:t xml:space="preserve">góc </w:t>
      </w:r>
      <w:r>
        <w:t xml:space="preserve">vuông. </w:t>
      </w:r>
      <w:r>
        <w:br/>
      </w:r>
      <w:r>
        <w:rPr>
          <w:b/>
        </w:rPr>
        <w:t xml:space="preserve">tam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(ít dùng). </w:t>
      </w:r>
      <w:r>
        <w:t xml:space="preserve">Ba </w:t>
      </w:r>
      <w:r>
        <w:t xml:space="preserve">thứ </w:t>
      </w:r>
      <w:r>
        <w:t xml:space="preserve">đạo </w:t>
      </w:r>
      <w:r>
        <w:t xml:space="preserve">ở </w:t>
      </w:r>
      <w:r>
        <w:t xml:space="preserve">Trung </w:t>
      </w:r>
      <w:r>
        <w:t xml:space="preserve">Quốc </w:t>
      </w:r>
      <w:r>
        <w:t xml:space="preserve">thời </w:t>
      </w:r>
      <w:r>
        <w:t xml:space="preserve">trước: </w:t>
      </w:r>
      <w:r>
        <w:t xml:space="preserve">đạo </w:t>
      </w:r>
      <w:r>
        <w:t xml:space="preserve">Khổng, </w:t>
      </w:r>
      <w:r>
        <w:t xml:space="preserve">đạo </w:t>
      </w:r>
      <w:r>
        <w:t xml:space="preserve">Phật, </w:t>
      </w:r>
      <w:r>
        <w:t xml:space="preserve">đạo </w:t>
      </w:r>
      <w:r>
        <w:t xml:space="preserve">Lão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tam </w:t>
      </w:r>
      <w:r>
        <w:rPr>
          <w:b/>
        </w:rPr>
        <w:t xml:space="preserve">giáp </w:t>
      </w:r>
      <w:r>
        <w:rPr>
          <w:i/>
        </w:rPr>
        <w:t xml:space="preserve">danh từ </w:t>
      </w:r>
      <w:r>
        <w:t xml:space="preserve">Ba </w:t>
      </w:r>
      <w:r>
        <w:t xml:space="preserve">bậc </w:t>
      </w:r>
      <w:r>
        <w:t xml:space="preserve">học </w:t>
      </w:r>
      <w:r>
        <w:t xml:space="preserve">vị: </w:t>
      </w:r>
      <w:r>
        <w:t xml:space="preserve">bậc </w:t>
      </w:r>
      <w:r>
        <w:t xml:space="preserve">trạng </w:t>
      </w:r>
      <w:r>
        <w:t xml:space="preserve">nguyên, </w:t>
      </w:r>
      <w:r>
        <w:t xml:space="preserve">bảng </w:t>
      </w:r>
      <w:r>
        <w:t xml:space="preserve">nhãn, </w:t>
      </w:r>
      <w:r>
        <w:t xml:space="preserve">thám </w:t>
      </w:r>
      <w:r>
        <w:t xml:space="preserve">hoa, </w:t>
      </w:r>
      <w:r>
        <w:t xml:space="preserve">bậc </w:t>
      </w:r>
      <w:r>
        <w:t xml:space="preserve">hoàng </w:t>
      </w:r>
      <w:r>
        <w:t xml:space="preserve">giáp </w:t>
      </w:r>
      <w:r>
        <w:t xml:space="preserve">và </w:t>
      </w:r>
      <w:r>
        <w:t xml:space="preserve">bậc </w:t>
      </w:r>
      <w:r>
        <w:t xml:space="preserve">tiến </w:t>
      </w:r>
      <w:r>
        <w:t xml:space="preserve">sĩ, </w:t>
      </w:r>
      <w:r>
        <w:t xml:space="preserve">trong </w:t>
      </w:r>
      <w:r>
        <w:t xml:space="preserve">thi </w:t>
      </w:r>
      <w:r>
        <w:t xml:space="preserve">hội </w:t>
      </w:r>
      <w:r>
        <w:t xml:space="preserve">và </w:t>
      </w:r>
      <w:r>
        <w:t xml:space="preserve">thi </w:t>
      </w:r>
      <w:r>
        <w:t xml:space="preserve">đình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co </w:t>
      </w:r>
      <w:r>
        <w:t xml:space="preserve">Ố </w:t>
      </w:r>
      <w:r>
        <w:br/>
      </w:r>
      <w:r>
        <w:rPr>
          <w:b/>
        </w:rPr>
        <w:t xml:space="preserve">tam </w:t>
      </w:r>
      <w:r>
        <w:rPr>
          <w:b/>
        </w:rPr>
        <w:t xml:space="preserve">hợp </w:t>
      </w:r>
      <w:r>
        <w:rPr>
          <w:i/>
        </w:rPr>
        <w:t xml:space="preserve">danh từ </w:t>
      </w:r>
      <w:r>
        <w:t xml:space="preserve">Chất </w:t>
      </w:r>
      <w:r>
        <w:t xml:space="preserve">vữa </w:t>
      </w:r>
      <w:r>
        <w:t xml:space="preserve">gồm </w:t>
      </w:r>
      <w:r>
        <w:t xml:space="preserve">có </w:t>
      </w:r>
      <w:r>
        <w:t xml:space="preserve">vôi, </w:t>
      </w:r>
      <w:r>
        <w:t xml:space="preserve">cát, </w:t>
      </w:r>
      <w:r>
        <w:t xml:space="preserve">nước. </w:t>
      </w:r>
      <w:r>
        <w:br/>
      </w:r>
      <w:r>
        <w:rPr>
          <w:b/>
        </w:rPr>
        <w:t xml:space="preserve">tam </w:t>
      </w:r>
      <w:r>
        <w:rPr>
          <w:b/>
        </w:rPr>
        <w:t xml:space="preserve">khoanh </w:t>
      </w:r>
      <w:r>
        <w:rPr>
          <w:b/>
        </w:rPr>
        <w:t xml:space="preserve">tứ </w:t>
      </w:r>
      <w:r>
        <w:rPr>
          <w:b/>
        </w:rPr>
        <w:t xml:space="preserve">đốm </w:t>
      </w:r>
      <w:r>
        <w:t xml:space="preserve">(thông tục). </w:t>
      </w:r>
      <w:r>
        <w:t xml:space="preserve">Đủ </w:t>
      </w:r>
      <w:r>
        <w:t xml:space="preserve">mọi </w:t>
      </w:r>
      <w:r>
        <w:t xml:space="preserve">cách. </w:t>
      </w:r>
      <w:r>
        <w:t xml:space="preserve">Xoay </w:t>
      </w:r>
      <w:r>
        <w:t xml:space="preserve">xở </w:t>
      </w:r>
      <w:r>
        <w:rPr>
          <w:i/>
        </w:rPr>
        <w:t xml:space="preserve">tam </w:t>
      </w:r>
      <w:r>
        <w:rPr>
          <w:i/>
        </w:rPr>
        <w:t xml:space="preserve">khoanh </w:t>
      </w:r>
      <w:r>
        <w:rPr>
          <w:i/>
        </w:rPr>
        <w:t xml:space="preserve">tứ </w:t>
      </w:r>
      <w:r>
        <w:rPr>
          <w:i/>
        </w:rPr>
        <w:t xml:space="preserve">đốm. </w:t>
      </w:r>
      <w:r>
        <w:t xml:space="preserve">. </w:t>
      </w:r>
      <w:r>
        <w:br/>
      </w:r>
      <w:r>
        <w:rPr>
          <w:b/>
        </w:rPr>
        <w:t xml:space="preserve">tam </w:t>
      </w:r>
      <w:r>
        <w:rPr>
          <w:b/>
        </w:rPr>
        <w:t xml:space="preserve">khôi </w:t>
      </w:r>
      <w:r>
        <w:rPr>
          <w:i/>
        </w:rPr>
        <w:t xml:space="preserve">danh từ </w:t>
      </w:r>
      <w:r>
        <w:t xml:space="preserve">Ba </w:t>
      </w:r>
      <w:r>
        <w:t xml:space="preserve">học </w:t>
      </w:r>
      <w:r>
        <w:t xml:space="preserve">vị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kì </w:t>
      </w:r>
      <w:r>
        <w:t xml:space="preserve">thi </w:t>
      </w:r>
      <w:r>
        <w:t xml:space="preserve">đình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là </w:t>
      </w:r>
      <w:r>
        <w:t xml:space="preserve">trạng </w:t>
      </w:r>
      <w:r>
        <w:t xml:space="preserve">nguyên, </w:t>
      </w:r>
      <w:r>
        <w:t xml:space="preserve">bảng </w:t>
      </w:r>
      <w:r>
        <w:t xml:space="preserve">nhãn </w:t>
      </w:r>
      <w:r>
        <w:t xml:space="preserve">và </w:t>
      </w:r>
      <w:r>
        <w:t xml:space="preserve">thám </w:t>
      </w:r>
      <w:r>
        <w:t xml:space="preserve">hoa </w:t>
      </w:r>
      <w:r>
        <w:t xml:space="preserve">(nói </w:t>
      </w:r>
      <w:r>
        <w:t xml:space="preserve">tổng </w:t>
      </w:r>
      <w:r>
        <w:rPr>
          <w:i/>
        </w:rPr>
        <w:t xml:space="preserve">quát). </w:t>
      </w:r>
      <w:r>
        <w:t xml:space="preserve">tam </w:t>
      </w:r>
      <w:r>
        <w:t xml:space="preserve">nguyên </w:t>
      </w:r>
      <w:r>
        <w:t xml:space="preserve">danh từ </w:t>
      </w:r>
      <w:r>
        <w:t xml:space="preserve">Người </w:t>
      </w:r>
      <w:r>
        <w:t xml:space="preserve">đỗ </w:t>
      </w:r>
      <w:r>
        <w:t xml:space="preserve">đầu </w:t>
      </w:r>
      <w:r>
        <w:t xml:space="preserve">cả </w:t>
      </w:r>
      <w:r>
        <w:t xml:space="preserve">ba </w:t>
      </w:r>
      <w:r>
        <w:t xml:space="preserve">kì </w:t>
      </w:r>
      <w:r>
        <w:t xml:space="preserve">thi: </w:t>
      </w:r>
      <w:r>
        <w:t xml:space="preserve">thi </w:t>
      </w:r>
      <w:r>
        <w:t xml:space="preserve">hương, </w:t>
      </w:r>
      <w:r>
        <w:t xml:space="preserve">thi </w:t>
      </w:r>
      <w:r>
        <w:t xml:space="preserve">hội </w:t>
      </w:r>
      <w:r>
        <w:t xml:space="preserve">và </w:t>
      </w:r>
      <w:r>
        <w:t xml:space="preserve">thi </w:t>
      </w:r>
      <w:r>
        <w:t xml:space="preserve">đình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tam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Cổng </w:t>
      </w:r>
      <w:r>
        <w:t xml:space="preserve">có </w:t>
      </w:r>
      <w:r>
        <w:t xml:space="preserve">ba </w:t>
      </w:r>
      <w:r>
        <w:t xml:space="preserve">lối </w:t>
      </w:r>
      <w:r>
        <w:t xml:space="preserve">vào </w:t>
      </w:r>
      <w:r>
        <w:t xml:space="preserve">ở </w:t>
      </w:r>
      <w:r>
        <w:t xml:space="preserve">trước </w:t>
      </w:r>
      <w:r>
        <w:t xml:space="preserve">tam </w:t>
      </w:r>
      <w:r>
        <w:t xml:space="preserve">quyển </w:t>
      </w:r>
      <w:r>
        <w:t xml:space="preserve">phân </w:t>
      </w:r>
      <w:r>
        <w:t xml:space="preserve">lập </w:t>
      </w:r>
      <w:r>
        <w:t xml:space="preserve">danh từ </w:t>
      </w:r>
      <w:r>
        <w:t xml:space="preserve">Nguyên </w:t>
      </w:r>
      <w:r>
        <w:t xml:space="preserve">tắc </w:t>
      </w:r>
      <w:r>
        <w:t xml:space="preserve">tổ </w:t>
      </w:r>
      <w:r>
        <w:t xml:space="preserve">chức </w:t>
      </w:r>
      <w:r>
        <w:t xml:space="preserve">nhà </w:t>
      </w:r>
      <w:r>
        <w:t xml:space="preserve">nước </w:t>
      </w:r>
      <w:r>
        <w:t xml:space="preserve">dân </w:t>
      </w:r>
      <w:r>
        <w:t xml:space="preserve">chủ, </w:t>
      </w:r>
      <w:r>
        <w:t xml:space="preserve">quy </w:t>
      </w:r>
      <w:r>
        <w:t xml:space="preserve">định </w:t>
      </w:r>
      <w:r>
        <w:t xml:space="preserve">ba </w:t>
      </w:r>
      <w:r>
        <w:t xml:space="preserve">quyền </w:t>
      </w:r>
      <w:r>
        <w:t xml:space="preserve">lập </w:t>
      </w:r>
      <w:r>
        <w:t xml:space="preserve">pháp, </w:t>
      </w:r>
      <w:r>
        <w:t xml:space="preserve">hành </w:t>
      </w:r>
      <w:r>
        <w:t xml:space="preserve">pháp </w:t>
      </w:r>
      <w:r>
        <w:t xml:space="preserve">và </w:t>
      </w:r>
      <w:r>
        <w:t xml:space="preserve">tư </w:t>
      </w:r>
      <w:r>
        <w:t xml:space="preserve">pháp </w:t>
      </w:r>
      <w:r>
        <w:t xml:space="preserve">độc </w:t>
      </w:r>
      <w:r>
        <w:t xml:space="preserve">lập </w:t>
      </w:r>
      <w:r>
        <w:t xml:space="preserve">với </w:t>
      </w:r>
      <w:r>
        <w:t xml:space="preserve">nhau </w:t>
      </w:r>
      <w:r>
        <w:t xml:space="preserve">và </w:t>
      </w:r>
      <w:r>
        <w:t xml:space="preserve">giám </w:t>
      </w:r>
      <w:r>
        <w:rPr>
          <w:i/>
        </w:rPr>
        <w:t xml:space="preserve">sátlãnnhau. </w:t>
      </w:r>
      <w:r>
        <w:t xml:space="preserve">c </w:t>
      </w:r>
      <w:r>
        <w:br/>
      </w:r>
      <w:r>
        <w:rPr>
          <w:b/>
        </w:rPr>
        <w:t xml:space="preserve">tam </w:t>
      </w:r>
      <w:r>
        <w:rPr>
          <w:b/>
        </w:rPr>
        <w:t xml:space="preserve">sao </w:t>
      </w:r>
      <w:r>
        <w:rPr>
          <w:b/>
        </w:rPr>
        <w:t xml:space="preserve">thất </w:t>
      </w:r>
      <w:r>
        <w:rPr>
          <w:b/>
        </w:rPr>
        <w:t xml:space="preserve">bản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sao </w:t>
      </w:r>
      <w:r>
        <w:t xml:space="preserve">đi </w:t>
      </w:r>
      <w:r>
        <w:t xml:space="preserve">chép </w:t>
      </w:r>
      <w:r>
        <w:t xml:space="preserve">lại </w:t>
      </w:r>
      <w:r>
        <w:t xml:space="preserve">nhiều </w:t>
      </w:r>
      <w:r>
        <w:t xml:space="preserve">lần,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đúng </w:t>
      </w:r>
      <w:r>
        <w:t xml:space="preserve">với </w:t>
      </w:r>
      <w:r>
        <w:t xml:space="preserve">nguyên </w:t>
      </w:r>
      <w:r>
        <w:t xml:space="preserve">văn. </w:t>
      </w:r>
      <w:r>
        <w:br/>
      </w:r>
      <w:r>
        <w:rPr>
          <w:b/>
        </w:rPr>
        <w:t xml:space="preserve">tam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Ba </w:t>
      </w:r>
      <w:r>
        <w:t xml:space="preserve">con </w:t>
      </w:r>
      <w:r>
        <w:t xml:space="preserve">vật: </w:t>
      </w:r>
      <w:r>
        <w:t xml:space="preserve">bò, </w:t>
      </w:r>
      <w:r>
        <w:t xml:space="preserve">lợn, </w:t>
      </w:r>
      <w:r>
        <w:t xml:space="preserve">dê, </w:t>
      </w:r>
      <w:r>
        <w:t xml:space="preserve">dùng </w:t>
      </w:r>
      <w:r>
        <w:t xml:space="preserve">giết </w:t>
      </w:r>
      <w:r>
        <w:t xml:space="preserve">để </w:t>
      </w:r>
      <w:r>
        <w:t xml:space="preserve">tế </w:t>
      </w:r>
      <w:r>
        <w:t xml:space="preserve">thần </w:t>
      </w:r>
      <w:r>
        <w:t xml:space="preserve">thời </w:t>
      </w:r>
      <w:r>
        <w:t xml:space="preserve">trước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tam </w:t>
      </w:r>
      <w:r>
        <w:t xml:space="preserve">suất </w:t>
      </w:r>
      <w:r>
        <w:t xml:space="preserve">xem </w:t>
      </w:r>
      <w:r>
        <w:rPr>
          <w:i/>
        </w:rPr>
        <w:t xml:space="preserve">quy </w:t>
      </w:r>
      <w:r>
        <w:rPr>
          <w:i/>
        </w:rPr>
        <w:t xml:space="preserve">tắc </w:t>
      </w:r>
      <w:r>
        <w:rPr>
          <w:i/>
        </w:rPr>
        <w:t xml:space="preserve">tam </w:t>
      </w:r>
      <w:r>
        <w:t xml:space="preserve">suất. </w:t>
      </w:r>
      <w:r>
        <w:t xml:space="preserve">E </w:t>
      </w:r>
      <w:r>
        <w:br/>
      </w:r>
      <w:r>
        <w:rPr>
          <w:b/>
        </w:rPr>
        <w:t xml:space="preserve">tam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Ệ </w:t>
      </w:r>
      <w:r>
        <w:t xml:space="preserve">chế). </w:t>
      </w:r>
      <w:r>
        <w:t xml:space="preserve">Ba </w:t>
      </w:r>
      <w:r>
        <w:t xml:space="preserve">màu: </w:t>
      </w:r>
      <w:r>
        <w:t xml:space="preserve">xanh, </w:t>
      </w:r>
      <w:r>
        <w:t xml:space="preserve">trắng </w:t>
      </w:r>
      <w:r>
        <w:t xml:space="preserve">và </w:t>
      </w:r>
      <w:r>
        <w:rPr>
          <w:i/>
        </w:rPr>
        <w:t xml:space="preserve">đỏ. </w:t>
      </w:r>
      <w:r>
        <w:rPr>
          <w:i/>
        </w:rPr>
        <w:t xml:space="preserve">Cờ </w:t>
      </w:r>
      <w:r>
        <w:rPr>
          <w:i/>
        </w:rPr>
        <w:t xml:space="preserve">tam </w:t>
      </w:r>
      <w:r>
        <w:rPr>
          <w:i/>
        </w:rPr>
        <w:t xml:space="preserve">tài </w:t>
      </w:r>
      <w:r>
        <w:t xml:space="preserve">(cờ </w:t>
      </w:r>
      <w:r>
        <w:t xml:space="preserve">nước </w:t>
      </w:r>
      <w:r>
        <w:t xml:space="preserve">Pháp). </w:t>
      </w:r>
      <w:r>
        <w:br/>
      </w:r>
      <w:r>
        <w:rPr>
          <w:b/>
        </w:rPr>
        <w:t xml:space="preserve">tam </w:t>
      </w:r>
      <w:r>
        <w:rPr>
          <w:b/>
        </w:rPr>
        <w:t xml:space="preserve">tam </w:t>
      </w:r>
      <w:r>
        <w:rPr>
          <w:b/>
        </w:rPr>
        <w:t xml:space="preserve">chế </w:t>
      </w:r>
      <w:r>
        <w:rPr>
          <w:i/>
        </w:rPr>
        <w:t xml:space="preserve">danh từ </w:t>
      </w:r>
      <w:r>
        <w:t xml:space="preserve">(cũ). </w:t>
      </w:r>
      <w:r>
        <w:t xml:space="preserve">Hình </w:t>
      </w:r>
      <w:r>
        <w:t xml:space="preserve">thức </w:t>
      </w:r>
      <w:r>
        <w:t xml:space="preserve">biên </w:t>
      </w:r>
      <w:r>
        <w:t xml:space="preserve">chế </w:t>
      </w:r>
      <w:r>
        <w:t xml:space="preserve">ba </w:t>
      </w:r>
      <w:r>
        <w:t xml:space="preserve">đơn </w:t>
      </w:r>
      <w:r>
        <w:t xml:space="preserve">vị </w:t>
      </w:r>
      <w:r>
        <w:t xml:space="preserve">nhỏ </w:t>
      </w:r>
      <w:r>
        <w:t xml:space="preserve">thành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lớn </w:t>
      </w:r>
      <w:r>
        <w:t xml:space="preserve">hơn: </w:t>
      </w:r>
      <w:r>
        <w:t xml:space="preserve">ba </w:t>
      </w:r>
      <w:r>
        <w:t xml:space="preserve">người </w:t>
      </w:r>
      <w:r>
        <w:t xml:space="preserve">thành </w:t>
      </w:r>
      <w:r>
        <w:t xml:space="preserve">một </w:t>
      </w:r>
      <w:r>
        <w:t xml:space="preserve">tổ, </w:t>
      </w:r>
      <w:r>
        <w:t xml:space="preserve">ba </w:t>
      </w:r>
      <w:r>
        <w:t xml:space="preserve">tổ </w:t>
      </w:r>
      <w:r>
        <w:t xml:space="preserve">thành </w:t>
      </w:r>
      <w:r>
        <w:t xml:space="preserve">một </w:t>
      </w:r>
      <w:r>
        <w:t xml:space="preserve">tiểu </w:t>
      </w:r>
      <w:r>
        <w:t xml:space="preserve">đội, </w:t>
      </w:r>
      <w:r>
        <w:t xml:space="preserve">ba </w:t>
      </w:r>
      <w:r>
        <w:t xml:space="preserve">tiểu </w:t>
      </w:r>
      <w:r>
        <w:t xml:space="preserve">đội </w:t>
      </w:r>
      <w:r>
        <w:t xml:space="preserve">thành </w:t>
      </w:r>
      <w:r>
        <w:t xml:space="preserve">một </w:t>
      </w:r>
      <w:r>
        <w:t xml:space="preserve">trung </w:t>
      </w:r>
      <w:r>
        <w:t xml:space="preserve">đội, </w:t>
      </w:r>
      <w:r>
        <w:t xml:space="preserve">V.V. </w:t>
      </w:r>
      <w:r>
        <w:br/>
      </w:r>
      <w:r>
        <w:rPr>
          <w:b/>
        </w:rPr>
        <w:t xml:space="preserve">Tam </w:t>
      </w:r>
      <w:r>
        <w:rPr>
          <w:b/>
        </w:rPr>
        <w:t xml:space="preserve">Tạng </w:t>
      </w:r>
      <w:r>
        <w:rPr>
          <w:i/>
        </w:rPr>
        <w:t xml:space="preserve">danh từ </w:t>
      </w:r>
      <w:r>
        <w:t xml:space="preserve">Sách </w:t>
      </w:r>
      <w:r>
        <w:t xml:space="preserve">kinh </w:t>
      </w:r>
      <w:r>
        <w:t xml:space="preserve">của </w:t>
      </w:r>
      <w:r>
        <w:t xml:space="preserve">Phật </w:t>
      </w:r>
      <w:r>
        <w:t xml:space="preserve">giáo </w:t>
      </w:r>
      <w:r>
        <w:t xml:space="preserve">(chia </w:t>
      </w:r>
      <w:r>
        <w:t xml:space="preserve">làm </w:t>
      </w:r>
      <w:r>
        <w:rPr>
          <w:b/>
        </w:rPr>
        <w:t xml:space="preserve">3 </w:t>
      </w:r>
      <w:r>
        <w:t xml:space="preserve">bộ: </w:t>
      </w:r>
      <w:r>
        <w:t xml:space="preserve">Kinh, </w:t>
      </w:r>
      <w:r>
        <w:t xml:space="preserve">Luật, </w:t>
      </w:r>
      <w:r>
        <w:t xml:space="preserve">Luận) </w:t>
      </w:r>
      <w:r>
        <w:t xml:space="preserve">nói </w:t>
      </w:r>
      <w:r>
        <w:t xml:space="preserve">chung.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