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vướng </w:t>
      </w:r>
      <w:r>
        <w:rPr>
          <w:b/>
        </w:rPr>
        <w:t xml:space="preserve">mắc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cái </w:t>
      </w:r>
      <w:r>
        <w:t xml:space="preserve">gì </w:t>
      </w:r>
      <w:r>
        <w:t xml:space="preserve">đó </w:t>
      </w:r>
      <w:r>
        <w:t xml:space="preserve">cản </w:t>
      </w:r>
      <w:r>
        <w:t xml:space="preserve">trở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lưu </w:t>
      </w:r>
      <w:r>
        <w:rPr>
          <w:i/>
        </w:rPr>
        <w:t xml:space="preserve">loát, </w:t>
      </w:r>
      <w:r>
        <w:t xml:space="preserve">không </w:t>
      </w:r>
      <w:r>
        <w:t xml:space="preserve">hề </w:t>
      </w:r>
      <w:r>
        <w:t xml:space="preserve">vướng </w:t>
      </w:r>
      <w:r>
        <w:rPr>
          <w:i/>
        </w:rPr>
        <w:t xml:space="preserve">mắc.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điều </w:t>
      </w:r>
      <w:r>
        <w:t xml:space="preserve">làm </w:t>
      </w:r>
      <w:r>
        <w:t xml:space="preserve">phải </w:t>
      </w:r>
      <w:r>
        <w:t xml:space="preserve">băn </w:t>
      </w:r>
      <w:r>
        <w:t xml:space="preserve">khoăn, </w:t>
      </w:r>
      <w:r>
        <w:t xml:space="preserve">suy </w:t>
      </w:r>
      <w:r>
        <w:t xml:space="preserve">nghĩ, </w:t>
      </w:r>
      <w:r>
        <w:t xml:space="preserve">tư </w:t>
      </w:r>
      <w:r>
        <w:t xml:space="preserve">tưởng </w:t>
      </w:r>
      <w:r>
        <w:t xml:space="preserve">không </w:t>
      </w:r>
      <w:r>
        <w:t xml:space="preserve">thoải </w:t>
      </w:r>
      <w:r>
        <w:t xml:space="preserve">mái. </w:t>
      </w:r>
      <w:r>
        <w:rPr>
          <w:i/>
        </w:rPr>
        <w:t xml:space="preserve">Còn </w:t>
      </w:r>
      <w:r>
        <w:rPr>
          <w:i/>
        </w:rPr>
        <w:t xml:space="preserve">vướng </w:t>
      </w:r>
      <w:r>
        <w:t xml:space="preserve">mắc </w:t>
      </w:r>
      <w:r>
        <w:t xml:space="preserve">vê </w:t>
      </w:r>
      <w:r>
        <w:t xml:space="preserve">tư </w:t>
      </w:r>
      <w:r>
        <w:t xml:space="preserve">tưởng.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vướng </w:t>
      </w:r>
      <w:r>
        <w:t xml:space="preserve">mắc </w:t>
      </w:r>
      <w:r>
        <w:t xml:space="preserve">cụ </w:t>
      </w:r>
      <w:r>
        <w:rPr>
          <w:i/>
        </w:rPr>
        <w:t xml:space="preserve">thể </w:t>
      </w:r>
      <w:r>
        <w:t xml:space="preserve">(danh từ). </w:t>
      </w:r>
      <w:r>
        <w:br/>
      </w:r>
      <w:r>
        <w:rPr>
          <w:b/>
        </w:rPr>
        <w:t xml:space="preserve">vướng </w:t>
      </w:r>
      <w:r>
        <w:rPr>
          <w:b/>
        </w:rPr>
        <w:t xml:space="preserve">vất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như </w:t>
      </w:r>
      <w:r>
        <w:t xml:space="preserve">có </w:t>
      </w:r>
      <w:r>
        <w:t xml:space="preserve">cái </w:t>
      </w:r>
      <w:r>
        <w:t xml:space="preserve">gì </w:t>
      </w:r>
      <w:r>
        <w:t xml:space="preserve">đó </w:t>
      </w:r>
      <w:r>
        <w:t xml:space="preserve">làm </w:t>
      </w:r>
      <w:r>
        <w:t xml:space="preserve">vướng </w:t>
      </w:r>
      <w:r>
        <w:t xml:space="preserve">mắc </w:t>
      </w:r>
      <w:r>
        <w:t xml:space="preserve">trong </w:t>
      </w:r>
      <w:r>
        <w:t xml:space="preserve">lòng. </w:t>
      </w:r>
      <w:r>
        <w:t xml:space="preserve">Chuyện </w:t>
      </w:r>
      <w:r>
        <w:t xml:space="preserve">không </w:t>
      </w:r>
      <w:r>
        <w:t xml:space="preserve">có </w:t>
      </w:r>
      <w:r>
        <w:t xml:space="preserve">gì, </w:t>
      </w:r>
      <w:r>
        <w:t xml:space="preserve">nhưng </w:t>
      </w:r>
      <w:r>
        <w:t xml:space="preserve">cứ </w:t>
      </w:r>
      <w:r>
        <w:rPr>
          <w:i/>
        </w:rPr>
        <w:t xml:space="preserve">vướng </w:t>
      </w:r>
      <w:r>
        <w:rPr>
          <w:i/>
        </w:rPr>
        <w:t xml:space="preserve">uất. </w:t>
      </w:r>
      <w:r>
        <w:br/>
      </w:r>
      <w:r>
        <w:rPr>
          <w:b/>
        </w:rPr>
        <w:t xml:space="preserve">vướng </w:t>
      </w:r>
      <w:r>
        <w:rPr>
          <w:b/>
        </w:rPr>
        <w:t xml:space="preserve">vít </w:t>
      </w:r>
      <w:r>
        <w:rPr>
          <w:i/>
        </w:rPr>
        <w:t xml:space="preserve">động từ </w:t>
      </w:r>
      <w:r>
        <w:t xml:space="preserve">Như </w:t>
      </w:r>
      <w:r>
        <w:t xml:space="preserve">vướng </w:t>
      </w:r>
      <w:r>
        <w:t xml:space="preserve">víu. </w:t>
      </w:r>
      <w:r>
        <w:rPr>
          <w:i/>
        </w:rPr>
        <w:t xml:space="preserve">Dây </w:t>
      </w:r>
      <w:r>
        <w:rPr>
          <w:i/>
        </w:rPr>
        <w:t xml:space="preserve">leo </w:t>
      </w:r>
      <w:r>
        <w:t xml:space="preserve">vướng </w:t>
      </w:r>
      <w:r>
        <w:t xml:space="preserve">uít, </w:t>
      </w:r>
      <w:r>
        <w:t xml:space="preserve">chắn </w:t>
      </w:r>
      <w:r>
        <w:t xml:space="preserve">lối </w:t>
      </w:r>
      <w:r>
        <w:rPr>
          <w:i/>
        </w:rPr>
        <w:t xml:space="preserve">đi. </w:t>
      </w:r>
      <w:r>
        <w:t xml:space="preserve">Vướng </w:t>
      </w:r>
      <w:r>
        <w:rPr>
          <w:i/>
        </w:rPr>
        <w:t xml:space="preserve">uít </w:t>
      </w:r>
      <w:r>
        <w:t xml:space="preserve">với </w:t>
      </w:r>
      <w:r>
        <w:rPr>
          <w:i/>
        </w:rPr>
        <w:t xml:space="preserve">chuyện </w:t>
      </w:r>
      <w:r>
        <w:t xml:space="preserve">cũ. </w:t>
      </w:r>
      <w:r>
        <w:br/>
      </w:r>
      <w:r>
        <w:rPr>
          <w:b/>
        </w:rPr>
        <w:t xml:space="preserve">vướng </w:t>
      </w:r>
      <w:r>
        <w:rPr>
          <w:b/>
        </w:rPr>
        <w:t xml:space="preserve">víu </w:t>
      </w:r>
      <w:r>
        <w:rPr>
          <w:i/>
        </w:rPr>
        <w:t xml:space="preserve">động từ </w:t>
      </w:r>
      <w:r>
        <w:t xml:space="preserve">Vướng </w:t>
      </w:r>
      <w:r>
        <w:t xml:space="preserve">nhiều, </w:t>
      </w:r>
      <w:r>
        <w:t xml:space="preserve">làm </w:t>
      </w:r>
      <w:r>
        <w:t xml:space="preserve">cản </w:t>
      </w:r>
      <w:r>
        <w:t xml:space="preserve">trở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Để </w:t>
      </w:r>
      <w:r>
        <w:t xml:space="preserve">tóc </w:t>
      </w:r>
      <w:r>
        <w:t xml:space="preserve">dài </w:t>
      </w:r>
      <w:r>
        <w:t xml:space="preserve">uướng </w:t>
      </w:r>
      <w:r>
        <w:t xml:space="preserve">uíu. </w:t>
      </w:r>
      <w:r>
        <w:rPr>
          <w:i/>
        </w:rPr>
        <w:t xml:space="preserve">Vướng </w:t>
      </w:r>
      <w:r>
        <w:t xml:space="preserve">uíu </w:t>
      </w:r>
      <w:r>
        <w:t xml:space="preserve">như </w:t>
      </w:r>
      <w:r>
        <w:t xml:space="preserve">gà </w:t>
      </w:r>
      <w:r>
        <w:rPr>
          <w:i/>
        </w:rPr>
        <w:t xml:space="preserve">mắc </w:t>
      </w:r>
      <w:r>
        <w:rPr>
          <w:i/>
        </w:rPr>
        <w:t xml:space="preserve">tóc. </w:t>
      </w:r>
      <w:r>
        <w:t xml:space="preserve">Vướng </w:t>
      </w:r>
      <w:r>
        <w:t xml:space="preserve">uíu </w:t>
      </w:r>
      <w:r>
        <w:t xml:space="preserve">một </w:t>
      </w:r>
      <w:r>
        <w:t xml:space="preserve">đàn </w:t>
      </w:r>
      <w:r>
        <w:t xml:space="preserve">con, </w:t>
      </w:r>
      <w:r>
        <w:rPr>
          <w:i/>
        </w:rPr>
        <w:t xml:space="preserve">không </w:t>
      </w:r>
      <w:r>
        <w:t xml:space="preserve">đi </w:t>
      </w:r>
      <w:r>
        <w:rPr>
          <w:i/>
        </w:rPr>
        <w:t xml:space="preserve">đâu </w:t>
      </w:r>
      <w:r>
        <w:t xml:space="preserve">được. </w:t>
      </w:r>
      <w:r>
        <w:br/>
      </w:r>
      <w:r>
        <w:rPr>
          <w:b/>
        </w:rPr>
        <w:t xml:space="preserve">vượng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theo </w:t>
      </w:r>
      <w:r>
        <w:t xml:space="preserve">hướng </w:t>
      </w:r>
      <w:r>
        <w:t xml:space="preserve">đi </w:t>
      </w:r>
      <w:r>
        <w:t xml:space="preserve">lên. </w:t>
      </w:r>
      <w:r>
        <w:t xml:space="preserve">Làm </w:t>
      </w:r>
      <w:r>
        <w:t xml:space="preserve">ăn </w:t>
      </w:r>
      <w:r>
        <w:t xml:space="preserve">đang </w:t>
      </w:r>
      <w:r>
        <w:t xml:space="preserve">lúc </w:t>
      </w:r>
      <w:r>
        <w:t xml:space="preserve">vượng. </w:t>
      </w:r>
      <w:r>
        <w:rPr>
          <w:b/>
        </w:rPr>
        <w:t xml:space="preserve">2 </w:t>
      </w:r>
      <w:r>
        <w:t xml:space="preserve">(Cơ </w:t>
      </w:r>
      <w:r>
        <w:t xml:space="preserve">thể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đang </w:t>
      </w:r>
      <w:r>
        <w:t xml:space="preserve">ngày </w:t>
      </w:r>
      <w:r>
        <w:t xml:space="preserve">một </w:t>
      </w:r>
      <w:r>
        <w:t xml:space="preserve">mạnh </w:t>
      </w:r>
      <w:r>
        <w:t xml:space="preserve">lên,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ngày </w:t>
      </w:r>
      <w:r>
        <w:t xml:space="preserve">một </w:t>
      </w:r>
      <w:r>
        <w:t xml:space="preserve">tốt </w:t>
      </w:r>
      <w:r>
        <w:t xml:space="preserve">hơn; </w:t>
      </w:r>
      <w:r>
        <w:t xml:space="preserve">trái </w:t>
      </w:r>
      <w:r>
        <w:t xml:space="preserve">với </w:t>
      </w:r>
      <w:r>
        <w:t xml:space="preserve">suy. </w:t>
      </w:r>
      <w:r>
        <w:t xml:space="preserve">Sức </w:t>
      </w:r>
      <w:r>
        <w:t xml:space="preserve">đã </w:t>
      </w:r>
      <w:r>
        <w:t xml:space="preserve">uượng </w:t>
      </w:r>
      <w:r>
        <w:t xml:space="preserve">lên. </w:t>
      </w:r>
      <w:r>
        <w:t xml:space="preserve">Thận </w:t>
      </w:r>
      <w:r>
        <w:t xml:space="preserve">cồn </w:t>
      </w:r>
      <w:r>
        <w:t xml:space="preserve">suy, </w:t>
      </w:r>
      <w:r>
        <w:t xml:space="preserve">nhưng </w:t>
      </w:r>
      <w:r>
        <w:t xml:space="preserve">gan </w:t>
      </w:r>
      <w:r>
        <w:rPr>
          <w:i/>
        </w:rPr>
        <w:t xml:space="preserve">đã </w:t>
      </w:r>
      <w:r>
        <w:t xml:space="preserve">uượng. </w:t>
      </w:r>
      <w:r>
        <w:br/>
      </w:r>
      <w:r>
        <w:rPr>
          <w:b/>
        </w:rPr>
        <w:t xml:space="preserve">vượng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đất </w:t>
      </w:r>
      <w:r>
        <w:t xml:space="preserve">tốt, </w:t>
      </w:r>
      <w:r>
        <w:t xml:space="preserve">mang </w:t>
      </w:r>
      <w:r>
        <w:t xml:space="preserve">lại </w:t>
      </w:r>
      <w:r>
        <w:t xml:space="preserve">nhiều </w:t>
      </w:r>
      <w:r>
        <w:t xml:space="preserve">may </w:t>
      </w:r>
      <w:r>
        <w:t xml:space="preserve">mắn </w:t>
      </w:r>
      <w:r>
        <w:t xml:space="preserve">về </w:t>
      </w:r>
      <w:r>
        <w:t xml:space="preserve">danh </w:t>
      </w:r>
      <w:r>
        <w:t xml:space="preserve">hay </w:t>
      </w:r>
      <w:r>
        <w:t xml:space="preserve">lợi, </w:t>
      </w:r>
      <w:r>
        <w:t xml:space="preserve">theo </w:t>
      </w:r>
      <w:r>
        <w:t xml:space="preserve">thuật </w:t>
      </w:r>
      <w:r>
        <w:t xml:space="preserve">địa </w:t>
      </w:r>
      <w:r>
        <w:t xml:space="preserve">lí </w:t>
      </w:r>
      <w:r>
        <w:t xml:space="preserve">thời </w:t>
      </w:r>
      <w:r>
        <w:t xml:space="preserve">trước. </w:t>
      </w:r>
      <w:r>
        <w:t xml:space="preserve">Vượng </w:t>
      </w:r>
      <w:r>
        <w:rPr>
          <w:i/>
        </w:rPr>
        <w:t xml:space="preserve">khí </w:t>
      </w:r>
      <w:r>
        <w:rPr>
          <w:i/>
        </w:rPr>
        <w:t xml:space="preserve">của </w:t>
      </w:r>
      <w:r>
        <w:t xml:space="preserve">non </w:t>
      </w:r>
      <w:r>
        <w:t xml:space="preserve">sông. </w:t>
      </w:r>
      <w:r>
        <w:br/>
      </w:r>
      <w:r>
        <w:rPr>
          <w:b/>
        </w:rPr>
        <w:t xml:space="preserve">vươt,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qua </w:t>
      </w:r>
      <w:r>
        <w:t xml:space="preserve">nơi </w:t>
      </w:r>
      <w:r>
        <w:t xml:space="preserve">có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 </w:t>
      </w:r>
      <w:r>
        <w:t xml:space="preserve">để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khác. </w:t>
      </w:r>
      <w:r>
        <w:t xml:space="preserve">Vizzt </w:t>
      </w:r>
      <w:r>
        <w:t xml:space="preserve">đòo. </w:t>
      </w:r>
      <w:r>
        <w:t xml:space="preserve">Vượt </w:t>
      </w:r>
      <w:r>
        <w:rPr>
          <w:i/>
        </w:rPr>
        <w:t xml:space="preserve">biển. </w:t>
      </w:r>
      <w:r>
        <w:t xml:space="preserve">Vượt </w:t>
      </w:r>
      <w: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dây </w:t>
      </w:r>
      <w:r>
        <w:rPr>
          <w:i/>
        </w:rPr>
        <w:t xml:space="preserve">thép </w:t>
      </w:r>
      <w:r>
        <w:rPr>
          <w:i/>
        </w:rPr>
        <w:t xml:space="preserve">gai. </w:t>
      </w:r>
      <w:r>
        <w:t xml:space="preserve">Vượt </w:t>
      </w:r>
      <w:r>
        <w:t xml:space="preserve">qua </w:t>
      </w:r>
      <w:r>
        <w:t xml:space="preserve">thứ </w:t>
      </w:r>
      <w:r>
        <w:t xml:space="preserve">thách </w:t>
      </w:r>
      <w:r>
        <w:t xml:space="preserve">(bóng (nghĩa bóng)). </w:t>
      </w:r>
      <w:r>
        <w:rPr>
          <w:b/>
        </w:rPr>
        <w:t xml:space="preserve">2 </w:t>
      </w:r>
      <w:r>
        <w:t xml:space="preserve">Tiến </w:t>
      </w:r>
      <w:r>
        <w:t xml:space="preserve">nhanh </w:t>
      </w:r>
      <w:r>
        <w:t xml:space="preserve">hơn </w:t>
      </w:r>
      <w:r>
        <w:t xml:space="preserve">và </w:t>
      </w:r>
      <w:r>
        <w:t xml:space="preserve">bỏ </w:t>
      </w:r>
      <w:r>
        <w:t xml:space="preserve">lại </w:t>
      </w:r>
      <w:r>
        <w:t xml:space="preserve">phía </w:t>
      </w:r>
      <w:r>
        <w:t xml:space="preserve">sau. </w:t>
      </w:r>
      <w:r>
        <w:t xml:space="preserve">Xe </w:t>
      </w:r>
      <w:r>
        <w:t xml:space="preserve">sau </w:t>
      </w:r>
      <w:r>
        <w:t xml:space="preserve">đã </w:t>
      </w:r>
      <w:r>
        <w:t xml:space="preserve">vượt </w:t>
      </w:r>
      <w:r>
        <w:t xml:space="preserve">lên </w:t>
      </w:r>
      <w:r>
        <w:rPr>
          <w:i/>
        </w:rPr>
        <w:t xml:space="preserve">trước. </w:t>
      </w:r>
      <w:r>
        <w:rPr>
          <w:i/>
        </w:rPr>
        <w:t xml:space="preserve">Đi </w:t>
      </w:r>
      <w:r>
        <w:t xml:space="preserve">vượt </w:t>
      </w:r>
      <w:r>
        <w:rPr>
          <w:i/>
        </w:rPr>
        <w:t xml:space="preserve">lên. </w:t>
      </w:r>
      <w:r>
        <w:t xml:space="preserve">Vượt </w:t>
      </w:r>
      <w:r>
        <w:rPr>
          <w:i/>
        </w:rPr>
        <w:t xml:space="preserve">các </w:t>
      </w:r>
      <w:r>
        <w:rPr>
          <w:i/>
        </w:rPr>
        <w:t xml:space="preserve">tổ </w:t>
      </w:r>
      <w:r>
        <w:t xml:space="preserve">bạn </w:t>
      </w:r>
      <w:r>
        <w:t xml:space="preserve">uề </w:t>
      </w:r>
      <w:r>
        <w:rPr>
          <w:i/>
        </w:rPr>
        <w:t xml:space="preserve">năng </w:t>
      </w:r>
      <w:r>
        <w:t xml:space="preserve">suất. </w:t>
      </w:r>
      <w:r>
        <w:rPr>
          <w:b/>
        </w:rPr>
        <w:t xml:space="preserve">3 </w:t>
      </w:r>
      <w:r>
        <w:t xml:space="preserve">Ra </w:t>
      </w:r>
      <w:r>
        <w:t xml:space="preserve">khỏi </w:t>
      </w:r>
      <w:r>
        <w:t xml:space="preserve">giới </w:t>
      </w:r>
      <w:r>
        <w:t xml:space="preserve">hạn </w:t>
      </w:r>
      <w:r>
        <w:t xml:space="preserve">nào </w:t>
      </w:r>
      <w:r>
        <w:t xml:space="preserve">đó. </w:t>
      </w:r>
      <w:r>
        <w:rPr>
          <w:i/>
        </w:rPr>
        <w:t xml:space="preserve">Hoàn </w:t>
      </w:r>
      <w:r>
        <w:t xml:space="preserve">thành </w:t>
      </w:r>
      <w:r>
        <w:rPr>
          <w:i/>
        </w:rPr>
        <w:t xml:space="preserve">uượt </w:t>
      </w:r>
      <w:r>
        <w:t xml:space="preserve">mức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Công </w:t>
      </w:r>
      <w:r>
        <w:t xml:space="preserve">uiệc </w:t>
      </w:r>
      <w:r>
        <w:t xml:space="preserve">vượt </w:t>
      </w:r>
      <w:r>
        <w:rPr>
          <w:i/>
        </w:rPr>
        <w:t xml:space="preserve">quá </w:t>
      </w:r>
      <w:r>
        <w:t xml:space="preserve">phạm </w:t>
      </w:r>
      <w:r>
        <w:t xml:space="preserve">ui </w:t>
      </w:r>
      <w:r>
        <w:t xml:space="preserve">quyền </w:t>
      </w:r>
      <w:r>
        <w:rPr>
          <w:i/>
        </w:rPr>
        <w:t xml:space="preserve">hạn. </w:t>
      </w:r>
      <w:r>
        <w:t xml:space="preserve">Vượt </w:t>
      </w:r>
      <w:r>
        <w:rPr>
          <w:i/>
        </w:rPr>
        <w:t xml:space="preserve">quyền. </w:t>
      </w:r>
      <w:r>
        <w:t xml:space="preserve">Thành </w:t>
      </w:r>
      <w:r>
        <w:t xml:space="preserve">công </w:t>
      </w:r>
      <w:r>
        <w:t xml:space="preserve">uượt </w:t>
      </w:r>
      <w:r>
        <w:rPr>
          <w:i/>
        </w:rPr>
        <w:t xml:space="preserve">xa </w:t>
      </w:r>
      <w:r>
        <w:t xml:space="preserve">sự </w:t>
      </w:r>
      <w:r>
        <w:rPr>
          <w:i/>
        </w:rPr>
        <w:t xml:space="preserve">mơ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vượt, </w:t>
      </w:r>
      <w:r>
        <w:rPr>
          <w:i/>
        </w:rPr>
        <w:t xml:space="preserve">động từ </w:t>
      </w:r>
      <w:r>
        <w:t xml:space="preserve">(id). </w:t>
      </w:r>
      <w:r>
        <w:t xml:space="preserve">Đắp </w:t>
      </w:r>
      <w:r>
        <w:t xml:space="preserve">cho </w:t>
      </w:r>
      <w:r>
        <w:t xml:space="preserve">cao </w:t>
      </w:r>
      <w:r>
        <w:t xml:space="preserve">lên </w:t>
      </w:r>
      <w:r>
        <w:t xml:space="preserve">so </w:t>
      </w:r>
      <w:r>
        <w:t xml:space="preserve">với </w:t>
      </w:r>
      <w:r>
        <w:t xml:space="preserve">xung </w:t>
      </w:r>
      <w:r>
        <w:t xml:space="preserve">quanh. </w:t>
      </w:r>
      <w:r>
        <w:t xml:space="preserve">Vượt </w:t>
      </w:r>
      <w:r>
        <w:t xml:space="preserve">nên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vượt </w:t>
      </w:r>
      <w:r>
        <w:rPr>
          <w:b/>
        </w:rPr>
        <w:t xml:space="preserve">bậc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Đạt </w:t>
      </w:r>
      <w:r>
        <w:t xml:space="preserve">một </w:t>
      </w:r>
      <w:r>
        <w:t xml:space="preserve">tốc </w:t>
      </w:r>
      <w:r>
        <w:t xml:space="preserve">độ </w:t>
      </w:r>
      <w:r>
        <w:t xml:space="preserve">nhanh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tiến </w:t>
      </w:r>
      <w:r>
        <w:t xml:space="preserve">lên, </w:t>
      </w:r>
      <w:r>
        <w:t xml:space="preserve">tựa </w:t>
      </w:r>
      <w:r>
        <w:t xml:space="preserve">như </w:t>
      </w:r>
      <w:r>
        <w:t xml:space="preserve">đang </w:t>
      </w:r>
      <w:r>
        <w:t xml:space="preserve">từ </w:t>
      </w:r>
      <w:r>
        <w:t xml:space="preserve">bậc </w:t>
      </w:r>
      <w:r>
        <w:t xml:space="preserve">thấp </w:t>
      </w:r>
      <w:r>
        <w:t xml:space="preserve">nhảy </w:t>
      </w:r>
      <w:r>
        <w:t xml:space="preserve">thẳng </w:t>
      </w:r>
      <w:r>
        <w:t xml:space="preserve">lên </w:t>
      </w:r>
      <w:r>
        <w:t xml:space="preserve">bậc </w:t>
      </w:r>
      <w:r>
        <w:t xml:space="preserve">cao. </w:t>
      </w:r>
      <w:r>
        <w:t xml:space="preserve">Tiến </w:t>
      </w:r>
      <w:r>
        <w:rPr>
          <w:i/>
        </w:rPr>
        <w:t xml:space="preserve">bộ </w:t>
      </w:r>
      <w:r>
        <w:t xml:space="preserve">vượt </w:t>
      </w:r>
      <w:r>
        <w:rPr>
          <w:i/>
        </w:rPr>
        <w:t xml:space="preserve">bậc. </w:t>
      </w:r>
      <w:r>
        <w:rPr>
          <w:i/>
        </w:rPr>
        <w:t xml:space="preserve">Trưởng </w:t>
      </w:r>
      <w:r>
        <w:t xml:space="preserve">thành </w:t>
      </w:r>
      <w:r>
        <w:rPr>
          <w:i/>
        </w:rPr>
        <w:t xml:space="preserve">uượt </w:t>
      </w:r>
      <w:r>
        <w:rPr>
          <w:i/>
        </w:rPr>
        <w:t xml:space="preserve">bậc. </w:t>
      </w:r>
      <w:r>
        <w:br/>
      </w:r>
      <w:r>
        <w:rPr>
          <w:b/>
        </w:rPr>
        <w:t xml:space="preserve">vượt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Vượt </w:t>
      </w:r>
      <w:r>
        <w:t xml:space="preserve">qua </w:t>
      </w:r>
      <w:r>
        <w:t xml:space="preserve">biên </w:t>
      </w:r>
      <w:r>
        <w:t xml:space="preserve">giới </w:t>
      </w:r>
      <w:r>
        <w:t xml:space="preserve">để </w:t>
      </w:r>
      <w:r>
        <w:t xml:space="preserve">di </w:t>
      </w:r>
      <w:r>
        <w:t xml:space="preserve">tắn </w:t>
      </w:r>
      <w:r>
        <w:t xml:space="preserve">ra </w:t>
      </w:r>
      <w:r>
        <w:t xml:space="preserve">nước </w:t>
      </w:r>
      <w:r>
        <w:t xml:space="preserve">ngoài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hợp </w:t>
      </w:r>
      <w:r>
        <w:t xml:space="preserve">pháp. </w:t>
      </w:r>
      <w:r>
        <w:br/>
      </w:r>
      <w:r>
        <w:rPr>
          <w:b/>
        </w:rPr>
        <w:t xml:space="preserve">vượt </w:t>
      </w:r>
      <w:r>
        <w:rPr>
          <w:b/>
        </w:rPr>
        <w:t xml:space="preserve">cạn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(Phụ </w:t>
      </w:r>
      <w:r>
        <w:t xml:space="preserve">nữ) </w:t>
      </w:r>
      <w:r>
        <w:t xml:space="preserve">sinh </w:t>
      </w:r>
      <w:r>
        <w:t xml:space="preserve">đẻ. </w:t>
      </w:r>
      <w:r>
        <w:t xml:space="preserve">vượt </w:t>
      </w:r>
      <w:r>
        <w:t xml:space="preserve">ngục </w:t>
      </w:r>
      <w:r>
        <w:t xml:space="preserve">động từ </w:t>
      </w:r>
      <w:r>
        <w:t xml:space="preserve">Trốn </w:t>
      </w:r>
      <w:r>
        <w:t xml:space="preserve">khỏi </w:t>
      </w:r>
      <w:r>
        <w:t xml:space="preserve">nhà </w:t>
      </w:r>
      <w:r>
        <w:t xml:space="preserve">tù. </w:t>
      </w:r>
      <w:r>
        <w:rPr>
          <w:i/>
        </w:rPr>
        <w:t xml:space="preserve">Tù </w:t>
      </w:r>
      <w:r>
        <w:t xml:space="preserve">vượt </w:t>
      </w:r>
      <w:r>
        <w:t xml:space="preserve">vượt </w:t>
      </w:r>
      <w:r>
        <w:t xml:space="preserve">rào </w:t>
      </w:r>
      <w:r>
        <w:t xml:space="preserve">động từ </w:t>
      </w:r>
      <w:r>
        <w:t xml:space="preserve">xem </w:t>
      </w:r>
      <w:r>
        <w:rPr>
          <w:i/>
        </w:rPr>
        <w:t xml:space="preserve">phá </w:t>
      </w:r>
      <w:r>
        <w:rPr>
          <w:i/>
        </w:rPr>
        <w:t xml:space="preserve">rào. </w:t>
      </w:r>
      <w:r>
        <w:br/>
      </w:r>
      <w:r>
        <w:rPr>
          <w:b/>
        </w:rPr>
        <w:t xml:space="preserve">vứt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Ném </w:t>
      </w:r>
      <w:r>
        <w:t xml:space="preserve">bỏ </w:t>
      </w:r>
      <w:r>
        <w:t xml:space="preserve">đi; </w:t>
      </w:r>
      <w:r>
        <w:t xml:space="preserve">bỏ </w:t>
      </w:r>
      <w:r>
        <w:t xml:space="preserve">đi </w:t>
      </w:r>
      <w:r>
        <w:t xml:space="preserve">vì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giá </w:t>
      </w:r>
      <w:r>
        <w:t xml:space="preserve">trị,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 </w:t>
      </w:r>
      <w:r>
        <w:t xml:space="preserve">nữa. </w:t>
      </w:r>
      <w:r>
        <w:t xml:space="preserve">Vứt </w:t>
      </w:r>
      <w:r>
        <w:t xml:space="preserve">súng </w:t>
      </w:r>
      <w:r>
        <w:rPr>
          <w:i/>
        </w:rPr>
        <w:t xml:space="preserve">bỏ </w:t>
      </w:r>
      <w:r>
        <w:t xml:space="preserve">chạy. </w:t>
      </w:r>
      <w:r>
        <w:t xml:space="preserve">Vứt </w:t>
      </w:r>
      <w:r>
        <w:t xml:space="preserve">uào </w:t>
      </w:r>
      <w:r>
        <w:t xml:space="preserve">sọt </w:t>
      </w:r>
      <w:r>
        <w:t xml:space="preserve">rác. </w:t>
      </w:r>
      <w:r>
        <w:t xml:space="preserve">Vứt </w:t>
      </w:r>
      <w:r>
        <w:rPr>
          <w:i/>
        </w:rPr>
        <w:t xml:space="preserve">cái </w:t>
      </w:r>
      <w:r>
        <w:t xml:space="preserve">cũ </w:t>
      </w:r>
      <w:r>
        <w:t xml:space="preserve">đi </w:t>
      </w:r>
      <w:r>
        <w:t xml:space="preserve">để </w:t>
      </w:r>
      <w:r>
        <w:t xml:space="preserve">mua </w:t>
      </w:r>
      <w:r>
        <w:rPr>
          <w:i/>
        </w:rPr>
        <w:t xml:space="preserve">cái </w:t>
      </w:r>
      <w:r>
        <w:rPr>
          <w:i/>
        </w:rPr>
        <w:t xml:space="preserve">mới. </w:t>
      </w:r>
      <w:r>
        <w:rPr>
          <w:i/>
        </w:rPr>
        <w:t xml:space="preserve">Đồ </w:t>
      </w:r>
      <w:r>
        <w:rPr>
          <w:i/>
        </w:rPr>
        <w:t xml:space="preserve">vứt </w:t>
      </w:r>
      <w:r>
        <w:t xml:space="preserve">đi </w:t>
      </w:r>
      <w:r>
        <w:t xml:space="preserve">(không </w:t>
      </w:r>
      <w:r>
        <w:t xml:space="preserve">có </w:t>
      </w:r>
      <w:r>
        <w:t xml:space="preserve">chút </w:t>
      </w:r>
      <w:r>
        <w:t xml:space="preserve">giá </w:t>
      </w:r>
      <w:r>
        <w:t xml:space="preserve">trị </w:t>
      </w:r>
      <w:r>
        <w:t xml:space="preserve">nào </w:t>
      </w:r>
      <w:r>
        <w:t xml:space="preserve">cả). </w:t>
      </w:r>
      <w:r>
        <w:rPr>
          <w:b/>
        </w:rPr>
        <w:t xml:space="preserve">2 </w:t>
      </w:r>
      <w:r>
        <w:t xml:space="preserve">(khẩu ngữ). </w:t>
      </w:r>
      <w:r>
        <w:t xml:space="preserve">Để </w:t>
      </w:r>
      <w:r>
        <w:t xml:space="preserve">bừa, </w:t>
      </w:r>
      <w:r>
        <w:t xml:space="preserve">để </w:t>
      </w:r>
      <w:r>
        <w:t xml:space="preserve">vội </w:t>
      </w:r>
      <w:r>
        <w:t xml:space="preserve">vào </w:t>
      </w:r>
      <w:r>
        <w:t xml:space="preserve">bất </w:t>
      </w:r>
      <w:r>
        <w:t xml:space="preserve">kì </w:t>
      </w:r>
      <w:r>
        <w:t xml:space="preserve">đâu. </w:t>
      </w:r>
      <w:r>
        <w:rPr>
          <w:i/>
        </w:rPr>
        <w:t xml:space="preserve">Làm </w:t>
      </w:r>
      <w:r>
        <w:t xml:space="preserve">xong, </w:t>
      </w:r>
      <w:r>
        <w:t xml:space="preserve">dụng </w:t>
      </w:r>
      <w:r>
        <w:rPr>
          <w:i/>
        </w:rPr>
        <w:t xml:space="preserve">cụ </w:t>
      </w:r>
      <w:r>
        <w:t xml:space="preserve">vứt </w:t>
      </w:r>
      <w:r>
        <w:t xml:space="preserve">lung </w:t>
      </w:r>
      <w:r>
        <w:t xml:space="preserve">tung. </w:t>
      </w:r>
      <w:r>
        <w:t xml:space="preserve">Vút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t xml:space="preserve">vào </w:t>
      </w:r>
      <w:r>
        <w:t xml:space="preserve">tú. </w:t>
      </w:r>
      <w:r>
        <w:br/>
      </w:r>
      <w:r>
        <w:rPr>
          <w:b/>
        </w:rPr>
        <w:t xml:space="preserve">vưu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(cũ). </w:t>
      </w:r>
      <w:r>
        <w:t xml:space="preserve">Vật </w:t>
      </w:r>
      <w:r>
        <w:t xml:space="preserve">hiếm;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đẹp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br w:type="page"/>
      </w:r>
      <w:r>
        <w:rPr>
          <w:b/>
        </w:rPr>
        <w:t xml:space="preserve">w,W </w:t>
      </w:r>
      <w:r>
        <w:t xml:space="preserve">["vê </w:t>
      </w:r>
      <w:r>
        <w:t xml:space="preserve">đôi", </w:t>
      </w:r>
      <w:r>
        <w:t xml:space="preserve">"vê </w:t>
      </w:r>
      <w:r>
        <w:t xml:space="preserve">đúp"] </w:t>
      </w:r>
      <w:r>
        <w:t xml:space="preserve">Con </w:t>
      </w:r>
      <w:r>
        <w:t xml:space="preserve">chữ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Latin,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tế; </w:t>
      </w:r>
      <w:r>
        <w:t xml:space="preserve">đọc </w:t>
      </w:r>
      <w:r>
        <w:t xml:space="preserve">như </w:t>
      </w:r>
      <w:r>
        <w:t xml:space="preserve">o </w:t>
      </w:r>
      <w:r>
        <w:t xml:space="preserve">(viết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"u") </w:t>
      </w:r>
      <w:r>
        <w:t xml:space="preserve">(thí </w:t>
      </w:r>
      <w:r>
        <w:t xml:space="preserve">dụ: </w:t>
      </w:r>
      <w:r>
        <w:rPr>
          <w:i/>
        </w:rPr>
        <w:t xml:space="preserve">watt) </w:t>
      </w:r>
      <w:r>
        <w:t xml:space="preserve">hoặc </w:t>
      </w:r>
      <w:r>
        <w:t xml:space="preserve">như </w:t>
      </w:r>
      <w:r>
        <w:rPr>
          <w:i/>
        </w:rPr>
        <w:t xml:space="preserve">; </w:t>
      </w:r>
      <w:r>
        <w:t xml:space="preserve">(thí </w:t>
      </w:r>
      <w:r>
        <w:t xml:space="preserve">dụ: </w:t>
      </w:r>
      <w:r>
        <w:t xml:space="preserve">uwolfram). </w:t>
      </w:r>
      <w:r>
        <w:br/>
      </w:r>
      <w:r>
        <w:rPr>
          <w:b/>
        </w:rPr>
        <w:t xml:space="preserve">W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rPr>
          <w:i/>
        </w:rPr>
        <w:t xml:space="preserve">wolfram </w:t>
      </w:r>
      <w:r>
        <w:t xml:space="preserve">(vonfram, </w:t>
      </w:r>
      <w:r>
        <w:t xml:space="preserve">vonfam). </w:t>
      </w:r>
      <w:r>
        <w:rPr>
          <w:b/>
        </w:rPr>
        <w:t xml:space="preserve">2 </w:t>
      </w:r>
      <w:r>
        <w:t xml:space="preserve">Watt, </w:t>
      </w:r>
      <w:r>
        <w:rPr>
          <w:i/>
        </w:rPr>
        <w:t xml:space="preserve">viết </w:t>
      </w:r>
      <w:r>
        <w:rPr>
          <w:i/>
        </w:rPr>
        <w:t xml:space="preserve">tắt. </w:t>
      </w:r>
      <w:r>
        <w:br/>
      </w:r>
      <w:r>
        <w:rPr>
          <w:b/>
        </w:rPr>
        <w:t xml:space="preserve">watt </w:t>
      </w:r>
      <w:r>
        <w:rPr>
          <w:i/>
        </w:rPr>
        <w:t xml:space="preserve">cũng viết </w:t>
      </w:r>
      <w:r>
        <w:t xml:space="preserve">oát.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suất, </w:t>
      </w:r>
      <w:r>
        <w:t xml:space="preserve">bằng </w:t>
      </w:r>
      <w:r>
        <w:t xml:space="preserve">công </w:t>
      </w:r>
      <w:r>
        <w:t xml:space="preserve">suất </w:t>
      </w:r>
      <w:r>
        <w:t xml:space="preserve">khi </w:t>
      </w:r>
      <w:r>
        <w:t xml:space="preserve">một </w:t>
      </w:r>
      <w:r>
        <w:t xml:space="preserve">công </w:t>
      </w:r>
      <w:r>
        <w:rPr>
          <w:b/>
        </w:rPr>
        <w:t xml:space="preserve">1 </w:t>
      </w:r>
      <w:r>
        <w:t xml:space="preserve">Joule </w:t>
      </w:r>
      <w:r>
        <w:t xml:space="preserve">được </w:t>
      </w:r>
      <w:r>
        <w:t xml:space="preserve">sinh </w:t>
      </w:r>
      <w:r>
        <w:t xml:space="preserve">ra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1] </w:t>
      </w:r>
      <w:r>
        <w:t xml:space="preserve">giây. </w:t>
      </w:r>
      <w:r>
        <w:br/>
      </w:r>
      <w:r>
        <w:rPr>
          <w:b/>
        </w:rPr>
        <w:t xml:space="preserve">watt-giờ </w:t>
      </w:r>
      <w:r>
        <w:rPr>
          <w:i/>
        </w:rPr>
        <w:t xml:space="preserve">cũng viết </w:t>
      </w:r>
      <w:r>
        <w:rPr>
          <w:i/>
        </w:rPr>
        <w:t xml:space="preserve">oát-giờ.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và </w:t>
      </w:r>
      <w:r>
        <w:t xml:space="preserve">năng </w:t>
      </w:r>
      <w:r>
        <w:t xml:space="preserve">lượng, </w:t>
      </w:r>
      <w:r>
        <w:t xml:space="preserve">bằng </w:t>
      </w:r>
      <w:r>
        <w:t xml:space="preserve">công </w:t>
      </w:r>
      <w:r>
        <w:t xml:space="preserve">mà </w:t>
      </w:r>
      <w:r>
        <w:t xml:space="preserve">một </w:t>
      </w:r>
      <w:r>
        <w:t xml:space="preserve">máy </w:t>
      </w:r>
      <w:r>
        <w:t xml:space="preserve">có </w:t>
      </w:r>
      <w:r>
        <w:t xml:space="preserve">công </w:t>
      </w:r>
      <w:r>
        <w:t xml:space="preserve">suất </w:t>
      </w:r>
      <w:r>
        <w:t xml:space="preserve">không </w:t>
      </w:r>
      <w:r>
        <w:t xml:space="preserve">đổi </w:t>
      </w:r>
      <w:r>
        <w:rPr>
          <w:b/>
        </w:rPr>
        <w:t xml:space="preserve">1 </w:t>
      </w:r>
      <w:r>
        <w:t xml:space="preserve">watt </w:t>
      </w:r>
      <w:r>
        <w:t xml:space="preserve">sinh </w:t>
      </w:r>
      <w:r>
        <w:t xml:space="preserve">ra </w:t>
      </w:r>
      <w:r>
        <w:t xml:space="preserve">trong </w:t>
      </w:r>
      <w:r>
        <w:rPr>
          <w:b/>
        </w:rPr>
        <w:t xml:space="preserve">1 </w:t>
      </w:r>
      <w:r>
        <w:t xml:space="preserve">giờ. </w:t>
      </w:r>
      <w:r>
        <w:br/>
      </w:r>
      <w:r>
        <w:rPr>
          <w:b/>
        </w:rPr>
        <w:t xml:space="preserve">watt </w:t>
      </w:r>
      <w:r>
        <w:rPr>
          <w:b/>
        </w:rPr>
        <w:t xml:space="preserve">kế </w:t>
      </w:r>
      <w:r>
        <w:rPr>
          <w:i/>
        </w:rPr>
        <w:t xml:space="preserve">cũng viết </w:t>
      </w:r>
      <w:r>
        <w:t xml:space="preserve">oát </w:t>
      </w:r>
      <w:r>
        <w:rPr>
          <w:i/>
        </w:rPr>
        <w:t xml:space="preserve">kế.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công </w:t>
      </w:r>
      <w:r>
        <w:t xml:space="preserve">suất </w:t>
      </w:r>
      <w:r>
        <w:t xml:space="preserve">của </w:t>
      </w:r>
      <w:r>
        <w:t xml:space="preserve">dòng </w:t>
      </w:r>
      <w:r>
        <w:t xml:space="preserve">điện </w:t>
      </w:r>
      <w:r>
        <w:t xml:space="preserve">tiêu </w:t>
      </w:r>
      <w:r>
        <w:t xml:space="preserve">hao </w:t>
      </w:r>
      <w:r>
        <w:t xml:space="preserve">ở </w:t>
      </w:r>
      <w:r>
        <w:t xml:space="preserve">một </w:t>
      </w:r>
      <w:r>
        <w:t xml:space="preserve">phần </w:t>
      </w:r>
      <w:r>
        <w:t xml:space="preserve">xác </w:t>
      </w:r>
      <w:r>
        <w:t xml:space="preserve">định </w:t>
      </w:r>
      <w:r>
        <w:t xml:space="preserve">của </w:t>
      </w:r>
      <w:r>
        <w:t xml:space="preserve">mạch </w:t>
      </w:r>
      <w:r>
        <w:t xml:space="preserve">điện, </w:t>
      </w:r>
      <w:r>
        <w:t xml:space="preserve">theo </w:t>
      </w:r>
      <w:r>
        <w:t xml:space="preserve">đơn </w:t>
      </w:r>
      <w:r>
        <w:t xml:space="preserve">vị </w:t>
      </w:r>
      <w:r>
        <w:t xml:space="preserve">watt. </w:t>
      </w:r>
      <w:r>
        <w:t xml:space="preserve">Wh </w:t>
      </w:r>
      <w:r>
        <w:t xml:space="preserve">Watt-giờ, </w:t>
      </w:r>
      <w:r>
        <w:t xml:space="preserve">viết </w:t>
      </w:r>
      <w:r>
        <w:t xml:space="preserve">tắt </w:t>
      </w:r>
      <w:r>
        <w:t xml:space="preserve">(h: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giờ). </w:t>
      </w:r>
      <w:r>
        <w:br/>
      </w:r>
      <w:r>
        <w:rPr>
          <w:b/>
        </w:rPr>
        <w:t xml:space="preserve">wolfram </w:t>
      </w:r>
      <w:r>
        <w:rPr>
          <w:i/>
        </w:rPr>
        <w:t xml:space="preserve">cũng viết </w:t>
      </w:r>
      <w:r>
        <w:t xml:space="preserve">uonfram, </w:t>
      </w:r>
      <w:r>
        <w:rPr>
          <w:i/>
        </w:rPr>
        <w:t xml:space="preserve">uonfam.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hiếm, </w:t>
      </w:r>
      <w:r>
        <w:t xml:space="preserve">màu </w:t>
      </w:r>
      <w:r>
        <w:t xml:space="preserve">xám, </w:t>
      </w:r>
      <w:r>
        <w:t xml:space="preserve">sâm, </w:t>
      </w:r>
      <w:r>
        <w:t xml:space="preserve">cứng, </w:t>
      </w:r>
      <w:r>
        <w:t xml:space="preserve">giòn, </w:t>
      </w:r>
      <w:r>
        <w:t xml:space="preserve">rất </w:t>
      </w:r>
      <w:r>
        <w:t xml:space="preserve">khó </w:t>
      </w:r>
      <w:r>
        <w:t xml:space="preserve">nóng </w:t>
      </w:r>
      <w:r>
        <w:t xml:space="preserve">chảy, </w:t>
      </w:r>
      <w:r>
        <w:t xml:space="preserve">dùng </w:t>
      </w:r>
      <w:r>
        <w:t xml:space="preserve">làm </w:t>
      </w:r>
      <w:r>
        <w:t xml:space="preserve">dây </w:t>
      </w:r>
      <w:r>
        <w:t xml:space="preserve">tóc </w:t>
      </w:r>
      <w:r>
        <w:t xml:space="preserve">bóng </w:t>
      </w:r>
      <w:r>
        <w:t xml:space="preserve">đèn. </w:t>
      </w:r>
      <w:r>
        <w:br/>
      </w:r>
      <w:r>
        <w:rPr>
          <w:b/>
        </w:rPr>
        <w:t xml:space="preserve">won </w:t>
      </w:r>
      <w:r>
        <w:rPr>
          <w:b/>
        </w:rPr>
        <w:t xml:space="preserve">["oan", </w:t>
      </w:r>
      <w:r>
        <w:rPr>
          <w:b/>
        </w:rPr>
        <w:t xml:space="preserve">"von"]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Tiệp, </w:t>
      </w:r>
      <w:r>
        <w:t xml:space="preserve">Slovakia. </w:t>
      </w:r>
      <w:r>
        <w:br/>
      </w:r>
      <w:r>
        <w:rPr>
          <w:b/>
        </w:rPr>
        <w:t xml:space="preserve">wushu </w:t>
      </w:r>
      <w:r>
        <w:rPr>
          <w:i/>
        </w:rPr>
        <w:t xml:space="preserve">danh từ </w:t>
      </w:r>
      <w:r>
        <w:t xml:space="preserve">Môn </w:t>
      </w:r>
      <w:r>
        <w:t xml:space="preserve">võ </w:t>
      </w:r>
      <w:r>
        <w:t xml:space="preserve">Trung </w:t>
      </w:r>
      <w:r>
        <w:t xml:space="preserve">Quốc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vệ.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