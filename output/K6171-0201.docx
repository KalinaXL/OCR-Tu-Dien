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đầu,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con </w:t>
      </w:r>
      <w:r>
        <w:t xml:space="preserve">người </w:t>
      </w:r>
      <w:r>
        <w:t xml:space="preserve">hay </w:t>
      </w:r>
      <w:r>
        <w:t xml:space="preserve">phần </w:t>
      </w:r>
      <w:r>
        <w:t xml:space="preserve">trước </w:t>
      </w:r>
      <w:r>
        <w:t xml:space="preserve">nhất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động </w:t>
      </w:r>
      <w:r>
        <w:t xml:space="preserve">vật, </w:t>
      </w:r>
      <w:r>
        <w:t xml:space="preserve">nơi </w:t>
      </w:r>
      <w:r>
        <w:t xml:space="preserve">có </w:t>
      </w:r>
      <w:r>
        <w:t xml:space="preserve">bộ </w:t>
      </w:r>
      <w:r>
        <w:t xml:space="preserve">óc </w:t>
      </w:r>
      <w:r>
        <w:t xml:space="preserve">và </w:t>
      </w:r>
      <w:r>
        <w:t xml:space="preserve">nhiều </w:t>
      </w:r>
      <w:r>
        <w:t xml:space="preserve">giác </w:t>
      </w:r>
      <w:r>
        <w:t xml:space="preserve">quan </w:t>
      </w:r>
      <w:r>
        <w:t xml:space="preserve">khác.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Đầu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suy </w:t>
      </w:r>
      <w:r>
        <w:t xml:space="preserve">nghĩ, </w:t>
      </w:r>
      <w:r>
        <w:t xml:space="preserve">nhận </w:t>
      </w:r>
      <w:r>
        <w:t xml:space="preserve">thức.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đau </w:t>
      </w:r>
      <w:r>
        <w:rPr>
          <w:i/>
        </w:rPr>
        <w:t xml:space="preserve">đầu. </w:t>
      </w:r>
      <w:r>
        <w:t xml:space="preserve">Cứng </w:t>
      </w:r>
      <w:r>
        <w:rPr>
          <w:i/>
        </w:rPr>
        <w:t xml:space="preserve">đầều*. </w:t>
      </w:r>
      <w:r>
        <w:rPr>
          <w:b/>
        </w:rPr>
        <w:t xml:space="preserve">3 </w:t>
      </w:r>
      <w:r>
        <w:t xml:space="preserve">Phần </w:t>
      </w:r>
      <w:r>
        <w:t xml:space="preserve">có </w:t>
      </w:r>
      <w:r>
        <w:t xml:space="preserve">tóc </w:t>
      </w:r>
      <w:r>
        <w:t xml:space="preserve">mọc </w:t>
      </w:r>
      <w:r>
        <w:t xml:space="preserve">ở </w:t>
      </w:r>
      <w:r>
        <w:t xml:space="preserve">trên </w:t>
      </w:r>
      <w:r>
        <w:t xml:space="preserve">đầu </w:t>
      </w:r>
      <w:r>
        <w:t xml:space="preserve">con </w:t>
      </w:r>
      <w:r>
        <w:t xml:space="preserve">người; </w:t>
      </w:r>
      <w:r>
        <w:t xml:space="preserve">tóc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Gãi </w:t>
      </w:r>
      <w:r>
        <w:rPr>
          <w:i/>
        </w:rPr>
        <w:t xml:space="preserve">đầu </w:t>
      </w:r>
      <w:r>
        <w:t xml:space="preserve">gãi </w:t>
      </w:r>
      <w:r>
        <w:t xml:space="preserve">tai. </w:t>
      </w:r>
      <w:r>
        <w:rPr>
          <w:i/>
        </w:rPr>
        <w:t xml:space="preserve">Chải </w:t>
      </w:r>
      <w:r>
        <w:rPr>
          <w:i/>
        </w:rPr>
        <w:t xml:space="preserve">đầu. </w:t>
      </w:r>
      <w:r>
        <w:rPr>
          <w:i/>
        </w:rPr>
        <w:t xml:space="preserve">Mái </w:t>
      </w:r>
      <w:r>
        <w:rPr>
          <w:i/>
        </w:rPr>
        <w:t xml:space="preserve">đầu </w:t>
      </w:r>
      <w:r>
        <w:rPr>
          <w:i/>
        </w:rPr>
        <w:t xml:space="preserve">xanh. </w:t>
      </w:r>
      <w:r>
        <w:rPr>
          <w:i/>
        </w:rPr>
        <w:t xml:space="preserve">Đầu </w:t>
      </w:r>
      <w:r>
        <w:rPr>
          <w:i/>
        </w:rPr>
        <w:t xml:space="preserve">bạc. </w:t>
      </w:r>
      <w:r>
        <w:rPr>
          <w:b/>
        </w:rPr>
        <w:t xml:space="preserve">4 </w:t>
      </w:r>
      <w:r>
        <w:t xml:space="preserve">Phần </w:t>
      </w:r>
      <w:r>
        <w:t xml:space="preserve">trước </w:t>
      </w:r>
      <w:r>
        <w:t xml:space="preserve">nhất </w:t>
      </w:r>
      <w:r>
        <w:t xml:space="preserve">hoặc </w:t>
      </w:r>
      <w:r>
        <w:t xml:space="preserve">phần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Đầu </w:t>
      </w:r>
      <w:r>
        <w:rPr>
          <w:i/>
        </w:rPr>
        <w:t xml:space="preserve">máy </w:t>
      </w:r>
      <w:r>
        <w:rPr>
          <w:i/>
        </w:rPr>
        <w:t xml:space="preserve">bay. </w:t>
      </w:r>
      <w:r>
        <w:t xml:space="preserve">Trên </w:t>
      </w:r>
      <w:r>
        <w:rPr>
          <w:i/>
        </w:rPr>
        <w:t xml:space="preserve">đầu </w:t>
      </w:r>
      <w:r>
        <w:t xml:space="preserve">tủ. </w:t>
      </w:r>
      <w:r>
        <w:rPr>
          <w:i/>
        </w:rPr>
        <w:t xml:space="preserve">Sóng </w:t>
      </w:r>
      <w:r>
        <w:rPr>
          <w:i/>
        </w:rPr>
        <w:t xml:space="preserve">bạc </w:t>
      </w:r>
      <w:r>
        <w:rPr>
          <w:i/>
        </w:rPr>
        <w:t xml:space="preserve">đầu. </w:t>
      </w:r>
      <w:r>
        <w:rPr>
          <w:b/>
        </w:rPr>
        <w:t xml:space="preserve">5 </w:t>
      </w:r>
      <w:r>
        <w:t xml:space="preserve">Phần </w:t>
      </w:r>
      <w:r>
        <w:t xml:space="preserve">có </w:t>
      </w:r>
      <w:r>
        <w:t xml:space="preserve">điểm </w:t>
      </w:r>
      <w:r>
        <w:t xml:space="preserve">xuất </w:t>
      </w:r>
      <w:r>
        <w:rPr>
          <w:i/>
        </w:rPr>
        <w:t xml:space="preserve">phát </w:t>
      </w:r>
      <w:r>
        <w:t xml:space="preserve">của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hoặc </w:t>
      </w:r>
      <w:r>
        <w:t xml:space="preserve">thời </w:t>
      </w:r>
      <w:r>
        <w:t xml:space="preserve">gian;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cuối. </w:t>
      </w:r>
      <w:r>
        <w:t xml:space="preserve">Đi </w:t>
      </w:r>
      <w:r>
        <w:t xml:space="preserve">từ </w:t>
      </w:r>
      <w:r>
        <w:t xml:space="preserve">đầu </w:t>
      </w:r>
      <w:r>
        <w:rPr>
          <w:i/>
        </w:rPr>
        <w:t xml:space="preserve">tỉnh </w:t>
      </w:r>
      <w:r>
        <w:rPr>
          <w:i/>
        </w:rPr>
        <w:t xml:space="preserve">đến </w:t>
      </w:r>
      <w:r>
        <w:rPr>
          <w:i/>
        </w:rPr>
        <w:t xml:space="preserve">cuối </w:t>
      </w:r>
      <w:r>
        <w:t xml:space="preserve">tỉnh.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đầu </w:t>
      </w:r>
      <w:r>
        <w:rPr>
          <w:i/>
        </w:rPr>
        <w:t xml:space="preserve">làng. </w:t>
      </w:r>
      <w:r>
        <w:rPr>
          <w:i/>
        </w:rPr>
        <w:t xml:space="preserve">Đầu </w:t>
      </w:r>
      <w:r>
        <w:t xml:space="preserve">mùa </w:t>
      </w:r>
      <w:r>
        <w:t xml:space="preserve">thu. </w:t>
      </w:r>
      <w:r>
        <w:t xml:space="preserve">Những </w:t>
      </w:r>
      <w:r>
        <w:rPr>
          <w:i/>
        </w:rPr>
        <w:t xml:space="preserve">ngày </w:t>
      </w:r>
      <w:r>
        <w:rPr>
          <w:i/>
        </w:rPr>
        <w:t xml:space="preserve">đầu </w:t>
      </w:r>
      <w:r>
        <w:rPr>
          <w:i/>
        </w:rPr>
        <w:t xml:space="preserve">tháng. </w:t>
      </w:r>
      <w:r>
        <w:rPr>
          <w:b/>
        </w:rPr>
        <w:t xml:space="preserve">6 </w:t>
      </w:r>
      <w:r>
        <w:t xml:space="preserve">Phần </w:t>
      </w:r>
      <w:r>
        <w:t xml:space="preserve">ở </w:t>
      </w:r>
      <w:r>
        <w:t xml:space="preserve">tận </w:t>
      </w:r>
      <w:r>
        <w:t xml:space="preserve">cùng, </w:t>
      </w:r>
      <w:r>
        <w:t xml:space="preserve">giống </w:t>
      </w:r>
      <w:r>
        <w:t xml:space="preserve">nhau </w:t>
      </w:r>
      <w:r>
        <w:t xml:space="preserve">ở </w:t>
      </w:r>
      <w:r>
        <w:t xml:space="preserve">hai </w:t>
      </w:r>
      <w:r>
        <w:t xml:space="preserve">phía </w:t>
      </w:r>
      <w:r>
        <w:t xml:space="preserve">đối </w:t>
      </w:r>
      <w:r>
        <w:t xml:space="preserve">lập </w:t>
      </w:r>
      <w:r>
        <w:t xml:space="preserve">trên </w:t>
      </w:r>
      <w:r>
        <w:t xml:space="preserve">chiều </w:t>
      </w:r>
      <w:r>
        <w:t xml:space="preserve">dài </w:t>
      </w:r>
      <w:r>
        <w:t xml:space="preserve">của </w:t>
      </w:r>
      <w:r>
        <w:t xml:space="preserve">một </w:t>
      </w:r>
      <w:r>
        <w:t xml:space="preserve">vật.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đầu </w:t>
      </w:r>
      <w:r>
        <w:rPr>
          <w:i/>
        </w:rPr>
        <w:t xml:space="preserve">cầu. </w:t>
      </w:r>
      <w:r>
        <w:t xml:space="preserve">Nắm </w:t>
      </w:r>
      <w:r>
        <w:t xml:space="preserve">một </w:t>
      </w:r>
      <w:r>
        <w:t xml:space="preserve">đầu </w:t>
      </w:r>
      <w:r>
        <w:rPr>
          <w:i/>
        </w:rPr>
        <w:t xml:space="preserve">dây. </w:t>
      </w:r>
      <w:r>
        <w:rPr>
          <w:i/>
        </w:rPr>
        <w:t xml:space="preserve">Trở </w:t>
      </w:r>
      <w:r>
        <w:rPr>
          <w:i/>
        </w:rPr>
        <w:t xml:space="preserve">đầu </w:t>
      </w:r>
      <w:r>
        <w:rPr>
          <w:i/>
        </w:rPr>
        <w:t xml:space="preserve">đũa. </w:t>
      </w:r>
      <w:r>
        <w:rPr>
          <w:b/>
        </w:rPr>
        <w:t xml:space="preserve">7 </w:t>
      </w:r>
      <w:r>
        <w:t xml:space="preserve">Vị </w:t>
      </w:r>
      <w:r>
        <w:t xml:space="preserve">trí </w:t>
      </w:r>
      <w:r>
        <w:t xml:space="preserve">hoặc </w:t>
      </w:r>
      <w:r>
        <w:t xml:space="preserve">thời </w:t>
      </w:r>
      <w:r>
        <w:t xml:space="preserve">điểm </w:t>
      </w:r>
      <w:r>
        <w:t xml:space="preserve">thứ </w:t>
      </w:r>
      <w:r>
        <w:t xml:space="preserve">nhất, </w:t>
      </w:r>
      <w:r>
        <w:t xml:space="preserve">trên </w:t>
      </w:r>
      <w:r>
        <w:t xml:space="preserve">hoặc </w:t>
      </w:r>
      <w:r>
        <w:t xml:space="preserve">trước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vị </w:t>
      </w:r>
      <w:r>
        <w:t xml:space="preserve">trí, </w:t>
      </w:r>
      <w:r>
        <w:t xml:space="preserve">thời </w:t>
      </w:r>
      <w:r>
        <w:t xml:space="preserve">điểm </w:t>
      </w:r>
      <w:r>
        <w:t xml:space="preserve">khác. </w:t>
      </w:r>
      <w:r>
        <w:t xml:space="preserve">Hàng </w:t>
      </w:r>
      <w:r>
        <w:t xml:space="preserve">ghế </w:t>
      </w:r>
      <w:r>
        <w:rPr>
          <w:i/>
        </w:rPr>
        <w:t xml:space="preserve">đầu. </w:t>
      </w:r>
      <w:r>
        <w:rPr>
          <w:i/>
        </w:rPr>
        <w:t xml:space="preserve">Lần </w:t>
      </w:r>
      <w:r>
        <w:rPr>
          <w:i/>
        </w:rPr>
        <w:t xml:space="preserve">đầu. </w:t>
      </w:r>
      <w:r>
        <w:rPr>
          <w:i/>
        </w:rPr>
        <w:t xml:space="preserve">Tập </w:t>
      </w:r>
      <w:r>
        <w:rPr>
          <w:i/>
        </w:rPr>
        <w:t xml:space="preserve">đầu </w:t>
      </w:r>
      <w:r>
        <w:rPr>
          <w:i/>
        </w:rPr>
        <w:t xml:space="preserve">của </w:t>
      </w:r>
      <w:r>
        <w:t xml:space="preserve">bộ </w:t>
      </w:r>
      <w:r>
        <w:rPr>
          <w:i/>
        </w:rPr>
        <w:t xml:space="preserve">sách. </w:t>
      </w:r>
      <w:r>
        <w:rPr>
          <w:i/>
        </w:rPr>
        <w:t xml:space="preserve">Đếm </w:t>
      </w:r>
      <w:r>
        <w:rPr>
          <w:i/>
        </w:rPr>
        <w:t xml:space="preserve">lại </w:t>
      </w:r>
      <w:r>
        <w:rPr>
          <w:i/>
        </w:rPr>
        <w:t xml:space="preserve">từ </w:t>
      </w:r>
      <w:r>
        <w:t xml:space="preserve">đầu. </w:t>
      </w:r>
      <w:r>
        <w:rPr>
          <w:i/>
        </w:rPr>
        <w:t xml:space="preserve">Dẫn </w:t>
      </w:r>
      <w:r>
        <w:rPr>
          <w:i/>
        </w:rPr>
        <w:t xml:space="preserve">đầu*. </w:t>
      </w:r>
      <w:r>
        <w:rPr>
          <w:b/>
        </w:rPr>
        <w:t xml:space="preserve">8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để </w:t>
      </w:r>
      <w:r>
        <w:t xml:space="preserve">tính </w:t>
      </w:r>
      <w:r>
        <w:t xml:space="preserve">đổ </w:t>
      </w:r>
      <w:r>
        <w:t xml:space="preserve">đồng </w:t>
      </w:r>
      <w:r>
        <w:t xml:space="preserve">về </w:t>
      </w:r>
      <w:r>
        <w:t xml:space="preserve">người, </w:t>
      </w:r>
      <w:r>
        <w:t xml:space="preserve">gia </w:t>
      </w:r>
      <w:r>
        <w:t xml:space="preserve">súc, </w:t>
      </w:r>
      <w:r>
        <w:t xml:space="preserve">đơn </w:t>
      </w:r>
      <w:r>
        <w:t xml:space="preserve">vị </w:t>
      </w:r>
      <w:r>
        <w:t xml:space="preserve">diện </w:t>
      </w:r>
      <w:r>
        <w:t xml:space="preserve">tích. </w:t>
      </w:r>
      <w:r>
        <w:t xml:space="preserve">Sản </w:t>
      </w:r>
      <w:r>
        <w:t xml:space="preserve">lượng </w:t>
      </w:r>
      <w:r>
        <w:t xml:space="preserve">tính </w:t>
      </w:r>
      <w:r>
        <w:t xml:space="preserve">theo </w:t>
      </w:r>
      <w:r>
        <w:t xml:space="preserve">đầu </w:t>
      </w:r>
      <w:r>
        <w:t xml:space="preserve">người. </w:t>
      </w:r>
      <w:r>
        <w:rPr>
          <w:i/>
        </w:rPr>
        <w:t xml:space="preserve">Mỗi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hai </w:t>
      </w:r>
      <w:r>
        <w:rPr>
          <w:i/>
        </w:rPr>
        <w:t xml:space="preserve">đầu </w:t>
      </w:r>
      <w:r>
        <w:t xml:space="preserve">lợn. </w:t>
      </w:r>
      <w:r>
        <w:t xml:space="preserve">Tăng </w:t>
      </w:r>
      <w:r>
        <w:rPr>
          <w:i/>
        </w:rPr>
        <w:t xml:space="preserve">số </w:t>
      </w:r>
      <w:r>
        <w:t xml:space="preserve">phân </w:t>
      </w:r>
      <w:r>
        <w:t xml:space="preserve">bón </w:t>
      </w:r>
      <w:r>
        <w:rPr>
          <w:i/>
        </w:rPr>
        <w:t xml:space="preserve">trên </w:t>
      </w:r>
      <w:r>
        <w:rPr>
          <w:i/>
        </w:rPr>
        <w:t xml:space="preserve">mỗi </w:t>
      </w:r>
      <w:r>
        <w:rPr>
          <w:i/>
        </w:rPr>
        <w:t xml:space="preserve">đầu </w:t>
      </w:r>
      <w:r>
        <w:rPr>
          <w:i/>
        </w:rPr>
        <w:t xml:space="preserve">mẫu. </w:t>
      </w:r>
      <w:r>
        <w:rPr>
          <w:b/>
        </w:rPr>
        <w:t xml:space="preserve">9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máy </w:t>
      </w:r>
      <w:r>
        <w:t xml:space="preserve">móc, </w:t>
      </w:r>
      <w:r>
        <w:t xml:space="preserve">nói </w:t>
      </w:r>
      <w:r>
        <w:t xml:space="preserve">chung. </w:t>
      </w:r>
      <w:r>
        <w:rPr>
          <w:i/>
        </w:rPr>
        <w:t xml:space="preserve">Đầu </w:t>
      </w:r>
      <w:r>
        <w:rPr>
          <w:i/>
        </w:rPr>
        <w:t xml:space="preserve">máy </w:t>
      </w:r>
      <w:r>
        <w:rPr>
          <w:i/>
        </w:rPr>
        <w:t xml:space="preserve">khâu. </w:t>
      </w:r>
      <w:r>
        <w:t xml:space="preserve">Đầu </w:t>
      </w:r>
      <w:r>
        <w:rPr>
          <w:i/>
        </w:rPr>
        <w:t xml:space="preserve">uideo*. </w:t>
      </w:r>
      <w:r>
        <w:rPr>
          <w:i/>
        </w:rPr>
        <w:t xml:space="preserve">Đầu </w:t>
      </w:r>
      <w:r>
        <w:rPr>
          <w:i/>
        </w:rPr>
        <w:t xml:space="preserve">đọc*. </w:t>
      </w:r>
      <w:r>
        <w:t xml:space="preserve">Đầu </w:t>
      </w:r>
      <w:r>
        <w:rPr>
          <w:i/>
        </w:rPr>
        <w:t xml:space="preserve">câm?. </w:t>
      </w:r>
      <w:r>
        <w:br/>
      </w:r>
      <w:r>
        <w:rPr>
          <w:b/>
        </w:rPr>
        <w:t xml:space="preserve">đầu,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Theo. </w:t>
      </w:r>
      <w:r>
        <w:t xml:space="preserve">Đầu </w:t>
      </w:r>
      <w:r>
        <w:t xml:space="preserve">Phật </w:t>
      </w:r>
      <w:r>
        <w:t xml:space="preserve">(đi </w:t>
      </w:r>
      <w:r>
        <w:t xml:space="preserve">tu). </w:t>
      </w:r>
      <w:r>
        <w:rPr>
          <w:b/>
        </w:rPr>
        <w:t xml:space="preserve">2 </w:t>
      </w:r>
      <w:r>
        <w:t xml:space="preserve">(khẩu ngữ). </w:t>
      </w:r>
      <w:r>
        <w:t xml:space="preserve">Đầu </w:t>
      </w:r>
      <w:r>
        <w:t xml:space="preserve">hàng </w:t>
      </w:r>
      <w:r>
        <w:t xml:space="preserve">(nói </w:t>
      </w:r>
      <w:r>
        <w:t xml:space="preserve">tắt). </w:t>
      </w:r>
      <w:r>
        <w:t xml:space="preserve">Thà </w:t>
      </w:r>
      <w:r>
        <w:t xml:space="preserve">chết </w:t>
      </w:r>
      <w:r>
        <w:rPr>
          <w:i/>
        </w:rPr>
        <w:t xml:space="preserve">không </w:t>
      </w:r>
      <w:r>
        <w:rPr>
          <w:i/>
        </w:rPr>
        <w:t xml:space="preserve">đầu </w:t>
      </w:r>
      <w:r>
        <w:t xml:space="preserve">giặc.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bạc </w:t>
      </w:r>
      <w:r>
        <w:rPr>
          <w:b/>
        </w:rPr>
        <w:t xml:space="preserve">răng </w:t>
      </w:r>
      <w:r>
        <w:rPr>
          <w:b/>
        </w:rPr>
        <w:t xml:space="preserve">long </w:t>
      </w:r>
      <w:r>
        <w:t xml:space="preserve">Tả </w:t>
      </w:r>
      <w:r>
        <w:t xml:space="preserve">tuổi </w:t>
      </w:r>
      <w:r>
        <w:t xml:space="preserve">hoàn </w:t>
      </w:r>
      <w:r>
        <w:t xml:space="preserve">toàn </w:t>
      </w:r>
      <w:r>
        <w:t xml:space="preserve">về </w:t>
      </w:r>
      <w:r>
        <w:t xml:space="preserve">già.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Phần </w:t>
      </w:r>
      <w:r>
        <w:t xml:space="preserve">đề </w:t>
      </w:r>
      <w:r>
        <w:t xml:space="preserve">ra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làm. </w:t>
      </w:r>
      <w:r>
        <w:rPr>
          <w:i/>
        </w:rPr>
        <w:t xml:space="preserve">Đọc </w:t>
      </w:r>
      <w:r>
        <w:rPr>
          <w:i/>
        </w:rPr>
        <w:t xml:space="preserve">kĩ </w:t>
      </w:r>
      <w:r>
        <w:rPr>
          <w:i/>
        </w:rPr>
        <w:t xml:space="preserve">đầu </w:t>
      </w:r>
      <w:r>
        <w:t xml:space="preserve">bài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bảng </w:t>
      </w:r>
      <w:r>
        <w:rPr>
          <w:i/>
        </w:rPr>
        <w:t xml:space="preserve">danh từ </w:t>
      </w:r>
      <w:r>
        <w:t xml:space="preserve">Đứng </w:t>
      </w:r>
      <w:r>
        <w:t xml:space="preserve">đầu </w:t>
      </w:r>
      <w:r>
        <w:t xml:space="preserve">trong </w:t>
      </w:r>
      <w:r>
        <w:t xml:space="preserve">số </w:t>
      </w:r>
      <w:r>
        <w:t xml:space="preserve">được </w:t>
      </w:r>
      <w:r>
        <w:t xml:space="preserve">lựa </w:t>
      </w:r>
      <w:r>
        <w:t xml:space="preserve">chọn. </w:t>
      </w:r>
      <w:r>
        <w:t xml:space="preserve">Đỗ </w:t>
      </w:r>
      <w:r>
        <w:t xml:space="preserve">đầu </w:t>
      </w:r>
      <w:r>
        <w:t xml:space="preserve">bảng. </w:t>
      </w:r>
      <w:r>
        <w:t xml:space="preserve">Mặt </w:t>
      </w:r>
      <w:r>
        <w:rPr>
          <w:i/>
        </w:rPr>
        <w:t xml:space="preserve">hàng </w:t>
      </w:r>
      <w:r>
        <w:rPr>
          <w:i/>
        </w:rPr>
        <w:t xml:space="preserve">được </w:t>
      </w:r>
      <w:r>
        <w:rPr>
          <w:i/>
        </w:rPr>
        <w:t xml:space="preserve">coi </w:t>
      </w:r>
      <w:r>
        <w:rPr>
          <w:i/>
        </w:rPr>
        <w:t xml:space="preserve">là </w:t>
      </w:r>
      <w:r>
        <w:rPr>
          <w:i/>
        </w:rPr>
        <w:t xml:space="preserve">đầu </w:t>
      </w:r>
      <w:r>
        <w:rPr>
          <w:i/>
        </w:rPr>
        <w:t xml:space="preserve">bảng.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bếp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nấu </w:t>
      </w:r>
      <w:r>
        <w:t xml:space="preserve">ăn </w:t>
      </w:r>
      <w:r>
        <w:t xml:space="preserve">chính. </w:t>
      </w:r>
      <w:r>
        <w:t xml:space="preserve">Giàu </w:t>
      </w:r>
      <w:r>
        <w:t xml:space="preserve">thủ </w:t>
      </w:r>
      <w:r>
        <w:rPr>
          <w:i/>
        </w:rPr>
        <w:t xml:space="preserve">kho, </w:t>
      </w:r>
      <w:r>
        <w:rPr>
          <w:i/>
        </w:rPr>
        <w:t xml:space="preserve">no </w:t>
      </w:r>
      <w:r>
        <w:rPr>
          <w:i/>
        </w:rPr>
        <w:t xml:space="preserve">đầu </w:t>
      </w:r>
      <w:r>
        <w:rPr>
          <w:i/>
        </w:rPr>
        <w:t xml:space="preserve">bếp </w:t>
      </w:r>
      <w:r>
        <w:t xml:space="preserve">(tục ngữ).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bò </w:t>
      </w:r>
      <w:r>
        <w:t xml:space="preserve">(khẩu ngữ). </w:t>
      </w:r>
      <w:r>
        <w:t xml:space="preserve">Chỉ </w:t>
      </w:r>
      <w:r>
        <w:t xml:space="preserve">tính </w:t>
      </w:r>
      <w:r>
        <w:t xml:space="preserve">ngang </w:t>
      </w:r>
      <w:r>
        <w:t xml:space="preserve">bướng, </w:t>
      </w:r>
      <w:r>
        <w:t xml:space="preserve">rất </w:t>
      </w:r>
      <w:r>
        <w:t xml:space="preserve">khó </w:t>
      </w:r>
      <w:r>
        <w:t xml:space="preserve">bảo.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bò </w:t>
      </w:r>
      <w:r>
        <w:rPr>
          <w:b/>
        </w:rPr>
        <w:t xml:space="preserve">đầu </w:t>
      </w:r>
      <w:r>
        <w:rPr>
          <w:b/>
        </w:rPr>
        <w:t xml:space="preserve">bướu </w:t>
      </w:r>
      <w:r>
        <w:t xml:space="preserve">(khẩu ngữ). </w:t>
      </w:r>
      <w:r>
        <w:t xml:space="preserve">Như </w:t>
      </w:r>
      <w:r>
        <w:rPr>
          <w:i/>
        </w:rPr>
        <w:t xml:space="preserve">đầu </w:t>
      </w:r>
      <w:r>
        <w:rPr>
          <w:i/>
        </w:rPr>
        <w:t xml:space="preserve">bò.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bù </w:t>
      </w:r>
      <w:r>
        <w:rPr>
          <w:b/>
        </w:rPr>
        <w:t xml:space="preserve">tóc </w:t>
      </w:r>
      <w:r>
        <w:rPr>
          <w:b/>
        </w:rPr>
        <w:t xml:space="preserve">rối </w:t>
      </w:r>
      <w:r>
        <w:t xml:space="preserve">(khẩu ngữ). </w:t>
      </w:r>
      <w:r>
        <w:t xml:space="preserve">Đầu </w:t>
      </w:r>
      <w:r>
        <w:t xml:space="preserve">tóc </w:t>
      </w:r>
      <w:r>
        <w:t xml:space="preserve">bù </w:t>
      </w:r>
      <w:r>
        <w:t xml:space="preserve">xù; </w:t>
      </w:r>
      <w:r>
        <w:t xml:space="preserve">thường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bận </w:t>
      </w:r>
      <w:r>
        <w:t xml:space="preserve">túi </w:t>
      </w:r>
      <w:r>
        <w:t xml:space="preserve">bụi.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câm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ghi </w:t>
      </w:r>
      <w:r>
        <w:t xml:space="preserve">âm </w:t>
      </w:r>
      <w:r>
        <w:t xml:space="preserve">của </w:t>
      </w:r>
      <w:r>
        <w:t xml:space="preserve">máy </w:t>
      </w:r>
      <w:r>
        <w:t xml:space="preserve">tính, </w:t>
      </w:r>
      <w:r>
        <w:t xml:space="preserve">chỉ </w:t>
      </w:r>
      <w:r>
        <w:t xml:space="preserve">ghi </w:t>
      </w:r>
      <w:r>
        <w:t xml:space="preserve">được </w:t>
      </w:r>
      <w:r>
        <w:t xml:space="preserve">âm </w:t>
      </w:r>
      <w:r>
        <w:t xml:space="preserve">thanh </w:t>
      </w:r>
      <w:r>
        <w:t xml:space="preserve">vào </w:t>
      </w:r>
      <w:r>
        <w:t xml:space="preserve">máy </w:t>
      </w:r>
      <w:r>
        <w:t xml:space="preserve">hoặc </w:t>
      </w:r>
      <w:r>
        <w:t xml:space="preserve">lên </w:t>
      </w:r>
      <w:r>
        <w:t xml:space="preserve">băng </w:t>
      </w:r>
      <w:r>
        <w:t xml:space="preserve">từ </w:t>
      </w:r>
      <w:r>
        <w:t xml:space="preserve">mà </w:t>
      </w:r>
      <w:r>
        <w:t xml:space="preserve">không </w:t>
      </w:r>
      <w:r>
        <w:t xml:space="preserve">phát </w:t>
      </w:r>
      <w:r>
        <w:t xml:space="preserve">lại </w:t>
      </w:r>
      <w:r>
        <w:t xml:space="preserve">được </w:t>
      </w:r>
      <w:r>
        <w:t xml:space="preserve">những </w:t>
      </w:r>
      <w:r>
        <w:t xml:space="preserve">âm </w:t>
      </w:r>
      <w:r>
        <w:t xml:space="preserve">đã </w:t>
      </w:r>
      <w:r>
        <w:t xml:space="preserve">ghi.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chày </w:t>
      </w:r>
      <w:r>
        <w:rPr>
          <w:b/>
        </w:rPr>
        <w:t xml:space="preserve">đít </w:t>
      </w:r>
      <w:r>
        <w:rPr>
          <w:b/>
        </w:rPr>
        <w:t xml:space="preserve">thớt </w:t>
      </w:r>
      <w:r>
        <w:t xml:space="preserve">(thông tục). </w:t>
      </w:r>
      <w:r>
        <w:t xml:space="preserve">Ví </w:t>
      </w:r>
      <w:r>
        <w:t xml:space="preserve">địa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chỉ </w:t>
      </w:r>
      <w:r>
        <w:t xml:space="preserve">chuyên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thừa </w:t>
      </w:r>
      <w:r>
        <w:t xml:space="preserve">hành, </w:t>
      </w:r>
      <w:r>
        <w:t xml:space="preserve">vất </w:t>
      </w:r>
      <w:r>
        <w:t xml:space="preserve">vả </w:t>
      </w:r>
      <w:r>
        <w:t xml:space="preserve">khó </w:t>
      </w:r>
      <w:r>
        <w:t xml:space="preserve">nhọc </w:t>
      </w:r>
      <w:r>
        <w:t xml:space="preserve">nhất.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cơ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Lợi </w:t>
      </w:r>
      <w:r>
        <w:t xml:space="preserve">dụng </w:t>
      </w:r>
      <w:r>
        <w:t xml:space="preserve">cơ </w:t>
      </w:r>
      <w:r>
        <w:t xml:space="preserve">chế </w:t>
      </w:r>
      <w:r>
        <w:t xml:space="preserve">tự </w:t>
      </w:r>
      <w:r>
        <w:t xml:space="preserve">phát </w:t>
      </w:r>
      <w:r>
        <w:t xml:space="preserve">của </w:t>
      </w:r>
      <w:r>
        <w:t xml:space="preserve">thị </w:t>
      </w:r>
      <w:r>
        <w:t xml:space="preserve">trường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mua </w:t>
      </w:r>
      <w:r>
        <w:t xml:space="preserve">bán </w:t>
      </w:r>
      <w:r>
        <w:t xml:space="preserve">thu </w:t>
      </w:r>
      <w:r>
        <w:t xml:space="preserve">lãi </w:t>
      </w:r>
      <w:r>
        <w:t xml:space="preserve">mau </w:t>
      </w:r>
      <w:r>
        <w:t xml:space="preserve">chóng </w:t>
      </w:r>
      <w:r>
        <w:t xml:space="preserve">và </w:t>
      </w:r>
      <w:r>
        <w:t xml:space="preserve">dễ </w:t>
      </w:r>
      <w:r>
        <w:t xml:space="preserve">dàng. </w:t>
      </w:r>
      <w:r>
        <w:t xml:space="preserve">Đầu </w:t>
      </w:r>
      <w:r>
        <w:rPr>
          <w:i/>
        </w:rPr>
        <w:t xml:space="preserve">cơ </w:t>
      </w:r>
      <w:r>
        <w:rPr>
          <w:i/>
        </w:rPr>
        <w:t xml:space="preserve">tích </w:t>
      </w:r>
      <w:r>
        <w:t xml:space="preserve">trữ. </w:t>
      </w:r>
      <w:r>
        <w:rPr>
          <w:i/>
        </w:rPr>
        <w:t xml:space="preserve">Bán </w:t>
      </w:r>
      <w:r>
        <w:t xml:space="preserve">giá </w:t>
      </w:r>
      <w:r>
        <w:t xml:space="preserve">đầu </w:t>
      </w:r>
      <w:r>
        <w:rPr>
          <w:i/>
        </w:rPr>
        <w:t xml:space="preserve">cơ. </w:t>
      </w:r>
      <w:r>
        <w:t xml:space="preserve">Đầu </w:t>
      </w:r>
      <w:r>
        <w:rPr>
          <w:i/>
        </w:rPr>
        <w:t xml:space="preserve">cơ </w:t>
      </w:r>
      <w:r>
        <w:rPr>
          <w:i/>
        </w:rPr>
        <w:t xml:space="preserve">gạo. </w:t>
      </w:r>
      <w:r>
        <w:rPr>
          <w:b/>
        </w:rPr>
        <w:t xml:space="preserve">2 </w:t>
      </w:r>
      <w:r>
        <w:t xml:space="preserve">Lợi </w:t>
      </w:r>
      <w:r>
        <w:t xml:space="preserve">dụng </w:t>
      </w:r>
      <w:r>
        <w:t xml:space="preserve">cơ </w:t>
      </w:r>
      <w:r>
        <w:t xml:space="preserve">hội </w:t>
      </w:r>
      <w:r>
        <w:t xml:space="preserve">để </w:t>
      </w:r>
      <w:r>
        <w:t xml:space="preserve">mưu </w:t>
      </w:r>
      <w:r>
        <w:t xml:space="preserve">lợi </w:t>
      </w:r>
      <w:r>
        <w:t xml:space="preserve">riêng. </w:t>
      </w:r>
      <w:r>
        <w:t xml:space="preserve">Đầu </w:t>
      </w:r>
      <w:r>
        <w:t xml:space="preserve">cơ </w:t>
      </w:r>
      <w:r>
        <w:t xml:space="preserve">chính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cơ </w:t>
      </w:r>
      <w:r>
        <w:rPr>
          <w:b/>
        </w:rPr>
        <w:t xml:space="preserve">trục </w:t>
      </w:r>
      <w:r>
        <w:rPr>
          <w:b/>
        </w:rPr>
        <w:t xml:space="preserve">lợi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cơ </w:t>
      </w:r>
      <w:r>
        <w:t xml:space="preserve">hội </w:t>
      </w:r>
      <w:r>
        <w:t xml:space="preserve">để </w:t>
      </w:r>
      <w:r>
        <w:t xml:space="preserve">kiếm </w:t>
      </w:r>
      <w:r>
        <w:t xml:space="preserve">lợi </w:t>
      </w:r>
      <w:r>
        <w:t xml:space="preserve">riêng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chính </w:t>
      </w:r>
      <w:r>
        <w:t xml:space="preserve">đáng.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cua </w:t>
      </w:r>
      <w:r>
        <w:rPr>
          <w:b/>
        </w:rPr>
        <w:t xml:space="preserve">tai </w:t>
      </w:r>
      <w:r>
        <w:rPr>
          <w:b/>
        </w:rPr>
        <w:t xml:space="preserve">nheo </w:t>
      </w:r>
      <w:r>
        <w:rPr>
          <w:i/>
        </w:rPr>
        <w:t xml:space="preserve">danh từ </w:t>
      </w:r>
      <w:r>
        <w:t xml:space="preserve">(khẩu ngữ). </w:t>
      </w:r>
      <w:r>
        <w:t xml:space="preserve">Đầu </w:t>
      </w:r>
      <w:r>
        <w:t xml:space="preserve">đuôi </w:t>
      </w:r>
      <w:r>
        <w:t xml:space="preserve">sự </w:t>
      </w:r>
      <w:r>
        <w:t xml:space="preserve">việc.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cuối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cho </w:t>
      </w:r>
      <w:r>
        <w:t xml:space="preserve">phép </w:t>
      </w:r>
      <w:r>
        <w:t xml:space="preserve">truy </w:t>
      </w:r>
      <w:r>
        <w:t xml:space="preserve">nhập </w:t>
      </w:r>
      <w:r>
        <w:t xml:space="preserve">từ </w:t>
      </w:r>
      <w:r>
        <w:t xml:space="preserve">xa </w:t>
      </w:r>
      <w:r>
        <w:t xml:space="preserve">tới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dây </w:t>
      </w:r>
      <w:r>
        <w:rPr>
          <w:b/>
        </w:rPr>
        <w:t xml:space="preserve">mối </w:t>
      </w:r>
      <w:r>
        <w:rPr>
          <w:b/>
        </w:rPr>
        <w:t xml:space="preserve">dợ </w:t>
      </w:r>
      <w:r>
        <w:rPr>
          <w:i/>
        </w:rPr>
        <w:t xml:space="preserve">danh từ </w:t>
      </w:r>
      <w:r>
        <w:t xml:space="preserve">(kng,). </w:t>
      </w:r>
      <w:r>
        <w:t xml:space="preserve">Nguồn </w:t>
      </w:r>
      <w:r>
        <w:t xml:space="preserve">gốc </w:t>
      </w:r>
      <w:r>
        <w:t xml:space="preserve">sự </w:t>
      </w:r>
      <w:r>
        <w:t xml:space="preserve">việc. </w:t>
      </w:r>
      <w:r>
        <w:t xml:space="preserve">đầu </w:t>
      </w:r>
      <w:r>
        <w:t xml:space="preserve">dây </w:t>
      </w:r>
      <w:r>
        <w:t xml:space="preserve">mối </w:t>
      </w:r>
      <w:r>
        <w:t xml:space="preserve">nhợ </w:t>
      </w:r>
      <w:r>
        <w:t xml:space="preserve">(phương ngữ). </w:t>
      </w:r>
      <w:r>
        <w:t xml:space="preserve">xem </w:t>
      </w:r>
      <w:r>
        <w:rPr>
          <w:i/>
        </w:rPr>
        <w:t xml:space="preserve">đầu </w:t>
      </w:r>
      <w:r>
        <w:rPr>
          <w:i/>
        </w:rPr>
        <w:t xml:space="preserve">dây </w:t>
      </w:r>
      <w:r>
        <w:t xml:space="preserve">mối </w:t>
      </w:r>
      <w:r>
        <w:rPr>
          <w:i/>
        </w:rPr>
        <w:t xml:space="preserve">dợ.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rPr>
          <w:b/>
        </w:rPr>
        <w:t xml:space="preserve">1 </w:t>
      </w:r>
      <w:r>
        <w:t xml:space="preserve">Con </w:t>
      </w:r>
      <w:r>
        <w:t xml:space="preserve">vật </w:t>
      </w:r>
      <w:r>
        <w:t xml:space="preserve">lớn </w:t>
      </w:r>
      <w:r>
        <w:t xml:space="preserve">nhất, </w:t>
      </w:r>
      <w:r>
        <w:t xml:space="preserve">thường </w:t>
      </w:r>
      <w:r>
        <w:t xml:space="preserve">dẫn </w:t>
      </w:r>
      <w:r>
        <w:t xml:space="preserve">đầu </w:t>
      </w:r>
      <w:r>
        <w:t xml:space="preserve">một </w:t>
      </w:r>
      <w:r>
        <w:t xml:space="preserve">đàn, </w:t>
      </w:r>
      <w:r>
        <w:t xml:space="preserve">một </w:t>
      </w:r>
      <w:r>
        <w:t xml:space="preserve">bầy. </w:t>
      </w:r>
      <w:r>
        <w:t xml:space="preserve">Con </w:t>
      </w:r>
      <w:r>
        <w:t xml:space="preserve">chìm </w:t>
      </w:r>
      <w:r>
        <w:t xml:space="preserve">đầu </w:t>
      </w:r>
      <w:r>
        <w:t xml:space="preserve">đàn. </w:t>
      </w:r>
      <w:r>
        <w:rPr>
          <w:i/>
        </w:rPr>
        <w:t xml:space="preserve">Voi </w:t>
      </w:r>
      <w:r>
        <w:t xml:space="preserve">đầu </w:t>
      </w:r>
      <w:r>
        <w:t xml:space="preserve">đàn. </w:t>
      </w:r>
      <w:r>
        <w:rPr>
          <w:b/>
        </w:rPr>
        <w:t xml:space="preserve">2 </w:t>
      </w:r>
      <w:r>
        <w:t xml:space="preserve">Người, </w:t>
      </w:r>
      <w:r>
        <w:t xml:space="preserve">đơn </w:t>
      </w:r>
      <w:r>
        <w:t xml:space="preserve">vị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dẫn </w:t>
      </w:r>
      <w:r>
        <w:t xml:space="preserve">đầu </w:t>
      </w:r>
      <w:r>
        <w:t xml:space="preserve">trong </w:t>
      </w:r>
      <w:r>
        <w:t xml:space="preserve">một </w:t>
      </w:r>
      <w:r>
        <w:t xml:space="preserve">nhóm. </w:t>
      </w:r>
      <w:r>
        <w:t xml:space="preserve">Những </w:t>
      </w:r>
      <w:r>
        <w:t xml:space="preserve">nhà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t xml:space="preserve">đầu </w:t>
      </w:r>
      <w:r>
        <w:t xml:space="preserve">đàn.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đẳng </w:t>
      </w:r>
      <w:r>
        <w:rPr>
          <w:i/>
        </w:rPr>
        <w:t xml:space="preserve">danh từ </w:t>
      </w:r>
      <w:r>
        <w:t xml:space="preserve">Kẻ </w:t>
      </w:r>
      <w:r>
        <w:t xml:space="preserve">cằm </w:t>
      </w:r>
      <w:r>
        <w:t xml:space="preserve">đầu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phi </w:t>
      </w:r>
      <w:r>
        <w:t xml:space="preserve">pháp.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đanh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đầu </w:t>
      </w:r>
      <w:r>
        <w:t xml:space="preserve">đỉnh.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đều </w:t>
      </w:r>
      <w:r>
        <w:t xml:space="preserve">bài. </w:t>
      </w:r>
      <w:r>
        <w:rPr>
          <w:b/>
        </w:rPr>
        <w:t xml:space="preserve">2 </w:t>
      </w:r>
      <w:r>
        <w:t xml:space="preserve">Tên </w:t>
      </w:r>
      <w:r>
        <w:t xml:space="preserve">của </w:t>
      </w:r>
      <w:r>
        <w:t xml:space="preserve">một </w:t>
      </w:r>
      <w:r>
        <w:t xml:space="preserve">bài </w:t>
      </w:r>
      <w:r>
        <w:t xml:space="preserve">văn, </w:t>
      </w:r>
      <w:r>
        <w:t xml:space="preserve">thơ. </w:t>
      </w:r>
      <w:r>
        <w:rPr>
          <w:i/>
        </w:rPr>
        <w:t xml:space="preserve">Đầu </w:t>
      </w:r>
      <w:r>
        <w:rPr>
          <w:i/>
        </w:rPr>
        <w:t xml:space="preserve">đề </w:t>
      </w:r>
      <w:r>
        <w:rPr>
          <w:i/>
        </w:rPr>
        <w:t xml:space="preserve">bài </w:t>
      </w:r>
      <w:r>
        <w:rPr>
          <w:i/>
        </w:rPr>
        <w:t xml:space="preserve">báo. </w:t>
      </w:r>
      <w:r>
        <w:rPr>
          <w:b/>
        </w:rPr>
        <w:t xml:space="preserve">3 </w:t>
      </w:r>
      <w:r>
        <w:t xml:space="preserve">(ít dùng). </w:t>
      </w:r>
      <w:r>
        <w:t xml:space="preserve">Đề </w:t>
      </w:r>
      <w:r>
        <w:rPr>
          <w:i/>
        </w:rPr>
        <w:t xml:space="preserve">tài. </w:t>
      </w:r>
      <w:r>
        <w:rPr>
          <w:i/>
        </w:rPr>
        <w:t xml:space="preserve">Đầu </w:t>
      </w:r>
      <w:r>
        <w:t xml:space="preserve">đề </w:t>
      </w:r>
      <w:r>
        <w:t xml:space="preserve">của </w:t>
      </w:r>
      <w:r>
        <w:t xml:space="preserve">cuộc </w:t>
      </w:r>
      <w:r>
        <w:t xml:space="preserve">tranh </w:t>
      </w:r>
      <w:r>
        <w:t xml:space="preserve">luận.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Ổ </w:t>
      </w:r>
      <w:r>
        <w:t xml:space="preserve">nhiễm </w:t>
      </w:r>
      <w:r>
        <w:t xml:space="preserve">trùng </w:t>
      </w:r>
      <w:r>
        <w:t xml:space="preserve">nhỏ, </w:t>
      </w:r>
      <w:r>
        <w:t xml:space="preserve">từ </w:t>
      </w:r>
      <w:r>
        <w:t xml:space="preserve">lỗ </w:t>
      </w:r>
      <w:r>
        <w:t xml:space="preserve">chân </w:t>
      </w:r>
      <w:r>
        <w:t xml:space="preserve">lông. </w:t>
      </w:r>
      <w:r>
        <w:t xml:space="preserve">Nhọt </w:t>
      </w:r>
      <w:r>
        <w:rPr>
          <w:i/>
        </w:rPr>
        <w:t xml:space="preserve">đầu </w:t>
      </w:r>
      <w:r>
        <w:t xml:space="preserve">đỉnh.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đọc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máy </w:t>
      </w:r>
      <w:r>
        <w:t xml:space="preserve">tính </w:t>
      </w:r>
      <w:r>
        <w:t xml:space="preserve">(chủ </w:t>
      </w:r>
      <w:r>
        <w:t xml:space="preserve">yếu </w:t>
      </w:r>
      <w:r>
        <w:t xml:space="preserve">với </w:t>
      </w:r>
      <w:r>
        <w:t xml:space="preserve">ổ </w:t>
      </w:r>
      <w:r>
        <w:t xml:space="preserve">đĩa </w:t>
      </w:r>
      <w:r>
        <w:t xml:space="preserve">CD) </w:t>
      </w:r>
      <w:r>
        <w:t xml:space="preserve">chỉ </w:t>
      </w:r>
      <w:r>
        <w:t xml:space="preserve">đọc </w:t>
      </w:r>
      <w:r>
        <w:t xml:space="preserve">các </w:t>
      </w:r>
      <w:r>
        <w:t xml:space="preserve">thông </w:t>
      </w:r>
      <w:r>
        <w:t xml:space="preserve">tin </w:t>
      </w:r>
      <w:r>
        <w:t xml:space="preserve">đã </w:t>
      </w:r>
      <w:r>
        <w:t xml:space="preserve">ghi </w:t>
      </w:r>
      <w:r>
        <w:t xml:space="preserve">trên </w:t>
      </w:r>
      <w:r>
        <w:t xml:space="preserve">đĩa </w:t>
      </w:r>
      <w:r>
        <w:t xml:space="preserve">chuyển </w:t>
      </w:r>
      <w:r>
        <w:t xml:space="preserve">vào </w:t>
      </w:r>
      <w:r>
        <w:t xml:space="preserve">máy </w:t>
      </w:r>
      <w:r>
        <w:t xml:space="preserve">mà </w:t>
      </w:r>
      <w:r>
        <w:t xml:space="preserve">không </w:t>
      </w:r>
      <w:r>
        <w:t xml:space="preserve">ghi </w:t>
      </w:r>
      <w:r>
        <w:t xml:space="preserve">được </w:t>
      </w:r>
      <w:r>
        <w:t xml:space="preserve">các </w:t>
      </w:r>
      <w:r>
        <w:t xml:space="preserve">thông </w:t>
      </w:r>
      <w:r>
        <w:t xml:space="preserve">tin </w:t>
      </w:r>
      <w:r>
        <w:t xml:space="preserve">từ </w:t>
      </w:r>
      <w:r>
        <w:t xml:space="preserve">máy </w:t>
      </w:r>
      <w:r>
        <w:t xml:space="preserve">vào </w:t>
      </w:r>
      <w:r>
        <w:t xml:space="preserve">đĩa </w:t>
      </w:r>
      <w:r>
        <w:t xml:space="preserve">CD. </w:t>
      </w:r>
      <w:r>
        <w:t xml:space="preserve">đầu </w:t>
      </w:r>
      <w:r>
        <w:t xml:space="preserve">độc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ăn </w:t>
      </w:r>
      <w:r>
        <w:t xml:space="preserve">hoặc </w:t>
      </w:r>
      <w:r>
        <w:t xml:space="preserve">uống </w:t>
      </w:r>
      <w:r>
        <w:t xml:space="preserve">phải </w:t>
      </w:r>
      <w:r>
        <w:t xml:space="preserve">chất </w:t>
      </w:r>
      <w:r>
        <w:t xml:space="preserve">độc </w:t>
      </w:r>
      <w:r>
        <w:t xml:space="preserve">nhằm </w:t>
      </w:r>
      <w:r>
        <w:t xml:space="preserve">giết </w:t>
      </w:r>
      <w:r>
        <w:t xml:space="preserve">hại </w:t>
      </w:r>
      <w:r>
        <w:t xml:space="preserve">hoặc </w:t>
      </w:r>
      <w:r>
        <w:t xml:space="preserve">làm </w:t>
      </w:r>
      <w:r>
        <w:t xml:space="preserve">huỷ </w:t>
      </w:r>
      <w:r>
        <w:t xml:space="preserve">hoại </w:t>
      </w:r>
      <w:r>
        <w:t xml:space="preserve">cơ </w:t>
      </w:r>
      <w:r>
        <w:t xml:space="preserve">thể. </w:t>
      </w:r>
      <w:r>
        <w:t xml:space="preserve">Đầu </w:t>
      </w:r>
      <w:r>
        <w:rPr>
          <w:i/>
        </w:rPr>
        <w:t xml:space="preserve">độc </w:t>
      </w:r>
      <w:r>
        <w:rPr>
          <w:i/>
        </w:rPr>
        <w:t xml:space="preserve">kẻ </w:t>
      </w:r>
      <w:r>
        <w:rPr>
          <w:i/>
        </w:rPr>
        <w:t xml:space="preserve">tình </w:t>
      </w:r>
      <w:r>
        <w:t xml:space="preserve">địch. </w:t>
      </w:r>
      <w:r>
        <w:t xml:space="preserve">Vụ </w:t>
      </w:r>
      <w:r>
        <w:rPr>
          <w:i/>
        </w:rPr>
        <w:t xml:space="preserve">đâu </w:t>
      </w:r>
      <w:r>
        <w:t xml:space="preserve">độc.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nhiễm </w:t>
      </w:r>
      <w:r>
        <w:t xml:space="preserve">phải </w:t>
      </w:r>
      <w:r>
        <w:t xml:space="preserve">tư </w:t>
      </w:r>
      <w:r>
        <w:rPr>
          <w:i/>
        </w:rPr>
        <w:t xml:space="preserve">tưởng, </w:t>
      </w:r>
      <w:r>
        <w:t xml:space="preserve">văn </w:t>
      </w:r>
      <w:r>
        <w:t xml:space="preserve">hoá </w:t>
      </w:r>
      <w:r>
        <w:t xml:space="preserve">đổi </w:t>
      </w:r>
      <w:r>
        <w:t xml:space="preserve">truy </w:t>
      </w:r>
      <w:r>
        <w:t xml:space="preserve">nhằm </w:t>
      </w:r>
      <w:r>
        <w:t xml:space="preserve">gây </w:t>
      </w:r>
      <w:r>
        <w:t xml:space="preserve">bại </w:t>
      </w:r>
      <w:r>
        <w:t xml:space="preserve">hoại </w:t>
      </w:r>
      <w:r>
        <w:t xml:space="preserve">về </w:t>
      </w:r>
      <w:r>
        <w:t xml:space="preserve">mặ </w:t>
      </w:r>
      <w:r>
        <w:t xml:space="preserve">tỉnh </w:t>
      </w:r>
      <w:r>
        <w:t xml:space="preserve">thần. </w:t>
      </w:r>
      <w:r>
        <w:rPr>
          <w:i/>
        </w:rPr>
        <w:t xml:space="preserve">Đầu </w:t>
      </w:r>
      <w:r>
        <w:rPr>
          <w:i/>
        </w:rPr>
        <w:t xml:space="preserve">độc </w:t>
      </w:r>
      <w:r>
        <w:rPr>
          <w:i/>
        </w:rPr>
        <w:t xml:space="preserve">thanh </w:t>
      </w:r>
      <w:r>
        <w:rPr>
          <w:i/>
        </w:rPr>
        <w:t xml:space="preserve">niên </w:t>
      </w:r>
      <w:r>
        <w:t xml:space="preserve">bằng </w:t>
      </w:r>
      <w:r>
        <w:rPr>
          <w:i/>
        </w:rPr>
        <w:t xml:space="preserve">sách </w:t>
      </w:r>
      <w:r>
        <w:rPr>
          <w:i/>
        </w:rPr>
        <w:t xml:space="preserve">báo </w:t>
      </w:r>
      <w:r>
        <w:t xml:space="preserve">khiêu </w:t>
      </w:r>
      <w:r>
        <w:rPr>
          <w:i/>
        </w:rPr>
        <w:t xml:space="preserve">dâm. </w:t>
      </w:r>
      <w:r>
        <w:t xml:space="preserve">co </w:t>
      </w:r>
      <w:r>
        <w:t xml:space="preserve">U </w:t>
      </w:r>
      <w:r>
        <w:br w:type="page"/>
      </w:r>
      <w:r>
        <w:rPr>
          <w:b/>
        </w:rPr>
        <w:t xml:space="preserve">đầu </w:t>
      </w:r>
      <w:r>
        <w:rPr>
          <w:b/>
        </w:rPr>
        <w:t xml:space="preserve">đơn </w:t>
      </w:r>
      <w:r>
        <w:rPr>
          <w:i/>
        </w:rPr>
        <w:t xml:space="preserve">động từ </w:t>
      </w:r>
      <w:r>
        <w:t xml:space="preserve">(cũ). </w:t>
      </w:r>
      <w:r>
        <w:t xml:space="preserve">Đưa </w:t>
      </w:r>
      <w:r>
        <w:t xml:space="preserve">đơn </w:t>
      </w:r>
      <w:r>
        <w:t xml:space="preserve">kêu </w:t>
      </w:r>
      <w:r>
        <w:t xml:space="preserve">xin </w:t>
      </w:r>
      <w:r>
        <w:t xml:space="preserve">việc </w:t>
      </w:r>
      <w:r>
        <w:t xml:space="preserve">gì. </w:t>
      </w:r>
      <w:r>
        <w:rPr>
          <w:i/>
        </w:rPr>
        <w:t xml:space="preserve">Đầu </w:t>
      </w:r>
      <w:r>
        <w:rPr>
          <w:i/>
        </w:rPr>
        <w:t xml:space="preserve">đơn </w:t>
      </w:r>
      <w:r>
        <w:rPr>
          <w:i/>
        </w:rPr>
        <w:t xml:space="preserve">đi </w:t>
      </w:r>
      <w:r>
        <w:rPr>
          <w:i/>
        </w:rPr>
        <w:t xml:space="preserve">kiện.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đuôi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sự </w:t>
      </w:r>
      <w:r>
        <w:t xml:space="preserve">việc, </w:t>
      </w:r>
      <w:r>
        <w:t xml:space="preserve">từ </w:t>
      </w:r>
      <w:r>
        <w:t xml:space="preserve">bắt </w:t>
      </w:r>
      <w:r>
        <w:t xml:space="preserve">đầu </w:t>
      </w:r>
      <w:r>
        <w:t xml:space="preserve">cho </w:t>
      </w:r>
      <w:r>
        <w:t xml:space="preserve">đến </w:t>
      </w:r>
      <w:r>
        <w:t xml:space="preserve">kết </w:t>
      </w:r>
      <w:r>
        <w:t xml:space="preserve">thúc. </w:t>
      </w:r>
      <w:r>
        <w:t xml:space="preserve">Nghe </w:t>
      </w:r>
      <w:r>
        <w:rPr>
          <w:i/>
        </w:rPr>
        <w:t xml:space="preserve">rõ </w:t>
      </w:r>
      <w:r>
        <w:t xml:space="preserve">đầu </w:t>
      </w:r>
      <w:r>
        <w:rPr>
          <w:i/>
        </w:rPr>
        <w:t xml:space="preserve">đuôi </w:t>
      </w:r>
      <w:r>
        <w:rPr>
          <w:i/>
        </w:rPr>
        <w:t xml:space="preserve">câu </w:t>
      </w:r>
      <w:r>
        <w:rPr>
          <w:i/>
        </w:rPr>
        <w:t xml:space="preserve">chuyện. </w:t>
      </w:r>
      <w:r>
        <w:rPr>
          <w:b/>
        </w:rPr>
        <w:t xml:space="preserve">2 </w:t>
      </w:r>
      <w:r>
        <w:t xml:space="preserve">(khẩu ngữ). </w:t>
      </w:r>
      <w:r>
        <w:t xml:space="preserve">Nguyên </w:t>
      </w:r>
      <w:r>
        <w:t xml:space="preserve">do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không </w:t>
      </w:r>
      <w:r>
        <w:t xml:space="preserve">hay. </w:t>
      </w:r>
      <w:r>
        <w:rPr>
          <w:i/>
        </w:rPr>
        <w:t xml:space="preserve">Hỏng </w:t>
      </w:r>
      <w:r>
        <w:rPr>
          <w:i/>
        </w:rPr>
        <w:t xml:space="preserve">việc, </w:t>
      </w:r>
      <w:r>
        <w:rPr>
          <w:i/>
        </w:rPr>
        <w:t xml:space="preserve">đầu </w:t>
      </w:r>
      <w:r>
        <w:rPr>
          <w:i/>
        </w:rPr>
        <w:t xml:space="preserve">đuôi </w:t>
      </w:r>
      <w:r>
        <w:rPr>
          <w:i/>
        </w:rPr>
        <w:t xml:space="preserve">tại </w:t>
      </w:r>
      <w:r>
        <w:rPr>
          <w:i/>
        </w:rPr>
        <w:t xml:space="preserve">nó </w:t>
      </w:r>
      <w:r>
        <w:rPr>
          <w:i/>
        </w:rPr>
        <w:t xml:space="preserve">cả. </w:t>
      </w:r>
      <w:r>
        <w:rPr>
          <w:i/>
        </w:rPr>
        <w:t xml:space="preserve">Không </w:t>
      </w:r>
      <w:r>
        <w:rPr>
          <w:i/>
        </w:rPr>
        <w:t xml:space="preserve">rõ </w:t>
      </w:r>
      <w:r>
        <w:t xml:space="preserve">đầu </w:t>
      </w:r>
      <w:r>
        <w:rPr>
          <w:i/>
        </w:rPr>
        <w:t xml:space="preserve">đuôi </w:t>
      </w:r>
      <w:r>
        <w:rPr>
          <w:i/>
        </w:rPr>
        <w:t xml:space="preserve">ra </w:t>
      </w:r>
      <w:r>
        <w:t xml:space="preserve">sao.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đuôi </w:t>
      </w:r>
      <w:r>
        <w:rPr>
          <w:b/>
        </w:rPr>
        <w:t xml:space="preserve">xuôi </w:t>
      </w:r>
      <w:r>
        <w:rPr>
          <w:b/>
        </w:rPr>
        <w:t xml:space="preserve">ngược </w:t>
      </w:r>
      <w:r>
        <w:t xml:space="preserve">(khẩu ngữ). </w:t>
      </w:r>
      <w:r>
        <w:t xml:space="preserve">Như </w:t>
      </w:r>
      <w:r>
        <w:t xml:space="preserve">đầu </w:t>
      </w:r>
      <w:r>
        <w:rPr>
          <w:i/>
        </w:rPr>
        <w:t xml:space="preserve">3uôi </w:t>
      </w:r>
      <w:r>
        <w:t xml:space="preserve">(nghĩa </w:t>
      </w:r>
      <w:r>
        <w:rPr>
          <w:i/>
        </w:rPr>
        <w:t xml:space="preserve">2). </w:t>
      </w:r>
      <w:r>
        <w:br/>
      </w:r>
      <w:r>
        <w:rPr>
          <w:b/>
        </w:rPr>
        <w:t xml:space="preserve">lâu </w:t>
      </w:r>
      <w:r>
        <w:rPr>
          <w:b/>
        </w:rPr>
        <w:t xml:space="preserve">đường </w:t>
      </w:r>
      <w:r>
        <w:rPr>
          <w:b/>
        </w:rPr>
        <w:t xml:space="preserve">xó </w:t>
      </w:r>
      <w:r>
        <w:rPr>
          <w:b/>
        </w:rPr>
        <w:t xml:space="preserve">chợ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hoàn </w:t>
      </w:r>
      <w:r>
        <w:t xml:space="preserve">oàn </w:t>
      </w:r>
      <w:r>
        <w:t xml:space="preserve">không </w:t>
      </w:r>
      <w:r>
        <w:t xml:space="preserve">nhà </w:t>
      </w:r>
      <w:r>
        <w:t xml:space="preserve">không </w:t>
      </w:r>
      <w:r>
        <w:t xml:space="preserve">cửa. </w:t>
      </w:r>
      <w:r>
        <w:t xml:space="preserve">c </w:t>
      </w:r>
      <w:r>
        <w:t xml:space="preserve">c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gấu </w:t>
      </w:r>
      <w:r>
        <w:rPr>
          <w:i/>
        </w:rPr>
        <w:t xml:space="preserve">danh từ </w:t>
      </w:r>
      <w:r>
        <w:t xml:space="preserve">(khẩu ngữ). </w:t>
      </w:r>
      <w:r>
        <w:t xml:space="preserve">Kẻ </w:t>
      </w:r>
      <w:r>
        <w:t xml:space="preserve">hung </w:t>
      </w:r>
      <w:r>
        <w:t xml:space="preserve">dữ, </w:t>
      </w:r>
      <w:r>
        <w:t xml:space="preserve">cầm </w:t>
      </w:r>
      <w:r>
        <w:rPr>
          <w:i/>
        </w:rPr>
        <w:t xml:space="preserve">đầu </w:t>
      </w:r>
      <w:r>
        <w:t xml:space="preserve">nột </w:t>
      </w:r>
      <w:r>
        <w:t xml:space="preserve">bọn </w:t>
      </w:r>
      <w:r>
        <w:t xml:space="preserve">lưu </w:t>
      </w:r>
      <w:r>
        <w:t xml:space="preserve">manh, </w:t>
      </w:r>
      <w:r>
        <w:t xml:space="preserve">chuyên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lề </w:t>
      </w:r>
      <w:r>
        <w:t xml:space="preserve">trấn </w:t>
      </w:r>
      <w:r>
        <w:t xml:space="preserve">áp. </w:t>
      </w:r>
      <w:r>
        <w:t xml:space="preserve">Vạn </w:t>
      </w:r>
      <w:r>
        <w:rPr>
          <w:i/>
        </w:rPr>
        <w:t xml:space="preserve">đầu </w:t>
      </w:r>
      <w:r>
        <w:rPr>
          <w:i/>
        </w:rPr>
        <w:t xml:space="preserve">gấu </w:t>
      </w:r>
      <w:r>
        <w:t xml:space="preserve">trong </w:t>
      </w:r>
      <w:r>
        <w:t xml:space="preserve">trại </w:t>
      </w:r>
      <w:r>
        <w:rPr>
          <w:i/>
        </w:rPr>
        <w:t xml:space="preserve">giam. </w:t>
      </w:r>
      <w:r>
        <w:rPr>
          <w:i/>
        </w:rPr>
        <w:t xml:space="preserve">'¡ </w:t>
      </w:r>
      <w:r>
        <w:rPr>
          <w:i/>
        </w:rPr>
        <w:t xml:space="preserve">bọn </w:t>
      </w:r>
      <w:r>
        <w:rPr>
          <w:i/>
        </w:rPr>
        <w:t xml:space="preserve">đầu </w:t>
      </w:r>
      <w:r>
        <w:rPr>
          <w:i/>
        </w:rPr>
        <w:t xml:space="preserve">gấu </w:t>
      </w:r>
      <w:r>
        <w:rPr>
          <w:i/>
        </w:rPr>
        <w:t xml:space="preserve">trấn </w:t>
      </w:r>
      <w:r>
        <w:rPr>
          <w:i/>
        </w:rPr>
        <w:t xml:space="preserve">lột. </w:t>
      </w:r>
      <w:r>
        <w:t xml:space="preserve">-_m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gối </w:t>
      </w:r>
      <w:r>
        <w:rPr>
          <w:i/>
        </w:rPr>
        <w:t xml:space="preserve">danh từ </w:t>
      </w:r>
      <w:r>
        <w:t xml:space="preserve">Mặt </w:t>
      </w:r>
      <w:r>
        <w:t xml:space="preserve">trước </w:t>
      </w:r>
      <w:r>
        <w:t xml:space="preserve">của </w:t>
      </w:r>
      <w:r>
        <w:t xml:space="preserve">chỗ </w:t>
      </w:r>
      <w:r>
        <w:t xml:space="preserve">ống </w:t>
      </w:r>
      <w:r>
        <w:t xml:space="preserve">chân </w:t>
      </w:r>
      <w:r>
        <w:t xml:space="preserve">hớp </w:t>
      </w:r>
      <w:r>
        <w:t xml:space="preserve">với </w:t>
      </w:r>
      <w:r>
        <w:t xml:space="preserve">đùi. </w:t>
      </w:r>
      <w:r>
        <w:rPr>
          <w:i/>
        </w:rPr>
        <w:t xml:space="preserve">Nước </w:t>
      </w:r>
      <w:r>
        <w:rPr>
          <w:i/>
        </w:rPr>
        <w:t xml:space="preserve">đến </w:t>
      </w:r>
      <w:r>
        <w:rPr>
          <w:i/>
        </w:rPr>
        <w:t xml:space="preserve">đầu </w:t>
      </w:r>
      <w:r>
        <w:rPr>
          <w:i/>
        </w:rPr>
        <w:t xml:space="preserve">gối. </w:t>
      </w:r>
      <w:r>
        <w:rPr>
          <w:i/>
        </w:rPr>
        <w:t xml:space="preserve">Đói </w:t>
      </w:r>
      <w:r>
        <w:t xml:space="preserve">thì </w:t>
      </w:r>
      <w:r>
        <w:rPr>
          <w:i/>
        </w:rPr>
        <w:t xml:space="preserve">âu </w:t>
      </w:r>
      <w:r>
        <w:t xml:space="preserve">gối </w:t>
      </w:r>
      <w:r>
        <w:rPr>
          <w:i/>
        </w:rPr>
        <w:t xml:space="preserve">phải </w:t>
      </w:r>
      <w:r>
        <w:rPr>
          <w:i/>
        </w:rPr>
        <w:t xml:space="preserve">bò... </w:t>
      </w:r>
      <w:r>
        <w:t xml:space="preserve">(ca dao). </w:t>
      </w:r>
      <w:r>
        <w:br/>
      </w:r>
      <w:r>
        <w:rPr>
          <w:b/>
        </w:rPr>
        <w:t xml:space="preserve">ẩu </w:t>
      </w:r>
      <w:r>
        <w:rPr>
          <w:b/>
        </w:rPr>
        <w:t xml:space="preserve">gối </w:t>
      </w:r>
      <w:r>
        <w:rPr>
          <w:b/>
        </w:rPr>
        <w:t xml:space="preserve">tay </w:t>
      </w:r>
      <w:r>
        <w:rPr>
          <w:b/>
        </w:rPr>
        <w:t xml:space="preserve">ấp </w:t>
      </w:r>
      <w:r>
        <w:t xml:space="preserve">Tả </w:t>
      </w:r>
      <w:r>
        <w:t xml:space="preserve">tình </w:t>
      </w:r>
      <w:r>
        <w:t xml:space="preserve">vợ </w:t>
      </w:r>
      <w:r>
        <w:t xml:space="preserve">chồng </w:t>
      </w:r>
      <w:r>
        <w:t xml:space="preserve">chung </w:t>
      </w:r>
      <w:r>
        <w:br/>
      </w:r>
      <w:r>
        <w:rPr>
          <w:b/>
        </w:rPr>
        <w:t xml:space="preserve">ng </w:t>
      </w:r>
      <w:r>
        <w:rPr>
          <w:b/>
        </w:rPr>
        <w:t xml:space="preserve">bên </w:t>
      </w:r>
      <w:r>
        <w:rPr>
          <w:b/>
        </w:rPr>
        <w:t xml:space="preserve">nhau </w:t>
      </w:r>
      <w:r>
        <w:rPr>
          <w:b/>
        </w:rPr>
        <w:t xml:space="preserve">êm </w:t>
      </w:r>
      <w:r>
        <w:rPr>
          <w:b/>
        </w:rPr>
        <w:t xml:space="preserve">ấm, </w:t>
      </w:r>
      <w:r>
        <w:rPr>
          <w:b/>
        </w:rPr>
        <w:t xml:space="preserve">hạnh </w:t>
      </w:r>
      <w:r>
        <w:rPr>
          <w:b/>
        </w:rPr>
        <w:t xml:space="preserve">phúc. </w:t>
      </w:r>
      <w:r>
        <w:rPr>
          <w:b/>
        </w:rPr>
        <w:t xml:space="preserve">c </w:t>
      </w:r>
      <w:r>
        <w:br/>
      </w:r>
      <w:r>
        <w:rPr>
          <w:b/>
        </w:rPr>
        <w:t xml:space="preserve">ẩu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Chịu </w:t>
      </w:r>
      <w:r>
        <w:t xml:space="preserve">thua </w:t>
      </w:r>
      <w:r>
        <w:t xml:space="preserve">và </w:t>
      </w:r>
      <w:r>
        <w:t xml:space="preserve">xin </w:t>
      </w:r>
      <w:r>
        <w:t xml:space="preserve">chịu </w:t>
      </w:r>
      <w:r>
        <w:t xml:space="preserve">làm </w:t>
      </w:r>
      <w:r>
        <w:br/>
      </w:r>
      <w:r>
        <w:rPr>
          <w:b/>
        </w:rPr>
        <w:t xml:space="preserve">ieo </w:t>
      </w:r>
      <w:r>
        <w:rPr>
          <w:b/>
        </w:rPr>
        <w:t xml:space="preserve">ý </w:t>
      </w:r>
      <w:r>
        <w:rPr>
          <w:b/>
        </w:rPr>
        <w:t xml:space="preserve">muốn </w:t>
      </w:r>
      <w:r>
        <w:rPr>
          <w:b/>
        </w:rPr>
        <w:t xml:space="preserve">của </w:t>
      </w:r>
      <w:r>
        <w:rPr>
          <w:b/>
        </w:rPr>
        <w:t xml:space="preserve">đối </w:t>
      </w:r>
      <w:r>
        <w:rPr>
          <w:b/>
        </w:rPr>
        <w:t xml:space="preserve">phương. </w:t>
      </w:r>
      <w:r>
        <w:rPr>
          <w:i/>
        </w:rPr>
        <w:t xml:space="preserve">Đầu </w:t>
      </w:r>
      <w:r>
        <w:rPr>
          <w:i/>
        </w:rPr>
        <w:t xml:space="preserve">hàng </w:t>
      </w:r>
      <w:r>
        <w:br/>
      </w:r>
      <w:r>
        <w:rPr>
          <w:b/>
        </w:rPr>
        <w:t xml:space="preserve">) </w:t>
      </w:r>
      <w:r>
        <w:rPr>
          <w:b/>
        </w:rPr>
        <w:t xml:space="preserve">điều </w:t>
      </w:r>
      <w:r>
        <w:rPr>
          <w:b/>
        </w:rPr>
        <w:t xml:space="preserve">kiện. </w:t>
      </w:r>
      <w:r>
        <w:rPr>
          <w:b/>
        </w:rPr>
        <w:t xml:space="preserve">2 </w:t>
      </w:r>
      <w:r>
        <w:t xml:space="preserve">Chịu </w:t>
      </w:r>
      <w:r>
        <w:t xml:space="preserve">bất </w:t>
      </w:r>
      <w:r>
        <w:t xml:space="preserve">lực, </w:t>
      </w:r>
      <w:r>
        <w:t xml:space="preserve">không </w:t>
      </w:r>
      <w:r>
        <w:t xml:space="preserve">cố </w:t>
      </w:r>
      <w:r>
        <w:br/>
      </w:r>
      <w:r>
        <w:rPr>
          <w:b/>
        </w:rPr>
        <w:t xml:space="preserve">Íng </w:t>
      </w:r>
      <w:r>
        <w:rPr>
          <w:b/>
        </w:rPr>
        <w:t xml:space="preserve">khắc </w:t>
      </w:r>
      <w:r>
        <w:rPr>
          <w:b/>
        </w:rPr>
        <w:t xml:space="preserve">phục </w:t>
      </w:r>
      <w:r>
        <w:rPr>
          <w:b/>
        </w:rPr>
        <w:t xml:space="preserve">nữa. </w:t>
      </w:r>
      <w:r>
        <w:rPr>
          <w:i/>
        </w:rPr>
        <w:t xml:space="preserve">Đầu </w:t>
      </w:r>
      <w:r>
        <w:rPr>
          <w:i/>
        </w:rPr>
        <w:t xml:space="preserve">hàng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ẩu </w:t>
      </w:r>
      <w:r>
        <w:rPr>
          <w:b/>
        </w:rPr>
        <w:t xml:space="preserve">hối </w:t>
      </w:r>
      <w:r>
        <w:rPr>
          <w:i/>
        </w:rPr>
        <w:t xml:space="preserve">danh từ </w:t>
      </w:r>
      <w:r>
        <w:t xml:space="preserve">Phần </w:t>
      </w:r>
      <w:r>
        <w:t xml:space="preserve">tường </w:t>
      </w:r>
      <w:r>
        <w:t xml:space="preserve">ở </w:t>
      </w:r>
      <w:r>
        <w:t xml:space="preserve">hai </w:t>
      </w:r>
      <w:r>
        <w:t xml:space="preserve">đầu </w:t>
      </w:r>
      <w:r>
        <w:t xml:space="preserve">nhà. </w:t>
      </w:r>
      <w:r>
        <w:br/>
      </w:r>
      <w:r>
        <w:rPr>
          <w:b/>
        </w:rPr>
        <w:t xml:space="preserve">iu </w:t>
      </w:r>
      <w:r>
        <w:rPr>
          <w:b/>
        </w:rPr>
        <w:t xml:space="preserve">hôm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Khoảng </w:t>
      </w:r>
      <w:r>
        <w:t xml:space="preserve">thời </w:t>
      </w:r>
      <w:r>
        <w:t xml:space="preserve">gian </w:t>
      </w:r>
      <w:r>
        <w:t xml:space="preserve">đầu </w:t>
      </w:r>
      <w:r>
        <w:br/>
      </w:r>
      <w:r>
        <w:rPr>
          <w:b/>
        </w:rPr>
        <w:t xml:space="preserve">ta </w:t>
      </w:r>
      <w:r>
        <w:rPr>
          <w:b/>
        </w:rPr>
        <w:t xml:space="preserve">buổi </w:t>
      </w:r>
      <w:r>
        <w:rPr>
          <w:b/>
        </w:rPr>
        <w:t xml:space="preserve">tối. </w:t>
      </w:r>
      <w:r>
        <w:t xml:space="preserve">Từ </w:t>
      </w:r>
      <w:r>
        <w:rPr>
          <w:i/>
        </w:rPr>
        <w:t xml:space="preserve">đầu </w:t>
      </w:r>
      <w:r>
        <w:rPr>
          <w:i/>
        </w:rPr>
        <w:t xml:space="preserve">hôm </w:t>
      </w:r>
      <w:r>
        <w:rPr>
          <w:i/>
        </w:rPr>
        <w:t xml:space="preserve">đến </w:t>
      </w:r>
      <w:r>
        <w:t xml:space="preserve">sáng. </w:t>
      </w:r>
      <w:r>
        <w:br/>
      </w:r>
      <w:r>
        <w:rPr>
          <w:b/>
        </w:rPr>
        <w:t xml:space="preserve">Ìu </w:t>
      </w:r>
      <w:r>
        <w:rPr>
          <w:b/>
        </w:rPr>
        <w:t xml:space="preserve">lâu </w:t>
      </w:r>
      <w:r>
        <w:rPr>
          <w:i/>
        </w:rPr>
        <w:t xml:space="preserve">danh từ </w:t>
      </w:r>
      <w:r>
        <w:t xml:space="preserve">† </w:t>
      </w:r>
      <w:r>
        <w:t xml:space="preserve">Đầu </w:t>
      </w:r>
      <w:r>
        <w:t xml:space="preserve">người </w:t>
      </w:r>
      <w:r>
        <w:t xml:space="preserve">đã </w:t>
      </w:r>
      <w:r>
        <w:t xml:space="preserve">bị </w:t>
      </w:r>
      <w:r>
        <w:t xml:space="preserve">ha </w:t>
      </w:r>
      <w:r>
        <w:t xml:space="preserve">khỏi </w:t>
      </w:r>
      <w:r>
        <w:t xml:space="preserve">cổ. </w:t>
      </w:r>
      <w:r>
        <w:br/>
      </w:r>
      <w:r>
        <w:rPr>
          <w:b/>
        </w:rPr>
        <w:t xml:space="preserve">3o </w:t>
      </w:r>
      <w:r>
        <w:rPr>
          <w:b/>
        </w:rPr>
        <w:t xml:space="preserve">người </w:t>
      </w:r>
      <w:r>
        <w:rPr>
          <w:b/>
        </w:rPr>
        <w:t xml:space="preserve">chết </w:t>
      </w:r>
      <w:r>
        <w:rPr>
          <w:b/>
        </w:rPr>
        <w:t xml:space="preserve">đã </w:t>
      </w:r>
      <w:r>
        <w:rPr>
          <w:b/>
        </w:rPr>
        <w:t xml:space="preserve">lâu, </w:t>
      </w:r>
      <w:r>
        <w:rPr>
          <w:b/>
        </w:rPr>
        <w:t xml:space="preserve">chỉ </w:t>
      </w:r>
      <w:r>
        <w:rPr>
          <w:b/>
        </w:rPr>
        <w:t xml:space="preserve">còn </w:t>
      </w:r>
      <w:r>
        <w:rPr>
          <w:b/>
        </w:rPr>
        <w:t xml:space="preserve">trơ </w:t>
      </w:r>
      <w:r>
        <w:rPr>
          <w:b/>
        </w:rPr>
        <w:t xml:space="preserve">xương. </w:t>
      </w:r>
      <w:r>
        <w:br/>
      </w:r>
      <w:r>
        <w:rPr>
          <w:b/>
        </w:rPr>
        <w:t xml:space="preserve">iu </w:t>
      </w:r>
      <w:r>
        <w:rPr>
          <w:b/>
        </w:rPr>
        <w:t xml:space="preserve">lĩnh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cầm </w:t>
      </w:r>
      <w:r>
        <w:t xml:space="preserve">đầu </w:t>
      </w:r>
      <w:r>
        <w:t xml:space="preserve">một </w:t>
      </w:r>
      <w:r>
        <w:br/>
      </w:r>
      <w:r>
        <w:rPr>
          <w:b/>
        </w:rPr>
        <w:t xml:space="preserve">: </w:t>
      </w:r>
      <w:r>
        <w:rPr>
          <w:b/>
        </w:rPr>
        <w:t xml:space="preserve">phận </w:t>
      </w:r>
      <w:r>
        <w:rPr>
          <w:b/>
        </w:rPr>
        <w:t xml:space="preserve">lớn </w:t>
      </w:r>
      <w:r>
        <w:rPr>
          <w:b/>
        </w:rPr>
        <w:t xml:space="preserve">trong </w:t>
      </w:r>
      <w:r>
        <w:rPr>
          <w:b/>
        </w:rPr>
        <w:t xml:space="preserve">một </w:t>
      </w:r>
      <w:r>
        <w:rPr>
          <w:b/>
        </w:rPr>
        <w:t xml:space="preserve">tổ </w:t>
      </w:r>
      <w:r>
        <w:rPr>
          <w:b/>
        </w:rPr>
        <w:t xml:space="preserve">chức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br/>
      </w:r>
      <w:r>
        <w:rPr>
          <w:b/>
        </w:rPr>
        <w:t xml:space="preserve">ặc </w:t>
      </w:r>
      <w:r>
        <w:rPr>
          <w:b/>
        </w:rPr>
        <w:t xml:space="preserve">tổ </w:t>
      </w:r>
      <w:r>
        <w:rPr>
          <w:b/>
        </w:rPr>
        <w:t xml:space="preserve">chức </w:t>
      </w:r>
      <w:r>
        <w:rPr>
          <w:b/>
        </w:rPr>
        <w:t xml:space="preserve">vũ </w:t>
      </w:r>
      <w:r>
        <w:rPr>
          <w:b/>
        </w:rPr>
        <w:t xml:space="preserve">trang. </w:t>
      </w:r>
      <w:r>
        <w:br/>
      </w:r>
      <w:r>
        <w:rPr>
          <w:b/>
        </w:rPr>
        <w:t xml:space="preserve">u </w:t>
      </w:r>
      <w:r>
        <w:rPr>
          <w:b/>
        </w:rPr>
        <w:t xml:space="preserve">lỏng </w:t>
      </w:r>
      <w:r>
        <w:rPr>
          <w:i/>
        </w:rPr>
        <w:t xml:space="preserve">tính từ </w:t>
      </w:r>
      <w:r>
        <w:t xml:space="preserve">(Người </w:t>
      </w:r>
      <w:r>
        <w:t xml:space="preserve">con) </w:t>
      </w:r>
      <w:r>
        <w:t xml:space="preserve">sinh </w:t>
      </w:r>
      <w:r>
        <w:t xml:space="preserve">ra </w:t>
      </w:r>
      <w:r>
        <w:t xml:space="preserve">đầu </w:t>
      </w:r>
      <w:r>
        <w:t xml:space="preserve">tiên. </w:t>
      </w:r>
      <w:r>
        <w:br/>
      </w:r>
      <w:r>
        <w:rPr>
          <w:b/>
        </w:rPr>
        <w:t xml:space="preserve">n </w:t>
      </w:r>
      <w:r>
        <w:rPr>
          <w:b/>
        </w:rPr>
        <w:t xml:space="preserve">trai </w:t>
      </w:r>
      <w:r>
        <w:rPr>
          <w:b/>
        </w:rPr>
        <w:t xml:space="preserve">đầu </w:t>
      </w:r>
      <w:r>
        <w:rPr>
          <w:b/>
        </w:rPr>
        <w:t xml:space="preserve">lòng. </w:t>
      </w:r>
      <w:r>
        <w:br/>
      </w:r>
      <w:r>
        <w:rPr>
          <w:b/>
        </w:rPr>
        <w:t xml:space="preserve">u </w:t>
      </w:r>
      <w:r>
        <w:rPr>
          <w:b/>
        </w:rPr>
        <w:t xml:space="preserve">lưỡi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(Lời) </w:t>
      </w:r>
      <w:r>
        <w:t xml:space="preserve">thường </w:t>
      </w:r>
      <w:r>
        <w:t xml:space="preserve">được </w:t>
      </w:r>
      <w:r>
        <w:br/>
      </w:r>
      <w:r>
        <w:rPr>
          <w:b/>
        </w:rPr>
        <w:t xml:space="preserve">ít </w:t>
      </w:r>
      <w:r>
        <w:rPr>
          <w:b/>
        </w:rPr>
        <w:t xml:space="preserve">ra </w:t>
      </w:r>
      <w:r>
        <w:rPr>
          <w:b/>
        </w:rPr>
        <w:t xml:space="preserve">luôn; </w:t>
      </w:r>
      <w:r>
        <w:rPr>
          <w:b/>
        </w:rPr>
        <w:t xml:space="preserve">cửa </w:t>
      </w:r>
      <w:r>
        <w:rPr>
          <w:b/>
        </w:rPr>
        <w:t xml:space="preserve">miệng.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đầu </w:t>
      </w:r>
      <w:r>
        <w:rPr>
          <w:i/>
        </w:rPr>
        <w:t xml:space="preserve">lưỡi. </w:t>
      </w:r>
      <w:r>
        <w:br/>
      </w:r>
      <w:r>
        <w:rPr>
          <w:b/>
        </w:rPr>
        <w:t xml:space="preserve">2hÏỉ </w:t>
      </w:r>
      <w:r>
        <w:rPr>
          <w:b/>
        </w:rPr>
        <w:t xml:space="preserve">có </w:t>
      </w:r>
      <w:r>
        <w:rPr>
          <w:b/>
        </w:rPr>
        <w:t xml:space="preserve">trên </w:t>
      </w:r>
      <w:r>
        <w:rPr>
          <w:b/>
        </w:rPr>
        <w:t xml:space="preserve">lời </w:t>
      </w:r>
      <w:r>
        <w:rPr>
          <w:b/>
        </w:rPr>
        <w:t xml:space="preserve">nói, </w:t>
      </w:r>
      <w:r>
        <w:rPr>
          <w:b/>
        </w:rPr>
        <w:t xml:space="preserve">không </w:t>
      </w:r>
      <w:r>
        <w:rPr>
          <w:b/>
        </w:rPr>
        <w:t xml:space="preserve">thật </w:t>
      </w:r>
      <w:r>
        <w:rPr>
          <w:b/>
        </w:rPr>
        <w:t xml:space="preserve">bụng. </w:t>
      </w:r>
      <w:r>
        <w:br/>
      </w:r>
      <w:r>
        <w:rPr>
          <w:b/>
        </w:rPr>
        <w:t xml:space="preserve">àn </w:t>
      </w:r>
      <w:r>
        <w:rPr>
          <w:b/>
        </w:rPr>
        <w:t xml:space="preserve">kết </w:t>
      </w:r>
      <w:r>
        <w:rPr>
          <w:b/>
        </w:rPr>
        <w:t xml:space="preserve">đầu </w:t>
      </w:r>
      <w:r>
        <w:rPr>
          <w:b/>
        </w:rPr>
        <w:t xml:space="preserve">lưỡi, </w:t>
      </w:r>
      <w:r>
        <w:rPr>
          <w:b/>
        </w:rPr>
        <w:t xml:space="preserve">c </w:t>
      </w:r>
      <w:r>
        <w:rPr>
          <w:b/>
        </w:rPr>
        <w:t xml:space="preserve">c </w:t>
      </w:r>
      <w:r>
        <w:br/>
      </w:r>
      <w:r>
        <w:rPr>
          <w:b/>
        </w:rPr>
        <w:t xml:space="preserve">+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đầu </w:t>
      </w:r>
      <w:r>
        <w:t xml:space="preserve">tàu. </w:t>
      </w:r>
      <w:r>
        <w:t xml:space="preserve">Máy </w:t>
      </w:r>
      <w:r>
        <w:t xml:space="preserve">có </w:t>
      </w:r>
      <w:r>
        <w:t xml:space="preserve">sức </w:t>
      </w:r>
      <w:r>
        <w:t xml:space="preserve">kéo </w:t>
      </w:r>
      <w:r>
        <w:br/>
      </w:r>
      <w:r>
        <w:rPr>
          <w:b/>
        </w:rPr>
        <w:t xml:space="preserve">nh, </w:t>
      </w:r>
      <w:r>
        <w:rPr>
          <w:b/>
        </w:rPr>
        <w:t xml:space="preserve">chạy </w:t>
      </w:r>
      <w:r>
        <w:rPr>
          <w:b/>
        </w:rPr>
        <w:t xml:space="preserve">trên </w:t>
      </w:r>
      <w:r>
        <w:rPr>
          <w:b/>
        </w:rPr>
        <w:t xml:space="preserve">đường </w:t>
      </w:r>
      <w:r>
        <w:rPr>
          <w:b/>
        </w:rPr>
        <w:t xml:space="preserve">ray,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kéo </w:t>
      </w:r>
      <w:r>
        <w:br/>
      </w:r>
      <w:r>
        <w:rPr>
          <w:b/>
        </w:rPr>
        <w:t xml:space="preserve">¡íc </w:t>
      </w:r>
      <w:r>
        <w:rPr>
          <w:b/>
        </w:rPr>
        <w:t xml:space="preserve">đẩy </w:t>
      </w:r>
      <w:r>
        <w:rPr>
          <w:b/>
        </w:rPr>
        <w:t xml:space="preserve">đoàn </w:t>
      </w:r>
      <w:r>
        <w:rPr>
          <w:b/>
        </w:rPr>
        <w:t xml:space="preserve">tàu. </w:t>
      </w:r>
      <w:r>
        <w:br/>
      </w:r>
      <w:r>
        <w:rPr>
          <w:b/>
        </w:rPr>
        <w:t xml:space="preserve">L </w:t>
      </w:r>
      <w:r>
        <w:rPr>
          <w:b/>
        </w:rPr>
        <w:t xml:space="preserve">đầu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Mắt </w:t>
      </w:r>
      <w:r>
        <w:t xml:space="preserve">giữa </w:t>
      </w:r>
      <w:r>
        <w:t xml:space="preserve">hai </w:t>
      </w:r>
      <w:r>
        <w:t xml:space="preserve">đốt </w:t>
      </w:r>
      <w:r>
        <w:t xml:space="preserve">cây. </w:t>
      </w:r>
      <w:r>
        <w:rPr>
          <w:i/>
        </w:rPr>
        <w:t xml:space="preserve">Chém </w:t>
      </w:r>
      <w:r>
        <w:t xml:space="preserve">tre </w:t>
      </w:r>
      <w:r>
        <w:t xml:space="preserve">. </w:t>
      </w:r>
      <w:r>
        <w:rPr>
          <w:i/>
        </w:rPr>
        <w:t xml:space="preserve">không </w:t>
      </w:r>
      <w:r>
        <w:rPr>
          <w:i/>
        </w:rPr>
        <w:t xml:space="preserve">dò </w:t>
      </w:r>
      <w:r>
        <w:rPr>
          <w:i/>
        </w:rPr>
        <w:t xml:space="preserve">đầu </w:t>
      </w:r>
      <w:r>
        <w:rPr>
          <w:i/>
        </w:rPr>
        <w:t xml:space="preserve">mặt </w:t>
      </w:r>
      <w:r>
        <w:t xml:space="preserve">(ví </w:t>
      </w:r>
      <w:r>
        <w:t xml:space="preserve">thái </w:t>
      </w:r>
      <w:r>
        <w:t xml:space="preserve">độ </w:t>
      </w:r>
      <w:r>
        <w:t xml:space="preserve">làm </w:t>
      </w:r>
      <w:r>
        <w:t xml:space="preserve">bừa, </w:t>
      </w:r>
      <w:r>
        <w:t xml:space="preserve">. </w:t>
      </w:r>
      <w:r>
        <w:t xml:space="preserve">không </w:t>
      </w:r>
      <w:r>
        <w:t xml:space="preserve">kiêng </w:t>
      </w:r>
      <w:r>
        <w:t xml:space="preserve">nể </w:t>
      </w:r>
      <w:r>
        <w:t xml:space="preserve">gì </w:t>
      </w:r>
      <w:r>
        <w:t xml:space="preserve">ai). </w:t>
      </w:r>
      <w:r>
        <w:t xml:space="preserve">. </w:t>
      </w:r>
      <w:r>
        <w:t xml:space="preserve">con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mẩu </w:t>
      </w:r>
      <w:r>
        <w:rPr>
          <w:b/>
        </w:rPr>
        <w:t xml:space="preserve">_d. </w:t>
      </w:r>
      <w:r>
        <w:t xml:space="preserve">Mẩu </w:t>
      </w:r>
      <w:r>
        <w:t xml:space="preserve">nhỏ </w:t>
      </w:r>
      <w:r>
        <w:t xml:space="preserve">còn </w:t>
      </w:r>
      <w:r>
        <w:t xml:space="preserve">lại </w:t>
      </w:r>
      <w:r>
        <w:t xml:space="preserve">hoặc </w:t>
      </w:r>
      <w:r>
        <w:t xml:space="preserve">được </w:t>
      </w:r>
      <w:r>
        <w:t xml:space="preserve">cắt </w:t>
      </w:r>
      <w:r>
        <w:t xml:space="preserve">Ta </w:t>
      </w:r>
      <w:r>
        <w:t xml:space="preserve">ở </w:t>
      </w:r>
      <w:r>
        <w:t xml:space="preserve">đầu </w:t>
      </w:r>
      <w:r>
        <w:t xml:space="preserve">của </w:t>
      </w:r>
      <w:r>
        <w:rPr>
          <w:i/>
        </w:rPr>
        <w:t xml:space="preserve">một </w:t>
      </w:r>
      <w:r>
        <w:t xml:space="preserve">số </w:t>
      </w:r>
      <w:r>
        <w:t xml:space="preserve">vật </w:t>
      </w:r>
      <w:r>
        <w:t xml:space="preserve">thể, </w:t>
      </w:r>
      <w:r>
        <w:rPr>
          <w:i/>
        </w:rPr>
        <w:t xml:space="preserve">Đầu </w:t>
      </w:r>
      <w:r>
        <w:rPr>
          <w:i/>
        </w:rPr>
        <w:t xml:space="preserve">mẩu </w:t>
      </w:r>
      <w:r>
        <w:t xml:space="preserve">bánh </w:t>
      </w:r>
      <w:r>
        <w:t xml:space="preserve">mì </w:t>
      </w:r>
      <w:r>
        <w:t xml:space="preserve">Gỗđầu </w:t>
      </w:r>
      <w:r>
        <w:rPr>
          <w:i/>
        </w:rPr>
        <w:t xml:space="preserve">mẩu. </w:t>
      </w:r>
      <w:r>
        <w:rPr>
          <w:i/>
        </w:rPr>
        <w:t xml:space="preserve">020/00/0000 </w:t>
      </w:r>
      <w:r>
        <w:t xml:space="preserve">đầu </w:t>
      </w:r>
      <w:r>
        <w:t xml:space="preserve">mấu </w:t>
      </w:r>
      <w:r>
        <w:t xml:space="preserve">d.Như </w:t>
      </w:r>
      <w:r>
        <w:rPr>
          <w:i/>
        </w:rPr>
        <w:t xml:space="preserve">đầu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mối </w:t>
      </w:r>
      <w:r>
        <w:rPr>
          <w:i/>
        </w:rPr>
        <w:t xml:space="preserve">danh từ </w:t>
      </w:r>
      <w:r>
        <w:t xml:space="preserve">31 </w:t>
      </w:r>
      <w:r>
        <w:t xml:space="preserve">Đầu </w:t>
      </w:r>
      <w:r>
        <w:t xml:space="preserve">sợi </w:t>
      </w:r>
      <w:r>
        <w:t xml:space="preserve">dây. </w:t>
      </w:r>
      <w:r>
        <w:rPr>
          <w:i/>
        </w:rPr>
        <w:t xml:space="preserve">7ìm </w:t>
      </w:r>
      <w:r>
        <w:rPr>
          <w:i/>
        </w:rPr>
        <w:t xml:space="preserve">đầu </w:t>
      </w:r>
      <w:r>
        <w:rPr>
          <w:i/>
        </w:rPr>
        <w:t xml:space="preserve">mối </w:t>
      </w:r>
      <w:r>
        <w:rPr>
          <w:i/>
        </w:rPr>
        <w:t xml:space="preserve">cuộn </w:t>
      </w:r>
      <w:r>
        <w:t xml:space="preserve">chỉ </w:t>
      </w:r>
      <w:r>
        <w:rPr>
          <w:i/>
        </w:rPr>
        <w:t xml:space="preserve">rối. </w:t>
      </w:r>
      <w:r>
        <w:rPr>
          <w:b/>
        </w:rPr>
        <w:t xml:space="preserve">2 </w:t>
      </w:r>
      <w:r>
        <w:rPr>
          <w:i/>
        </w:rPr>
        <w:t xml:space="preserve">Nơi </w:t>
      </w:r>
      <w:r>
        <w:t xml:space="preserve">từ </w:t>
      </w:r>
      <w:r>
        <w:t xml:space="preserve">đó </w:t>
      </w:r>
      <w:r>
        <w:t xml:space="preserve">toả </w:t>
      </w:r>
      <w:r>
        <w:t xml:space="preserve">ra </w:t>
      </w:r>
      <w:r>
        <w:t xml:space="preserve">nhiều </w:t>
      </w:r>
      <w:r>
        <w:t xml:space="preserve">đường </w:t>
      </w:r>
      <w:r>
        <w:t xml:space="preserve">đi </w:t>
      </w:r>
      <w:r>
        <w:t xml:space="preserve">các </w:t>
      </w:r>
      <w:r>
        <w:t xml:space="preserve">hướng. </w:t>
      </w:r>
      <w:r>
        <w:rPr>
          <w:i/>
        </w:rPr>
        <w:t xml:space="preserve">Đâu </w:t>
      </w:r>
      <w:r>
        <w:rPr>
          <w:i/>
        </w:rPr>
        <w:t xml:space="preserve">mối </w:t>
      </w:r>
      <w:r>
        <w:t xml:space="preserve">giao </w:t>
      </w:r>
      <w:r>
        <w:t xml:space="preserve">thông. </w:t>
      </w:r>
      <w:r>
        <w:rPr>
          <w:i/>
        </w:rPr>
        <w:t xml:space="preserve">Đầu </w:t>
      </w:r>
      <w:r>
        <w:rPr>
          <w:i/>
        </w:rPr>
        <w:t xml:space="preserve">mối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thuỷ </w:t>
      </w:r>
      <w:r>
        <w:rPr>
          <w:i/>
        </w:rPr>
        <w:t xml:space="preserve">lợi. </w:t>
      </w:r>
      <w:r>
        <w:rPr>
          <w:b/>
        </w:rPr>
        <w:t xml:space="preserve">3 </w:t>
      </w:r>
      <w:r>
        <w:t xml:space="preserve">Khâu </w:t>
      </w:r>
      <w:r>
        <w:t xml:space="preserve">chính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chỉ </w:t>
      </w:r>
      <w:r>
        <w:t xml:space="preserve">phối </w:t>
      </w:r>
      <w:r>
        <w:t xml:space="preserve">các </w:t>
      </w:r>
      <w:r>
        <w:t xml:space="preserve">khâu </w:t>
      </w:r>
      <w:r>
        <w:t xml:space="preserve">khác. </w:t>
      </w:r>
      <w:r>
        <w:t xml:space="preserve">Nắm </w:t>
      </w:r>
      <w:r>
        <w:rPr>
          <w:i/>
        </w:rPr>
        <w:t xml:space="preserve">mọi </w:t>
      </w:r>
      <w:r>
        <w:rPr>
          <w:i/>
        </w:rPr>
        <w:t xml:space="preserve">đầu </w:t>
      </w:r>
      <w:r>
        <w:rPr>
          <w:i/>
        </w:rPr>
        <w:t xml:space="preserve">mối </w:t>
      </w:r>
      <w:r>
        <w:t xml:space="preserve">trong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b/>
        </w:rPr>
        <w:t xml:space="preserve">4 </w:t>
      </w:r>
      <w:r>
        <w:t xml:space="preserve">E </w:t>
      </w:r>
      <w:r>
        <w:t xml:space="preserve">Cái </w:t>
      </w:r>
      <w:r>
        <w:t xml:space="preserve">từ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lần </w:t>
      </w:r>
      <w:r>
        <w:t xml:space="preserve">ra </w:t>
      </w:r>
      <w:r>
        <w:t xml:space="preserve">để </w:t>
      </w:r>
      <w:r>
        <w:t xml:space="preserve">tìm </w:t>
      </w:r>
      <w:r>
        <w:t xml:space="preserve">hiểu </w:t>
      </w:r>
      <w:r>
        <w:t xml:space="preserve">toàn </w:t>
      </w:r>
      <w:r>
        <w:t xml:space="preserve">È </w:t>
      </w:r>
      <w:r>
        <w:t xml:space="preserve">bộ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rắc </w:t>
      </w:r>
      <w:r>
        <w:t xml:space="preserve">rối, </w:t>
      </w:r>
      <w:r>
        <w:t xml:space="preserve">phức </w:t>
      </w:r>
      <w:r>
        <w:t xml:space="preserve">tạp. </w:t>
      </w:r>
      <w:r>
        <w:rPr>
          <w:i/>
        </w:rPr>
        <w:t xml:space="preserve">7z </w:t>
      </w:r>
      <w:r>
        <w:rPr>
          <w:i/>
        </w:rPr>
        <w:t xml:space="preserve">ra </w:t>
      </w:r>
      <w:r>
        <w:t xml:space="preserve">Ẫ </w:t>
      </w:r>
      <w:r>
        <w:rPr>
          <w:i/>
        </w:rPr>
        <w:t xml:space="preserve">đầu </w:t>
      </w:r>
      <w:r>
        <w:rPr>
          <w:i/>
        </w:rPr>
        <w:t xml:space="preserve">mối </w:t>
      </w:r>
      <w:r>
        <w:rPr>
          <w:i/>
        </w:rPr>
        <w:t xml:space="preserve">vụ </w:t>
      </w:r>
      <w:r>
        <w:rPr>
          <w:i/>
        </w:rPr>
        <w:t xml:space="preserve">án. </w:t>
      </w:r>
      <w:r>
        <w:rPr>
          <w:i/>
        </w:rPr>
        <w:t xml:space="preserve">Bịt </w:t>
      </w:r>
      <w:r>
        <w:rPr>
          <w:i/>
        </w:rPr>
        <w:t xml:space="preserve">đầu </w:t>
      </w:r>
      <w:r>
        <w:rPr>
          <w:i/>
        </w:rPr>
        <w:t xml:space="preserve">mối. </w:t>
      </w:r>
      <w:r>
        <w:rPr>
          <w:b/>
        </w:rPr>
        <w:t xml:space="preserve">5 </w:t>
      </w:r>
      <w:r>
        <w:t xml:space="preserve">Cái </w:t>
      </w:r>
      <w:r>
        <w:t xml:space="preserve">từ </w:t>
      </w:r>
      <w:r>
        <w:t xml:space="preserve">đó </w:t>
      </w:r>
      <w:r>
        <w:t xml:space="preserve">phát </w:t>
      </w:r>
      <w:r>
        <w:t xml:space="preserve">triển </w:t>
      </w:r>
      <w:r>
        <w:rPr>
          <w:i/>
        </w:rPr>
        <w:t xml:space="preserve">thành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xảy </w:t>
      </w:r>
      <w:r>
        <w:t xml:space="preserve">ra. </w:t>
      </w:r>
      <w:r>
        <w:rPr>
          <w:i/>
        </w:rPr>
        <w:t xml:space="preserve">Câu </w:t>
      </w:r>
      <w:r>
        <w:rPr>
          <w:i/>
        </w:rPr>
        <w:t xml:space="preserve">nói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đầu </w:t>
      </w:r>
      <w:r>
        <w:rPr>
          <w:i/>
        </w:rPr>
        <w:t xml:space="preserve">mối </w:t>
      </w:r>
      <w:r>
        <w:rPr>
          <w:i/>
        </w:rPr>
        <w:t xml:space="preserve">của </w:t>
      </w:r>
      <w:r>
        <w:rPr>
          <w:i/>
        </w:rPr>
        <w:t xml:space="preserve">câu </w:t>
      </w:r>
      <w:r>
        <w:t xml:space="preserve">chuyện. </w:t>
      </w:r>
      <w:r>
        <w:rPr>
          <w:i/>
        </w:rPr>
        <w:t xml:space="preserve">Đâu </w:t>
      </w:r>
      <w:r>
        <w:t xml:space="preserve">mối </w:t>
      </w:r>
      <w:r>
        <w:t xml:space="preserve">của </w:t>
      </w:r>
      <w:r>
        <w:rPr>
          <w:i/>
        </w:rPr>
        <w:t xml:space="preserve">cuộc </w:t>
      </w:r>
      <w:r>
        <w:rPr>
          <w:i/>
        </w:rPr>
        <w:t xml:space="preserve">xung </w:t>
      </w:r>
      <w:r>
        <w:rPr>
          <w:i/>
        </w:rPr>
        <w:t xml:space="preserve">đột. </w:t>
      </w:r>
      <w:r>
        <w:rPr>
          <w:b/>
        </w:rPr>
        <w:t xml:space="preserve">6 </w:t>
      </w:r>
      <w:r>
        <w:t xml:space="preserve">(khẩu ngữ).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nội </w:t>
      </w:r>
      <w:r>
        <w:t xml:space="preserve">ứng, </w:t>
      </w:r>
      <w:r>
        <w:t xml:space="preserve">liên </w:t>
      </w:r>
      <w:r>
        <w:t xml:space="preserve">lạc </w:t>
      </w:r>
      <w:r>
        <w:t xml:space="preserve">của </w:t>
      </w:r>
      <w:r>
        <w:t xml:space="preserve">tổ </w:t>
      </w:r>
      <w:r>
        <w:t xml:space="preserve">chức </w:t>
      </w:r>
      <w:r>
        <w:t xml:space="preserve">hoạt </w:t>
      </w:r>
      <w:r>
        <w:t xml:space="preserve">động </w:t>
      </w:r>
      <w:r>
        <w:t xml:space="preserve">bí </w:t>
      </w:r>
      <w:r>
        <w:t xml:space="preserve">mật </w:t>
      </w:r>
      <w:r>
        <w:t xml:space="preserve">trong </w:t>
      </w:r>
      <w:r>
        <w:t xml:space="preserve">hàng </w:t>
      </w:r>
      <w:r>
        <w:t xml:space="preserve">ngũ </w:t>
      </w:r>
      <w:r>
        <w:t xml:space="preserve">đối </w:t>
      </w:r>
      <w:r>
        <w:t xml:space="preserve">phương.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được </w:t>
      </w:r>
      <w:r>
        <w:t xml:space="preserve">một </w:t>
      </w:r>
      <w:r>
        <w:rPr>
          <w:i/>
        </w:rPr>
        <w:t xml:space="preserve">đầu </w:t>
      </w:r>
      <w:r>
        <w:rPr>
          <w:i/>
        </w:rPr>
        <w:t xml:space="preserve">mối </w:t>
      </w:r>
      <w:r>
        <w:rPr>
          <w:i/>
        </w:rPr>
        <w:t xml:space="preserve">trong </w:t>
      </w:r>
      <w:r>
        <w:rPr>
          <w:i/>
        </w:rPr>
        <w:t xml:space="preserve">đồn </w:t>
      </w:r>
      <w:r>
        <w:rPr>
          <w:i/>
        </w:rPr>
        <w:t xml:space="preserve">địch. </w:t>
      </w:r>
      <w:r>
        <w:rPr>
          <w:i/>
        </w:rPr>
        <w:t xml:space="preserve">Bắt </w:t>
      </w:r>
      <w:r>
        <w:rPr>
          <w:i/>
        </w:rPr>
        <w:t xml:space="preserve">liên </w:t>
      </w:r>
      <w:r>
        <w:t xml:space="preserve">lạc </w:t>
      </w:r>
      <w:r>
        <w:rPr>
          <w:i/>
        </w:rPr>
        <w:t xml:space="preserve">với </w:t>
      </w:r>
      <w:r>
        <w:rPr>
          <w:i/>
        </w:rPr>
        <w:t xml:space="preserve">đầu </w:t>
      </w:r>
      <w:r>
        <w:rPr>
          <w:i/>
        </w:rPr>
        <w:t xml:space="preserve">mối. </w:t>
      </w:r>
      <w:r>
        <w:t xml:space="preserve">đầu </w:t>
      </w:r>
      <w:r>
        <w:t xml:space="preserve">mục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bộ </w:t>
      </w:r>
      <w:r>
        <w:t xml:space="preserve">lạc </w:t>
      </w:r>
      <w:r>
        <w:t xml:space="preserve">hay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vũ </w:t>
      </w:r>
      <w:r>
        <w:t xml:space="preserve">trang. </w:t>
      </w:r>
      <w:r>
        <w:t xml:space="preserve">co </w:t>
      </w:r>
      <w:r>
        <w:t xml:space="preserve">U </w:t>
      </w:r>
      <w:r>
        <w:t xml:space="preserve">đầu </w:t>
      </w:r>
      <w:r>
        <w:t xml:space="preserve">não </w:t>
      </w:r>
      <w:r>
        <w:t xml:space="preserve">danh từ </w:t>
      </w:r>
      <w:r>
        <w:t xml:space="preserve">Đầu </w:t>
      </w:r>
      <w:r>
        <w:t xml:space="preserve">Óc </w:t>
      </w:r>
      <w:r>
        <w:t xml:space="preserve">con </w:t>
      </w:r>
      <w:r>
        <w:t xml:space="preserve">người;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trung </w:t>
      </w:r>
      <w:r>
        <w:t xml:space="preserve">tâm </w:t>
      </w:r>
      <w:r>
        <w:t xml:space="preserve">điều </w:t>
      </w:r>
      <w:r>
        <w:t xml:space="preserve">khiển </w:t>
      </w:r>
      <w:r>
        <w:t xml:space="preserve">và </w:t>
      </w:r>
      <w:r>
        <w:t xml:space="preserve">lãnh </w:t>
      </w:r>
      <w:r>
        <w:t xml:space="preserve">đạo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cấu </w:t>
      </w:r>
      <w:r>
        <w:t xml:space="preserve">tổ </w:t>
      </w:r>
      <w:r>
        <w:t xml:space="preserve">chức.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đầu </w:t>
      </w:r>
      <w:r>
        <w:rPr>
          <w:i/>
        </w:rPr>
        <w:t xml:space="preserve">não </w:t>
      </w:r>
      <w:r>
        <w:t xml:space="preserve">của </w:t>
      </w:r>
      <w:r>
        <w:rPr>
          <w:i/>
        </w:rPr>
        <w:t xml:space="preserve">cuộc </w:t>
      </w:r>
      <w:r>
        <w:rPr>
          <w:i/>
        </w:rPr>
        <w:t xml:space="preserve">kháng </w:t>
      </w:r>
      <w:r>
        <w:t xml:space="preserve">chiến. </w:t>
      </w:r>
      <w:r>
        <w:t xml:space="preserve">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nậu </w:t>
      </w:r>
      <w:r>
        <w:rPr>
          <w:i/>
        </w:rPr>
        <w:t xml:space="preserve">danh từ </w:t>
      </w:r>
      <w:r>
        <w:t xml:space="preserve">Kẻ </w:t>
      </w:r>
      <w:r>
        <w:t xml:space="preserve">cằm </w:t>
      </w:r>
      <w:r>
        <w:t xml:space="preserve">đầu </w:t>
      </w:r>
      <w:r>
        <w:t xml:space="preserve">một </w:t>
      </w:r>
      <w:r>
        <w:t xml:space="preserve">nhóm </w:t>
      </w:r>
      <w:r>
        <w:t xml:space="preserve">người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gì, </w:t>
      </w:r>
      <w:r>
        <w:t xml:space="preserve">thường </w:t>
      </w:r>
      <w:r>
        <w:t xml:space="preserve">không </w:t>
      </w:r>
      <w:r>
        <w:t xml:space="preserve">lương </w:t>
      </w:r>
      <w:r>
        <w:t xml:space="preserve">thiện.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ngắm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đầu </w:t>
      </w:r>
      <w:r>
        <w:t xml:space="preserve">ruồi.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đầu </w:t>
      </w:r>
      <w:r>
        <w:t xml:space="preserve">nòng </w:t>
      </w:r>
      <w:r>
        <w:t xml:space="preserve">súng, </w:t>
      </w:r>
      <w:r>
        <w:t xml:space="preserve">cùng </w:t>
      </w:r>
      <w:r>
        <w:t xml:space="preserve">với </w:t>
      </w:r>
      <w:r>
        <w:t xml:space="preserve">khe </w:t>
      </w:r>
      <w:r>
        <w:t xml:space="preserve">thước </w:t>
      </w:r>
      <w:r>
        <w:t xml:space="preserve">ngắm </w:t>
      </w:r>
      <w:r>
        <w:t xml:space="preserve">tạo </w:t>
      </w:r>
      <w:r>
        <w:t xml:space="preserve">thành </w:t>
      </w:r>
      <w:r>
        <w:t xml:space="preserve">đường </w:t>
      </w:r>
      <w:r>
        <w:t xml:space="preserve">ngắm.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đầu </w:t>
      </w:r>
      <w:r>
        <w:t xml:space="preserve">Ngô </w:t>
      </w:r>
      <w:r>
        <w:t xml:space="preserve">mình </w:t>
      </w:r>
      <w:r>
        <w:t xml:space="preserve">Sở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đầu </w:t>
      </w:r>
      <w:r>
        <w:t xml:space="preserve">đuôi </w:t>
      </w:r>
      <w:r>
        <w:t xml:space="preserve">không </w:t>
      </w:r>
      <w:r>
        <w:t xml:space="preserve">ăn </w:t>
      </w:r>
      <w:r>
        <w:t xml:space="preserve">khớp,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chắp </w:t>
      </w:r>
      <w:r>
        <w:t xml:space="preserve">vá, </w:t>
      </w:r>
      <w:r>
        <w:t xml:space="preserve">không </w:t>
      </w:r>
      <w:r>
        <w:t xml:space="preserve">nhấtquán </w:t>
      </w:r>
      <w:r>
        <w:t xml:space="preserve">Chuyệnkểđầu </w:t>
      </w:r>
      <w:r>
        <w:rPr>
          <w:i/>
        </w:rPr>
        <w:t xml:space="preserve">NgôminhSở </w:t>
      </w:r>
      <w:r>
        <w:t xml:space="preserve">đầu </w:t>
      </w:r>
      <w:r>
        <w:t xml:space="preserve">nước </w:t>
      </w:r>
      <w:r>
        <w:t xml:space="preserve">danh từ </w:t>
      </w:r>
      <w:r>
        <w:t xml:space="preserve">Đầu </w:t>
      </w:r>
      <w:r>
        <w:t xml:space="preserve">dòng </w:t>
      </w:r>
      <w:r>
        <w:t xml:space="preserve">nước, </w:t>
      </w:r>
      <w:r>
        <w:rPr>
          <w:i/>
        </w:rPr>
        <w:t xml:space="preserve">ở </w:t>
      </w:r>
      <w:r>
        <w:t xml:space="preserve">chỗ </w:t>
      </w:r>
      <w:r>
        <w:t xml:space="preserve">đê </w:t>
      </w:r>
      <w:r>
        <w:t xml:space="preserve">vỡ;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chỉ </w:t>
      </w:r>
      <w:r>
        <w:t xml:space="preserve">cái </w:t>
      </w:r>
      <w:r>
        <w:rPr>
          <w:i/>
        </w:rPr>
        <w:t xml:space="preserve">thế </w:t>
      </w:r>
      <w:r>
        <w:t xml:space="preserve">không </w:t>
      </w:r>
      <w:r>
        <w:t xml:space="preserve">thể </w:t>
      </w:r>
      <w:r>
        <w:t xml:space="preserve">tránh </w:t>
      </w:r>
      <w:r>
        <w:t xml:space="preserve">khỏi </w:t>
      </w:r>
      <w:r>
        <w:t xml:space="preserve">một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đó. </w:t>
      </w:r>
      <w:r>
        <w:t xml:space="preserve">Chết </w:t>
      </w:r>
      <w:r>
        <w:rPr>
          <w:i/>
        </w:rPr>
        <w:t xml:space="preserve">đầu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đầu </w:t>
      </w:r>
      <w:r>
        <w:rPr>
          <w:b/>
        </w:rPr>
        <w:t xml:space="preserve">óc </w:t>
      </w:r>
      <w:r>
        <w:rPr>
          <w:b/>
        </w:rPr>
        <w:t xml:space="preserve">đ </w:t>
      </w:r>
      <w:r>
        <w:rPr>
          <w:b/>
        </w:rPr>
        <w:t xml:space="preserve">1 </w:t>
      </w:r>
      <w:r>
        <w:t xml:space="preserve">Đầu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trưng </w:t>
      </w:r>
      <w:r>
        <w:t xml:space="preserve">của </w:t>
      </w:r>
      <w:r>
        <w:t xml:space="preserve">khả </w:t>
      </w:r>
      <w:r>
        <w:t xml:space="preserve">năng </w:t>
      </w:r>
      <w:r>
        <w:rPr>
          <w:i/>
        </w:rPr>
        <w:t xml:space="preserve">nhận </w:t>
      </w:r>
      <w:r>
        <w:t xml:space="preserve">thức, </w:t>
      </w:r>
      <w:r>
        <w:t xml:space="preserve">suy </w:t>
      </w:r>
      <w:r>
        <w:t xml:space="preserve">nghĩ.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non </w:t>
      </w:r>
      <w:r>
        <w:rPr>
          <w:i/>
        </w:rPr>
        <w:t xml:space="preserve">nới. </w:t>
      </w:r>
      <w:r>
        <w:rPr>
          <w:b/>
        </w:rPr>
        <w:t xml:space="preserve">2 </w:t>
      </w:r>
      <w:r>
        <w:t xml:space="preserve">Ý </w:t>
      </w:r>
      <w:r>
        <w:t xml:space="preserve">thức, </w:t>
      </w:r>
      <w:r>
        <w:t xml:space="preserve">tu </w:t>
      </w:r>
      <w:r>
        <w:t xml:space="preserve">tưởng </w:t>
      </w:r>
      <w:r>
        <w:t xml:space="preserve">chủ </w:t>
      </w:r>
      <w:r>
        <w:t xml:space="preserve">đạo </w:t>
      </w:r>
      <w:r>
        <w:t xml:space="preserve">ở </w:t>
      </w:r>
      <w:r>
        <w:t xml:space="preserve">mỗi </w:t>
      </w:r>
      <w:r>
        <w:t xml:space="preserve">người. </w:t>
      </w:r>
      <w:r>
        <w:rPr>
          <w:i/>
        </w:rPr>
        <w:t xml:space="preserve">Có </w:t>
      </w:r>
      <w:r>
        <w:t xml:space="preserve">đầu </w:t>
      </w:r>
      <w:r>
        <w:t xml:space="preserve">óc </w:t>
      </w:r>
      <w:r>
        <w:rPr>
          <w:i/>
        </w:rPr>
        <w:t xml:space="preserve">kinh </w:t>
      </w:r>
      <w:r>
        <w:rPr>
          <w:i/>
        </w:rPr>
        <w:t xml:space="preserve">doanh.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gia </w:t>
      </w:r>
      <w:r>
        <w:rPr>
          <w:i/>
        </w:rPr>
        <w:t xml:space="preserve">trưởng.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