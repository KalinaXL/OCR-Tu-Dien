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dấn </w:t>
      </w:r>
      <w:r>
        <w:rPr>
          <w:b/>
        </w:rPr>
        <w:t xml:space="preserve">mình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dấn </w:t>
      </w:r>
      <w:r>
        <w:t xml:space="preserve">thân. </w:t>
      </w:r>
      <w:r>
        <w:br/>
      </w:r>
      <w:r>
        <w:rPr>
          <w:b/>
        </w:rPr>
        <w:t xml:space="preserve">dấn </w:t>
      </w:r>
      <w:r>
        <w:rPr>
          <w:b/>
        </w:rPr>
        <w:t xml:space="preserve">thân </w:t>
      </w:r>
      <w:r>
        <w:rPr>
          <w:i/>
        </w:rPr>
        <w:t xml:space="preserve">động từ </w:t>
      </w:r>
      <w:r>
        <w:t xml:space="preserve">Dốc </w:t>
      </w:r>
      <w:r>
        <w:t xml:space="preserve">sức </w:t>
      </w:r>
      <w:r>
        <w:t xml:space="preserve">lao </w:t>
      </w:r>
      <w:r>
        <w:t xml:space="preserve">vào </w:t>
      </w:r>
      <w:r>
        <w:t xml:space="preserve">hoạt </w:t>
      </w:r>
      <w:r>
        <w:t xml:space="preserve">động </w:t>
      </w:r>
      <w:r>
        <w:t xml:space="preserve">hay </w:t>
      </w:r>
      <w:r>
        <w:t xml:space="preserve">công </w:t>
      </w:r>
      <w:r>
        <w:t xml:space="preserve">việc </w:t>
      </w:r>
      <w:r>
        <w:t xml:space="preserve">nào </w:t>
      </w:r>
      <w:r>
        <w:t xml:space="preserve">đó, </w:t>
      </w:r>
      <w:r>
        <w:t xml:space="preserve">bất </w:t>
      </w:r>
      <w:r>
        <w:t xml:space="preserve">chấp </w:t>
      </w:r>
      <w:r>
        <w:t xml:space="preserve">gian </w:t>
      </w:r>
      <w:r>
        <w:t xml:space="preserve">nan, </w:t>
      </w:r>
      <w:r>
        <w:t xml:space="preserve">nguy </w:t>
      </w:r>
      <w:r>
        <w:t xml:space="preserve">hiểm. </w:t>
      </w:r>
      <w:r>
        <w:rPr>
          <w:i/>
        </w:rPr>
        <w:t xml:space="preserve">Dấn </w:t>
      </w:r>
      <w:r>
        <w:rPr>
          <w:i/>
        </w:rPr>
        <w:t xml:space="preserve">thân </w:t>
      </w:r>
      <w:r>
        <w:rPr>
          <w:i/>
        </w:rPr>
        <w:t xml:space="preserve">uào </w:t>
      </w:r>
      <w:r>
        <w:t xml:space="preserve">cuộc </w:t>
      </w:r>
      <w:r>
        <w:rPr>
          <w:i/>
        </w:rPr>
        <w:t xml:space="preserve">đấu </w:t>
      </w:r>
      <w:r>
        <w:rPr>
          <w:i/>
        </w:rPr>
        <w:t xml:space="preserve">tranh. </w:t>
      </w:r>
      <w:r>
        <w:t xml:space="preserve">Dấn </w:t>
      </w:r>
      <w:r>
        <w:t xml:space="preserve">thân </w:t>
      </w:r>
      <w:r>
        <w:rPr>
          <w:i/>
        </w:rPr>
        <w:t xml:space="preserve">uào </w:t>
      </w:r>
      <w:r>
        <w:t xml:space="preserve">chỗ </w:t>
      </w:r>
      <w:r>
        <w:rPr>
          <w:i/>
        </w:rPr>
        <w:t xml:space="preserve">nguy </w:t>
      </w:r>
      <w:r>
        <w:t xml:space="preserve">hiểm. </w:t>
      </w:r>
      <w:r>
        <w:br/>
      </w:r>
      <w:r>
        <w:rPr>
          <w:b/>
        </w:rPr>
        <w:t xml:space="preserve">dấn </w:t>
      </w:r>
      <w:r>
        <w:rPr>
          <w:b/>
        </w:rPr>
        <w:t xml:space="preserve">vốn </w:t>
      </w:r>
      <w:r>
        <w:rPr>
          <w:i/>
        </w:rPr>
        <w:t xml:space="preserve">danh từ </w:t>
      </w:r>
      <w:r>
        <w:t xml:space="preserve">(khẩu ngữ). </w:t>
      </w:r>
      <w:r>
        <w:t xml:space="preserve">Vốn </w:t>
      </w:r>
      <w:r>
        <w:t xml:space="preserve">liếng </w:t>
      </w:r>
      <w:r>
        <w:t xml:space="preserve">để </w:t>
      </w:r>
      <w:r>
        <w:t xml:space="preserve">buôn </w:t>
      </w:r>
      <w:r>
        <w:t xml:space="preserve">bán, </w:t>
      </w:r>
      <w:r>
        <w:t xml:space="preserve">làm </w:t>
      </w:r>
      <w:r>
        <w:t xml:space="preserve">ăn; </w:t>
      </w:r>
      <w:r>
        <w:t xml:space="preserve">lưng </w:t>
      </w:r>
      <w:r>
        <w:t xml:space="preserve">vốn. </w:t>
      </w:r>
      <w:r>
        <w:rPr>
          <w:i/>
        </w:rPr>
        <w:t xml:space="preserve">Dấn </w:t>
      </w:r>
      <w:r>
        <w:t xml:space="preserve">uốn </w:t>
      </w:r>
      <w:r>
        <w:rPr>
          <w:i/>
        </w:rPr>
        <w:t xml:space="preserve">chỉ </w:t>
      </w:r>
      <w:r>
        <w:rPr>
          <w:i/>
        </w:rPr>
        <w:t xml:space="preserve">có </w:t>
      </w:r>
      <w:r>
        <w:rPr>
          <w:i/>
        </w:rPr>
        <w:t xml:space="preserve">bấy </w:t>
      </w:r>
      <w:r>
        <w:rPr>
          <w:i/>
        </w:rPr>
        <w:t xml:space="preserve">nhiêu. </w:t>
      </w:r>
      <w:r>
        <w:br/>
      </w:r>
      <w:r>
        <w:rPr>
          <w:b/>
        </w:rPr>
        <w:t xml:space="preserve">dận,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Dùng </w:t>
      </w:r>
      <w:r>
        <w:t xml:space="preserve">chân </w:t>
      </w:r>
      <w:r>
        <w:t xml:space="preserve">đè </w:t>
      </w:r>
      <w:r>
        <w:t xml:space="preserve">mạnh </w:t>
      </w:r>
      <w:r>
        <w:t xml:space="preserve">xuống. </w:t>
      </w:r>
      <w:r>
        <w:t xml:space="preserve">Dận </w:t>
      </w:r>
      <w:r>
        <w:t xml:space="preserve">gót </w:t>
      </w:r>
      <w:r>
        <w:t xml:space="preserve">giày. </w:t>
      </w:r>
      <w:r>
        <w:t xml:space="preserve">Dận </w:t>
      </w:r>
      <w:r>
        <w:t xml:space="preserve">ga </w:t>
      </w:r>
      <w:r>
        <w:t xml:space="preserve">cho </w:t>
      </w:r>
      <w:r>
        <w:t xml:space="preserve">tăng </w:t>
      </w:r>
      <w:r>
        <w:t xml:space="preserve">tốc </w:t>
      </w:r>
      <w:r>
        <w:rPr>
          <w:i/>
        </w:rPr>
        <w:t xml:space="preserve">lực. </w:t>
      </w:r>
      <w:r>
        <w:rPr>
          <w:b/>
        </w:rPr>
        <w:t xml:space="preserve">2 </w:t>
      </w:r>
      <w:r>
        <w:t xml:space="preserve">(phương ngữ). </w:t>
      </w:r>
      <w:r>
        <w:t xml:space="preserve">Nhận </w:t>
      </w:r>
      <w:r>
        <w:t xml:space="preserve">(chìm). </w:t>
      </w:r>
      <w:r>
        <w:br/>
      </w:r>
      <w:r>
        <w:rPr>
          <w:b/>
        </w:rPr>
        <w:t xml:space="preserve">dân, </w:t>
      </w:r>
      <w:r>
        <w:rPr>
          <w:i/>
        </w:rPr>
        <w:t xml:space="preserve">động từ </w:t>
      </w:r>
      <w:r>
        <w:t xml:space="preserve">(ng; </w:t>
      </w:r>
      <w:r>
        <w:t xml:space="preserve">ít dùng). </w:t>
      </w:r>
      <w:r>
        <w:t xml:space="preserve">Mang </w:t>
      </w:r>
      <w:r>
        <w:t xml:space="preserve">(giày </w:t>
      </w:r>
      <w:r>
        <w:t xml:space="preserve">dép) </w:t>
      </w:r>
      <w:r>
        <w:t xml:space="preserve">ở </w:t>
      </w:r>
      <w:r>
        <w:t xml:space="preserve">chân, </w:t>
      </w:r>
      <w:r>
        <w:rPr>
          <w:i/>
        </w:rPr>
        <w:t xml:space="preserve">Dận </w:t>
      </w:r>
      <w:r>
        <w:t xml:space="preserve">một </w:t>
      </w:r>
      <w:r>
        <w:t xml:space="preserve">đôi </w:t>
      </w:r>
      <w:r>
        <w:rPr>
          <w:i/>
        </w:rPr>
        <w:t xml:space="preserve">dếp </w:t>
      </w:r>
      <w:r>
        <w:t xml:space="preserve">da. </w:t>
      </w:r>
      <w:r>
        <w:br/>
      </w:r>
      <w:r>
        <w:rPr>
          <w:b/>
        </w:rPr>
        <w:t xml:space="preserve">dâng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(Mực </w:t>
      </w:r>
      <w:r>
        <w:t xml:space="preserve">nước) </w:t>
      </w:r>
      <w:r>
        <w:t xml:space="preserve">tăng </w:t>
      </w:r>
      <w:r>
        <w:t xml:space="preserve">lên </w:t>
      </w:r>
      <w:r>
        <w:t xml:space="preserve">cao. </w:t>
      </w:r>
      <w:r>
        <w:t xml:space="preserve">Vước </w:t>
      </w:r>
      <w:r>
        <w:t xml:space="preserve">sông </w:t>
      </w:r>
      <w:r>
        <w:rPr>
          <w:i/>
        </w:rPr>
        <w:t xml:space="preserve">dâng </w:t>
      </w:r>
      <w:r>
        <w:t xml:space="preserve">to. </w:t>
      </w:r>
      <w:r>
        <w:t xml:space="preserve">Căm </w:t>
      </w:r>
      <w:r>
        <w:t xml:space="preserve">thù </w:t>
      </w:r>
      <w:r>
        <w:t xml:space="preserve">dâng </w:t>
      </w:r>
      <w:r>
        <w:t xml:space="preserve">lên </w:t>
      </w:r>
      <w:r>
        <w:rPr>
          <w:i/>
        </w:rPr>
        <w:t xml:space="preserve">trong </w:t>
      </w:r>
      <w:r>
        <w:t xml:space="preserve">lòng </w:t>
      </w:r>
      <w:r>
        <w:t xml:space="preserve">(bóng (nghĩa bóng)). </w:t>
      </w:r>
      <w:r>
        <w:rPr>
          <w:b/>
        </w:rPr>
        <w:t xml:space="preserve">2 </w:t>
      </w:r>
      <w:r>
        <w:t xml:space="preserve">Đưa </w:t>
      </w:r>
      <w:r>
        <w:t xml:space="preserve">lên </w:t>
      </w:r>
      <w:r>
        <w:t xml:space="preserve">một </w:t>
      </w:r>
      <w:r>
        <w:t xml:space="preserve">cách </w:t>
      </w:r>
      <w:r>
        <w:t xml:space="preserve">cung </w:t>
      </w:r>
      <w:r>
        <w:t xml:space="preserve">kính </w:t>
      </w:r>
      <w:r>
        <w:t xml:space="preserve">để </w:t>
      </w:r>
      <w:r>
        <w:t xml:space="preserve">trao </w:t>
      </w:r>
      <w:r>
        <w:t xml:space="preserve">cho. </w:t>
      </w:r>
      <w:r>
        <w:t xml:space="preserve">Dâng </w:t>
      </w:r>
      <w:r>
        <w:rPr>
          <w:i/>
        </w:rPr>
        <w:t xml:space="preserve">hoa. </w:t>
      </w:r>
      <w:r>
        <w:rPr>
          <w:i/>
        </w:rPr>
        <w:t xml:space="preserve">Dâng </w:t>
      </w:r>
      <w:r>
        <w:rPr>
          <w:i/>
        </w:rPr>
        <w:t xml:space="preserve">lỗ </w:t>
      </w:r>
      <w:r>
        <w:rPr>
          <w:i/>
        </w:rPr>
        <w:t xml:space="preserve">vật. </w:t>
      </w:r>
      <w:r>
        <w:br/>
      </w:r>
      <w:r>
        <w:rPr>
          <w:b/>
        </w:rPr>
        <w:t xml:space="preserve">dâng </w:t>
      </w:r>
      <w:r>
        <w:rPr>
          <w:b/>
        </w:rPr>
        <w:t xml:space="preserve">hiến </w:t>
      </w:r>
      <w:r>
        <w:rPr>
          <w:i/>
        </w:rPr>
        <w:t xml:space="preserve">động từ </w:t>
      </w:r>
      <w:r>
        <w:t xml:space="preserve">(1d))Như </w:t>
      </w:r>
      <w:r>
        <w:t xml:space="preserve">hiến </w:t>
      </w:r>
      <w:r>
        <w:rPr>
          <w:i/>
        </w:rPr>
        <w:t xml:space="preserve">dâng. </w:t>
      </w:r>
      <w:r>
        <w:br/>
      </w:r>
      <w:r>
        <w:rPr>
          <w:b/>
        </w:rPr>
        <w:t xml:space="preserve">dấp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thấm </w:t>
      </w:r>
      <w:r>
        <w:t xml:space="preserve">vừa </w:t>
      </w:r>
      <w:r>
        <w:t xml:space="preserve">đủ </w:t>
      </w:r>
      <w:r>
        <w:t xml:space="preserve">ướt. </w:t>
      </w:r>
      <w:r>
        <w:rPr>
          <w:i/>
        </w:rPr>
        <w:t xml:space="preserve">Lấy </w:t>
      </w:r>
      <w:r>
        <w:t xml:space="preserve">khăn </w:t>
      </w:r>
      <w:r>
        <w:rPr>
          <w:i/>
        </w:rPr>
        <w:t xml:space="preserve">dấp </w:t>
      </w:r>
      <w:r>
        <w:t xml:space="preserve">nước. </w:t>
      </w:r>
      <w:r>
        <w:br/>
      </w:r>
      <w:r>
        <w:rPr>
          <w:b/>
        </w:rPr>
        <w:t xml:space="preserve">dấp </w:t>
      </w:r>
      <w:r>
        <w:rPr>
          <w:b/>
        </w:rPr>
        <w:t xml:space="preserve">da </w:t>
      </w:r>
      <w:r>
        <w:rPr>
          <w:b/>
        </w:rPr>
        <w:t xml:space="preserve">dấp </w:t>
      </w:r>
      <w:r>
        <w:rPr>
          <w:b/>
        </w:rPr>
        <w:t xml:space="preserve">dính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dấp </w:t>
      </w:r>
      <w:r>
        <w:rPr>
          <w:i/>
        </w:rPr>
        <w:t xml:space="preserve">dính </w:t>
      </w:r>
      <w:r>
        <w:rPr>
          <w:i/>
        </w:rPr>
        <w:t xml:space="preserve">(láy). </w:t>
      </w:r>
      <w:r>
        <w:br/>
      </w:r>
      <w:r>
        <w:rPr>
          <w:b/>
        </w:rPr>
        <w:t xml:space="preserve">dấp </w:t>
      </w:r>
      <w:r>
        <w:rPr>
          <w:b/>
        </w:rPr>
        <w:t xml:space="preserve">dính </w:t>
      </w:r>
      <w:r>
        <w:rPr>
          <w:i/>
        </w:rPr>
        <w:t xml:space="preserve">tính từ </w:t>
      </w:r>
      <w:r>
        <w:t xml:space="preserve">(ít dùng). </w:t>
      </w:r>
      <w:r>
        <w:rPr>
          <w:b/>
        </w:rPr>
        <w:t xml:space="preserve">1 </w:t>
      </w:r>
      <w:r>
        <w:t xml:space="preserve">Hơi </w:t>
      </w:r>
      <w:r>
        <w:t xml:space="preserve">dính </w:t>
      </w:r>
      <w:r>
        <w:t xml:space="preserve">vì </w:t>
      </w:r>
      <w:r>
        <w:t xml:space="preserve">thấm </w:t>
      </w:r>
      <w:r>
        <w:t xml:space="preserve">ướt </w:t>
      </w:r>
      <w:r>
        <w:t xml:space="preserve">một </w:t>
      </w:r>
      <w:r>
        <w:t xml:space="preserve">chút. </w:t>
      </w:r>
      <w:r>
        <w:rPr>
          <w:i/>
        </w:rPr>
        <w:t xml:space="preserve">Trán </w:t>
      </w:r>
      <w:r>
        <w:rPr>
          <w:i/>
        </w:rPr>
        <w:t xml:space="preserve">dấp </w:t>
      </w:r>
      <w:r>
        <w:rPr>
          <w:i/>
        </w:rPr>
        <w:t xml:space="preserve">dính </w:t>
      </w:r>
      <w:r>
        <w:rPr>
          <w:i/>
        </w:rPr>
        <w:t xml:space="preserve">mỗ </w:t>
      </w:r>
      <w:r>
        <w:t xml:space="preserve">hôi. </w:t>
      </w:r>
      <w:r>
        <w:rPr>
          <w:b/>
        </w:rPr>
        <w:t xml:space="preserve">2 </w:t>
      </w:r>
      <w:r>
        <w:t xml:space="preserve">(Mắt) </w:t>
      </w:r>
      <w:r>
        <w:t xml:space="preserve">gần </w:t>
      </w:r>
      <w:r>
        <w:t xml:space="preserve">như </w:t>
      </w:r>
      <w:r>
        <w:t xml:space="preserve">dính </w:t>
      </w:r>
      <w:r>
        <w:t xml:space="preserve">hai </w:t>
      </w:r>
      <w:r>
        <w:t xml:space="preserve">mí </w:t>
      </w:r>
      <w:r>
        <w:t xml:space="preserve">lại </w:t>
      </w:r>
      <w:r>
        <w:rPr>
          <w:i/>
        </w:rPr>
        <w:t xml:space="preserve">với </w:t>
      </w:r>
      <w:r>
        <w:t xml:space="preserve">nhau, </w:t>
      </w:r>
      <w:r>
        <w:t xml:space="preserve">không </w:t>
      </w:r>
      <w:r>
        <w:t xml:space="preserve">mở </w:t>
      </w:r>
      <w:r>
        <w:t xml:space="preserve">to </w:t>
      </w:r>
      <w:r>
        <w:t xml:space="preserve">hẳn. </w:t>
      </w:r>
      <w:r>
        <w:t xml:space="preserve">Mắt </w:t>
      </w:r>
      <w:r>
        <w:rPr>
          <w:i/>
        </w:rPr>
        <w:t xml:space="preserve">dấp </w:t>
      </w:r>
      <w:r>
        <w:t xml:space="preserve">dính </w:t>
      </w:r>
      <w:r>
        <w:t xml:space="preserve">uì </w:t>
      </w:r>
      <w:r>
        <w:rPr>
          <w:i/>
        </w:rPr>
        <w:t xml:space="preserve">buồn </w:t>
      </w:r>
      <w:r>
        <w:t xml:space="preserve">ngủ. </w:t>
      </w:r>
      <w:r>
        <w:rPr>
          <w:b/>
        </w:rPr>
        <w:t xml:space="preserve">3 </w:t>
      </w:r>
      <w:r>
        <w:t xml:space="preserve">(Nói </w:t>
      </w:r>
      <w:r>
        <w:t xml:space="preserve">năng) </w:t>
      </w:r>
      <w:r>
        <w:t xml:space="preserve">có </w:t>
      </w:r>
      <w:r>
        <w:t xml:space="preserve">tiếng </w:t>
      </w:r>
      <w:r>
        <w:t xml:space="preserve">nọ </w:t>
      </w:r>
      <w:r>
        <w:t xml:space="preserve">như </w:t>
      </w:r>
      <w:r>
        <w:t xml:space="preserve">dính </w:t>
      </w:r>
      <w:r>
        <w:t xml:space="preserve">vào </w:t>
      </w:r>
      <w:r>
        <w:t xml:space="preserve">tiếng </w:t>
      </w:r>
      <w:r>
        <w:t xml:space="preserve">kia, </w:t>
      </w:r>
      <w:r>
        <w:t xml:space="preserve">không </w:t>
      </w:r>
      <w:r>
        <w:t xml:space="preserve">rõ </w:t>
      </w:r>
      <w:r>
        <w:t xml:space="preserve">ràng, </w:t>
      </w:r>
      <w:r>
        <w:t xml:space="preserve">tách </w:t>
      </w:r>
      <w:r>
        <w:t xml:space="preserve">bạch. </w:t>
      </w:r>
      <w:r>
        <w:t xml:space="preserve">Nói </w:t>
      </w:r>
      <w:r>
        <w:t xml:space="preserve">dấp </w:t>
      </w:r>
      <w:r>
        <w:t xml:space="preserve">dính </w:t>
      </w:r>
      <w:r>
        <w:t xml:space="preserve">không </w:t>
      </w:r>
      <w:r>
        <w:rPr>
          <w:i/>
        </w:rPr>
        <w:t xml:space="preserve">ra </w:t>
      </w:r>
      <w:r>
        <w:rPr>
          <w:i/>
        </w:rPr>
        <w:t xml:space="preserve">câu. </w:t>
      </w:r>
      <w:r>
        <w:rPr>
          <w:i/>
        </w:rPr>
        <w:t xml:space="preserve">!! </w:t>
      </w:r>
      <w:r>
        <w:t xml:space="preserve">Láy: </w:t>
      </w:r>
      <w:r>
        <w:rPr>
          <w:i/>
        </w:rPr>
        <w:t xml:space="preserve">dấp </w:t>
      </w:r>
      <w:r>
        <w:rPr>
          <w:i/>
        </w:rPr>
        <w:t xml:space="preserve">da </w:t>
      </w:r>
      <w:r>
        <w:rPr>
          <w:i/>
        </w:rPr>
        <w:t xml:space="preserve">dấp </w:t>
      </w:r>
      <w:r>
        <w:t xml:space="preserve">dính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dấp </w:t>
      </w:r>
      <w:r>
        <w:rPr>
          <w:b/>
        </w:rPr>
        <w:t xml:space="preserve">giọng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nhấp </w:t>
      </w:r>
      <w:r>
        <w:t xml:space="preserve">giọng. </w:t>
      </w:r>
      <w:r>
        <w:br/>
      </w:r>
      <w:r>
        <w:rPr>
          <w:b/>
        </w:rPr>
        <w:t xml:space="preserve">dập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bị </w:t>
      </w:r>
      <w:r>
        <w:t xml:space="preserve">đè </w:t>
      </w:r>
      <w:r>
        <w:t xml:space="preserve">lấp </w:t>
      </w:r>
      <w:r>
        <w:t xml:space="preserve">dưới </w:t>
      </w:r>
      <w:r>
        <w:t xml:space="preserve">một </w:t>
      </w:r>
      <w:r>
        <w:rPr>
          <w:i/>
        </w:rPr>
        <w:t xml:space="preserve">lớp </w:t>
      </w:r>
      <w:r>
        <w:t xml:space="preserve">đất, </w:t>
      </w:r>
      <w:r>
        <w:t xml:space="preserve">cát, </w:t>
      </w:r>
      <w:r>
        <w:t xml:space="preserve">v.v. </w:t>
      </w:r>
      <w:r>
        <w:t xml:space="preserve">mỏng. </w:t>
      </w:r>
      <w:r>
        <w:rPr>
          <w:i/>
        </w:rPr>
        <w:t xml:space="preserve">Cày </w:t>
      </w:r>
      <w:r>
        <w:rPr>
          <w:i/>
        </w:rPr>
        <w:t xml:space="preserve">đập </w:t>
      </w:r>
      <w:r>
        <w:t xml:space="preserve">gốc </w:t>
      </w:r>
      <w:r>
        <w:t xml:space="preserve">r. </w:t>
      </w:r>
      <w:r>
        <w:t xml:space="preserve">2Làm </w:t>
      </w:r>
      <w:r>
        <w:t xml:space="preserve">cho </w:t>
      </w:r>
      <w:r>
        <w:t xml:space="preserve">ngọn </w:t>
      </w:r>
      <w:r>
        <w:t xml:space="preserve">lửa </w:t>
      </w:r>
      <w:r>
        <w:t xml:space="preserve">bị </w:t>
      </w:r>
      <w:r>
        <w:t xml:space="preserve">đè </w:t>
      </w:r>
      <w:r>
        <w:t xml:space="preserve">xuống </w:t>
      </w:r>
      <w:r>
        <w:t xml:space="preserve">hoặc </w:t>
      </w:r>
      <w:r>
        <w:t xml:space="preserve">bị </w:t>
      </w:r>
      <w:r>
        <w:t xml:space="preserve">lấp </w:t>
      </w:r>
      <w:r>
        <w:t xml:space="preserve">đi, </w:t>
      </w:r>
      <w:r>
        <w:t xml:space="preserve">không </w:t>
      </w:r>
      <w:r>
        <w:t xml:space="preserve">còn </w:t>
      </w:r>
      <w:r>
        <w:t xml:space="preserve">bốc </w:t>
      </w:r>
      <w:r>
        <w:t xml:space="preserve">cháy </w:t>
      </w:r>
      <w:r>
        <w:t xml:space="preserve">được </w:t>
      </w:r>
      <w:r>
        <w:rPr>
          <w:i/>
        </w:rPr>
        <w:t xml:space="preserve">nữa. </w:t>
      </w:r>
      <w:r>
        <w:rPr>
          <w:i/>
        </w:rPr>
        <w:t xml:space="preserve">Dập </w:t>
      </w:r>
      <w:r>
        <w:rPr>
          <w:i/>
        </w:rPr>
        <w:t xml:space="preserve">bó </w:t>
      </w:r>
      <w:r>
        <w:t xml:space="preserve">đuốc. </w:t>
      </w:r>
      <w:r>
        <w:t xml:space="preserve">Dập </w:t>
      </w:r>
      <w:r>
        <w:rPr>
          <w:i/>
        </w:rPr>
        <w:t xml:space="preserve">đám </w:t>
      </w:r>
      <w:r>
        <w:t xml:space="preserve">cháy. </w:t>
      </w:r>
      <w:r>
        <w:rPr>
          <w:i/>
        </w:rPr>
        <w:t xml:space="preserve">Dập </w:t>
      </w:r>
      <w:r>
        <w:rPr>
          <w:i/>
        </w:rPr>
        <w:t xml:space="preserve">tắt </w:t>
      </w:r>
      <w:r>
        <w:t xml:space="preserve">lò </w:t>
      </w:r>
      <w:r>
        <w:t xml:space="preserve">lửa </w:t>
      </w:r>
      <w:r>
        <w:t xml:space="preserve">chiến </w:t>
      </w:r>
      <w:r>
        <w:t xml:space="preserve">tranh. </w:t>
      </w:r>
      <w:r>
        <w:rPr>
          <w:i/>
        </w:rPr>
        <w:t xml:space="preserve">Dập </w:t>
      </w:r>
      <w:r>
        <w:rPr>
          <w:i/>
        </w:rPr>
        <w:t xml:space="preserve">bệnh </w:t>
      </w:r>
      <w:r>
        <w:rPr>
          <w:i/>
        </w:rPr>
        <w:t xml:space="preserve">lúa </w:t>
      </w:r>
      <w:r>
        <w:t xml:space="preserve">uàng </w:t>
      </w:r>
      <w:r>
        <w:rPr>
          <w:i/>
        </w:rPr>
        <w:t xml:space="preserve">lụi </w:t>
      </w:r>
      <w:r>
        <w:t xml:space="preserve">(bóng (nghĩa bóng)). </w:t>
      </w:r>
      <w:r>
        <w:rPr>
          <w:b/>
        </w:rPr>
        <w:t xml:space="preserve">3 </w:t>
      </w:r>
      <w:r>
        <w:t xml:space="preserve">(khẩu ngữ). </w:t>
      </w:r>
      <w:r>
        <w:t xml:space="preserve">Xoá </w:t>
      </w:r>
      <w:r>
        <w:t xml:space="preserve">bỏ </w:t>
      </w:r>
      <w:r>
        <w:t xml:space="preserve">bằng </w:t>
      </w:r>
      <w:r>
        <w:t xml:space="preserve">cách </w:t>
      </w:r>
      <w:r>
        <w:t xml:space="preserve">gạch </w:t>
      </w:r>
      <w:r>
        <w:t xml:space="preserve">đè </w:t>
      </w:r>
      <w:r>
        <w:t xml:space="preserve">lên </w:t>
      </w:r>
      <w:r>
        <w:t xml:space="preserve">cho </w:t>
      </w:r>
      <w:r>
        <w:t xml:space="preserve">không </w:t>
      </w:r>
      <w:r>
        <w:t xml:space="preserve">còn </w:t>
      </w:r>
      <w:r>
        <w:t xml:space="preserve">thấy </w:t>
      </w:r>
      <w:r>
        <w:t xml:space="preserve">được </w:t>
      </w:r>
      <w:r>
        <w:t xml:space="preserve">các </w:t>
      </w:r>
      <w:r>
        <w:t xml:space="preserve">nét </w:t>
      </w:r>
      <w:r>
        <w:t xml:space="preserve">chữ </w:t>
      </w:r>
      <w:r>
        <w:rPr>
          <w:i/>
        </w:rPr>
        <w:t xml:space="preserve">nữa. </w:t>
      </w:r>
      <w:r>
        <w:rPr>
          <w:i/>
        </w:rPr>
        <w:t xml:space="preserve">Dập </w:t>
      </w:r>
      <w:r>
        <w:t xml:space="preserve">tên </w:t>
      </w:r>
      <w:r>
        <w:t xml:space="preserve">trong </w:t>
      </w:r>
      <w:r>
        <w:t xml:space="preserve">danh </w:t>
      </w:r>
      <w:r>
        <w:rPr>
          <w:i/>
        </w:rPr>
        <w:t xml:space="preserve">sách. </w:t>
      </w:r>
      <w:r>
        <w:rPr>
          <w:i/>
        </w:rPr>
        <w:t xml:space="preserve">Dập </w:t>
      </w:r>
      <w:r>
        <w:rPr>
          <w:i/>
        </w:rPr>
        <w:t xml:space="preserve">xoá. </w:t>
      </w:r>
      <w:r>
        <w:t xml:space="preserve">Dập </w:t>
      </w:r>
      <w:r>
        <w:t xml:space="preserve">bỏ </w:t>
      </w:r>
      <w:r>
        <w:rPr>
          <w:i/>
        </w:rPr>
        <w:t xml:space="preserve">mấy </w:t>
      </w:r>
      <w:r>
        <w:t xml:space="preserve">chữ </w:t>
      </w:r>
      <w:r>
        <w:rPr>
          <w:i/>
        </w:rPr>
        <w:t xml:space="preserve">đánh </w:t>
      </w:r>
      <w:r>
        <w:t xml:space="preserve">máy </w:t>
      </w:r>
      <w:r>
        <w:t xml:space="preserve">sai. </w:t>
      </w:r>
      <w:r>
        <w:rPr>
          <w:b/>
        </w:rPr>
        <w:t xml:space="preserve">4 </w:t>
      </w:r>
      <w:r>
        <w:t xml:space="preserve">Làm </w:t>
      </w:r>
      <w:r>
        <w:t xml:space="preserve">cho </w:t>
      </w:r>
      <w:r>
        <w:t xml:space="preserve">phải </w:t>
      </w:r>
      <w:r>
        <w:t xml:space="preserve">chịu </w:t>
      </w:r>
      <w:r>
        <w:t xml:space="preserve">đựng </w:t>
      </w:r>
      <w:r>
        <w:t xml:space="preserve">sức </w:t>
      </w:r>
      <w:r>
        <w:t xml:space="preserve">đè </w:t>
      </w:r>
      <w:r>
        <w:t xml:space="preserve">nén </w:t>
      </w:r>
      <w:r>
        <w:t xml:space="preserve">nặng </w:t>
      </w:r>
      <w:r>
        <w:t xml:space="preserve">nề. </w:t>
      </w:r>
      <w:r>
        <w:t xml:space="preserve">Bị </w:t>
      </w:r>
      <w:r>
        <w:t xml:space="preserve">sóng </w:t>
      </w:r>
      <w:r>
        <w:t xml:space="preserve">dập </w:t>
      </w:r>
      <w:r>
        <w:rPr>
          <w:i/>
        </w:rPr>
        <w:t xml:space="preserve">cát </w:t>
      </w:r>
      <w:r>
        <w:t xml:space="preserve">vùi. </w:t>
      </w:r>
      <w:r>
        <w:rPr>
          <w:i/>
        </w:rPr>
        <w:t xml:space="preserve">Dập </w:t>
      </w:r>
      <w:r>
        <w:rPr>
          <w:i/>
        </w:rPr>
        <w:t xml:space="preserve">bom </w:t>
      </w:r>
      <w:r>
        <w:t xml:space="preserve">lên </w:t>
      </w:r>
      <w:r>
        <w:t xml:space="preserve">ngọn </w:t>
      </w:r>
      <w:r>
        <w:rPr>
          <w:i/>
        </w:rPr>
        <w:t xml:space="preserve">đồi. </w:t>
      </w:r>
      <w:r>
        <w:rPr>
          <w:b/>
        </w:rPr>
        <w:t xml:space="preserve">5 </w:t>
      </w:r>
      <w:r>
        <w:t xml:space="preserve">Làm </w:t>
      </w:r>
      <w:r>
        <w:t xml:space="preserve">biến </w:t>
      </w:r>
      <w:r>
        <w:t xml:space="preserve">dạng </w:t>
      </w:r>
      <w:r>
        <w:t xml:space="preserve">kim </w:t>
      </w:r>
      <w:r>
        <w:t xml:space="preserve">loại </w:t>
      </w:r>
      <w:r>
        <w:t xml:space="preserve">hoặc </w:t>
      </w:r>
      <w:r>
        <w:t xml:space="preserve">vật </w:t>
      </w:r>
      <w:r>
        <w:t xml:space="preserve">liệu </w:t>
      </w:r>
      <w:r>
        <w:t xml:space="preserve">dẻo </w:t>
      </w:r>
      <w:r>
        <w:t xml:space="preserve">bằng </w:t>
      </w:r>
      <w:r>
        <w:t xml:space="preserve">lực </w:t>
      </w:r>
      <w:r>
        <w:t xml:space="preserve">ép </w:t>
      </w:r>
      <w:r>
        <w:t xml:space="preserve">mạnh </w:t>
      </w:r>
      <w:r>
        <w:t xml:space="preserve">và </w:t>
      </w:r>
      <w:r>
        <w:t xml:space="preserve">nhanh </w:t>
      </w:r>
      <w:r>
        <w:t xml:space="preserve">trên </w:t>
      </w:r>
      <w:r>
        <w:t xml:space="preserve">khuôn. </w:t>
      </w:r>
      <w:r>
        <w:t xml:space="preserve">Máy </w:t>
      </w:r>
      <w:r>
        <w:t xml:space="preserve">dập. </w:t>
      </w:r>
      <w:r>
        <w:rPr>
          <w:i/>
        </w:rPr>
        <w:t xml:space="preserve">Dập </w:t>
      </w:r>
      <w:r>
        <w:t xml:space="preserve">huy </w:t>
      </w:r>
      <w:r>
        <w:t xml:space="preserve">hiệu. </w:t>
      </w:r>
      <w:r>
        <w:t xml:space="preserve">Nỗi </w:t>
      </w:r>
      <w:r>
        <w:rPr>
          <w:i/>
        </w:rPr>
        <w:t xml:space="preserve">nhôm </w:t>
      </w:r>
      <w:r>
        <w:rPr>
          <w:i/>
        </w:rPr>
        <w:t xml:space="preserve">dập. </w:t>
      </w:r>
      <w:r>
        <w:rPr>
          <w:b/>
        </w:rPr>
        <w:t xml:space="preserve">6 </w:t>
      </w:r>
      <w:r>
        <w:t xml:space="preserve">Phỏng </w:t>
      </w:r>
      <w:r>
        <w:t xml:space="preserve">theo, </w:t>
      </w:r>
      <w:r>
        <w:t xml:space="preserve">làm </w:t>
      </w:r>
      <w:r>
        <w:t xml:space="preserve">theo </w:t>
      </w:r>
      <w:r>
        <w:t xml:space="preserve">đúng </w:t>
      </w:r>
      <w:r>
        <w:t xml:space="preserve">y </w:t>
      </w:r>
      <w:r>
        <w:t xml:space="preserve">như </w:t>
      </w:r>
      <w:r>
        <w:t xml:space="preserve">mẫu </w:t>
      </w:r>
      <w:r>
        <w:t xml:space="preserve">sẵn </w:t>
      </w:r>
      <w:r>
        <w:t xml:space="preserve">có </w:t>
      </w:r>
      <w:r>
        <w:t xml:space="preserve">một </w:t>
      </w:r>
      <w:r>
        <w:t xml:space="preserve">cách </w:t>
      </w:r>
      <w:r>
        <w:t xml:space="preserve">máy </w:t>
      </w:r>
      <w:r>
        <w:t xml:space="preserve">móc; </w:t>
      </w:r>
      <w:r>
        <w:t xml:space="preserve">rập </w:t>
      </w:r>
      <w:r>
        <w:t xml:space="preserve">khuôn. </w:t>
      </w:r>
      <w:r>
        <w:rPr>
          <w:i/>
        </w:rPr>
        <w:t xml:space="preserve">Dập </w:t>
      </w:r>
      <w:r>
        <w:t xml:space="preserve">theo </w:t>
      </w:r>
      <w:r>
        <w:t xml:space="preserve">công </w:t>
      </w:r>
      <w:r>
        <w:t xml:space="preserve">thức </w:t>
      </w:r>
      <w:r>
        <w:t xml:space="preserve">cũ. </w:t>
      </w:r>
      <w:r>
        <w:rPr>
          <w:b/>
        </w:rPr>
        <w:t xml:space="preserve">7 </w:t>
      </w:r>
      <w:r>
        <w:t xml:space="preserve">Va </w:t>
      </w:r>
      <w:r>
        <w:t xml:space="preserve">mạnh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va </w:t>
      </w:r>
      <w:r>
        <w:t xml:space="preserve">mạnh </w:t>
      </w:r>
      <w:r>
        <w:t xml:space="preserve">vào </w:t>
      </w:r>
      <w:r>
        <w:t xml:space="preserve">trên </w:t>
      </w:r>
      <w:r>
        <w:t xml:space="preserve">một </w:t>
      </w:r>
      <w:r>
        <w:t xml:space="preserve">bề </w:t>
      </w:r>
      <w:r>
        <w:t xml:space="preserve">mặt. </w:t>
      </w:r>
      <w:r>
        <w:rPr>
          <w:i/>
        </w:rPr>
        <w:t xml:space="preserve">Ngã </w:t>
      </w:r>
      <w:r>
        <w:rPr>
          <w:i/>
        </w:rPr>
        <w:t xml:space="preserve">dập </w:t>
      </w:r>
      <w:r>
        <w:rPr>
          <w:i/>
        </w:rPr>
        <w:t xml:space="preserve">đầu </w:t>
      </w:r>
      <w:r>
        <w:rPr>
          <w:i/>
        </w:rPr>
        <w:t xml:space="preserve">xuống </w:t>
      </w:r>
      <w:r>
        <w:rPr>
          <w:i/>
        </w:rPr>
        <w:t xml:space="preserve">nên </w:t>
      </w:r>
      <w:r>
        <w:t xml:space="preserve">nhà. </w:t>
      </w:r>
      <w:r>
        <w:t xml:space="preserve">Cánh </w:t>
      </w:r>
      <w:r>
        <w:t xml:space="preserve">cửa </w:t>
      </w:r>
      <w:r>
        <w:rPr>
          <w:i/>
        </w:rPr>
        <w:t xml:space="preserve">dập </w:t>
      </w:r>
      <w:r>
        <w:rPr>
          <w:i/>
        </w:rPr>
        <w:t xml:space="preserve">mạnh. </w:t>
      </w:r>
      <w:r>
        <w:br/>
      </w:r>
      <w:r>
        <w:rPr>
          <w:b/>
        </w:rPr>
        <w:t xml:space="preserve">dập </w:t>
      </w:r>
      <w:r>
        <w:rPr>
          <w:b/>
        </w:rPr>
        <w:t xml:space="preserve">dểnh </w:t>
      </w:r>
      <w:r>
        <w:rPr>
          <w:b/>
        </w:rPr>
        <w:t xml:space="preserve">đg, </w:t>
      </w:r>
      <w:r>
        <w:t xml:space="preserve">Chuyển </w:t>
      </w:r>
      <w:r>
        <w:t xml:space="preserve">động </w:t>
      </w:r>
      <w:r>
        <w:t xml:space="preserve">lên </w:t>
      </w:r>
      <w:r>
        <w:t xml:space="preserve">xuống </w:t>
      </w:r>
      <w:r>
        <w:t xml:space="preserve">nhịp </w:t>
      </w:r>
      <w:r>
        <w:t xml:space="preserve">nhàng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mặt </w:t>
      </w:r>
      <w:r>
        <w:t xml:space="preserve">nước </w:t>
      </w:r>
      <w:r>
        <w:t xml:space="preserve">hoặc </w:t>
      </w:r>
      <w:r>
        <w:t xml:space="preserve">vật </w:t>
      </w:r>
      <w:r>
        <w:t xml:space="preserve">nổi </w:t>
      </w:r>
      <w:r>
        <w:t xml:space="preserve">trên </w:t>
      </w:r>
      <w:r>
        <w:t xml:space="preserve">mặt </w:t>
      </w:r>
      <w:r>
        <w:t xml:space="preserve">nước </w:t>
      </w:r>
      <w:r>
        <w:t xml:space="preserve">gợn </w:t>
      </w:r>
      <w:r>
        <w:t xml:space="preserve">sóng). </w:t>
      </w:r>
      <w:r>
        <w:t xml:space="preserve">Sóng </w:t>
      </w:r>
      <w:r>
        <w:rPr>
          <w:i/>
        </w:rPr>
        <w:t xml:space="preserve">nước </w:t>
      </w:r>
      <w:r>
        <w:rPr>
          <w:i/>
        </w:rPr>
        <w:t xml:space="preserve">dập </w:t>
      </w:r>
      <w:r>
        <w:t xml:space="preserve">dồnh. </w:t>
      </w:r>
      <w:r>
        <w:t xml:space="preserve">Chiếc </w:t>
      </w:r>
      <w:r>
        <w:rPr>
          <w:i/>
        </w:rPr>
        <w:t xml:space="preserve">thuyền </w:t>
      </w:r>
      <w:r>
        <w:rPr>
          <w:i/>
        </w:rPr>
        <w:t xml:space="preserve">dập </w:t>
      </w:r>
      <w:r>
        <w:rPr>
          <w:i/>
        </w:rPr>
        <w:t xml:space="preserve">dồnh </w:t>
      </w:r>
      <w:r>
        <w:t xml:space="preserve">trên </w:t>
      </w:r>
      <w:r>
        <w:t xml:space="preserve">sông. </w:t>
      </w:r>
      <w:r>
        <w:br/>
      </w:r>
      <w:r>
        <w:rPr>
          <w:b/>
        </w:rPr>
        <w:t xml:space="preserve">dập </w:t>
      </w:r>
      <w:r>
        <w:rPr>
          <w:b/>
        </w:rPr>
        <w:t xml:space="preserve">đìu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(Cảnh </w:t>
      </w:r>
      <w:r>
        <w:t xml:space="preserve">tượng) </w:t>
      </w:r>
      <w:r>
        <w:t xml:space="preserve">đông </w:t>
      </w:r>
      <w:r>
        <w:t xml:space="preserve">vui, </w:t>
      </w:r>
      <w:r>
        <w:t xml:space="preserve">người </w:t>
      </w:r>
      <w:r>
        <w:t xml:space="preserve">qua </w:t>
      </w:r>
      <w:r>
        <w:t xml:space="preserve">kẻ </w:t>
      </w:r>
      <w:r>
        <w:t xml:space="preserve">lại </w:t>
      </w:r>
      <w:r>
        <w:t xml:space="preserve">không </w:t>
      </w:r>
      <w:r>
        <w:t xml:space="preserve">ngớt. </w:t>
      </w:r>
      <w:r>
        <w:t xml:space="preserve">Người </w:t>
      </w:r>
      <w:r>
        <w:rPr>
          <w:i/>
        </w:rPr>
        <w:t xml:space="preserve">đi </w:t>
      </w:r>
      <w:r>
        <w:rPr>
          <w:i/>
        </w:rPr>
        <w:t xml:space="preserve">lại </w:t>
      </w:r>
      <w:r>
        <w:rPr>
          <w:i/>
        </w:rPr>
        <w:t xml:space="preserve">dập </w:t>
      </w:r>
      <w:r>
        <w:t xml:space="preserve">đầu. </w:t>
      </w:r>
      <w:r>
        <w:rPr>
          <w:b/>
        </w:rPr>
        <w:t xml:space="preserve">2 </w:t>
      </w:r>
      <w:r>
        <w:t xml:space="preserve">(Âm </w:t>
      </w:r>
      <w:r>
        <w:t xml:space="preserve">thanh) </w:t>
      </w:r>
      <w:r>
        <w:t xml:space="preserve">trầm </w:t>
      </w:r>
      <w:r>
        <w:t xml:space="preserve">bổng, </w:t>
      </w:r>
      <w:r>
        <w:t xml:space="preserve">nhịp </w:t>
      </w:r>
      <w:r>
        <w:t xml:space="preserve">nhàng, </w:t>
      </w:r>
      <w:r>
        <w:t xml:space="preserve">nối </w:t>
      </w:r>
      <w:r>
        <w:t xml:space="preserve">tiếp </w:t>
      </w:r>
      <w:r>
        <w:t xml:space="preserve">nhau </w:t>
      </w:r>
      <w:r>
        <w:t xml:space="preserve">như </w:t>
      </w:r>
      <w:r>
        <w:t xml:space="preserve">quyện </w:t>
      </w:r>
      <w:r>
        <w:t xml:space="preserve">vào </w:t>
      </w:r>
      <w:r>
        <w:t xml:space="preserve">nhau. </w:t>
      </w:r>
      <w:r>
        <w:t xml:space="preserve">Tiếng </w:t>
      </w:r>
      <w:r>
        <w:rPr>
          <w:i/>
        </w:rPr>
        <w:t xml:space="preserve">đàn </w:t>
      </w:r>
      <w:r>
        <w:rPr>
          <w:i/>
        </w:rPr>
        <w:t xml:space="preserve">tiếng </w:t>
      </w:r>
      <w:r>
        <w:rPr>
          <w:i/>
        </w:rPr>
        <w:t xml:space="preserve">sáo </w:t>
      </w:r>
      <w:r>
        <w:rPr>
          <w:i/>
        </w:rPr>
        <w:t xml:space="preserve">dập </w:t>
      </w:r>
      <w:r>
        <w:rPr>
          <w:i/>
        </w:rPr>
        <w:t xml:space="preserve">đdìu. </w:t>
      </w:r>
      <w:r>
        <w:br/>
      </w:r>
      <w:r>
        <w:rPr>
          <w:b/>
        </w:rPr>
        <w:t xml:space="preserve">dâp </w:t>
      </w:r>
      <w:r>
        <w:rPr>
          <w:b/>
        </w:rPr>
        <w:t xml:space="preserve">dồn </w:t>
      </w:r>
      <w:r>
        <w:rPr>
          <w:i/>
        </w:rPr>
        <w:t xml:space="preserve">tính từ </w:t>
      </w:r>
      <w:r>
        <w:t xml:space="preserve">Như </w:t>
      </w:r>
      <w:r>
        <w:t xml:space="preserve">dồn </w:t>
      </w:r>
      <w:r>
        <w:rPr>
          <w:i/>
        </w:rPr>
        <w:t xml:space="preserve">đập. </w:t>
      </w:r>
      <w:r>
        <w:br/>
      </w:r>
      <w:r>
        <w:rPr>
          <w:b/>
        </w:rPr>
        <w:t xml:space="preserve">dập </w:t>
      </w:r>
      <w:r>
        <w:rPr>
          <w:b/>
        </w:rPr>
        <w:t xml:space="preserve">dờn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t xml:space="preserve">cũng nói </w:t>
      </w:r>
      <w:r>
        <w:t xml:space="preserve">rập </w:t>
      </w:r>
      <w:r>
        <w:rPr>
          <w:i/>
        </w:rPr>
        <w:t xml:space="preserve">rờn. </w:t>
      </w:r>
      <w:r>
        <w:rPr>
          <w:i/>
        </w:rPr>
        <w:t xml:space="preserve">Chuyên </w:t>
      </w:r>
      <w:r>
        <w:t xml:space="preserve">động </w:t>
      </w:r>
      <w:r>
        <w:t xml:space="preserve">nhịp </w:t>
      </w:r>
      <w:r>
        <w:t xml:space="preserve">nhàng </w:t>
      </w:r>
      <w:r>
        <w:t xml:space="preserve">lúc </w:t>
      </w:r>
      <w:r>
        <w:t xml:space="preserve">lên </w:t>
      </w:r>
      <w:r>
        <w:t xml:space="preserve">lúc </w:t>
      </w:r>
      <w:r>
        <w:t xml:space="preserve">xuống, </w:t>
      </w:r>
      <w:r>
        <w:t xml:space="preserve">lúc </w:t>
      </w:r>
      <w:r>
        <w:t xml:space="preserve">gần </w:t>
      </w:r>
      <w:r>
        <w:t xml:space="preserve">lúc </w:t>
      </w:r>
      <w:r>
        <w:t xml:space="preserve">xa, </w:t>
      </w:r>
      <w:r>
        <w:t xml:space="preserve">lúc </w:t>
      </w:r>
      <w:r>
        <w:t xml:space="preserve">ẩn </w:t>
      </w:r>
      <w:r>
        <w:t xml:space="preserve">lúc </w:t>
      </w:r>
      <w:r>
        <w:t xml:space="preserve">hiện. </w:t>
      </w:r>
      <w:r>
        <w:rPr>
          <w:i/>
        </w:rPr>
        <w:t xml:space="preserve">Bướm </w:t>
      </w:r>
      <w:r>
        <w:t xml:space="preserve">bay </w:t>
      </w:r>
      <w:r>
        <w:rPr>
          <w:i/>
        </w:rPr>
        <w:t xml:space="preserve">dập </w:t>
      </w:r>
      <w:r>
        <w:rPr>
          <w:i/>
        </w:rPr>
        <w:t xml:space="preserve">dờn. </w:t>
      </w:r>
      <w:r>
        <w:t xml:space="preserve">Ánh </w:t>
      </w:r>
      <w:r>
        <w:rPr>
          <w:i/>
        </w:rPr>
        <w:t xml:space="preserve">lửa </w:t>
      </w:r>
      <w:r>
        <w:rPr>
          <w:i/>
        </w:rPr>
        <w:t xml:space="preserve">dập </w:t>
      </w:r>
      <w:r>
        <w:t xml:space="preserve">dờn. </w:t>
      </w:r>
      <w:r>
        <w:br/>
      </w:r>
      <w:r>
        <w:rPr>
          <w:b/>
        </w:rPr>
        <w:t xml:space="preserve">dập </w:t>
      </w:r>
      <w:r>
        <w:rPr>
          <w:b/>
        </w:rPr>
        <w:t xml:space="preserve">vùi </w:t>
      </w:r>
      <w:r>
        <w:rPr>
          <w:i/>
        </w:rPr>
        <w:t xml:space="preserve">động từ </w:t>
      </w:r>
      <w:r>
        <w:t xml:space="preserve">Như </w:t>
      </w:r>
      <w:r>
        <w:t xml:space="preserve">vùi </w:t>
      </w:r>
      <w:r>
        <w:rPr>
          <w:i/>
        </w:rPr>
        <w:t xml:space="preserve">dập. </w:t>
      </w:r>
      <w:r>
        <w:br/>
      </w:r>
      <w:r>
        <w:rPr>
          <w:b/>
        </w:rPr>
        <w:t xml:space="preserve">dât </w:t>
      </w:r>
      <w:r>
        <w:rPr>
          <w:b/>
        </w:rPr>
        <w:t xml:space="preserve">dờ </w:t>
      </w:r>
      <w:r>
        <w:rPr>
          <w:i/>
        </w:rPr>
        <w:t xml:space="preserve">động từ </w:t>
      </w:r>
      <w:r>
        <w:t xml:space="preserve">(và </w:t>
      </w:r>
      <w:r>
        <w:t xml:space="preserve">tính từ). </w:t>
      </w:r>
      <w:r>
        <w:t xml:space="preserve">(ít dùng). </w:t>
      </w:r>
      <w:r>
        <w:t xml:space="preserve">Vật </w:t>
      </w:r>
      <w:r>
        <w:t xml:space="preserve">vờ. </w:t>
      </w:r>
      <w:r>
        <w:br/>
      </w:r>
      <w:r>
        <w:rPr>
          <w:b/>
        </w:rPr>
        <w:t xml:space="preserve">dật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Người </w:t>
      </w:r>
      <w:r>
        <w:t xml:space="preserve">trí </w:t>
      </w:r>
      <w:r>
        <w:t xml:space="preserve">thức </w:t>
      </w:r>
      <w:r>
        <w:t xml:space="preserve">ẩn </w:t>
      </w:r>
      <w:r>
        <w:t xml:space="preserve">dật </w:t>
      </w:r>
      <w:r>
        <w:t xml:space="preserve">thời </w:t>
      </w:r>
      <w:r>
        <w:t xml:space="preserve">phong </w:t>
      </w:r>
      <w:r>
        <w:rPr>
          <w:i/>
        </w:rPr>
        <w:t xml:space="preserve">kiến; </w:t>
      </w:r>
      <w:r>
        <w:t xml:space="preserve">ấn </w:t>
      </w:r>
      <w:r>
        <w:t xml:space="preserve">sĩ. </w:t>
      </w:r>
      <w:r>
        <w:br/>
      </w:r>
      <w:r>
        <w:rPr>
          <w:b/>
        </w:rPr>
        <w:t xml:space="preserve">dật </w:t>
      </w:r>
      <w:r>
        <w:rPr>
          <w:b/>
        </w:rPr>
        <w:t xml:space="preserve">sử </w:t>
      </w:r>
      <w:r>
        <w:rPr>
          <w:i/>
        </w:rPr>
        <w:t xml:space="preserve">danh từ </w:t>
      </w:r>
      <w:r>
        <w:t xml:space="preserve">Sách </w:t>
      </w:r>
      <w:r>
        <w:t xml:space="preserve">ghi </w:t>
      </w:r>
      <w:r>
        <w:t xml:space="preserve">chép </w:t>
      </w:r>
      <w:r>
        <w:t xml:space="preserve">những </w:t>
      </w:r>
      <w:r>
        <w:t xml:space="preserve">sự </w:t>
      </w:r>
      <w:r>
        <w:t xml:space="preserve">việc </w:t>
      </w:r>
      <w:r>
        <w:t xml:space="preserve">trong </w:t>
      </w:r>
      <w:r>
        <w:t xml:space="preserve">chính </w:t>
      </w:r>
      <w:r>
        <w:t xml:space="preserve">sử </w:t>
      </w:r>
      <w:r>
        <w:t xml:space="preserve">bỏ </w:t>
      </w:r>
      <w:r>
        <w:t xml:space="preserve">sót </w:t>
      </w:r>
      <w:r>
        <w:t xml:space="preserve">hoặc </w:t>
      </w:r>
      <w:r>
        <w:t xml:space="preserve">vì </w:t>
      </w:r>
      <w:r>
        <w:t xml:space="preserve">lí </w:t>
      </w:r>
      <w:r>
        <w:t xml:space="preserve">do </w:t>
      </w:r>
      <w:r>
        <w:t xml:space="preserve">nào </w:t>
      </w:r>
      <w:r>
        <w:t xml:space="preserve">đó </w:t>
      </w:r>
      <w:r>
        <w:t xml:space="preserve">mà </w:t>
      </w:r>
      <w:r>
        <w:t xml:space="preserve">không </w:t>
      </w:r>
      <w:r>
        <w:t xml:space="preserve">nói </w:t>
      </w:r>
      <w:r>
        <w:t xml:space="preserve">đến. </w:t>
      </w:r>
      <w:r>
        <w:br/>
      </w:r>
      <w:r>
        <w:rPr>
          <w:b/>
        </w:rPr>
        <w:t xml:space="preserve">dâu,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dâu, </w:t>
      </w:r>
      <w:r>
        <w:t xml:space="preserve">tầm. </w:t>
      </w:r>
      <w:r>
        <w:t xml:space="preserve">Cây </w:t>
      </w:r>
      <w:r>
        <w:t xml:space="preserve">trồng </w:t>
      </w:r>
      <w:r>
        <w:t xml:space="preserve">bằng </w:t>
      </w:r>
      <w:r>
        <w:t xml:space="preserve">cành, </w:t>
      </w:r>
      <w:r>
        <w:t xml:space="preserve">lá </w:t>
      </w:r>
      <w:r>
        <w:t xml:space="preserve">hình </w:t>
      </w:r>
      <w:r>
        <w:t xml:space="preserve">tim </w:t>
      </w:r>
      <w:r>
        <w:t xml:space="preserve">hay </w:t>
      </w:r>
      <w:r>
        <w:t xml:space="preserve">chia </w:t>
      </w:r>
      <w:r>
        <w:t xml:space="preserve">thành </w:t>
      </w:r>
      <w:r>
        <w:t xml:space="preserve">thuỳ, </w:t>
      </w:r>
      <w:r>
        <w:t xml:space="preserve">dùng </w:t>
      </w:r>
      <w:r>
        <w:t xml:space="preserve">để </w:t>
      </w:r>
      <w:r>
        <w:t xml:space="preserve">nuôi </w:t>
      </w:r>
      <w:r>
        <w:t xml:space="preserve">tầm, </w:t>
      </w:r>
      <w:r>
        <w:t xml:space="preserve">quả </w:t>
      </w:r>
      <w:r>
        <w:t xml:space="preserve">tụ </w:t>
      </w:r>
      <w:r>
        <w:t xml:space="preserve">thành </w:t>
      </w:r>
      <w:r>
        <w:t xml:space="preserve">một </w:t>
      </w:r>
      <w:r>
        <w:t xml:space="preserve">khối, </w:t>
      </w:r>
      <w:r>
        <w:t xml:space="preserve">khi </w:t>
      </w:r>
      <w:r>
        <w:t xml:space="preserve">chín </w:t>
      </w:r>
      <w:r>
        <w:t xml:space="preserve">có </w:t>
      </w:r>
      <w:r>
        <w:t xml:space="preserve">màu </w:t>
      </w:r>
      <w:r>
        <w:t xml:space="preserve">đỏ </w:t>
      </w:r>
      <w:r>
        <w:t xml:space="preserve">sẫm. </w:t>
      </w:r>
      <w:r>
        <w:t xml:space="preserve">HI </w:t>
      </w:r>
      <w:r>
        <w:t xml:space="preserve">danh từ </w:t>
      </w:r>
      <w:r>
        <w:t xml:space="preserve">cũng nói </w:t>
      </w:r>
      <w:r>
        <w:t xml:space="preserve">dâu </w:t>
      </w:r>
      <w:r>
        <w:rPr>
          <w:i/>
        </w:rPr>
        <w:t xml:space="preserve">rượu. </w:t>
      </w:r>
      <w:r>
        <w:t xml:space="preserve">Cây </w:t>
      </w:r>
      <w:r>
        <w:t xml:space="preserve">bụi </w:t>
      </w:r>
      <w:r>
        <w:t xml:space="preserve">thấp, </w:t>
      </w:r>
      <w:r>
        <w:t xml:space="preserve">cành </w:t>
      </w:r>
      <w:r>
        <w:t xml:space="preserve">có </w:t>
      </w:r>
      <w:r>
        <w:t xml:space="preserve">lông </w:t>
      </w:r>
      <w:r>
        <w:t xml:space="preserve">tơ, </w:t>
      </w:r>
      <w:r>
        <w:t xml:space="preserve">quả </w:t>
      </w:r>
      <w:r>
        <w:t xml:space="preserve">có </w:t>
      </w:r>
      <w:r>
        <w:t xml:space="preserve">nhiều </w:t>
      </w:r>
      <w:r>
        <w:t xml:space="preserve">núm </w:t>
      </w:r>
      <w:r>
        <w:t xml:space="preserve">mọng </w:t>
      </w:r>
      <w:r>
        <w:t xml:space="preserve">nước, </w:t>
      </w:r>
      <w:r>
        <w:t xml:space="preserve">trông </w:t>
      </w:r>
      <w:r>
        <w:t xml:space="preserve">như </w:t>
      </w:r>
      <w:r>
        <w:t xml:space="preserve">quả </w:t>
      </w:r>
      <w:r>
        <w:t xml:space="preserve">dâu </w:t>
      </w:r>
      <w:r>
        <w:t xml:space="preserve">tằm, </w:t>
      </w:r>
      <w:r>
        <w:t xml:space="preserve">dùng </w:t>
      </w:r>
      <w:r>
        <w:t xml:space="preserve">để </w:t>
      </w:r>
      <w:r>
        <w:t xml:space="preserve">chế </w:t>
      </w:r>
      <w:r>
        <w:t xml:space="preserve">rượu. </w:t>
      </w:r>
      <w:r>
        <w:rPr>
          <w:i/>
        </w:rPr>
        <w:t xml:space="preserve">Rượu </w:t>
      </w:r>
      <w:r>
        <w:t xml:space="preserve">dâu. </w:t>
      </w:r>
      <w:r>
        <w:br/>
      </w:r>
      <w:r>
        <w:rPr>
          <w:b/>
        </w:rPr>
        <w:t xml:space="preserve">dâu, </w:t>
      </w:r>
      <w:r>
        <w:rPr>
          <w:i/>
        </w:rPr>
        <w:t xml:space="preserve">danh từ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đã </w:t>
      </w:r>
      <w:r>
        <w:t xml:space="preserve">lấy </w:t>
      </w:r>
      <w:r>
        <w:t xml:space="preserve">chồng,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bố </w:t>
      </w:r>
      <w:r>
        <w:t xml:space="preserve">mẹ </w:t>
      </w:r>
      <w:r>
        <w:t xml:space="preserve">chồng </w:t>
      </w:r>
      <w:r>
        <w:t xml:space="preserve">và </w:t>
      </w:r>
      <w:r>
        <w:t xml:space="preserve">gia </w:t>
      </w:r>
      <w:r>
        <w:t xml:space="preserve">đình </w:t>
      </w:r>
      <w:r>
        <w:t xml:space="preserve">nhà </w:t>
      </w:r>
      <w:r>
        <w:t xml:space="preserve">chồng. </w:t>
      </w:r>
      <w:r>
        <w:t xml:space="preserve">Cô </w:t>
      </w:r>
      <w:r>
        <w:t xml:space="preserve">dâu. </w:t>
      </w:r>
      <w:r>
        <w:t xml:space="preserve">Làm </w:t>
      </w:r>
      <w:r>
        <w:rPr>
          <w:i/>
        </w:rPr>
        <w:t xml:space="preserve">dâu. </w:t>
      </w:r>
      <w:r>
        <w:t xml:space="preserve">Chị </w:t>
      </w:r>
      <w:r>
        <w:t xml:space="preserve">dâu </w:t>
      </w:r>
      <w:r>
        <w:t xml:space="preserve">(vợ </w:t>
      </w:r>
      <w:r>
        <w:t xml:space="preserve">của </w:t>
      </w:r>
      <w:r>
        <w:t xml:space="preserve">anh). </w:t>
      </w:r>
      <w:r>
        <w:br/>
      </w:r>
      <w:r>
        <w:rPr>
          <w:b/>
        </w:rPr>
        <w:t xml:space="preserve">dâu </w:t>
      </w:r>
      <w:r>
        <w:rPr>
          <w:b/>
        </w:rPr>
        <w:t xml:space="preserve">bể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bể </w:t>
      </w:r>
      <w:r>
        <w:rPr>
          <w:i/>
        </w:rPr>
        <w:t xml:space="preserve">dâu. </w:t>
      </w:r>
      <w:r>
        <w:br/>
      </w:r>
      <w:r>
        <w:rPr>
          <w:b/>
        </w:rPr>
        <w:t xml:space="preserve">dâu </w:t>
      </w:r>
      <w:r>
        <w:rPr>
          <w:b/>
        </w:rPr>
        <w:t xml:space="preserve">con </w:t>
      </w:r>
      <w:r>
        <w:rPr>
          <w:i/>
        </w:rPr>
        <w:t xml:space="preserve">danh từ </w:t>
      </w:r>
      <w:r>
        <w:t xml:space="preserve">(khẩu ngữ). </w:t>
      </w:r>
      <w:r>
        <w:t xml:space="preserve">Dâu </w:t>
      </w:r>
      <w:r>
        <w:t xml:space="preserve">và </w:t>
      </w:r>
      <w:r>
        <w:t xml:space="preserve">con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Dâu </w:t>
      </w:r>
      <w:r>
        <w:rPr>
          <w:i/>
        </w:rPr>
        <w:t xml:space="preserve">con </w:t>
      </w:r>
      <w:r>
        <w:t xml:space="preserve">trong </w:t>
      </w:r>
      <w:r>
        <w:t xml:space="preserve">nhà. </w:t>
      </w:r>
      <w:r>
        <w:br/>
      </w:r>
      <w:r>
        <w:rPr>
          <w:b/>
        </w:rPr>
        <w:t xml:space="preserve">dâu </w:t>
      </w:r>
      <w:r>
        <w:rPr>
          <w:b/>
        </w:rPr>
        <w:t xml:space="preserve">dax. </w:t>
      </w:r>
      <w:r>
        <w:rPr>
          <w:b/>
        </w:rPr>
        <w:t xml:space="preserve">giâu </w:t>
      </w:r>
      <w:r>
        <w:rPr>
          <w:b/>
        </w:rPr>
        <w:t xml:space="preserve">gia. </w:t>
      </w:r>
      <w:r>
        <w:br/>
      </w:r>
      <w:r>
        <w:rPr>
          <w:b/>
        </w:rPr>
        <w:t xml:space="preserve">dâu </w:t>
      </w:r>
      <w:r>
        <w:rPr>
          <w:b/>
        </w:rPr>
        <w:t xml:space="preserve">da </w:t>
      </w:r>
      <w:r>
        <w:rPr>
          <w:b/>
        </w:rPr>
        <w:t xml:space="preserve">xoan </w:t>
      </w:r>
      <w:r>
        <w:rPr>
          <w:i/>
        </w:rPr>
        <w:t xml:space="preserve">xem </w:t>
      </w:r>
      <w:r>
        <w:t xml:space="preserve">giâu </w:t>
      </w:r>
      <w:r>
        <w:t xml:space="preserve">gia </w:t>
      </w:r>
      <w:r>
        <w:rPr>
          <w:i/>
        </w:rPr>
        <w:t xml:space="preserve">xoan. </w:t>
      </w:r>
      <w:r>
        <w:br/>
      </w:r>
      <w:r>
        <w:rPr>
          <w:b/>
        </w:rPr>
        <w:t xml:space="preserve">dâu </w:t>
      </w:r>
      <w:r>
        <w:rPr>
          <w:b/>
        </w:rPr>
        <w:t xml:space="preserve">gia </w:t>
      </w:r>
      <w:r>
        <w:rPr>
          <w:i/>
        </w:rPr>
        <w:t xml:space="preserve">danh từ </w:t>
      </w:r>
      <w:r>
        <w:t xml:space="preserve">(khẩu ngữ). </w:t>
      </w:r>
      <w:r>
        <w:t xml:space="preserve">Thông </w:t>
      </w:r>
      <w:r>
        <w:t xml:space="preserve">gia. </w:t>
      </w:r>
      <w:r>
        <w:rPr>
          <w:i/>
        </w:rPr>
        <w:t xml:space="preserve">Ông </w:t>
      </w:r>
      <w:r>
        <w:t xml:space="preserve">dâu </w:t>
      </w:r>
      <w:r>
        <w:t xml:space="preserve">gia. </w:t>
      </w:r>
      <w:r>
        <w:t xml:space="preserve">Hai </w:t>
      </w:r>
      <w:r>
        <w:rPr>
          <w:i/>
        </w:rPr>
        <w:t xml:space="preserve">bên </w:t>
      </w:r>
      <w:r>
        <w:rPr>
          <w:i/>
        </w:rPr>
        <w:t xml:space="preserve">dâu </w:t>
      </w:r>
      <w:r>
        <w:t xml:space="preserve">gia </w:t>
      </w:r>
      <w:r>
        <w:t xml:space="preserve">với </w:t>
      </w:r>
      <w:r>
        <w:rPr>
          <w:i/>
        </w:rPr>
        <w:t xml:space="preserve">nhau. </w:t>
      </w:r>
      <w:r>
        <w:br w:type="page"/>
      </w:r>
      <w:r>
        <w:rPr>
          <w:b/>
        </w:rPr>
        <w:t xml:space="preserve">dâu </w:t>
      </w:r>
      <w:r>
        <w:rPr>
          <w:b/>
        </w:rPr>
        <w:t xml:space="preserve">rượu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dâu, </w:t>
      </w:r>
      <w:r>
        <w:t xml:space="preserve">(nghĩa </w:t>
      </w:r>
      <w:r>
        <w:t xml:space="preserve">II). </w:t>
      </w:r>
      <w:r>
        <w:br/>
      </w:r>
      <w:r>
        <w:rPr>
          <w:b/>
        </w:rPr>
        <w:t xml:space="preserve">dâu </w:t>
      </w:r>
      <w:r>
        <w:rPr>
          <w:b/>
        </w:rPr>
        <w:t xml:space="preserve">tằm </w:t>
      </w:r>
      <w:r>
        <w:rPr>
          <w:b/>
        </w:rPr>
        <w:t xml:space="preserve">d.x. </w:t>
      </w:r>
      <w:r>
        <w:rPr>
          <w:b/>
        </w:rPr>
        <w:t xml:space="preserve">dâu, </w:t>
      </w:r>
      <w:r>
        <w:rPr>
          <w:i/>
        </w:rPr>
        <w:t xml:space="preserve">(ng.]). </w:t>
      </w:r>
      <w:r>
        <w:br/>
      </w:r>
      <w:r>
        <w:rPr>
          <w:b/>
        </w:rPr>
        <w:t xml:space="preserve">dâu </w:t>
      </w:r>
      <w:r>
        <w:rPr>
          <w:b/>
        </w:rPr>
        <w:t xml:space="preserve">tây </w:t>
      </w:r>
      <w:r>
        <w:rPr>
          <w:i/>
        </w:rPr>
        <w:t xml:space="preserve">danh từ </w:t>
      </w:r>
      <w:r>
        <w:t xml:space="preserve">Cây </w:t>
      </w:r>
      <w:r>
        <w:t xml:space="preserve">bò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hoa </w:t>
      </w:r>
      <w:r>
        <w:t xml:space="preserve">hồng, </w:t>
      </w:r>
      <w:r>
        <w:t xml:space="preserve">quả </w:t>
      </w:r>
      <w:r>
        <w:t xml:space="preserve">tụ </w:t>
      </w:r>
      <w:r>
        <w:t xml:space="preserve">trên </w:t>
      </w:r>
      <w:r>
        <w:t xml:space="preserve">một </w:t>
      </w:r>
      <w:r>
        <w:t xml:space="preserve">khối </w:t>
      </w:r>
      <w:r>
        <w:t xml:space="preserve">hình </w:t>
      </w:r>
      <w:r>
        <w:t xml:space="preserve">nón, </w:t>
      </w:r>
      <w:r>
        <w:t xml:space="preserve">khi </w:t>
      </w:r>
      <w:r>
        <w:t xml:space="preserve">chín </w:t>
      </w:r>
      <w:r>
        <w:t xml:space="preserve">có </w:t>
      </w:r>
      <w:r>
        <w:t xml:space="preserve">màu </w:t>
      </w:r>
      <w:r>
        <w:t xml:space="preserve">đỏ, </w:t>
      </w:r>
      <w:r>
        <w:t xml:space="preserve">vị </w:t>
      </w:r>
      <w:r>
        <w:t xml:space="preserve">chua </w:t>
      </w:r>
      <w:r>
        <w:t xml:space="preserve">ngọt, </w:t>
      </w:r>
      <w:r>
        <w:t xml:space="preserve">ăn </w:t>
      </w:r>
      <w:r>
        <w:t xml:space="preserve">được. </w:t>
      </w:r>
      <w:r>
        <w:br/>
      </w:r>
      <w:r>
        <w:rPr>
          <w:b/>
        </w:rPr>
        <w:t xml:space="preserve">dầu, </w:t>
      </w:r>
      <w:r>
        <w:rPr>
          <w:i/>
        </w:rPr>
        <w:t xml:space="preserve">danh từ </w:t>
      </w:r>
      <w:r>
        <w:t xml:space="preserve">Cây </w:t>
      </w:r>
      <w:r>
        <w:t xml:space="preserve">gỗ </w:t>
      </w:r>
      <w:r>
        <w:t xml:space="preserve">to </w:t>
      </w:r>
      <w:r>
        <w:t xml:space="preserve">ở </w:t>
      </w:r>
      <w:r>
        <w:t xml:space="preserve">rừng, </w:t>
      </w:r>
      <w:r>
        <w:t xml:space="preserve">gỗ </w:t>
      </w:r>
      <w:r>
        <w:t xml:space="preserve">cho </w:t>
      </w:r>
      <w:r>
        <w:t xml:space="preserve">chất </w:t>
      </w:r>
      <w:r>
        <w:t xml:space="preserve">dầu </w:t>
      </w:r>
      <w:r>
        <w:t xml:space="preserve">dùng </w:t>
      </w:r>
      <w:r>
        <w:t xml:space="preserve">để </w:t>
      </w:r>
      <w:r>
        <w:t xml:space="preserve">pha </w:t>
      </w:r>
      <w:r>
        <w:t xml:space="preserve">sơn </w:t>
      </w:r>
      <w:r>
        <w:t xml:space="preserve">hay </w:t>
      </w:r>
      <w:r>
        <w:t xml:space="preserve">xắảm </w:t>
      </w:r>
      <w:r>
        <w:t xml:space="preserve">thuyền. </w:t>
      </w:r>
      <w:r>
        <w:br/>
      </w:r>
      <w:r>
        <w:rPr>
          <w:b/>
        </w:rPr>
        <w:t xml:space="preserve">dầu; </w:t>
      </w:r>
      <w:r>
        <w:rPr>
          <w:i/>
        </w:rPr>
        <w:t xml:space="preserve">danh từ </w:t>
      </w:r>
      <w:r>
        <w:t xml:space="preserve">Chất </w:t>
      </w:r>
      <w:r>
        <w:t xml:space="preserve">lỏng </w:t>
      </w:r>
      <w:r>
        <w:t xml:space="preserve">nhờn, </w:t>
      </w:r>
      <w:r>
        <w:t xml:space="preserve">không </w:t>
      </w:r>
      <w:r>
        <w:t xml:space="preserve">hoà </w:t>
      </w:r>
      <w:r>
        <w:t xml:space="preserve">tan </w:t>
      </w:r>
      <w:r>
        <w:t xml:space="preserve">trong </w:t>
      </w:r>
      <w:r>
        <w:t xml:space="preserve">nước, </w:t>
      </w:r>
      <w:r>
        <w:t xml:space="preserve">nhẹ </w:t>
      </w:r>
      <w:r>
        <w:t xml:space="preserve">hơn </w:t>
      </w:r>
      <w:r>
        <w:t xml:space="preserve">nước, </w:t>
      </w:r>
      <w:r>
        <w:t xml:space="preserve">lấy </w:t>
      </w:r>
      <w:r>
        <w:t xml:space="preserve">từ </w:t>
      </w:r>
      <w:r>
        <w:t xml:space="preserve">các </w:t>
      </w:r>
      <w:r>
        <w:t xml:space="preserve">nguồn </w:t>
      </w:r>
      <w:r>
        <w:t xml:space="preserve">thực </w:t>
      </w:r>
      <w:r>
        <w:t xml:space="preserve">vật, </w:t>
      </w:r>
      <w:r>
        <w:t xml:space="preserve">động </w:t>
      </w:r>
      <w:r>
        <w:t xml:space="preserve">vật </w:t>
      </w:r>
      <w:r>
        <w:t xml:space="preserve">hay </w:t>
      </w:r>
      <w:r>
        <w:t xml:space="preserve">khoáng </w:t>
      </w:r>
      <w:r>
        <w:t xml:space="preserve">vật, </w:t>
      </w:r>
      <w:r>
        <w:t xml:space="preserve">dùng </w:t>
      </w:r>
      <w:r>
        <w:t xml:space="preserve">để </w:t>
      </w:r>
      <w:r>
        <w:t xml:space="preserve">ăn, </w:t>
      </w:r>
      <w:r>
        <w:t xml:space="preserve">chữa </w:t>
      </w:r>
      <w:r>
        <w:t xml:space="preserve">bệnh, </w:t>
      </w:r>
      <w:r>
        <w:t xml:space="preserve">thắp </w:t>
      </w:r>
      <w:r>
        <w:t xml:space="preserve">đèn, </w:t>
      </w:r>
      <w:r>
        <w:t xml:space="preserve">chạy </w:t>
      </w:r>
      <w:r>
        <w:t xml:space="preserve">máy, </w:t>
      </w:r>
      <w:r>
        <w:t xml:space="preserve">v.v. </w:t>
      </w:r>
      <w:r>
        <w:rPr>
          <w:i/>
        </w:rPr>
        <w:t xml:space="preserve">Dầu </w:t>
      </w:r>
      <w:r>
        <w:rPr>
          <w:i/>
        </w:rPr>
        <w:t xml:space="preserve">lạc. </w:t>
      </w:r>
      <w:r>
        <w:rPr>
          <w:i/>
        </w:rPr>
        <w:t xml:space="preserve">Dầu </w:t>
      </w:r>
      <w:r>
        <w:t xml:space="preserve">khuynh </w:t>
      </w:r>
      <w:r>
        <w:rPr>
          <w:i/>
        </w:rPr>
        <w:t xml:space="preserve">diệp. </w:t>
      </w:r>
      <w:r>
        <w:rPr>
          <w:i/>
        </w:rPr>
        <w:t xml:space="preserve">Dầu </w:t>
      </w:r>
      <w:r>
        <w:rPr>
          <w:i/>
        </w:rPr>
        <w:t xml:space="preserve">cá*. </w:t>
      </w:r>
      <w:r>
        <w:t xml:space="preserve">Mỏ </w:t>
      </w:r>
      <w:r>
        <w:rPr>
          <w:i/>
        </w:rPr>
        <w:t xml:space="preserve">dầu. </w:t>
      </w:r>
      <w:r>
        <w:br/>
      </w:r>
      <w:r>
        <w:rPr>
          <w:b/>
        </w:rPr>
        <w:t xml:space="preserve">dấu,x. </w:t>
      </w:r>
      <w:r>
        <w:rPr>
          <w:b/>
        </w:rPr>
        <w:t xml:space="preserve">dầu. </w:t>
      </w:r>
      <w:r>
        <w:br/>
      </w:r>
      <w:r>
        <w:rPr>
          <w:b/>
        </w:rPr>
        <w:t xml:space="preserve">dãu,x. </w:t>
      </w:r>
      <w:r>
        <w:rPr>
          <w:b/>
        </w:rPr>
        <w:t xml:space="preserve">dù </w:t>
      </w:r>
      <w:r>
        <w:br/>
      </w:r>
      <w:r>
        <w:rPr>
          <w:b/>
        </w:rPr>
        <w:t xml:space="preserve">dầu </w:t>
      </w:r>
      <w:r>
        <w:rPr>
          <w:b/>
        </w:rPr>
        <w:t xml:space="preserve">béo </w:t>
      </w:r>
      <w:r>
        <w:rPr>
          <w:i/>
        </w:rPr>
        <w:t xml:space="preserve">danh từ </w:t>
      </w:r>
      <w:r>
        <w:t xml:space="preserve">Dầu </w:t>
      </w:r>
      <w:r>
        <w:t xml:space="preserve">thực </w:t>
      </w:r>
      <w:r>
        <w:t xml:space="preserve">vật </w:t>
      </w:r>
      <w:r>
        <w:t xml:space="preserve">hoặc </w:t>
      </w:r>
      <w:r>
        <w:t xml:space="preserve">dầu </w:t>
      </w:r>
      <w:r>
        <w:t xml:space="preserve">động </w:t>
      </w:r>
      <w:r>
        <w:t xml:space="preserve">vật </w:t>
      </w:r>
      <w:r>
        <w:t xml:space="preserve">có </w:t>
      </w:r>
      <w:r>
        <w:t xml:space="preserve">chất </w:t>
      </w:r>
      <w:r>
        <w:t xml:space="preserve">béo. </w:t>
      </w:r>
      <w:r>
        <w:br/>
      </w:r>
      <w:r>
        <w:rPr>
          <w:b/>
        </w:rPr>
        <w:t xml:space="preserve">dầu </w:t>
      </w:r>
      <w:r>
        <w:rPr>
          <w:b/>
        </w:rPr>
        <w:t xml:space="preserve">bóng </w:t>
      </w:r>
      <w:r>
        <w:rPr>
          <w:i/>
        </w:rPr>
        <w:t xml:space="preserve">danh từ </w:t>
      </w:r>
      <w:r>
        <w:t xml:space="preserve">Chất </w:t>
      </w:r>
      <w:r>
        <w:t xml:space="preserve">lỏng </w:t>
      </w:r>
      <w:r>
        <w:t xml:space="preserve">dùng </w:t>
      </w:r>
      <w:r>
        <w:t xml:space="preserve">pha </w:t>
      </w:r>
      <w:r>
        <w:t xml:space="preserve">với </w:t>
      </w:r>
      <w:r>
        <w:t xml:space="preserve">sơn </w:t>
      </w:r>
      <w:r>
        <w:t xml:space="preserve">dầu, </w:t>
      </w:r>
      <w:r>
        <w:t xml:space="preserve">khi </w:t>
      </w:r>
      <w:r>
        <w:t xml:space="preserve">khô </w:t>
      </w:r>
      <w:r>
        <w:t xml:space="preserve">có </w:t>
      </w:r>
      <w:r>
        <w:t xml:space="preserve">độ </w:t>
      </w:r>
      <w:r>
        <w:t xml:space="preserve">bóng </w:t>
      </w:r>
      <w:r>
        <w:t xml:space="preserve">cao. </w:t>
      </w:r>
      <w:r>
        <w:br/>
      </w:r>
      <w:r>
        <w:rPr>
          <w:b/>
        </w:rPr>
        <w:t xml:space="preserve">dầu </w:t>
      </w:r>
      <w:r>
        <w:rPr>
          <w:b/>
        </w:rPr>
        <w:t xml:space="preserve">cá </w:t>
      </w:r>
      <w:r>
        <w:rPr>
          <w:i/>
        </w:rPr>
        <w:t xml:space="preserve">danh từ </w:t>
      </w:r>
      <w:r>
        <w:t xml:space="preserve">Dầu </w:t>
      </w:r>
      <w:r>
        <w:t xml:space="preserve">chế </w:t>
      </w:r>
      <w:r>
        <w:t xml:space="preserve">từ </w:t>
      </w:r>
      <w:r>
        <w:t xml:space="preserve">gan </w:t>
      </w:r>
      <w:r>
        <w:t xml:space="preserve">nhiều </w:t>
      </w:r>
      <w:r>
        <w:t xml:space="preserve">giống </w:t>
      </w:r>
      <w:r>
        <w:t xml:space="preserve">cá </w:t>
      </w:r>
      <w:r>
        <w:t xml:space="preserve">biển, </w:t>
      </w:r>
      <w:r>
        <w:t xml:space="preserve">đùng </w:t>
      </w:r>
      <w:r>
        <w:t xml:space="preserve">làm </w:t>
      </w:r>
      <w:r>
        <w:t xml:space="preserve">thuốc </w:t>
      </w:r>
      <w:r>
        <w:t xml:space="preserve">bổ. </w:t>
      </w:r>
      <w:r>
        <w:br/>
      </w:r>
      <w:r>
        <w:rPr>
          <w:b/>
        </w:rPr>
        <w:t xml:space="preserve">dầu </w:t>
      </w:r>
      <w:r>
        <w:rPr>
          <w:b/>
        </w:rPr>
        <w:t xml:space="preserve">cao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dầu </w:t>
      </w:r>
      <w:r>
        <w:t xml:space="preserve">cù </w:t>
      </w:r>
      <w:r>
        <w:rPr>
          <w:i/>
        </w:rPr>
        <w:t xml:space="preserve">là, </w:t>
      </w:r>
      <w:r>
        <w:rPr>
          <w:i/>
        </w:rPr>
        <w:t xml:space="preserve">dầu </w:t>
      </w:r>
      <w:r>
        <w:rPr>
          <w:i/>
        </w:rPr>
        <w:t xml:space="preserve">con </w:t>
      </w:r>
      <w:r>
        <w:rPr>
          <w:i/>
        </w:rPr>
        <w:t xml:space="preserve">hổ. </w:t>
      </w:r>
      <w:r>
        <w:t xml:space="preserve">Thuốc </w:t>
      </w:r>
      <w:r>
        <w:t xml:space="preserve">ở </w:t>
      </w:r>
      <w:r>
        <w:t xml:space="preserve">dạng </w:t>
      </w:r>
      <w:r>
        <w:t xml:space="preserve">sn </w:t>
      </w:r>
      <w:r>
        <w:t xml:space="preserve">sệt, </w:t>
      </w:r>
      <w:r>
        <w:t xml:space="preserve">chế </w:t>
      </w:r>
      <w:r>
        <w:t xml:space="preserve">bằng </w:t>
      </w:r>
      <w:r>
        <w:t xml:space="preserve">một </w:t>
      </w:r>
      <w:r>
        <w:t xml:space="preserve">số </w:t>
      </w:r>
      <w:r>
        <w:t xml:space="preserve">tinh </w:t>
      </w:r>
      <w:r>
        <w:t xml:space="preserve">dầu, </w:t>
      </w:r>
      <w:r>
        <w:t xml:space="preserve">dùng </w:t>
      </w:r>
      <w:r>
        <w:t xml:space="preserve">để </w:t>
      </w:r>
      <w:r>
        <w:t xml:space="preserve">xoa,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gây </w:t>
      </w:r>
      <w:r>
        <w:t xml:space="preserve">nóng, </w:t>
      </w:r>
      <w:r>
        <w:t xml:space="preserve">giảm </w:t>
      </w:r>
      <w:r>
        <w:t xml:space="preserve">đau, </w:t>
      </w:r>
      <w:r>
        <w:t xml:space="preserve">chữa </w:t>
      </w:r>
      <w:r>
        <w:t xml:space="preserve">cảm, </w:t>
      </w:r>
      <w:r>
        <w:t xml:space="preserve">cúm. </w:t>
      </w:r>
      <w:r>
        <w:br/>
      </w:r>
      <w:r>
        <w:rPr>
          <w:b/>
        </w:rPr>
        <w:t xml:space="preserve">dầu </w:t>
      </w:r>
      <w:r>
        <w:rPr>
          <w:b/>
        </w:rPr>
        <w:t xml:space="preserve">chổi </w:t>
      </w:r>
      <w:r>
        <w:rPr>
          <w:i/>
        </w:rPr>
        <w:t xml:space="preserve">danh từ </w:t>
      </w:r>
      <w:r>
        <w:t xml:space="preserve">Tinh </w:t>
      </w:r>
      <w:r>
        <w:t xml:space="preserve">dầu </w:t>
      </w:r>
      <w:r>
        <w:t xml:space="preserve">cất </w:t>
      </w:r>
      <w:r>
        <w:t xml:space="preserve">từ </w:t>
      </w:r>
      <w:r>
        <w:t xml:space="preserve">cây </w:t>
      </w:r>
      <w:r>
        <w:t xml:space="preserve">chổi </w:t>
      </w:r>
      <w:r>
        <w:t xml:space="preserve">dùng </w:t>
      </w:r>
      <w:r>
        <w:t xml:space="preserve">để </w:t>
      </w:r>
      <w:r>
        <w:t xml:space="preserve">xoa </w:t>
      </w:r>
      <w:r>
        <w:t xml:space="preserve">bóp,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gây </w:t>
      </w:r>
      <w:r>
        <w:t xml:space="preserve">nóng, </w:t>
      </w:r>
      <w:r>
        <w:t xml:space="preserve">giảm </w:t>
      </w:r>
      <w:r>
        <w:t xml:space="preserve">đau. </w:t>
      </w:r>
      <w:r>
        <w:br/>
      </w:r>
      <w:r>
        <w:rPr>
          <w:b/>
        </w:rPr>
        <w:t xml:space="preserve">dầu </w:t>
      </w:r>
      <w:r>
        <w:rPr>
          <w:b/>
        </w:rPr>
        <w:t xml:space="preserve">con </w:t>
      </w:r>
      <w:r>
        <w:rPr>
          <w:b/>
        </w:rPr>
        <w:t xml:space="preserve">hổ </w:t>
      </w:r>
      <w:r>
        <w:rPr>
          <w:i/>
        </w:rPr>
        <w:t xml:space="preserve">danh từ </w:t>
      </w:r>
      <w:r>
        <w:t xml:space="preserve">x </w:t>
      </w:r>
      <w:r>
        <w:rPr>
          <w:i/>
        </w:rPr>
        <w:t xml:space="preserve">dầu </w:t>
      </w:r>
      <w:r>
        <w:rPr>
          <w:i/>
        </w:rPr>
        <w:t xml:space="preserve">cao. </w:t>
      </w:r>
      <w:r>
        <w:br/>
      </w:r>
      <w:r>
        <w:rPr>
          <w:b/>
        </w:rPr>
        <w:t xml:space="preserve">dầu </w:t>
      </w:r>
      <w:r>
        <w:rPr>
          <w:b/>
        </w:rPr>
        <w:t xml:space="preserve">cốc </w:t>
      </w:r>
      <w:r>
        <w:rPr>
          <w:i/>
        </w:rPr>
        <w:t xml:space="preserve">danh từ </w:t>
      </w:r>
      <w:r>
        <w:t xml:space="preserve">Dầu </w:t>
      </w:r>
      <w:r>
        <w:t xml:space="preserve">lấy </w:t>
      </w:r>
      <w:r>
        <w:t xml:space="preserve">được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sản </w:t>
      </w:r>
      <w:r>
        <w:t xml:space="preserve">xuất </w:t>
      </w:r>
      <w:r>
        <w:t xml:space="preserve">than </w:t>
      </w:r>
      <w:r>
        <w:t xml:space="preserve">cốc. </w:t>
      </w:r>
      <w:r>
        <w:br/>
      </w:r>
      <w:r>
        <w:rPr>
          <w:b/>
        </w:rPr>
        <w:t xml:space="preserve">dầu </w:t>
      </w:r>
      <w:r>
        <w:rPr>
          <w:b/>
        </w:rPr>
        <w:t xml:space="preserve">cù </w:t>
      </w:r>
      <w:r>
        <w:rPr>
          <w:b/>
        </w:rPr>
        <w:t xml:space="preserve">là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dầu </w:t>
      </w:r>
      <w:r>
        <w:rPr>
          <w:i/>
        </w:rPr>
        <w:t xml:space="preserve">cao. </w:t>
      </w:r>
      <w:r>
        <w:br/>
      </w:r>
      <w:r>
        <w:rPr>
          <w:b/>
        </w:rPr>
        <w:t xml:space="preserve">dầu </w:t>
      </w:r>
      <w:r>
        <w:rPr>
          <w:b/>
        </w:rPr>
        <w:t xml:space="preserve">dãi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dấi </w:t>
      </w:r>
      <w:r>
        <w:rPr>
          <w:i/>
        </w:rPr>
        <w:t xml:space="preserve">dầu. </w:t>
      </w:r>
      <w:r>
        <w:rPr>
          <w:i/>
        </w:rPr>
        <w:t xml:space="preserve">Dầu </w:t>
      </w:r>
      <w:r>
        <w:rPr>
          <w:i/>
        </w:rPr>
        <w:t xml:space="preserve">dãi </w:t>
      </w:r>
      <w:r>
        <w:rPr>
          <w:i/>
        </w:rPr>
        <w:t xml:space="preserve">nắng </w:t>
      </w:r>
      <w:r>
        <w:rPr>
          <w:i/>
        </w:rPr>
        <w:t xml:space="preserve">mua. </w:t>
      </w:r>
      <w:r>
        <w:t xml:space="preserve">dầu </w:t>
      </w:r>
      <w:r>
        <w:t xml:space="preserve">diesel </w:t>
      </w:r>
      <w:r>
        <w:t xml:space="preserve">cũng viết </w:t>
      </w:r>
      <w:r>
        <w:rPr>
          <w:i/>
        </w:rPr>
        <w:t xml:space="preserve">dầu </w:t>
      </w:r>
      <w:r>
        <w:rPr>
          <w:i/>
        </w:rPr>
        <w:t xml:space="preserve">điezen. </w:t>
      </w:r>
      <w:r>
        <w:t xml:space="preserve">danh từ </w:t>
      </w:r>
      <w:r>
        <w:t xml:space="preserve">Chất </w:t>
      </w:r>
      <w:r>
        <w:t xml:space="preserve">lỏng </w:t>
      </w:r>
      <w:r>
        <w:t xml:space="preserve">nhờn, </w:t>
      </w:r>
      <w:r>
        <w:t xml:space="preserve">cất </w:t>
      </w:r>
      <w:r>
        <w:t xml:space="preserve">từ </w:t>
      </w:r>
      <w:r>
        <w:t xml:space="preserve">dầu </w:t>
      </w:r>
      <w:r>
        <w:t xml:space="preserve">mỏ, </w:t>
      </w:r>
      <w:r>
        <w:t xml:space="preserve">không </w:t>
      </w:r>
      <w:r>
        <w:t xml:space="preserve">màu </w:t>
      </w:r>
      <w:r>
        <w:t xml:space="preserve">hoặc </w:t>
      </w:r>
      <w:r>
        <w:t xml:space="preserve">có </w:t>
      </w:r>
      <w:r>
        <w:t xml:space="preserve">màu </w:t>
      </w:r>
      <w:r>
        <w:t xml:space="preserve">nâu </w:t>
      </w:r>
      <w:r>
        <w:t xml:space="preserve">sáng, </w:t>
      </w:r>
      <w:r>
        <w:t xml:space="preserve">dễ </w:t>
      </w:r>
      <w:r>
        <w:t xml:space="preserve">cháy, </w:t>
      </w:r>
      <w:r>
        <w:t xml:space="preserve">dùng </w:t>
      </w:r>
      <w:r>
        <w:t xml:space="preserve">làm </w:t>
      </w:r>
      <w:r>
        <w:t xml:space="preserve">chất </w:t>
      </w:r>
      <w:r>
        <w:t xml:space="preserve">đốt </w:t>
      </w:r>
      <w:r>
        <w:t xml:space="preserve">cho </w:t>
      </w:r>
      <w:r>
        <w:t xml:space="preserve">động </w:t>
      </w:r>
      <w:r>
        <w:t xml:space="preserve">cơ </w:t>
      </w:r>
      <w:r>
        <w:t xml:space="preserve">ôtô, </w:t>
      </w:r>
      <w:r>
        <w:t xml:space="preserve">máy </w:t>
      </w:r>
      <w:r>
        <w:t xml:space="preserve">kéo, </w:t>
      </w:r>
      <w:r>
        <w:t xml:space="preserve">v.v. </w:t>
      </w:r>
      <w:r>
        <w:br/>
      </w:r>
      <w:r>
        <w:rPr>
          <w:b/>
        </w:rPr>
        <w:t xml:space="preserve">dầu </w:t>
      </w:r>
      <w:r>
        <w:rPr>
          <w:b/>
        </w:rPr>
        <w:t xml:space="preserve">đèn </w:t>
      </w:r>
      <w:r>
        <w:rPr>
          <w:i/>
        </w:rPr>
        <w:t xml:space="preserve">danh từ </w:t>
      </w:r>
      <w:r>
        <w:t xml:space="preserve">(khẩu ngữ). </w:t>
      </w:r>
      <w:r>
        <w:t xml:space="preserve">Dầu </w:t>
      </w:r>
      <w:r>
        <w:t xml:space="preserve">và </w:t>
      </w:r>
      <w:r>
        <w:t xml:space="preserve">đèn </w:t>
      </w:r>
      <w:r>
        <w:t xml:space="preserve">để </w:t>
      </w:r>
      <w:r>
        <w:t xml:space="preserve">thắp </w:t>
      </w:r>
      <w:r>
        <w:t xml:space="preserve">sáng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Tiền </w:t>
      </w:r>
      <w:r>
        <w:rPr>
          <w:i/>
        </w:rPr>
        <w:t xml:space="preserve">dầu </w:t>
      </w:r>
      <w:r>
        <w:rPr>
          <w:i/>
        </w:rPr>
        <w:t xml:space="preserve">đèn. </w:t>
      </w:r>
      <w:r>
        <w:br/>
      </w:r>
      <w:r>
        <w:rPr>
          <w:b/>
        </w:rPr>
        <w:t xml:space="preserve">"dầu </w:t>
      </w:r>
      <w:r>
        <w:rPr>
          <w:b/>
        </w:rPr>
        <w:t xml:space="preserve">đi-ê-den" </w:t>
      </w:r>
      <w:r>
        <w:rPr>
          <w:i/>
        </w:rPr>
        <w:t xml:space="preserve">xem </w:t>
      </w:r>
      <w:r>
        <w:rPr>
          <w:i/>
        </w:rPr>
        <w:t xml:space="preserve">dầu </w:t>
      </w:r>
      <w:r>
        <w:rPr>
          <w:i/>
        </w:rPr>
        <w:t xml:space="preserve">diesel. </w:t>
      </w:r>
      <w:r>
        <w:br/>
      </w:r>
      <w:r>
        <w:rPr>
          <w:b/>
        </w:rPr>
        <w:t xml:space="preserve">dầu </w:t>
      </w:r>
      <w:r>
        <w:rPr>
          <w:b/>
        </w:rPr>
        <w:t xml:space="preserve">điezen </w:t>
      </w:r>
      <w:r>
        <w:rPr>
          <w:i/>
        </w:rPr>
        <w:t xml:space="preserve">xem </w:t>
      </w:r>
      <w:r>
        <w:rPr>
          <w:i/>
        </w:rPr>
        <w:t xml:space="preserve">dầu </w:t>
      </w:r>
      <w:r>
        <w:rPr>
          <w:i/>
        </w:rPr>
        <w:t xml:space="preserve">diesel. </w:t>
      </w:r>
      <w:r>
        <w:br/>
      </w:r>
      <w:r>
        <w:rPr>
          <w:b/>
        </w:rPr>
        <w:t xml:space="preserve">dầu </w:t>
      </w:r>
      <w:r>
        <w:rPr>
          <w:b/>
        </w:rPr>
        <w:t xml:space="preserve">gió </w:t>
      </w:r>
      <w:r>
        <w:rPr>
          <w:i/>
        </w:rPr>
        <w:t xml:space="preserve">danh từ </w:t>
      </w:r>
      <w:r>
        <w:t xml:space="preserve">(phương ngữ). </w:t>
      </w:r>
      <w:r>
        <w:t xml:space="preserve">Thuốc </w:t>
      </w:r>
      <w:r>
        <w:t xml:space="preserve">ở </w:t>
      </w:r>
      <w:r>
        <w:t xml:space="preserve">dạng </w:t>
      </w:r>
      <w:r>
        <w:t xml:space="preserve">lỏng, </w:t>
      </w:r>
      <w:r>
        <w:t xml:space="preserve">chế </w:t>
      </w:r>
      <w:r>
        <w:t xml:space="preserve">bằng </w:t>
      </w:r>
      <w:r>
        <w:t xml:space="preserve">một </w:t>
      </w:r>
      <w:r>
        <w:t xml:space="preserve">số </w:t>
      </w:r>
      <w:r>
        <w:t xml:space="preserve">loại </w:t>
      </w:r>
      <w:r>
        <w:t xml:space="preserve">tinh </w:t>
      </w:r>
      <w:r>
        <w:t xml:space="preserve">dầu, </w:t>
      </w:r>
      <w:r>
        <w:t xml:space="preserve">dùng </w:t>
      </w:r>
      <w:r>
        <w:t xml:space="preserve">để </w:t>
      </w:r>
      <w:r>
        <w:t xml:space="preserve">xoa </w:t>
      </w:r>
      <w:r>
        <w:t xml:space="preserve">ngoài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gây </w:t>
      </w:r>
      <w:r>
        <w:t xml:space="preserve">nóng, </w:t>
      </w:r>
      <w:r>
        <w:t xml:space="preserve">giảm </w:t>
      </w:r>
      <w:r>
        <w:t xml:space="preserve">đau, </w:t>
      </w:r>
      <w:r>
        <w:t xml:space="preserve">chữa </w:t>
      </w:r>
      <w:r>
        <w:t xml:space="preserve">cảm, </w:t>
      </w:r>
      <w:r>
        <w:t xml:space="preserve">cúm. </w:t>
      </w:r>
      <w:r>
        <w:br/>
      </w:r>
      <w:r>
        <w:rPr>
          <w:b/>
        </w:rPr>
        <w:t xml:space="preserve">dầu </w:t>
      </w:r>
      <w:r>
        <w:rPr>
          <w:b/>
        </w:rPr>
        <w:t xml:space="preserve">giun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cỏ, </w:t>
      </w:r>
      <w:r>
        <w:t xml:space="preserve">lá </w:t>
      </w:r>
      <w:r>
        <w:t xml:space="preserve">khía </w:t>
      </w:r>
      <w:r>
        <w:t xml:space="preserve">răng, </w:t>
      </w:r>
      <w:r>
        <w:t xml:space="preserve">chứa </w:t>
      </w:r>
      <w:r>
        <w:t xml:space="preserve">chất </w:t>
      </w:r>
      <w:r>
        <w:t xml:space="preserve">tình </w:t>
      </w:r>
      <w:r>
        <w:t xml:space="preserve">dầu </w:t>
      </w:r>
      <w:r>
        <w:t xml:space="preserve">dùng </w:t>
      </w:r>
      <w:r>
        <w:t xml:space="preserve">chế </w:t>
      </w:r>
      <w:r>
        <w:t xml:space="preserve">thuốc </w:t>
      </w:r>
      <w:r>
        <w:t xml:space="preserve">tẩy </w:t>
      </w:r>
      <w:r>
        <w:t xml:space="preserve">giun. </w:t>
      </w:r>
      <w:r>
        <w:br/>
      </w:r>
      <w:r>
        <w:rPr>
          <w:b/>
        </w:rPr>
        <w:t xml:space="preserve">dầu </w:t>
      </w:r>
      <w:r>
        <w:rPr>
          <w:b/>
        </w:rPr>
        <w:t xml:space="preserve">hắc </w:t>
      </w:r>
      <w:r>
        <w:rPr>
          <w:i/>
        </w:rPr>
        <w:t xml:space="preserve">danh từ </w:t>
      </w:r>
      <w:r>
        <w:t xml:space="preserve">(phương ngữ). </w:t>
      </w:r>
      <w:r>
        <w:t xml:space="preserve">Hắc </w:t>
      </w:r>
      <w:r>
        <w:t xml:space="preserve">ín. </w:t>
      </w:r>
      <w:r>
        <w:br/>
      </w:r>
      <w:r>
        <w:rPr>
          <w:b/>
        </w:rPr>
        <w:t xml:space="preserve">dầu </w:t>
      </w:r>
      <w:r>
        <w:rPr>
          <w:b/>
        </w:rPr>
        <w:t xml:space="preserve">hoả </w:t>
      </w:r>
      <w:r>
        <w:rPr>
          <w:i/>
        </w:rPr>
        <w:t xml:space="preserve">danh từ </w:t>
      </w:r>
      <w:r>
        <w:t xml:space="preserve">Chất </w:t>
      </w:r>
      <w:r>
        <w:t xml:space="preserve">lỏng </w:t>
      </w:r>
      <w:r>
        <w:t xml:space="preserve">cất </w:t>
      </w:r>
      <w:r>
        <w:t xml:space="preserve">từ </w:t>
      </w:r>
      <w:r>
        <w:t xml:space="preserve">dầu </w:t>
      </w:r>
      <w:r>
        <w:t xml:space="preserve">mỏ, </w:t>
      </w:r>
      <w:r>
        <w:t xml:space="preserve">trong </w:t>
      </w:r>
      <w:r>
        <w:t xml:space="preserve">suốt, </w:t>
      </w:r>
      <w:r>
        <w:t xml:space="preserve">có </w:t>
      </w:r>
      <w:r>
        <w:t xml:space="preserve">mùi </w:t>
      </w:r>
      <w:r>
        <w:t xml:space="preserve">hôi, </w:t>
      </w:r>
      <w:r>
        <w:t xml:space="preserve">dễ </w:t>
      </w:r>
      <w:r>
        <w:t xml:space="preserve">cháy,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thắp </w:t>
      </w:r>
      <w:r>
        <w:t xml:space="preserve">đèn, </w:t>
      </w:r>
      <w:r>
        <w:t xml:space="preserve">làm </w:t>
      </w:r>
      <w:r>
        <w:t xml:space="preserve">chất </w:t>
      </w:r>
      <w:r>
        <w:t xml:space="preserve">đốt. </w:t>
      </w:r>
      <w:r>
        <w:br/>
      </w:r>
      <w:r>
        <w:rPr>
          <w:b/>
        </w:rPr>
        <w:t xml:space="preserve">dầu </w:t>
      </w:r>
      <w:r>
        <w:rPr>
          <w:b/>
        </w:rPr>
        <w:t xml:space="preserve">hôi </w:t>
      </w:r>
      <w:r>
        <w:rPr>
          <w:i/>
        </w:rPr>
        <w:t xml:space="preserve">danh từ </w:t>
      </w:r>
      <w:r>
        <w:t xml:space="preserve">(phương ngữ). </w:t>
      </w:r>
      <w:r>
        <w:t xml:space="preserve">Dầu </w:t>
      </w:r>
      <w:r>
        <w:t xml:space="preserve">hoả. </w:t>
      </w:r>
      <w:r>
        <w:br/>
      </w:r>
      <w:r>
        <w:rPr>
          <w:b/>
        </w:rPr>
        <w:t xml:space="preserve">dầu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t xml:space="preserve">Dầu </w:t>
      </w:r>
      <w:r>
        <w:t xml:space="preserve">mỏ </w:t>
      </w:r>
      <w:r>
        <w:t xml:space="preserve">và </w:t>
      </w:r>
      <w:r>
        <w:t xml:space="preserve">khí </w:t>
      </w:r>
      <w:r>
        <w:t xml:space="preserve">đốt </w:t>
      </w:r>
      <w:r>
        <w:t xml:space="preserve">nói </w:t>
      </w:r>
      <w:r>
        <w:t xml:space="preserve">chung. </w:t>
      </w:r>
      <w:r>
        <w:t xml:space="preserve">Khai </w:t>
      </w:r>
      <w:r>
        <w:t xml:space="preserve">thác </w:t>
      </w:r>
      <w:r>
        <w:t xml:space="preserve">và </w:t>
      </w:r>
      <w:r>
        <w:t xml:space="preserve">chế </w:t>
      </w:r>
      <w:r>
        <w:t xml:space="preserve">biến </w:t>
      </w:r>
      <w:r>
        <w:t xml:space="preserve">dầu </w:t>
      </w:r>
      <w:r>
        <w:t xml:space="preserve">khí. </w:t>
      </w:r>
      <w:r>
        <w:t xml:space="preserve">Ngành </w:t>
      </w:r>
      <w:r>
        <w:t xml:space="preserve">công </w:t>
      </w:r>
      <w:r>
        <w:t xml:space="preserve">nghiệp </w:t>
      </w:r>
      <w:r>
        <w:t xml:space="preserve">dầu </w:t>
      </w:r>
      <w:r>
        <w:t xml:space="preserve">khí. </w:t>
      </w:r>
      <w:r>
        <w:t xml:space="preserve">Ế </w:t>
      </w:r>
      <w:r>
        <w:br/>
      </w:r>
      <w:r>
        <w:rPr>
          <w:b/>
        </w:rPr>
        <w:t xml:space="preserve">dầu </w:t>
      </w:r>
      <w:r>
        <w:rPr>
          <w:b/>
        </w:rPr>
        <w:t xml:space="preserve">luyn </w:t>
      </w:r>
      <w:r>
        <w:rPr>
          <w:i/>
        </w:rPr>
        <w:t xml:space="preserve">danh từ </w:t>
      </w:r>
      <w:r>
        <w:t xml:space="preserve">(khẩu ngữ). </w:t>
      </w:r>
      <w:r>
        <w:t xml:space="preserve">Dầu </w:t>
      </w:r>
      <w:r>
        <w:t xml:space="preserve">nhờn. </w:t>
      </w:r>
      <w:r>
        <w:br/>
      </w:r>
      <w:r>
        <w:rPr>
          <w:b/>
        </w:rPr>
        <w:t xml:space="preserve">dầu </w:t>
      </w:r>
      <w:r>
        <w:rPr>
          <w:b/>
        </w:rPr>
        <w:t xml:space="preserve">lửa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xem </w:t>
      </w:r>
      <w:r>
        <w:rPr>
          <w:i/>
        </w:rPr>
        <w:t xml:space="preserve">dầu </w:t>
      </w:r>
      <w:r>
        <w:rPr>
          <w:i/>
        </w:rPr>
        <w:t xml:space="preserve">hoả. </w:t>
      </w:r>
      <w:r>
        <w:t xml:space="preserve">2x. </w:t>
      </w:r>
      <w:r>
        <w:t xml:space="preserve">dầu </w:t>
      </w:r>
      <w:r>
        <w:t xml:space="preserve">mỏ. </w:t>
      </w:r>
      <w:r>
        <w:br/>
      </w:r>
      <w:r>
        <w:rPr>
          <w:b/>
        </w:rPr>
        <w:t xml:space="preserve">dầu </w:t>
      </w:r>
      <w:r>
        <w:rPr>
          <w:b/>
        </w:rPr>
        <w:t xml:space="preserve">máy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dầu </w:t>
      </w:r>
      <w:r>
        <w:rPr>
          <w:i/>
        </w:rPr>
        <w:t xml:space="preserve">nhờn. </w:t>
      </w:r>
      <w:r>
        <w:br/>
      </w:r>
      <w:r>
        <w:rPr>
          <w:b/>
        </w:rPr>
        <w:t xml:space="preserve">dầu </w:t>
      </w:r>
      <w:r>
        <w:rPr>
          <w:b/>
        </w:rPr>
        <w:t xml:space="preserve">măng </w:t>
      </w:r>
      <w:r>
        <w:rPr>
          <w:i/>
        </w:rPr>
        <w:t xml:space="preserve">danh từ </w:t>
      </w:r>
      <w:r>
        <w:t xml:space="preserve">(phương ngữ). </w:t>
      </w:r>
      <w:r>
        <w:t xml:space="preserve">Dầu </w:t>
      </w:r>
      <w:r>
        <w:t xml:space="preserve">bạc </w:t>
      </w:r>
      <w:r>
        <w:t xml:space="preserve">hà. </w:t>
      </w:r>
      <w:r>
        <w:br/>
      </w:r>
      <w:r>
        <w:rPr>
          <w:b/>
        </w:rPr>
        <w:t xml:space="preserve">dầu </w:t>
      </w:r>
      <w:r>
        <w:rPr>
          <w:b/>
        </w:rPr>
        <w:t xml:space="preserve">mỏ </w:t>
      </w:r>
      <w:r>
        <w:rPr>
          <w:i/>
        </w:rPr>
        <w:t xml:space="preserve">danh từ </w:t>
      </w:r>
      <w:r>
        <w:t xml:space="preserve">Chất </w:t>
      </w:r>
      <w:r>
        <w:t xml:space="preserve">lỏng </w:t>
      </w:r>
      <w:r>
        <w:t xml:space="preserve">nhờn </w:t>
      </w:r>
      <w:r>
        <w:t xml:space="preserve">lấy </w:t>
      </w:r>
      <w:r>
        <w:t xml:space="preserve">từ </w:t>
      </w:r>
      <w:r>
        <w:t xml:space="preserve">mỏ </w:t>
      </w:r>
      <w:r>
        <w:t xml:space="preserve">lên, </w:t>
      </w:r>
      <w:r>
        <w:t xml:space="preserve">thường </w:t>
      </w:r>
      <w:r>
        <w:t xml:space="preserve">có </w:t>
      </w:r>
      <w:r>
        <w:t xml:space="preserve">màu </w:t>
      </w:r>
      <w:r>
        <w:t xml:space="preserve">nâu </w:t>
      </w:r>
      <w:r>
        <w:t xml:space="preserve">tối </w:t>
      </w:r>
      <w:r>
        <w:t xml:space="preserve">hoặc </w:t>
      </w:r>
      <w:r>
        <w:t xml:space="preserve">xanh </w:t>
      </w:r>
      <w:r>
        <w:t xml:space="preserve">lục, </w:t>
      </w:r>
      <w:r>
        <w:t xml:space="preserve">mùi </w:t>
      </w:r>
      <w:r>
        <w:t xml:space="preserve">hắc </w:t>
      </w:r>
      <w:r>
        <w:t xml:space="preserve">khó </w:t>
      </w:r>
      <w:r>
        <w:t xml:space="preserve">chịu, </w:t>
      </w:r>
      <w:r>
        <w:t xml:space="preserve">dùng </w:t>
      </w:r>
      <w:r>
        <w:t xml:space="preserve">để </w:t>
      </w:r>
      <w:r>
        <w:t xml:space="preserve">chế </w:t>
      </w:r>
      <w:r>
        <w:t xml:space="preserve">chất </w:t>
      </w:r>
      <w:r>
        <w:t xml:space="preserve">đốt, </w:t>
      </w:r>
      <w:r>
        <w:t xml:space="preserve">làm </w:t>
      </w:r>
      <w:r>
        <w:t xml:space="preserve">nguyên </w:t>
      </w:r>
      <w:r>
        <w:t xml:space="preserve">liệu </w:t>
      </w:r>
      <w:r>
        <w:t xml:space="preserve">cho </w:t>
      </w:r>
      <w:r>
        <w:t xml:space="preserve">công </w:t>
      </w:r>
      <w:r>
        <w:t xml:space="preserve">nghiệp </w:t>
      </w:r>
      <w:r>
        <w:t xml:space="preserve">hoá </w:t>
      </w:r>
      <w:r>
        <w:t xml:space="preserve">học. </w:t>
      </w:r>
      <w:r>
        <w:br/>
      </w:r>
      <w:r>
        <w:rPr>
          <w:b/>
        </w:rPr>
        <w:t xml:space="preserve">dầu </w:t>
      </w:r>
      <w:r>
        <w:rPr>
          <w:b/>
        </w:rPr>
        <w:t xml:space="preserve">mỡ </w:t>
      </w:r>
      <w:r>
        <w:rPr>
          <w:i/>
        </w:rPr>
        <w:t xml:space="preserve">danh từ </w:t>
      </w:r>
      <w:r>
        <w:t xml:space="preserve">Dầu </w:t>
      </w:r>
      <w:r>
        <w:t xml:space="preserve">nhờn </w:t>
      </w:r>
      <w:r>
        <w:t xml:space="preserve">và </w:t>
      </w:r>
      <w:r>
        <w:t xml:space="preserve">mỡ </w:t>
      </w:r>
      <w:r>
        <w:t xml:space="preserve">dùng </w:t>
      </w:r>
      <w:r>
        <w:t xml:space="preserve">để </w:t>
      </w:r>
      <w:r>
        <w:t xml:space="preserve">bôi </w:t>
      </w:r>
      <w:r>
        <w:t xml:space="preserve">trơn </w:t>
      </w:r>
      <w:r>
        <w:t xml:space="preserve">máy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dầu </w:t>
      </w:r>
      <w:r>
        <w:rPr>
          <w:b/>
        </w:rPr>
        <w:t xml:space="preserve">nặng </w:t>
      </w:r>
      <w:r>
        <w:rPr>
          <w:i/>
        </w:rPr>
        <w:t xml:space="preserve">danh từ </w:t>
      </w:r>
      <w:r>
        <w:t xml:space="preserve">Chất </w:t>
      </w:r>
      <w:r>
        <w:t xml:space="preserve">lỏng </w:t>
      </w:r>
      <w:r>
        <w:t xml:space="preserve">quánh </w:t>
      </w:r>
      <w:r>
        <w:t xml:space="preserve">và </w:t>
      </w:r>
      <w:r>
        <w:t xml:space="preserve">nhờn </w:t>
      </w:r>
      <w:r>
        <w:t xml:space="preserve">cất </w:t>
      </w:r>
      <w:r>
        <w:t xml:space="preserve">từ </w:t>
      </w:r>
      <w:r>
        <w:t xml:space="preserve">dầu </w:t>
      </w:r>
      <w:r>
        <w:t xml:space="preserve">mỏ, </w:t>
      </w:r>
      <w:r>
        <w:t xml:space="preserve">dùng </w:t>
      </w:r>
      <w:r>
        <w:t xml:space="preserve">để </w:t>
      </w:r>
      <w:r>
        <w:t xml:space="preserve">chế </w:t>
      </w:r>
      <w:r>
        <w:t xml:space="preserve">dầu </w:t>
      </w:r>
      <w:r>
        <w:t xml:space="preserve">bôi </w:t>
      </w:r>
      <w:r>
        <w:t xml:space="preserve">trơn </w:t>
      </w:r>
      <w:r>
        <w:t xml:space="preserve">máy. </w:t>
      </w:r>
      <w:r>
        <w:t xml:space="preserve">dầu </w:t>
      </w:r>
      <w:r>
        <w:t xml:space="preserve">nhờn </w:t>
      </w:r>
      <w:r>
        <w:t xml:space="preserve">danh từ </w:t>
      </w:r>
      <w:r>
        <w:t xml:space="preserve">Dầu </w:t>
      </w:r>
      <w:r>
        <w:t xml:space="preserve">dùng </w:t>
      </w:r>
      <w:r>
        <w:t xml:space="preserve">để </w:t>
      </w:r>
      <w:r>
        <w:t xml:space="preserve">bôi </w:t>
      </w:r>
      <w:r>
        <w:t xml:space="preserve">trơn </w:t>
      </w:r>
      <w:r>
        <w:t xml:space="preserve">máy. </w:t>
      </w:r>
      <w:r>
        <w:br/>
      </w:r>
      <w:r>
        <w:rPr>
          <w:b/>
        </w:rPr>
        <w:t xml:space="preserve">dầu </w:t>
      </w:r>
      <w:r>
        <w:rPr>
          <w:b/>
        </w:rPr>
        <w:t xml:space="preserve">nhớt </w:t>
      </w:r>
      <w:r>
        <w:rPr>
          <w:i/>
        </w:rPr>
        <w:t xml:space="preserve">danh từ </w:t>
      </w:r>
      <w:r>
        <w:t xml:space="preserve">(phương ngữ). </w:t>
      </w:r>
      <w:r>
        <w:t xml:space="preserve">Dầu </w:t>
      </w:r>
      <w:r>
        <w:t xml:space="preserve">nhờn. </w:t>
      </w:r>
      <w:r>
        <w:br/>
      </w:r>
      <w:r>
        <w:rPr>
          <w:b/>
        </w:rPr>
        <w:t xml:space="preserve">dầu </w:t>
      </w:r>
      <w:r>
        <w:rPr>
          <w:b/>
        </w:rPr>
        <w:t xml:space="preserve">phộng </w:t>
      </w:r>
      <w:r>
        <w:rPr>
          <w:i/>
        </w:rPr>
        <w:t xml:space="preserve">cũng nói </w:t>
      </w:r>
      <w:r>
        <w:t xml:space="preserve">dầu </w:t>
      </w:r>
      <w:r>
        <w:t xml:space="preserve">phụng </w:t>
      </w:r>
      <w:r>
        <w:t xml:space="preserve">danh từ </w:t>
      </w:r>
      <w:r>
        <w:t xml:space="preserve">(phương ngữ). </w:t>
      </w:r>
      <w:r>
        <w:t xml:space="preserve">Dầu </w:t>
      </w:r>
      <w:r>
        <w:t xml:space="preserve">lạc. </w:t>
      </w:r>
      <w:r>
        <w:br/>
      </w:r>
      <w:r>
        <w:rPr>
          <w:b/>
        </w:rPr>
        <w:t xml:space="preserve">dầu </w:t>
      </w:r>
      <w:r>
        <w:rPr>
          <w:b/>
        </w:rPr>
        <w:t xml:space="preserve">quang </w:t>
      </w:r>
      <w:r>
        <w:rPr>
          <w:i/>
        </w:rPr>
        <w:t xml:space="preserve">danh từ </w:t>
      </w:r>
      <w:r>
        <w:t xml:space="preserve">Chất </w:t>
      </w:r>
      <w:r>
        <w:t xml:space="preserve">lỏng </w:t>
      </w:r>
      <w:r>
        <w:t xml:space="preserve">trong </w:t>
      </w:r>
      <w:r>
        <w:t xml:space="preserve">suốt, </w:t>
      </w:r>
      <w:r>
        <w:t xml:space="preserve">dùng </w:t>
      </w:r>
      <w:r>
        <w:t xml:space="preserve">phủ </w:t>
      </w:r>
      <w:r>
        <w:t xml:space="preserve">lên </w:t>
      </w:r>
      <w:r>
        <w:t xml:space="preserve">tranh </w:t>
      </w:r>
      <w:r>
        <w:t xml:space="preserve">hoặc </w:t>
      </w:r>
      <w:r>
        <w:t xml:space="preserve">đồ </w:t>
      </w:r>
      <w:r>
        <w:t xml:space="preserve">vật </w:t>
      </w:r>
      <w:r>
        <w:t xml:space="preserve">để </w:t>
      </w:r>
      <w:r>
        <w:t xml:space="preserve">giữ </w:t>
      </w:r>
      <w:r>
        <w:t xml:space="preserve">màu </w:t>
      </w:r>
      <w:r>
        <w:t xml:space="preserve">và </w:t>
      </w:r>
      <w:r>
        <w:t xml:space="preserve">làm </w:t>
      </w:r>
      <w:r>
        <w:t xml:space="preserve">tăng </w:t>
      </w:r>
      <w:r>
        <w:t xml:space="preserve">thêm </w:t>
      </w:r>
      <w:r>
        <w:t xml:space="preserve">độ </w:t>
      </w:r>
      <w:r>
        <w:t xml:space="preserve">bóng. </w:t>
      </w:r>
      <w:r>
        <w:br/>
      </w:r>
      <w:r>
        <w:rPr>
          <w:b/>
        </w:rPr>
        <w:t xml:space="preserve">dầu </w:t>
      </w:r>
      <w:r>
        <w:rPr>
          <w:b/>
        </w:rPr>
        <w:t xml:space="preserve">rái </w:t>
      </w:r>
      <w:r>
        <w:rPr>
          <w:i/>
        </w:rPr>
        <w:t xml:space="preserve">danh từ </w:t>
      </w:r>
      <w:r>
        <w:t xml:space="preserve">Cây </w:t>
      </w:r>
      <w:r>
        <w:t xml:space="preserve">to </w:t>
      </w:r>
      <w:r>
        <w:t xml:space="preserve">mọc </w:t>
      </w:r>
      <w:r>
        <w:t xml:space="preserve">ởrừng, </w:t>
      </w:r>
      <w:r>
        <w:t xml:space="preserve">quả </w:t>
      </w:r>
      <w:r>
        <w:t xml:space="preserve">có </w:t>
      </w:r>
      <w:r>
        <w:t xml:space="preserve">hai </w:t>
      </w:r>
      <w:r>
        <w:t xml:space="preserve">cánh, </w:t>
      </w:r>
      <w:r>
        <w:t xml:space="preserve">gỗ </w:t>
      </w:r>
      <w:r>
        <w:t xml:space="preserve">cho </w:t>
      </w:r>
      <w:r>
        <w:t xml:space="preserve">nhựa </w:t>
      </w:r>
      <w:r>
        <w:t xml:space="preserve">dùng </w:t>
      </w:r>
      <w:r>
        <w:t xml:space="preserve">để </w:t>
      </w:r>
      <w:r>
        <w:t xml:space="preserve">trét </w:t>
      </w:r>
      <w:r>
        <w:t xml:space="preserve">thuyền, </w:t>
      </w:r>
      <w:r>
        <w:t xml:space="preserve">gầu, </w:t>
      </w:r>
      <w:r>
        <w:t xml:space="preserve">v.v. </w:t>
      </w:r>
      <w:r>
        <w:br/>
      </w:r>
      <w:r>
        <w:rPr>
          <w:b/>
        </w:rPr>
        <w:t xml:space="preserve">dầu </w:t>
      </w:r>
      <w:r>
        <w:rPr>
          <w:b/>
        </w:rPr>
        <w:t xml:space="preserve">ta </w:t>
      </w:r>
      <w:r>
        <w:rPr>
          <w:i/>
        </w:rPr>
        <w:t xml:space="preserve">danh từ </w:t>
      </w:r>
      <w:r>
        <w:t xml:space="preserve">Dầu </w:t>
      </w:r>
      <w:r>
        <w:t xml:space="preserve">ép </w:t>
      </w:r>
      <w:r>
        <w:t xml:space="preserve">từ </w:t>
      </w:r>
      <w:r>
        <w:t xml:space="preserve">các </w:t>
      </w:r>
      <w:r>
        <w:t xml:space="preserve">loại </w:t>
      </w:r>
      <w:r>
        <w:t xml:space="preserve">hạt </w:t>
      </w:r>
      <w:r>
        <w:t xml:space="preserve">cây, </w:t>
      </w:r>
      <w:r>
        <w:t xml:space="preserve">dùng </w:t>
      </w:r>
      <w:r>
        <w:t xml:space="preserve">để </w:t>
      </w:r>
      <w:r>
        <w:t xml:space="preserve">thắp </w:t>
      </w:r>
      <w:r>
        <w:t xml:space="preserve">đèn. </w:t>
      </w:r>
      <w:r>
        <w:br/>
      </w:r>
      <w:r>
        <w:rPr>
          <w:b/>
        </w:rPr>
        <w:t xml:space="preserve">dầu </w:t>
      </w:r>
      <w:r>
        <w:rPr>
          <w:b/>
        </w:rPr>
        <w:t xml:space="preserve">tây </w:t>
      </w:r>
      <w:r>
        <w:rPr>
          <w:i/>
        </w:rPr>
        <w:t xml:space="preserve">danh từ </w:t>
      </w:r>
      <w:r>
        <w:t xml:space="preserve">(phương ngữ). </w:t>
      </w:r>
      <w:r>
        <w:t xml:space="preserve">Dầu </w:t>
      </w:r>
      <w:r>
        <w:t xml:space="preserve">hoả. </w:t>
      </w:r>
      <w:r>
        <w:br/>
      </w:r>
      <w:r>
        <w:rPr>
          <w:b/>
        </w:rPr>
        <w:t xml:space="preserve">dầu </w:t>
      </w:r>
      <w:r>
        <w:rPr>
          <w:b/>
        </w:rPr>
        <w:t xml:space="preserve">tẩy </w:t>
      </w:r>
      <w:r>
        <w:rPr>
          <w:i/>
        </w:rPr>
        <w:t xml:space="preserve">danh từ </w:t>
      </w:r>
      <w:r>
        <w:t xml:space="preserve">Dầu </w:t>
      </w:r>
      <w:r>
        <w:t xml:space="preserve">pha </w:t>
      </w:r>
      <w:r>
        <w:t xml:space="preserve">chế </w:t>
      </w:r>
      <w:r>
        <w:t xml:space="preserve">dùng </w:t>
      </w:r>
      <w:r>
        <w:t xml:space="preserve">để </w:t>
      </w:r>
      <w:r>
        <w:t xml:space="preserve">tẩy </w:t>
      </w:r>
      <w:r>
        <w:t xml:space="preserve">giun. </w:t>
      </w:r>
      <w:r>
        <w:t xml:space="preserve">dầu </w:t>
      </w:r>
      <w:r>
        <w:t xml:space="preserve">thô </w:t>
      </w:r>
      <w:r>
        <w:t xml:space="preserve">danh từ </w:t>
      </w:r>
      <w:r>
        <w:t xml:space="preserve">Dầu </w:t>
      </w:r>
      <w:r>
        <w:t xml:space="preserve">mỏ </w:t>
      </w:r>
      <w:r>
        <w:t xml:space="preserve">mới </w:t>
      </w:r>
      <w:r>
        <w:t xml:space="preserve">được </w:t>
      </w:r>
      <w:r>
        <w:t xml:space="preserve">xử </w:t>
      </w:r>
      <w:r>
        <w:t xml:space="preserve">lí </w:t>
      </w:r>
      <w:r>
        <w:t xml:space="preserve">bước </w:t>
      </w:r>
      <w:r>
        <w:t xml:space="preserve">đầu </w:t>
      </w:r>
      <w:r>
        <w:t xml:space="preserve">như </w:t>
      </w:r>
      <w:r>
        <w:t xml:space="preserve">khử </w:t>
      </w:r>
      <w:r>
        <w:t xml:space="preserve">mặn, </w:t>
      </w:r>
      <w:r>
        <w:t xml:space="preserve">khử </w:t>
      </w:r>
      <w:r>
        <w:t xml:space="preserve">nước, </w:t>
      </w:r>
      <w:r>
        <w:rPr>
          <w:i/>
        </w:rPr>
        <w:t xml:space="preserve">chưa </w:t>
      </w:r>
      <w:r>
        <w:t xml:space="preserve">qua </w:t>
      </w:r>
      <w:r>
        <w:t xml:space="preserve">chế </w:t>
      </w:r>
      <w:r>
        <w:t xml:space="preserve">biến, </w:t>
      </w:r>
      <w:r>
        <w:t xml:space="preserve">tỉnh </w:t>
      </w:r>
      <w:r>
        <w:rPr>
          <w:i/>
        </w:rPr>
        <w:t xml:space="preserve">lọc. </w:t>
      </w:r>
      <w:r>
        <w:rPr>
          <w:i/>
        </w:rPr>
        <w:t xml:space="preserve">Tỉnh </w:t>
      </w:r>
      <w:r>
        <w:t xml:space="preserve">chế </w:t>
      </w:r>
      <w:r>
        <w:t xml:space="preserve">dầu </w:t>
      </w:r>
      <w:r>
        <w:rPr>
          <w:i/>
        </w:rPr>
        <w:t xml:space="preserve">thô. </w:t>
      </w:r>
      <w:r>
        <w:br/>
      </w:r>
      <w:r>
        <w:rPr>
          <w:b/>
        </w:rPr>
        <w:t xml:space="preserve">dấu </w:t>
      </w:r>
      <w:r>
        <w:rPr>
          <w:i/>
        </w:rPr>
        <w:t xml:space="preserve">động từ </w:t>
      </w:r>
      <w:r>
        <w:t xml:space="preserve">Chìa </w:t>
      </w:r>
      <w:r>
        <w:t xml:space="preserve">(môi) </w:t>
      </w:r>
      <w:r>
        <w:t xml:space="preserve">ra, </w:t>
      </w:r>
      <w:r>
        <w:t xml:space="preserve">thường </w:t>
      </w:r>
      <w:r>
        <w:t xml:space="preserve">để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không </w:t>
      </w:r>
      <w:r>
        <w:t xml:space="preserve">bằng </w:t>
      </w:r>
      <w:r>
        <w:t xml:space="preserve">lòng. </w:t>
      </w:r>
      <w:r>
        <w:t xml:space="preserve">Mồm </w:t>
      </w:r>
      <w:r>
        <w:rPr>
          <w:i/>
        </w:rPr>
        <w:t xml:space="preserve">dấu </w:t>
      </w:r>
      <w:r>
        <w:rPr>
          <w:i/>
        </w:rPr>
        <w:t xml:space="preserve">ra, </w:t>
      </w:r>
      <w:r>
        <w:t xml:space="preserve">chê </w:t>
      </w:r>
      <w:r>
        <w:rPr>
          <w:i/>
        </w:rPr>
        <w:t xml:space="preserve">ít. </w:t>
      </w:r>
      <w:r>
        <w:rPr>
          <w:i/>
        </w:rPr>
        <w:t xml:space="preserve">Dầu </w:t>
      </w:r>
      <w:r>
        <w:t xml:space="preserve">môi.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