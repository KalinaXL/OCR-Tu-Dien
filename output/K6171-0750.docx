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xương </w:t>
      </w:r>
      <w:r>
        <w:rPr>
          <w:b/>
        </w:rPr>
        <w:t xml:space="preserve">hông </w:t>
      </w:r>
      <w:r>
        <w:rPr>
          <w:i/>
        </w:rPr>
        <w:t xml:space="preserve">danh từ </w:t>
      </w:r>
      <w:r>
        <w:t xml:space="preserve">(ít dùng). </w:t>
      </w:r>
      <w:r>
        <w:t xml:space="preserve">xem </w:t>
      </w:r>
      <w:r>
        <w:t xml:space="preserve">xương </w:t>
      </w:r>
      <w:r>
        <w:t xml:space="preserve">chậu.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máu </w:t>
      </w:r>
      <w:r>
        <w:rPr>
          <w:i/>
        </w:rPr>
        <w:t xml:space="preserve">danh từ </w:t>
      </w:r>
      <w:r>
        <w:t xml:space="preserve">Xương </w:t>
      </w:r>
      <w:r>
        <w:t xml:space="preserve">và </w:t>
      </w:r>
      <w:r>
        <w:t xml:space="preserve">máu </w:t>
      </w:r>
      <w:r>
        <w:t xml:space="preserve">con </w:t>
      </w:r>
      <w:r>
        <w:t xml:space="preserve">người, </w:t>
      </w:r>
      <w:r>
        <w:t xml:space="preserve">coi </w:t>
      </w:r>
      <w:r>
        <w:t xml:space="preserve">là </w:t>
      </w:r>
      <w:r>
        <w:t xml:space="preserve">cái </w:t>
      </w:r>
      <w:r>
        <w:t xml:space="preserve">tạo </w:t>
      </w:r>
      <w:r>
        <w:t xml:space="preserve">nên </w:t>
      </w:r>
      <w:r>
        <w:t xml:space="preserve">mạng </w:t>
      </w:r>
      <w:r>
        <w:t xml:space="preserve">sống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quát; </w:t>
      </w:r>
      <w:r>
        <w:t xml:space="preserve">thường </w:t>
      </w:r>
      <w:r>
        <w:t xml:space="preserve">nói </w:t>
      </w:r>
      <w:r>
        <w:t xml:space="preserve">khi </w:t>
      </w:r>
      <w:r>
        <w:t xml:space="preserve">phải </w:t>
      </w:r>
      <w:r>
        <w:t xml:space="preserve">hi </w:t>
      </w:r>
      <w:r>
        <w:t xml:space="preserve">sinh). </w:t>
      </w:r>
      <w:r>
        <w:t xml:space="preserve">Hí </w:t>
      </w:r>
      <w:r>
        <w:rPr>
          <w:i/>
        </w:rPr>
        <w:t xml:space="preserve">sinh </w:t>
      </w:r>
      <w:r>
        <w:rPr>
          <w:i/>
        </w:rPr>
        <w:t xml:space="preserve">xương </w:t>
      </w:r>
      <w:r>
        <w:t xml:space="preserve">máu. </w:t>
      </w:r>
      <w:r>
        <w:t xml:space="preserve">Đổ </w:t>
      </w:r>
      <w:r>
        <w:rPr>
          <w:i/>
        </w:rPr>
        <w:t xml:space="preserve">bao </w:t>
      </w:r>
      <w:r>
        <w:t xml:space="preserve">xương </w:t>
      </w:r>
      <w:r>
        <w:rPr>
          <w:i/>
        </w:rPr>
        <w:t xml:space="preserve">máu </w:t>
      </w:r>
      <w:r>
        <w:t xml:space="preserve">để </w:t>
      </w:r>
      <w:r>
        <w:t xml:space="preserve">giành </w:t>
      </w:r>
      <w:r>
        <w:t xml:space="preserve">độc </w:t>
      </w:r>
      <w:r>
        <w:rPr>
          <w:i/>
        </w:rPr>
        <w:t xml:space="preserve">lập. </w:t>
      </w:r>
      <w:r>
        <w:t xml:space="preserve">Bài </w:t>
      </w:r>
      <w:r>
        <w:t xml:space="preserve">học </w:t>
      </w:r>
      <w:r>
        <w:t xml:space="preserve">xương </w:t>
      </w:r>
      <w:r>
        <w:t xml:space="preserve">máu </w:t>
      </w:r>
      <w:r>
        <w:t xml:space="preserve">(phải </w:t>
      </w:r>
      <w:r>
        <w:t xml:space="preserve">trả </w:t>
      </w:r>
      <w:r>
        <w:t xml:space="preserve">bằng </w:t>
      </w:r>
      <w:r>
        <w:t xml:space="preserve">xương </w:t>
      </w:r>
      <w:r>
        <w:t xml:space="preserve">máu). </w:t>
      </w:r>
      <w:r>
        <w:t xml:space="preserve">Kinh </w:t>
      </w:r>
      <w:r>
        <w:rPr>
          <w:i/>
        </w:rPr>
        <w:t xml:space="preserve">nghiệm </w:t>
      </w:r>
      <w:r>
        <w:t xml:space="preserve">xương </w:t>
      </w:r>
      <w:r>
        <w:t xml:space="preserve">máu.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quai </w:t>
      </w:r>
      <w:r>
        <w:rPr>
          <w:b/>
        </w:rPr>
        <w:t xml:space="preserve">xanh </w:t>
      </w:r>
      <w:r>
        <w:rPr>
          <w:i/>
        </w:rPr>
        <w:t xml:space="preserve">danh từ </w:t>
      </w:r>
      <w:r>
        <w:t xml:space="preserve">xem </w:t>
      </w:r>
      <w:r>
        <w:t xml:space="preserve">xương </w:t>
      </w:r>
      <w:r>
        <w:t xml:space="preserve">đòn.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rồng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thầu </w:t>
      </w:r>
      <w:r>
        <w:t xml:space="preserve">dầu, </w:t>
      </w:r>
      <w:r>
        <w:t xml:space="preserve">thân </w:t>
      </w:r>
      <w:r>
        <w:t xml:space="preserve">mềm </w:t>
      </w:r>
      <w:r>
        <w:t xml:space="preserve">ba </w:t>
      </w:r>
      <w:r>
        <w:t xml:space="preserve">cạnh, </w:t>
      </w:r>
      <w:r>
        <w:t xml:space="preserve">có </w:t>
      </w:r>
      <w:r>
        <w:t xml:space="preserve">chứa </w:t>
      </w:r>
      <w:r>
        <w:t xml:space="preserve">mủ </w:t>
      </w:r>
      <w:r>
        <w:t xml:space="preserve">trắng, </w:t>
      </w:r>
      <w:r>
        <w:t xml:space="preserve">lá </w:t>
      </w:r>
      <w:r>
        <w:t xml:space="preserve">thoái </w:t>
      </w:r>
      <w:r>
        <w:t xml:space="preserve">hoá </w:t>
      </w:r>
      <w:r>
        <w:t xml:space="preserve">thành </w:t>
      </w:r>
      <w:r>
        <w:t xml:space="preserve">gai, </w:t>
      </w:r>
      <w:r>
        <w:t xml:space="preserve">trồng </w:t>
      </w:r>
      <w:r>
        <w:t xml:space="preserve">làm </w:t>
      </w:r>
      <w:r>
        <w:t xml:space="preserve">hàng </w:t>
      </w:r>
      <w:r>
        <w:t xml:space="preserve">rào. </w:t>
      </w:r>
      <w:r>
        <w:rPr>
          <w:b/>
        </w:rPr>
        <w:t xml:space="preserve">2 </w:t>
      </w:r>
      <w:r>
        <w:t xml:space="preserve">Cây </w:t>
      </w:r>
      <w:r>
        <w:t xml:space="preserve">cảnh </w:t>
      </w:r>
      <w:r>
        <w:t xml:space="preserve">mọng </w:t>
      </w:r>
      <w:r>
        <w:t xml:space="preserve">nước, </w:t>
      </w:r>
      <w:r>
        <w:t xml:space="preserve">có </w:t>
      </w:r>
      <w:r>
        <w:t xml:space="preserve">gai </w:t>
      </w:r>
      <w:r>
        <w:t xml:space="preserve">nhỏ </w:t>
      </w:r>
      <w:r>
        <w:t xml:space="preserve">và </w:t>
      </w:r>
      <w:r>
        <w:t xml:space="preserve">nhọn </w:t>
      </w:r>
      <w:r>
        <w:t xml:space="preserve">như </w:t>
      </w:r>
      <w:r>
        <w:t xml:space="preserve">đinh </w:t>
      </w:r>
      <w:r>
        <w:t xml:space="preserve">ghim.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sông </w:t>
      </w:r>
      <w:r>
        <w:rPr>
          <w:i/>
        </w:rPr>
        <w:t xml:space="preserve">danh từ </w:t>
      </w:r>
      <w:r>
        <w:t xml:space="preserve">Rau </w:t>
      </w:r>
      <w:r>
        <w:t xml:space="preserve">thuộc </w:t>
      </w:r>
      <w:r>
        <w:t xml:space="preserve">họ </w:t>
      </w:r>
      <w:r>
        <w:t xml:space="preserve">cúc, </w:t>
      </w:r>
      <w:r>
        <w:t xml:space="preserve">lá </w:t>
      </w:r>
      <w:r>
        <w:t xml:space="preserve">dài, </w:t>
      </w:r>
      <w:r>
        <w:t xml:space="preserve">có </w:t>
      </w:r>
      <w:r>
        <w:t xml:space="preserve">khía </w:t>
      </w:r>
      <w:r>
        <w:t xml:space="preserve">như </w:t>
      </w:r>
      <w:r>
        <w:t xml:space="preserve">răng </w:t>
      </w:r>
      <w:r>
        <w:t xml:space="preserve">cưa, </w:t>
      </w:r>
      <w:r>
        <w:t xml:space="preserve">mùi </w:t>
      </w:r>
      <w:r>
        <w:t xml:space="preserve">thơm, </w:t>
      </w:r>
      <w:r>
        <w:t xml:space="preserve">dùng </w:t>
      </w:r>
      <w:r>
        <w:t xml:space="preserve">làm </w:t>
      </w:r>
      <w:r>
        <w:t xml:space="preserve">gia </w:t>
      </w:r>
      <w:r>
        <w:rPr>
          <w:i/>
        </w:rPr>
        <w:t xml:space="preserve">vị </w:t>
      </w:r>
      <w:r>
        <w:t xml:space="preserve">và </w:t>
      </w:r>
      <w:r>
        <w:t xml:space="preserve">làm </w:t>
      </w:r>
      <w:r>
        <w:t xml:space="preserve">thuốc.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sống </w:t>
      </w:r>
      <w:r>
        <w:rPr>
          <w:i/>
        </w:rPr>
        <w:t xml:space="preserve">danh từ </w:t>
      </w:r>
      <w:r>
        <w:t xml:space="preserve">Xương </w:t>
      </w:r>
      <w:r>
        <w:t xml:space="preserve">gồm </w:t>
      </w:r>
      <w:r>
        <w:t xml:space="preserve">nhiều </w:t>
      </w:r>
      <w:r>
        <w:t xml:space="preserve">đốt, </w:t>
      </w:r>
      <w:r>
        <w:t xml:space="preserve">nằm </w:t>
      </w:r>
      <w:r>
        <w:t xml:space="preserve">dọc </w:t>
      </w:r>
      <w:r>
        <w:t xml:space="preserve">lưng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sống, </w:t>
      </w:r>
      <w:r>
        <w:t xml:space="preserve">làm </w:t>
      </w:r>
      <w:r>
        <w:t xml:space="preserve">trụ </w:t>
      </w:r>
      <w:r>
        <w:t xml:space="preserve">cột </w:t>
      </w:r>
      <w:r>
        <w:t xml:space="preserve">cho </w:t>
      </w:r>
      <w:r>
        <w:t xml:space="preserve">cơ </w:t>
      </w:r>
      <w:r>
        <w:t xml:space="preserve">thể </w:t>
      </w:r>
      <w:r>
        <w:t xml:space="preserve">động </w:t>
      </w:r>
      <w:r>
        <w:t xml:space="preserve">vật. </w:t>
      </w:r>
      <w:r>
        <w:rPr>
          <w:i/>
        </w:rPr>
        <w:t xml:space="preserve">Đánh </w:t>
      </w:r>
      <w:r>
        <w:t xml:space="preserve">gây </w:t>
      </w:r>
      <w:r>
        <w:t xml:space="preserve">xương </w:t>
      </w:r>
      <w:r>
        <w:t xml:space="preserve">sống.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tuỷ </w:t>
      </w:r>
      <w:r>
        <w:rPr>
          <w:i/>
        </w:rPr>
        <w:t xml:space="preserve">danh từ </w:t>
      </w:r>
      <w:r>
        <w:t xml:space="preserve">Xương </w:t>
      </w:r>
      <w:r>
        <w:t xml:space="preserve">và </w:t>
      </w:r>
      <w:r>
        <w:t xml:space="preserve">tuỷ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phần </w:t>
      </w:r>
      <w:r>
        <w:t xml:space="preserve">sâu </w:t>
      </w:r>
      <w:r>
        <w:t xml:space="preserve">nhất </w:t>
      </w:r>
      <w:r>
        <w:t xml:space="preserve">bên </w:t>
      </w:r>
      <w:r>
        <w:t xml:space="preserve">trong </w:t>
      </w:r>
      <w:r>
        <w:t xml:space="preserve">của </w:t>
      </w:r>
      <w:r>
        <w:t xml:space="preserve">con </w:t>
      </w:r>
      <w:r>
        <w:t xml:space="preserve">người. </w:t>
      </w:r>
      <w:r>
        <w:rPr>
          <w:i/>
        </w:rPr>
        <w:t xml:space="preserve">Đóc </w:t>
      </w:r>
      <w:r>
        <w:rPr>
          <w:i/>
        </w:rPr>
        <w:t xml:space="preserve">lột </w:t>
      </w:r>
      <w:r>
        <w:t xml:space="preserve">đến </w:t>
      </w:r>
      <w:r>
        <w:t xml:space="preserve">tận </w:t>
      </w:r>
      <w:r>
        <w:rPr>
          <w:i/>
        </w:rPr>
        <w:t xml:space="preserve">xương </w:t>
      </w:r>
      <w:r>
        <w:t xml:space="preserve">tuỷ </w:t>
      </w:r>
      <w:r>
        <w:rPr>
          <w:i/>
        </w:rPr>
        <w:t xml:space="preserve">(rất </w:t>
      </w:r>
      <w:r>
        <w:t xml:space="preserve">thậm </w:t>
      </w:r>
      <w:r>
        <w:rPr>
          <w:i/>
        </w:rPr>
        <w:t xml:space="preserve">tệ, </w:t>
      </w:r>
      <w:r>
        <w:rPr>
          <w:i/>
        </w:rPr>
        <w:t xml:space="preserve">đến </w:t>
      </w:r>
      <w:r>
        <w:t xml:space="preserve">cùng </w:t>
      </w:r>
      <w:r>
        <w:t xml:space="preserve">cực). </w:t>
      </w:r>
      <w:r>
        <w:t xml:space="preserve">Ghi </w:t>
      </w:r>
      <w:r>
        <w:rPr>
          <w:i/>
        </w:rPr>
        <w:t xml:space="preserve">sâu </w:t>
      </w:r>
      <w:r>
        <w:rPr>
          <w:i/>
        </w:rPr>
        <w:t xml:space="preserve">vào </w:t>
      </w:r>
      <w:r>
        <w:rPr>
          <w:i/>
        </w:rPr>
        <w:t xml:space="preserve">xương </w:t>
      </w:r>
      <w:r>
        <w:rPr>
          <w:i/>
        </w:rPr>
        <w:t xml:space="preserve">tuý.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xảu </w:t>
      </w:r>
      <w:r>
        <w:rPr>
          <w:b/>
        </w:rPr>
        <w:t xml:space="preserve">(cũ;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xương </w:t>
      </w:r>
      <w:r>
        <w:rPr>
          <w:i/>
        </w:rPr>
        <w:t xml:space="preserve">xấu.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xẩu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Xương </w:t>
      </w:r>
      <w:r>
        <w:t xml:space="preserve">của </w:t>
      </w:r>
      <w:r>
        <w:t xml:space="preserve">thú </w:t>
      </w:r>
      <w:r>
        <w:t xml:space="preserve">vật </w:t>
      </w:r>
      <w:r>
        <w:t xml:space="preserve">(hàm </w:t>
      </w:r>
      <w:r>
        <w:t xml:space="preserve">ý </w:t>
      </w:r>
      <w:r>
        <w:t xml:space="preserve">chê), </w:t>
      </w:r>
      <w:r>
        <w:t xml:space="preserve">hoặc </w:t>
      </w:r>
      <w:r>
        <w:t xml:space="preserve">phần </w:t>
      </w:r>
      <w:r>
        <w:t xml:space="preserve">xương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đã </w:t>
      </w:r>
      <w:r>
        <w:t xml:space="preserve">ăn </w:t>
      </w:r>
      <w:r>
        <w:t xml:space="preserve">hết </w:t>
      </w:r>
      <w:r>
        <w:t xml:space="preserve">thịt </w:t>
      </w:r>
      <w:r>
        <w:t xml:space="preserve">(nói </w:t>
      </w:r>
      <w:r>
        <w:t xml:space="preserve">khái </w:t>
      </w:r>
      <w:r>
        <w:t xml:space="preserve">quát);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cái </w:t>
      </w:r>
      <w:r>
        <w:t xml:space="preserve">người </w:t>
      </w:r>
      <w:r>
        <w:t xml:space="preserve">khác </w:t>
      </w:r>
      <w:r>
        <w:t xml:space="preserve">đã </w:t>
      </w:r>
      <w:r>
        <w:t xml:space="preserve">chọn </w:t>
      </w:r>
      <w:r>
        <w:t xml:space="preserve">bỏ </w:t>
      </w:r>
      <w:r>
        <w:t xml:space="preserve">lại, </w:t>
      </w:r>
      <w:r>
        <w:t xml:space="preserve">khó </w:t>
      </w:r>
      <w:r>
        <w:t xml:space="preserve">làm, </w:t>
      </w:r>
      <w:r>
        <w:t xml:space="preserve">khó </w:t>
      </w:r>
      <w:r>
        <w:t xml:space="preserve">ăn, </w:t>
      </w:r>
      <w:r>
        <w:t xml:space="preserve">chẳng </w:t>
      </w:r>
      <w:r>
        <w:t xml:space="preserve">mang </w:t>
      </w:r>
      <w:r>
        <w:t xml:space="preserve">lại </w:t>
      </w:r>
      <w:r>
        <w:t xml:space="preserve">lợi </w:t>
      </w:r>
      <w:r>
        <w:t xml:space="preserve">lộc </w:t>
      </w:r>
      <w:r>
        <w:t xml:space="preserve">bao </w:t>
      </w:r>
      <w:r>
        <w:t xml:space="preserve">nhiêu. </w:t>
      </w:r>
      <w:r>
        <w:t xml:space="preserve">Trâu </w:t>
      </w:r>
      <w:r>
        <w:t xml:space="preserve">gầy, </w:t>
      </w:r>
      <w:r>
        <w:rPr>
          <w:i/>
        </w:rPr>
        <w:t xml:space="preserve">xương </w:t>
      </w:r>
      <w:r>
        <w:t xml:space="preserve">xấu </w:t>
      </w:r>
      <w:r>
        <w:rPr>
          <w:i/>
        </w:rPr>
        <w:t xml:space="preserve">nhô </w:t>
      </w:r>
      <w:r>
        <w:t xml:space="preserve">cả </w:t>
      </w:r>
      <w:r>
        <w:rPr>
          <w:i/>
        </w:rPr>
        <w:t xml:space="preserve">ra. </w:t>
      </w:r>
      <w:r>
        <w:t xml:space="preserve">Ăn </w:t>
      </w:r>
      <w:r>
        <w:rPr>
          <w:i/>
        </w:rPr>
        <w:t xml:space="preserve">xong, </w:t>
      </w:r>
      <w:r>
        <w:t xml:space="preserve">xương </w:t>
      </w:r>
      <w:r>
        <w:t xml:space="preserve">xấu </w:t>
      </w:r>
      <w:r>
        <w:rPr>
          <w:i/>
        </w:rPr>
        <w:t xml:space="preserve">vứt </w:t>
      </w:r>
      <w:r>
        <w:rPr>
          <w:i/>
        </w:rPr>
        <w:t xml:space="preserve">uào </w:t>
      </w:r>
      <w:r>
        <w:t xml:space="preserve">sọt. </w:t>
      </w:r>
      <w:r>
        <w:t xml:space="preserve">Ruộng </w:t>
      </w:r>
      <w:r>
        <w:t xml:space="preserve">công, </w:t>
      </w:r>
      <w:r>
        <w:t xml:space="preserve">cường </w:t>
      </w:r>
      <w:r>
        <w:rPr>
          <w:i/>
        </w:rPr>
        <w:t xml:space="preserve">hào </w:t>
      </w:r>
      <w:r>
        <w:rPr>
          <w:i/>
        </w:rPr>
        <w:t xml:space="preserve">chỉ </w:t>
      </w:r>
      <w:r>
        <w:t xml:space="preserve">chia </w:t>
      </w:r>
      <w:r>
        <w:rPr>
          <w:i/>
        </w:rPr>
        <w:t xml:space="preserve">cho </w:t>
      </w:r>
      <w:r>
        <w:t xml:space="preserve">dân </w:t>
      </w:r>
      <w:r>
        <w:t xml:space="preserve">những </w:t>
      </w:r>
      <w:r>
        <w:t xml:space="preserve">miếng </w:t>
      </w:r>
      <w:r>
        <w:rPr>
          <w:i/>
        </w:rPr>
        <w:t xml:space="preserve">xương </w:t>
      </w:r>
      <w:r>
        <w:t xml:space="preserve">xẩu. </w:t>
      </w:r>
      <w:r>
        <w:t xml:space="preserve">II </w:t>
      </w:r>
      <w:r>
        <w:t xml:space="preserve">tt. </w:t>
      </w:r>
      <w:r>
        <w:t xml:space="preserve">Gầy </w:t>
      </w:r>
      <w:r>
        <w:t xml:space="preserve">đến </w:t>
      </w:r>
      <w:r>
        <w:t xml:space="preserve">nhô </w:t>
      </w:r>
      <w:r>
        <w:t xml:space="preserve">xương, </w:t>
      </w:r>
      <w:r>
        <w:t xml:space="preserve">nổi </w:t>
      </w:r>
      <w:r>
        <w:t xml:space="preserve">xương </w:t>
      </w:r>
      <w:r>
        <w:t xml:space="preserve">lên. </w:t>
      </w:r>
      <w:r>
        <w:rPr>
          <w:i/>
        </w:rPr>
        <w:t xml:space="preserve">Bàn </w:t>
      </w:r>
      <w:r>
        <w:t xml:space="preserve">tay </w:t>
      </w:r>
      <w:r>
        <w:rPr>
          <w:i/>
        </w:rPr>
        <w:t xml:space="preserve">nhăn </w:t>
      </w:r>
      <w:r>
        <w:t xml:space="preserve">nheo </w:t>
      </w:r>
      <w:r>
        <w:t xml:space="preserve">xương </w:t>
      </w:r>
      <w:r>
        <w:t xml:space="preserve">xẩu. </w:t>
      </w:r>
      <w:r>
        <w:t xml:space="preserve">Người </w:t>
      </w:r>
      <w:r>
        <w:t xml:space="preserve">xương </w:t>
      </w:r>
      <w:r>
        <w:t xml:space="preserve">xấu </w:t>
      </w:r>
      <w:r>
        <w:t xml:space="preserve">gây </w:t>
      </w:r>
      <w:r>
        <w:t xml:space="preserve">gò. </w:t>
      </w:r>
      <w:r>
        <w:br/>
      </w:r>
      <w:r>
        <w:rPr>
          <w:b/>
        </w:rPr>
        <w:t xml:space="preserve">xương </w:t>
      </w:r>
      <w:r>
        <w:rPr>
          <w:b/>
        </w:rPr>
        <w:t xml:space="preserve">xóc </w:t>
      </w:r>
      <w:r>
        <w:rPr>
          <w:i/>
        </w:rPr>
        <w:t xml:space="preserve">danh từ </w:t>
      </w:r>
      <w:r>
        <w:t xml:space="preserve">(và </w:t>
      </w:r>
      <w:r>
        <w:t xml:space="preserve">t). </w:t>
      </w:r>
      <w:r>
        <w:t xml:space="preserve">(kng.; </w:t>
      </w:r>
      <w:r>
        <w:t xml:space="preserve">ít dùng). </w:t>
      </w:r>
      <w:r>
        <w:t xml:space="preserve">Xương </w:t>
      </w:r>
      <w:r>
        <w:t xml:space="preserve">xấu. </w:t>
      </w:r>
      <w:r>
        <w:br/>
      </w:r>
      <w:r>
        <w:rPr>
          <w:b/>
        </w:rPr>
        <w:t xml:space="preserve">xưởng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Cơ </w:t>
      </w:r>
      <w:r>
        <w:t xml:space="preserve">sở </w:t>
      </w:r>
      <w:r>
        <w:t xml:space="preserve">sản </w:t>
      </w:r>
      <w:r>
        <w:t xml:space="preserve">xuất </w:t>
      </w:r>
      <w:r>
        <w:t xml:space="preserve">hay </w:t>
      </w:r>
      <w:r>
        <w:t xml:space="preserve">sửa </w:t>
      </w:r>
      <w:r>
        <w:t xml:space="preserve">chữa </w:t>
      </w:r>
      <w:r>
        <w:t xml:space="preserve">công </w:t>
      </w:r>
      <w:r>
        <w:t xml:space="preserve">nghiệp </w:t>
      </w:r>
      <w:r>
        <w:t xml:space="preserve">hoặc </w:t>
      </w:r>
      <w:r>
        <w:t xml:space="preserve">thủ </w:t>
      </w:r>
      <w:r>
        <w:t xml:space="preserve">công </w:t>
      </w:r>
      <w:r>
        <w:t xml:space="preserve">nghiệp, </w:t>
      </w:r>
      <w:r>
        <w:t xml:space="preserve">có </w:t>
      </w:r>
      <w:r>
        <w:t xml:space="preserve">quy </w:t>
      </w:r>
      <w:r>
        <w:t xml:space="preserve">mô </w:t>
      </w:r>
      <w:r>
        <w:t xml:space="preserve">nhỏ </w:t>
      </w:r>
      <w:r>
        <w:t xml:space="preserve">hơn </w:t>
      </w:r>
      <w:r>
        <w:t xml:space="preserve">xí </w:t>
      </w:r>
      <w:r>
        <w:t xml:space="preserve">nghiệp. </w:t>
      </w:r>
      <w:r>
        <w:t xml:space="preserve">Xưởng </w:t>
      </w:r>
      <w:r>
        <w:t xml:space="preserve">in. </w:t>
      </w:r>
      <w:r>
        <w:t xml:space="preserve">Xưởng </w:t>
      </w:r>
      <w:r>
        <w:t xml:space="preserve">cưa. </w:t>
      </w:r>
      <w:r>
        <w:t xml:space="preserve">Xưởng </w:t>
      </w:r>
      <w:r>
        <w:t xml:space="preserve">điện </w:t>
      </w:r>
      <w:r>
        <w:t xml:space="preserve">của </w:t>
      </w:r>
      <w:r>
        <w:rPr>
          <w:i/>
        </w:rPr>
        <w:t xml:space="preserve">mỏ. </w:t>
      </w:r>
      <w:r>
        <w:rPr>
          <w:b/>
        </w:rPr>
        <w:t xml:space="preserve">2 </w:t>
      </w:r>
      <w:r>
        <w:t xml:space="preserve">Nơi </w:t>
      </w:r>
      <w:r>
        <w:t xml:space="preserve">làm </w:t>
      </w:r>
      <w:r>
        <w:t xml:space="preserve">việc </w:t>
      </w:r>
      <w:r>
        <w:t xml:space="preserve">của </w:t>
      </w:r>
      <w:r>
        <w:t xml:space="preserve">hoạ </w:t>
      </w:r>
      <w:r>
        <w:t xml:space="preserve">sĩ </w:t>
      </w:r>
      <w:r>
        <w:t xml:space="preserve">hoặc </w:t>
      </w:r>
      <w:r>
        <w:t xml:space="preserve">nhà </w:t>
      </w:r>
      <w:r>
        <w:t xml:space="preserve">điêu </w:t>
      </w:r>
      <w:r>
        <w:t xml:space="preserve">khắc. </w:t>
      </w:r>
      <w:r>
        <w:t xml:space="preserve">Xưởng </w:t>
      </w:r>
      <w:r>
        <w:t xml:space="preserve">uẽ. </w:t>
      </w:r>
      <w:r>
        <w:br/>
      </w:r>
      <w:r>
        <w:rPr>
          <w:b/>
        </w:rPr>
        <w:t xml:space="preserve">xướng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Hô </w:t>
      </w:r>
      <w:r>
        <w:t xml:space="preserve">to </w:t>
      </w:r>
      <w:r>
        <w:t xml:space="preserve">lên </w:t>
      </w:r>
      <w:r>
        <w:t xml:space="preserve">từng </w:t>
      </w:r>
      <w:r>
        <w:t xml:space="preserve">tên, </w:t>
      </w:r>
      <w:r>
        <w:t xml:space="preserve">từng </w:t>
      </w:r>
      <w:r>
        <w:t xml:space="preserve">mục </w:t>
      </w:r>
      <w:r>
        <w:t xml:space="preserve">để </w:t>
      </w:r>
      <w:r>
        <w:t xml:space="preserve">mọi </w:t>
      </w:r>
      <w:r>
        <w:t xml:space="preserve">người </w:t>
      </w:r>
      <w:r>
        <w:t xml:space="preserve">nghe </w:t>
      </w:r>
      <w:r>
        <w:t xml:space="preserve">rõ. </w:t>
      </w:r>
      <w:r>
        <w:t xml:space="preserve">Mở </w:t>
      </w:r>
      <w:r>
        <w:t xml:space="preserve">số </w:t>
      </w:r>
      <w:r>
        <w:t xml:space="preserve">xướng </w:t>
      </w:r>
      <w:r>
        <w:t xml:space="preserve">tên </w:t>
      </w:r>
      <w:r>
        <w:t xml:space="preserve">từng </w:t>
      </w:r>
      <w:r>
        <w:rPr>
          <w:i/>
        </w:rPr>
        <w:t xml:space="preserve">người. </w:t>
      </w:r>
      <w:r>
        <w:rPr>
          <w:b/>
        </w:rPr>
        <w:t xml:space="preserve">2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Nêu </w:t>
      </w:r>
      <w:r>
        <w:t xml:space="preserve">ra, </w:t>
      </w:r>
      <w:r>
        <w:t xml:space="preserve">đề </w:t>
      </w:r>
      <w:r>
        <w:t xml:space="preserve">ra </w:t>
      </w:r>
      <w:r>
        <w:t xml:space="preserve">trước </w:t>
      </w:r>
      <w:r>
        <w:t xml:space="preserve">tiên. </w:t>
      </w:r>
      <w:r>
        <w:t xml:space="preserve">Xướng </w:t>
      </w:r>
      <w:r>
        <w:t xml:space="preserve">ra </w:t>
      </w:r>
      <w:r>
        <w:t xml:space="preserve">một </w:t>
      </w:r>
      <w:r>
        <w:t xml:space="preserve">thuyết </w:t>
      </w:r>
      <w:r>
        <w:t xml:space="preserve">mới. </w:t>
      </w:r>
      <w:r>
        <w:t xml:space="preserve">Xướng </w:t>
      </w:r>
      <w:r>
        <w:rPr>
          <w:i/>
        </w:rPr>
        <w:t xml:space="preserve">ra </w:t>
      </w:r>
      <w:r>
        <w:rPr>
          <w:i/>
        </w:rPr>
        <w:t xml:space="preserve">Việc </w:t>
      </w:r>
      <w:r>
        <w:t xml:space="preserve">tổ </w:t>
      </w:r>
      <w:r>
        <w:t xml:space="preserve">chức </w:t>
      </w:r>
      <w:r>
        <w:rPr>
          <w:i/>
        </w:rPr>
        <w:t xml:space="preserve">liên </w:t>
      </w:r>
      <w:r>
        <w:t xml:space="preserve">hoan. </w:t>
      </w:r>
      <w:r>
        <w:rPr>
          <w:b/>
        </w:rPr>
        <w:t xml:space="preserve">3 </w:t>
      </w:r>
      <w:r>
        <w:t xml:space="preserve">(hoặc </w:t>
      </w:r>
      <w:r>
        <w:t xml:space="preserve">danh từ). </w:t>
      </w:r>
      <w:r>
        <w:t xml:space="preserve">Đọc </w:t>
      </w:r>
      <w:r>
        <w:t xml:space="preserve">to </w:t>
      </w:r>
      <w:r>
        <w:t xml:space="preserve">giọng, </w:t>
      </w:r>
      <w:r>
        <w:t xml:space="preserve">rõ </w:t>
      </w:r>
      <w:r>
        <w:t xml:space="preserve">âm </w:t>
      </w:r>
      <w:r>
        <w:t xml:space="preserve">và </w:t>
      </w:r>
      <w:r>
        <w:t xml:space="preserve">ngân </w:t>
      </w:r>
      <w:r>
        <w:t xml:space="preserve">nga </w:t>
      </w:r>
      <w:r>
        <w:t xml:space="preserve">ở </w:t>
      </w:r>
      <w:r>
        <w:t xml:space="preserve">những </w:t>
      </w:r>
      <w:r>
        <w:t xml:space="preserve">chỗ </w:t>
      </w:r>
      <w:r>
        <w:t xml:space="preserve">cần </w:t>
      </w:r>
      <w:r>
        <w:t xml:space="preserve">thiết </w:t>
      </w:r>
      <w:r>
        <w:rPr>
          <w:i/>
        </w:rPr>
        <w:t xml:space="preserve">Diễn </w:t>
      </w:r>
      <w:r>
        <w:t xml:space="preserve">uiên </w:t>
      </w:r>
      <w:r>
        <w:rPr>
          <w:i/>
        </w:rPr>
        <w:t xml:space="preserve">tung </w:t>
      </w:r>
      <w:r>
        <w:rPr>
          <w:i/>
        </w:rPr>
        <w:t xml:space="preserve">xướng </w:t>
      </w:r>
      <w:r>
        <w:rPr>
          <w:i/>
        </w:rPr>
        <w:t xml:space="preserve">mấy </w:t>
      </w:r>
      <w:r>
        <w:rPr>
          <w:i/>
        </w:rPr>
        <w:t xml:space="preserve">câu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xướng </w:t>
      </w:r>
      <w:r>
        <w:rPr>
          <w:b/>
        </w:rPr>
        <w:t xml:space="preserve">âm </w:t>
      </w:r>
      <w:r>
        <w:rPr>
          <w:i/>
        </w:rPr>
        <w:t xml:space="preserve">động từ </w:t>
      </w:r>
      <w:r>
        <w:t xml:space="preserve">Đọc </w:t>
      </w:r>
      <w:r>
        <w:t xml:space="preserve">tên </w:t>
      </w:r>
      <w:r>
        <w:t xml:space="preserve">các </w:t>
      </w:r>
      <w:r>
        <w:t xml:space="preserve">nốt </w:t>
      </w:r>
      <w:r>
        <w:t xml:space="preserve">nhạc </w:t>
      </w:r>
      <w:r>
        <w:t xml:space="preserve">theo </w:t>
      </w:r>
      <w:r>
        <w:t xml:space="preserve">đúng </w:t>
      </w:r>
      <w:r>
        <w:t xml:space="preserve">độ </w:t>
      </w:r>
      <w:r>
        <w:t xml:space="preserve">cao, </w:t>
      </w:r>
      <w:r>
        <w:t xml:space="preserve">độ </w:t>
      </w:r>
      <w:r>
        <w:t xml:space="preserve">dài, </w:t>
      </w:r>
      <w:r>
        <w:t xml:space="preserve">độ </w:t>
      </w:r>
      <w:r>
        <w:t xml:space="preserve">mạnh </w:t>
      </w:r>
      <w:r>
        <w:t xml:space="preserve">quy </w:t>
      </w:r>
      <w:r>
        <w:t xml:space="preserve">định </w:t>
      </w:r>
      <w:r>
        <w:t xml:space="preserve">cho </w:t>
      </w:r>
      <w:r>
        <w:t xml:space="preserve">mỗi </w:t>
      </w:r>
      <w:r>
        <w:t xml:space="preserve">bậc </w:t>
      </w:r>
      <w:r>
        <w:t xml:space="preserve">cung </w:t>
      </w:r>
      <w:r>
        <w:t xml:space="preserve">trong </w:t>
      </w:r>
      <w:r>
        <w:t xml:space="preserve">một </w:t>
      </w:r>
      <w:r>
        <w:t xml:space="preserve">gam. </w:t>
      </w:r>
      <w:r>
        <w:br/>
      </w:r>
      <w:r>
        <w:rPr>
          <w:b/>
        </w:rPr>
        <w:t xml:space="preserve">xướng </w:t>
      </w:r>
      <w:r>
        <w:rPr>
          <w:b/>
        </w:rPr>
        <w:t xml:space="preserve">ca </w:t>
      </w:r>
      <w:r>
        <w:rPr>
          <w:i/>
        </w:rPr>
        <w:t xml:space="preserve">động từ </w:t>
      </w:r>
      <w:r>
        <w:t xml:space="preserve">(cũ). </w:t>
      </w:r>
      <w:r>
        <w:t xml:space="preserve">Ca </w:t>
      </w:r>
      <w:r>
        <w:t xml:space="preserve">hát. </w:t>
      </w:r>
      <w:r>
        <w:br/>
      </w:r>
      <w:r>
        <w:rPr>
          <w:b/>
        </w:rPr>
        <w:t xml:space="preserve">xướng </w:t>
      </w:r>
      <w:r>
        <w:rPr>
          <w:b/>
        </w:rPr>
        <w:t xml:space="preserve">hoạ </w:t>
      </w:r>
      <w:r>
        <w:rPr>
          <w:i/>
        </w:rPr>
        <w:t xml:space="preserve">động từ </w:t>
      </w:r>
      <w:r>
        <w:t xml:space="preserve">Đối </w:t>
      </w:r>
      <w:r>
        <w:t xml:space="preserve">đáp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những </w:t>
      </w:r>
      <w:r>
        <w:t xml:space="preserve">bài </w:t>
      </w:r>
      <w:r>
        <w:rPr>
          <w:i/>
        </w:rPr>
        <w:t xml:space="preserve">thơ </w:t>
      </w:r>
      <w:r>
        <w:t xml:space="preserve">cùng </w:t>
      </w:r>
      <w:r>
        <w:t xml:space="preserve">một </w:t>
      </w:r>
      <w:r>
        <w:t xml:space="preserve">thể, </w:t>
      </w:r>
      <w:r>
        <w:t xml:space="preserve">một </w:t>
      </w:r>
      <w:r>
        <w:t xml:space="preserve">vần, </w:t>
      </w:r>
      <w:r>
        <w:t xml:space="preserve">để </w:t>
      </w:r>
      <w:r>
        <w:t xml:space="preserve">tỏ </w:t>
      </w:r>
      <w:r>
        <w:t xml:space="preserve">sự </w:t>
      </w:r>
      <w:r>
        <w:t xml:space="preserve">đồng </w:t>
      </w:r>
      <w:r>
        <w:t xml:space="preserve">tình </w:t>
      </w:r>
      <w:r>
        <w:t xml:space="preserve">hay </w:t>
      </w:r>
      <w:r>
        <w:t xml:space="preserve">chống </w:t>
      </w:r>
      <w:r>
        <w:t xml:space="preserve">đối. </w:t>
      </w:r>
      <w:r>
        <w:rPr>
          <w:i/>
        </w:rPr>
        <w:t xml:space="preserve">Làm </w:t>
      </w:r>
      <w:r>
        <w:t xml:space="preserve">thơ </w:t>
      </w:r>
      <w:r>
        <w:rPr>
          <w:i/>
        </w:rPr>
        <w:t xml:space="preserve">xướng </w:t>
      </w:r>
      <w:r>
        <w:t xml:space="preserve">hoạ. </w:t>
      </w:r>
      <w:r>
        <w:t xml:space="preserve">Cùng </w:t>
      </w:r>
      <w:r>
        <w:rPr>
          <w:i/>
        </w:rPr>
        <w:t xml:space="preserve">nhau </w:t>
      </w:r>
      <w:r>
        <w:t xml:space="preserve">xướng </w:t>
      </w:r>
      <w:r>
        <w:t xml:space="preserve">hoạ. </w:t>
      </w:r>
      <w:r>
        <w:br/>
      </w:r>
      <w:r>
        <w:rPr>
          <w:b/>
        </w:rPr>
        <w:t xml:space="preserve">xướng </w:t>
      </w:r>
      <w:r>
        <w:rPr>
          <w:b/>
        </w:rPr>
        <w:t xml:space="preserve">ngôn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(cũ). </w:t>
      </w:r>
      <w:r>
        <w:t xml:space="preserve">Phát </w:t>
      </w:r>
      <w:r>
        <w:t xml:space="preserve">thanh </w:t>
      </w:r>
      <w:r>
        <w:t xml:space="preserve">viên. </w:t>
      </w:r>
      <w:r>
        <w:br/>
      </w:r>
      <w:r>
        <w:rPr>
          <w:b/>
        </w:rPr>
        <w:t xml:space="preserve">xướng </w:t>
      </w:r>
      <w:r>
        <w:rPr>
          <w:b/>
        </w:rPr>
        <w:t xml:space="preserve">xuất </w:t>
      </w:r>
      <w:r>
        <w:rPr>
          <w:i/>
        </w:rPr>
        <w:t xml:space="preserve">động từ </w:t>
      </w:r>
      <w:r>
        <w:t xml:space="preserve">(ít dùng). </w:t>
      </w:r>
      <w:r>
        <w:t xml:space="preserve">Nêu </w:t>
      </w:r>
      <w:r>
        <w:t xml:space="preserve">ra </w:t>
      </w:r>
      <w:r>
        <w:t xml:space="preserve">đầu </w:t>
      </w:r>
      <w:r>
        <w:t xml:space="preserve">tiên; </w:t>
      </w:r>
      <w:r>
        <w:t xml:space="preserve">xướng </w:t>
      </w:r>
      <w:r>
        <w:t xml:space="preserve">ra. </w:t>
      </w:r>
      <w:r>
        <w:br w:type="page"/>
      </w:r>
      <w:r>
        <w:rPr>
          <w:b/>
        </w:rPr>
        <w:t xml:space="preserve">y,Y </w:t>
      </w:r>
      <w:r>
        <w:t xml:space="preserve">["i </w:t>
      </w:r>
      <w:r>
        <w:t xml:space="preserve">dài", </w:t>
      </w:r>
      <w:r>
        <w:t xml:space="preserve">hoặc </w:t>
      </w:r>
      <w:r>
        <w:t xml:space="preserve">"i </w:t>
      </w:r>
      <w:r>
        <w:t xml:space="preserve">grét"] </w:t>
      </w:r>
      <w:r>
        <w:t xml:space="preserve">Con </w:t>
      </w:r>
      <w:r>
        <w:t xml:space="preserve">chữ </w:t>
      </w:r>
      <w:r>
        <w:t xml:space="preserve">thứ </w:t>
      </w:r>
      <w:r>
        <w:t xml:space="preserve">hai </w:t>
      </w:r>
      <w:r>
        <w:t xml:space="preserve">mươi </w:t>
      </w:r>
      <w:r>
        <w:t xml:space="preserve">chín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ngữ: </w:t>
      </w:r>
      <w:r>
        <w:t xml:space="preserve">1) </w:t>
      </w:r>
      <w:r>
        <w:t xml:space="preserve">viết </w:t>
      </w:r>
      <w:r>
        <w:t xml:space="preserve">nguyên </w:t>
      </w:r>
      <w:r>
        <w:t xml:space="preserve">âm </w:t>
      </w:r>
      <w:r>
        <w:t xml:space="preserve">"i" </w:t>
      </w:r>
      <w:r>
        <w:t xml:space="preserve">khi </w:t>
      </w:r>
      <w:r>
        <w:t xml:space="preserve">một </w:t>
      </w:r>
      <w:r>
        <w:t xml:space="preserve">mình </w:t>
      </w:r>
      <w:r>
        <w:t xml:space="preserve">làm </w:t>
      </w:r>
      <w:r>
        <w:t xml:space="preserve">thành </w:t>
      </w:r>
      <w:r>
        <w:t xml:space="preserve">một </w:t>
      </w:r>
      <w:r>
        <w:t xml:space="preserve">âm </w:t>
      </w:r>
      <w:r>
        <w:t xml:space="preserve">tiết, </w:t>
      </w:r>
      <w:r>
        <w:t xml:space="preserve">hoặc </w:t>
      </w:r>
      <w:r>
        <w:t xml:space="preserve">sau </w:t>
      </w:r>
      <w:r>
        <w:t xml:space="preserve">bán </w:t>
      </w:r>
      <w:r>
        <w:t xml:space="preserve">nguyên </w:t>
      </w:r>
      <w:r>
        <w:t xml:space="preserve">âm </w:t>
      </w:r>
      <w:r>
        <w:t xml:space="preserve">"u" </w:t>
      </w:r>
      <w:r>
        <w:t xml:space="preserve">trong </w:t>
      </w:r>
      <w:r>
        <w:t xml:space="preserve">uy, </w:t>
      </w:r>
      <w:r>
        <w:t xml:space="preserve">uynh, </w:t>
      </w:r>
      <w:r>
        <w:rPr>
          <w:i/>
        </w:rPr>
        <w:t xml:space="preserve">uyt, </w:t>
      </w:r>
      <w:r>
        <w:t xml:space="preserve">v.V.; </w:t>
      </w:r>
      <w:r>
        <w:rPr>
          <w:i/>
        </w:rPr>
        <w:t xml:space="preserve">2) </w:t>
      </w:r>
      <w:r>
        <w:t xml:space="preserve">viết </w:t>
      </w:r>
      <w:r>
        <w:t xml:space="preserve">yếu </w:t>
      </w:r>
      <w:r>
        <w:t xml:space="preserve">tố </w:t>
      </w:r>
      <w:r>
        <w:t xml:space="preserve">thứ </w:t>
      </w:r>
      <w:r>
        <w:t xml:space="preserve">nhất </w:t>
      </w:r>
      <w:r>
        <w:t xml:space="preserve">của </w:t>
      </w:r>
      <w:r>
        <w:t xml:space="preserve">nguyên </w:t>
      </w:r>
      <w:r>
        <w:t xml:space="preserve">âm </w:t>
      </w:r>
      <w:r>
        <w:t xml:space="preserve">đôi </w:t>
      </w:r>
      <w:r>
        <w:t xml:space="preserve">"ja/iê" </w:t>
      </w:r>
      <w:r>
        <w:t xml:space="preserve">đầu </w:t>
      </w:r>
      <w:r>
        <w:t xml:space="preserve">âm </w:t>
      </w:r>
      <w:r>
        <w:t xml:space="preserve">tiết, </w:t>
      </w:r>
      <w:r>
        <w:t xml:space="preserve">trong </w:t>
      </w:r>
      <w:r>
        <w:t xml:space="preserve">yên, </w:t>
      </w:r>
      <w:r>
        <w:t xml:space="preserve">yêu, </w:t>
      </w:r>
      <w:r>
        <w:t xml:space="preserve">yêt, </w:t>
      </w:r>
      <w:r>
        <w:t xml:space="preserve">v.v., </w:t>
      </w:r>
      <w:r>
        <w:t xml:space="preserve">và </w:t>
      </w:r>
      <w:r>
        <w:t xml:space="preserve">sau </w:t>
      </w:r>
      <w:r>
        <w:rPr>
          <w:i/>
        </w:rPr>
        <w:t xml:space="preserve">bán </w:t>
      </w:r>
      <w:r>
        <w:t xml:space="preserve">nguyên </w:t>
      </w:r>
      <w:r>
        <w:t xml:space="preserve">âm </w:t>
      </w:r>
      <w:r>
        <w:t xml:space="preserve">"u" </w:t>
      </w:r>
      <w:r>
        <w:t xml:space="preserve">trong </w:t>
      </w:r>
      <w:r>
        <w:rPr>
          <w:i/>
        </w:rPr>
        <w:t xml:space="preserve">uya, </w:t>
      </w:r>
      <w:r>
        <w:t xml:space="preserve">uyên, </w:t>
      </w:r>
      <w:r>
        <w:t xml:space="preserve">v.v.; </w:t>
      </w:r>
      <w:r>
        <w:t xml:space="preserve">3) </w:t>
      </w:r>
      <w:r>
        <w:t xml:space="preserve">viết </w:t>
      </w:r>
      <w:r>
        <w:t xml:space="preserve">bán </w:t>
      </w:r>
      <w:r>
        <w:t xml:space="preserve">nguyên </w:t>
      </w:r>
      <w:r>
        <w:t xml:space="preserve">âm </w:t>
      </w:r>
      <w:r>
        <w:t xml:space="preserve">cuối </w:t>
      </w:r>
      <w:r>
        <w:t xml:space="preserve">"i" </w:t>
      </w:r>
      <w:r>
        <w:t xml:space="preserve">trong </w:t>
      </w:r>
      <w:r>
        <w:t xml:space="preserve">ay, </w:t>
      </w:r>
      <w:r>
        <w:rPr>
          <w:i/>
        </w:rPr>
        <w:t xml:space="preserve">ây. </w:t>
      </w:r>
      <w:r>
        <w:br/>
      </w:r>
      <w:r>
        <w:rPr>
          <w:b/>
        </w:rPr>
        <w:t xml:space="preserve">y, </w:t>
      </w:r>
      <w:r>
        <w:rPr>
          <w:i/>
        </w:rPr>
        <w:t xml:space="preserve">danh từ </w:t>
      </w:r>
      <w:r>
        <w:t xml:space="preserve">Y </w:t>
      </w:r>
      <w:r>
        <w:t xml:space="preserve">học, </w:t>
      </w:r>
      <w:r>
        <w:t xml:space="preserve">y </w:t>
      </w:r>
      <w:r>
        <w:t xml:space="preserve">khoa </w:t>
      </w:r>
      <w:r>
        <w:t xml:space="preserve">hoặc </w:t>
      </w:r>
      <w:r>
        <w:t xml:space="preserve">y </w:t>
      </w:r>
      <w:r>
        <w:t xml:space="preserve">tế </w:t>
      </w:r>
      <w:r>
        <w:t xml:space="preserve">(nói </w:t>
      </w:r>
      <w:r>
        <w:t xml:space="preserve">tắt). </w:t>
      </w:r>
      <w:r>
        <w:t xml:space="preserve">Trường </w:t>
      </w:r>
      <w:r>
        <w:t xml:space="preserve">y. </w:t>
      </w:r>
      <w:r>
        <w:t xml:space="preserve">Ngành </w:t>
      </w:r>
      <w:r>
        <w:t xml:space="preserve">y. </w:t>
      </w:r>
      <w:r>
        <w:br/>
      </w:r>
      <w:r>
        <w:rPr>
          <w:b/>
        </w:rPr>
        <w:t xml:space="preserve">y2 </w:t>
      </w:r>
      <w:r>
        <w:rPr>
          <w:i/>
        </w:rPr>
        <w:t xml:space="preserve">đại từ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người </w:t>
      </w:r>
      <w:r>
        <w:t xml:space="preserve">ở </w:t>
      </w:r>
      <w:r>
        <w:t xml:space="preserve">ngôi </w:t>
      </w:r>
      <w:r>
        <w:t xml:space="preserve">thứ </w:t>
      </w:r>
      <w:r>
        <w:t xml:space="preserve">ba </w:t>
      </w:r>
      <w:r>
        <w:t xml:space="preserve">với </w:t>
      </w:r>
      <w:r>
        <w:t xml:space="preserve">hàm </w:t>
      </w:r>
      <w:r>
        <w:t xml:space="preserve">ý </w:t>
      </w:r>
      <w:r>
        <w:t xml:space="preserve">ít </w:t>
      </w:r>
      <w:r>
        <w:t xml:space="preserve">nhiều </w:t>
      </w:r>
      <w:r>
        <w:t xml:space="preserve">coi </w:t>
      </w:r>
      <w:r>
        <w:t xml:space="preserve">thường. </w:t>
      </w:r>
      <w:r>
        <w:t xml:space="preserve">Y </w:t>
      </w:r>
      <w:r>
        <w:rPr>
          <w:i/>
        </w:rPr>
        <w:t xml:space="preserve">đang </w:t>
      </w:r>
      <w:r>
        <w:t xml:space="preserve">điên </w:t>
      </w:r>
      <w:r>
        <w:t xml:space="preserve">đầu </w:t>
      </w:r>
      <w:r>
        <w:t xml:space="preserve">uì </w:t>
      </w:r>
      <w:r>
        <w:t xml:space="preserve">thất </w:t>
      </w:r>
      <w:r>
        <w:t xml:space="preserve">bại. </w:t>
      </w:r>
      <w:r>
        <w:br/>
      </w:r>
      <w:r>
        <w:rPr>
          <w:b/>
        </w:rPr>
        <w:t xml:space="preserve">yst.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Đúng </w:t>
      </w:r>
      <w:r>
        <w:t xml:space="preserve">như </w:t>
      </w:r>
      <w:r>
        <w:t xml:space="preserve">vậy, </w:t>
      </w:r>
      <w:r>
        <w:t xml:space="preserve">không </w:t>
      </w:r>
      <w:r>
        <w:t xml:space="preserve">sai, </w:t>
      </w:r>
      <w:r>
        <w:t xml:space="preserve">không </w:t>
      </w:r>
      <w:r>
        <w:t xml:space="preserve">có </w:t>
      </w:r>
      <w:r>
        <w:t xml:space="preserve">thay </w:t>
      </w:r>
      <w:r>
        <w:t xml:space="preserve">đổi </w:t>
      </w:r>
      <w:r>
        <w:t xml:space="preserve">gì </w:t>
      </w:r>
      <w:r>
        <w:t xml:space="preserve">cả. </w:t>
      </w:r>
      <w:r>
        <w:t xml:space="preserve">Y </w:t>
      </w:r>
      <w:r>
        <w:t xml:space="preserve">hẹn, </w:t>
      </w:r>
      <w:r>
        <w:t xml:space="preserve">chị </w:t>
      </w:r>
      <w:r>
        <w:rPr>
          <w:i/>
        </w:rPr>
        <w:t xml:space="preserve">ấy </w:t>
      </w:r>
      <w:r>
        <w:t xml:space="preserve">đến. </w:t>
      </w:r>
      <w:r>
        <w:t xml:space="preserve">Sao </w:t>
      </w:r>
      <w:r>
        <w:t xml:space="preserve">y </w:t>
      </w:r>
      <w:r>
        <w:rPr>
          <w:i/>
        </w:rPr>
        <w:t xml:space="preserve">bán </w:t>
      </w:r>
      <w:r>
        <w:rPr>
          <w:i/>
        </w:rPr>
        <w:t xml:space="preserve">chính. </w:t>
      </w:r>
      <w:r>
        <w:t xml:space="preserve">Ngồi </w:t>
      </w:r>
      <w:r>
        <w:t xml:space="preserve">y </w:t>
      </w:r>
      <w:r>
        <w:t xml:space="preserve">như </w:t>
      </w:r>
      <w:r>
        <w:t xml:space="preserve">cũ. </w:t>
      </w:r>
      <w:r>
        <w:br/>
      </w:r>
      <w:r>
        <w:rPr>
          <w:b/>
        </w:rPr>
        <w:t xml:space="preserve">y </w:t>
      </w:r>
      <w:r>
        <w:t xml:space="preserve">Kí </w:t>
      </w:r>
      <w:r>
        <w:t xml:space="preserve">hiệu </w:t>
      </w:r>
      <w:r>
        <w:t xml:space="preserve">của </w:t>
      </w:r>
      <w:r>
        <w:t xml:space="preserve">ẩn </w:t>
      </w:r>
      <w:r>
        <w:t xml:space="preserve">thứ </w:t>
      </w:r>
      <w:r>
        <w:t xml:space="preserve">hai </w:t>
      </w:r>
      <w:r>
        <w:t xml:space="preserve">(với </w:t>
      </w:r>
      <w:r>
        <w:t xml:space="preserve">ẩn </w:t>
      </w:r>
      <w:r>
        <w:t xml:space="preserve">thứ </w:t>
      </w:r>
      <w:r>
        <w:t xml:space="preserve">nhất </w:t>
      </w:r>
      <w:r>
        <w:t xml:space="preserve">làx) </w:t>
      </w:r>
      <w:r>
        <w:t xml:space="preserve">trong </w:t>
      </w:r>
      <w:r>
        <w:t xml:space="preserve">đại </w:t>
      </w:r>
      <w:r>
        <w:t xml:space="preserve">số. </w:t>
      </w:r>
      <w:r>
        <w:br/>
      </w:r>
      <w:r>
        <w:rPr>
          <w:b/>
        </w:rPr>
        <w:t xml:space="preserve">y </w:t>
      </w:r>
      <w:r>
        <w:rPr>
          <w:b/>
        </w:rPr>
        <w:t xml:space="preserve">án, </w:t>
      </w:r>
      <w:r>
        <w:rPr>
          <w:i/>
        </w:rPr>
        <w:t xml:space="preserve">danh từ </w:t>
      </w:r>
      <w:r>
        <w:t xml:space="preserve">(ít dùng). </w:t>
      </w:r>
      <w:r>
        <w:t xml:space="preserve">Bản </w:t>
      </w:r>
      <w:r>
        <w:t xml:space="preserve">kê </w:t>
      </w:r>
      <w:r>
        <w:t xml:space="preserve">căn </w:t>
      </w:r>
      <w:r>
        <w:t xml:space="preserve">bệnh </w:t>
      </w:r>
      <w:r>
        <w:t xml:space="preserve">và </w:t>
      </w:r>
      <w:r>
        <w:t xml:space="preserve">cách </w:t>
      </w:r>
      <w:r>
        <w:t xml:space="preserve">điều </w:t>
      </w:r>
      <w:r>
        <w:t xml:space="preserve">trị. </w:t>
      </w:r>
      <w:r>
        <w:t xml:space="preserve">Những </w:t>
      </w:r>
      <w:r>
        <w:t xml:space="preserve">y </w:t>
      </w:r>
      <w:r>
        <w:t xml:space="preserve">án </w:t>
      </w:r>
      <w:r>
        <w:t xml:space="preserve">của </w:t>
      </w:r>
      <w:r>
        <w:t xml:space="preserve">Lãn </w:t>
      </w:r>
      <w:r>
        <w:t xml:space="preserve">Ông. </w:t>
      </w:r>
      <w:r>
        <w:br/>
      </w:r>
      <w:r>
        <w:rPr>
          <w:b/>
        </w:rPr>
        <w:t xml:space="preserve">y </w:t>
      </w:r>
      <w:r>
        <w:rPr>
          <w:b/>
        </w:rPr>
        <w:t xml:space="preserve">án, </w:t>
      </w:r>
      <w:r>
        <w:rPr>
          <w:i/>
        </w:rPr>
        <w:t xml:space="preserve">động từ </w:t>
      </w:r>
      <w:r>
        <w:t xml:space="preserve">(Toà </w:t>
      </w:r>
      <w:r>
        <w:t xml:space="preserve">án </w:t>
      </w:r>
      <w:r>
        <w:t xml:space="preserve">cấp </w:t>
      </w:r>
      <w:r>
        <w:t xml:space="preserve">trên) </w:t>
      </w:r>
      <w:r>
        <w:t xml:space="preserve">đồng </w:t>
      </w:r>
      <w:r>
        <w:t xml:space="preserve">ý </w:t>
      </w:r>
      <w:r>
        <w:t xml:space="preserve">với </w:t>
      </w:r>
      <w:r>
        <w:t xml:space="preserve">án </w:t>
      </w:r>
      <w:r>
        <w:t xml:space="preserve">do </w:t>
      </w:r>
      <w:r>
        <w:t xml:space="preserve">toà </w:t>
      </w:r>
      <w:r>
        <w:t xml:space="preserve">án </w:t>
      </w:r>
      <w:r>
        <w:t xml:space="preserve">cấp </w:t>
      </w:r>
      <w:r>
        <w:t xml:space="preserve">dưới </w:t>
      </w:r>
      <w:r>
        <w:t xml:space="preserve">đã </w:t>
      </w:r>
      <w:r>
        <w:t xml:space="preserve">xử. </w:t>
      </w:r>
      <w:r>
        <w:t xml:space="preserve">Toà </w:t>
      </w:r>
      <w:r>
        <w:rPr>
          <w:i/>
        </w:rPr>
        <w:t xml:space="preserve">án </w:t>
      </w:r>
      <w:r>
        <w:t xml:space="preserve">phúc </w:t>
      </w:r>
      <w:r>
        <w:t xml:space="preserve">thẩm </w:t>
      </w:r>
      <w:r>
        <w:rPr>
          <w:i/>
        </w:rPr>
        <w:t xml:space="preserve">đã </w:t>
      </w:r>
      <w:r>
        <w:t xml:space="preserve">yán. </w:t>
      </w:r>
      <w:r>
        <w:br/>
      </w:r>
      <w:r>
        <w:rPr>
          <w:b/>
        </w:rPr>
        <w:t xml:space="preserve">v </w:t>
      </w:r>
      <w:r>
        <w:rPr>
          <w:b/>
        </w:rPr>
        <w:t xml:space="preserve">ba </w:t>
      </w:r>
      <w:r>
        <w:rPr>
          <w:i/>
        </w:rPr>
        <w:t xml:space="preserve">danh từ </w:t>
      </w:r>
      <w:r>
        <w:t xml:space="preserve">Sổ </w:t>
      </w:r>
      <w:r>
        <w:t xml:space="preserve">theo </w:t>
      </w:r>
      <w:r>
        <w:t xml:space="preserve">dõi </w:t>
      </w:r>
      <w:r>
        <w:t xml:space="preserve">sức </w:t>
      </w:r>
      <w:r>
        <w:t xml:space="preserve">khoẻ, </w:t>
      </w:r>
      <w:r>
        <w:t xml:space="preserve">tình </w:t>
      </w:r>
      <w:r>
        <w:t xml:space="preserve">hình </w:t>
      </w:r>
      <w:r>
        <w:t xml:space="preserve">bệnh </w:t>
      </w:r>
      <w:r>
        <w:t xml:space="preserve">tật </w:t>
      </w:r>
      <w:r>
        <w:t xml:space="preserve">và </w:t>
      </w:r>
      <w:r>
        <w:t xml:space="preserve">điều </w:t>
      </w:r>
      <w:r>
        <w:t xml:space="preserve">trị </w:t>
      </w:r>
      <w:r>
        <w:t xml:space="preserve">của </w:t>
      </w:r>
      <w:r>
        <w:t xml:space="preserve">cá </w:t>
      </w:r>
      <w:r>
        <w:t xml:space="preserve">nhân. </w:t>
      </w:r>
      <w:r>
        <w:br/>
      </w:r>
      <w:r>
        <w:rPr>
          <w:b/>
        </w:rPr>
        <w:t xml:space="preserve">y </w:t>
      </w:r>
      <w:r>
        <w:rPr>
          <w:b/>
        </w:rPr>
        <w:t xml:space="preserve">cụ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khám </w:t>
      </w:r>
      <w:r>
        <w:t xml:space="preserve">và </w:t>
      </w:r>
      <w:r>
        <w:t xml:space="preserve">chữa </w:t>
      </w:r>
      <w:r>
        <w:t xml:space="preserve">bệnh; </w:t>
      </w:r>
      <w:r>
        <w:t xml:space="preserve">dụng </w:t>
      </w:r>
      <w:r>
        <w:t xml:space="preserve">cụ </w:t>
      </w:r>
      <w:r>
        <w:t xml:space="preserve">y </w:t>
      </w:r>
      <w:r>
        <w:t xml:space="preserve">tế. </w:t>
      </w:r>
      <w:r>
        <w:rPr>
          <w:i/>
        </w:rPr>
        <w:t xml:space="preserve">Bỏo </w:t>
      </w:r>
      <w:r>
        <w:rPr>
          <w:i/>
        </w:rPr>
        <w:t xml:space="preserve">quản </w:t>
      </w:r>
      <w:r>
        <w:rPr>
          <w:i/>
        </w:rPr>
        <w:t xml:space="preserve">thuốc </w:t>
      </w:r>
      <w:r>
        <w:t xml:space="preserve">men, </w:t>
      </w:r>
      <w:r>
        <w:t xml:space="preserve">y </w:t>
      </w:r>
      <w:r>
        <w:t xml:space="preserve">hệt </w:t>
      </w:r>
      <w:r>
        <w:t xml:space="preserve">tính từ </w:t>
      </w:r>
      <w:r>
        <w:t xml:space="preserve">(khẩu ngữ). </w:t>
      </w:r>
      <w:r>
        <w:t xml:space="preserve">Giống </w:t>
      </w:r>
      <w:r>
        <w:t xml:space="preserve">hoàn </w:t>
      </w:r>
      <w:r>
        <w:t xml:space="preserve">toàn </w:t>
      </w:r>
      <w:r>
        <w:t xml:space="preserve">như </w:t>
      </w:r>
      <w:r>
        <w:t xml:space="preserve">cái </w:t>
      </w:r>
      <w:r>
        <w:t xml:space="preserve">có </w:t>
      </w:r>
      <w:r>
        <w:t xml:space="preserve">sẵn </w:t>
      </w:r>
      <w:r>
        <w:t xml:space="preserve">nào </w:t>
      </w:r>
      <w:r>
        <w:t xml:space="preserve">đó. </w:t>
      </w:r>
      <w:r>
        <w:t xml:space="preserve">Thằng </w:t>
      </w:r>
      <w:r>
        <w:t xml:space="preserve">bé </w:t>
      </w:r>
      <w:r>
        <w:rPr>
          <w:i/>
        </w:rPr>
        <w:t xml:space="preserve">y </w:t>
      </w:r>
      <w:r>
        <w:rPr>
          <w:i/>
        </w:rPr>
        <w:t xml:space="preserve">hệt </w:t>
      </w:r>
      <w:r>
        <w:rPr>
          <w:i/>
        </w:rPr>
        <w:t xml:space="preserve">bố. </w:t>
      </w:r>
      <w:r>
        <w:t xml:space="preserve">Lắp </w:t>
      </w:r>
      <w:r>
        <w:t xml:space="preserve">lại </w:t>
      </w:r>
      <w:r>
        <w:t xml:space="preserve">y </w:t>
      </w:r>
      <w:r>
        <w:t xml:space="preserve">hệt </w:t>
      </w:r>
      <w:r>
        <w:rPr>
          <w:i/>
        </w:rPr>
        <w:t xml:space="preserve">luận </w:t>
      </w:r>
      <w:r>
        <w:t xml:space="preserve">điệu </w:t>
      </w:r>
      <w:r>
        <w:t xml:space="preserve">cũ. </w:t>
      </w:r>
      <w:r>
        <w:br/>
      </w:r>
      <w:r>
        <w:rPr>
          <w:b/>
        </w:rPr>
        <w:t xml:space="preserve">ÿy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bệnh </w:t>
      </w:r>
      <w:r>
        <w:t xml:space="preserve">lí, </w:t>
      </w:r>
      <w:r>
        <w:t xml:space="preserve">cách </w:t>
      </w:r>
      <w:r>
        <w:t xml:space="preserve">phòng </w:t>
      </w:r>
      <w:r>
        <w:t xml:space="preserve">và </w:t>
      </w:r>
      <w:r>
        <w:t xml:space="preserve">chữa </w:t>
      </w:r>
      <w:r>
        <w:t xml:space="preserve">bệnh. </w:t>
      </w:r>
      <w:r>
        <w:br/>
      </w:r>
      <w:r>
        <w:rPr>
          <w:b/>
        </w:rPr>
        <w:t xml:space="preserve">y </w:t>
      </w:r>
      <w:r>
        <w:rPr>
          <w:b/>
        </w:rPr>
        <w:t xml:space="preserve">khoa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Y </w:t>
      </w:r>
      <w:r>
        <w:t xml:space="preserve">học. </w:t>
      </w:r>
      <w:r>
        <w:t xml:space="preserve">Trường </w:t>
      </w:r>
      <w:r>
        <w:rPr>
          <w:i/>
        </w:rPr>
        <w:t xml:space="preserve">đại </w:t>
      </w:r>
      <w:r>
        <w:t xml:space="preserve">học </w:t>
      </w:r>
      <w:r>
        <w:rPr>
          <w:i/>
        </w:rPr>
        <w:t xml:space="preserve">y </w:t>
      </w:r>
      <w:r>
        <w:rPr>
          <w:i/>
        </w:rPr>
        <w:t xml:space="preserve">khoa. </w:t>
      </w:r>
      <w:r>
        <w:br/>
      </w:r>
      <w:r>
        <w:rPr>
          <w:b/>
        </w:rPr>
        <w:t xml:space="preserve">y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Lệnh </w:t>
      </w:r>
      <w:r>
        <w:t xml:space="preserve">điều </w:t>
      </w:r>
      <w:r>
        <w:t xml:space="preserve">trị </w:t>
      </w:r>
      <w:r>
        <w:t xml:space="preserve">của </w:t>
      </w:r>
      <w:r>
        <w:t xml:space="preserve">bác </w:t>
      </w:r>
      <w:r>
        <w:t xml:space="preserve">sĩ. </w:t>
      </w:r>
      <w:r>
        <w:t xml:space="preserve">Y </w:t>
      </w:r>
      <w:r>
        <w:rPr>
          <w:i/>
        </w:rPr>
        <w:t xml:space="preserve">tá </w:t>
      </w:r>
      <w:r>
        <w:t xml:space="preserve">thực </w:t>
      </w:r>
      <w:r>
        <w:t xml:space="preserve">hiện </w:t>
      </w:r>
      <w:r>
        <w:t xml:space="preserve">nghiêm </w:t>
      </w:r>
      <w:r>
        <w:t xml:space="preserve">túc </w:t>
      </w:r>
      <w:r>
        <w:t xml:space="preserve">y </w:t>
      </w:r>
      <w:r>
        <w:t xml:space="preserve">lệnh. </w:t>
      </w:r>
      <w:r>
        <w:br/>
      </w:r>
      <w:r>
        <w:rPr>
          <w:b/>
        </w:rPr>
        <w:t xml:space="preserve">y </w:t>
      </w:r>
      <w:r>
        <w:rPr>
          <w:b/>
        </w:rPr>
        <w:t xml:space="preserve">lí </w:t>
      </w:r>
      <w:r>
        <w:rPr>
          <w:i/>
        </w:rPr>
        <w:t xml:space="preserve">cũng viết </w:t>
      </w:r>
      <w:r>
        <w:t xml:space="preserve">y </w:t>
      </w:r>
      <w:r>
        <w:t xml:space="preserve">lý </w:t>
      </w:r>
      <w:r>
        <w:t xml:space="preserve">danh từ </w:t>
      </w:r>
      <w:r>
        <w:t xml:space="preserve">Lí </w:t>
      </w:r>
      <w:r>
        <w:t xml:space="preserve">luận </w:t>
      </w:r>
      <w:r>
        <w:t xml:space="preserve">của </w:t>
      </w:r>
      <w:r>
        <w:t xml:space="preserve">y </w:t>
      </w:r>
      <w:r>
        <w:t xml:space="preserve">học, </w:t>
      </w:r>
      <w:r>
        <w:t xml:space="preserve">gồm </w:t>
      </w:r>
      <w:r>
        <w:t xml:space="preserve">các </w:t>
      </w:r>
      <w:r>
        <w:t xml:space="preserve">quan </w:t>
      </w:r>
      <w:r>
        <w:t xml:space="preserve">niệm </w:t>
      </w:r>
      <w:r>
        <w:t xml:space="preserve">về </w:t>
      </w:r>
      <w:r>
        <w:t xml:space="preserve">bệnh </w:t>
      </w:r>
      <w:r>
        <w:t xml:space="preserve">tật </w:t>
      </w:r>
      <w:r>
        <w:t xml:space="preserve">và </w:t>
      </w:r>
      <w:r>
        <w:t xml:space="preserve">về </w:t>
      </w:r>
      <w:r>
        <w:t xml:space="preserve">cách </w:t>
      </w:r>
      <w:r>
        <w:t xml:space="preserve">phòng, </w:t>
      </w:r>
      <w:r>
        <w:rPr>
          <w:i/>
        </w:rPr>
        <w:t xml:space="preserve">chữa </w:t>
      </w:r>
      <w:r>
        <w:t xml:space="preserve">bệnh. </w:t>
      </w:r>
      <w:r>
        <w:br/>
      </w:r>
      <w:r>
        <w:rPr>
          <w:b/>
        </w:rPr>
        <w:t xml:space="preserve">y </w:t>
      </w:r>
      <w:r>
        <w:rPr>
          <w:b/>
        </w:rPr>
        <w:t xml:space="preserve">nguyên </w:t>
      </w:r>
      <w:r>
        <w:rPr>
          <w:i/>
        </w:rPr>
        <w:t xml:space="preserve">tính từ </w:t>
      </w:r>
      <w:r>
        <w:t xml:space="preserve">Hoàn </w:t>
      </w:r>
      <w:r>
        <w:t xml:space="preserve">toàn </w:t>
      </w:r>
      <w:r>
        <w:t xml:space="preserve">như </w:t>
      </w:r>
      <w:r>
        <w:t xml:space="preserve">thế, </w:t>
      </w:r>
      <w:r>
        <w:t xml:space="preserve">không </w:t>
      </w:r>
      <w:r>
        <w:t xml:space="preserve">có </w:t>
      </w:r>
      <w:r>
        <w:t xml:space="preserve">thay </w:t>
      </w:r>
      <w:r>
        <w:t xml:space="preserve">đối </w:t>
      </w:r>
      <w:r>
        <w:t xml:space="preserve">gì </w:t>
      </w:r>
      <w:r>
        <w:t xml:space="preserve">cả. </w:t>
      </w:r>
      <w:r>
        <w:rPr>
          <w:i/>
        </w:rPr>
        <w:t xml:space="preserve">Lắp </w:t>
      </w:r>
      <w:r>
        <w:t xml:space="preserve">y </w:t>
      </w:r>
      <w:r>
        <w:t xml:space="preserve">nguyên </w:t>
      </w:r>
      <w:r>
        <w:t xml:space="preserve">như </w:t>
      </w:r>
      <w:r>
        <w:rPr>
          <w:i/>
        </w:rPr>
        <w:t xml:space="preserve">cũ. </w:t>
      </w:r>
      <w:r>
        <w:t xml:space="preserve">Còn </w:t>
      </w:r>
      <w:r>
        <w:t xml:space="preserve">y </w:t>
      </w:r>
      <w:r>
        <w:t xml:space="preserve">nguyên. </w:t>
      </w:r>
      <w:r>
        <w:t xml:space="preserve">Chép </w:t>
      </w:r>
      <w:r>
        <w:t xml:space="preserve">y </w:t>
      </w:r>
      <w:r>
        <w:t xml:space="preserve">nguyên </w:t>
      </w:r>
      <w:r>
        <w:t xml:space="preserve">lời </w:t>
      </w:r>
      <w:r>
        <w:t xml:space="preserve">trong </w:t>
      </w:r>
      <w:r>
        <w:rPr>
          <w:i/>
        </w:rPr>
        <w:t xml:space="preserve">sách. </w:t>
      </w:r>
      <w:r>
        <w:br/>
      </w:r>
      <w:r>
        <w:rPr>
          <w:b/>
        </w:rPr>
        <w:t xml:space="preserve">y </w:t>
      </w:r>
      <w:r>
        <w:rPr>
          <w:b/>
        </w:rPr>
        <w:t xml:space="preserve">như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Giống </w:t>
      </w:r>
      <w:r>
        <w:t xml:space="preserve">hệt </w:t>
      </w:r>
      <w:r>
        <w:t xml:space="preserve">như. </w:t>
      </w:r>
      <w:r>
        <w:t xml:space="preserve">Làm </w:t>
      </w:r>
      <w:r>
        <w:t xml:space="preserve">y </w:t>
      </w:r>
      <w:r>
        <w:t xml:space="preserve">như </w:t>
      </w:r>
      <w:r>
        <w:t xml:space="preserve">thật. </w:t>
      </w:r>
      <w:r>
        <w:rPr>
          <w:i/>
        </w:rPr>
        <w:t xml:space="preserve">Mười </w:t>
      </w:r>
      <w:r>
        <w:rPr>
          <w:i/>
        </w:rPr>
        <w:t xml:space="preserve">lần </w:t>
      </w:r>
      <w:r>
        <w:t xml:space="preserve">y </w:t>
      </w:r>
      <w:r>
        <w:t xml:space="preserve">như </w:t>
      </w:r>
      <w:r>
        <w:rPr>
          <w:i/>
        </w:rPr>
        <w:t xml:space="preserve">mười, </w:t>
      </w:r>
      <w:r>
        <w:t xml:space="preserve">không </w:t>
      </w:r>
      <w:r>
        <w:t xml:space="preserve">sai </w:t>
      </w:r>
      <w:r>
        <w:t xml:space="preserve">lần </w:t>
      </w:r>
      <w:r>
        <w:t xml:space="preserve">nào. </w:t>
      </w:r>
      <w:r>
        <w:rPr>
          <w:b/>
        </w:rPr>
        <w:t xml:space="preserve">2 </w:t>
      </w:r>
      <w:r>
        <w:t xml:space="preserve">(kng.; </w:t>
      </w:r>
      <w:r>
        <w:t xml:space="preserve">dùng </w:t>
      </w:r>
      <w:r>
        <w:t xml:space="preserve">sau </w:t>
      </w:r>
      <w:r>
        <w:t xml:space="preserve">là, </w:t>
      </w:r>
      <w:r>
        <w:t xml:space="preserve">thì </w:t>
      </w:r>
      <w:r>
        <w:t xml:space="preserve">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điều </w:t>
      </w:r>
      <w:r>
        <w:t xml:space="preserve">xảy </w:t>
      </w:r>
      <w:r>
        <w:t xml:space="preserve">ra </w:t>
      </w:r>
      <w:r>
        <w:t xml:space="preserve">nhiều </w:t>
      </w:r>
      <w:r>
        <w:t xml:space="preserve">lần, </w:t>
      </w:r>
      <w:r>
        <w:t xml:space="preserve">lần </w:t>
      </w:r>
      <w:r>
        <w:t xml:space="preserve">nào </w:t>
      </w:r>
      <w:r>
        <w:t xml:space="preserve">cũng </w:t>
      </w:r>
      <w:r>
        <w:t xml:space="preserve">giống </w:t>
      </w:r>
      <w:r>
        <w:t xml:space="preserve">như </w:t>
      </w:r>
      <w:r>
        <w:t xml:space="preserve">lần </w:t>
      </w:r>
      <w:r>
        <w:t xml:space="preserve">nào, </w:t>
      </w:r>
      <w:r>
        <w:t xml:space="preserve">không </w:t>
      </w:r>
      <w:r>
        <w:t xml:space="preserve">sai. </w:t>
      </w:r>
      <w:r>
        <w:t xml:space="preserve">Cứ </w:t>
      </w:r>
      <w:r>
        <w:t xml:space="preserve">gặp </w:t>
      </w:r>
      <w:r>
        <w:rPr>
          <w:i/>
        </w:rPr>
        <w:t xml:space="preserve">khó </w:t>
      </w:r>
      <w:r>
        <w:rPr>
          <w:i/>
        </w:rPr>
        <w:t xml:space="preserve">khăn </w:t>
      </w:r>
      <w:r>
        <w:rPr>
          <w:i/>
        </w:rPr>
        <w:t xml:space="preserve">là </w:t>
      </w:r>
      <w:r>
        <w:t xml:space="preserve">y </w:t>
      </w:r>
      <w:r>
        <w:t xml:space="preserve">như </w:t>
      </w:r>
      <w:r>
        <w:t xml:space="preserve">nó </w:t>
      </w:r>
      <w:r>
        <w:t xml:space="preserve">bàn </w:t>
      </w:r>
      <w:r>
        <w:rPr>
          <w:i/>
        </w:rPr>
        <w:t xml:space="preserve">lùi. </w:t>
      </w:r>
      <w:r>
        <w:t xml:space="preserve">y </w:t>
      </w:r>
      <w:r>
        <w:t xml:space="preserve">như </w:t>
      </w:r>
      <w:r>
        <w:t xml:space="preserve">rằng </w:t>
      </w:r>
      <w:r>
        <w:t xml:space="preserve">(khẩu ngữ).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xảy </w:t>
      </w:r>
      <w:r>
        <w:t xml:space="preserve">ra </w:t>
      </w:r>
      <w:r>
        <w:t xml:space="preserve">là </w:t>
      </w:r>
      <w:r>
        <w:t xml:space="preserve">đúng </w:t>
      </w:r>
      <w:r>
        <w:t xml:space="preserve">như </w:t>
      </w:r>
      <w:r>
        <w:t xml:space="preserve">đã </w:t>
      </w:r>
      <w:r>
        <w:t xml:space="preserve">nói </w:t>
      </w:r>
      <w:r>
        <w:t xml:space="preserve">hoặc </w:t>
      </w:r>
      <w:r>
        <w:t xml:space="preserve">đã </w:t>
      </w:r>
      <w:r>
        <w:t xml:space="preserve">đoán </w:t>
      </w:r>
      <w:r>
        <w:t xml:space="preserve">biết </w:t>
      </w:r>
      <w:r>
        <w:t xml:space="preserve">trước </w:t>
      </w:r>
      <w:r>
        <w:t xml:space="preserve">vậy. </w:t>
      </w:r>
      <w:r>
        <w:t xml:space="preserve">Anh </w:t>
      </w:r>
      <w:r>
        <w:rPr>
          <w:i/>
        </w:rPr>
        <w:t xml:space="preserve">ấy </w:t>
      </w:r>
      <w:r>
        <w:t xml:space="preserve">hứa </w:t>
      </w:r>
      <w:r>
        <w:t xml:space="preserve">sẽ </w:t>
      </w:r>
      <w:r>
        <w:t xml:space="preserve">đến </w:t>
      </w:r>
      <w:r>
        <w:t xml:space="preserve">uà </w:t>
      </w:r>
      <w:r>
        <w:t xml:space="preserve">y </w:t>
      </w:r>
      <w:r>
        <w:t xml:space="preserve">như </w:t>
      </w:r>
      <w:r>
        <w:t xml:space="preserve">rằng </w:t>
      </w:r>
      <w:r>
        <w:rPr>
          <w:i/>
        </w:rPr>
        <w:t xml:space="preserve">đúng </w:t>
      </w:r>
      <w:r>
        <w:t xml:space="preserve">giờ </w:t>
      </w:r>
      <w:r>
        <w:rPr>
          <w:i/>
        </w:rPr>
        <w:t xml:space="preserve">là </w:t>
      </w:r>
      <w:r>
        <w:t xml:space="preserve">có </w:t>
      </w:r>
      <w:r>
        <w:rPr>
          <w:i/>
        </w:rPr>
        <w:t xml:space="preserve">mặt. </w:t>
      </w:r>
      <w:r>
        <w:t xml:space="preserve">Tôi </w:t>
      </w:r>
      <w:r>
        <w:rPr>
          <w:i/>
        </w:rPr>
        <w:t xml:space="preserve">đã </w:t>
      </w:r>
      <w:r>
        <w:rPr>
          <w:i/>
        </w:rPr>
        <w:t xml:space="preserve">đoán </w:t>
      </w:r>
      <w:r>
        <w:rPr>
          <w:i/>
        </w:rPr>
        <w:t xml:space="preserve">trước </w:t>
      </w:r>
      <w:r>
        <w:t xml:space="preserve">là </w:t>
      </w:r>
      <w:r>
        <w:rPr>
          <w:i/>
        </w:rPr>
        <w:t xml:space="preserve">anh </w:t>
      </w:r>
      <w:r>
        <w:t xml:space="preserve">sẽ </w:t>
      </w:r>
      <w:r>
        <w:t xml:space="preserve">giận </w:t>
      </w:r>
      <w:r>
        <w:rPr>
          <w:i/>
        </w:rPr>
        <w:t xml:space="preserve">lắm, </w:t>
      </w:r>
      <w:r>
        <w:t xml:space="preserve">y </w:t>
      </w:r>
      <w:r>
        <w:t xml:space="preserve">như </w:t>
      </w:r>
      <w:r>
        <w:rPr>
          <w:i/>
        </w:rPr>
        <w:t xml:space="preserve">rằng.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