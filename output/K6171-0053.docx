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biến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(ít dùng).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tính </w:t>
      </w:r>
      <w:r>
        <w:t xml:space="preserve">chất.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tốc </w:t>
      </w:r>
      <w:r>
        <w:rPr>
          <w:i/>
        </w:rP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Làm </w:t>
      </w:r>
      <w:r>
        <w:t xml:space="preserve">thay </w:t>
      </w:r>
      <w:r>
        <w:t xml:space="preserve">đối </w:t>
      </w:r>
      <w:r>
        <w:t xml:space="preserve">tốc </w:t>
      </w:r>
      <w:r>
        <w:t xml:space="preserve">độ. </w:t>
      </w:r>
      <w:r>
        <w:rPr>
          <w:i/>
        </w:rPr>
        <w:t xml:space="preserve">Hộp </w:t>
      </w:r>
      <w:r>
        <w:rPr>
          <w:i/>
        </w:rPr>
        <w:t xml:space="preserve">biến </w:t>
      </w:r>
      <w:r>
        <w:rPr>
          <w:i/>
        </w:rPr>
        <w:t xml:space="preserve">tốc.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trở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điện </w:t>
      </w:r>
      <w:r>
        <w:t xml:space="preserve">dùng </w:t>
      </w:r>
      <w:r>
        <w:t xml:space="preserve">để </w:t>
      </w:r>
      <w:r>
        <w:t xml:space="preserve">điều </w:t>
      </w:r>
      <w:r>
        <w:t xml:space="preserve">chỉnh </w:t>
      </w:r>
      <w:r>
        <w:t xml:space="preserve">hoặc </w:t>
      </w:r>
      <w:r>
        <w:t xml:space="preserve">giới </w:t>
      </w:r>
      <w:r>
        <w:t xml:space="preserve">hạn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tướng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Thay </w:t>
      </w:r>
      <w:r>
        <w:t xml:space="preserve">đổi </w:t>
      </w:r>
      <w:r>
        <w:t xml:space="preserve">hình </w:t>
      </w:r>
      <w:r>
        <w:t xml:space="preserve">thức </w:t>
      </w:r>
      <w:r>
        <w:t xml:space="preserve">cho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khác </w:t>
      </w:r>
      <w:r>
        <w:t xml:space="preserve">đi </w:t>
      </w:r>
      <w:r>
        <w:t xml:space="preserve">để </w:t>
      </w:r>
      <w:r>
        <w:t xml:space="preserve">che </w:t>
      </w:r>
      <w:r>
        <w:t xml:space="preserve">giấu </w:t>
      </w:r>
      <w:r>
        <w:t xml:space="preserve">bản </w:t>
      </w:r>
      <w:r>
        <w:t xml:space="preserve">chất.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phản </w:t>
      </w:r>
      <w:r>
        <w:t xml:space="preserve">động </w:t>
      </w:r>
      <w:r>
        <w:t xml:space="preserve">biến </w:t>
      </w:r>
      <w:r>
        <w:rPr>
          <w:i/>
        </w:rPr>
        <w:t xml:space="preserve">tướng. </w:t>
      </w:r>
      <w:r>
        <w:t xml:space="preserve">II </w:t>
      </w:r>
      <w:r>
        <w:t xml:space="preserve">danh từ </w:t>
      </w:r>
      <w:r>
        <w:rPr>
          <w:i/>
        </w:rPr>
        <w:t xml:space="preserve">Hình </w:t>
      </w:r>
      <w:r>
        <w:t xml:space="preserve">thái </w:t>
      </w:r>
      <w:r>
        <w:t xml:space="preserve">biến </w:t>
      </w:r>
      <w:r>
        <w:t xml:space="preserve">tướng. </w:t>
      </w:r>
      <w:r>
        <w:t xml:space="preserve">Biến </w:t>
      </w:r>
      <w:r>
        <w:rPr>
          <w:i/>
        </w:rPr>
        <w:t xml:space="preserve">tướng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biện, </w:t>
      </w:r>
      <w:r>
        <w:rPr>
          <w:i/>
        </w:rPr>
        <w:t xml:space="preserve">động từ </w:t>
      </w:r>
      <w:r>
        <w:t xml:space="preserve">(trang trọng). </w:t>
      </w:r>
      <w:r>
        <w:t xml:space="preserve">Lo </w:t>
      </w:r>
      <w:r>
        <w:t xml:space="preserve">liệu, </w:t>
      </w:r>
      <w:r>
        <w:t xml:space="preserve">sắm </w:t>
      </w:r>
      <w:r>
        <w:t xml:space="preserve">sửa </w:t>
      </w:r>
      <w:r>
        <w:t xml:space="preserve">lễ </w:t>
      </w:r>
      <w:r>
        <w:t xml:space="preserve">vật </w:t>
      </w:r>
      <w:r>
        <w:t xml:space="preserve">hoặc </w:t>
      </w:r>
      <w:r>
        <w:t xml:space="preserve">bữa </w:t>
      </w:r>
      <w:r>
        <w:t xml:space="preserve">ăn </w:t>
      </w:r>
      <w:r>
        <w:t xml:space="preserve">uống. </w:t>
      </w:r>
      <w:r>
        <w:t xml:space="preserve">Biện </w:t>
      </w:r>
      <w:r>
        <w:rPr>
          <w:i/>
        </w:rPr>
        <w:t xml:space="preserve">rượu. </w:t>
      </w:r>
      <w:r>
        <w:rPr>
          <w:i/>
        </w:rPr>
        <w:t xml:space="preserve">Biện </w:t>
      </w:r>
      <w:r>
        <w:rPr>
          <w:i/>
        </w:rPr>
        <w:t xml:space="preserve">lễ </w:t>
      </w:r>
      <w:r>
        <w:rPr>
          <w:i/>
        </w:rPr>
        <w:t xml:space="preserve">mừng. </w:t>
      </w:r>
      <w:r>
        <w:br/>
      </w:r>
      <w:r>
        <w:rPr>
          <w:b/>
        </w:rPr>
        <w:t xml:space="preserve">biện; </w:t>
      </w:r>
      <w:r>
        <w:t xml:space="preserve">(ph.).x. </w:t>
      </w:r>
      <w:r>
        <w:t xml:space="preserve">viện; </w:t>
      </w:r>
      <w:r>
        <w:t xml:space="preserve">(ng.I. </w:t>
      </w:r>
      <w:r>
        <w:t xml:space="preserve">2).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bác </w:t>
      </w:r>
      <w:r>
        <w:rPr>
          <w:i/>
        </w:rPr>
        <w:t xml:space="preserve">động từ </w:t>
      </w:r>
      <w:r>
        <w:rPr>
          <w:i/>
        </w:rPr>
        <w:t xml:space="preserve">Dùng </w:t>
      </w:r>
      <w:r>
        <w:t xml:space="preserve">lí </w:t>
      </w:r>
      <w:r>
        <w:t xml:space="preserve">lẽ </w:t>
      </w:r>
      <w:r>
        <w:t xml:space="preserve">để </w:t>
      </w:r>
      <w:r>
        <w:t xml:space="preserve">tranh </w:t>
      </w:r>
      <w:r>
        <w:t xml:space="preserve">cãi, </w:t>
      </w:r>
      <w:r>
        <w:t xml:space="preserve">chống </w:t>
      </w:r>
      <w:r>
        <w:t xml:space="preserve">chế. </w:t>
      </w:r>
      <w:r>
        <w:rPr>
          <w:i/>
        </w:rPr>
        <w:t xml:space="preserve">Có </w:t>
      </w:r>
      <w:r>
        <w:t xml:space="preserve">tài </w:t>
      </w:r>
      <w:r>
        <w:t xml:space="preserve">biện </w:t>
      </w:r>
      <w:r>
        <w:t xml:space="preserve">bác. </w:t>
      </w:r>
      <w:r>
        <w:t xml:space="preserve">Khó </w:t>
      </w:r>
      <w:r>
        <w:rPr>
          <w:i/>
        </w:rPr>
        <w:t xml:space="preserve">mà </w:t>
      </w:r>
      <w:r>
        <w:rPr>
          <w:i/>
        </w:rPr>
        <w:t xml:space="preserve">biện </w:t>
      </w:r>
      <w:r>
        <w:t xml:space="preserve">bác </w:t>
      </w:r>
      <w:r>
        <w:t xml:space="preserve">được.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bạch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lí </w:t>
      </w:r>
      <w:r>
        <w:t xml:space="preserve">lẽ, </w:t>
      </w:r>
      <w:r>
        <w:t xml:space="preserve">sự </w:t>
      </w:r>
      <w:r>
        <w:t xml:space="preserve">việc </w:t>
      </w:r>
      <w:r>
        <w:t xml:space="preserve">để </w:t>
      </w:r>
      <w:r>
        <w:t xml:space="preserve">thanh </w:t>
      </w:r>
      <w:r>
        <w:t xml:space="preserve">minh, </w:t>
      </w:r>
      <w:r>
        <w:t xml:space="preserve">để </w:t>
      </w:r>
      <w:r>
        <w:t xml:space="preserve">bào </w:t>
      </w:r>
      <w:r>
        <w:t xml:space="preserve">chữa. </w:t>
      </w:r>
      <w:r>
        <w:rPr>
          <w:i/>
        </w:rPr>
        <w:t xml:space="preserve">Biện </w:t>
      </w:r>
      <w:r>
        <w:t xml:space="preserve">bạch </w:t>
      </w:r>
      <w:r>
        <w:t xml:space="preserve">nỗi </w:t>
      </w:r>
      <w:r>
        <w:t xml:space="preserve">oan. </w:t>
      </w:r>
      <w:r>
        <w:t xml:space="preserve">Biện </w:t>
      </w:r>
      <w:r>
        <w:t xml:space="preserve">bạch </w:t>
      </w:r>
      <w:r>
        <w:rPr>
          <w:i/>
        </w:rPr>
        <w:t xml:space="preserve">cho </w:t>
      </w:r>
      <w:r>
        <w:rPr>
          <w:i/>
        </w:rPr>
        <w:t xml:space="preserve">khuyết </w:t>
      </w:r>
      <w:r>
        <w:t xml:space="preserve">điểm </w:t>
      </w:r>
      <w:r>
        <w:rPr>
          <w:i/>
        </w:rPr>
        <w:t xml:space="preserve">của </w:t>
      </w:r>
      <w:r>
        <w:t xml:space="preserve">mình.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Làm </w:t>
      </w:r>
      <w:r>
        <w:t xml:space="preserve">cho </w:t>
      </w:r>
      <w:r>
        <w:t xml:space="preserve">phân </w:t>
      </w:r>
      <w:r>
        <w:t xml:space="preserve">biệt </w:t>
      </w:r>
      <w:r>
        <w:t xml:space="preserve">rõ </w:t>
      </w:r>
      <w:r>
        <w:t xml:space="preserve">ra. </w:t>
      </w:r>
      <w:r>
        <w:t xml:space="preserve">Biện </w:t>
      </w:r>
      <w:r>
        <w:rPr>
          <w:i/>
        </w:rPr>
        <w:t xml:space="preserve">biệt </w:t>
      </w:r>
      <w:r>
        <w:rPr>
          <w:i/>
        </w:rPr>
        <w:t xml:space="preserve">cái </w:t>
      </w:r>
      <w:r>
        <w:rPr>
          <w:i/>
        </w:rPr>
        <w:t xml:space="preserve">chân </w:t>
      </w:r>
      <w:r>
        <w:t xml:space="preserve">uà </w:t>
      </w:r>
      <w:r>
        <w:t xml:space="preserve">cái </w:t>
      </w:r>
      <w:r>
        <w:t xml:space="preserve">giả.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chứng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Hợp </w:t>
      </w:r>
      <w:r>
        <w:t xml:space="preserve">với </w:t>
      </w:r>
      <w:r>
        <w:t xml:space="preserve">quy </w:t>
      </w:r>
      <w:r>
        <w:t xml:space="preserve">luật </w:t>
      </w:r>
      <w:r>
        <w:t xml:space="preserve">khách </w:t>
      </w:r>
      <w:r>
        <w:t xml:space="preserve">quan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là </w:t>
      </w:r>
      <w:r>
        <w:t xml:space="preserve">luôn </w:t>
      </w:r>
      <w:r>
        <w:t xml:space="preserve">luôn </w:t>
      </w:r>
      <w:r>
        <w:t xml:space="preserve">vận </w:t>
      </w:r>
      <w:r>
        <w:t xml:space="preserve">động </w:t>
      </w:r>
      <w:r>
        <w:t xml:space="preserve">và </w:t>
      </w:r>
      <w:r>
        <w:t xml:space="preserve">phát </w:t>
      </w:r>
      <w:r>
        <w:t xml:space="preserve">triển. </w:t>
      </w:r>
      <w: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biện </w:t>
      </w:r>
      <w:r>
        <w:t xml:space="preserve">chứng. </w:t>
      </w:r>
      <w:r>
        <w:rPr>
          <w:b/>
        </w:rPr>
        <w:t xml:space="preserve">2 </w:t>
      </w:r>
      <w:r>
        <w:t xml:space="preserve">Hợp </w:t>
      </w:r>
      <w:r>
        <w:t xml:space="preserve">với </w:t>
      </w:r>
      <w:r>
        <w:t xml:space="preserve">phép </w:t>
      </w:r>
      <w:r>
        <w:t xml:space="preserve">biện </w:t>
      </w:r>
      <w:r>
        <w:t xml:space="preserve">chứng, </w:t>
      </w:r>
      <w:r>
        <w:t xml:space="preserve">dựa </w:t>
      </w:r>
      <w:r>
        <w:t xml:space="preserve">trên </w:t>
      </w:r>
      <w:r>
        <w:t xml:space="preserve">phép </w:t>
      </w:r>
      <w:r>
        <w:t xml:space="preserve">biện </w:t>
      </w:r>
      <w:r>
        <w:t xml:space="preserve">chứng. </w:t>
      </w:r>
      <w:r>
        <w:t xml:space="preserve">Hiểu </w:t>
      </w:r>
      <w:r>
        <w:t xml:space="preserve">một </w:t>
      </w:r>
      <w:r>
        <w:t xml:space="preserve">cách </w:t>
      </w:r>
      <w:r>
        <w:t xml:space="preserve">biện </w:t>
      </w:r>
      <w:r>
        <w:t xml:space="preserve">chứng. </w:t>
      </w:r>
      <w:r>
        <w:t xml:space="preserve">Cách </w:t>
      </w:r>
      <w:r>
        <w:rPr>
          <w:i/>
        </w:rPr>
        <w:t xml:space="preserve">lập </w:t>
      </w:r>
      <w:r>
        <w:t xml:space="preserve">luận </w:t>
      </w:r>
      <w:r>
        <w:t xml:space="preserve">rất </w:t>
      </w:r>
      <w:r>
        <w:t xml:space="preserve">biện </w:t>
      </w:r>
      <w:r>
        <w:t xml:space="preserve">chứng.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chứng </w:t>
      </w:r>
      <w:r>
        <w:rPr>
          <w:b/>
        </w:rPr>
        <w:t xml:space="preserve">pháp </w:t>
      </w:r>
      <w:r>
        <w:t xml:space="preserve">(cũ). </w:t>
      </w:r>
      <w:r>
        <w:t xml:space="preserve">x </w:t>
      </w:r>
      <w:r>
        <w:t xml:space="preserve">phép </w:t>
      </w:r>
      <w:r>
        <w:rPr>
          <w:i/>
        </w:rPr>
        <w:t xml:space="preserve">biện </w:t>
      </w:r>
      <w:r>
        <w:t xml:space="preserve">chứng.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hộ </w:t>
      </w:r>
      <w:r>
        <w:rPr>
          <w:i/>
        </w:rPr>
        <w:t xml:space="preserve">động từ </w:t>
      </w:r>
      <w:r>
        <w:t xml:space="preserve">† </w:t>
      </w:r>
      <w:r>
        <w:t xml:space="preserve">Bào </w:t>
      </w:r>
      <w:r>
        <w:t xml:space="preserve">chữa </w:t>
      </w:r>
      <w:r>
        <w:t xml:space="preserve">cho </w:t>
      </w:r>
      <w:r>
        <w:t xml:space="preserve">một </w:t>
      </w:r>
      <w:r>
        <w:t xml:space="preserve">bên </w:t>
      </w:r>
      <w:r>
        <w:t xml:space="preserve">đương </w:t>
      </w:r>
      <w:r>
        <w:t xml:space="preserve">sự </w:t>
      </w:r>
      <w:r>
        <w:t xml:space="preserve">ở </w:t>
      </w:r>
      <w:r>
        <w:t xml:space="preserve">trước </w:t>
      </w:r>
      <w:r>
        <w:t xml:space="preserve">toà </w:t>
      </w:r>
      <w:r>
        <w:t xml:space="preserve">án. </w:t>
      </w:r>
      <w:r>
        <w:rPr>
          <w:b/>
        </w:rPr>
        <w:t xml:space="preserve">2 </w:t>
      </w:r>
      <w:r>
        <w:t xml:space="preserve">Bào </w:t>
      </w:r>
      <w:r>
        <w:t xml:space="preserve">chữa, </w:t>
      </w:r>
      <w:r>
        <w:t xml:space="preserve">bênh </w:t>
      </w:r>
      <w:r>
        <w:t xml:space="preserve">vực </w:t>
      </w:r>
      <w:r>
        <w:t xml:space="preserve">cho </w:t>
      </w:r>
      <w:r>
        <w:t xml:space="preserve">cái </w:t>
      </w:r>
      <w:r>
        <w:t xml:space="preserve">đang </w:t>
      </w:r>
      <w:r>
        <w:t xml:space="preserve">bị </w:t>
      </w:r>
      <w:r>
        <w:t xml:space="preserve">lên </w:t>
      </w:r>
      <w:r>
        <w:t xml:space="preserve">án. </w:t>
      </w:r>
      <w:r>
        <w:rPr>
          <w:i/>
        </w:rPr>
        <w:t xml:space="preserve">Biện </w:t>
      </w:r>
      <w:r>
        <w:rPr>
          <w:i/>
        </w:rPr>
        <w:t xml:space="preserve">hộ </w:t>
      </w:r>
      <w:r>
        <w:rPr>
          <w:i/>
        </w:rPr>
        <w:t xml:space="preserve">cho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độc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biện </w:t>
      </w:r>
      <w:r>
        <w:t xml:space="preserve">lý. </w:t>
      </w:r>
      <w:r>
        <w:t xml:space="preserve">danh từ </w:t>
      </w:r>
      <w:r>
        <w:t xml:space="preserve">Thẩm </w:t>
      </w:r>
      <w:r>
        <w:t xml:space="preserve">phán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nhiệm </w:t>
      </w:r>
      <w:r>
        <w:t xml:space="preserve">vụ </w:t>
      </w:r>
      <w:r>
        <w:t xml:space="preserve">như </w:t>
      </w:r>
      <w:r>
        <w:t xml:space="preserve">điều </w:t>
      </w:r>
      <w:r>
        <w:t xml:space="preserve">tra, </w:t>
      </w:r>
      <w:r>
        <w:t xml:space="preserve">truy </w:t>
      </w:r>
      <w:r>
        <w:t xml:space="preserve">tố, </w:t>
      </w:r>
      <w:r>
        <w:t xml:space="preserve">buộc </w:t>
      </w:r>
      <w:r>
        <w:t xml:space="preserve">tội </w:t>
      </w:r>
      <w:r>
        <w:t xml:space="preserve">bị </w:t>
      </w:r>
      <w:r>
        <w:t xml:space="preserve">cáo </w:t>
      </w:r>
      <w:r>
        <w:t xml:space="preserve">trước </w:t>
      </w:r>
      <w:r>
        <w:t xml:space="preserve">toà </w:t>
      </w:r>
      <w:r>
        <w:t xml:space="preserve">án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ra </w:t>
      </w:r>
      <w:r>
        <w:t xml:space="preserve">lí </w:t>
      </w:r>
      <w:r>
        <w:t xml:space="preserve">lẽ </w:t>
      </w:r>
      <w:r>
        <w:t xml:space="preserve">để </w:t>
      </w:r>
      <w:r>
        <w:t xml:space="preserve">tranh </w:t>
      </w:r>
      <w:r>
        <w:t xml:space="preserve">luận </w:t>
      </w:r>
      <w:r>
        <w:t xml:space="preserve">phải </w:t>
      </w:r>
      <w:r>
        <w:t xml:space="preserve">trái. </w:t>
      </w:r>
      <w:r>
        <w:t xml:space="preserve">Càng </w:t>
      </w:r>
      <w:r>
        <w:rPr>
          <w:i/>
        </w:rPr>
        <w:t xml:space="preserve">biện </w:t>
      </w:r>
      <w:r>
        <w:t xml:space="preserve">luận, </w:t>
      </w:r>
      <w:r>
        <w:t xml:space="preserve">càng </w:t>
      </w:r>
      <w:r>
        <w:rPr>
          <w:i/>
        </w:rPr>
        <w:t xml:space="preserve">tó </w:t>
      </w:r>
      <w:r>
        <w:t xml:space="preserve">ra </w:t>
      </w:r>
      <w:r>
        <w:rPr>
          <w:i/>
        </w:rPr>
        <w:t xml:space="preserve">là </w:t>
      </w:r>
      <w:r>
        <w:rPr>
          <w:i/>
        </w:rPr>
        <w:t xml:space="preserve">đuối </w:t>
      </w:r>
      <w:r>
        <w:t xml:space="preserve">lí. </w:t>
      </w:r>
      <w:r>
        <w:rPr>
          <w:b/>
        </w:rPr>
        <w:t xml:space="preserve">2 </w:t>
      </w:r>
      <w:r>
        <w:t xml:space="preserve">(chuyên môn). </w:t>
      </w:r>
      <w:r>
        <w:t xml:space="preserve">Xét </w:t>
      </w:r>
      <w:r>
        <w:t xml:space="preserve">các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tính </w:t>
      </w:r>
      <w:r>
        <w:t xml:space="preserve">chất </w:t>
      </w:r>
      <w:r>
        <w:t xml:space="preserve">lời </w:t>
      </w:r>
      <w:r>
        <w:t xml:space="preserve">giải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toán </w:t>
      </w:r>
      <w:r>
        <w:t xml:space="preserve">và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để </w:t>
      </w:r>
      <w:r>
        <w:t xml:space="preserve">xảy </w:t>
      </w:r>
      <w:r>
        <w:t xml:space="preserve">ra </w:t>
      </w:r>
      <w:r>
        <w:t xml:space="preserve">từng </w:t>
      </w:r>
      <w:r>
        <w:t xml:space="preserve">trường </w:t>
      </w:r>
      <w:r>
        <w:t xml:space="preserve">hợp </w:t>
      </w:r>
      <w:r>
        <w:t xml:space="preserve">ấy.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biện </w:t>
      </w:r>
      <w:r>
        <w:t xml:space="preserve">lí.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minh </w:t>
      </w:r>
      <w:r>
        <w:rPr>
          <w:i/>
        </w:rPr>
        <w:t xml:space="preserve">động từ </w:t>
      </w:r>
      <w:r>
        <w:t xml:space="preserve">Biện </w:t>
      </w:r>
      <w:r>
        <w:t xml:space="preserve">luận </w:t>
      </w:r>
      <w:r>
        <w:t xml:space="preserve">và </w:t>
      </w:r>
      <w:r>
        <w:t xml:space="preserve">chứng </w:t>
      </w:r>
      <w:r>
        <w:t xml:space="preserve">minh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rõ. </w:t>
      </w:r>
      <w:r>
        <w:rPr>
          <w:i/>
        </w:rPr>
        <w:t xml:space="preserve">Lấy </w:t>
      </w:r>
      <w:r>
        <w:rPr>
          <w:i/>
        </w:rPr>
        <w:t xml:space="preserve">dẫn </w:t>
      </w:r>
      <w:r>
        <w:t xml:space="preserve">chứng </w:t>
      </w:r>
      <w:r>
        <w:rPr>
          <w:i/>
        </w:rPr>
        <w:t xml:space="preserve">để </w:t>
      </w:r>
      <w:r>
        <w:t xml:space="preserve">biện </w:t>
      </w:r>
      <w:r>
        <w:t xml:space="preserve">minh </w:t>
      </w:r>
      <w:r>
        <w:rPr>
          <w:i/>
        </w:rPr>
        <w:t xml:space="preserve">cho </w:t>
      </w:r>
      <w:r>
        <w:rPr>
          <w:i/>
        </w:rPr>
        <w:t xml:space="preserve">kết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Cách </w:t>
      </w:r>
      <w:r>
        <w:t xml:space="preserve">làm,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cụ </w:t>
      </w:r>
      <w:r>
        <w:t xml:space="preserve">thể.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hành </w:t>
      </w:r>
      <w:r>
        <w:t xml:space="preserve">chính.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rPr>
          <w:i/>
        </w:rPr>
        <w:t xml:space="preserve">Dùng </w:t>
      </w:r>
      <w:r>
        <w:rPr>
          <w:i/>
        </w:rPr>
        <w:t xml:space="preserve">biện </w:t>
      </w:r>
      <w:r>
        <w:t xml:space="preserve">pháp </w:t>
      </w:r>
      <w:r>
        <w:t xml:space="preserve">đúng. </w:t>
      </w:r>
      <w:r>
        <w:br/>
      </w:r>
      <w:r>
        <w:rPr>
          <w:b/>
        </w:rPr>
        <w:t xml:space="preserve">biếng </w:t>
      </w:r>
      <w:r>
        <w:rPr>
          <w:i/>
        </w:rPr>
        <w:t xml:space="preserve">tính từ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thiết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do </w:t>
      </w:r>
      <w:r>
        <w:t xml:space="preserve">thể </w:t>
      </w:r>
      <w:r>
        <w:t xml:space="preserve">xác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tỉnh </w:t>
      </w:r>
      <w:r>
        <w:t xml:space="preserve">thần </w:t>
      </w:r>
      <w:r>
        <w:t xml:space="preserve">uế </w:t>
      </w:r>
      <w:r>
        <w:t xml:space="preserve">oải. </w:t>
      </w:r>
      <w:r>
        <w:t xml:space="preserve">Trẻ </w:t>
      </w:r>
      <w:r>
        <w:t xml:space="preserve">biếng </w:t>
      </w:r>
      <w:r>
        <w:t xml:space="preserve">ăn, </w:t>
      </w:r>
      <w:r>
        <w:t xml:space="preserve">biếng </w:t>
      </w:r>
      <w:r>
        <w:t xml:space="preserve">chơi. </w:t>
      </w:r>
      <w:r>
        <w:br/>
      </w:r>
      <w:r>
        <w:rPr>
          <w:b/>
        </w:rPr>
        <w:t xml:space="preserve">biếng </w:t>
      </w:r>
      <w:r>
        <w:rPr>
          <w:b/>
        </w:rPr>
        <w:t xml:space="preserve">nhác </w:t>
      </w:r>
      <w:r>
        <w:rPr>
          <w:i/>
        </w:rPr>
        <w:t xml:space="preserve">tính từ </w:t>
      </w:r>
      <w:r>
        <w:t xml:space="preserve">Biếng </w:t>
      </w:r>
      <w:r>
        <w:t xml:space="preserve">(nói </w:t>
      </w:r>
      <w:r>
        <w:t xml:space="preserve">khát </w:t>
      </w:r>
      <w:r>
        <w:t xml:space="preserve">quát). </w:t>
      </w:r>
      <w:r>
        <w:br/>
      </w:r>
      <w:r>
        <w:rPr>
          <w:b/>
        </w:rPr>
        <w:t xml:space="preserve">biết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ý </w:t>
      </w:r>
      <w:r>
        <w:t xml:space="preserve">niệm </w:t>
      </w:r>
      <w:r>
        <w:t xml:space="preserve">về </w:t>
      </w:r>
      <w:r>
        <w:t xml:space="preserve">người, </w:t>
      </w:r>
      <w:r>
        <w:t xml:space="preserve">vật </w:t>
      </w:r>
      <w:r>
        <w:t xml:space="preserve">hoặc </w:t>
      </w:r>
      <w:r>
        <w:t xml:space="preserve">điều </w:t>
      </w:r>
      <w:r>
        <w:t xml:space="preserve">gì </w:t>
      </w:r>
      <w:r>
        <w:t xml:space="preserve">đó,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ra </w:t>
      </w:r>
      <w:r>
        <w:t xml:space="preserve">được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khẳng </w:t>
      </w:r>
      <w:r>
        <w:t xml:space="preserve">định </w:t>
      </w:r>
      <w:r>
        <w:t xml:space="preserve">được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người, </w:t>
      </w:r>
      <w:r>
        <w:t xml:space="preserve">vật </w:t>
      </w:r>
      <w:r>
        <w:t xml:space="preserve">hoặc </w:t>
      </w:r>
      <w:r>
        <w:t xml:space="preserve">điều </w:t>
      </w:r>
      <w:r>
        <w:t xml:space="preserve">ấy. </w:t>
      </w:r>
      <w:r>
        <w:rPr>
          <w:i/>
        </w:rPr>
        <w:t xml:space="preserve">Biết </w:t>
      </w:r>
      <w:r>
        <w:t xml:space="preserve">mặt, </w:t>
      </w:r>
      <w: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tên. </w:t>
      </w:r>
      <w:r>
        <w:rPr>
          <w:i/>
        </w:rPr>
        <w:t xml:space="preserve">Báo </w:t>
      </w:r>
      <w:r>
        <w:t xml:space="preserve">cho </w:t>
      </w:r>
      <w:r>
        <w:rPr>
          <w:i/>
        </w:rPr>
        <w:t xml:space="preserve">biết. </w:t>
      </w:r>
      <w:r>
        <w:t xml:space="preserve">Ăn </w:t>
      </w:r>
      <w:r>
        <w:t xml:space="preserve">chưa </w:t>
      </w:r>
      <w:r>
        <w:t xml:space="preserve">biết </w:t>
      </w:r>
      <w:r>
        <w:t xml:space="preserve">ngon. </w:t>
      </w:r>
      <w:r>
        <w:rPr>
          <w:i/>
        </w:rPr>
        <w:t xml:space="preserve">Thức </w:t>
      </w:r>
      <w:r>
        <w:rPr>
          <w:i/>
        </w:rPr>
        <w:t xml:space="preserve">lâu </w:t>
      </w:r>
      <w:r>
        <w:t xml:space="preserve">mới </w:t>
      </w:r>
      <w:r>
        <w:rPr>
          <w:i/>
        </w:rPr>
        <w:t xml:space="preserve">biết </w:t>
      </w:r>
      <w:r>
        <w:rPr>
          <w:i/>
        </w:rPr>
        <w:t xml:space="preserve">đêm </w:t>
      </w:r>
      <w:r>
        <w:t xml:space="preserve">dài... </w:t>
      </w:r>
      <w:r>
        <w:t xml:space="preserve">(ca dao).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vận </w:t>
      </w:r>
      <w:r>
        <w:t xml:space="preserve">dụng </w:t>
      </w:r>
      <w:r>
        <w:t xml:space="preserve">được, </w:t>
      </w:r>
      <w:r>
        <w:t xml:space="preserve">do </w:t>
      </w:r>
      <w:r>
        <w:t xml:space="preserve">học </w:t>
      </w:r>
      <w:r>
        <w:t xml:space="preserve">tập, </w:t>
      </w:r>
      <w:r>
        <w:t xml:space="preserve">luyện </w:t>
      </w:r>
      <w:r>
        <w:t xml:space="preserve">tập, </w:t>
      </w:r>
      <w:r>
        <w:t xml:space="preserve">hoặc </w:t>
      </w:r>
      <w:r>
        <w:t xml:space="preserve">có </w:t>
      </w:r>
      <w:r>
        <w:t xml:space="preserve">khi </w:t>
      </w:r>
      <w:r>
        <w:t xml:space="preserve">do </w:t>
      </w:r>
      <w:r>
        <w:t xml:space="preserve">bản </w:t>
      </w:r>
      <w:r>
        <w:t xml:space="preserve">năng. </w:t>
      </w:r>
      <w:r>
        <w:rPr>
          <w:i/>
        </w:rPr>
        <w:t xml:space="preserve">Biết </w:t>
      </w:r>
      <w:r>
        <w:t xml:space="preserve">bơi. </w:t>
      </w:r>
      <w:r>
        <w:t xml:space="preserve">Biết </w:t>
      </w:r>
      <w:r>
        <w:t xml:space="preserve">nhiều </w:t>
      </w:r>
      <w:r>
        <w:t xml:space="preserve">nghề. </w:t>
      </w:r>
      <w:r>
        <w:t xml:space="preserve">Biết </w:t>
      </w:r>
      <w:r>
        <w:rPr>
          <w:i/>
        </w:rPr>
        <w:t xml:space="preserve">tiếng </w:t>
      </w:r>
      <w:r>
        <w:rPr>
          <w:i/>
        </w:rPr>
        <w:t xml:space="preserve">Pháp. </w:t>
      </w:r>
      <w:r>
        <w:rPr>
          <w:i/>
        </w:rPr>
        <w:t xml:space="preserve">Biết </w:t>
      </w:r>
      <w:r>
        <w:rPr>
          <w:i/>
        </w:rPr>
        <w:t xml:space="preserve">cách </w:t>
      </w:r>
      <w:r>
        <w:t xml:space="preserve">ăn </w:t>
      </w:r>
      <w:r>
        <w:t xml:space="preserve">ở. </w:t>
      </w:r>
      <w:r>
        <w:t xml:space="preserve">Trẻ </w:t>
      </w:r>
      <w:r>
        <w:t xml:space="preserve">sinh </w:t>
      </w:r>
      <w:r>
        <w:t xml:space="preserve">ra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rPr>
          <w:i/>
        </w:rPr>
        <w:t xml:space="preserve">bú. </w:t>
      </w:r>
      <w:r>
        <w:rPr>
          <w:b/>
        </w:rPr>
        <w:t xml:space="preserve">3 </w:t>
      </w:r>
      <w:r>
        <w:t xml:space="preserve">Nhận </w:t>
      </w:r>
      <w:r>
        <w:t xml:space="preserve">rõ </w:t>
      </w:r>
      <w:r>
        <w:t xml:space="preserve">được </w:t>
      </w:r>
      <w:r>
        <w:t xml:space="preserve">thực </w:t>
      </w:r>
      <w:r>
        <w:t xml:space="preserve">chất </w:t>
      </w:r>
      <w:r>
        <w:t xml:space="preserve">hoặc </w:t>
      </w:r>
      <w:r>
        <w:t xml:space="preserve">giá </w:t>
      </w:r>
      <w:r>
        <w:t xml:space="preserve">trị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đối </w:t>
      </w:r>
      <w:r>
        <w:t xml:space="preserve">xử </w:t>
      </w:r>
      <w:r>
        <w:t xml:space="preserve">thích </w:t>
      </w:r>
      <w:r>
        <w:t xml:space="preserve">đáng. </w:t>
      </w:r>
      <w:r>
        <w:rPr>
          <w:i/>
        </w:rPr>
        <w:t xml:space="preserve">Biết </w:t>
      </w:r>
      <w:r>
        <w:t xml:space="preserve">người </w:t>
      </w:r>
      <w:r>
        <w:t xml:space="preserve">biết </w:t>
      </w:r>
      <w:r>
        <w:t xml:space="preserve">của*. </w:t>
      </w:r>
      <w:r>
        <w:rPr>
          <w:i/>
        </w:rPr>
        <w:t xml:space="preserve">Đường </w:t>
      </w:r>
      <w:r>
        <w:rPr>
          <w:i/>
        </w:rPr>
        <w:t xml:space="preserve">dài </w:t>
      </w:r>
      <w:r>
        <w:rPr>
          <w:i/>
        </w:rPr>
        <w:t xml:space="preserve">mới </w:t>
      </w:r>
      <w:r>
        <w:rPr>
          <w:i/>
        </w:rPr>
        <w:t xml:space="preserve">biết </w:t>
      </w:r>
      <w:r>
        <w:t xml:space="preserve">ngựa </w:t>
      </w:r>
      <w:r>
        <w:t xml:space="preserve">hay </w:t>
      </w:r>
      <w:r>
        <w:t xml:space="preserve">(tục ngữ).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bao </w:t>
      </w:r>
      <w:r>
        <w:rPr>
          <w:i/>
        </w:rPr>
        <w:t xml:space="preserve">cũng nói </w:t>
      </w:r>
      <w:r>
        <w:t xml:space="preserve">biết </w:t>
      </w:r>
      <w:r>
        <w:t xml:space="preserve">bao </w:t>
      </w:r>
      <w:r>
        <w:t xml:space="preserve">nhiêu </w:t>
      </w:r>
      <w:r>
        <w:t xml:space="preserve">phụ từ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hoặc </w:t>
      </w:r>
      <w:r>
        <w:t xml:space="preserve">sau </w:t>
      </w:r>
      <w:r>
        <w:t xml:space="preserve">t., </w:t>
      </w:r>
      <w:r>
        <w:t xml:space="preserve">thường </w:t>
      </w:r>
      <w:r>
        <w:t xml:space="preserve">trong </w:t>
      </w:r>
      <w:r>
        <w:t xml:space="preserve">câu </w:t>
      </w:r>
      <w:r>
        <w:t xml:space="preserve">biểu </w:t>
      </w:r>
      <w:r>
        <w:t xml:space="preserve">cảm).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biết </w:t>
      </w:r>
      <w:r>
        <w:t xml:space="preserve">chính </w:t>
      </w:r>
      <w:r>
        <w:t xml:space="preserve">xác, </w:t>
      </w:r>
      <w:r>
        <w:t xml:space="preserve">nhưng </w:t>
      </w:r>
      <w:r>
        <w:t xml:space="preserve">nghĩ </w:t>
      </w:r>
      <w:r>
        <w:t xml:space="preserve">là </w:t>
      </w:r>
      <w:r>
        <w:t xml:space="preserve">nhiều </w:t>
      </w:r>
      <w:r>
        <w:t xml:space="preserve">lắm, </w:t>
      </w:r>
      <w:r>
        <w:t xml:space="preserve">cao </w:t>
      </w:r>
      <w:r>
        <w:t xml:space="preserve">lắm. </w:t>
      </w:r>
      <w:r>
        <w:t xml:space="preserve">Biết </w:t>
      </w:r>
      <w:r>
        <w:t xml:space="preserve">bao </w:t>
      </w:r>
      <w:r>
        <w:t xml:space="preserve">nhiêu </w:t>
      </w:r>
      <w:r>
        <w:t xml:space="preserve">tiền </w:t>
      </w:r>
      <w:r>
        <w:t xml:space="preserve">của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t xml:space="preserve">lãng </w:t>
      </w:r>
      <w:r>
        <w:t xml:space="preserve">phí! </w:t>
      </w:r>
      <w:r>
        <w:rPr>
          <w:i/>
        </w:rPr>
        <w:t xml:space="preserve">Đẹp </w:t>
      </w:r>
      <w:r>
        <w:rPr>
          <w:i/>
        </w:rPr>
        <w:t xml:space="preserve">biết </w:t>
      </w:r>
      <w:r>
        <w:rPr>
          <w:i/>
        </w:rPr>
        <w:t xml:space="preserve">bao </w:t>
      </w:r>
      <w:r>
        <w:rPr>
          <w:i/>
        </w:rPr>
        <w:t xml:space="preserve">đất </w:t>
      </w:r>
      <w:r>
        <w:t xml:space="preserve">nước </w:t>
      </w:r>
      <w:r>
        <w:t xml:space="preserve">của </w:t>
      </w:r>
      <w:r>
        <w:t xml:space="preserve">chúng </w:t>
      </w:r>
      <w:r>
        <w:t xml:space="preserve">tai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chừng </w:t>
      </w:r>
      <w:r>
        <w:rPr>
          <w:b/>
        </w:rPr>
        <w:t xml:space="preserve">nào </w:t>
      </w:r>
      <w:r>
        <w:rPr>
          <w:i/>
        </w:rPr>
        <w:t xml:space="preserve">phụ từ </w:t>
      </w:r>
      <w:r>
        <w:t xml:space="preserve">(dùng </w:t>
      </w:r>
      <w:r>
        <w:t xml:space="preserve">sau </w:t>
      </w:r>
      <w:r>
        <w:t xml:space="preserve">t., </w:t>
      </w:r>
      <w:r>
        <w:t xml:space="preserve">thường </w:t>
      </w:r>
      <w:r>
        <w:t xml:space="preserve">trong </w:t>
      </w:r>
      <w:r>
        <w:t xml:space="preserve">câu </w:t>
      </w:r>
      <w:r>
        <w:t xml:space="preserve">biểu </w:t>
      </w:r>
      <w:r>
        <w:t xml:space="preserve">cảm).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biết </w:t>
      </w:r>
      <w:r>
        <w:t xml:space="preserve">chính </w:t>
      </w:r>
      <w:r>
        <w:t xml:space="preserve">xác, </w:t>
      </w:r>
      <w:r>
        <w:t xml:space="preserve">nhưng </w:t>
      </w:r>
      <w:r>
        <w:t xml:space="preserve">nghĩ </w:t>
      </w:r>
      <w:r>
        <w:t xml:space="preserve">là </w:t>
      </w:r>
      <w:r>
        <w:t xml:space="preserve">cao </w:t>
      </w:r>
      <w:r>
        <w:t xml:space="preserve">lắm. </w:t>
      </w:r>
      <w:r>
        <w:t xml:space="preserve">Hạnh </w:t>
      </w:r>
      <w:r>
        <w:t xml:space="preserve">phúc </w:t>
      </w:r>
      <w:r>
        <w:rPr>
          <w:i/>
        </w:rPr>
        <w:t xml:space="preserve">biết </w:t>
      </w:r>
      <w:r>
        <w:t xml:space="preserve">chừng </w:t>
      </w:r>
      <w:r>
        <w:t xml:space="preserve">nào!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đâu </w:t>
      </w:r>
      <w:r>
        <w:rPr>
          <w:i/>
        </w:rPr>
        <w:t xml:space="preserve">phụ từ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thường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đoạn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dè </w:t>
      </w:r>
      <w:r>
        <w:t xml:space="preserve">dặt, </w:t>
      </w:r>
      <w:r>
        <w:t xml:space="preserve">như </w:t>
      </w:r>
      <w:r>
        <w:t xml:space="preserve">muốn </w:t>
      </w:r>
      <w:r>
        <w:t xml:space="preserve">đưa </w:t>
      </w:r>
      <w:r>
        <w:t xml:space="preserve">ra </w:t>
      </w:r>
      <w:r>
        <w:t xml:space="preserve">trao </w:t>
      </w:r>
      <w:r>
        <w:t xml:space="preserve">đổi </w:t>
      </w:r>
      <w:r>
        <w:t xml:space="preserve">thêm, </w:t>
      </w:r>
      <w:r>
        <w:t xml:space="preserve">chứ </w:t>
      </w:r>
      <w:r>
        <w:t xml:space="preserve">chưa </w:t>
      </w:r>
      <w:r>
        <w:t xml:space="preserve">dám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khoát. </w:t>
      </w:r>
      <w:r>
        <w:t xml:space="preserve">Trời </w:t>
      </w:r>
      <w:r>
        <w:t xml:space="preserve">đang </w:t>
      </w:r>
      <w:r>
        <w:t xml:space="preserve">nắng, </w:t>
      </w:r>
      <w:r>
        <w:t xml:space="preserve">nhưng </w:t>
      </w:r>
      <w:r>
        <w:rPr>
          <w:i/>
        </w:rPr>
        <w:t xml:space="preserve">biết </w:t>
      </w:r>
      <w:r>
        <w:t xml:space="preserve">đâu </w:t>
      </w:r>
      <w:r>
        <w:t xml:space="preserve">chiều </w:t>
      </w:r>
      <w:r>
        <w:t xml:space="preserve">lại </w:t>
      </w:r>
      <w:r>
        <w:t xml:space="preserve">mưa. </w:t>
      </w:r>
      <w:r>
        <w:t xml:space="preserve">biết </w:t>
      </w:r>
      <w:r>
        <w:t xml:space="preserve">đâu </w:t>
      </w:r>
      <w:r>
        <w:t xml:space="preserve">chừng </w:t>
      </w:r>
      <w:r>
        <w:t xml:space="preserve">phụ từ </w:t>
      </w:r>
      <w:r>
        <w:t xml:space="preserve">(kng.; </w:t>
      </w:r>
      <w:r>
        <w:t xml:space="preserve">id.;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đoạn </w:t>
      </w:r>
      <w:r>
        <w:t xml:space="preserve">câu). </w:t>
      </w:r>
      <w:r>
        <w:t xml:space="preserve">Như </w:t>
      </w:r>
      <w:r>
        <w:t xml:space="preserve">biết </w:t>
      </w:r>
      <w:r>
        <w:t xml:space="preserve">đâu </w:t>
      </w:r>
      <w:r>
        <w:t xml:space="preserve">(nhưng </w:t>
      </w:r>
      <w:r>
        <w:t xml:space="preserve">có </w:t>
      </w:r>
      <w:r>
        <w:t xml:space="preserve">phần </w:t>
      </w:r>
      <w:r>
        <w:t xml:space="preserve">ít </w:t>
      </w:r>
      <w:r>
        <w:t xml:space="preserve">dè </w:t>
      </w:r>
      <w:r>
        <w:t xml:space="preserve">dặt </w:t>
      </w:r>
      <w:r>
        <w:t xml:space="preserve">hơn). </w:t>
      </w:r>
      <w:r>
        <w:t xml:space="preserve">Anh </w:t>
      </w:r>
      <w:r>
        <w:rPr>
          <w:i/>
        </w:rPr>
        <w:t xml:space="preserve">ta </w:t>
      </w:r>
      <w:r>
        <w:t xml:space="preserve">thường </w:t>
      </w:r>
      <w:r>
        <w:rPr>
          <w:i/>
        </w:rPr>
        <w:t xml:space="preserve">uề </w:t>
      </w:r>
      <w:r>
        <w:rPr>
          <w:i/>
        </w:rPr>
        <w:t xml:space="preserve">đúng </w:t>
      </w:r>
      <w:r>
        <w:t xml:space="preserve">giờ, </w:t>
      </w:r>
      <w:r>
        <w:t xml:space="preserve">nhưng </w:t>
      </w:r>
      <w:r>
        <w:t xml:space="preserve">biết </w:t>
      </w:r>
      <w:r>
        <w:t xml:space="preserve">đâu </w:t>
      </w:r>
      <w:r>
        <w:t xml:space="preserve">chừng </w:t>
      </w:r>
      <w:r>
        <w:rPr>
          <w:i/>
        </w:rPr>
        <w:t xml:space="preserve">hôm </w:t>
      </w:r>
      <w:r>
        <w:t xml:space="preserve">nay </w:t>
      </w:r>
      <w:r>
        <w:t xml:space="preserve">vễ </w:t>
      </w:r>
      <w:r>
        <w:rPr>
          <w:i/>
        </w:rPr>
        <w:t xml:space="preserve">muộn. </w:t>
      </w:r>
      <w:r>
        <w:br w:type="page"/>
      </w:r>
      <w:r>
        <w:rPr>
          <w:b/>
        </w:rPr>
        <w:t xml:space="preserve">biết </w:t>
      </w:r>
      <w:r>
        <w:rPr>
          <w:b/>
        </w:rPr>
        <w:t xml:space="preserve">đâu </w:t>
      </w:r>
      <w:r>
        <w:rPr>
          <w:b/>
        </w:rPr>
        <w:t xml:space="preserve">đấy </w:t>
      </w:r>
      <w:r>
        <w:t xml:space="preserve">(kng.;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thành </w:t>
      </w:r>
      <w:r>
        <w:t xml:space="preserve">lời </w:t>
      </w:r>
      <w:r>
        <w:t xml:space="preserve">nói </w:t>
      </w:r>
      <w:r>
        <w:t xml:space="preserve">độc </w:t>
      </w:r>
      <w:r>
        <w:t xml:space="preserve">lập).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như </w:t>
      </w:r>
      <w:r>
        <w:t xml:space="preserve">muốn </w:t>
      </w:r>
      <w:r>
        <w:t xml:space="preserve">đặt </w:t>
      </w:r>
      <w:r>
        <w:t xml:space="preserve">lại </w:t>
      </w:r>
      <w:r>
        <w:t xml:space="preserve">vấn </w:t>
      </w:r>
      <w:r>
        <w:t xml:space="preserve">đề, </w:t>
      </w:r>
      <w:r>
        <w:t xml:space="preserve">khẳng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phần </w:t>
      </w:r>
      <w:r>
        <w:t xml:space="preserve">dè </w:t>
      </w:r>
      <w:r>
        <w:t xml:space="preserve">dặt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mà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vừa </w:t>
      </w:r>
      <w:r>
        <w:t xml:space="preserve">mới </w:t>
      </w:r>
      <w:r>
        <w:t xml:space="preserve">phủ </w:t>
      </w:r>
      <w:r>
        <w:t xml:space="preserve">định, </w:t>
      </w:r>
      <w:r>
        <w:t xml:space="preserve">ngụ </w:t>
      </w:r>
      <w:r>
        <w:t xml:space="preserve">ý </w:t>
      </w:r>
      <w:r>
        <w:t xml:space="preserve">để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suy </w:t>
      </w:r>
      <w:r>
        <w:t xml:space="preserve">nghĩ </w:t>
      </w:r>
      <w:r>
        <w:t xml:space="preserve">thêm. </w:t>
      </w:r>
      <w:r>
        <w:rPr>
          <w:i/>
        </w:rPr>
        <w:t xml:space="preserve">(- </w:t>
      </w:r>
      <w:r>
        <w:rPr>
          <w:i/>
        </w:rPr>
        <w:t xml:space="preserve">Nó </w:t>
      </w:r>
      <w:r>
        <w:t xml:space="preserve">không </w:t>
      </w:r>
      <w:r>
        <w:t xml:space="preserve">lấy.) </w:t>
      </w:r>
      <w:r>
        <w:rPr>
          <w:i/>
        </w:rPr>
        <w:t xml:space="preserve">- </w:t>
      </w:r>
      <w:r>
        <w:rPr>
          <w:i/>
        </w:rPr>
        <w:t xml:space="preserve">Biết </w:t>
      </w:r>
      <w:r>
        <w:t xml:space="preserve">đâu </w:t>
      </w:r>
      <w:r>
        <w:rPr>
          <w:i/>
        </w:rPr>
        <w:t xml:space="preserve">đấy! </w:t>
      </w:r>
      <w:r>
        <w:rPr>
          <w:i/>
        </w:rPr>
        <w:t xml:space="preserve">Chiều </w:t>
      </w:r>
      <w:r>
        <w:t xml:space="preserve">nay </w:t>
      </w:r>
      <w:r>
        <w:rPr>
          <w:i/>
        </w:rPr>
        <w:t xml:space="preserve">có </w:t>
      </w:r>
      <w:r>
        <w:t xml:space="preserve">lẽ </w:t>
      </w:r>
      <w:r>
        <w:t xml:space="preserve">trời </w:t>
      </w:r>
      <w:r>
        <w:t xml:space="preserve">không </w:t>
      </w:r>
      <w:r>
        <w:t xml:space="preserve">mưa.) </w:t>
      </w:r>
      <w:r>
        <w:t xml:space="preserve">- </w:t>
      </w:r>
      <w:r>
        <w:rPr>
          <w:i/>
        </w:rPr>
        <w:t xml:space="preserve">Biết </w:t>
      </w:r>
      <w:r>
        <w:rPr>
          <w:i/>
        </w:rPr>
        <w:t xml:space="preserve">đâu </w:t>
      </w:r>
      <w:r>
        <w:rPr>
          <w:i/>
        </w:rPr>
        <w:t xml:space="preserve">đấy!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điều </w:t>
      </w:r>
      <w:r>
        <w:rPr>
          <w:i/>
        </w:rPr>
        <w:t xml:space="preserve">tính từ </w:t>
      </w:r>
      <w:r>
        <w:t xml:space="preserve">Biết </w:t>
      </w:r>
      <w:r>
        <w:t xml:space="preserve">lẽ </w:t>
      </w:r>
      <w:r>
        <w:t xml:space="preserve">phải </w:t>
      </w:r>
      <w:r>
        <w:t xml:space="preserve">trái, </w:t>
      </w:r>
      <w:r>
        <w:t xml:space="preserve">biết </w:t>
      </w:r>
      <w:r>
        <w:t xml:space="preserve">đối </w:t>
      </w:r>
      <w:r>
        <w:t xml:space="preserve">xử </w:t>
      </w:r>
      <w:r>
        <w:t xml:space="preserve">đúng </w:t>
      </w:r>
      <w:r>
        <w:t xml:space="preserve">mức. </w:t>
      </w:r>
      <w:r>
        <w:rPr>
          <w:i/>
        </w:rPr>
        <w:t xml:space="preserve">Tỏ </w:t>
      </w:r>
      <w:r>
        <w:rPr>
          <w:i/>
        </w:rPr>
        <w:t xml:space="preserve">ra </w:t>
      </w:r>
      <w:r>
        <w:rPr>
          <w:i/>
        </w:rPr>
        <w:t xml:space="preserve">rất </w:t>
      </w:r>
      <w:r>
        <w:t xml:space="preserve">biết </w:t>
      </w:r>
      <w:r>
        <w:rPr>
          <w:i/>
        </w:rPr>
        <w:t xml:space="preserve">điều.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biết </w:t>
      </w:r>
      <w:r>
        <w:rPr>
          <w:i/>
        </w:rPr>
        <w:t xml:space="preserve">điều.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mấy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rPr>
          <w:i/>
        </w:rPr>
        <w:t xml:space="preserve">biết </w:t>
      </w:r>
      <w:r>
        <w:t xml:space="preserve">chừng </w:t>
      </w:r>
      <w:r>
        <w:rPr>
          <w:i/>
        </w:rPr>
        <w:t xml:space="preserve">nào. </w:t>
      </w:r>
      <w:r>
        <w:t xml:space="preserve">Vui </w:t>
      </w:r>
      <w:r>
        <w:rPr>
          <w:i/>
        </w:rPr>
        <w:t xml:space="preserve">biết </w:t>
      </w:r>
      <w:r>
        <w:rPr>
          <w:i/>
        </w:rPr>
        <w:t xml:space="preserve">mấy!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người </w:t>
      </w:r>
      <w:r>
        <w:rPr>
          <w:b/>
        </w:rPr>
        <w:t xml:space="preserve">biết </w:t>
      </w:r>
      <w:r>
        <w:rPr>
          <w:b/>
        </w:rPr>
        <w:t xml:space="preserve">của </w:t>
      </w:r>
      <w:r>
        <w:rPr>
          <w:i/>
        </w:rPr>
        <w:t xml:space="preserve">động từ </w:t>
      </w:r>
      <w:r>
        <w:t xml:space="preserve">Biết </w:t>
      </w:r>
      <w:r>
        <w:t xml:space="preserve">đánh </w:t>
      </w:r>
      <w:r>
        <w:t xml:space="preserve">giá </w:t>
      </w:r>
      <w:r>
        <w:t xml:space="preserve">đúng </w:t>
      </w:r>
      <w:r>
        <w:t xml:space="preserve">để </w:t>
      </w:r>
      <w:r>
        <w:t xml:space="preserve">đối </w:t>
      </w:r>
      <w:r>
        <w:t xml:space="preserve">xử </w:t>
      </w:r>
      <w:r>
        <w:t xml:space="preserve">một </w:t>
      </w:r>
      <w:r>
        <w:t xml:space="preserve">cách </w:t>
      </w:r>
      <w:r>
        <w:t xml:space="preserve">thoả </w:t>
      </w:r>
      <w:r>
        <w:t xml:space="preserve">đáng.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Hiểu </w:t>
      </w:r>
      <w:r>
        <w:t xml:space="preserve">và </w:t>
      </w:r>
      <w:r>
        <w:t xml:space="preserve">nhớ </w:t>
      </w:r>
      <w:r>
        <w:t xml:space="preserve">công </w:t>
      </w:r>
      <w:r>
        <w:t xml:space="preserve">ơn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đối </w:t>
      </w:r>
      <w:r>
        <w:t xml:space="preserve">với </w:t>
      </w:r>
      <w:r>
        <w:t xml:space="preserve">mình. </w:t>
      </w:r>
      <w:r>
        <w:rPr>
          <w:i/>
        </w:rPr>
        <w:t xml:space="preserve">Biết </w:t>
      </w:r>
      <w:r>
        <w:rPr>
          <w:i/>
        </w:rPr>
        <w:t xml:space="preserve">ơi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mình. </w:t>
      </w:r>
      <w:r>
        <w:rPr>
          <w:i/>
        </w:rPr>
        <w:t xml:space="preserve">Tỏ </w:t>
      </w:r>
      <w:r>
        <w:t xml:space="preserve">lòng </w:t>
      </w:r>
      <w:r>
        <w:rPr>
          <w:i/>
        </w:rPr>
        <w:t xml:space="preserve">biết </w:t>
      </w:r>
      <w:r>
        <w:rPr>
          <w:i/>
        </w:rPr>
        <w:t xml:space="preserve">ơn.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Thấy </w:t>
      </w:r>
      <w:r>
        <w:t xml:space="preserve">rõ </w:t>
      </w:r>
      <w:r>
        <w:t xml:space="preserve">thủ </w:t>
      </w:r>
      <w:r>
        <w:t xml:space="preserve">đoạn </w:t>
      </w:r>
      <w:r>
        <w:t xml:space="preserve">hoặc </w:t>
      </w:r>
      <w:r>
        <w:t xml:space="preserve">sức </w:t>
      </w:r>
      <w:r>
        <w:t xml:space="preserve">mạnh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mà </w:t>
      </w:r>
      <w:r>
        <w:t xml:space="preserve">sợ. </w:t>
      </w:r>
      <w:r>
        <w:t xml:space="preserve">Phải </w:t>
      </w:r>
      <w:r>
        <w:rPr>
          <w:i/>
        </w:rPr>
        <w:t xml:space="preserve">cho </w:t>
      </w:r>
      <w:r>
        <w:rPr>
          <w:i/>
        </w:rPr>
        <w:t xml:space="preserve">nó </w:t>
      </w:r>
      <w:r>
        <w:rPr>
          <w:i/>
        </w:rPr>
        <w:t xml:space="preserve">biết </w:t>
      </w:r>
      <w:r>
        <w:rPr>
          <w:i/>
        </w:rPr>
        <w:t xml:space="preserve">tay!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(¡d.; </w:t>
      </w:r>
      <w:r>
        <w:t xml:space="preserve">thường </w:t>
      </w:r>
      <w:r>
        <w:t xml:space="preserve">nói </w:t>
      </w:r>
      <w:r>
        <w:t xml:space="preserve">biết </w:t>
      </w:r>
      <w:r>
        <w:t xml:space="preserve">thân </w:t>
      </w:r>
      <w:r>
        <w:t xml:space="preserve">biết </w:t>
      </w:r>
      <w:r>
        <w:t xml:space="preserve">phận). </w:t>
      </w:r>
      <w:r>
        <w:t xml:space="preserve">Tự </w:t>
      </w:r>
      <w:r>
        <w:t xml:space="preserve">biết </w:t>
      </w:r>
      <w:r>
        <w:t xml:space="preserve">phận </w:t>
      </w:r>
      <w:r>
        <w:t xml:space="preserve">mình. </w:t>
      </w:r>
      <w:r>
        <w:rPr>
          <w:b/>
        </w:rPr>
        <w:t xml:space="preserve">2 </w:t>
      </w:r>
      <w:r>
        <w:t xml:space="preserve">(khẩu ngữ). </w:t>
      </w:r>
      <w:r>
        <w:t xml:space="preserve">Thấy </w:t>
      </w:r>
      <w:r>
        <w:t xml:space="preserve">được </w:t>
      </w:r>
      <w:r>
        <w:t xml:space="preserve">rõ </w:t>
      </w:r>
      <w:r>
        <w:t xml:space="preserve">tai </w:t>
      </w:r>
      <w:r>
        <w:t xml:space="preserve">hại </w:t>
      </w:r>
      <w:r>
        <w:t xml:space="preserve">đối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snà </w:t>
      </w:r>
      <w:r>
        <w:t xml:space="preserve">hối </w:t>
      </w:r>
      <w:r>
        <w:t xml:space="preserve">hận </w:t>
      </w:r>
      <w:r>
        <w:t xml:space="preserve">về </w:t>
      </w:r>
      <w:r>
        <w:t xml:space="preserve">sự </w:t>
      </w:r>
      <w:r>
        <w:t xml:space="preserve">sai </w:t>
      </w:r>
      <w:r>
        <w:t xml:space="preserve">trái, </w:t>
      </w:r>
      <w:r>
        <w:t xml:space="preserve">dại </w:t>
      </w:r>
      <w:r>
        <w:t xml:space="preserve">đột </w:t>
      </w:r>
      <w:r>
        <w:t xml:space="preserve">của </w:t>
      </w:r>
      <w:r>
        <w:t xml:space="preserve">mình. </w:t>
      </w:r>
      <w:r>
        <w:rPr>
          <w:i/>
        </w:rPr>
        <w:t xml:space="preserve">Nghịch </w:t>
      </w:r>
      <w:r>
        <w:rPr>
          <w:i/>
        </w:rPr>
        <w:t xml:space="preserve">lửa </w:t>
      </w:r>
      <w:r>
        <w:rPr>
          <w:i/>
        </w:rPr>
        <w:t xml:space="preserve">bỏng </w:t>
      </w:r>
      <w:r>
        <w:rPr>
          <w:i/>
        </w:rPr>
        <w:t xml:space="preserve">tay </w:t>
      </w:r>
      <w:r>
        <w:t xml:space="preserve">mới </w:t>
      </w:r>
      <w:r>
        <w:rPr>
          <w:i/>
        </w:rPr>
        <w:t xml:space="preserve">biết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thóp </w:t>
      </w:r>
      <w:r>
        <w:rPr>
          <w:i/>
        </w:rPr>
        <w:t xml:space="preserve">động từ </w:t>
      </w:r>
      <w:r>
        <w:t xml:space="preserve">Thấy </w:t>
      </w:r>
      <w:r>
        <w:t xml:space="preserve">rõ </w:t>
      </w:r>
      <w:r>
        <w:t xml:space="preserve">được </w:t>
      </w:r>
      <w:r>
        <w:t xml:space="preserve">nhược </w:t>
      </w:r>
      <w:r>
        <w:t xml:space="preserve">điểm, </w:t>
      </w:r>
      <w:r>
        <w:t xml:space="preserve">chỗ </w:t>
      </w:r>
      <w:r>
        <w:t xml:space="preserve">sơ </w:t>
      </w:r>
      <w:r>
        <w:t xml:space="preserve">hở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lợi </w:t>
      </w:r>
      <w:r>
        <w:t xml:space="preserve">dụng. </w:t>
      </w:r>
      <w:r>
        <w:t xml:space="preserve">Biết </w:t>
      </w:r>
      <w:r>
        <w:rPr>
          <w:i/>
        </w:rPr>
        <w:t xml:space="preserve">thóp </w:t>
      </w:r>
      <w:r>
        <w:rPr>
          <w:i/>
        </w:rPr>
        <w:t xml:space="preserve">là </w:t>
      </w:r>
      <w:r>
        <w:rPr>
          <w:i/>
        </w:rPr>
        <w:t xml:space="preserve">non </w:t>
      </w:r>
      <w:r>
        <w:t xml:space="preserve">gan </w:t>
      </w:r>
      <w:r>
        <w:rPr>
          <w:i/>
        </w:rPr>
        <w:t xml:space="preserve">nên </w:t>
      </w:r>
      <w:r>
        <w:rPr>
          <w:i/>
        </w:rPr>
        <w:t xml:space="preserve">càng </w:t>
      </w:r>
      <w:r>
        <w:t xml:space="preserve">doạ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tỏng </w:t>
      </w:r>
      <w:r>
        <w:rPr>
          <w:i/>
        </w:rPr>
        <w:t xml:space="preserve">động từ </w:t>
      </w:r>
      <w:r>
        <w:rPr>
          <w:i/>
        </w:rPr>
        <w:t xml:space="preserve">(khẩu ngữ). </w:t>
      </w:r>
      <w:r>
        <w:t xml:space="preserve">Biết </w:t>
      </w:r>
      <w:r>
        <w:t xml:space="preserve">cái </w:t>
      </w:r>
      <w:r>
        <w:t xml:space="preserve">điều </w:t>
      </w:r>
      <w:r>
        <w:t xml:space="preserve">mà </w:t>
      </w:r>
      <w:r>
        <w:t xml:space="preserve">người </w:t>
      </w:r>
      <w:r>
        <w:t xml:space="preserve">khác </w:t>
      </w:r>
      <w:r>
        <w:t xml:space="preserve">tưởng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biết </w:t>
      </w:r>
      <w:r>
        <w:t xml:space="preserve">được </w:t>
      </w:r>
      <w:r>
        <w:t xml:space="preserve">hoặc </w:t>
      </w:r>
      <w:r>
        <w:t xml:space="preserve">muốn </w:t>
      </w:r>
      <w:r>
        <w:t xml:space="preserve">giấu. </w:t>
      </w:r>
      <w:r>
        <w:rPr>
          <w:i/>
        </w:rPr>
        <w:t xml:space="preserve">Biết </w:t>
      </w:r>
      <w:r>
        <w:rPr>
          <w:i/>
        </w:rPr>
        <w:t xml:space="preserve">tỏng </w:t>
      </w:r>
      <w:r>
        <w:rPr>
          <w:i/>
        </w:rPr>
        <w:t xml:space="preserve">là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nói </w:t>
      </w:r>
      <w:r>
        <w:t xml:space="preserve">dối.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biết </w:t>
      </w:r>
      <w:r>
        <w:t xml:space="preserve">tỏng </w:t>
      </w:r>
      <w:r>
        <w:t xml:space="preserve">tòng </w:t>
      </w:r>
      <w:r>
        <w:t xml:space="preserve">tong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biết </w:t>
      </w:r>
      <w:r>
        <w:rPr>
          <w:b/>
        </w:rPr>
        <w:t xml:space="preserve">tông </w:t>
      </w:r>
      <w:r>
        <w:rPr>
          <w:b/>
        </w:rPr>
        <w:t xml:space="preserve">tòng </w:t>
      </w:r>
      <w:r>
        <w:rPr>
          <w:b/>
        </w:rPr>
        <w:t xml:space="preserve">tong </w:t>
      </w:r>
      <w:r>
        <w:rPr>
          <w:i/>
        </w:rPr>
        <w:t xml:space="preserve">động từ </w:t>
      </w:r>
      <w:r>
        <w:rPr>
          <w:i/>
        </w:rPr>
        <w:t xml:space="preserve">xem </w:t>
      </w:r>
      <w:r>
        <w:rPr>
          <w:i/>
        </w:rPr>
        <w:t xml:space="preserve">biết </w:t>
      </w:r>
      <w:r>
        <w:rPr>
          <w:i/>
        </w:rPr>
        <w:t xml:space="preserve">tỏng </w:t>
      </w:r>
      <w:r>
        <w:t xml:space="preserve">(láy).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(id.; </w:t>
      </w:r>
      <w:r>
        <w:t xml:space="preserve">thường </w:t>
      </w:r>
      <w:r>
        <w:t xml:space="preserve">văn chương). </w:t>
      </w:r>
      <w:r>
        <w:t xml:space="preserve">Rời, </w:t>
      </w:r>
      <w:r>
        <w:t xml:space="preserve">lìa </w:t>
      </w:r>
      <w:r>
        <w:t xml:space="preserve">người </w:t>
      </w:r>
      <w:r>
        <w:t xml:space="preserve">hoặc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thân </w:t>
      </w:r>
      <w:r>
        <w:t xml:space="preserve">thiết, </w:t>
      </w:r>
      <w:r>
        <w:t xml:space="preserve">để </w:t>
      </w:r>
      <w:r>
        <w:t xml:space="preserve">bắt </w:t>
      </w:r>
      <w:r>
        <w:t xml:space="preserve">đầu </w:t>
      </w:r>
      <w:r>
        <w:t xml:space="preserve">sống </w:t>
      </w:r>
      <w:r>
        <w:t xml:space="preserve">xa </w:t>
      </w:r>
      <w:r>
        <w:t xml:space="preserve">nhau. </w:t>
      </w:r>
      <w:r>
        <w:t xml:space="preserve">Ra </w:t>
      </w:r>
      <w:r>
        <w:rPr>
          <w:i/>
        </w:rPr>
        <w:t xml:space="preserve">đi, </w:t>
      </w:r>
      <w:r>
        <w:t xml:space="preserve">biệt </w:t>
      </w:r>
      <w:r>
        <w:rPr>
          <w:i/>
        </w:rPr>
        <w:t xml:space="preserve">xóm </w:t>
      </w:r>
      <w:r>
        <w:rPr>
          <w:i/>
        </w:rPr>
        <w:t xml:space="preserve">làng. </w:t>
      </w:r>
      <w:r>
        <w:rPr>
          <w:i/>
        </w:rPr>
        <w:t xml:space="preserve">Tạm </w:t>
      </w:r>
      <w:r>
        <w:rPr>
          <w:i/>
        </w:rPr>
        <w:t xml:space="preserve">biệt". </w:t>
      </w:r>
      <w:r>
        <w:t xml:space="preserve">II </w:t>
      </w:r>
      <w:r>
        <w:t xml:space="preserve">tính từ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dấu </w:t>
      </w:r>
      <w:r>
        <w:t xml:space="preserve">vết </w:t>
      </w:r>
      <w:r>
        <w:t xml:space="preserve">hoặc </w:t>
      </w:r>
      <w:r>
        <w:t xml:space="preserve">tin </w:t>
      </w:r>
      <w:r>
        <w:t xml:space="preserve">tức </w:t>
      </w:r>
      <w:r>
        <w:t xml:space="preserve">gì </w:t>
      </w:r>
      <w:r>
        <w:t xml:space="preserve">cả. </w:t>
      </w:r>
      <w:r>
        <w:t xml:space="preserve">Đi </w:t>
      </w:r>
      <w:r>
        <w:rPr>
          <w:i/>
        </w:rPr>
        <w:t xml:space="preserve">biệt </w:t>
      </w:r>
      <w:r>
        <w:rPr>
          <w:i/>
        </w:rPr>
        <w:t xml:space="preserve">một </w:t>
      </w:r>
      <w:r>
        <w:rPr>
          <w:i/>
        </w:rPr>
        <w:t xml:space="preserve">năm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thư </w:t>
      </w:r>
      <w:r>
        <w:t xml:space="preserve">uề. </w:t>
      </w:r>
      <w:r>
        <w:t xml:space="preserve">Từ </w:t>
      </w:r>
      <w:r>
        <w:rPr>
          <w:i/>
        </w:rPr>
        <w:t xml:space="preserve">dạo </w:t>
      </w:r>
      <w:r>
        <w:rPr>
          <w:i/>
        </w:rPr>
        <w:t xml:space="preserve">ấy </w:t>
      </w:r>
      <w:r>
        <w:t xml:space="preserve">biệt </w:t>
      </w:r>
      <w:r>
        <w:rPr>
          <w:i/>
        </w:rPr>
        <w:t xml:space="preserve">tin. </w:t>
      </w:r>
      <w:r>
        <w:rPr>
          <w:i/>
        </w:rPr>
        <w:t xml:space="preserve">Giấu </w:t>
      </w:r>
      <w:r>
        <w:rPr>
          <w:i/>
        </w:rPr>
        <w:t xml:space="preserve">biệt </w:t>
      </w:r>
      <w:r>
        <w:rPr>
          <w:i/>
        </w:rPr>
        <w:t xml:space="preserve">đi. </w:t>
      </w:r>
      <w:r>
        <w:t xml:space="preserve">..Gửi </w:t>
      </w:r>
      <w:r>
        <w:t xml:space="preserve">thư </w:t>
      </w:r>
      <w:r>
        <w:t xml:space="preserve">thư </w:t>
      </w:r>
      <w:r>
        <w:rPr>
          <w:i/>
        </w:rPr>
        <w:t xml:space="preserve">biệt, </w:t>
      </w:r>
      <w:r>
        <w:rPr>
          <w:i/>
        </w:rPr>
        <w:t xml:space="preserve">gửi </w:t>
      </w:r>
      <w:r>
        <w:rPr>
          <w:i/>
        </w:rPr>
        <w:t xml:space="preserve">lời </w:t>
      </w:r>
      <w:r>
        <w:t xml:space="preserve">lời </w:t>
      </w:r>
      <w:r>
        <w:rPr>
          <w:i/>
        </w:rPr>
        <w:t xml:space="preserve">bay </w:t>
      </w:r>
      <w:r>
        <w:t xml:space="preserve">(ca dao).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biên </w:t>
      </w:r>
      <w:r>
        <w:rPr>
          <w:i/>
        </w:rPr>
        <w:t xml:space="preserve">biệt </w:t>
      </w:r>
      <w:r>
        <w:rPr>
          <w:i/>
        </w:rP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(¡d.). </w:t>
      </w:r>
      <w:r>
        <w:t xml:space="preserve">Tên </w:t>
      </w:r>
      <w:r>
        <w:t xml:space="preserve">riêng </w:t>
      </w:r>
      <w:r>
        <w:t xml:space="preserve">khác </w:t>
      </w:r>
      <w:r>
        <w:t xml:space="preserve">với </w:t>
      </w:r>
      <w:r>
        <w:t xml:space="preserve">tên </w:t>
      </w:r>
      <w:r>
        <w:t xml:space="preserve">biệt </w:t>
      </w:r>
      <w:r>
        <w:t xml:space="preserve">dược </w:t>
      </w:r>
      <w:r>
        <w:t xml:space="preserve">danh từ </w:t>
      </w:r>
      <w:r>
        <w:t xml:space="preserve">Thuốc </w:t>
      </w:r>
      <w:r>
        <w:t xml:space="preserve">chế </w:t>
      </w:r>
      <w:r>
        <w:t xml:space="preserve">sẵn </w:t>
      </w:r>
      <w:r>
        <w:t xml:space="preserve">theo </w:t>
      </w:r>
      <w:r>
        <w:t xml:space="preserve">công </w:t>
      </w:r>
      <w:r>
        <w:t xml:space="preserve">thức </w:t>
      </w:r>
      <w:r>
        <w:t xml:space="preserve">riêng, </w:t>
      </w:r>
      <w:r>
        <w:t xml:space="preserve">trình </w:t>
      </w:r>
      <w:r>
        <w:t xml:space="preserve">bày </w:t>
      </w:r>
      <w:r>
        <w:t xml:space="preserve">theo </w:t>
      </w:r>
      <w:r>
        <w:t xml:space="preserve">một </w:t>
      </w:r>
      <w:r>
        <w:t xml:space="preserve">kiểu </w:t>
      </w:r>
      <w:r>
        <w:t xml:space="preserve">đóng </w:t>
      </w:r>
      <w:r>
        <w:t xml:space="preserve">gói </w:t>
      </w:r>
      <w:r>
        <w:t xml:space="preserve">đặc </w:t>
      </w:r>
      <w:r>
        <w:t xml:space="preserve">biệt </w:t>
      </w:r>
      <w:r>
        <w:t xml:space="preserve">và </w:t>
      </w:r>
      <w:r>
        <w:t xml:space="preserve">đã </w:t>
      </w:r>
      <w:r>
        <w:t xml:space="preserve">được </w:t>
      </w:r>
      <w:r>
        <w:t xml:space="preserve">đăng </w:t>
      </w:r>
      <w:r>
        <w:t xml:space="preserve">kí </w:t>
      </w:r>
      <w:r>
        <w:t xml:space="preserve">chính </w:t>
      </w:r>
      <w:r>
        <w:t xml:space="preserve">thức.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Đối </w:t>
      </w:r>
      <w:r>
        <w:t xml:space="preserve">đãi </w:t>
      </w:r>
      <w:r>
        <w:t xml:space="preserve">đặc </w:t>
      </w:r>
      <w:r>
        <w:t xml:space="preserve">biệt,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(Lực </w:t>
      </w:r>
      <w:r>
        <w:t xml:space="preserve">lượng </w:t>
      </w:r>
      <w:r>
        <w:t xml:space="preserve">quân </w:t>
      </w:r>
      <w:r>
        <w:t xml:space="preserve">sự) </w:t>
      </w:r>
      <w:r>
        <w:t xml:space="preserve">cơ </w:t>
      </w:r>
      <w:r>
        <w:t xml:space="preserve">động,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gọn </w:t>
      </w:r>
      <w:r>
        <w:t xml:space="preserve">nhẹ, </w:t>
      </w:r>
      <w:r>
        <w:t xml:space="preserve">có </w:t>
      </w:r>
      <w:r>
        <w:t xml:space="preserve">thể </w:t>
      </w:r>
      <w:r>
        <w:t xml:space="preserve">độc </w:t>
      </w:r>
      <w:r>
        <w:t xml:space="preserve">lập </w:t>
      </w:r>
      <w:r>
        <w:t xml:space="preserve">tác </w:t>
      </w:r>
      <w:r>
        <w:t xml:space="preserve">chiến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nhiệm </w:t>
      </w:r>
      <w:r>
        <w:t xml:space="preserve">vụ </w:t>
      </w:r>
      <w:r>
        <w:t xml:space="preserve">đặc </w:t>
      </w:r>
      <w:r>
        <w:t xml:space="preserve">biệt. </w:t>
      </w:r>
      <w:r>
        <w:t xml:space="preserve">Lính </w:t>
      </w:r>
      <w:r>
        <w:t xml:space="preserve">biệt </w:t>
      </w:r>
      <w:r>
        <w:rPr>
          <w:i/>
        </w:rPr>
        <w:t xml:space="preserve">động. </w:t>
      </w:r>
      <w:r>
        <w:t xml:space="preserve">Ẹ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động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bộ </w:t>
      </w:r>
      <w:r>
        <w:t xml:space="preserve">đội </w:t>
      </w:r>
      <w:r>
        <w:t xml:space="preserve">được </w:t>
      </w:r>
      <w:r>
        <w:t xml:space="preserve">biên </w:t>
      </w:r>
      <w:r>
        <w:t xml:space="preserve">È </w:t>
      </w:r>
      <w:r>
        <w:t xml:space="preserve">chế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gọn </w:t>
      </w:r>
      <w:r>
        <w:t xml:space="preserve">nhẹ, </w:t>
      </w:r>
      <w:r>
        <w:t xml:space="preserve">chuyên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vùng </w:t>
      </w:r>
      <w:r>
        <w:t xml:space="preserve">đối </w:t>
      </w:r>
      <w:r>
        <w:t xml:space="preserve">phương </w:t>
      </w:r>
      <w:r>
        <w:t xml:space="preserve">kiểm </w:t>
      </w:r>
      <w:r>
        <w:t xml:space="preserve">soát.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động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Loại </w:t>
      </w:r>
      <w:r>
        <w:t xml:space="preserve">quân </w:t>
      </w:r>
      <w:r>
        <w:t xml:space="preserve">được </w:t>
      </w:r>
      <w:r>
        <w:t xml:space="preserve">biên </w:t>
      </w:r>
      <w:r>
        <w:t xml:space="preserve">chế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gọn </w:t>
      </w:r>
      <w:r>
        <w:t xml:space="preserve">nhẹ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cơ </w:t>
      </w:r>
      <w:r>
        <w:t xml:space="preserve">động </w:t>
      </w:r>
      <w:r>
        <w:t xml:space="preserve">nhanh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sâu </w:t>
      </w:r>
      <w:r>
        <w:t xml:space="preserve">trong </w:t>
      </w:r>
      <w:r>
        <w:t xml:space="preserve">vùng </w:t>
      </w:r>
      <w:r>
        <w:t xml:space="preserve">đối </w:t>
      </w:r>
      <w:r>
        <w:t xml:space="preserve">phương </w:t>
      </w:r>
      <w:r>
        <w:t xml:space="preserve">kiểm </w:t>
      </w:r>
      <w:r>
        <w:t xml:space="preserve">soát.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riêng,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trước, </w:t>
      </w:r>
      <w:r>
        <w:t xml:space="preserve">đặt </w:t>
      </w:r>
      <w:r>
        <w:t xml:space="preserve">thêm </w:t>
      </w:r>
      <w:r>
        <w:t xml:space="preserve">ra </w:t>
      </w:r>
      <w:r>
        <w:t xml:space="preserve">bên </w:t>
      </w:r>
      <w:r>
        <w:t xml:space="preserve">cạnh </w:t>
      </w:r>
      <w:r>
        <w:t xml:space="preserve">tên </w:t>
      </w:r>
      <w:r>
        <w:t xml:space="preserve">vốn </w:t>
      </w:r>
      <w:r>
        <w:t xml:space="preserve">có. </w:t>
      </w:r>
      <w:r>
        <w:t xml:space="preserve">Phan </w:t>
      </w:r>
      <w:r>
        <w:t xml:space="preserve">Bội </w:t>
      </w:r>
      <w:r>
        <w:t xml:space="preserve">Châu, </w:t>
      </w:r>
      <w:r>
        <w:rPr>
          <w:i/>
        </w:rPr>
        <w:t xml:space="preserve">biệt </w:t>
      </w:r>
      <w:r>
        <w:rPr>
          <w:i/>
        </w:rPr>
        <w:t xml:space="preserve">hiệu </w:t>
      </w:r>
      <w:r>
        <w:t xml:space="preserve">Sào </w:t>
      </w:r>
      <w:r>
        <w:t xml:space="preserve">Nam.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kích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đặc </w:t>
      </w:r>
      <w:r>
        <w:t xml:space="preserve">biệt, </w:t>
      </w:r>
      <w:r>
        <w:t xml:space="preserve">được </w:t>
      </w:r>
      <w:r>
        <w:t xml:space="preserve">biên </w:t>
      </w:r>
      <w:r>
        <w:t xml:space="preserve">chế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gọn </w:t>
      </w:r>
      <w:r>
        <w:t xml:space="preserve">nhẹ, </w:t>
      </w:r>
      <w:r>
        <w:t xml:space="preserve">hoạt </w:t>
      </w:r>
      <w:r>
        <w:t xml:space="preserve">động </w:t>
      </w:r>
      <w:r>
        <w:t xml:space="preserve">phân </w:t>
      </w:r>
      <w:r>
        <w:t xml:space="preserve">tán,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lọt </w:t>
      </w:r>
      <w:r>
        <w:t xml:space="preserve">vào </w:t>
      </w:r>
      <w:r>
        <w:t xml:space="preserve">vùng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phá </w:t>
      </w:r>
      <w:r>
        <w:t xml:space="preserve">hoại, </w:t>
      </w:r>
      <w:r>
        <w:t xml:space="preserve">quấy </w:t>
      </w:r>
      <w:r>
        <w:t xml:space="preserve">rối. </w:t>
      </w:r>
      <w:r>
        <w:t xml:space="preserve">Tung </w:t>
      </w:r>
      <w:r>
        <w:rPr>
          <w:i/>
        </w:rPr>
        <w:t xml:space="preserve">gián </w:t>
      </w:r>
      <w:r>
        <w:rPr>
          <w:i/>
        </w:rPr>
        <w:t xml:space="preserve">điệp, </w:t>
      </w:r>
      <w:r>
        <w:rPr>
          <w:i/>
        </w:rPr>
        <w:t xml:space="preserve">biệt </w:t>
      </w:r>
      <w:r>
        <w:rPr>
          <w:i/>
        </w:rPr>
        <w:t xml:space="preserve">kích. </w:t>
      </w:r>
      <w:r>
        <w:t xml:space="preserve">II </w:t>
      </w:r>
      <w:r>
        <w:t xml:space="preserve">động từ </w:t>
      </w:r>
      <w:r>
        <w:t xml:space="preserve">Đánh </w:t>
      </w:r>
      <w:r>
        <w:t xml:space="preserve">bất </w:t>
      </w:r>
      <w:r>
        <w:t xml:space="preserve">ngờ </w:t>
      </w:r>
      <w:r>
        <w:t xml:space="preserve">vào </w:t>
      </w:r>
      <w:r>
        <w:t xml:space="preserve">vùng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nhầm </w:t>
      </w:r>
      <w:r>
        <w:t xml:space="preserve">phá </w:t>
      </w:r>
      <w:r>
        <w:t xml:space="preserve">hoại, </w:t>
      </w:r>
      <w:r>
        <w:t xml:space="preserve">quấy </w:t>
      </w:r>
      <w:r>
        <w:t xml:space="preserve">rối. </w:t>
      </w:r>
      <w:r>
        <w:rPr>
          <w:i/>
        </w:rPr>
        <w:t xml:space="preserve">Đề </w:t>
      </w:r>
      <w:r>
        <w:rPr>
          <w:i/>
        </w:rPr>
        <w:t xml:space="preserve">phòng </w:t>
      </w:r>
      <w:r>
        <w:rPr>
          <w:i/>
        </w:rPr>
        <w:t xml:space="preserve">địch </w:t>
      </w:r>
      <w:r>
        <w:rPr>
          <w:i/>
        </w:rPr>
        <w:t xml:space="preserve">biệt </w:t>
      </w:r>
      <w:r>
        <w:rPr>
          <w:i/>
        </w:rPr>
        <w:t xml:space="preserve">kích, </w:t>
      </w:r>
      <w:r>
        <w:rPr>
          <w:i/>
        </w:rPr>
        <w:t xml:space="preserve">tập </w:t>
      </w:r>
      <w:r>
        <w:t xml:space="preserve">kích.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Đứng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một </w:t>
      </w:r>
      <w:r>
        <w:t xml:space="preserve">mình. </w:t>
      </w:r>
      <w:r>
        <w:t xml:space="preserve">Ngôi </w:t>
      </w:r>
      <w:r>
        <w:rPr>
          <w:i/>
        </w:rPr>
        <w:t xml:space="preserve">chùa </w:t>
      </w:r>
      <w:r>
        <w:rPr>
          <w:i/>
        </w:rPr>
        <w:t xml:space="preserve">biệt </w:t>
      </w:r>
      <w:r>
        <w:rPr>
          <w:i/>
        </w:rPr>
        <w:t xml:space="preserve">lập </w:t>
      </w:r>
      <w:r>
        <w:t xml:space="preserve">trên </w:t>
      </w:r>
      <w:r>
        <w:t xml:space="preserve">ngọn </w:t>
      </w:r>
      <w:r>
        <w:t xml:space="preserve">đồi.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(id). </w:t>
      </w:r>
      <w:r>
        <w:t xml:space="preserve">Trường </w:t>
      </w:r>
      <w:r>
        <w:t xml:space="preserve">hợp </w:t>
      </w:r>
      <w:r>
        <w:t xml:space="preserve">được </w:t>
      </w:r>
      <w:r>
        <w:t xml:space="preserve">đối </w:t>
      </w:r>
      <w:r>
        <w:t xml:space="preserve">xử </w:t>
      </w:r>
      <w:r>
        <w:t xml:space="preserve">đặc </w:t>
      </w:r>
      <w:r>
        <w:t xml:space="preserve">biệt, </w:t>
      </w:r>
      <w:r>
        <w:t xml:space="preserve">không </w:t>
      </w:r>
      <w:r>
        <w:t xml:space="preserve">theo </w:t>
      </w:r>
      <w:r>
        <w:t xml:space="preserve">lệ </w:t>
      </w:r>
      <w:r>
        <w:t xml:space="preserve">thường. </w:t>
      </w:r>
      <w:r>
        <w:t xml:space="preserve">Được </w:t>
      </w:r>
      <w:r>
        <w:rPr>
          <w:i/>
        </w:rPr>
        <w:t xml:space="preserve">hướng </w:t>
      </w:r>
      <w:r>
        <w:rPr>
          <w:i/>
        </w:rPr>
        <w:t xml:space="preserve">biệt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biệt </w:t>
      </w:r>
      <w:r>
        <w:t xml:space="preserve">ly </w:t>
      </w:r>
      <w:r>
        <w:t xml:space="preserve">động từ </w:t>
      </w:r>
      <w:r>
        <w:t xml:space="preserve">Xa </w:t>
      </w:r>
      <w:r>
        <w:t xml:space="preserve">cách </w:t>
      </w:r>
      <w:r>
        <w:t xml:space="preserve">nhau,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chung </w:t>
      </w:r>
      <w:r>
        <w:t xml:space="preserve">sống </w:t>
      </w:r>
      <w:r>
        <w:t xml:space="preserve">với </w:t>
      </w:r>
      <w:r>
        <w:t xml:space="preserve">nhau </w:t>
      </w:r>
      <w:r>
        <w:t xml:space="preserve">nữa. </w:t>
      </w:r>
      <w:r>
        <w:rPr>
          <w:i/>
        </w:rPr>
        <w:t xml:space="preserve">Biệt </w:t>
      </w:r>
      <w:r>
        <w:rPr>
          <w:i/>
        </w:rPr>
        <w:t xml:space="preserve">li </w:t>
      </w:r>
      <w:r>
        <w:rPr>
          <w:i/>
        </w:rPr>
        <w:t xml:space="preserve">đôi </w:t>
      </w:r>
      <w:r>
        <w:t xml:space="preserve">ngả. </w:t>
      </w:r>
      <w:r>
        <w:rPr>
          <w:i/>
        </w:rPr>
        <w:t xml:space="preserve">Cảnh </w:t>
      </w:r>
      <w:r>
        <w:rPr>
          <w:i/>
        </w:rPr>
        <w:t xml:space="preserve">biệt </w:t>
      </w:r>
      <w:r>
        <w:t xml:space="preserve">li.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mù </w:t>
      </w:r>
      <w:r>
        <w:rPr>
          <w:i/>
        </w:rPr>
        <w:t xml:space="preserve">tính từ </w:t>
      </w:r>
      <w:r>
        <w:t xml:space="preserve">(ph.).Xa </w:t>
      </w:r>
      <w:r>
        <w:t xml:space="preserve">tít.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phái, </w:t>
      </w:r>
      <w:r>
        <w:rPr>
          <w:i/>
        </w:rPr>
        <w:t xml:space="preserve">động từ </w:t>
      </w:r>
      <w:r>
        <w:t xml:space="preserve">Phái </w:t>
      </w:r>
      <w:r>
        <w:t xml:space="preserve">cán </w:t>
      </w:r>
      <w:r>
        <w:t xml:space="preserve">bộ </w:t>
      </w:r>
      <w:r>
        <w:t xml:space="preserve">tạm </w:t>
      </w:r>
      <w:r>
        <w:t xml:space="preserve">thời </w:t>
      </w:r>
      <w:r>
        <w:t xml:space="preserve">sang </w:t>
      </w:r>
      <w:r>
        <w:t xml:space="preserve">làm </w:t>
      </w:r>
      <w:r>
        <w:t xml:space="preserve">việc </w:t>
      </w:r>
      <w:r>
        <w:t xml:space="preserve">ở </w:t>
      </w:r>
      <w:r>
        <w:t xml:space="preserve">cơ </w:t>
      </w:r>
      <w:r>
        <w:t xml:space="preserve">quan </w:t>
      </w:r>
      <w:r>
        <w:t xml:space="preserve">khác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gian. </w:t>
      </w:r>
      <w:r>
        <w:rPr>
          <w:i/>
        </w:rPr>
        <w:t xml:space="preserve">Cán </w:t>
      </w:r>
      <w:r>
        <w:t xml:space="preserve">bộ </w:t>
      </w:r>
      <w:r>
        <w:rPr>
          <w:i/>
        </w:rPr>
        <w:t xml:space="preserve">biệt </w:t>
      </w:r>
      <w:r>
        <w:rPr>
          <w:i/>
        </w:rPr>
        <w:t xml:space="preserve">phái </w:t>
      </w:r>
      <w:r>
        <w:t xml:space="preserve">(được </w:t>
      </w:r>
      <w:r>
        <w:t xml:space="preserve">biệt </w:t>
      </w:r>
      <w:r>
        <w:t xml:space="preserve">phái).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phái, </w:t>
      </w:r>
      <w:r>
        <w:rPr>
          <w:i/>
        </w:rPr>
        <w:t xml:space="preserve">tính từ </w:t>
      </w:r>
      <w:r>
        <w:t xml:space="preserve">Hẹp </w:t>
      </w:r>
      <w:r>
        <w:t xml:space="preserve">hòi </w:t>
      </w:r>
      <w:r>
        <w:t xml:space="preserve">về </w:t>
      </w:r>
      <w:r>
        <w:t xml:space="preserve">quan </w:t>
      </w:r>
      <w:r>
        <w:t xml:space="preserve">điểm </w:t>
      </w:r>
      <w:r>
        <w:t xml:space="preserve">chính </w:t>
      </w:r>
      <w:r>
        <w:t xml:space="preserve">trị, </w:t>
      </w:r>
      <w:r>
        <w:t xml:space="preserve">không </w:t>
      </w:r>
      <w:r>
        <w:t xml:space="preserve">chịu </w:t>
      </w:r>
      <w:r>
        <w:t xml:space="preserve">đoàn </w:t>
      </w:r>
      <w:r>
        <w:t xml:space="preserve">kết </w:t>
      </w:r>
      <w:r>
        <w:t xml:space="preserve">rộng </w:t>
      </w:r>
      <w:r>
        <w:t xml:space="preserve">rãi, </w:t>
      </w:r>
      <w:r>
        <w:t xml:space="preserve">muốn </w:t>
      </w:r>
      <w:r>
        <w:t xml:space="preserve">tự </w:t>
      </w:r>
      <w:r>
        <w:t xml:space="preserve">tách </w:t>
      </w:r>
      <w:r>
        <w:t xml:space="preserve">ra </w:t>
      </w:r>
      <w:r>
        <w:t xml:space="preserve">thành </w:t>
      </w:r>
      <w:r>
        <w:t xml:space="preserve">phe </w:t>
      </w:r>
      <w:r>
        <w:t xml:space="preserve">phái </w:t>
      </w:r>
      <w:r>
        <w:t xml:space="preserve">riêng.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biệt </w:t>
      </w:r>
      <w:r>
        <w:rPr>
          <w:i/>
        </w:rPr>
        <w:t xml:space="preserve">phái. </w:t>
      </w:r>
      <w:r>
        <w:rPr>
          <w:i/>
        </w:rPr>
        <w:t xml:space="preserve">Khuynh </w:t>
      </w:r>
      <w:r>
        <w:rPr>
          <w:i/>
        </w:rPr>
        <w:t xml:space="preserve">hướng </w:t>
      </w:r>
      <w:r>
        <w:t xml:space="preserve">biệt </w:t>
      </w:r>
      <w:r>
        <w:rPr>
          <w:i/>
        </w:rPr>
        <w:t xml:space="preserve">phái.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