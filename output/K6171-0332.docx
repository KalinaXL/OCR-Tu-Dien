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khoai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(phương ngữ). </w:t>
      </w:r>
      <w:r>
        <w:t xml:space="preserve">Dong </w:t>
      </w:r>
      <w:r>
        <w:t xml:space="preserve">riềng.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khoái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khoái </w:t>
      </w:r>
      <w:r>
        <w:t xml:space="preserve">(láy). </w:t>
      </w:r>
      <w:r>
        <w:t xml:space="preserve">-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bò, </w:t>
      </w:r>
      <w:r>
        <w:t xml:space="preserve">hoa </w:t>
      </w:r>
      <w:r>
        <w:t xml:space="preserve">hình </w:t>
      </w:r>
      <w:r>
        <w:t xml:space="preserve">phễu, </w:t>
      </w:r>
      <w:r>
        <w:t xml:space="preserve">màu </w:t>
      </w:r>
      <w:r>
        <w:t xml:space="preserve">tím </w:t>
      </w:r>
      <w:r>
        <w:t xml:space="preserve">nhạt </w:t>
      </w:r>
      <w:r>
        <w:t xml:space="preserve">hay </w:t>
      </w:r>
      <w:r>
        <w:t xml:space="preserve">trắng, </w:t>
      </w:r>
      <w:r>
        <w:t xml:space="preserve">rễ </w:t>
      </w:r>
      <w:r>
        <w:t xml:space="preserve">củ </w:t>
      </w:r>
      <w:r>
        <w:t xml:space="preserve">chứa </w:t>
      </w:r>
      <w:r>
        <w:t xml:space="preserve">nhiều </w:t>
      </w:r>
      <w:r>
        <w:t xml:space="preserve">tỉnh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ăn. </w:t>
      </w:r>
      <w:r>
        <w:t xml:space="preserve">Cú </w:t>
      </w:r>
      <w:r>
        <w:rPr>
          <w:i/>
        </w:rPr>
        <w:t xml:space="preserve">khoai </w:t>
      </w:r>
      <w:r>
        <w:t xml:space="preserve">lang.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mài </w:t>
      </w:r>
      <w:r>
        <w:rPr>
          <w:i/>
        </w:rPr>
        <w:t xml:space="preserve">danh từ </w:t>
      </w:r>
      <w:r>
        <w:t xml:space="preserve">xem </w:t>
      </w:r>
      <w:r>
        <w:t xml:space="preserve">củ </w:t>
      </w:r>
      <w:r>
        <w:t xml:space="preserve">mài.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mì </w:t>
      </w:r>
      <w:r>
        <w:rPr>
          <w:b/>
        </w:rPr>
        <w:t xml:space="preserve">d.(ph.). </w:t>
      </w:r>
      <w:r>
        <w:t xml:space="preserve">Sắn.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ráy, </w:t>
      </w:r>
      <w:r>
        <w:t xml:space="preserve">lá </w:t>
      </w:r>
      <w:r>
        <w:t xml:space="preserve">to </w:t>
      </w:r>
      <w:r>
        <w:t xml:space="preserve">hình </w:t>
      </w:r>
      <w:r>
        <w:t xml:space="preserve">mũi </w:t>
      </w:r>
      <w:r>
        <w:t xml:space="preserve">tên, </w:t>
      </w:r>
      <w:r>
        <w:t xml:space="preserve">củ </w:t>
      </w:r>
      <w:r>
        <w:t xml:space="preserve">chứa </w:t>
      </w:r>
      <w:r>
        <w:t xml:space="preserve">nhiều </w:t>
      </w:r>
      <w:r>
        <w:t xml:space="preserve">tỉnh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mùa </w:t>
      </w:r>
      <w:r>
        <w:rPr>
          <w:i/>
        </w:rPr>
        <w:t xml:space="preserve">danh từ </w:t>
      </w:r>
      <w:r>
        <w:t xml:space="preserve">Khoai </w:t>
      </w:r>
      <w:r>
        <w:t xml:space="preserve">lang </w:t>
      </w:r>
      <w:r>
        <w:t xml:space="preserve">trồng </w:t>
      </w:r>
      <w:r>
        <w:t xml:space="preserve">ngay </w:t>
      </w:r>
      <w:r>
        <w:t xml:space="preserve">sau </w:t>
      </w:r>
      <w:r>
        <w:t xml:space="preserve">khi </w:t>
      </w:r>
      <w:r>
        <w:t xml:space="preserve">gặt </w:t>
      </w:r>
      <w:r>
        <w:t xml:space="preserve">lúa </w:t>
      </w:r>
      <w:r>
        <w:t xml:space="preserve">mùa </w:t>
      </w:r>
      <w:r>
        <w:t xml:space="preserve">sớm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vào </w:t>
      </w:r>
      <w:r>
        <w:t xml:space="preserve">tháng </w:t>
      </w:r>
      <w:r>
        <w:t xml:space="preserve">chạp, </w:t>
      </w:r>
      <w:r>
        <w:t xml:space="preserve">trước </w:t>
      </w:r>
      <w:r>
        <w:t xml:space="preserve">Tết.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nưa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ráy,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lá, </w:t>
      </w:r>
      <w:r>
        <w:t xml:space="preserve">cuống </w:t>
      </w:r>
      <w:r>
        <w:t xml:space="preserve">lá </w:t>
      </w:r>
      <w:r>
        <w:t xml:space="preserve">lốm </w:t>
      </w:r>
      <w:r>
        <w:t xml:space="preserve">đốm, </w:t>
      </w:r>
      <w:r>
        <w:t xml:space="preserve">phiến </w:t>
      </w:r>
      <w:r>
        <w:t xml:space="preserve">lá </w:t>
      </w:r>
      <w:r>
        <w:t xml:space="preserve">có </w:t>
      </w:r>
      <w:r>
        <w:t xml:space="preserve">nhiều </w:t>
      </w:r>
      <w:r>
        <w:t xml:space="preserve">khía, </w:t>
      </w:r>
      <w:r>
        <w:t xml:space="preserve">củ </w:t>
      </w:r>
      <w:r>
        <w:t xml:space="preserve">rất </w:t>
      </w:r>
      <w:r>
        <w:t xml:space="preserve">to,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ráy, </w:t>
      </w:r>
      <w:r>
        <w:t xml:space="preserve">trồng </w:t>
      </w:r>
      <w:r>
        <w:t xml:space="preserve">ở </w:t>
      </w:r>
      <w:r>
        <w:t xml:space="preserve">ruộng </w:t>
      </w:r>
      <w:r>
        <w:t xml:space="preserve">nước, </w:t>
      </w:r>
      <w:r>
        <w:t xml:space="preserve">củ </w:t>
      </w:r>
      <w:r>
        <w:t xml:space="preserve">hình </w:t>
      </w:r>
      <w:r>
        <w:t xml:space="preserve">trụ,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riềng </w:t>
      </w:r>
      <w:r>
        <w:rPr>
          <w:i/>
        </w:rPr>
        <w:t xml:space="preserve">danh từ </w:t>
      </w:r>
      <w:r>
        <w:t xml:space="preserve">xem </w:t>
      </w:r>
      <w:r>
        <w:t xml:space="preserve">dong </w:t>
      </w:r>
      <w:r>
        <w:rPr>
          <w:i/>
        </w:rPr>
        <w:t xml:space="preserve">riêng.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sọ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ráy, </w:t>
      </w:r>
      <w:r>
        <w:t xml:space="preserve">lá </w:t>
      </w:r>
      <w:r>
        <w:t xml:space="preserve">to, </w:t>
      </w:r>
      <w:r>
        <w:t xml:space="preserve">cuống </w:t>
      </w:r>
      <w:r>
        <w:t xml:space="preserve">dài </w:t>
      </w:r>
      <w:r>
        <w:t xml:space="preserve">hình </w:t>
      </w:r>
      <w:r>
        <w:t xml:space="preserve">máng, </w:t>
      </w:r>
      <w:r>
        <w:t xml:space="preserve">củ </w:t>
      </w:r>
      <w:r>
        <w:t xml:space="preserve">hình </w:t>
      </w:r>
      <w:r>
        <w:t xml:space="preserve">cầu, </w:t>
      </w:r>
      <w:r>
        <w:t xml:space="preserve">thường </w:t>
      </w:r>
      <w:r>
        <w:t xml:space="preserve">mang </w:t>
      </w:r>
      <w:r>
        <w:t xml:space="preserve">nhiều </w:t>
      </w:r>
      <w:r>
        <w:t xml:space="preserve">củ </w:t>
      </w:r>
      <w:r>
        <w:t xml:space="preserve">con,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cà, </w:t>
      </w:r>
      <w:r>
        <w:t xml:space="preserve">củ </w:t>
      </w:r>
      <w:r>
        <w:t xml:space="preserve">tròn, </w:t>
      </w:r>
      <w:r>
        <w:t xml:space="preserve">có </w:t>
      </w:r>
      <w:r>
        <w:t xml:space="preserve">vỏ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hay </w:t>
      </w:r>
      <w:r>
        <w:t xml:space="preserve">nâu </w:t>
      </w:r>
      <w:r>
        <w:t xml:space="preserve">nhạt, </w:t>
      </w:r>
      <w:r>
        <w:t xml:space="preserve">chứa </w:t>
      </w:r>
      <w:r>
        <w:t xml:space="preserve">nhiều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(phương ngữ). </w:t>
      </w:r>
      <w:r>
        <w:t xml:space="preserve">Củ </w:t>
      </w:r>
      <w:r>
        <w:t xml:space="preserve">cái.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Khoai </w:t>
      </w:r>
      <w:r>
        <w:t xml:space="preserve">luộc </w:t>
      </w:r>
      <w:r>
        <w:t xml:space="preserve">chín, </w:t>
      </w:r>
      <w:r>
        <w:t xml:space="preserve">xắt </w:t>
      </w:r>
      <w:r>
        <w:t xml:space="preserve">lát </w:t>
      </w:r>
      <w:r>
        <w:t xml:space="preserve">và </w:t>
      </w:r>
      <w:r>
        <w:t xml:space="preserve">phơi </w:t>
      </w:r>
      <w:r>
        <w:t xml:space="preserve">khô.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xem </w:t>
      </w:r>
      <w:r>
        <w:t xml:space="preserve">cú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khoai </w:t>
      </w:r>
      <w:r>
        <w:rPr>
          <w:b/>
        </w:rPr>
        <w:t xml:space="preserve">vạc </w:t>
      </w:r>
      <w:r>
        <w:rPr>
          <w:i/>
        </w:rPr>
        <w:t xml:space="preserve">danh từ </w:t>
      </w:r>
      <w:r>
        <w:t xml:space="preserve">(phương ngữ). </w:t>
      </w:r>
      <w:r>
        <w:t xml:space="preserve">Củ </w:t>
      </w:r>
      <w:r>
        <w:t xml:space="preserve">cái. </w:t>
      </w:r>
      <w:r>
        <w:br/>
      </w:r>
      <w:r>
        <w:rPr>
          <w:b/>
        </w:rPr>
        <w:t xml:space="preserve">khoái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thích </w:t>
      </w:r>
      <w:r>
        <w:t xml:space="preserve">thú, </w:t>
      </w:r>
      <w:r>
        <w:t xml:space="preserve">thoả </w:t>
      </w:r>
      <w:r>
        <w:t xml:space="preserve">mãn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cao. </w:t>
      </w:r>
      <w:r>
        <w:t xml:space="preserve">Chỉ </w:t>
      </w:r>
      <w:r>
        <w:rPr>
          <w:i/>
        </w:rPr>
        <w:t xml:space="preserve">mong </w:t>
      </w:r>
      <w:r>
        <w:rPr>
          <w:i/>
        </w:rPr>
        <w:t xml:space="preserve">ngủ </w:t>
      </w:r>
      <w:r>
        <w:rPr>
          <w:i/>
        </w:rPr>
        <w:t xml:space="preserve">được </w:t>
      </w:r>
      <w:r>
        <w:t xml:space="preserve">một </w:t>
      </w:r>
      <w:r>
        <w:rPr>
          <w:i/>
        </w:rPr>
        <w:t xml:space="preserve">giấc </w:t>
      </w:r>
      <w:r>
        <w:rPr>
          <w:i/>
        </w:rPr>
        <w:t xml:space="preserve">là </w:t>
      </w:r>
      <w:r>
        <w:rPr>
          <w:i/>
        </w:rPr>
        <w:t xml:space="preserve">khoái.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nghe </w:t>
      </w:r>
      <w:r>
        <w:rPr>
          <w:i/>
        </w:rPr>
        <w:t xml:space="preserve">cũng </w:t>
      </w:r>
      <w:r>
        <w:rPr>
          <w:i/>
        </w:rPr>
        <w:t xml:space="preserve">khoái </w:t>
      </w:r>
      <w:r>
        <w:rPr>
          <w:i/>
        </w:rPr>
        <w:t xml:space="preserve">lỗ </w:t>
      </w:r>
      <w:r>
        <w:rPr>
          <w:i/>
        </w:rPr>
        <w:t xml:space="preserve">tai. </w:t>
      </w:r>
      <w:r>
        <w:rPr>
          <w:b/>
        </w:rPr>
        <w:t xml:space="preserve">2 </w:t>
      </w:r>
      <w:r>
        <w:t xml:space="preserve">Thích. </w:t>
      </w:r>
      <w:r>
        <w:t xml:space="preserve">Tôi </w:t>
      </w:r>
      <w:r>
        <w:rPr>
          <w:i/>
        </w:rPr>
        <w:t xml:space="preserve">không </w:t>
      </w:r>
      <w:r>
        <w:t xml:space="preserve">khoái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rPr>
          <w:i/>
        </w:rPr>
        <w:t xml:space="preserve">này </w:t>
      </w:r>
      <w:r>
        <w:t xml:space="preserve">lắm.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khoai </w:t>
      </w:r>
      <w:r>
        <w:rPr>
          <w:i/>
        </w:rPr>
        <w:t xml:space="preserve">khoái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 </w:t>
      </w:r>
      <w:r>
        <w:t xml:space="preserve">ở </w:t>
      </w:r>
      <w:r>
        <w:t xml:space="preserve">mức </w:t>
      </w:r>
      <w:r>
        <w:t xml:space="preserve">cao.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cảm </w:t>
      </w:r>
      <w:r>
        <w:rPr>
          <w:b/>
        </w:rPr>
        <w:t xml:space="preserve">thẩm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rPr>
          <w:i/>
        </w:rPr>
        <w:t xml:space="preserve">khoái </w:t>
      </w:r>
      <w:r>
        <w:rPr>
          <w:i/>
        </w:rPr>
        <w:t xml:space="preserve">cảm </w:t>
      </w:r>
      <w:r>
        <w:rPr>
          <w:i/>
        </w:rPr>
        <w:t xml:space="preserve">thẩm </w:t>
      </w:r>
      <w:r>
        <w:t xml:space="preserve">mỹ </w:t>
      </w:r>
      <w:r>
        <w:t xml:space="preserve">danh từ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trước </w:t>
      </w:r>
      <w:r>
        <w:t xml:space="preserve">cái </w:t>
      </w:r>
      <w:r>
        <w:t xml:space="preserve">đẹp </w:t>
      </w:r>
      <w:r>
        <w:t xml:space="preserve">của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chá </w:t>
      </w:r>
      <w:r>
        <w:rPr>
          <w:i/>
        </w:rPr>
        <w:t xml:space="preserve">tính từ </w:t>
      </w:r>
      <w:r>
        <w:t xml:space="preserve">(ít dùng). </w:t>
      </w:r>
      <w:r>
        <w:t xml:space="preserve">Khoái </w:t>
      </w:r>
      <w:r>
        <w:t xml:space="preserve">trá.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(khẩu ngữ). </w:t>
      </w:r>
      <w:r>
        <w:t xml:space="preserve">Thích </w:t>
      </w:r>
      <w:r>
        <w:t xml:space="preserve">thú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muốn. </w:t>
      </w:r>
      <w:r>
        <w:t xml:space="preserve">Vỗ </w:t>
      </w:r>
      <w:r>
        <w:rPr>
          <w:i/>
        </w:rPr>
        <w:t xml:space="preserve">tay </w:t>
      </w:r>
      <w:r>
        <w:rPr>
          <w:i/>
        </w:rPr>
        <w:t xml:space="preserve">cười </w:t>
      </w:r>
      <w:r>
        <w:rPr>
          <w:i/>
        </w:rPr>
        <w:t xml:space="preserve">khoái </w:t>
      </w:r>
      <w:r>
        <w:t xml:space="preserve">chí.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hoạt </w:t>
      </w:r>
      <w:r>
        <w:rPr>
          <w:i/>
        </w:rPr>
        <w:t xml:space="preserve">tính từ </w:t>
      </w:r>
      <w:r>
        <w:t xml:space="preserve">(danh từ). </w:t>
      </w:r>
      <w:r>
        <w:t xml:space="preserve">Khoan </w:t>
      </w:r>
      <w:r>
        <w:t xml:space="preserve">khoái, </w:t>
      </w:r>
      <w:r>
        <w:t xml:space="preserve">thích </w:t>
      </w:r>
      <w:r>
        <w:t xml:space="preserve">thú.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khẩu </w:t>
      </w:r>
      <w:r>
        <w:rPr>
          <w:i/>
        </w:rPr>
        <w:t xml:space="preserve">tính từ </w:t>
      </w:r>
      <w:r>
        <w:t xml:space="preserve">(khẩu ngữ)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 </w:t>
      </w:r>
      <w:r>
        <w:t xml:space="preserve">khi </w:t>
      </w:r>
      <w:r>
        <w:t xml:space="preserve">ăn </w:t>
      </w:r>
      <w:r>
        <w:t xml:space="preserve">một </w:t>
      </w:r>
      <w:r>
        <w:t xml:space="preserve">món </w:t>
      </w:r>
      <w:r>
        <w:t xml:space="preserve">ăn </w:t>
      </w:r>
      <w:r>
        <w:t xml:space="preserve">nào </w:t>
      </w:r>
      <w:r>
        <w:t xml:space="preserve">đó. </w:t>
      </w:r>
      <w:r>
        <w:rPr>
          <w:i/>
        </w:rPr>
        <w:t xml:space="preserve">Món </w:t>
      </w:r>
      <w:r>
        <w:rPr>
          <w:i/>
        </w:rPr>
        <w:t xml:space="preserve">ăn </w:t>
      </w:r>
      <w:r>
        <w:t xml:space="preserve">khoái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Cảm </w:t>
      </w:r>
      <w:r>
        <w:t xml:space="preserve">giác </w:t>
      </w:r>
      <w:r>
        <w:t xml:space="preserve">thoả </w:t>
      </w:r>
      <w:r>
        <w:t xml:space="preserve">mãn, </w:t>
      </w:r>
      <w:r>
        <w:t xml:space="preserve">thích </w:t>
      </w:r>
      <w:r>
        <w:t xml:space="preserve">thú </w:t>
      </w:r>
      <w:r>
        <w:t xml:space="preserve">về </w:t>
      </w:r>
      <w:r>
        <w:t xml:space="preserve">hưởng </w:t>
      </w:r>
      <w:r>
        <w:t xml:space="preserve">thụ </w:t>
      </w:r>
      <w:r>
        <w:t xml:space="preserve">vật </w:t>
      </w:r>
      <w:r>
        <w:rPr>
          <w:i/>
        </w:rPr>
        <w:t xml:space="preserve">chất. </w:t>
      </w:r>
      <w:r>
        <w:rPr>
          <w:i/>
        </w:rPr>
        <w:t xml:space="preserve">Tận </w:t>
      </w:r>
      <w:r>
        <w:t xml:space="preserve">hưởng </w:t>
      </w:r>
      <w:r>
        <w:rPr>
          <w:i/>
        </w:rPr>
        <w:t xml:space="preserve">khoái </w:t>
      </w:r>
      <w:r>
        <w:t xml:space="preserve">lạc. </w:t>
      </w:r>
      <w:r>
        <w:t xml:space="preserve">Những </w:t>
      </w:r>
      <w:r>
        <w:t xml:space="preserve">giây </w:t>
      </w:r>
      <w:r>
        <w:rPr>
          <w:i/>
        </w:rPr>
        <w:t xml:space="preserve">phút </w:t>
      </w:r>
      <w:r>
        <w:t xml:space="preserve">khoái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khoái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thích </w:t>
      </w:r>
      <w:r>
        <w:t xml:space="preserve">thú, </w:t>
      </w:r>
      <w:r>
        <w:t xml:space="preserve">thường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bề </w:t>
      </w:r>
      <w:r>
        <w:t xml:space="preserve">ngoài. </w:t>
      </w:r>
      <w:r>
        <w:t xml:space="preserve">Cụ </w:t>
      </w:r>
      <w:r>
        <w:rPr>
          <w:i/>
        </w:rPr>
        <w:t xml:space="preserve">đồ </w:t>
      </w:r>
      <w:r>
        <w:t xml:space="preserve">ngâm </w:t>
      </w:r>
      <w:r>
        <w:rPr>
          <w:i/>
        </w:rPr>
        <w:t xml:space="preserve">thơ, </w:t>
      </w:r>
      <w:r>
        <w:t xml:space="preserve">thỉnh </w:t>
      </w:r>
      <w:r>
        <w:t xml:space="preserve">thoảng </w:t>
      </w:r>
      <w:r>
        <w:rPr>
          <w:i/>
        </w:rPr>
        <w:t xml:space="preserve">uỗ </w:t>
      </w:r>
      <w:r>
        <w:rPr>
          <w:i/>
        </w:rPr>
        <w:t xml:space="preserve">đùi </w:t>
      </w:r>
      <w:r>
        <w:rPr>
          <w:i/>
        </w:rPr>
        <w:t xml:space="preserve">khoái </w:t>
      </w:r>
      <w:r>
        <w:t xml:space="preserve">trá. </w:t>
      </w:r>
      <w:r>
        <w:t xml:space="preserve">Cái </w:t>
      </w:r>
      <w:r>
        <w:t xml:space="preserve">cười </w:t>
      </w:r>
      <w:r>
        <w:rPr>
          <w:i/>
        </w:rPr>
        <w:t xml:space="preserve">khoái </w:t>
      </w:r>
      <w:r>
        <w:t xml:space="preserve">trá. </w:t>
      </w:r>
      <w:r>
        <w:br/>
      </w:r>
      <w:r>
        <w:rPr>
          <w:b/>
        </w:rPr>
        <w:t xml:space="preserve">khoan,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tạo </w:t>
      </w:r>
      <w:r>
        <w:t xml:space="preserve">lỗ </w:t>
      </w:r>
      <w:r>
        <w:t xml:space="preserve">bằng </w:t>
      </w:r>
      <w:r>
        <w:t xml:space="preserve">cách </w:t>
      </w:r>
      <w:r>
        <w:t xml:space="preserve">xoáy </w:t>
      </w:r>
      <w:r>
        <w:t xml:space="preserve">sâu </w:t>
      </w:r>
      <w:r>
        <w:t xml:space="preserve">dần. </w:t>
      </w:r>
      <w:r>
        <w:t xml:space="preserve">Mũi </w:t>
      </w:r>
      <w:r>
        <w:t xml:space="preserve">khoan. </w:t>
      </w:r>
      <w:r>
        <w:t xml:space="preserve">II </w:t>
      </w:r>
      <w:r>
        <w:t xml:space="preserve">động từ </w:t>
      </w:r>
      <w:r>
        <w:t xml:space="preserve">Dùng </w:t>
      </w:r>
      <w:r>
        <w:t xml:space="preserve">khoan </w:t>
      </w:r>
      <w:r>
        <w:t xml:space="preserve">xoáy </w:t>
      </w:r>
      <w:r>
        <w:t xml:space="preserve">sâu </w:t>
      </w:r>
      <w:r>
        <w:t xml:space="preserve">vào </w:t>
      </w:r>
      <w:r>
        <w:t xml:space="preserve">tạo </w:t>
      </w:r>
      <w:r>
        <w:t xml:space="preserve">thành </w:t>
      </w:r>
      <w:r>
        <w:t xml:space="preserve">lỗ. </w:t>
      </w:r>
      <w:r>
        <w:t xml:space="preserve">Khoan </w:t>
      </w:r>
      <w:r>
        <w:t xml:space="preserve">lỗ </w:t>
      </w:r>
      <w:r>
        <w:t xml:space="preserve">đóng </w:t>
      </w:r>
      <w:r>
        <w:rPr>
          <w:i/>
        </w:rPr>
        <w:t xml:space="preserve">đinh. </w:t>
      </w:r>
      <w:r>
        <w:t xml:space="preserve">Khoan </w:t>
      </w:r>
      <w:r>
        <w:rPr>
          <w:i/>
        </w:rPr>
        <w:t xml:space="preserve">đá </w:t>
      </w:r>
      <w:r>
        <w:t xml:space="preserve">để </w:t>
      </w:r>
      <w:r>
        <w:t xml:space="preserve">bắn </w:t>
      </w:r>
      <w:r>
        <w:rPr>
          <w:i/>
        </w:rPr>
        <w:t xml:space="preserve">mìn. </w:t>
      </w:r>
      <w:r>
        <w:rPr>
          <w:i/>
        </w:rPr>
        <w:t xml:space="preserve">Khoan </w:t>
      </w:r>
      <w:r>
        <w:rPr>
          <w:i/>
        </w:rPr>
        <w:t xml:space="preserve">giếng </w:t>
      </w:r>
      <w:r>
        <w:rPr>
          <w:i/>
        </w:rPr>
        <w:t xml:space="preserve">dầu. </w:t>
      </w:r>
      <w:r>
        <w:br/>
      </w:r>
      <w:r>
        <w:rPr>
          <w:b/>
        </w:rPr>
        <w:t xml:space="preserve">khoan,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khuyên </w:t>
      </w:r>
      <w:r>
        <w:t xml:space="preserve">ngăn). </w:t>
      </w:r>
      <w:r>
        <w:t xml:space="preserve">Thong </w:t>
      </w:r>
      <w:r>
        <w:t xml:space="preserve">thả </w:t>
      </w:r>
      <w:r>
        <w:t xml:space="preserve">đừng </w:t>
      </w:r>
      <w:r>
        <w:t xml:space="preserve">vội, </w:t>
      </w:r>
      <w:r>
        <w:t xml:space="preserve">đừng </w:t>
      </w:r>
      <w:r>
        <w:t xml:space="preserve">thực </w:t>
      </w:r>
      <w:r>
        <w:t xml:space="preserve">hiện </w:t>
      </w:r>
      <w:r>
        <w:t xml:space="preserve">ngay </w:t>
      </w:r>
      <w:r>
        <w:t xml:space="preserve">việc </w:t>
      </w:r>
      <w:r>
        <w:t xml:space="preserve">định </w:t>
      </w:r>
      <w:r>
        <w:t xml:space="preserve">làm. </w:t>
      </w:r>
      <w:r>
        <w:rPr>
          <w:i/>
        </w:rPr>
        <w:t xml:space="preserve">Khoan </w:t>
      </w:r>
      <w:r>
        <w:rPr>
          <w:i/>
        </w:rPr>
        <w:t xml:space="preserve">đã, </w:t>
      </w:r>
      <w:r>
        <w:t xml:space="preserve">uề </w:t>
      </w:r>
      <w:r>
        <w:rPr>
          <w:i/>
        </w:rPr>
        <w:t xml:space="preserve">làm </w:t>
      </w:r>
      <w:r>
        <w:t xml:space="preserve">gì </w:t>
      </w:r>
      <w:r>
        <w:t xml:space="preserve">vội. </w:t>
      </w:r>
      <w:r>
        <w:t xml:space="preserve">Chưa </w:t>
      </w:r>
      <w:r>
        <w:rPr>
          <w:i/>
        </w:rPr>
        <w:t xml:space="preserve">biết </w:t>
      </w:r>
      <w:r>
        <w:t xml:space="preserve">thì </w:t>
      </w:r>
      <w:r>
        <w:rPr>
          <w:i/>
        </w:rPr>
        <w:t xml:space="preserve">khoan </w:t>
      </w:r>
      <w:r>
        <w:rPr>
          <w:i/>
        </w:rPr>
        <w:t xml:space="preserve">hãy </w:t>
      </w:r>
      <w:r>
        <w:rPr>
          <w:i/>
        </w:rPr>
        <w:t xml:space="preserve">trách. </w:t>
      </w:r>
      <w:r>
        <w:t xml:space="preserve">Hãng </w:t>
      </w:r>
      <w:r>
        <w:rPr>
          <w:i/>
        </w:rPr>
        <w:t xml:space="preserve">khoan </w:t>
      </w:r>
      <w:r>
        <w:t xml:space="preserve">cho </w:t>
      </w:r>
      <w:r>
        <w:t xml:space="preserve">một </w:t>
      </w:r>
      <w:r>
        <w:rPr>
          <w:i/>
        </w:rPr>
        <w:t xml:space="preserve">phút. </w:t>
      </w:r>
      <w:r>
        <w:t xml:space="preserve">ll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nhặt). </w:t>
      </w:r>
      <w:r>
        <w:t xml:space="preserve">Có </w:t>
      </w:r>
      <w:r>
        <w:t xml:space="preserve">nhịp </w:t>
      </w:r>
      <w:r>
        <w:t xml:space="preserve">độ </w:t>
      </w:r>
      <w:r>
        <w:t xml:space="preserve">âm </w:t>
      </w:r>
      <w:r>
        <w:t xml:space="preserve">thanh </w:t>
      </w:r>
      <w:r>
        <w:t xml:space="preserve">không </w:t>
      </w:r>
      <w:r>
        <w:t xml:space="preserve">dồn </w:t>
      </w:r>
      <w:r>
        <w:t xml:space="preserve">dập. </w:t>
      </w:r>
      <w:r>
        <w:rPr>
          <w:i/>
        </w:rPr>
        <w:t xml:space="preserve">Tiếng </w:t>
      </w:r>
      <w:r>
        <w:rPr>
          <w:i/>
        </w:rPr>
        <w:t xml:space="preserve">đàn </w:t>
      </w:r>
      <w:r>
        <w:t xml:space="preserve">lúc </w:t>
      </w:r>
      <w:r>
        <w:rPr>
          <w:i/>
        </w:rPr>
        <w:t xml:space="preserve">khoan, </w:t>
      </w:r>
      <w:r>
        <w:t xml:space="preserve">lúc </w:t>
      </w:r>
      <w:r>
        <w:rPr>
          <w:i/>
        </w:rPr>
        <w:t xml:space="preserve">nhặt. </w:t>
      </w:r>
      <w:r>
        <w:rPr>
          <w:i/>
        </w:rPr>
        <w:t xml:space="preserve">Nhịp </w:t>
      </w:r>
      <w:r>
        <w:t xml:space="preserve">chày </w:t>
      </w:r>
      <w:r>
        <w:rPr>
          <w:i/>
        </w:rPr>
        <w:t xml:space="preserve">giã </w:t>
      </w:r>
      <w:r>
        <w:t xml:space="preserve">gạo </w:t>
      </w:r>
      <w:r>
        <w:rPr>
          <w:i/>
        </w:rPr>
        <w:t xml:space="preserve">nhặt </w:t>
      </w:r>
      <w:r>
        <w:t xml:space="preserve">khoan.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dung </w:t>
      </w:r>
      <w:r>
        <w:rPr>
          <w:i/>
        </w:rPr>
        <w:t xml:space="preserve">động từ </w:t>
      </w:r>
      <w:r>
        <w:t xml:space="preserve">Rộng </w:t>
      </w:r>
      <w:r>
        <w:t xml:space="preserve">lượng </w:t>
      </w:r>
      <w:r>
        <w:t xml:space="preserve">tha </w:t>
      </w:r>
      <w:r>
        <w:t xml:space="preserve">thứ </w:t>
      </w:r>
      <w:r>
        <w:t xml:space="preserve">cho </w:t>
      </w:r>
      <w:r>
        <w:t xml:space="preserve">người </w:t>
      </w:r>
      <w:r>
        <w:t xml:space="preserve">dưới </w:t>
      </w:r>
      <w:r>
        <w:t xml:space="preserve">có </w:t>
      </w:r>
      <w:r>
        <w:t xml:space="preserve">lỗi. </w:t>
      </w:r>
      <w:r>
        <w:rPr>
          <w:i/>
        </w:rPr>
        <w:t xml:space="preserve">Cảm </w:t>
      </w:r>
      <w:r>
        <w:rPr>
          <w:i/>
        </w:rPr>
        <w:t xml:space="preserve">hoá </w:t>
      </w:r>
      <w:r>
        <w:t xml:space="preserve">bằng </w:t>
      </w:r>
      <w:r>
        <w:rPr>
          <w:i/>
        </w:rPr>
        <w:t xml:space="preserve">sự </w:t>
      </w:r>
      <w:r>
        <w:rPr>
          <w:i/>
        </w:rPr>
        <w:t xml:space="preserve">khoan </w:t>
      </w:r>
      <w:r>
        <w:rPr>
          <w:i/>
        </w:rPr>
        <w:t xml:space="preserve">dung.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khoan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Đối </w:t>
      </w:r>
      <w:r>
        <w:t xml:space="preserve">xử </w:t>
      </w:r>
      <w:r>
        <w:t xml:space="preserve">có </w:t>
      </w:r>
      <w:r>
        <w:t xml:space="preserve">độ </w:t>
      </w:r>
      <w:r>
        <w:t xml:space="preserve">lượng. </w:t>
      </w:r>
      <w:r>
        <w:t xml:space="preserve">Chính </w:t>
      </w:r>
      <w:r>
        <w:t xml:space="preserve">sách </w:t>
      </w:r>
      <w:r>
        <w:rPr>
          <w:i/>
        </w:rPr>
        <w:t xml:space="preserve">khoan </w:t>
      </w:r>
      <w:r>
        <w:t xml:space="preserve">đãi </w:t>
      </w:r>
      <w:r>
        <w:t xml:space="preserve">tù </w:t>
      </w:r>
      <w:r>
        <w:t xml:space="preserve">binh.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(danh từ). </w:t>
      </w:r>
      <w:r>
        <w:t xml:space="preserve">Hiền </w:t>
      </w:r>
      <w:r>
        <w:t xml:space="preserve">hậu </w:t>
      </w:r>
      <w:r>
        <w:t xml:space="preserve">và </w:t>
      </w:r>
      <w:r>
        <w:t xml:space="preserve">có </w:t>
      </w:r>
      <w:r>
        <w:t xml:space="preserve">độ </w:t>
      </w:r>
      <w:r>
        <w:t xml:space="preserve">lượng.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hồng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rộng </w:t>
      </w:r>
      <w:r>
        <w:t xml:space="preserve">lượng </w:t>
      </w:r>
      <w:r>
        <w:t xml:space="preserve">với </w:t>
      </w:r>
      <w:r>
        <w:t xml:space="preserve">kẻ </w:t>
      </w:r>
      <w:r>
        <w:t xml:space="preserve">có </w:t>
      </w:r>
      <w:r>
        <w:t xml:space="preserve">tội. </w:t>
      </w:r>
      <w:r>
        <w:t xml:space="preserve">Khoan </w:t>
      </w:r>
      <w:r>
        <w:t xml:space="preserve">hồng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biết </w:t>
      </w:r>
      <w:r>
        <w:t xml:space="preserve">hối </w:t>
      </w:r>
      <w:r>
        <w:t xml:space="preserve">cải.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khoái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thoải </w:t>
      </w:r>
      <w:r>
        <w:t xml:space="preserve">mái. </w:t>
      </w:r>
      <w:r>
        <w:rPr>
          <w:i/>
        </w:rPr>
        <w:t xml:space="preserve">Sau </w:t>
      </w:r>
      <w:r>
        <w:t xml:space="preserve">giấc </w:t>
      </w:r>
      <w:r>
        <w:rPr>
          <w:i/>
        </w:rPr>
        <w:t xml:space="preserve">ngủ </w:t>
      </w:r>
      <w:r>
        <w:t xml:space="preserve">ngon, </w:t>
      </w:r>
      <w:r>
        <w:rPr>
          <w:i/>
        </w:rPr>
        <w:t xml:space="preserve">người </w:t>
      </w:r>
      <w:r>
        <w:rPr>
          <w:i/>
        </w:rPr>
        <w:t xml:space="preserve">khoan </w:t>
      </w:r>
      <w:r>
        <w:rPr>
          <w:i/>
        </w:rPr>
        <w:t xml:space="preserve">khoái </w:t>
      </w:r>
      <w:r>
        <w:rPr>
          <w:i/>
        </w:rPr>
        <w:t xml:space="preserve">hẳn </w:t>
      </w:r>
      <w:r>
        <w:rPr>
          <w:i/>
        </w:rPr>
        <w:t xml:space="preserve">lên. </w:t>
      </w:r>
      <w:r>
        <w:rPr>
          <w:i/>
        </w:rPr>
        <w:t xml:space="preserve">Nở </w:t>
      </w:r>
      <w:r>
        <w:rPr>
          <w:i/>
        </w:rP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khoan </w:t>
      </w:r>
      <w:r>
        <w:rPr>
          <w:i/>
        </w:rPr>
        <w:t xml:space="preserve">khoái.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Chịu </w:t>
      </w:r>
      <w:r>
        <w:t xml:space="preserve">nhường </w:t>
      </w:r>
      <w:r>
        <w:t xml:space="preserve">bước </w:t>
      </w:r>
      <w:r>
        <w:t xml:space="preserve">trong </w:t>
      </w:r>
      <w:r>
        <w:t xml:space="preserve">đấu </w:t>
      </w:r>
      <w:r>
        <w:t xml:space="preserve">tranh, </w:t>
      </w:r>
      <w:r>
        <w:t xml:space="preserve">để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lấn </w:t>
      </w:r>
      <w:r>
        <w:t xml:space="preserve">tới </w:t>
      </w:r>
      <w:r>
        <w:t xml:space="preserve">mà </w:t>
      </w:r>
      <w:r>
        <w:t xml:space="preserve">không </w:t>
      </w:r>
      <w:r>
        <w:t xml:space="preserve">kiên </w:t>
      </w:r>
      <w:r>
        <w:t xml:space="preserve">quyết </w:t>
      </w:r>
      <w:r>
        <w:t xml:space="preserve">chống </w:t>
      </w:r>
      <w:r>
        <w:t xml:space="preserve">lại. </w:t>
      </w:r>
      <w:r>
        <w:rPr>
          <w:i/>
        </w:rPr>
        <w:t xml:space="preserve">Khoan </w:t>
      </w:r>
      <w:r>
        <w:rPr>
          <w:i/>
        </w:rPr>
        <w:t xml:space="preserve">nhượng </w:t>
      </w:r>
      <w:r>
        <w:t xml:space="preserve">với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uỉ </w:t>
      </w:r>
      <w:r>
        <w:rPr>
          <w:i/>
        </w:rPr>
        <w:t xml:space="preserve">phạm </w:t>
      </w:r>
      <w:r>
        <w:rPr>
          <w:i/>
        </w:rPr>
        <w:t xml:space="preserve">pháp </w:t>
      </w:r>
      <w:r>
        <w:t xml:space="preserve">luật. </w:t>
      </w:r>
      <w:r>
        <w:t xml:space="preserve">Đấu </w:t>
      </w:r>
      <w:r>
        <w:t xml:space="preserve">tranh </w:t>
      </w:r>
      <w:r>
        <w:rPr>
          <w:i/>
        </w:rPr>
        <w:t xml:space="preserve">không </w:t>
      </w:r>
      <w:r>
        <w:rPr>
          <w:i/>
        </w:rPr>
        <w:t xml:space="preserve">khoan </w:t>
      </w:r>
      <w:r>
        <w:t xml:space="preserve">nhượng. </w:t>
      </w:r>
      <w:r>
        <w:br w:type="page"/>
      </w:r>
      <w:r>
        <w:rPr>
          <w:b/>
        </w:rPr>
        <w:t xml:space="preserve">khoan </w:t>
      </w:r>
      <w:r>
        <w:rPr>
          <w:b/>
        </w:rPr>
        <w:t xml:space="preserve">thai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thong </w:t>
      </w:r>
      <w:r>
        <w:t xml:space="preserve">thả, </w:t>
      </w:r>
      <w:r>
        <w:t xml:space="preserve">không </w:t>
      </w:r>
      <w:r>
        <w:t xml:space="preserve">vội </w:t>
      </w:r>
      <w:r>
        <w:t xml:space="preserve">vã </w:t>
      </w:r>
      <w: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khoan </w:t>
      </w:r>
      <w:r>
        <w:rPr>
          <w:i/>
        </w:rPr>
        <w:t xml:space="preserve">thai. </w:t>
      </w:r>
      <w:r>
        <w:rPr>
          <w:i/>
        </w:rPr>
        <w:t xml:space="preserve">Bước </w:t>
      </w:r>
      <w:r>
        <w:t xml:space="preserve">đi </w:t>
      </w:r>
      <w:r>
        <w:rPr>
          <w:i/>
        </w:rPr>
        <w:t xml:space="preserve">khoan </w:t>
      </w:r>
      <w:r>
        <w:t xml:space="preserve">thai. </w:t>
      </w:r>
      <w:r>
        <w:br/>
      </w:r>
      <w:r>
        <w:rPr>
          <w:b/>
        </w:rPr>
        <w:t xml:space="preserve">khoan </w:t>
      </w:r>
      <w:r>
        <w:rPr>
          <w:b/>
        </w:rPr>
        <w:t xml:space="preserve">thứ </w:t>
      </w:r>
      <w:r>
        <w:rPr>
          <w:i/>
        </w:rPr>
        <w:t xml:space="preserve">động từ </w:t>
      </w:r>
      <w:r>
        <w:t xml:space="preserve">Rộng </w:t>
      </w:r>
      <w:r>
        <w:t xml:space="preserve">lòng </w:t>
      </w:r>
      <w:r>
        <w:t xml:space="preserve">tha </w:t>
      </w:r>
      <w:r>
        <w:t xml:space="preserve">thứ. </w:t>
      </w:r>
      <w:r>
        <w:t xml:space="preserve">Khoan </w:t>
      </w:r>
      <w:r>
        <w:rPr>
          <w:i/>
        </w:rPr>
        <w:t xml:space="preserve">thứ </w:t>
      </w:r>
      <w:r>
        <w:t xml:space="preserve">cho </w:t>
      </w:r>
      <w:r>
        <w:rPr>
          <w:i/>
        </w:rPr>
        <w:t xml:space="preserve">kẻ </w:t>
      </w:r>
      <w:r>
        <w:rPr>
          <w:i/>
        </w:rPr>
        <w:t xml:space="preserve">lầm </w:t>
      </w:r>
      <w:r>
        <w:rPr>
          <w:i/>
        </w:rPr>
        <w:t xml:space="preserve">lỗi. </w:t>
      </w:r>
      <w:r>
        <w:br/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Mục </w:t>
      </w:r>
      <w:r>
        <w:t xml:space="preserve">trong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pháp </w:t>
      </w:r>
      <w:r>
        <w:t xml:space="preserve">luật. </w:t>
      </w:r>
      <w:r>
        <w:t xml:space="preserve">Bản </w:t>
      </w:r>
      <w:r>
        <w:rPr>
          <w:i/>
        </w:rPr>
        <w:t xml:space="preserve">hợp </w:t>
      </w:r>
      <w:r>
        <w:rPr>
          <w:i/>
        </w:rPr>
        <w:t xml:space="preserve">đồng </w:t>
      </w:r>
      <w:r>
        <w:t xml:space="preserve">có </w:t>
      </w:r>
      <w:r>
        <w:rPr>
          <w:i/>
        </w:rPr>
        <w:t xml:space="preserve">năm </w:t>
      </w:r>
      <w:r>
        <w:t xml:space="preserve">khoản. </w:t>
      </w:r>
      <w:r>
        <w:rPr>
          <w:b/>
        </w:rPr>
        <w:t xml:space="preserve">2 </w:t>
      </w:r>
      <w:r>
        <w:t xml:space="preserve">Từng </w:t>
      </w:r>
      <w:r>
        <w:t xml:space="preserve">phần </w:t>
      </w:r>
      <w:r>
        <w:t xml:space="preserve">thu </w:t>
      </w:r>
      <w:r>
        <w:t xml:space="preserve">nhập </w:t>
      </w:r>
      <w:r>
        <w:t xml:space="preserve">hoặc </w:t>
      </w:r>
      <w:r>
        <w:t xml:space="preserve">chỉ </w:t>
      </w:r>
      <w:r>
        <w:t xml:space="preserve">tiêu. </w:t>
      </w:r>
      <w:r>
        <w:t xml:space="preserve">Các </w:t>
      </w:r>
      <w:r>
        <w:rPr>
          <w:i/>
        </w:rPr>
        <w:t xml:space="preserve">khoán </w:t>
      </w:r>
      <w:r>
        <w:t xml:space="preserve">thu </w:t>
      </w:r>
      <w:r>
        <w:t xml:space="preserve">chỉ </w:t>
      </w:r>
      <w:r>
        <w:t xml:space="preserve">trong </w:t>
      </w:r>
      <w:r>
        <w:rPr>
          <w:i/>
        </w:rPr>
        <w:t xml:space="preserve">ngân </w:t>
      </w:r>
      <w:r>
        <w:rPr>
          <w:i/>
        </w:rPr>
        <w:t xml:space="preserve">sách. </w:t>
      </w:r>
      <w:r>
        <w:t xml:space="preserve">Khoản </w:t>
      </w:r>
      <w:r>
        <w:t xml:space="preserve">phụ </w:t>
      </w:r>
      <w:r>
        <w:t xml:space="preserve">cấp. </w:t>
      </w:r>
      <w:r>
        <w:t xml:space="preserve">Chỉ </w:t>
      </w:r>
      <w:r>
        <w:t xml:space="preserve">uễ </w:t>
      </w:r>
      <w:r>
        <w:rPr>
          <w:i/>
        </w:rPr>
        <w:t xml:space="preserve">khoản </w:t>
      </w:r>
      <w:r>
        <w:rPr>
          <w:i/>
        </w:rPr>
        <w:t xml:space="preserve">mua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khoản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Đãi </w:t>
      </w:r>
      <w:r>
        <w:t xml:space="preserve">một </w:t>
      </w:r>
      <w:r>
        <w:t xml:space="preserve">cách </w:t>
      </w:r>
      <w:r>
        <w:t xml:space="preserve">hậu </w:t>
      </w:r>
      <w:r>
        <w:t xml:space="preserve">hĩ, </w:t>
      </w:r>
      <w:r>
        <w:t xml:space="preserve">thường </w:t>
      </w:r>
      <w:r>
        <w:t xml:space="preserve">là </w:t>
      </w:r>
      <w:r>
        <w:t xml:space="preserve">bày </w:t>
      </w:r>
      <w:r>
        <w:t xml:space="preserve">tiệc </w:t>
      </w:r>
      <w:r>
        <w:t xml:space="preserve">ăn </w:t>
      </w:r>
      <w:r>
        <w:t xml:space="preserve">uống,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quý </w:t>
      </w:r>
      <w:r>
        <w:t xml:space="preserve">mến. </w:t>
      </w:r>
      <w:r>
        <w:t xml:space="preserve">Mở </w:t>
      </w:r>
      <w:r>
        <w:t xml:space="preserve">tiệc </w:t>
      </w:r>
      <w:r>
        <w:rPr>
          <w:i/>
        </w:rPr>
        <w:t xml:space="preserve">khoản </w:t>
      </w:r>
      <w:r>
        <w:rPr>
          <w:i/>
        </w:rPr>
        <w:t xml:space="preserve">đãi. </w:t>
      </w:r>
      <w:r>
        <w:br/>
      </w:r>
      <w:r>
        <w:rPr>
          <w:b/>
        </w:rPr>
        <w:t xml:space="preserve">khoán,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Tờ </w:t>
      </w:r>
      <w:r>
        <w:t xml:space="preserve">giao </w:t>
      </w:r>
      <w:r>
        <w:t xml:space="preserve">ước </w:t>
      </w:r>
      <w:r>
        <w:t xml:space="preserve">để </w:t>
      </w:r>
      <w:r>
        <w:t xml:space="preserve">làm </w:t>
      </w:r>
      <w:r>
        <w:t xml:space="preserve">bằng. </w:t>
      </w:r>
      <w:r>
        <w:rPr>
          <w:b/>
        </w:rPr>
        <w:t xml:space="preserve">2 </w:t>
      </w:r>
      <w:r>
        <w:t xml:space="preserve">Khoản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làng, </w:t>
      </w:r>
      <w:r>
        <w:t xml:space="preserve">coi </w:t>
      </w:r>
      <w:r>
        <w:t xml:space="preserve">như </w:t>
      </w:r>
      <w:r>
        <w:t xml:space="preserve">tiền </w:t>
      </w:r>
      <w:r>
        <w:t xml:space="preserve">phạt, </w:t>
      </w:r>
      <w:r>
        <w:t xml:space="preserve">khi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trái </w:t>
      </w:r>
      <w:r>
        <w:t xml:space="preserve">với </w:t>
      </w:r>
      <w:r>
        <w:t xml:space="preserve">lệ </w:t>
      </w:r>
      <w:r>
        <w:t xml:space="preserve">làng,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 </w:t>
      </w:r>
      <w:r>
        <w:t xml:space="preserve">ngày </w:t>
      </w:r>
      <w:r>
        <w:t xml:space="preserve">trước </w:t>
      </w:r>
      <w:r>
        <w:t xml:space="preserve">ở </w:t>
      </w:r>
      <w:r>
        <w:t xml:space="preserve">nông </w:t>
      </w:r>
      <w:r>
        <w:t xml:space="preserve">thôn. </w:t>
      </w:r>
      <w:r>
        <w:rPr>
          <w:b/>
        </w:rPr>
        <w:t xml:space="preserve">3 </w:t>
      </w:r>
      <w:r>
        <w:t xml:space="preserve">Giấy </w:t>
      </w:r>
      <w:r>
        <w:t xml:space="preserve">bán </w:t>
      </w:r>
      <w:r>
        <w:t xml:space="preserve">con </w:t>
      </w:r>
      <w:r>
        <w:t xml:space="preserve">vào </w:t>
      </w:r>
      <w:r>
        <w:t xml:space="preserve">cửa </w:t>
      </w:r>
      <w:r>
        <w:t xml:space="preserve">Phật, </w:t>
      </w:r>
      <w:r>
        <w:t xml:space="preserve">cửa </w:t>
      </w:r>
      <w:r>
        <w:t xml:space="preserve">Thánh, </w:t>
      </w:r>
      <w:r>
        <w:t xml:space="preserve">làm </w:t>
      </w:r>
      <w:r>
        <w:t xml:space="preserve">con </w:t>
      </w:r>
      <w:r>
        <w:t xml:space="preserve">Phật, </w:t>
      </w:r>
      <w:r>
        <w:t xml:space="preserve">con </w:t>
      </w:r>
      <w:r>
        <w:t xml:space="preserve">Thánh </w:t>
      </w:r>
      <w:r>
        <w:t xml:space="preserve">cho </w:t>
      </w:r>
      <w:r>
        <w:t xml:space="preserve">dễ </w:t>
      </w:r>
      <w:r>
        <w:t xml:space="preserve">nuôi,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khoán,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Giao </w:t>
      </w:r>
      <w:r>
        <w:t xml:space="preserve">toàn </w:t>
      </w:r>
      <w:r>
        <w:t xml:space="preserve">bộ </w:t>
      </w:r>
      <w:r>
        <w:t xml:space="preserve">công </w:t>
      </w:r>
      <w:r>
        <w:t xml:space="preserve">việc </w:t>
      </w:r>
      <w:r>
        <w:t xml:space="preserve">và </w:t>
      </w:r>
      <w:r>
        <w:t xml:space="preserve">trả </w:t>
      </w:r>
      <w:r>
        <w:t xml:space="preserve">công </w:t>
      </w:r>
      <w:r>
        <w:t xml:space="preserve">theo </w:t>
      </w:r>
      <w:r>
        <w:t xml:space="preserve">kết </w:t>
      </w:r>
      <w:r>
        <w:t xml:space="preserve">quả </w:t>
      </w:r>
      <w:r>
        <w:t xml:space="preserve">hoàn </w:t>
      </w:r>
      <w:r>
        <w:t xml:space="preserve">thành. </w:t>
      </w:r>
      <w:r>
        <w:rPr>
          <w:i/>
        </w:rPr>
        <w:t xml:space="preserve">Làm </w:t>
      </w:r>
      <w:r>
        <w:rPr>
          <w:i/>
        </w:rPr>
        <w:t xml:space="preserve">khoán. </w:t>
      </w:r>
      <w:r>
        <w:t xml:space="preserve">Giao </w:t>
      </w:r>
      <w:r>
        <w:rPr>
          <w:i/>
        </w:rPr>
        <w:t xml:space="preserve">khoán. </w:t>
      </w:r>
      <w:r>
        <w:t xml:space="preserve">Hưởng </w:t>
      </w:r>
      <w:r>
        <w:t xml:space="preserve">lương </w:t>
      </w:r>
      <w:r>
        <w:rPr>
          <w:i/>
        </w:rPr>
        <w:t xml:space="preserve">khoán </w:t>
      </w:r>
      <w:r>
        <w:t xml:space="preserve">sản </w:t>
      </w:r>
      <w:r>
        <w:rPr>
          <w:i/>
        </w:rPr>
        <w:t xml:space="preserve">phẩm. </w:t>
      </w:r>
      <w:r>
        <w:rPr>
          <w:b/>
        </w:rPr>
        <w:t xml:space="preserve">2 </w:t>
      </w:r>
      <w:r>
        <w:t xml:space="preserve">(khẩu ngữ). </w:t>
      </w:r>
      <w:r>
        <w:t xml:space="preserve">Giao </w:t>
      </w:r>
      <w:r>
        <w:t xml:space="preserve">hết </w:t>
      </w:r>
      <w:r>
        <w:t xml:space="preserve">công </w:t>
      </w:r>
      <w:r>
        <w:t xml:space="preserve">việc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tự </w:t>
      </w:r>
      <w:r>
        <w:t xml:space="preserve">mình </w:t>
      </w:r>
      <w:r>
        <w:t xml:space="preserve">1o </w:t>
      </w:r>
      <w:r>
        <w:t xml:space="preserve">liệu, </w:t>
      </w:r>
      <w:r>
        <w:t xml:space="preserve">chịu </w:t>
      </w:r>
      <w:r>
        <w:t xml:space="preserve">trách </w:t>
      </w:r>
      <w:r>
        <w:t xml:space="preserve">nhiệm. </w:t>
      </w:r>
      <w:r>
        <w:t xml:space="preserve">Mọi </w:t>
      </w:r>
      <w:r>
        <w:t xml:space="preserve">việc </w:t>
      </w:r>
      <w:r>
        <w:rPr>
          <w:i/>
        </w:rPr>
        <w:t xml:space="preserve">nhà </w:t>
      </w:r>
      <w:r>
        <w:rPr>
          <w:i/>
        </w:rPr>
        <w:t xml:space="preserve">khoán </w:t>
      </w:r>
      <w:r>
        <w:t xml:space="preserve">hết </w:t>
      </w:r>
      <w:r>
        <w:t xml:space="preserve">cho </w:t>
      </w:r>
      <w:r>
        <w:t xml:space="preserve">côem </w:t>
      </w:r>
      <w:r>
        <w:rPr>
          <w:i/>
        </w:rPr>
        <w:t xml:space="preserve">dâu. </w:t>
      </w:r>
      <w:r>
        <w:rPr>
          <w:i/>
        </w:rPr>
        <w:t xml:space="preserve">` </w:t>
      </w:r>
      <w:r>
        <w:br/>
      </w:r>
      <w:r>
        <w:rPr>
          <w:b/>
        </w:rPr>
        <w:t xml:space="preserve">khoán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(kng). </w:t>
      </w:r>
      <w:r>
        <w:t xml:space="preserve">Định </w:t>
      </w:r>
      <w:r>
        <w:t xml:space="preserve">toàn </w:t>
      </w:r>
      <w:r>
        <w:t xml:space="preserve">bộ </w:t>
      </w:r>
      <w:r>
        <w:t xml:space="preserve">khoản </w:t>
      </w:r>
      <w:r>
        <w:t xml:space="preserve">thuế </w:t>
      </w:r>
      <w:r>
        <w:t xml:space="preserve">phải </w:t>
      </w:r>
      <w:r>
        <w:t xml:space="preserve">nộp </w:t>
      </w:r>
      <w:r>
        <w:t xml:space="preserve">trên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diện </w:t>
      </w:r>
      <w:r>
        <w:t xml:space="preserve">tích </w:t>
      </w:r>
      <w:r>
        <w:t xml:space="preserve">canh </w:t>
      </w:r>
      <w:r>
        <w:t xml:space="preserve">tác, </w:t>
      </w:r>
      <w:r>
        <w:t xml:space="preserve">chứ </w:t>
      </w:r>
      <w:r>
        <w:t xml:space="preserve">không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mức </w:t>
      </w:r>
      <w:r>
        <w:t xml:space="preserve">thu </w:t>
      </w:r>
      <w:r>
        <w:t xml:space="preserve">hoạch </w:t>
      </w:r>
      <w:r>
        <w:t xml:space="preserve">(nếu </w:t>
      </w:r>
      <w:r>
        <w:t xml:space="preserve">thu </w:t>
      </w:r>
      <w:r>
        <w:t xml:space="preserve">hoạch </w:t>
      </w:r>
      <w:r>
        <w:t xml:space="preserve">vượt </w:t>
      </w:r>
      <w:r>
        <w:t xml:space="preserve">mức </w:t>
      </w:r>
      <w:r>
        <w:t xml:space="preserve">thì </w:t>
      </w:r>
      <w:r>
        <w:t xml:space="preserve">người </w:t>
      </w:r>
      <w:r>
        <w:t xml:space="preserve">sản </w:t>
      </w:r>
      <w:r>
        <w:t xml:space="preserve">xuất </w:t>
      </w:r>
      <w:r>
        <w:t xml:space="preserve">được </w:t>
      </w:r>
      <w:r>
        <w:t xml:space="preserve">hưởng </w:t>
      </w:r>
      <w:r>
        <w:t xml:space="preserve">toàn </w:t>
      </w:r>
      <w:r>
        <w:t xml:space="preserve">bộ </w:t>
      </w:r>
      <w:r>
        <w:t xml:space="preserve">phần </w:t>
      </w:r>
      <w:r>
        <w:t xml:space="preserve">vượt </w:t>
      </w:r>
      <w:r>
        <w:t xml:space="preserve">mức). </w:t>
      </w:r>
      <w:r>
        <w:br/>
      </w:r>
      <w:r>
        <w:rPr>
          <w:b/>
        </w:rPr>
        <w:t xml:space="preserve">khoán </w:t>
      </w:r>
      <w:r>
        <w:rPr>
          <w:b/>
        </w:rPr>
        <w:t xml:space="preserve">trắng </w:t>
      </w:r>
      <w:r>
        <w:rPr>
          <w:i/>
        </w:rPr>
        <w:t xml:space="preserve">động từ </w:t>
      </w:r>
      <w:r>
        <w:t xml:space="preserve">Giao </w:t>
      </w:r>
      <w:r>
        <w:t xml:space="preserve">phó </w:t>
      </w:r>
      <w:r>
        <w:t xml:space="preserve">hoàn </w:t>
      </w:r>
      <w:r>
        <w:t xml:space="preserve">toàn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ngó </w:t>
      </w:r>
      <w:r>
        <w:t xml:space="preserve">ngàng </w:t>
      </w:r>
      <w:r>
        <w:t xml:space="preserve">gì </w:t>
      </w:r>
      <w:r>
        <w:t xml:space="preserve">đến </w:t>
      </w:r>
      <w:r>
        <w:t xml:space="preserve">nữa. </w:t>
      </w:r>
      <w:r>
        <w:br/>
      </w:r>
      <w:r>
        <w:rPr>
          <w:b/>
        </w:rPr>
        <w:t xml:space="preserve">khoán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(ít dùng). </w:t>
      </w:r>
      <w:r>
        <w:t xml:space="preserve">Bản </w:t>
      </w:r>
      <w:r>
        <w:t xml:space="preserve">giao </w:t>
      </w:r>
      <w:r>
        <w:t xml:space="preserve">ước. </w:t>
      </w:r>
      <w:r>
        <w:br/>
      </w:r>
      <w:r>
        <w:rPr>
          <w:b/>
        </w:rPr>
        <w:t xml:space="preserve">khoang,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trong </w:t>
      </w:r>
      <w:r>
        <w:t xml:space="preserve">lòng </w:t>
      </w:r>
      <w:r>
        <w:t xml:space="preserve">tàu, </w:t>
      </w:r>
      <w:r>
        <w:t xml:space="preserve">thuyền, </w:t>
      </w:r>
      <w:r>
        <w:t xml:space="preserve">sà </w:t>
      </w:r>
      <w:r>
        <w:t xml:space="preserve">lan,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chứa, </w:t>
      </w:r>
      <w:r>
        <w:t xml:space="preserve">chở. </w:t>
      </w:r>
      <w:r>
        <w:t xml:space="preserve">Hàng </w:t>
      </w:r>
      <w:r>
        <w:t xml:space="preserve">xếp </w:t>
      </w:r>
      <w:r>
        <w:rPr>
          <w:i/>
        </w:rPr>
        <w:t xml:space="preserve">đây </w:t>
      </w:r>
      <w:r>
        <w:t xml:space="preserve">khoang. </w:t>
      </w:r>
      <w:r>
        <w:rPr>
          <w:b/>
        </w:rPr>
        <w:t xml:space="preserve">2 </w:t>
      </w:r>
      <w:r>
        <w:t xml:space="preserve">Khoảng </w:t>
      </w:r>
      <w:r>
        <w:t xml:space="preserve">rỗng </w:t>
      </w:r>
      <w:r>
        <w:t xml:space="preserve">trong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t xml:space="preserve">Kfzoang </w:t>
      </w:r>
      <w:r>
        <w:rPr>
          <w:i/>
        </w:rPr>
        <w:t xml:space="preserve">tim. </w:t>
      </w:r>
      <w:r>
        <w:t xml:space="preserve">Khoang </w:t>
      </w:r>
      <w:r>
        <w:t xml:space="preserve">bụng. </w:t>
      </w:r>
      <w:r>
        <w:t xml:space="preserve">; </w:t>
      </w:r>
      <w:r>
        <w:br/>
      </w:r>
      <w:r>
        <w:rPr>
          <w:b/>
        </w:rPr>
        <w:t xml:space="preserve">khoang, </w:t>
      </w:r>
      <w:r>
        <w:rPr>
          <w:i/>
        </w:rPr>
        <w:t xml:space="preserve">danh từ </w:t>
      </w:r>
      <w:r>
        <w:t xml:space="preserve">Vệt </w:t>
      </w:r>
      <w:r>
        <w:t xml:space="preserve">màu </w:t>
      </w:r>
      <w:r>
        <w:t xml:space="preserve">khác </w:t>
      </w:r>
      <w:r>
        <w:t xml:space="preserve">nhau </w:t>
      </w:r>
      <w:r>
        <w:t xml:space="preserve">vòng </w:t>
      </w:r>
      <w:r>
        <w:t xml:space="preserve">quanh </w:t>
      </w:r>
      <w:r>
        <w:t xml:space="preserve">cổ, </w:t>
      </w:r>
      <w:r>
        <w:t xml:space="preserve">đuôi </w:t>
      </w:r>
      <w:r>
        <w:t xml:space="preserve">hoặc </w:t>
      </w:r>
      <w:r>
        <w:t xml:space="preserve">thân </w:t>
      </w:r>
      <w:r>
        <w:t xml:space="preserve">động </w:t>
      </w:r>
      <w:r>
        <w:t xml:space="preserve">vật. </w:t>
      </w:r>
      <w:r>
        <w:t xml:space="preserve">Con </w:t>
      </w:r>
      <w:r>
        <w:t xml:space="preserve">chó </w:t>
      </w:r>
      <w:r>
        <w:t xml:space="preserve">uện </w:t>
      </w:r>
      <w:r>
        <w:t xml:space="preserve">có </w:t>
      </w:r>
      <w:r>
        <w:t xml:space="preserve">khoang </w:t>
      </w:r>
      <w:r>
        <w:t xml:space="preserve">trắng </w:t>
      </w:r>
      <w:r>
        <w:t xml:space="preserve">ở </w:t>
      </w:r>
      <w:r>
        <w:t xml:space="preserve">đuôi. </w:t>
      </w:r>
      <w:r>
        <w:rPr>
          <w:i/>
        </w:rPr>
        <w:t xml:space="preserve">Quạ </w:t>
      </w:r>
      <w:r>
        <w:t xml:space="preserve">khoang. </w:t>
      </w:r>
      <w:r>
        <w:br/>
      </w:r>
      <w:r>
        <w:rPr>
          <w:b/>
        </w:rPr>
        <w:t xml:space="preserve">khoang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Chỗ </w:t>
      </w:r>
      <w:r>
        <w:t xml:space="preserve">ngồi </w:t>
      </w:r>
      <w:r>
        <w:t xml:space="preserve">ở </w:t>
      </w:r>
      <w:r>
        <w:t xml:space="preserve">trước </w:t>
      </w:r>
      <w:r>
        <w:t xml:space="preserve">và </w:t>
      </w:r>
      <w:r>
        <w:t xml:space="preserve">thấp </w:t>
      </w:r>
      <w:r>
        <w:t xml:space="preserve">hơn </w:t>
      </w:r>
      <w:r>
        <w:t xml:space="preserve">sân </w:t>
      </w:r>
      <w:r>
        <w:t xml:space="preserve">khấu </w:t>
      </w:r>
      <w:r>
        <w:t xml:space="preserve">của </w:t>
      </w:r>
      <w:r>
        <w:t xml:space="preserve">dàn </w:t>
      </w:r>
      <w:r>
        <w:t xml:space="preserve">nhạc </w:t>
      </w:r>
      <w:r>
        <w:t xml:space="preserve">đệm </w:t>
      </w:r>
      <w:r>
        <w:t xml:space="preserve">cho </w:t>
      </w:r>
      <w:r>
        <w:t xml:space="preserve">kịch </w:t>
      </w:r>
      <w:r>
        <w:t xml:space="preserve">hát </w:t>
      </w:r>
      <w:r>
        <w:t xml:space="preserve">hay </w:t>
      </w:r>
      <w:r>
        <w:t xml:space="preserve">kịch </w:t>
      </w:r>
      <w:r>
        <w:t xml:space="preserve">múa. </w:t>
      </w:r>
      <w:r>
        <w:br/>
      </w:r>
      <w:r>
        <w:rPr>
          <w:b/>
        </w:rPr>
        <w:t xml:space="preserve">khoảng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hoặc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giới </w:t>
      </w:r>
      <w:r>
        <w:t xml:space="preserve">hạn </w:t>
      </w:r>
      <w:r>
        <w:t xml:space="preserve">một </w:t>
      </w:r>
      <w:r>
        <w:t xml:space="preserve">cách </w:t>
      </w:r>
      <w:r>
        <w:t xml:space="preserve">đại </w:t>
      </w:r>
      <w:r>
        <w:t xml:space="preserve">khái. </w:t>
      </w:r>
      <w:r>
        <w:t xml:space="preserve">Những </w:t>
      </w:r>
      <w:r>
        <w:rPr>
          <w:i/>
        </w:rPr>
        <w:t xml:space="preserve">khoảng </w:t>
      </w:r>
      <w:r>
        <w:rPr>
          <w:i/>
        </w:rPr>
        <w:t xml:space="preserve">trống </w:t>
      </w:r>
      <w:r>
        <w:t xml:space="preserve">trong </w:t>
      </w:r>
      <w:r>
        <w:t xml:space="preserve">rừng. </w:t>
      </w:r>
      <w:r>
        <w:t xml:space="preserve">Khoảng </w:t>
      </w:r>
      <w:r>
        <w:rPr>
          <w:i/>
        </w:rPr>
        <w:t xml:space="preserve">không </w:t>
      </w:r>
      <w:r>
        <w:t xml:space="preserve">vũ </w:t>
      </w:r>
      <w:r>
        <w:t xml:space="preserve">trụ. </w:t>
      </w:r>
      <w:r>
        <w:rPr>
          <w:i/>
        </w:rPr>
        <w:t xml:space="preserve">Làm </w:t>
      </w:r>
      <w:r>
        <w:t xml:space="preserve">trong </w:t>
      </w:r>
      <w:r>
        <w:t xml:space="preserve">khoảng </w:t>
      </w:r>
      <w:r>
        <w:t xml:space="preserve">mươi </w:t>
      </w:r>
      <w:r>
        <w:t xml:space="preserve">ngày. </w:t>
      </w:r>
      <w:r>
        <w:rPr>
          <w:b/>
        </w:rPr>
        <w:t xml:space="preserve">2 </w:t>
      </w:r>
      <w:r>
        <w:t xml:space="preserve">Độ </w:t>
      </w:r>
      <w:r>
        <w:t xml:space="preserve">dài </w:t>
      </w:r>
      <w:r>
        <w:t xml:space="preserve">không </w:t>
      </w:r>
      <w:r>
        <w:t xml:space="preserve">gian </w:t>
      </w:r>
      <w:r>
        <w:t xml:space="preserve">hay </w:t>
      </w:r>
      <w:r>
        <w:t xml:space="preserve">thời </w:t>
      </w:r>
      <w:r>
        <w:t xml:space="preserve">gian </w:t>
      </w:r>
      <w:r>
        <w:t xml:space="preserve">nói </w:t>
      </w:r>
      <w:r>
        <w:t xml:space="preserve">theo </w:t>
      </w:r>
      <w:r>
        <w:t xml:space="preserve">ước </w:t>
      </w:r>
      <w:r>
        <w:t xml:space="preserve">lượng; </w:t>
      </w:r>
      <w:r>
        <w:t xml:space="preserve">khoảng </w:t>
      </w:r>
      <w:r>
        <w:t xml:space="preserve">độ. </w:t>
      </w:r>
      <w:r>
        <w:t xml:space="preserve">Còn </w:t>
      </w:r>
      <w:r>
        <w:rPr>
          <w:i/>
        </w:rPr>
        <w:t xml:space="preserve">khoảng </w:t>
      </w:r>
      <w:r>
        <w:t xml:space="preserve">năm </w:t>
      </w:r>
      <w:r>
        <w:t xml:space="preserve">cây </w:t>
      </w:r>
      <w:r>
        <w:rPr>
          <w:i/>
        </w:rPr>
        <w:t xml:space="preserve">số </w:t>
      </w:r>
      <w:r>
        <w:rPr>
          <w:i/>
        </w:rPr>
        <w:t xml:space="preserve">nữa. </w:t>
      </w:r>
      <w:r>
        <w:t xml:space="preserve">Khoảng </w:t>
      </w:r>
      <w:r>
        <w:t xml:space="preserve">hơn </w:t>
      </w:r>
      <w:r>
        <w:rPr>
          <w:b/>
        </w:rPr>
        <w:t xml:space="preserve">3 </w:t>
      </w:r>
      <w:r>
        <w:t xml:space="preserve">giờ </w:t>
      </w:r>
      <w:r>
        <w:rPr>
          <w:i/>
        </w:rPr>
        <w:t xml:space="preserve">chiều. </w:t>
      </w:r>
      <w:r>
        <w:rPr>
          <w:i/>
        </w:rPr>
        <w:t xml:space="preserve">Cô </w:t>
      </w:r>
      <w:r>
        <w:rPr>
          <w:i/>
        </w:rPr>
        <w:t xml:space="preserve">bé </w:t>
      </w:r>
      <w:r>
        <w:rPr>
          <w:i/>
        </w:rPr>
        <w:t xml:space="preserve">khoảng </w:t>
      </w:r>
      <w:r>
        <w:rPr>
          <w:i/>
        </w:rPr>
        <w:t xml:space="preserve">mười </w:t>
      </w:r>
      <w:r>
        <w:rPr>
          <w:i/>
        </w:rPr>
        <w:t xml:space="preserve">lăm </w:t>
      </w:r>
      <w:r>
        <w:t xml:space="preserve">tuổi. </w:t>
      </w:r>
      <w:r>
        <w:rPr>
          <w:b/>
        </w:rPr>
        <w:t xml:space="preserve">3 </w:t>
      </w:r>
      <w:r>
        <w:t xml:space="preserve">(chuyên môn). </w:t>
      </w:r>
      <w:r>
        <w:t xml:space="preserve">Đoạn </w:t>
      </w:r>
      <w:r>
        <w:t xml:space="preserve">thẳng </w:t>
      </w:r>
      <w:r>
        <w:t xml:space="preserve">không </w:t>
      </w:r>
      <w:r>
        <w:t xml:space="preserve">kể </w:t>
      </w:r>
      <w:r>
        <w:t xml:space="preserve">hai </w:t>
      </w:r>
      <w:r>
        <w:t xml:space="preserve">điểm </w:t>
      </w:r>
      <w:r>
        <w:t xml:space="preserve">đầu </w:t>
      </w:r>
      <w:r>
        <w:t xml:space="preserve">mút. </w:t>
      </w:r>
      <w:r>
        <w:br/>
      </w:r>
      <w:r>
        <w:rPr>
          <w:b/>
        </w:rPr>
        <w:t xml:space="preserve">khoảng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quãng </w:t>
      </w:r>
      <w:r>
        <w:t xml:space="preserve">(nghĩa </w:t>
      </w:r>
      <w:r>
        <w:t xml:space="preserve">3). </w:t>
      </w:r>
      <w:r>
        <w:br/>
      </w:r>
      <w:r>
        <w:rPr>
          <w:b/>
        </w:rPr>
        <w:t xml:space="preserve">khoảng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đoạn </w:t>
      </w:r>
      <w:r>
        <w:t xml:space="preserve">thẳng </w:t>
      </w:r>
      <w:r>
        <w:t xml:space="preserve">nối </w:t>
      </w:r>
      <w:r>
        <w:t xml:space="preserve">hai </w:t>
      </w:r>
      <w:r>
        <w:t xml:space="preserve">điểm </w:t>
      </w:r>
      <w:r>
        <w:t xml:space="preserve">đã </w:t>
      </w:r>
      <w:r>
        <w:t xml:space="preserve">cho </w:t>
      </w:r>
      <w:r>
        <w:t xml:space="preserve">hoặc </w:t>
      </w:r>
      <w:r>
        <w:t xml:space="preserve">của </w:t>
      </w:r>
      <w:r>
        <w:t xml:space="preserve">đoạn </w:t>
      </w:r>
      <w:r>
        <w:t xml:space="preserve">thẳng </w:t>
      </w:r>
      <w:r>
        <w:t xml:space="preserve">ngắn </w:t>
      </w:r>
      <w:r>
        <w:t xml:space="preserve">nhất </w:t>
      </w:r>
      <w:r>
        <w:t xml:space="preserve">nối </w:t>
      </w:r>
      <w:r>
        <w:t xml:space="preserve">hai </w:t>
      </w:r>
      <w:r>
        <w:t xml:space="preserve">tập </w:t>
      </w:r>
      <w:r>
        <w:t xml:space="preserve">hợp </w:t>
      </w:r>
      <w:r>
        <w:t xml:space="preserve">điểm </w:t>
      </w:r>
      <w:r>
        <w:t xml:space="preserve">đã </w:t>
      </w:r>
      <w:r>
        <w:t xml:space="preserve">cho. </w:t>
      </w:r>
      <w:r>
        <w:rPr>
          <w:b/>
        </w:rPr>
        <w:t xml:space="preserve">2 </w:t>
      </w:r>
      <w:r>
        <w:t xml:space="preserve">Khoảng </w:t>
      </w:r>
      <w:r>
        <w:t xml:space="preserve">chia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vật. </w:t>
      </w:r>
      <w:r>
        <w:t xml:space="preserve">Khoảng </w:t>
      </w:r>
      <w:r>
        <w:t xml:space="preserve">cách </w:t>
      </w:r>
      <w:r>
        <w:t xml:space="preserve">giữa </w:t>
      </w:r>
      <w:r>
        <w:rPr>
          <w:i/>
        </w:rPr>
        <w:t xml:space="preserve">hai </w:t>
      </w:r>
      <w:r>
        <w:t xml:space="preserve">ngôi </w:t>
      </w:r>
      <w:r>
        <w:t xml:space="preserve">nhà. </w:t>
      </w:r>
      <w:r>
        <w:t xml:space="preserve">Khoảng </w:t>
      </w:r>
      <w:r>
        <w:t xml:space="preserve">cách </w:t>
      </w:r>
      <w:r>
        <w:t xml:space="preserve">về </w:t>
      </w:r>
      <w:r>
        <w:t xml:space="preserve">tuổi </w:t>
      </w:r>
      <w:r>
        <w:rPr>
          <w:i/>
        </w:rPr>
        <w:t xml:space="preserve">tóc, </w:t>
      </w:r>
      <w:r>
        <w:t xml:space="preserve">uề </w:t>
      </w:r>
      <w:r>
        <w:t xml:space="preserve">trình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khoảng </w:t>
      </w:r>
      <w:r>
        <w:rPr>
          <w:b/>
        </w:rPr>
        <w:t xml:space="preserve">khoát </w:t>
      </w:r>
      <w:r>
        <w:rPr>
          <w:i/>
        </w:rPr>
        <w:t xml:space="preserve">tính từ </w:t>
      </w:r>
      <w:r>
        <w:t xml:space="preserve">(ít dùng). </w:t>
      </w:r>
      <w:r>
        <w:t xml:space="preserve">Rộng </w:t>
      </w:r>
      <w:r>
        <w:t xml:space="preserve">và </w:t>
      </w:r>
      <w:r>
        <w:t xml:space="preserve">thoáng. </w:t>
      </w:r>
      <w:r>
        <w:t xml:space="preserve">Một </w:t>
      </w:r>
      <w:r>
        <w:rPr>
          <w:i/>
        </w:rPr>
        <w:t xml:space="preserve">nơi </w:t>
      </w:r>
      <w:r>
        <w:rPr>
          <w:i/>
        </w:rPr>
        <w:t xml:space="preserve">khoảng </w:t>
      </w:r>
      <w:r>
        <w:rPr>
          <w:i/>
        </w:rPr>
        <w:t xml:space="preserve">khoát. </w:t>
      </w:r>
      <w:r>
        <w:br/>
      </w:r>
      <w:r>
        <w:rPr>
          <w:b/>
        </w:rPr>
        <w:t xml:space="preserve">khoáng </w:t>
      </w:r>
      <w:r>
        <w:rPr>
          <w:i/>
        </w:rPr>
        <w:t xml:space="preserve">danh từ </w:t>
      </w:r>
      <w:r>
        <w:t xml:space="preserve">Chất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vỏ </w:t>
      </w:r>
      <w:r>
        <w:t xml:space="preserve">Trái </w:t>
      </w:r>
      <w:r>
        <w:t xml:space="preserve">Đất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x </w:t>
      </w:r>
      <w:r>
        <w:rPr>
          <w:i/>
        </w:rPr>
        <w:t xml:space="preserve">khoáng </w:t>
      </w:r>
      <w:r>
        <w:t xml:space="preserve">uật.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dật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Thư </w:t>
      </w:r>
      <w:r>
        <w:t xml:space="preserve">nhàn,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bó.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khoáng </w:t>
      </w:r>
      <w:r>
        <w:rPr>
          <w:i/>
        </w:rPr>
        <w:t xml:space="preserve">dật.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đãng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quang </w:t>
      </w:r>
      <w:r>
        <w:t xml:space="preserve">đãng. </w:t>
      </w:r>
      <w:r>
        <w:rPr>
          <w:i/>
        </w:rPr>
        <w:t xml:space="preserve">Cánh </w:t>
      </w:r>
      <w:r>
        <w:rPr>
          <w:i/>
        </w:rPr>
        <w:t xml:space="preserve">đồng </w:t>
      </w:r>
      <w:r>
        <w:t xml:space="preserve">khoáng </w:t>
      </w:r>
      <w:r>
        <w:rPr>
          <w:i/>
        </w:rPr>
        <w:t xml:space="preserve">đãng. </w:t>
      </w:r>
      <w:r>
        <w:t xml:space="preserve">Trời </w:t>
      </w:r>
      <w:r>
        <w:t xml:space="preserve">thu </w:t>
      </w:r>
      <w:r>
        <w:rPr>
          <w:i/>
        </w:rPr>
        <w:t xml:space="preserve">khoáng </w:t>
      </w:r>
      <w:r>
        <w:t xml:space="preserve">đãng.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đạt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thanh </w:t>
      </w:r>
      <w:r>
        <w:t xml:space="preserve">thoát, </w:t>
      </w:r>
      <w:r>
        <w:t xml:space="preserve">không </w:t>
      </w:r>
      <w:r>
        <w:t xml:space="preserve">gò </w:t>
      </w:r>
      <w:r>
        <w:t xml:space="preserve">bó. </w:t>
      </w:r>
      <w:r>
        <w:rPr>
          <w:i/>
        </w:rPr>
        <w:t xml:space="preserve">Lời </w:t>
      </w:r>
      <w:r>
        <w:rPr>
          <w:i/>
        </w:rPr>
        <w:t xml:space="preserve">thơ </w:t>
      </w:r>
      <w:r>
        <w:t xml:space="preserve">khoáng </w:t>
      </w:r>
      <w:r>
        <w:t xml:space="preserve">đạt. </w:t>
      </w:r>
      <w:r>
        <w:rPr>
          <w:i/>
        </w:rPr>
        <w:t xml:space="preserve">Tâm </w:t>
      </w:r>
      <w:r>
        <w:t xml:space="preserve">hồn </w:t>
      </w:r>
      <w:r>
        <w:rPr>
          <w:i/>
        </w:rPr>
        <w:t xml:space="preserve">khoáng </w:t>
      </w:r>
      <w:r>
        <w:rPr>
          <w:i/>
        </w:rPr>
        <w:t xml:space="preserve">đạt.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và </w:t>
      </w:r>
      <w:r>
        <w:t xml:space="preserve">đá </w:t>
      </w:r>
      <w:r>
        <w:t xml:space="preserve">trong </w:t>
      </w:r>
      <w:r>
        <w:t xml:space="preserve">vỏ </w:t>
      </w:r>
      <w:r>
        <w:t xml:space="preserve">Trái </w:t>
      </w:r>
      <w:r>
        <w:t xml:space="preserve">Đất, </w:t>
      </w:r>
      <w:r>
        <w:t xml:space="preserve">có </w:t>
      </w:r>
      <w:r>
        <w:t xml:space="preserve">thể </w:t>
      </w:r>
      <w:r>
        <w:t xml:space="preserve">khai </w:t>
      </w:r>
      <w:r>
        <w:t xml:space="preserve">thác </w:t>
      </w:r>
      <w:r>
        <w:t xml:space="preserve">để </w:t>
      </w:r>
      <w:r>
        <w:t xml:space="preserve">trở </w:t>
      </w:r>
      <w:r>
        <w:t xml:space="preserve">thành </w:t>
      </w:r>
      <w:r>
        <w:t xml:space="preserve">các </w:t>
      </w:r>
      <w:r>
        <w:t xml:space="preserve">nguồn </w:t>
      </w:r>
      <w:r>
        <w:t xml:space="preserve">lợi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sàng </w:t>
      </w:r>
      <w:r>
        <w:rPr>
          <w:i/>
        </w:rPr>
        <w:t xml:space="preserve">danh từ </w:t>
      </w:r>
      <w:r>
        <w:t xml:space="preserve">Nơi </w:t>
      </w:r>
      <w:r>
        <w:t xml:space="preserve">tích </w:t>
      </w:r>
      <w:r>
        <w:t xml:space="preserve">tụ, </w:t>
      </w:r>
      <w:r>
        <w:t xml:space="preserve">tập </w:t>
      </w:r>
      <w:r>
        <w:t xml:space="preserve">trung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khoáng </w:t>
      </w:r>
      <w:r>
        <w:t xml:space="preserve">sản </w:t>
      </w:r>
      <w:r>
        <w:t xml:space="preserve">trong </w:t>
      </w:r>
      <w:r>
        <w:t xml:space="preserve">lòng </w:t>
      </w:r>
      <w:r>
        <w:t xml:space="preserve">đất.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sàng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hình </w:t>
      </w:r>
      <w:r>
        <w:t xml:space="preserve">thái, </w:t>
      </w:r>
      <w:r>
        <w:t xml:space="preserve">quy </w:t>
      </w:r>
      <w:r>
        <w:t xml:space="preserve">luật </w:t>
      </w:r>
      <w:r>
        <w:t xml:space="preserve">phân </w:t>
      </w:r>
      <w:r>
        <w:t xml:space="preserve">bố </w:t>
      </w:r>
      <w:r>
        <w:t xml:space="preserve">và </w:t>
      </w:r>
      <w:r>
        <w:t xml:space="preserve">lịch </w:t>
      </w:r>
      <w:r>
        <w:t xml:space="preserve">sử </w:t>
      </w:r>
      <w:r>
        <w:t xml:space="preserve">hình </w:t>
      </w:r>
      <w:r>
        <w:t xml:space="preserve">thành </w:t>
      </w:r>
      <w:r>
        <w:t xml:space="preserve">khoáng </w:t>
      </w:r>
      <w:r>
        <w:t xml:space="preserve">sản. </w:t>
      </w:r>
      <w:r>
        <w:br/>
      </w:r>
      <w:r>
        <w:rPr>
          <w:b/>
        </w:rPr>
        <w:t xml:space="preserve">khoáng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Hợp </w:t>
      </w:r>
      <w:r>
        <w:t xml:space="preserve">chất </w:t>
      </w:r>
      <w:r>
        <w:t xml:space="preserve">hoặc </w:t>
      </w:r>
      <w:r>
        <w:t xml:space="preserve">đơn </w:t>
      </w:r>
      <w:r>
        <w:t xml:space="preserve">chất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thành </w:t>
      </w:r>
      <w:r>
        <w:t xml:space="preserve">phần </w:t>
      </w:r>
      <w:r>
        <w:t xml:space="preserve">đồng </w:t>
      </w:r>
      <w:r>
        <w:t xml:space="preserve">nhất, </w:t>
      </w:r>
      <w:r>
        <w:t xml:space="preserve">thường </w:t>
      </w:r>
      <w:r>
        <w:t xml:space="preserve">là </w:t>
      </w:r>
      <w:r>
        <w:t xml:space="preserve">cứng,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vỏ </w:t>
      </w:r>
      <w:r>
        <w:t xml:space="preserve">Trái </w:t>
      </w:r>
      <w:r>
        <w:t xml:space="preserve">Đất.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