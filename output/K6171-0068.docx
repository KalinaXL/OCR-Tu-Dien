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bú </w:t>
      </w:r>
      <w:r>
        <w:rPr>
          <w:b/>
        </w:rPr>
        <w:t xml:space="preserve">dù </w:t>
      </w:r>
      <w:r>
        <w:rPr>
          <w:i/>
        </w:rPr>
        <w:t xml:space="preserve">danh từ </w:t>
      </w:r>
      <w:r>
        <w:t xml:space="preserve">(khẩu ngữ). </w:t>
      </w:r>
      <w:r>
        <w:t xml:space="preserve">Khi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mắng </w:t>
      </w:r>
      <w:r>
        <w:t xml:space="preserve">chửi). </w:t>
      </w:r>
      <w:r>
        <w:t xml:space="preserve">Trông </w:t>
      </w:r>
      <w:r>
        <w:t xml:space="preserve">như </w:t>
      </w:r>
      <w:r>
        <w:rPr>
          <w:i/>
        </w:rPr>
        <w:t xml:space="preserve">con </w:t>
      </w:r>
      <w:r>
        <w:t xml:space="preserve">bú </w:t>
      </w:r>
      <w:r>
        <w:rPr>
          <w:i/>
        </w:rPr>
        <w:t xml:space="preserve">dù. </w:t>
      </w:r>
      <w:r>
        <w:t xml:space="preserve">Đô </w:t>
      </w:r>
      <w:r>
        <w:rPr>
          <w:i/>
        </w:rPr>
        <w:t xml:space="preserve">bú </w:t>
      </w:r>
      <w:r>
        <w:rPr>
          <w:i/>
        </w:rPr>
        <w:t xml:space="preserve">dù! </w:t>
      </w:r>
      <w:r>
        <w:br/>
      </w:r>
      <w:r>
        <w:rPr>
          <w:b/>
        </w:rPr>
        <w:t xml:space="preserve">bú </w:t>
      </w:r>
      <w:r>
        <w:rPr>
          <w:b/>
        </w:rPr>
        <w:t xml:space="preserve">mớm </w:t>
      </w:r>
      <w:r>
        <w:rPr>
          <w:i/>
        </w:rPr>
        <w:t xml:space="preserve">động từ </w:t>
      </w:r>
      <w:r>
        <w:t xml:space="preserve">Cho </w:t>
      </w:r>
      <w:r>
        <w:t xml:space="preserve">bú </w:t>
      </w:r>
      <w:r>
        <w:t xml:space="preserve">và </w:t>
      </w:r>
      <w:r>
        <w:t xml:space="preserve">mớm </w:t>
      </w:r>
      <w:r>
        <w:t xml:space="preserve">cho </w:t>
      </w:r>
      <w:r>
        <w:t xml:space="preserve">ăn; </w:t>
      </w:r>
      <w:r>
        <w:t xml:space="preserve">nuôi </w:t>
      </w:r>
      <w:r>
        <w:t xml:space="preserve">nấng </w:t>
      </w:r>
      <w:r>
        <w:t xml:space="preserve">từ </w:t>
      </w:r>
      <w:r>
        <w:t xml:space="preserve">khi </w:t>
      </w:r>
      <w:r>
        <w:t xml:space="preserve">còn </w:t>
      </w:r>
      <w:r>
        <w:t xml:space="preserve">nhỏ. </w:t>
      </w:r>
      <w:r>
        <w:rPr>
          <w:i/>
        </w:rPr>
        <w:t xml:space="preserve">Nâng </w:t>
      </w:r>
      <w:r>
        <w:rPr>
          <w:i/>
        </w:rPr>
        <w:t xml:space="preserve">niu </w:t>
      </w:r>
      <w:r>
        <w:t xml:space="preserve">bú </w:t>
      </w:r>
      <w:r>
        <w:rPr>
          <w:i/>
        </w:rPr>
        <w:t xml:space="preserve">móm </w:t>
      </w:r>
      <w:r>
        <w:rPr>
          <w:i/>
        </w:rPr>
        <w:t xml:space="preserve">đêm </w:t>
      </w:r>
      <w:r>
        <w:rPr>
          <w:i/>
        </w:rPr>
        <w:t xml:space="preserve">ngày, </w:t>
      </w:r>
      <w:r>
        <w:rPr>
          <w:i/>
        </w:rPr>
        <w:t xml:space="preserve">Công </w:t>
      </w:r>
      <w:r>
        <w:rPr>
          <w:i/>
        </w:rPr>
        <w:t xml:space="preserve">cha </w:t>
      </w:r>
      <w:r>
        <w:rPr>
          <w:i/>
        </w:rPr>
        <w:t xml:space="preserve">nghĩa </w:t>
      </w:r>
      <w:r>
        <w:rPr>
          <w:i/>
        </w:rPr>
        <w:t xml:space="preserve">mẹ </w:t>
      </w:r>
      <w:r>
        <w:rPr>
          <w:i/>
        </w:rPr>
        <w:t xml:space="preserve">coi </w:t>
      </w:r>
      <w:r>
        <w:rPr>
          <w:i/>
        </w:rPr>
        <w:t xml:space="preserve">tày </w:t>
      </w:r>
      <w:r>
        <w:rPr>
          <w:i/>
        </w:rPr>
        <w:t xml:space="preserve">biến </w:t>
      </w:r>
      <w:r>
        <w:rPr>
          <w:i/>
        </w:rPr>
        <w:t xml:space="preserve">non </w:t>
      </w:r>
      <w:r>
        <w:t xml:space="preserve">(ca dao). </w:t>
      </w:r>
      <w:r>
        <w:br/>
      </w:r>
      <w:r>
        <w:rPr>
          <w:b/>
        </w:rPr>
        <w:t xml:space="preserve">bụ </w:t>
      </w:r>
      <w:r>
        <w:rPr>
          <w:i/>
        </w:rPr>
        <w:t xml:space="preserve">tính từ </w:t>
      </w:r>
      <w:r>
        <w:t xml:space="preserve">Mập </w:t>
      </w:r>
      <w:r>
        <w:t xml:space="preserve">tròn </w:t>
      </w:r>
      <w:r>
        <w:t xml:space="preserve">một </w:t>
      </w:r>
      <w:r>
        <w:t xml:space="preserve">cách </w:t>
      </w:r>
      <w:r>
        <w:t xml:space="preserve">khoẻ </w:t>
      </w:r>
      <w:r>
        <w:t xml:space="preserve">mạnh </w:t>
      </w:r>
      <w:r>
        <w:t xml:space="preserve">(nói </w:t>
      </w:r>
      <w:r>
        <w:t xml:space="preserve">về </w:t>
      </w:r>
      <w:r>
        <w:t xml:space="preserve">cơ </w:t>
      </w:r>
      <w:r>
        <w:rPr>
          <w:i/>
        </w:rPr>
        <w:t xml:space="preserve">thể </w:t>
      </w:r>
      <w:r>
        <w:t xml:space="preserve">còn </w:t>
      </w:r>
      <w:r>
        <w:t xml:space="preserve">non). </w:t>
      </w:r>
      <w:r>
        <w:t xml:space="preserve">Cổ </w:t>
      </w:r>
      <w:r>
        <w:rPr>
          <w:i/>
        </w:rPr>
        <w:t xml:space="preserve">tay </w:t>
      </w:r>
      <w:r>
        <w:t xml:space="preserve">bụ </w:t>
      </w:r>
      <w:r>
        <w:t xml:space="preserve">có </w:t>
      </w:r>
      <w:r>
        <w:t xml:space="preserve">ngấn. </w:t>
      </w:r>
      <w:r>
        <w:t xml:space="preserve">Chọn </w:t>
      </w:r>
      <w:r>
        <w:t xml:space="preserve">những </w:t>
      </w:r>
      <w:r>
        <w:rPr>
          <w:i/>
        </w:rPr>
        <w:t xml:space="preserve">cây </w:t>
      </w:r>
      <w:r>
        <w:rPr>
          <w:i/>
        </w:rPr>
        <w:t xml:space="preserve">bụ. </w:t>
      </w:r>
      <w:r>
        <w:br/>
      </w:r>
      <w:r>
        <w:rPr>
          <w:b/>
        </w:rPr>
        <w:t xml:space="preserve">bụ </w:t>
      </w:r>
      <w:r>
        <w:rPr>
          <w:b/>
        </w:rPr>
        <w:t xml:space="preserve">bẫm </w:t>
      </w:r>
      <w:r>
        <w:rPr>
          <w:i/>
        </w:rPr>
        <w:t xml:space="preserve">tính từ </w:t>
      </w:r>
      <w:r>
        <w:t xml:space="preserve">Bụ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Khuôn </w:t>
      </w:r>
      <w:r>
        <w:rPr>
          <w:i/>
        </w:rPr>
        <w:t xml:space="preserve">mặt </w:t>
      </w:r>
      <w:r>
        <w:t xml:space="preserve">bụ </w:t>
      </w:r>
      <w:r>
        <w:rPr>
          <w:i/>
        </w:rPr>
        <w:t xml:space="preserve">bẫm. </w:t>
      </w:r>
      <w:r>
        <w:rPr>
          <w:i/>
        </w:rPr>
        <w:t xml:space="preserve">Những </w:t>
      </w:r>
      <w:r>
        <w:rPr>
          <w:i/>
        </w:rPr>
        <w:t xml:space="preserve">búp </w:t>
      </w:r>
      <w:r>
        <w:rPr>
          <w:i/>
        </w:rPr>
        <w:t xml:space="preserve">măng </w:t>
      </w:r>
      <w:r>
        <w:rPr>
          <w:i/>
        </w:rPr>
        <w:t xml:space="preserve">bụ </w:t>
      </w:r>
      <w:r>
        <w:t xml:space="preserve">bẫm. </w:t>
      </w:r>
      <w:r>
        <w:br/>
      </w:r>
      <w:r>
        <w:rPr>
          <w:b/>
        </w:rPr>
        <w:t xml:space="preserve">bu </w:t>
      </w:r>
      <w:r>
        <w:rPr>
          <w:b/>
        </w:rPr>
        <w:t xml:space="preserve">sữa </w:t>
      </w:r>
      <w:r>
        <w:rPr>
          <w:i/>
        </w:rPr>
        <w:t xml:space="preserve">tính từ </w:t>
      </w:r>
      <w:r>
        <w:t xml:space="preserve">Bụ, </w:t>
      </w:r>
      <w:r>
        <w:t xml:space="preserve">mập </w:t>
      </w:r>
      <w:r>
        <w:t xml:space="preserve">tròn, </w:t>
      </w:r>
      <w:r>
        <w:t xml:space="preserve">nhờ </w:t>
      </w:r>
      <w:r>
        <w:t xml:space="preserve">được </w:t>
      </w:r>
      <w:r>
        <w:t xml:space="preserve">nuôi </w:t>
      </w:r>
      <w:r>
        <w:t xml:space="preserve">bằng </w:t>
      </w:r>
      <w:r>
        <w:t xml:space="preserve">sữa </w:t>
      </w:r>
      <w:r>
        <w:t xml:space="preserve">tốt. </w:t>
      </w:r>
      <w:r>
        <w:t xml:space="preserve">Đôi </w:t>
      </w:r>
      <w:r>
        <w:rPr>
          <w:i/>
        </w:rPr>
        <w:t xml:space="preserve">má </w:t>
      </w:r>
      <w:r>
        <w:rPr>
          <w:i/>
        </w:rPr>
        <w:t xml:space="preserve">bụ </w:t>
      </w:r>
      <w:r>
        <w:rPr>
          <w:i/>
        </w:rPr>
        <w:t xml:space="preserve">sữa. </w:t>
      </w:r>
      <w:r>
        <w:br/>
      </w:r>
      <w:r>
        <w:rPr>
          <w:b/>
        </w:rPr>
        <w:t xml:space="preserve">bua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nút </w:t>
      </w:r>
      <w:r>
        <w:t xml:space="preserve">kín </w:t>
      </w:r>
      <w:r>
        <w:t xml:space="preserve">lỗ </w:t>
      </w:r>
      <w:r>
        <w:t xml:space="preserve">khoan </w:t>
      </w:r>
      <w:r>
        <w:t xml:space="preserve">trong </w:t>
      </w:r>
      <w:r>
        <w:t xml:space="preserve">đất </w:t>
      </w:r>
      <w:r>
        <w:t xml:space="preserve">đá </w:t>
      </w:r>
      <w:r>
        <w:t xml:space="preserve">sau </w:t>
      </w:r>
      <w:r>
        <w:t xml:space="preserve">khi </w:t>
      </w:r>
      <w:r>
        <w:t xml:space="preserve">đã </w:t>
      </w:r>
      <w:r>
        <w:t xml:space="preserve">nạp </w:t>
      </w:r>
      <w:r>
        <w:t xml:space="preserve">thuốc </w:t>
      </w:r>
      <w:r>
        <w:t xml:space="preserve">nổ,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sức </w:t>
      </w:r>
      <w:r>
        <w:t xml:space="preserve">công </w:t>
      </w:r>
      <w:r>
        <w:t xml:space="preserve">phá </w:t>
      </w:r>
      <w:r>
        <w:t xml:space="preserve">vào </w:t>
      </w:r>
      <w:r>
        <w:t xml:space="preserve">chiều </w:t>
      </w:r>
      <w:r>
        <w:t xml:space="preserve">sâu. </w:t>
      </w:r>
      <w:r>
        <w:br/>
      </w:r>
      <w:r>
        <w:rPr>
          <w:b/>
        </w:rPr>
        <w:t xml:space="preserve">bùa </w:t>
      </w:r>
      <w:r>
        <w:rPr>
          <w:i/>
        </w:rPr>
        <w:t xml:space="preserve">danh từ </w:t>
      </w:r>
      <w:r>
        <w:t xml:space="preserve">Vật </w:t>
      </w:r>
      <w:r>
        <w:t xml:space="preserve">thường </w:t>
      </w:r>
      <w:r>
        <w:t xml:space="preserve">bằng </w:t>
      </w:r>
      <w:r>
        <w:t xml:space="preserve">giấy </w:t>
      </w:r>
      <w:r>
        <w:t xml:space="preserve">hoặc </w:t>
      </w:r>
      <w:r>
        <w:t xml:space="preserve">vải, </w:t>
      </w:r>
      <w:r>
        <w:t xml:space="preserve">có </w:t>
      </w:r>
      <w:r>
        <w:t xml:space="preserve">những </w:t>
      </w:r>
      <w:r>
        <w:t xml:space="preserve">dấu </w:t>
      </w:r>
      <w:r>
        <w:t xml:space="preserve">hiệu </w:t>
      </w:r>
      <w:r>
        <w:t xml:space="preserve">đặc </w:t>
      </w:r>
      <w:r>
        <w:t xml:space="preserve">biệt, </w:t>
      </w:r>
      <w:r>
        <w:t xml:space="preserve">được </w:t>
      </w:r>
      <w:r>
        <w:t xml:space="preserve">cho </w:t>
      </w:r>
      <w:r>
        <w:t xml:space="preserve">là </w:t>
      </w:r>
      <w:r>
        <w:t xml:space="preserve">có </w:t>
      </w:r>
      <w:r>
        <w:t xml:space="preserve">phép </w:t>
      </w:r>
      <w:r>
        <w:t xml:space="preserve">thiêng </w:t>
      </w:r>
      <w:r>
        <w:t xml:space="preserve">trừ </w:t>
      </w:r>
      <w:r>
        <w:t xml:space="preserve">ma </w:t>
      </w:r>
      <w:r>
        <w:t xml:space="preserve">quỷ, </w:t>
      </w:r>
      <w:r>
        <w:t xml:space="preserve">tránh </w:t>
      </w:r>
      <w:r>
        <w:t xml:space="preserve">được </w:t>
      </w:r>
      <w:r>
        <w:t xml:space="preserve">tai </w:t>
      </w:r>
      <w:r>
        <w:t xml:space="preserve">nạn, </w:t>
      </w:r>
      <w:r>
        <w:t xml:space="preserve">mê </w:t>
      </w:r>
      <w:r>
        <w:t xml:space="preserve">hoặc </w:t>
      </w:r>
      <w:r>
        <w:t xml:space="preserve">được </w:t>
      </w:r>
      <w:r>
        <w:t xml:space="preserve">người </w:t>
      </w:r>
      <w:r>
        <w:t xml:space="preserve">khác, </w:t>
      </w:r>
      <w:r>
        <w:t xml:space="preserve">v.v.,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Cổ </w:t>
      </w:r>
      <w:r>
        <w:t xml:space="preserve">đeo </w:t>
      </w:r>
      <w:r>
        <w:rPr>
          <w:i/>
        </w:rPr>
        <w:t xml:space="preserve">bùa. </w:t>
      </w:r>
      <w:r>
        <w:t xml:space="preserve">Yếm </w:t>
      </w:r>
      <w:r>
        <w:rPr>
          <w:i/>
        </w:rPr>
        <w:t xml:space="preserve">bùa. </w:t>
      </w:r>
      <w:r>
        <w:t xml:space="preserve">Bỏ </w:t>
      </w:r>
      <w:r>
        <w:rPr>
          <w:i/>
        </w:rPr>
        <w:t xml:space="preserve">bùa. </w:t>
      </w:r>
      <w:r>
        <w:br/>
      </w:r>
      <w:r>
        <w:rPr>
          <w:b/>
        </w:rPr>
        <w:t xml:space="preserve">bùa </w:t>
      </w:r>
      <w:r>
        <w:rPr>
          <w:b/>
        </w:rPr>
        <w:t xml:space="preserve">bả </w:t>
      </w:r>
      <w:r>
        <w:rPr>
          <w:i/>
        </w:rPr>
        <w:t xml:space="preserve">danh từ </w:t>
      </w:r>
      <w:r>
        <w:t xml:space="preserve">(ít dùng).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mê </w:t>
      </w:r>
      <w:r>
        <w:t xml:space="preserve">hoặc, </w:t>
      </w:r>
      <w:r>
        <w:t xml:space="preserve">như </w:t>
      </w:r>
      <w:r>
        <w:rPr>
          <w:i/>
        </w:rPr>
        <w:t xml:space="preserve">bùa, </w:t>
      </w:r>
      <w:r>
        <w:t xml:space="preserve">bả,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bùa </w:t>
      </w:r>
      <w:r>
        <w:rPr>
          <w:b/>
        </w:rPr>
        <w:t xml:space="preserve">chú </w:t>
      </w:r>
      <w:r>
        <w:rPr>
          <w:i/>
        </w:rPr>
        <w:t xml:space="preserve">danh từ </w:t>
      </w:r>
      <w:r>
        <w:t xml:space="preserve">Bùa </w:t>
      </w:r>
      <w:r>
        <w:t xml:space="preserve">để </w:t>
      </w:r>
      <w:r>
        <w:t xml:space="preserve">trừ </w:t>
      </w:r>
      <w:r>
        <w:t xml:space="preserve">ma </w:t>
      </w:r>
      <w:r>
        <w:t xml:space="preserve">quỷ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bùa </w:t>
      </w:r>
      <w:r>
        <w:t xml:space="preserve">cứu </w:t>
      </w:r>
      <w:r>
        <w:t xml:space="preserve">mạng </w:t>
      </w:r>
      <w:r>
        <w:t xml:space="preserve">danh từ </w:t>
      </w:r>
      <w:r>
        <w:t xml:space="preserve">Như </w:t>
      </w:r>
      <w:r>
        <w:rPr>
          <w:i/>
        </w:rPr>
        <w:t xml:space="preserve">bùa </w:t>
      </w:r>
      <w:r>
        <w:t xml:space="preserve">hộ </w:t>
      </w:r>
      <w:r>
        <w:rPr>
          <w:i/>
        </w:rPr>
        <w:t xml:space="preserve">mệnh. </w:t>
      </w:r>
      <w:r>
        <w:br/>
      </w:r>
      <w:r>
        <w:rPr>
          <w:b/>
        </w:rPr>
        <w:t xml:space="preserve">bùa </w:t>
      </w:r>
      <w:r>
        <w:rPr>
          <w:b/>
        </w:rPr>
        <w:t xml:space="preserve">hộ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t xml:space="preserve">Bùa </w:t>
      </w:r>
      <w:r>
        <w:t xml:space="preserve">hoặc </w:t>
      </w:r>
      <w:r>
        <w:t xml:space="preserve">vật </w:t>
      </w:r>
      <w:r>
        <w:t xml:space="preserve">coi </w:t>
      </w:r>
      <w:r>
        <w:t xml:space="preserve">như </w:t>
      </w:r>
      <w:r>
        <w:t xml:space="preserve">lá </w:t>
      </w:r>
      <w:r>
        <w:t xml:space="preserve">bùa </w:t>
      </w:r>
      <w:r>
        <w:t xml:space="preserve">mang </w:t>
      </w:r>
      <w:r>
        <w:t xml:space="preserve">theo </w:t>
      </w:r>
      <w:r>
        <w:t xml:space="preserve">mình </w:t>
      </w:r>
      <w:r>
        <w:t xml:space="preserve">để </w:t>
      </w:r>
      <w:r>
        <w:t xml:space="preserve">giữ </w:t>
      </w:r>
      <w:r>
        <w:t xml:space="preserve">gìn </w:t>
      </w:r>
      <w:r>
        <w:t xml:space="preserve">tính </w:t>
      </w:r>
      <w:r>
        <w:t xml:space="preserve">mạng </w:t>
      </w:r>
      <w:r>
        <w:t xml:space="preserve">được </w:t>
      </w:r>
      <w:r>
        <w:t xml:space="preserve">an </w:t>
      </w:r>
      <w:r>
        <w:t xml:space="preserve">toàn </w:t>
      </w:r>
      <w:r>
        <w:t xml:space="preserve">khi </w:t>
      </w:r>
      <w:r>
        <w:t xml:space="preserve">gặp </w:t>
      </w:r>
      <w:r>
        <w:t xml:space="preserve">nguy </w:t>
      </w:r>
      <w:r>
        <w:t xml:space="preserve">hiểm,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bùa </w:t>
      </w:r>
      <w:r>
        <w:rPr>
          <w:b/>
        </w:rPr>
        <w:t xml:space="preserve">hộ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bùa </w:t>
      </w:r>
      <w:r>
        <w:rPr>
          <w:i/>
        </w:rPr>
        <w:t xml:space="preserve">hộ </w:t>
      </w:r>
      <w:r>
        <w:t xml:space="preserve">mộnh. </w:t>
      </w:r>
      <w:r>
        <w:br/>
      </w:r>
      <w:r>
        <w:rPr>
          <w:b/>
        </w:rPr>
        <w:t xml:space="preserve">bùa </w:t>
      </w:r>
      <w:r>
        <w:rPr>
          <w:b/>
        </w:rPr>
        <w:t xml:space="preserve">yêu </w:t>
      </w:r>
      <w:r>
        <w:rPr>
          <w:i/>
        </w:rPr>
        <w:t xml:space="preserve">danh từ </w:t>
      </w:r>
      <w:r>
        <w:t xml:space="preserve">Bùa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thương </w:t>
      </w:r>
      <w:r>
        <w:t xml:space="preserve">yêu,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..Bùa </w:t>
      </w:r>
      <w:r>
        <w:t xml:space="preserve">yêu </w:t>
      </w:r>
      <w:r>
        <w:rPr>
          <w:i/>
        </w:rPr>
        <w:t xml:space="preserve">ăn </w:t>
      </w:r>
      <w:r>
        <w:t xml:space="preserve">phải </w:t>
      </w:r>
      <w:r>
        <w:rPr>
          <w:i/>
        </w:rPr>
        <w:t xml:space="preserve">dạ </w:t>
      </w:r>
      <w:r>
        <w:rPr>
          <w:i/>
        </w:rPr>
        <w:t xml:space="preserve">càng </w:t>
      </w:r>
      <w:r>
        <w:rPr>
          <w:i/>
        </w:rPr>
        <w:t xml:space="preserve">ngẩn </w:t>
      </w:r>
      <w:r>
        <w:t xml:space="preserve">ngơ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bủa, </w:t>
      </w:r>
      <w:r>
        <w:rPr>
          <w:i/>
        </w:rPr>
        <w:t xml:space="preserve">danh từ </w:t>
      </w:r>
      <w:r>
        <w:t xml:space="preserve">Vật </w:t>
      </w:r>
      <w:r>
        <w:t xml:space="preserve">làm </w:t>
      </w:r>
      <w:r>
        <w:t xml:space="preserve">bằng </w:t>
      </w:r>
      <w:r>
        <w:t xml:space="preserve">những </w:t>
      </w:r>
      <w:r>
        <w:t xml:space="preserve">cành </w:t>
      </w:r>
      <w:r>
        <w:t xml:space="preserve">cây </w:t>
      </w:r>
      <w:r>
        <w:t xml:space="preserve">có </w:t>
      </w:r>
      <w:r>
        <w:t xml:space="preserve">nhiều </w:t>
      </w:r>
      <w:r>
        <w:t xml:space="preserve">nhánh </w:t>
      </w:r>
      <w:r>
        <w:t xml:space="preserve">ghép </w:t>
      </w:r>
      <w:r>
        <w:t xml:space="preserve">lại </w:t>
      </w:r>
      <w:r>
        <w:t xml:space="preserve">để </w:t>
      </w:r>
      <w:r>
        <w:t xml:space="preserve">cho </w:t>
      </w:r>
      <w:r>
        <w:t xml:space="preserve">tầm </w:t>
      </w:r>
      <w:r>
        <w:t xml:space="preserve">làm </w:t>
      </w:r>
      <w:r>
        <w:t xml:space="preserve">kén. </w:t>
      </w:r>
      <w:r>
        <w:br/>
      </w:r>
      <w:r>
        <w:rPr>
          <w:b/>
        </w:rPr>
        <w:t xml:space="preserve">bủa,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phân </w:t>
      </w:r>
      <w:r>
        <w:t xml:space="preserve">ra </w:t>
      </w:r>
      <w:r>
        <w:t xml:space="preserve">hoặc </w:t>
      </w:r>
      <w:r>
        <w:t xml:space="preserve">tự </w:t>
      </w:r>
      <w:r>
        <w:t xml:space="preserve">phân </w:t>
      </w:r>
      <w:r>
        <w:t xml:space="preserve">ra </w:t>
      </w:r>
      <w:r>
        <w:t xml:space="preserve">về </w:t>
      </w:r>
      <w:r>
        <w:t xml:space="preserve">các </w:t>
      </w:r>
      <w:r>
        <w:t xml:space="preserve">phía </w:t>
      </w:r>
      <w:r>
        <w:t xml:space="preserve">để </w:t>
      </w:r>
      <w:r>
        <w:t xml:space="preserve">bao </w:t>
      </w:r>
      <w:r>
        <w:t xml:space="preserve">lấy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rộng. </w:t>
      </w:r>
      <w:r>
        <w:t xml:space="preserve">Búa </w:t>
      </w:r>
      <w:r>
        <w:t xml:space="preserve">lưới </w:t>
      </w:r>
      <w:r>
        <w:rPr>
          <w:i/>
        </w:rPr>
        <w:t xml:space="preserve">đánh </w:t>
      </w:r>
      <w:r>
        <w:rPr>
          <w:i/>
        </w:rPr>
        <w:t xml:space="preserve">cá. </w:t>
      </w:r>
      <w:r>
        <w:t xml:space="preserve">Người </w:t>
      </w:r>
      <w:r>
        <w:rPr>
          <w:i/>
        </w:rPr>
        <w:t xml:space="preserve">búa </w:t>
      </w:r>
      <w:r>
        <w:rPr>
          <w:i/>
        </w:rPr>
        <w:t xml:space="preserve">đi </w:t>
      </w:r>
      <w:r>
        <w:t xml:space="preserve">tìm. </w:t>
      </w:r>
      <w:r>
        <w:rPr>
          <w:i/>
        </w:rPr>
        <w:t xml:space="preserve">Sương </w:t>
      </w:r>
      <w:r>
        <w:rPr>
          <w:i/>
        </w:rPr>
        <w:t xml:space="preserve">búa </w:t>
      </w:r>
      <w:r>
        <w:rPr>
          <w:i/>
        </w:rPr>
        <w:t xml:space="preserve">đầy </w:t>
      </w:r>
      <w:r>
        <w:t xml:space="preserve">trời. </w:t>
      </w:r>
      <w:r>
        <w:br/>
      </w:r>
      <w:r>
        <w:rPr>
          <w:b/>
        </w:rPr>
        <w:t xml:space="preserve">bủa </w:t>
      </w:r>
      <w:r>
        <w:rPr>
          <w:b/>
        </w:rPr>
        <w:t xml:space="preserve">vây </w:t>
      </w:r>
      <w:r>
        <w:rPr>
          <w:i/>
        </w:rPr>
        <w:t xml:space="preserve">động từ </w:t>
      </w:r>
      <w:r>
        <w:t xml:space="preserve">Toả </w:t>
      </w:r>
      <w:r>
        <w:t xml:space="preserve">ra </w:t>
      </w:r>
      <w:r>
        <w:t xml:space="preserve">khắp </w:t>
      </w:r>
      <w:r>
        <w:t xml:space="preserve">mọi </w:t>
      </w:r>
      <w:r>
        <w:t xml:space="preserve">phía </w:t>
      </w:r>
      <w:r>
        <w:t xml:space="preserve">để </w:t>
      </w:r>
      <w:r>
        <w:t xml:space="preserve">bao </w:t>
      </w:r>
      <w:r>
        <w:t xml:space="preserve">vây, </w:t>
      </w:r>
      <w:r>
        <w:t xml:space="preserve">không </w:t>
      </w:r>
      <w:r>
        <w:t xml:space="preserve">cho </w:t>
      </w:r>
      <w:r>
        <w:t xml:space="preserve">thoát. </w:t>
      </w:r>
      <w:r>
        <w:rPr>
          <w:i/>
        </w:rPr>
        <w:t xml:space="preserve">Bủa </w:t>
      </w:r>
      <w:r>
        <w:rPr>
          <w:i/>
        </w:rPr>
        <w:t xml:space="preserve">uây </w:t>
      </w:r>
      <w:r>
        <w:rPr>
          <w:i/>
        </w:rPr>
        <w:t xml:space="preserve">khu </w:t>
      </w:r>
      <w:r>
        <w:t xml:space="preserve">rừng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rPr>
          <w:i/>
        </w:rPr>
        <w:t xml:space="preserve">toán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búa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đập, </w:t>
      </w:r>
      <w:r>
        <w:t xml:space="preserve">đóng, </w:t>
      </w:r>
      <w:r>
        <w:t xml:space="preserve">nện, </w:t>
      </w:r>
      <w:r>
        <w:t xml:space="preserve">gồm </w:t>
      </w:r>
      <w:r>
        <w:t xml:space="preserve">một </w:t>
      </w:r>
      <w:r>
        <w:t xml:space="preserve">khối </w:t>
      </w:r>
      <w:r>
        <w:t xml:space="preserve">nặng </w:t>
      </w:r>
      <w:r>
        <w:t xml:space="preserve">thường </w:t>
      </w:r>
      <w:r>
        <w:t xml:space="preserve">bằng </w:t>
      </w:r>
      <w:r>
        <w:t xml:space="preserve">sắt, </w:t>
      </w:r>
      <w:r>
        <w:t xml:space="preserve">tra </w:t>
      </w:r>
      <w:r>
        <w:t xml:space="preserve">thẳng </w:t>
      </w:r>
      <w:r>
        <w:t xml:space="preserve">góc </w:t>
      </w:r>
      <w:r>
        <w:t xml:space="preserve">vào </w:t>
      </w:r>
      <w:r>
        <w:t xml:space="preserve">cán; </w:t>
      </w:r>
      <w:r>
        <w:t xml:space="preserve">dụng </w:t>
      </w:r>
      <w:r>
        <w:t xml:space="preserve">cụ </w:t>
      </w:r>
      <w:r>
        <w:t xml:space="preserve">thủ </w:t>
      </w:r>
      <w:r>
        <w:t xml:space="preserve">công </w:t>
      </w:r>
      <w:r>
        <w:t xml:space="preserve">hoặc </w:t>
      </w:r>
      <w:r>
        <w:t xml:space="preserve">máy </w:t>
      </w:r>
      <w:r>
        <w:t xml:space="preserve">chuyên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làm </w:t>
      </w:r>
      <w:r>
        <w:t xml:space="preserve">đổi </w:t>
      </w:r>
      <w:r>
        <w:t xml:space="preserve">hình </w:t>
      </w:r>
      <w:r>
        <w:t xml:space="preserve">dạng </w:t>
      </w:r>
      <w:r>
        <w:t xml:space="preserve">hoặc </w:t>
      </w:r>
      <w:r>
        <w:t xml:space="preserve">chuyển </w:t>
      </w:r>
      <w:r>
        <w:rPr>
          <w:i/>
        </w:rPr>
        <w:t xml:space="preserve">vị </w:t>
      </w:r>
      <w:r>
        <w:t xml:space="preserve">trí </w:t>
      </w:r>
      <w:r>
        <w:t xml:space="preserve">của </w:t>
      </w:r>
      <w:r>
        <w:t xml:space="preserve">vật </w:t>
      </w:r>
      <w:r>
        <w:t xml:space="preserve">khác </w:t>
      </w:r>
      <w:r>
        <w:t xml:space="preserve">bằng </w:t>
      </w:r>
      <w:r>
        <w:t xml:space="preserve">cách </w:t>
      </w:r>
      <w:r>
        <w:t xml:space="preserve">đập, </w:t>
      </w:r>
      <w:r>
        <w:t xml:space="preserve">nói </w:t>
      </w:r>
      <w:r>
        <w:t xml:space="preserve">chung. </w:t>
      </w:r>
      <w:r>
        <w:rPr>
          <w:i/>
        </w:rPr>
        <w:t xml:space="preserve">Nện </w:t>
      </w:r>
      <w:r>
        <w:t xml:space="preserve">một </w:t>
      </w:r>
      <w:r>
        <w:rPr>
          <w:i/>
        </w:rPr>
        <w:t xml:space="preserve">búa. </w:t>
      </w:r>
      <w:r>
        <w:t xml:space="preserve">Trên </w:t>
      </w:r>
      <w:r>
        <w:rPr>
          <w:i/>
        </w:rPr>
        <w:t xml:space="preserve">đe </w:t>
      </w:r>
      <w:r>
        <w:rPr>
          <w:i/>
        </w:rPr>
        <w:t xml:space="preserve">dưới </w:t>
      </w:r>
      <w:r>
        <w:rPr>
          <w:i/>
        </w:rPr>
        <w:t xml:space="preserve">búa.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thường </w:t>
      </w:r>
      <w:r>
        <w:t xml:space="preserve">để </w:t>
      </w:r>
      <w:r>
        <w:t xml:space="preserve">bổ </w:t>
      </w:r>
      <w:r>
        <w:t xml:space="preserve">củi, </w:t>
      </w:r>
      <w:r>
        <w:t xml:space="preserve">gồm </w:t>
      </w:r>
      <w:r>
        <w:t xml:space="preserve">một </w:t>
      </w:r>
      <w:r>
        <w:t xml:space="preserve">khối </w:t>
      </w:r>
      <w:r>
        <w:t xml:space="preserve">sắt </w:t>
      </w:r>
      <w:r>
        <w:t xml:space="preserve">thép </w:t>
      </w:r>
      <w:r>
        <w:t xml:space="preserve">có </w:t>
      </w:r>
      <w:r>
        <w:t xml:space="preserve">lưỡi </w:t>
      </w:r>
      <w:r>
        <w:t xml:space="preserve">sắc </w:t>
      </w:r>
      <w:r>
        <w:t xml:space="preserve">tra </w:t>
      </w:r>
      <w:r>
        <w:t xml:space="preserve">thẳng </w:t>
      </w:r>
      <w:r>
        <w:t xml:space="preserve">góc </w:t>
      </w:r>
      <w:r>
        <w:t xml:space="preserve">vào </w:t>
      </w:r>
      <w:r>
        <w:t xml:space="preserve">cán. </w:t>
      </w:r>
      <w:r>
        <w:t xml:space="preserve">Búa </w:t>
      </w:r>
      <w:r>
        <w:t xml:space="preserve">bổ </w:t>
      </w:r>
      <w:r>
        <w:rPr>
          <w:i/>
        </w:rPr>
        <w:t xml:space="preserve">củi. </w:t>
      </w:r>
      <w:r>
        <w:rPr>
          <w:i/>
        </w:rPr>
        <w:t xml:space="preserve">Đầu </w:t>
      </w:r>
      <w:r>
        <w:t xml:space="preserve">đau </w:t>
      </w:r>
      <w:r>
        <w:t xml:space="preserve">như </w:t>
      </w:r>
      <w:r>
        <w:t xml:space="preserve">búa </w:t>
      </w:r>
      <w:r>
        <w:t xml:space="preserve">bổ. </w:t>
      </w:r>
      <w:r>
        <w:br/>
      </w:r>
      <w:r>
        <w:rPr>
          <w:b/>
        </w:rPr>
        <w:t xml:space="preserve">búa </w:t>
      </w:r>
      <w:r>
        <w:rPr>
          <w:b/>
        </w:rPr>
        <w:t xml:space="preserve">bổ </w:t>
      </w:r>
      <w:r>
        <w:rPr>
          <w:i/>
        </w:rPr>
        <w:t xml:space="preserve">tính từ </w:t>
      </w:r>
      <w:r>
        <w:t xml:space="preserve">(kng). </w:t>
      </w:r>
      <w:r>
        <w:t xml:space="preserve">Rất </w:t>
      </w:r>
      <w:r>
        <w:t xml:space="preserve">mạnh </w:t>
      </w:r>
      <w:r>
        <w:t xml:space="preserve">mẽ, </w:t>
      </w:r>
      <w:r>
        <w:t xml:space="preserve">quyết </w:t>
      </w:r>
      <w:r>
        <w:t xml:space="preserve">liệt, </w:t>
      </w:r>
      <w:r>
        <w:t xml:space="preserve">ví </w:t>
      </w:r>
      <w:r>
        <w:t xml:space="preserve">như </w:t>
      </w:r>
      <w:r>
        <w:t xml:space="preserve">nhát </w:t>
      </w:r>
      <w:r>
        <w:t xml:space="preserve">búa </w:t>
      </w:r>
      <w:r>
        <w:t xml:space="preserve">bố </w:t>
      </w:r>
      <w:r>
        <w:t xml:space="preserve">mạnh </w:t>
      </w:r>
      <w:r>
        <w:t xml:space="preserve">xuống. </w:t>
      </w:r>
      <w:r>
        <w:t xml:space="preserve">Giáng </w:t>
      </w:r>
      <w:r>
        <w:rPr>
          <w:i/>
        </w:rPr>
        <w:t xml:space="preserve">một </w:t>
      </w:r>
      <w:r>
        <w:t xml:space="preserve">đàn </w:t>
      </w:r>
      <w:r>
        <w:t xml:space="preserve">búa </w:t>
      </w:r>
      <w:r>
        <w:rPr>
          <w:i/>
        </w:rPr>
        <w:t xml:space="preserve">bổ.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bốp </w:t>
      </w:r>
      <w:r>
        <w:t xml:space="preserve">chát, </w:t>
      </w:r>
      <w:r>
        <w:rPr>
          <w:i/>
        </w:rPr>
        <w:t xml:space="preserve">búa </w:t>
      </w:r>
      <w:r>
        <w:rPr>
          <w:i/>
        </w:rPr>
        <w:t xml:space="preserve">bổ </w:t>
      </w:r>
      <w:r>
        <w:t xml:space="preserve">búa </w:t>
      </w:r>
      <w:r>
        <w:t xml:space="preserve">chém </w:t>
      </w:r>
      <w:r>
        <w:t xml:space="preserve">danh từ </w:t>
      </w:r>
      <w:r>
        <w:t xml:space="preserve">Búa </w:t>
      </w:r>
      <w:r>
        <w:t xml:space="preserve">của </w:t>
      </w:r>
      <w:r>
        <w:t xml:space="preserve">thợ </w:t>
      </w:r>
      <w:r>
        <w:t xml:space="preserve">mỏ, </w:t>
      </w:r>
      <w:r>
        <w:t xml:space="preserve">có </w:t>
      </w:r>
      <w:r>
        <w:t xml:space="preserve">hai </w:t>
      </w:r>
      <w:r>
        <w:t xml:space="preserve">đầu, </w:t>
      </w:r>
      <w:r>
        <w:t xml:space="preserve">một </w:t>
      </w:r>
      <w:r>
        <w:t xml:space="preserve">đầu </w:t>
      </w:r>
      <w:r>
        <w:t xml:space="preserve">để </w:t>
      </w:r>
      <w:r>
        <w:t xml:space="preserve">đóng, </w:t>
      </w:r>
      <w:r>
        <w:t xml:space="preserve">một </w:t>
      </w:r>
      <w:r>
        <w:t xml:space="preserve">đầu </w:t>
      </w:r>
      <w:r>
        <w:t xml:space="preserve">khác </w:t>
      </w:r>
      <w:r>
        <w:t xml:space="preserve">có </w:t>
      </w:r>
      <w:r>
        <w:t xml:space="preserve">lưỡi </w:t>
      </w:r>
      <w:r>
        <w:t xml:space="preserve">sắc </w:t>
      </w:r>
      <w:r>
        <w:t xml:space="preserve">để </w:t>
      </w:r>
      <w:r>
        <w:t xml:space="preserve">chặt </w:t>
      </w:r>
      <w:r>
        <w:t xml:space="preserve">gỗ, </w:t>
      </w:r>
      <w:r>
        <w:t xml:space="preserve">gần </w:t>
      </w:r>
      <w:r>
        <w:t xml:space="preserve">giống </w:t>
      </w:r>
      <w:r>
        <w:t xml:space="preserve">cái </w:t>
      </w:r>
      <w:r>
        <w:t xml:space="preserve">rìu. </w:t>
      </w:r>
      <w:r>
        <w:br/>
      </w:r>
      <w:r>
        <w:rPr>
          <w:b/>
        </w:rPr>
        <w:t xml:space="preserve">búa </w:t>
      </w:r>
      <w:r>
        <w:rPr>
          <w:b/>
        </w:rPr>
        <w:t xml:space="preserve">chèn </w:t>
      </w:r>
      <w:r>
        <w:rPr>
          <w:i/>
        </w:rPr>
        <w:t xml:space="preserve">danh từ </w:t>
      </w:r>
      <w:r>
        <w:t xml:space="preserve">Máy </w:t>
      </w:r>
      <w:r>
        <w:t xml:space="preserve">cầm </w:t>
      </w:r>
      <w:r>
        <w:t xml:space="preserve">tay </w:t>
      </w:r>
      <w:r>
        <w:t xml:space="preserve">chạy </w:t>
      </w:r>
      <w:r>
        <w:t xml:space="preserve">bằng </w:t>
      </w:r>
      <w:r>
        <w:t xml:space="preserve">khí </w:t>
      </w:r>
      <w:r>
        <w:t xml:space="preserve">nén, </w:t>
      </w:r>
      <w:r>
        <w:t xml:space="preserve">ở </w:t>
      </w:r>
      <w:r>
        <w:t xml:space="preserve">đầu </w:t>
      </w:r>
      <w:r>
        <w:t xml:space="preserve">có </w:t>
      </w:r>
      <w:r>
        <w:t xml:space="preserve">lắp </w:t>
      </w:r>
      <w:r>
        <w:t xml:space="preserve">choòng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phá </w:t>
      </w:r>
      <w:r>
        <w:t xml:space="preserve">đá </w:t>
      </w:r>
      <w:r>
        <w:t xml:space="preserve">hoặc </w:t>
      </w:r>
      <w:r>
        <w:t xml:space="preserve">khoáng </w:t>
      </w:r>
      <w:r>
        <w:t xml:space="preserve">sản. </w:t>
      </w:r>
      <w:r>
        <w:br/>
      </w:r>
      <w:r>
        <w:rPr>
          <w:b/>
        </w:rPr>
        <w:t xml:space="preserve">búa </w:t>
      </w:r>
      <w:r>
        <w:rPr>
          <w:b/>
        </w:rPr>
        <w:t xml:space="preserve">đanh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búa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búa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Búa </w:t>
      </w:r>
      <w:r>
        <w:t xml:space="preserve">nhỏ </w:t>
      </w:r>
      <w:r>
        <w:t xml:space="preserve">để </w:t>
      </w:r>
      <w:r>
        <w:t xml:space="preserve">đóng </w:t>
      </w:r>
      <w:r>
        <w:t xml:space="preserve">đinh. </w:t>
      </w:r>
      <w:r>
        <w:br/>
      </w:r>
      <w:r>
        <w:rPr>
          <w:b/>
        </w:rPr>
        <w:t xml:space="preserve">búa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Búa </w:t>
      </w:r>
      <w:r>
        <w:t xml:space="preserve">máy </w:t>
      </w:r>
      <w:r>
        <w:t xml:space="preserve">chạy </w:t>
      </w:r>
      <w:r>
        <w:t xml:space="preserve">bằng </w:t>
      </w:r>
      <w:r>
        <w:t xml:space="preserve">không </w:t>
      </w:r>
      <w:r>
        <w:t xml:space="preserve">khí </w:t>
      </w:r>
      <w:r>
        <w:t xml:space="preserve">búa </w:t>
      </w:r>
      <w:r>
        <w:t xml:space="preserve">rìu </w:t>
      </w:r>
      <w:r>
        <w:t xml:space="preserve">danh từ </w:t>
      </w:r>
      <w:r>
        <w:t xml:space="preserve">Búa </w:t>
      </w:r>
      <w:r>
        <w:t xml:space="preserve">và </w:t>
      </w:r>
      <w:r>
        <w:t xml:space="preserve">rìu;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phê </w:t>
      </w:r>
      <w:r>
        <w:t xml:space="preserve">phán </w:t>
      </w:r>
      <w:r>
        <w:t xml:space="preserve">nặng </w:t>
      </w:r>
      <w:r>
        <w:t xml:space="preserve">nề, </w:t>
      </w:r>
      <w:r>
        <w:t xml:space="preserve">nghiêm </w:t>
      </w:r>
      <w:r>
        <w:t xml:space="preserve">khắc. </w:t>
      </w:r>
      <w:r>
        <w:rPr>
          <w:i/>
        </w:rPr>
        <w:t xml:space="preserve">Búa </w:t>
      </w:r>
      <w:r>
        <w:t xml:space="preserve">rìu </w:t>
      </w:r>
      <w:r>
        <w:t xml:space="preserve">dư </w:t>
      </w:r>
      <w:r>
        <w:t xml:space="preserve">luận. </w:t>
      </w:r>
      <w:r>
        <w:br/>
      </w:r>
      <w:r>
        <w:rPr>
          <w:b/>
        </w:rPr>
        <w:t xml:space="preserve">búa </w:t>
      </w:r>
      <w:r>
        <w:rPr>
          <w:b/>
        </w:rPr>
        <w:t xml:space="preserve">tạ </w:t>
      </w:r>
      <w:r>
        <w:rPr>
          <w:i/>
        </w:rPr>
        <w:t xml:space="preserve">danh từ </w:t>
      </w:r>
      <w:r>
        <w:t xml:space="preserve">Búa </w:t>
      </w:r>
      <w:r>
        <w:t xml:space="preserve">to </w:t>
      </w:r>
      <w:r>
        <w:t xml:space="preserve">và </w:t>
      </w:r>
      <w:r>
        <w:t xml:space="preserve">nặng, </w:t>
      </w:r>
      <w:r>
        <w:t xml:space="preserve">có </w:t>
      </w:r>
      <w:r>
        <w:t xml:space="preserve">cán </w:t>
      </w:r>
      <w:r>
        <w:t xml:space="preserve">dài, </w:t>
      </w:r>
      <w:r>
        <w:t xml:space="preserve">phải </w:t>
      </w:r>
      <w:r>
        <w:t xml:space="preserve">cảm </w:t>
      </w:r>
      <w:r>
        <w:t xml:space="preserve">cả </w:t>
      </w:r>
      <w:r>
        <w:t xml:space="preserve">hai </w:t>
      </w:r>
      <w:r>
        <w:t xml:space="preserve">tay </w:t>
      </w:r>
      <w:r>
        <w:t xml:space="preserve">để </w:t>
      </w:r>
      <w:r>
        <w:t xml:space="preserve">đập, </w:t>
      </w:r>
      <w:r>
        <w:t xml:space="preserve">đóng. </w:t>
      </w:r>
      <w:r>
        <w:br/>
      </w:r>
      <w:r>
        <w:rPr>
          <w:b/>
        </w:rPr>
        <w:t xml:space="preserve">bục,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đóng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chỗ </w:t>
      </w:r>
      <w:r>
        <w:t xml:space="preserve">được </w:t>
      </w:r>
      <w:r>
        <w:t xml:space="preserve">xây </w:t>
      </w:r>
      <w:r>
        <w:t xml:space="preserve">thành </w:t>
      </w:r>
      <w:r>
        <w:t xml:space="preserve">hình </w:t>
      </w:r>
      <w:r>
        <w:t xml:space="preserve">hộp, </w:t>
      </w:r>
      <w:r>
        <w:t xml:space="preserve">làm </w:t>
      </w:r>
      <w:r>
        <w:t xml:space="preserve">chỗ </w:t>
      </w:r>
      <w:r>
        <w:t xml:space="preserve">đứng </w:t>
      </w:r>
      <w:r>
        <w:t xml:space="preserve">cho </w:t>
      </w:r>
      <w:r>
        <w:t xml:space="preserve">cao </w:t>
      </w:r>
      <w:r>
        <w:t xml:space="preserve">lên. </w:t>
      </w:r>
      <w:r>
        <w:t xml:space="preserve">Bước </w:t>
      </w:r>
      <w:r>
        <w:rPr>
          <w:i/>
        </w:rPr>
        <w:t xml:space="preserve">lên </w:t>
      </w:r>
      <w:r>
        <w:rPr>
          <w:i/>
        </w:rPr>
        <w:t xml:space="preserve">bục </w:t>
      </w:r>
      <w:r>
        <w:t xml:space="preserve">gỗ. </w:t>
      </w:r>
      <w:r>
        <w:t xml:space="preserve">Bục </w:t>
      </w:r>
      <w:r>
        <w:t xml:space="preserve">giảng. </w:t>
      </w:r>
      <w:r>
        <w:rPr>
          <w:b/>
        </w:rPr>
        <w:t xml:space="preserve">2 </w:t>
      </w:r>
      <w:r>
        <w:t xml:space="preserve">Giường </w:t>
      </w:r>
      <w:r>
        <w:t xml:space="preserve">đóng </w:t>
      </w:r>
      <w:r>
        <w:t xml:space="preserve">theo </w:t>
      </w:r>
      <w:r>
        <w:t xml:space="preserve">kiểu </w:t>
      </w:r>
      <w:r>
        <w:t xml:space="preserve">hình </w:t>
      </w:r>
      <w:r>
        <w:t xml:space="preserve">hộp, </w:t>
      </w:r>
      <w:r>
        <w:rPr>
          <w:i/>
        </w:rPr>
        <w:t xml:space="preserve">có </w:t>
      </w:r>
      <w:r>
        <w:t xml:space="preserve">chỗ </w:t>
      </w:r>
      <w:r>
        <w:t xml:space="preserve">đụng </w:t>
      </w:r>
      <w:r>
        <w:t xml:space="preserve">đồ </w:t>
      </w:r>
      <w:r>
        <w:t xml:space="preserve">đạc </w:t>
      </w:r>
      <w:r>
        <w:t xml:space="preserve">bên </w:t>
      </w:r>
      <w:r>
        <w:t xml:space="preserve">dưới </w:t>
      </w:r>
      <w:r>
        <w:t xml:space="preserve">chỗ </w:t>
      </w:r>
      <w:r>
        <w:t xml:space="preserve">nằm. </w:t>
      </w:r>
      <w:r>
        <w:br/>
      </w:r>
      <w:r>
        <w:rPr>
          <w:b/>
        </w:rPr>
        <w:t xml:space="preserve">bục, </w:t>
      </w:r>
      <w:r>
        <w:rPr>
          <w:i/>
        </w:rPr>
        <w:t xml:space="preserve">động từ </w:t>
      </w:r>
      <w:r>
        <w:t xml:space="preserve">Đứt </w:t>
      </w:r>
      <w:r>
        <w:t xml:space="preserve">ra,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mảnh </w:t>
      </w:r>
      <w:r>
        <w:t xml:space="preserve">khi </w:t>
      </w:r>
      <w:r>
        <w:t xml:space="preserve">chịu </w:t>
      </w:r>
      <w:r>
        <w:t xml:space="preserve">tác </w:t>
      </w:r>
      <w:r>
        <w:t xml:space="preserve">động </w:t>
      </w:r>
      <w:r>
        <w:rPr>
          <w:i/>
        </w:rPr>
        <w:t xml:space="preserve">của </w:t>
      </w:r>
      <w:r>
        <w:t xml:space="preserve">các </w:t>
      </w:r>
      <w:r>
        <w:t xml:space="preserve">lực </w:t>
      </w:r>
      <w:r>
        <w:t xml:space="preserve">cơ </w:t>
      </w:r>
      <w:r>
        <w:t xml:space="preserve">học, </w:t>
      </w:r>
      <w:r>
        <w:t xml:space="preserve">do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sức </w:t>
      </w:r>
      <w:r>
        <w:t xml:space="preserve">bền </w:t>
      </w:r>
      <w:r>
        <w:t xml:space="preserve">chắc. </w:t>
      </w:r>
      <w:r>
        <w:t xml:space="preserve">Chỉ </w:t>
      </w:r>
      <w:r>
        <w:rPr>
          <w:i/>
        </w:rPr>
        <w:t xml:space="preserve">khâu </w:t>
      </w:r>
      <w:r>
        <w:rPr>
          <w:i/>
        </w:rPr>
        <w:t xml:space="preserve">đã </w:t>
      </w:r>
      <w:r>
        <w:rPr>
          <w:i/>
        </w:rPr>
        <w:t xml:space="preserve">bục. </w:t>
      </w:r>
      <w:r>
        <w:t xml:space="preserve">Cái </w:t>
      </w:r>
      <w:r>
        <w:t xml:space="preserve">thúng </w:t>
      </w:r>
      <w:r>
        <w:t xml:space="preserve">cũ </w:t>
      </w:r>
      <w:r>
        <w:rPr>
          <w:i/>
        </w:rPr>
        <w:t xml:space="preserve">bục </w:t>
      </w:r>
      <w:r>
        <w:rPr>
          <w:i/>
        </w:rPr>
        <w:t xml:space="preserve">đáy. </w:t>
      </w:r>
      <w:r>
        <w:rPr>
          <w:i/>
        </w:rPr>
        <w:t xml:space="preserve">Đê </w:t>
      </w:r>
      <w:r>
        <w:t xml:space="preserve">bục </w:t>
      </w:r>
      <w:r>
        <w:rPr>
          <w:i/>
        </w:rPr>
        <w:t xml:space="preserve">một </w:t>
      </w:r>
      <w:r>
        <w:rPr>
          <w:i/>
        </w:rPr>
        <w:t xml:space="preserve">quãng. </w:t>
      </w:r>
      <w:r>
        <w:br/>
      </w:r>
      <w:r>
        <w:rPr>
          <w:b/>
        </w:rPr>
        <w:t xml:space="preserve">bugi </w:t>
      </w:r>
      <w:r>
        <w:rPr>
          <w:i/>
        </w:rPr>
        <w:t xml:space="preserve">xem </w:t>
      </w:r>
      <w:r>
        <w:t xml:space="preserve">buji. </w:t>
      </w:r>
      <w:r>
        <w:br/>
      </w:r>
      <w:r>
        <w:rPr>
          <w:b/>
        </w:rPr>
        <w:t xml:space="preserve">bùi, </w:t>
      </w:r>
      <w:r>
        <w:rPr>
          <w:i/>
        </w:rPr>
        <w:t xml:space="preserve">danh từ </w:t>
      </w:r>
      <w:r>
        <w:t xml:space="preserve">(phương ngữ). </w:t>
      </w:r>
      <w:r>
        <w:t xml:space="preserve">Trám. </w:t>
      </w:r>
      <w:r>
        <w:br/>
      </w:r>
      <w:r>
        <w:rPr>
          <w:b/>
        </w:rPr>
        <w:t xml:space="preserve">bùi.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ngon </w:t>
      </w:r>
      <w:r>
        <w:t xml:space="preserve">hơi </w:t>
      </w:r>
      <w:r>
        <w:t xml:space="preserve">beo </w:t>
      </w:r>
      <w:r>
        <w:t xml:space="preserve">béo </w:t>
      </w:r>
      <w:r>
        <w:t xml:space="preserve">như </w:t>
      </w:r>
      <w:r>
        <w:t xml:space="preserve">vị </w:t>
      </w:r>
      <w:r>
        <w:t xml:space="preserve">của </w:t>
      </w:r>
      <w:r>
        <w:t xml:space="preserve">lạc, </w:t>
      </w:r>
      <w:r>
        <w:t xml:space="preserve">hạt </w:t>
      </w:r>
      <w:r>
        <w:t xml:space="preserve">dễ. </w:t>
      </w:r>
      <w:r>
        <w:rPr>
          <w:i/>
        </w:rPr>
        <w:t xml:space="preserve">Lạc </w:t>
      </w:r>
      <w:r>
        <w:t xml:space="preserve">càng </w:t>
      </w:r>
      <w:r>
        <w:rPr>
          <w:i/>
        </w:rPr>
        <w:t xml:space="preserve">nhai </w:t>
      </w:r>
      <w:r>
        <w:t xml:space="preserve">càng </w:t>
      </w:r>
      <w:r>
        <w:t xml:space="preserve">thấy </w:t>
      </w:r>
      <w:r>
        <w:rPr>
          <w:i/>
        </w:rPr>
        <w:t xml:space="preserve">bùi. </w:t>
      </w:r>
      <w:r>
        <w:br/>
      </w:r>
      <w:r>
        <w:rPr>
          <w:b/>
        </w:rPr>
        <w:t xml:space="preserve">bùi </w:t>
      </w:r>
      <w:r>
        <w:rPr>
          <w:b/>
        </w:rPr>
        <w:t xml:space="preserve">ngùi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buồn </w:t>
      </w:r>
      <w:r>
        <w:t xml:space="preserve">đến </w:t>
      </w:r>
      <w:r>
        <w:t xml:space="preserve">mức </w:t>
      </w:r>
      <w:r>
        <w:t xml:space="preserve">gần </w:t>
      </w:r>
      <w:r>
        <w:t xml:space="preserve">như </w:t>
      </w:r>
      <w:r>
        <w:t xml:space="preserve">muốn </w:t>
      </w:r>
      <w:r>
        <w:t xml:space="preserve">khóc, </w:t>
      </w:r>
      <w:r>
        <w:t xml:space="preserve">vì </w:t>
      </w:r>
      <w:r>
        <w:t xml:space="preserve">thương </w:t>
      </w:r>
      <w:r>
        <w:t xml:space="preserve">cảm, </w:t>
      </w:r>
      <w:r>
        <w:t xml:space="preserve">nhớ </w:t>
      </w:r>
      <w:r>
        <w:t xml:space="preserve">tiếc. </w:t>
      </w:r>
      <w:r>
        <w:t xml:space="preserve">Bùi </w:t>
      </w:r>
      <w:r>
        <w:t xml:space="preserve">ngùi </w:t>
      </w:r>
      <w:r>
        <w:t xml:space="preserve">trước </w:t>
      </w:r>
      <w:r>
        <w:rPr>
          <w:i/>
        </w:rPr>
        <w:t xml:space="preserve">phút </w:t>
      </w:r>
      <w:r>
        <w:rPr>
          <w:i/>
        </w:rPr>
        <w:t xml:space="preserve">chia </w:t>
      </w:r>
      <w:r>
        <w:rPr>
          <w:i/>
        </w:rPr>
        <w:t xml:space="preserve">tay. </w:t>
      </w:r>
      <w:r>
        <w:br w:type="page"/>
      </w:r>
      <w:r>
        <w:rPr>
          <w:b/>
        </w:rPr>
        <w:t xml:space="preserve">bùi </w:t>
      </w:r>
      <w:r>
        <w:rPr>
          <w:b/>
        </w:rPr>
        <w:t xml:space="preserve">nhùi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Mớ </w:t>
      </w:r>
      <w:r>
        <w:t xml:space="preserve">rơm </w:t>
      </w:r>
      <w:r>
        <w:t xml:space="preserve">rạ </w:t>
      </w:r>
      <w:r>
        <w:t xml:space="preserve">hoặc </w:t>
      </w:r>
      <w:r>
        <w:t xml:space="preserve">xơ </w:t>
      </w:r>
      <w:r>
        <w:t xml:space="preserve">tre </w:t>
      </w:r>
      <w:r>
        <w:t xml:space="preserve">nứa </w:t>
      </w:r>
      <w:r>
        <w:t xml:space="preserve">để </w:t>
      </w:r>
      <w:r>
        <w:t xml:space="preserve">rối. </w:t>
      </w:r>
      <w:r>
        <w:rPr>
          <w:b/>
        </w:rPr>
        <w:t xml:space="preserve">2 </w:t>
      </w:r>
      <w:r>
        <w:t xml:space="preserve">Môi </w:t>
      </w:r>
      <w:r>
        <w:t xml:space="preserve">lửa </w:t>
      </w:r>
      <w:r>
        <w:t xml:space="preserve">lèn </w:t>
      </w:r>
      <w:r>
        <w:t xml:space="preserve">bằng </w:t>
      </w:r>
      <w:r>
        <w:t xml:space="preserve">chất </w:t>
      </w:r>
      <w:r>
        <w:t xml:space="preserve">nhạy </w:t>
      </w:r>
      <w:r>
        <w:t xml:space="preserve">lửa. </w:t>
      </w:r>
      <w:r>
        <w:t xml:space="preserve">Bùi </w:t>
      </w:r>
      <w:r>
        <w:t xml:space="preserve">nhùi </w:t>
      </w:r>
      <w:r>
        <w:rPr>
          <w:i/>
        </w:rPr>
        <w:t xml:space="preserve">rơm. </w:t>
      </w:r>
      <w:r>
        <w:rPr>
          <w:i/>
        </w:rPr>
        <w:t xml:space="preserve">Lửa </w:t>
      </w:r>
      <w:r>
        <w:rPr>
          <w:i/>
        </w:rPr>
        <w:t xml:space="preserve">bắt </w:t>
      </w:r>
      <w:r>
        <w:rPr>
          <w:i/>
        </w:rPr>
        <w:t xml:space="preserve">uào </w:t>
      </w:r>
      <w:r>
        <w:rPr>
          <w:i/>
        </w:rPr>
        <w:t xml:space="preserve">bùi </w:t>
      </w:r>
      <w:r>
        <w:rPr>
          <w:i/>
        </w:rPr>
        <w:t xml:space="preserve">nhùi. </w:t>
      </w:r>
      <w:r>
        <w:br/>
      </w:r>
      <w:r>
        <w:rPr>
          <w:b/>
        </w:rPr>
        <w:t xml:space="preserve">bùi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(Lời </w:t>
      </w:r>
      <w:r>
        <w:t xml:space="preserve">nói) </w:t>
      </w:r>
      <w:r>
        <w:t xml:space="preserve">đễ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vui </w:t>
      </w:r>
      <w:r>
        <w:t xml:space="preserve">lòng </w:t>
      </w:r>
      <w:r>
        <w:t xml:space="preserve">nghe </w:t>
      </w:r>
      <w:r>
        <w:t xml:space="preserve">theo, </w:t>
      </w:r>
      <w:r>
        <w:t xml:space="preserve">thuận </w:t>
      </w:r>
      <w:r>
        <w:t xml:space="preserve">theo. </w:t>
      </w:r>
      <w:r>
        <w:rPr>
          <w:i/>
        </w:rPr>
        <w:t xml:space="preserve">Câu </w:t>
      </w:r>
      <w:r>
        <w:rPr>
          <w:i/>
        </w:rPr>
        <w:t xml:space="preserve">nói </w:t>
      </w:r>
      <w:r>
        <w:rPr>
          <w:i/>
        </w:rPr>
        <w:t xml:space="preserve">bùi </w:t>
      </w:r>
      <w:r>
        <w:rPr>
          <w:i/>
        </w:rPr>
        <w:t xml:space="preserve">tai. </w:t>
      </w:r>
      <w:r>
        <w:rPr>
          <w:i/>
        </w:rPr>
        <w:t xml:space="preserve">Nghe </w:t>
      </w:r>
      <w:r>
        <w:rPr>
          <w:i/>
        </w:rPr>
        <w:t xml:space="preserve">rất </w:t>
      </w:r>
      <w:r>
        <w:rPr>
          <w:i/>
        </w:rPr>
        <w:t xml:space="preserve">bùi </w:t>
      </w:r>
      <w:r>
        <w:rPr>
          <w:i/>
        </w:rPr>
        <w:t xml:space="preserve">tai. </w:t>
      </w:r>
      <w:r>
        <w:br/>
      </w:r>
      <w:r>
        <w:rPr>
          <w:b/>
        </w:rPr>
        <w:t xml:space="preserve">búi,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Mớ </w:t>
      </w:r>
      <w:r>
        <w:t xml:space="preserve">vật </w:t>
      </w:r>
      <w:r>
        <w:t xml:space="preserve">dài </w:t>
      </w:r>
      <w:r>
        <w:t xml:space="preserve">quấn </w:t>
      </w:r>
      <w:r>
        <w:t xml:space="preserve">gọn </w:t>
      </w:r>
      <w:r>
        <w:t xml:space="preserve">vào </w:t>
      </w:r>
      <w:r>
        <w:t xml:space="preserve">nhau. </w:t>
      </w:r>
      <w:r>
        <w:rPr>
          <w:i/>
        </w:rPr>
        <w:t xml:space="preserve">Giun </w:t>
      </w:r>
      <w:r>
        <w:rPr>
          <w:i/>
        </w:rPr>
        <w:t xml:space="preserve">quấn </w:t>
      </w:r>
      <w:r>
        <w:t xml:space="preserve">thành </w:t>
      </w:r>
      <w:r>
        <w:rPr>
          <w:i/>
        </w:rPr>
        <w:t xml:space="preserve">búi. </w:t>
      </w:r>
      <w:r>
        <w:t xml:space="preserve">Búi </w:t>
      </w:r>
      <w:r>
        <w:rPr>
          <w:i/>
        </w:rPr>
        <w:t xml:space="preserve">tóc. </w:t>
      </w:r>
      <w:r>
        <w:t xml:space="preserve">Búi </w:t>
      </w:r>
      <w:r>
        <w:rPr>
          <w:i/>
        </w:rPr>
        <w:t xml:space="preserve">rễ. </w:t>
      </w:r>
      <w:r>
        <w:t xml:space="preserve">II </w:t>
      </w:r>
      <w:r>
        <w:t xml:space="preserve">động từ </w:t>
      </w:r>
      <w:r>
        <w:t xml:space="preserve">Quấn </w:t>
      </w:r>
      <w:r>
        <w:t xml:space="preserve">tóc </w:t>
      </w:r>
      <w:r>
        <w:t xml:space="preserve">thành </w:t>
      </w:r>
      <w:r>
        <w:t xml:space="preserve">búi </w:t>
      </w:r>
      <w:r>
        <w:t xml:space="preserve">tròn, </w:t>
      </w:r>
      <w:r>
        <w:t xml:space="preserve">thường </w:t>
      </w:r>
      <w:r>
        <w:t xml:space="preserve">ở </w:t>
      </w:r>
      <w:r>
        <w:t xml:space="preserve">phía </w:t>
      </w:r>
      <w:r>
        <w:t xml:space="preserve">sau </w:t>
      </w:r>
      <w:r>
        <w:t xml:space="preserve">đầu. </w:t>
      </w:r>
      <w:r>
        <w:t xml:space="preserve">Tóc </w:t>
      </w:r>
      <w:r>
        <w:rPr>
          <w:i/>
        </w:rPr>
        <w:t xml:space="preserve">búi </w:t>
      </w:r>
      <w:r>
        <w:rPr>
          <w:i/>
        </w:rPr>
        <w:t xml:space="preserve">cao. </w:t>
      </w:r>
      <w:r>
        <w:t xml:space="preserve">Búi </w:t>
      </w:r>
      <w:r>
        <w:rPr>
          <w:i/>
        </w:rPr>
        <w:t xml:space="preserve">lại </w:t>
      </w:r>
      <w:r>
        <w:rPr>
          <w:i/>
        </w:rPr>
        <w:t xml:space="preserve">tóc. </w:t>
      </w:r>
      <w:r>
        <w:br/>
      </w:r>
      <w:r>
        <w:rPr>
          <w:b/>
        </w:rPr>
        <w:t xml:space="preserve">búi,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(phương ngữ). </w:t>
      </w:r>
      <w:r>
        <w:t xml:space="preserve">Rối. </w:t>
      </w:r>
      <w:r>
        <w:rPr>
          <w:i/>
        </w:rPr>
        <w:t xml:space="preserve">Tóc </w:t>
      </w:r>
      <w:r>
        <w:rPr>
          <w:i/>
        </w:rPr>
        <w:t xml:space="preserve">không </w:t>
      </w:r>
      <w:r>
        <w:rPr>
          <w:i/>
        </w:rPr>
        <w:t xml:space="preserve">xe </w:t>
      </w:r>
      <w:r>
        <w:rPr>
          <w:i/>
        </w:rPr>
        <w:t xml:space="preserve">tóc </w:t>
      </w:r>
      <w:r>
        <w:rPr>
          <w:i/>
        </w:rPr>
        <w:t xml:space="preserve">búi, </w:t>
      </w:r>
      <w:r>
        <w:t xml:space="preserve">ruột </w:t>
      </w:r>
      <w:r>
        <w:rPr>
          <w:i/>
        </w:rPr>
        <w:t xml:space="preserve">không </w:t>
      </w:r>
      <w:r>
        <w:rPr>
          <w:i/>
        </w:rPr>
        <w:t xml:space="preserve">dần </w:t>
      </w:r>
      <w:r>
        <w:rPr>
          <w:i/>
        </w:rPr>
        <w:t xml:space="preserve">ruột </w:t>
      </w:r>
      <w:r>
        <w:t xml:space="preserve">đau </w:t>
      </w:r>
      <w:r>
        <w:rPr>
          <w:i/>
        </w:rPr>
        <w:t xml:space="preserve">(ca dao). </w:t>
      </w:r>
      <w:r>
        <w:rPr>
          <w:b/>
        </w:rPr>
        <w:t xml:space="preserve">2 </w:t>
      </w:r>
      <w:r>
        <w:t xml:space="preserve">(khẩu ngữ). </w:t>
      </w:r>
      <w:r>
        <w:t xml:space="preserve">Bận </w:t>
      </w:r>
      <w:r>
        <w:t xml:space="preserve">và </w:t>
      </w:r>
      <w:r>
        <w:t xml:space="preserve">rối </w:t>
      </w:r>
      <w:r>
        <w:t xml:space="preserve">bù. </w:t>
      </w:r>
      <w:r>
        <w:t xml:space="preserve">Ngày </w:t>
      </w:r>
      <w:r>
        <w:t xml:space="preserve">mùa, </w:t>
      </w:r>
      <w:r>
        <w:t xml:space="preserve">công </w:t>
      </w:r>
      <w:r>
        <w:t xml:space="preserve">uiệc </w:t>
      </w:r>
      <w:r>
        <w:rPr>
          <w:i/>
        </w:rPr>
        <w:t xml:space="preserve">búi </w:t>
      </w:r>
      <w:r>
        <w:rPr>
          <w:i/>
        </w:rPr>
        <w:t xml:space="preserve">lên.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búi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búi </w:t>
      </w:r>
      <w:r>
        <w:rPr>
          <w:b/>
        </w:rPr>
        <w:t xml:space="preserve">rễ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hệ </w:t>
      </w:r>
      <w:r>
        <w:t xml:space="preserve">rễ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giống </w:t>
      </w:r>
      <w:r>
        <w:t xml:space="preserve">như </w:t>
      </w:r>
      <w:r>
        <w:t xml:space="preserve">một </w:t>
      </w:r>
      <w:r>
        <w:t xml:space="preserve">búi </w:t>
      </w:r>
      <w:r>
        <w:t xml:space="preserve">tóc. </w:t>
      </w:r>
      <w:r>
        <w:br/>
      </w:r>
      <w:r>
        <w:rPr>
          <w:b/>
        </w:rPr>
        <w:t xml:space="preserve">búi </w:t>
      </w:r>
      <w:r>
        <w:rPr>
          <w:b/>
        </w:rPr>
        <w:t xml:space="preserve">tó </w:t>
      </w:r>
      <w:r>
        <w:rPr>
          <w:i/>
        </w:rPr>
        <w:t xml:space="preserve">danh từ </w:t>
      </w:r>
      <w:r>
        <w:t xml:space="preserve">Búi </w:t>
      </w:r>
      <w:r>
        <w:t xml:space="preserve">tóc </w:t>
      </w:r>
      <w:r>
        <w:t xml:space="preserve">(đôi </w:t>
      </w:r>
      <w:r>
        <w:t xml:space="preserve">khi </w:t>
      </w:r>
      <w:r>
        <w:t xml:space="preserve">hàm </w:t>
      </w:r>
      <w:r>
        <w:t xml:space="preserve">ý </w:t>
      </w:r>
      <w:r>
        <w:t xml:space="preserve">giễu </w:t>
      </w:r>
      <w:r>
        <w:t xml:space="preserve">cợt). </w:t>
      </w:r>
      <w:r>
        <w:br/>
      </w:r>
      <w:r>
        <w:rPr>
          <w:b/>
        </w:rPr>
        <w:t xml:space="preserve">bụi,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Đám </w:t>
      </w:r>
      <w:r>
        <w:t xml:space="preserve">cây </w:t>
      </w:r>
      <w:r>
        <w:t xml:space="preserve">cỏ </w:t>
      </w:r>
      <w:r>
        <w:t xml:space="preserve">mọc </w:t>
      </w:r>
      <w:r>
        <w:t xml:space="preserve">sát </w:t>
      </w:r>
      <w:r>
        <w:t xml:space="preserve">nhau, </w:t>
      </w:r>
      <w:r>
        <w:t xml:space="preserve">cành </w:t>
      </w:r>
      <w:r>
        <w:t xml:space="preserve">lá </w:t>
      </w:r>
      <w:r>
        <w:t xml:space="preserve">chen </w:t>
      </w:r>
      <w:r>
        <w:t xml:space="preserve">chúc </w:t>
      </w:r>
      <w:r>
        <w:t xml:space="preserve">chằng </w:t>
      </w:r>
      <w:r>
        <w:t xml:space="preserve">chịt </w:t>
      </w:r>
      <w:r>
        <w:t xml:space="preserve">với </w:t>
      </w:r>
      <w:r>
        <w:t xml:space="preserve">nhau. </w:t>
      </w:r>
      <w:r>
        <w:rPr>
          <w:i/>
        </w:rPr>
        <w:t xml:space="preserve">Bụi </w:t>
      </w:r>
      <w:r>
        <w:t xml:space="preserve">có </w:t>
      </w:r>
      <w:r>
        <w:rPr>
          <w:i/>
        </w:rPr>
        <w:t xml:space="preserve">tranh. </w:t>
      </w:r>
      <w:r>
        <w:rPr>
          <w:i/>
        </w:rPr>
        <w:t xml:space="preserve">Bụi </w:t>
      </w:r>
      <w:r>
        <w:t xml:space="preserve">gai. </w:t>
      </w:r>
      <w:r>
        <w:rPr>
          <w:i/>
        </w:rPr>
        <w:t xml:space="preserve">Lạy </w:t>
      </w:r>
      <w:r>
        <w:rPr>
          <w:i/>
        </w:rPr>
        <w:t xml:space="preserve">ông </w:t>
      </w:r>
      <w:r>
        <w:rPr>
          <w:i/>
        </w:rPr>
        <w:t xml:space="preserve">tôi </w:t>
      </w:r>
      <w:r>
        <w:rPr>
          <w:i/>
        </w:rPr>
        <w:t xml:space="preserve">ở </w:t>
      </w:r>
      <w:r>
        <w:rPr>
          <w:i/>
        </w:rPr>
        <w:t xml:space="preserve">bụi </w:t>
      </w:r>
      <w:r>
        <w:t xml:space="preserve">này </w:t>
      </w:r>
      <w:r>
        <w:t xml:space="preserve">(tng,). </w:t>
      </w:r>
      <w:r>
        <w:rPr>
          <w:b/>
        </w:rPr>
        <w:t xml:space="preserve">2 </w:t>
      </w:r>
      <w:r>
        <w:t xml:space="preserve">(chuyên môn). </w:t>
      </w:r>
      <w:r>
        <w:t xml:space="preserve">Bụi </w:t>
      </w:r>
      <w:r>
        <w:t xml:space="preserve">gồm </w:t>
      </w:r>
      <w:r>
        <w:t xml:space="preserve">những </w:t>
      </w:r>
      <w:r>
        <w:t xml:space="preserve">cây </w:t>
      </w:r>
      <w:r>
        <w:t xml:space="preserve">thân </w:t>
      </w:r>
      <w:r>
        <w:t xml:space="preserve">gỗ </w:t>
      </w:r>
      <w:r>
        <w:t xml:space="preserve">nhỏ. </w:t>
      </w:r>
      <w:r>
        <w:rPr>
          <w:i/>
        </w:rPr>
        <w:t xml:space="preserve">Bụi </w:t>
      </w:r>
      <w:r>
        <w:t xml:space="preserve">sim. </w:t>
      </w:r>
      <w:r>
        <w:t xml:space="preserve">Cây </w:t>
      </w:r>
      <w:r>
        <w:rPr>
          <w:i/>
        </w:rPr>
        <w:t xml:space="preserve">bụi*. </w:t>
      </w:r>
      <w:r>
        <w:br/>
      </w:r>
      <w:r>
        <w:rPr>
          <w:b/>
        </w:rPr>
        <w:t xml:space="preserve">bui„ </w:t>
      </w:r>
      <w:r>
        <w:rPr>
          <w:i/>
        </w:rPr>
        <w:t xml:space="preserve">danh từ </w:t>
      </w:r>
      <w:r>
        <w:t xml:space="preserve">† </w:t>
      </w:r>
      <w:r>
        <w:t xml:space="preserve">Vụn </w:t>
      </w:r>
      <w:r>
        <w:t xml:space="preserve">nhỏ </w:t>
      </w:r>
      <w:r>
        <w:t xml:space="preserve">li </w:t>
      </w:r>
      <w:r>
        <w:t xml:space="preserve">tỉ </w:t>
      </w:r>
      <w:r>
        <w:t xml:space="preserve">của </w:t>
      </w:r>
      <w:r>
        <w:t xml:space="preserve">chất </w:t>
      </w:r>
      <w:r>
        <w:t xml:space="preserve">rắn </w:t>
      </w:r>
      <w:r>
        <w:t xml:space="preserve">có </w:t>
      </w:r>
      <w:r>
        <w:t xml:space="preserve">thể </w:t>
      </w:r>
      <w:r>
        <w:t xml:space="preserve">lơ </w:t>
      </w:r>
      <w:r>
        <w:t xml:space="preserve">lửng </w:t>
      </w:r>
      <w:r>
        <w:t xml:space="preserve">trong </w:t>
      </w:r>
      <w:r>
        <w:t xml:space="preserve">không </w:t>
      </w:r>
      <w:r>
        <w:t xml:space="preserve">khí </w:t>
      </w:r>
      <w:r>
        <w:t xml:space="preserve">hoặc </w:t>
      </w:r>
      <w:r>
        <w:t xml:space="preserve">bám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các </w:t>
      </w:r>
      <w:r>
        <w:t xml:space="preserve">vật.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đây </w:t>
      </w:r>
      <w:r>
        <w:rPr>
          <w:i/>
        </w:rPr>
        <w:t xml:space="preserve">bụi. </w:t>
      </w:r>
      <w:r>
        <w:t xml:space="preserve">Bụi </w:t>
      </w:r>
      <w:r>
        <w:rPr>
          <w:i/>
        </w:rPr>
        <w:t xml:space="preserve">than. </w:t>
      </w:r>
      <w:r>
        <w:rPr>
          <w:b/>
        </w:rPr>
        <w:t xml:space="preserve">2 </w:t>
      </w:r>
      <w:r>
        <w:t xml:space="preserve">Dạng </w:t>
      </w:r>
      <w:r>
        <w:t xml:space="preserve">hạt </w:t>
      </w:r>
      <w:r>
        <w:t xml:space="preserve">nhỏ </w:t>
      </w:r>
      <w:r>
        <w:t xml:space="preserve">như </w:t>
      </w:r>
      <w:r>
        <w:t xml:space="preserve">hạt </w:t>
      </w:r>
      <w:r>
        <w:t xml:space="preserve">bụi </w:t>
      </w:r>
      <w:r>
        <w:t xml:space="preserve">(nói </w:t>
      </w:r>
      <w:r>
        <w:t xml:space="preserve">về </w:t>
      </w:r>
      <w:r>
        <w:t xml:space="preserve">nước). </w:t>
      </w:r>
      <w:r>
        <w:rPr>
          <w:i/>
        </w:rPr>
        <w:t xml:space="preserve">Bụui </w:t>
      </w:r>
      <w:r>
        <w:rPr>
          <w:i/>
        </w:rPr>
        <w:t xml:space="preserve">nước. </w:t>
      </w:r>
      <w:r>
        <w:rPr>
          <w:i/>
        </w:rPr>
        <w:t xml:space="preserve">Mưa </w:t>
      </w:r>
      <w:r>
        <w:rPr>
          <w:i/>
        </w:rPr>
        <w:t xml:space="preserve">bụi </w:t>
      </w:r>
      <w:r>
        <w:rPr>
          <w:i/>
        </w:rPr>
        <w:t xml:space="preserve">lất </w:t>
      </w:r>
      <w:r>
        <w:rPr>
          <w:i/>
        </w:rPr>
        <w:t xml:space="preserve">phất. </w:t>
      </w:r>
      <w:r>
        <w:rPr>
          <w:b/>
        </w:rPr>
        <w:t xml:space="preserve">3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Tang. </w:t>
      </w:r>
      <w:r>
        <w:t xml:space="preserve">Có </w:t>
      </w:r>
      <w:r>
        <w:t xml:space="preserve">bụi. </w:t>
      </w:r>
      <w:r>
        <w:rPr>
          <w:b/>
        </w:rPr>
        <w:t xml:space="preserve">4 </w:t>
      </w:r>
      <w:r>
        <w:t xml:space="preserve">(kng). </w:t>
      </w:r>
      <w:r>
        <w:t xml:space="preserve">Bụi </w:t>
      </w:r>
      <w:r>
        <w:t xml:space="preserve">đời </w:t>
      </w:r>
      <w:r>
        <w:t xml:space="preserve">(nói </w:t>
      </w:r>
      <w:r>
        <w:t xml:space="preserve">tắt). </w:t>
      </w:r>
      <w:r>
        <w:t xml:space="preserve">Bỏ </w:t>
      </w:r>
      <w:r>
        <w:rPr>
          <w:i/>
        </w:rPr>
        <w:t xml:space="preserve">nhà </w:t>
      </w:r>
      <w:r>
        <w:rPr>
          <w:i/>
        </w:rPr>
        <w:t xml:space="preserve">đi </w:t>
      </w:r>
      <w:r>
        <w:rPr>
          <w:i/>
        </w:rPr>
        <w:t xml:space="preserve">bụi, </w:t>
      </w:r>
      <w:r>
        <w:rPr>
          <w:i/>
        </w:rPr>
        <w:t xml:space="preserve">lang </w:t>
      </w:r>
      <w:r>
        <w:rPr>
          <w:i/>
        </w:rPr>
        <w:t xml:space="preserve">thang </w:t>
      </w:r>
      <w:r>
        <w:t xml:space="preserve">chán </w:t>
      </w:r>
      <w:r>
        <w:rPr>
          <w:i/>
        </w:rPr>
        <w:t xml:space="preserve">lại </w:t>
      </w:r>
      <w:r>
        <w:t xml:space="preserve">về. </w:t>
      </w:r>
      <w:r>
        <w:t xml:space="preserve">II </w:t>
      </w:r>
      <w:r>
        <w:t xml:space="preserve">tính từ </w:t>
      </w:r>
      <w:r>
        <w:t xml:space="preserve">(kng). </w:t>
      </w:r>
      <w:r>
        <w:t xml:space="preserve">Có </w:t>
      </w:r>
      <w:r>
        <w:t xml:space="preserve">đáng </w:t>
      </w:r>
      <w:r>
        <w:t xml:space="preserve">vẻ </w:t>
      </w:r>
      <w:r>
        <w:t xml:space="preserve">buông </w:t>
      </w:r>
      <w:r>
        <w:t xml:space="preserve">thả, </w:t>
      </w:r>
      <w:r>
        <w:t xml:space="preserve">không </w:t>
      </w:r>
      <w:r>
        <w:t xml:space="preserve">theo </w:t>
      </w:r>
      <w:r>
        <w:t xml:space="preserve">khuôn </w:t>
      </w:r>
      <w:r>
        <w:t xml:space="preserve">khổ </w:t>
      </w:r>
      <w:r>
        <w:t xml:space="preserve">thông </w:t>
      </w:r>
      <w:r>
        <w:t xml:space="preserve">thường,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đi </w:t>
      </w:r>
      <w:r>
        <w:t xml:space="preserve">bụi. </w:t>
      </w:r>
      <w:r>
        <w:t xml:space="preserve">Tóc </w:t>
      </w:r>
      <w:r>
        <w:rPr>
          <w:i/>
        </w:rPr>
        <w:t xml:space="preserve">cắt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bụi. </w:t>
      </w:r>
      <w:r>
        <w:rPr>
          <w:i/>
        </w:rPr>
        <w:t xml:space="preserve">Ðeo </w:t>
      </w:r>
      <w:r>
        <w:rPr>
          <w:i/>
        </w:rPr>
        <w:t xml:space="preserve">chiếc </w:t>
      </w:r>
      <w:r>
        <w:rPr>
          <w:i/>
        </w:rPr>
        <w:t xml:space="preserve">ba </w:t>
      </w:r>
      <w:r>
        <w:rPr>
          <w:i/>
        </w:rPr>
        <w:t xml:space="preserve">lô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bui </w:t>
      </w:r>
      <w:r>
        <w:rPr>
          <w:b/>
        </w:rPr>
        <w:t xml:space="preserve">băm </w:t>
      </w:r>
      <w:r>
        <w:rPr>
          <w:i/>
        </w:rPr>
        <w:t xml:space="preserve">danh từ </w:t>
      </w:r>
      <w:r>
        <w:t xml:space="preserve">Bụi </w:t>
      </w:r>
      <w:r>
        <w:t xml:space="preserve">bám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các </w:t>
      </w:r>
      <w:r>
        <w:t xml:space="preserve">vật, </w:t>
      </w:r>
      <w:r>
        <w:t xml:space="preserve">bụi </w:t>
      </w:r>
      <w:r>
        <w:t xml:space="preserve">bẩn </w:t>
      </w:r>
      <w:r>
        <w:t xml:space="preserve">(nói </w:t>
      </w:r>
      <w:r>
        <w:t xml:space="preserve">khát </w:t>
      </w:r>
      <w:r>
        <w:t xml:space="preserve">quát). </w:t>
      </w:r>
      <w:r>
        <w:rPr>
          <w:i/>
        </w:rPr>
        <w:t xml:space="preserve">Bàn </w:t>
      </w:r>
      <w:r>
        <w:rPr>
          <w:i/>
        </w:rPr>
        <w:t xml:space="preserve">ghế </w:t>
      </w:r>
      <w:r>
        <w:rPr>
          <w:i/>
        </w:rPr>
        <w:t xml:space="preserve">đây </w:t>
      </w:r>
      <w:r>
        <w:rPr>
          <w:i/>
        </w:rPr>
        <w:t xml:space="preserve">bụi </w:t>
      </w:r>
      <w:r>
        <w:rPr>
          <w:i/>
        </w:rPr>
        <w:t xml:space="preserve">bặm. </w:t>
      </w:r>
      <w:r>
        <w:br/>
      </w:r>
      <w:r>
        <w:rPr>
          <w:b/>
        </w:rPr>
        <w:t xml:space="preserve">bụi </w:t>
      </w:r>
      <w:r>
        <w:rPr>
          <w:b/>
        </w:rPr>
        <w:t xml:space="preserve">bờ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bờ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bụi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đp). </w:t>
      </w:r>
      <w:r>
        <w:t xml:space="preserve">Cảnh </w:t>
      </w:r>
      <w:r>
        <w:t xml:space="preserve">sống </w:t>
      </w:r>
      <w:r>
        <w:t xml:space="preserve">lang </w:t>
      </w:r>
      <w:r>
        <w:t xml:space="preserve">thang, </w:t>
      </w:r>
      <w:r>
        <w:t xml:space="preserve">không </w:t>
      </w:r>
      <w:r>
        <w:t xml:space="preserve">nhà </w:t>
      </w:r>
      <w:r>
        <w:t xml:space="preserve">cửa, </w:t>
      </w:r>
      <w:r>
        <w:t xml:space="preserve">không </w:t>
      </w:r>
      <w:r>
        <w:t xml:space="preserve">nghề </w:t>
      </w:r>
      <w:r>
        <w:t xml:space="preserve">nghiệp. </w:t>
      </w:r>
      <w:r>
        <w:t xml:space="preserve">Đứa </w:t>
      </w:r>
      <w:r>
        <w:rPr>
          <w:i/>
        </w:rPr>
        <w:t xml:space="preserve">trễ </w:t>
      </w:r>
      <w:r>
        <w:t xml:space="preserve">bụi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bụi </w:t>
      </w:r>
      <w:r>
        <w:rPr>
          <w:b/>
        </w:rPr>
        <w:t xml:space="preserve">hồng </w:t>
      </w:r>
      <w:r>
        <w:rPr>
          <w:i/>
        </w:rPr>
        <w:t xml:space="preserve">cũng nói </w:t>
      </w:r>
      <w:r>
        <w:t xml:space="preserve">bụi </w:t>
      </w:r>
      <w:r>
        <w:t xml:space="preserve">trần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Bụi </w:t>
      </w:r>
      <w:r>
        <w:t xml:space="preserve">bặm,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xã </w:t>
      </w:r>
      <w:r>
        <w:t xml:space="preserve">hội </w:t>
      </w:r>
      <w:r>
        <w:t xml:space="preserve">phồn </w:t>
      </w:r>
      <w:r>
        <w:t xml:space="preserve">hoa, </w:t>
      </w:r>
      <w:r>
        <w:t xml:space="preserve">hoặc </w:t>
      </w:r>
      <w:r>
        <w:t xml:space="preserve">chỉ </w:t>
      </w:r>
      <w:r>
        <w:t xml:space="preserve">cõi </w:t>
      </w:r>
      <w:r>
        <w:t xml:space="preserve">đời. </w:t>
      </w:r>
      <w:r>
        <w:t xml:space="preserve">buji </w:t>
      </w:r>
      <w:r>
        <w:t xml:space="preserve">cũng viết </w:t>
      </w:r>
      <w:r>
        <w:t xml:space="preserve">bugi. </w:t>
      </w:r>
      <w: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nến </w:t>
      </w:r>
      <w:r>
        <w:t xml:space="preserve">đánh </w:t>
      </w:r>
      <w:r>
        <w:t xml:space="preserve">lửa. </w:t>
      </w:r>
      <w:r>
        <w:rPr>
          <w:b/>
        </w:rPr>
        <w:t xml:space="preserve">2 </w:t>
      </w:r>
      <w:r>
        <w:t xml:space="preserve">(cũ). </w:t>
      </w:r>
      <w:r>
        <w:t xml:space="preserve">Nến </w:t>
      </w:r>
      <w:r>
        <w:t xml:space="preserve">(đơn </w:t>
      </w:r>
      <w:r>
        <w:t xml:space="preserve">vị </w:t>
      </w:r>
      <w:r>
        <w:t xml:space="preserve">đo </w:t>
      </w:r>
      <w:r>
        <w:t xml:space="preserve">cường </w:t>
      </w:r>
      <w:r>
        <w:t xml:space="preserve">độ </w:t>
      </w:r>
      <w:r>
        <w:t xml:space="preserve">sáng). </w:t>
      </w:r>
      <w:r>
        <w:br/>
      </w:r>
      <w:r>
        <w:rPr>
          <w:b/>
        </w:rPr>
        <w:t xml:space="preserve">bulông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đỉnh </w:t>
      </w:r>
      <w:r>
        <w:rPr>
          <w:i/>
        </w:rPr>
        <w:t xml:space="preserve">ốc. </w:t>
      </w:r>
      <w:r>
        <w:br/>
      </w:r>
      <w:r>
        <w:rPr>
          <w:b/>
        </w:rPr>
        <w:t xml:space="preserve">bùm </w:t>
      </w:r>
      <w:r>
        <w:rPr>
          <w:b/>
        </w:rPr>
        <w:t xml:space="preserve">tum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uwm </w:t>
      </w:r>
      <w:r>
        <w:rPr>
          <w:i/>
        </w:rPr>
        <w:t xml:space="preserve">tùm. </w:t>
      </w:r>
      <w:r>
        <w:t xml:space="preserve">Cây </w:t>
      </w:r>
      <w:r>
        <w:rPr>
          <w:i/>
        </w:rPr>
        <w:t xml:space="preserve">cối </w:t>
      </w:r>
      <w:r>
        <w:rPr>
          <w:i/>
        </w:rPr>
        <w:t xml:space="preserve">bùm </w:t>
      </w:r>
      <w:r>
        <w:t xml:space="preserve">turm </w:t>
      </w:r>
      <w:r>
        <w:rPr>
          <w:i/>
        </w:rPr>
        <w:t xml:space="preserve">như </w:t>
      </w:r>
      <w:r>
        <w:rPr>
          <w:i/>
        </w:rPr>
        <w:t xml:space="preserve">rừng. </w:t>
      </w:r>
      <w:r>
        <w:br/>
      </w:r>
      <w:r>
        <w:rPr>
          <w:b/>
        </w:rPr>
        <w:t xml:space="preserve">bụm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vật </w:t>
      </w:r>
      <w:r>
        <w:rPr>
          <w:i/>
        </w:rPr>
        <w:t xml:space="preserve">rời </w:t>
      </w:r>
      <w:r>
        <w:t xml:space="preserve">hay </w:t>
      </w:r>
      <w:r>
        <w:t xml:space="preserve">chất </w:t>
      </w:r>
      <w:r>
        <w:t xml:space="preserve">lỏng </w:t>
      </w:r>
      <w:r>
        <w:t xml:space="preserve">lên </w:t>
      </w:r>
      <w:r>
        <w:t xml:space="preserve">bằng </w:t>
      </w:r>
      <w:r>
        <w:t xml:space="preserve">hai </w:t>
      </w:r>
      <w:r>
        <w:t xml:space="preserve">bàn </w:t>
      </w:r>
      <w:r>
        <w:t xml:space="preserve">tay </w:t>
      </w:r>
      <w:r>
        <w:t xml:space="preserve">khum </w:t>
      </w:r>
      <w:r>
        <w:t xml:space="preserve">để </w:t>
      </w:r>
      <w:r>
        <w:t xml:space="preserve">ngửa </w:t>
      </w:r>
      <w:r>
        <w:t xml:space="preserve">và </w:t>
      </w:r>
      <w:r>
        <w:t xml:space="preserve">các </w:t>
      </w:r>
      <w:r>
        <w:t xml:space="preserve">ngón </w:t>
      </w:r>
      <w:r>
        <w:t xml:space="preserve">chụm </w:t>
      </w:r>
      <w:r>
        <w:t xml:space="preserve">khít </w:t>
      </w:r>
      <w:r>
        <w:t xml:space="preserve">Bụm </w:t>
      </w:r>
      <w:r>
        <w:t xml:space="preserve">nước </w:t>
      </w:r>
      <w:r>
        <w:t xml:space="preserve">suối </w:t>
      </w:r>
      <w:r>
        <w:t xml:space="preserve">để </w:t>
      </w:r>
      <w:r>
        <w:t xml:space="preserve">rửa </w:t>
      </w:r>
      <w:r>
        <w:rPr>
          <w:i/>
        </w:rPr>
        <w:t xml:space="preserve">mặt. </w:t>
      </w:r>
      <w:r>
        <w:rPr>
          <w:b/>
        </w:rPr>
        <w:t xml:space="preserve">2 </w:t>
      </w:r>
      <w:r>
        <w:t xml:space="preserve">Chụm </w:t>
      </w:r>
      <w:r>
        <w:t xml:space="preserve">bàn </w:t>
      </w:r>
      <w:r>
        <w:t xml:space="preserve">tay </w:t>
      </w:r>
      <w:r>
        <w:t xml:space="preserve">lại </w:t>
      </w:r>
      <w:r>
        <w:t xml:space="preserve">để </w:t>
      </w:r>
      <w:r>
        <w:t xml:space="preserve">che, </w:t>
      </w:r>
      <w:r>
        <w:t xml:space="preserve">bịt. </w:t>
      </w:r>
      <w:r>
        <w:t xml:space="preserve">Bụrn </w:t>
      </w:r>
      <w:r>
        <w:rPr>
          <w:i/>
        </w:rPr>
        <w:t xml:space="preserve">miệng </w:t>
      </w:r>
      <w:r>
        <w:t xml:space="preserve">cười. </w:t>
      </w:r>
      <w:r>
        <w:rPr>
          <w:i/>
        </w:rPr>
        <w:t xml:space="preserve">Bụm </w:t>
      </w:r>
      <w:r>
        <w:t xml:space="preserve">hai </w:t>
      </w:r>
      <w:r>
        <w:rPr>
          <w:i/>
        </w:rPr>
        <w:t xml:space="preserve">tay </w:t>
      </w:r>
      <w:r>
        <w:rPr>
          <w:i/>
        </w:rPr>
        <w:t xml:space="preserve">làm </w:t>
      </w:r>
      <w:r>
        <w:t xml:space="preserve">loa. </w:t>
      </w:r>
      <w:r>
        <w:rPr>
          <w:b/>
        </w:rPr>
        <w:t xml:space="preserve">3 </w:t>
      </w:r>
      <w:r>
        <w:t xml:space="preserve">Chúm </w:t>
      </w:r>
      <w:r>
        <w:t xml:space="preserve">miệng, </w:t>
      </w:r>
      <w:r>
        <w:t xml:space="preserve">môi. </w:t>
      </w:r>
      <w:r>
        <w:t xml:space="preserve">Bụ; </w:t>
      </w:r>
      <w:r>
        <w:t xml:space="preserve">chặt </w:t>
      </w:r>
      <w:r>
        <w:t xml:space="preserve">môi </w:t>
      </w:r>
      <w:r>
        <w:rPr>
          <w:i/>
        </w:rPr>
        <w:t xml:space="preserve">cố </w:t>
      </w:r>
      <w:r>
        <w:rPr>
          <w:i/>
        </w:rPr>
        <w:t xml:space="preserve">nín </w:t>
      </w:r>
      <w:r>
        <w:rPr>
          <w:i/>
        </w:rPr>
        <w:t xml:space="preserve">cười. </w:t>
      </w:r>
      <w:r>
        <w:t xml:space="preserve">lÌ </w:t>
      </w:r>
      <w:r>
        <w:t xml:space="preserve">danh từ </w:t>
      </w:r>
      <w:r>
        <w:t xml:space="preserve">Lượng </w:t>
      </w:r>
      <w:r>
        <w:t xml:space="preserve">lấy </w:t>
      </w:r>
      <w:r>
        <w:t xml:space="preserve">được </w:t>
      </w:r>
      <w:r>
        <w:t xml:space="preserve">trong </w:t>
      </w:r>
      <w:r>
        <w:t xml:space="preserve">| </w:t>
      </w:r>
      <w:r>
        <w:t xml:space="preserve">hai </w:t>
      </w:r>
      <w:r>
        <w:t xml:space="preserve">bàn </w:t>
      </w:r>
      <w:r>
        <w:t xml:space="preserve">tay </w:t>
      </w:r>
      <w:r>
        <w:t xml:space="preserve">bụm. </w:t>
      </w:r>
      <w:r>
        <w:t xml:space="preserve">Một </w:t>
      </w:r>
      <w:r>
        <w:rPr>
          <w:i/>
        </w:rPr>
        <w:t xml:space="preserve">bụm </w:t>
      </w:r>
      <w:r>
        <w:t xml:space="preserve">gạo. </w:t>
      </w:r>
      <w:r>
        <w:t xml:space="preserve">| </w:t>
      </w:r>
      <w:r>
        <w:br/>
      </w:r>
      <w:r>
        <w:rPr>
          <w:b/>
        </w:rPr>
        <w:t xml:space="preserve">bùn </w:t>
      </w:r>
      <w:r>
        <w:rPr>
          <w:i/>
        </w:rPr>
        <w:t xml:space="preserve">danh từ </w:t>
      </w:r>
      <w:r>
        <w:t xml:space="preserve">Đất </w:t>
      </w:r>
      <w:r>
        <w:t xml:space="preserve">nhão </w:t>
      </w:r>
      <w:r>
        <w:t xml:space="preserve">do </w:t>
      </w:r>
      <w:r>
        <w:t xml:space="preserve">hoà </w:t>
      </w:r>
      <w:r>
        <w:t xml:space="preserve">lẫn </w:t>
      </w:r>
      <w:r>
        <w:t xml:space="preserve">trong </w:t>
      </w:r>
      <w:r>
        <w:t xml:space="preserve">nước. </w:t>
      </w:r>
      <w:r>
        <w:rPr>
          <w:i/>
        </w:rPr>
        <w:t xml:space="preserve">Làm </w:t>
      </w:r>
      <w:r>
        <w:rPr>
          <w:i/>
        </w:rPr>
        <w:t xml:space="preserve">cỏ </w:t>
      </w:r>
      <w:r>
        <w:rPr>
          <w:i/>
        </w:rPr>
        <w:t xml:space="preserve">sục </w:t>
      </w:r>
      <w:r>
        <w:rPr>
          <w:i/>
        </w:rPr>
        <w:t xml:space="preserve">bùn. </w:t>
      </w:r>
      <w:r>
        <w:t xml:space="preserve">...Gằn </w:t>
      </w:r>
      <w:r>
        <w:rPr>
          <w:i/>
        </w:rPr>
        <w:t xml:space="preserve">bùn </w:t>
      </w:r>
      <w:r>
        <w:rPr>
          <w:i/>
        </w:rPr>
        <w:t xml:space="preserve">mà </w:t>
      </w:r>
      <w:r>
        <w:rPr>
          <w:i/>
        </w:rPr>
        <w:t xml:space="preserve">chẳng </w:t>
      </w:r>
      <w:r>
        <w:rPr>
          <w:i/>
        </w:rPr>
        <w:t xml:space="preserve">hôi </w:t>
      </w:r>
      <w:r>
        <w:rPr>
          <w:i/>
        </w:rPr>
        <w:t xml:space="preserve">tanh </w:t>
      </w:r>
      <w:r>
        <w:t xml:space="preserve">mùi </w:t>
      </w:r>
      <w:r>
        <w:t xml:space="preserve">bùn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bùn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Bùn </w:t>
      </w:r>
      <w:r>
        <w:t xml:space="preserve">nhuyễn </w:t>
      </w:r>
      <w:r>
        <w:t xml:space="preserve">hơi </w:t>
      </w:r>
      <w:r>
        <w:t xml:space="preserve">lỏng, </w:t>
      </w:r>
      <w:r>
        <w:t xml:space="preserve">không </w:t>
      </w:r>
      <w:r>
        <w:t xml:space="preserve">có </w:t>
      </w:r>
      <w:r>
        <w:t xml:space="preserve">cỏ </w:t>
      </w:r>
      <w:r>
        <w:t xml:space="preserve">rác </w:t>
      </w:r>
      <w:r>
        <w:t xml:space="preserve">lân </w:t>
      </w:r>
      <w:r>
        <w:t xml:space="preserve">vào. </w:t>
      </w:r>
      <w:r>
        <w:br/>
      </w:r>
      <w:r>
        <w:rPr>
          <w:b/>
        </w:rPr>
        <w:t xml:space="preserve">bùn </w:t>
      </w:r>
      <w:r>
        <w:rPr>
          <w:b/>
        </w:rPr>
        <w:t xml:space="preserve">lầy </w:t>
      </w:r>
      <w:r>
        <w:rPr>
          <w:i/>
        </w:rPr>
        <w:t xml:space="preserve">danh từ </w:t>
      </w:r>
      <w:r>
        <w:t xml:space="preserve">Bùn </w:t>
      </w:r>
      <w:r>
        <w:t xml:space="preserve">nhiều </w:t>
      </w:r>
      <w:r>
        <w:t xml:space="preserve">và </w:t>
      </w:r>
      <w:r>
        <w:t xml:space="preserve">trên </w:t>
      </w:r>
      <w:r>
        <w:t xml:space="preserve">diện </w:t>
      </w:r>
      <w:r>
        <w:t xml:space="preserve">tích </w:t>
      </w:r>
      <w:r>
        <w:t xml:space="preserve">rộng. </w:t>
      </w:r>
      <w:r>
        <w:t xml:space="preserve">Đường </w:t>
      </w:r>
      <w:r>
        <w:rPr>
          <w:i/>
        </w:rPr>
        <w:t xml:space="preserve">sá </w:t>
      </w:r>
      <w:r>
        <w:rPr>
          <w:i/>
        </w:rPr>
        <w:t xml:space="preserve">bùn </w:t>
      </w:r>
      <w:r>
        <w:rPr>
          <w:i/>
        </w:rPr>
        <w:t xml:space="preserve">lầy. </w:t>
      </w:r>
      <w:r>
        <w:br/>
      </w:r>
      <w:r>
        <w:rPr>
          <w:b/>
        </w:rPr>
        <w:t xml:space="preserve">bùn </w:t>
      </w:r>
      <w:r>
        <w:rPr>
          <w:b/>
        </w:rPr>
        <w:t xml:space="preserve">lẩy </w:t>
      </w:r>
      <w:r>
        <w:rPr>
          <w:b/>
        </w:rPr>
        <w:t xml:space="preserve">nước </w:t>
      </w:r>
      <w:r>
        <w:rPr>
          <w:b/>
        </w:rPr>
        <w:t xml:space="preserve">đọng </w:t>
      </w:r>
      <w:r>
        <w:rPr>
          <w:i/>
        </w:rPr>
        <w:t xml:space="preserve">danh từ </w:t>
      </w:r>
      <w:r>
        <w:t xml:space="preserve">Nơi </w:t>
      </w:r>
      <w:r>
        <w:t xml:space="preserve">lầy </w:t>
      </w:r>
      <w:r>
        <w:t xml:space="preserve">lội, </w:t>
      </w:r>
      <w:r>
        <w:t xml:space="preserve">bẩn </w:t>
      </w:r>
      <w:r>
        <w:t xml:space="preserve">thỉu;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sống </w:t>
      </w:r>
      <w:r>
        <w:t xml:space="preserve">quá </w:t>
      </w:r>
      <w:r>
        <w:t xml:space="preserve">lạc </w:t>
      </w:r>
      <w:r>
        <w:t xml:space="preserve">hậu </w:t>
      </w:r>
      <w:r>
        <w:t xml:space="preserve">về </w:t>
      </w:r>
      <w:r>
        <w:t xml:space="preserve">mặt </w:t>
      </w:r>
      <w:r>
        <w:t xml:space="preserve">vật </w:t>
      </w:r>
      <w:r>
        <w:t xml:space="preserve">chất </w:t>
      </w:r>
      <w:r>
        <w:t xml:space="preserve">ở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bùn </w:t>
      </w:r>
      <w:r>
        <w:rPr>
          <w:b/>
        </w:rPr>
        <w:t xml:space="preserve">nhơ </w:t>
      </w:r>
      <w:r>
        <w:rPr>
          <w:i/>
        </w:rPr>
        <w:t xml:space="preserve">danh từ </w:t>
      </w:r>
      <w:r>
        <w:t xml:space="preserve">Bùn </w:t>
      </w:r>
      <w:r>
        <w:t xml:space="preserve">bẩn;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xấu </w:t>
      </w:r>
      <w:r>
        <w:t xml:space="preserve">xa </w:t>
      </w:r>
      <w:r>
        <w:t xml:space="preserve">thối </w:t>
      </w:r>
      <w:r>
        <w:t xml:space="preserve">nát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gây </w:t>
      </w:r>
      <w:r>
        <w:t xml:space="preserve">nên </w:t>
      </w:r>
      <w:r>
        <w:t xml:space="preserve">trong </w:t>
      </w:r>
      <w:r>
        <w:t xml:space="preserve">cuộc </w:t>
      </w:r>
      <w:r>
        <w:t xml:space="preserve">sống. </w:t>
      </w:r>
      <w:r>
        <w:rPr>
          <w:i/>
        </w:rPr>
        <w:t xml:space="preserve">Quét </w:t>
      </w:r>
      <w:r>
        <w:rPr>
          <w:i/>
        </w:rPr>
        <w:t xml:space="preserve">sạch </w:t>
      </w:r>
      <w:r>
        <w:rPr>
          <w:i/>
        </w:rPr>
        <w:t xml:space="preserve">các </w:t>
      </w:r>
      <w:r>
        <w:rPr>
          <w:i/>
        </w:rPr>
        <w:t xml:space="preserve">thứ </w:t>
      </w:r>
      <w:r>
        <w:rPr>
          <w:i/>
        </w:rPr>
        <w:t xml:space="preserve">bùn </w:t>
      </w:r>
      <w:r>
        <w:rPr>
          <w:i/>
        </w:rPr>
        <w:t xml:space="preserve">nhơ </w:t>
      </w:r>
      <w:r>
        <w:rPr>
          <w:i/>
        </w:rPr>
        <w:t xml:space="preserve">của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bùn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Bùn </w:t>
      </w:r>
      <w:r>
        <w:t xml:space="preserve">lỏng </w:t>
      </w:r>
      <w:r>
        <w:t xml:space="preserve">đóng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mịn </w:t>
      </w:r>
      <w:r>
        <w:t xml:space="preserve">trên </w:t>
      </w:r>
      <w:r>
        <w:t xml:space="preserve">bề </w:t>
      </w:r>
      <w:r>
        <w:t xml:space="preserve">mặt. </w:t>
      </w:r>
      <w:r>
        <w:br/>
      </w:r>
      <w:r>
        <w:rPr>
          <w:b/>
        </w:rPr>
        <w:t xml:space="preserve">bun </w:t>
      </w:r>
      <w:r>
        <w:t xml:space="preserve">(ph.).x. </w:t>
      </w:r>
      <w:r>
        <w:t xml:space="preserve">mưún. </w:t>
      </w:r>
      <w:r>
        <w:br/>
      </w:r>
      <w:r>
        <w:rPr>
          <w:b/>
        </w:rPr>
        <w:t xml:space="preserve">bủn </w:t>
      </w:r>
      <w:r>
        <w:rPr>
          <w:b/>
        </w:rPr>
        <w:t xml:space="preserve">nhủn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bún </w:t>
      </w:r>
      <w:r>
        <w:rPr>
          <w:i/>
        </w:rPr>
        <w:t xml:space="preserve">rủn. </w:t>
      </w:r>
      <w:r>
        <w:br/>
      </w:r>
      <w:r>
        <w:rPr>
          <w:b/>
        </w:rPr>
        <w:t xml:space="preserve">bủn </w:t>
      </w:r>
      <w:r>
        <w:rPr>
          <w:b/>
        </w:rPr>
        <w:t xml:space="preserve">rủn </w:t>
      </w:r>
      <w:r>
        <w:rPr>
          <w:i/>
        </w:rPr>
        <w:t xml:space="preserve">tính từ </w:t>
      </w:r>
      <w:r>
        <w:t xml:space="preserve">(nay </w:t>
      </w:r>
      <w:r>
        <w:t xml:space="preserve">động từ). </w:t>
      </w:r>
      <w:r>
        <w:t xml:space="preserve">Cử </w:t>
      </w:r>
      <w:r>
        <w:t xml:space="preserve">động </w:t>
      </w:r>
      <w:r>
        <w:t xml:space="preserve">không </w:t>
      </w:r>
      <w:r>
        <w:t xml:space="preserve">nối </w:t>
      </w:r>
      <w:r>
        <w:t xml:space="preserve">nữa, </w:t>
      </w:r>
      <w:r>
        <w:t xml:space="preserve">do </w:t>
      </w:r>
      <w:r>
        <w:t xml:space="preserve">gân </w:t>
      </w:r>
      <w:r>
        <w:t xml:space="preserve">cốt </w:t>
      </w:r>
      <w:r>
        <w:t xml:space="preserve">như </w:t>
      </w:r>
      <w:r>
        <w:t xml:space="preserve">tã </w:t>
      </w:r>
      <w:r>
        <w:t xml:space="preserve">rời </w:t>
      </w:r>
      <w:r>
        <w:t xml:space="preserve">ra. </w:t>
      </w:r>
      <w:r>
        <w:rPr>
          <w:i/>
        </w:rPr>
        <w:t xml:space="preserve">Hai </w:t>
      </w:r>
      <w:r>
        <w:rPr>
          <w:i/>
        </w:rPr>
        <w:t xml:space="preserve">chân </w:t>
      </w:r>
      <w:r>
        <w:rPr>
          <w:i/>
        </w:rPr>
        <w:t xml:space="preserve">bún </w:t>
      </w:r>
      <w:r>
        <w:rPr>
          <w:i/>
        </w:rPr>
        <w:t xml:space="preserve">rủn </w:t>
      </w:r>
      <w:r>
        <w:rPr>
          <w:i/>
        </w:rPr>
        <w:t xml:space="preserve">không </w:t>
      </w:r>
      <w:r>
        <w:rPr>
          <w:i/>
        </w:rPr>
        <w:t xml:space="preserve">bước </w:t>
      </w:r>
      <w:r>
        <w:rPr>
          <w:i/>
        </w:rPr>
        <w:t xml:space="preserve">được. </w:t>
      </w:r>
      <w:r>
        <w:rPr>
          <w:i/>
        </w:rPr>
        <w:t xml:space="preserve">Sợ </w:t>
      </w:r>
      <w:r>
        <w:rPr>
          <w:i/>
        </w:rPr>
        <w:t xml:space="preserve">bún </w:t>
      </w:r>
      <w:r>
        <w:rPr>
          <w:i/>
        </w:rPr>
        <w:t xml:space="preserve">rún </w:t>
      </w:r>
      <w:r>
        <w:rPr>
          <w:i/>
        </w:rPr>
        <w:t xml:space="preserve">cả </w:t>
      </w:r>
      <w:r>
        <w:t xml:space="preserve">người. </w:t>
      </w:r>
      <w:r>
        <w:br/>
      </w:r>
      <w:r>
        <w:rPr>
          <w:b/>
        </w:rPr>
        <w:t xml:space="preserve">bủn </w:t>
      </w:r>
      <w:r>
        <w:rPr>
          <w:b/>
        </w:rPr>
        <w:t xml:space="preserve">xỉn </w:t>
      </w:r>
      <w:r>
        <w:rPr>
          <w:i/>
        </w:rPr>
        <w:t xml:space="preserve">tính từ </w:t>
      </w:r>
      <w:r>
        <w:t xml:space="preserve">Hà </w:t>
      </w:r>
      <w:r>
        <w:t xml:space="preserve">tiện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dám </w:t>
      </w:r>
      <w:r>
        <w:t xml:space="preserve">chỉ </w:t>
      </w:r>
      <w:r>
        <w:t xml:space="preserve">tiêu </w:t>
      </w:r>
      <w:r>
        <w:t xml:space="preserve">về </w:t>
      </w:r>
      <w:r>
        <w:t xml:space="preserve">cả </w:t>
      </w:r>
      <w:r>
        <w:t xml:space="preserve">những </w:t>
      </w:r>
      <w:r>
        <w:t xml:space="preserve">khoản </w:t>
      </w:r>
      <w:r>
        <w:t xml:space="preserve">hết </w:t>
      </w:r>
      <w:r>
        <w:t xml:space="preserve">sức </w:t>
      </w:r>
      <w:r>
        <w:t xml:space="preserve">nhỏ </w:t>
      </w:r>
      <w:r>
        <w:t xml:space="preserve">nhặt. </w:t>
      </w:r>
      <w:r>
        <w:rPr>
          <w:i/>
        </w:rPr>
        <w:t xml:space="preserve">Tính </w:t>
      </w:r>
      <w:r>
        <w:rPr>
          <w:i/>
        </w:rPr>
        <w:t xml:space="preserve">bún </w:t>
      </w:r>
      <w:r>
        <w:rPr>
          <w:i/>
        </w:rPr>
        <w:t xml:space="preserve">xin. </w:t>
      </w:r>
      <w:r>
        <w:t xml:space="preserve">Bún </w:t>
      </w:r>
      <w:r>
        <w:rPr>
          <w:i/>
        </w:rPr>
        <w:t xml:space="preserve">xín </w:t>
      </w:r>
      <w:r>
        <w:rPr>
          <w:i/>
        </w:rPr>
        <w:t xml:space="preserve">từng </w:t>
      </w:r>
      <w:r>
        <w:rPr>
          <w:i/>
        </w:rPr>
        <w:t xml:space="preserve">xu. </w:t>
      </w:r>
      <w:r>
        <w:br/>
      </w:r>
      <w:r>
        <w:rPr>
          <w:b/>
        </w:rPr>
        <w:t xml:space="preserve">bún </w:t>
      </w:r>
      <w:r>
        <w:rPr>
          <w:i/>
        </w:rPr>
        <w:t xml:space="preserve">danh từ </w:t>
      </w:r>
      <w:r>
        <w:t xml:space="preserve">Sợi </w:t>
      </w:r>
      <w:r>
        <w:t xml:space="preserve">tròn, </w:t>
      </w:r>
      <w:r>
        <w:t xml:space="preserve">dài,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luộc </w:t>
      </w:r>
      <w:r>
        <w:t xml:space="preserve">chín,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ăn. </w:t>
      </w:r>
      <w:r>
        <w:t xml:space="preserve">Mềm </w:t>
      </w:r>
      <w:r>
        <w:rPr>
          <w:i/>
        </w:rPr>
        <w:t xml:space="preserve">như </w:t>
      </w:r>
      <w:r>
        <w:rPr>
          <w:i/>
        </w:rPr>
        <w:t xml:space="preserve">bún. </w:t>
      </w:r>
      <w:r>
        <w:rPr>
          <w:i/>
        </w:rPr>
        <w:t xml:space="preserve">Bún </w:t>
      </w:r>
      <w:r>
        <w:rPr>
          <w:i/>
        </w:rPr>
        <w:t xml:space="preserve">riêu </w:t>
      </w:r>
      <w:r>
        <w:rPr>
          <w:i/>
        </w:rPr>
        <w:t xml:space="preserve">(bún </w:t>
      </w:r>
      <w:r>
        <w:t xml:space="preserve">riêu </w:t>
      </w:r>
      <w:r>
        <w:rPr>
          <w:i/>
        </w:rPr>
        <w:t xml:space="preserve">cua). </w:t>
      </w:r>
      <w:r>
        <w:br/>
      </w:r>
      <w:r>
        <w:rPr>
          <w:b/>
        </w:rPr>
        <w:t xml:space="preserve">bún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gồm </w:t>
      </w:r>
      <w:r>
        <w:t xml:space="preserve">bún </w:t>
      </w:r>
      <w:r>
        <w:t xml:space="preserve">trộn </w:t>
      </w:r>
      <w:r>
        <w:t xml:space="preserve">với </w:t>
      </w:r>
      <w:r>
        <w:t xml:space="preserve">thịt </w:t>
      </w:r>
      <w:r>
        <w:t xml:space="preserve">bò </w:t>
      </w:r>
      <w:r>
        <w:t xml:space="preserve">xào, </w:t>
      </w:r>
      <w:r>
        <w:t xml:space="preserve">giá </w:t>
      </w:r>
      <w:r>
        <w:t xml:space="preserve">đỗ </w:t>
      </w:r>
      <w:r>
        <w:t xml:space="preserve">và </w:t>
      </w:r>
      <w:r>
        <w:t xml:space="preserve">các </w:t>
      </w:r>
      <w:r>
        <w:t xml:space="preserve">thứ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bún </w:t>
      </w:r>
      <w:r>
        <w:rPr>
          <w:b/>
        </w:rPr>
        <w:t xml:space="preserve">chả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gồm </w:t>
      </w:r>
      <w:r>
        <w:t xml:space="preserve">bún </w:t>
      </w:r>
      <w:r>
        <w:t xml:space="preserve">với </w:t>
      </w:r>
      <w:r>
        <w:t xml:space="preserve">thịt </w:t>
      </w:r>
      <w:r>
        <w:t xml:space="preserve">nướng </w:t>
      </w:r>
      <w:r>
        <w:t xml:space="preserve">và </w:t>
      </w:r>
      <w:r>
        <w:t xml:space="preserve">rau </w:t>
      </w:r>
      <w:r>
        <w:t xml:space="preserve">sống. </w:t>
      </w:r>
      <w:r>
        <w:br/>
      </w:r>
      <w:r>
        <w:rPr>
          <w:b/>
        </w:rPr>
        <w:t xml:space="preserve">bún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(phương ngữ). </w:t>
      </w:r>
      <w:r>
        <w:t xml:space="preserve">Miến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đậu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