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hải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Quân </w:t>
      </w:r>
      <w:r>
        <w:t xml:space="preserve">chủng </w:t>
      </w:r>
      <w:r>
        <w:t xml:space="preserve">có </w:t>
      </w:r>
      <w:r>
        <w:t xml:space="preserve">nhiệm </w:t>
      </w:r>
      <w:r>
        <w:t xml:space="preserve">vụ </w:t>
      </w:r>
      <w:r>
        <w:t xml:space="preserve">hoạt </w:t>
      </w:r>
      <w:r>
        <w:t xml:space="preserve">động </w:t>
      </w:r>
      <w:r>
        <w:t xml:space="preserve">trên </w:t>
      </w:r>
      <w:r>
        <w:t xml:space="preserve">các </w:t>
      </w:r>
      <w:r>
        <w:t xml:space="preserve">chiến </w:t>
      </w:r>
      <w:r>
        <w:t xml:space="preserve">trường </w:t>
      </w:r>
      <w:r>
        <w:t xml:space="preserve">biển </w:t>
      </w:r>
      <w:r>
        <w:t xml:space="preserve">và </w:t>
      </w:r>
      <w:r>
        <w:t xml:space="preserve">đại </w:t>
      </w:r>
      <w:r>
        <w:t xml:space="preserve">dương. </w:t>
      </w:r>
      <w:r>
        <w:t xml:space="preserve">Căn </w:t>
      </w:r>
      <w:r>
        <w:t xml:space="preserve">cứ </w:t>
      </w:r>
      <w:r>
        <w:rPr>
          <w:i/>
        </w:rPr>
        <w:t xml:space="preserve">hải </w:t>
      </w:r>
      <w:r>
        <w:t xml:space="preserve">quân.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quân </w:t>
      </w:r>
      <w:r>
        <w:rPr>
          <w:b/>
        </w:rPr>
        <w:t xml:space="preserve">đánh </w:t>
      </w:r>
      <w:r>
        <w:rPr>
          <w:b/>
        </w:rPr>
        <w:t xml:space="preserve">bộ </w:t>
      </w:r>
      <w:r>
        <w:rPr>
          <w:i/>
        </w:rPr>
        <w:t xml:space="preserve">cũng nói </w:t>
      </w:r>
      <w:r>
        <w:t xml:space="preserve">hải </w:t>
      </w:r>
      <w:r>
        <w:rPr>
          <w:i/>
        </w:rPr>
        <w:t xml:space="preserve">quân </w:t>
      </w:r>
      <w:r>
        <w:t xml:space="preserve">lục </w:t>
      </w:r>
      <w:r>
        <w:t xml:space="preserve">chiến </w:t>
      </w:r>
      <w:r>
        <w:t xml:space="preserve">danh từ </w:t>
      </w:r>
      <w:r>
        <w:t xml:space="preserve">Binh </w:t>
      </w:r>
      <w:r>
        <w:t xml:space="preserve">chủng </w:t>
      </w:r>
      <w:r>
        <w:t xml:space="preserve">của </w:t>
      </w:r>
      <w:r>
        <w:t xml:space="preserve">hải </w:t>
      </w:r>
      <w:r>
        <w:t xml:space="preserve">quân </w:t>
      </w:r>
      <w:r>
        <w:t xml:space="preserve">dùng </w:t>
      </w:r>
      <w:r>
        <w:t xml:space="preserve">để </w:t>
      </w:r>
      <w:r>
        <w:t xml:space="preserve">tiến </w:t>
      </w:r>
      <w:r>
        <w:t xml:space="preserve">hành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đổ </w:t>
      </w:r>
      <w:r>
        <w:t xml:space="preserve">bộ, </w:t>
      </w:r>
      <w:r>
        <w:t xml:space="preserve">đánh </w:t>
      </w:r>
      <w:r>
        <w:t xml:space="preserve">chiếm </w:t>
      </w:r>
      <w:r>
        <w:t xml:space="preserve">đoạn </w:t>
      </w:r>
      <w:r>
        <w:t xml:space="preserve">bờ </w:t>
      </w:r>
      <w:r>
        <w:t xml:space="preserve">biển, </w:t>
      </w:r>
      <w:r>
        <w:t xml:space="preserve">hải </w:t>
      </w:r>
      <w:r>
        <w:t xml:space="preserve">đảo, </w:t>
      </w:r>
      <w:r>
        <w:t xml:space="preserve">mục </w:t>
      </w:r>
      <w:r>
        <w:t xml:space="preserve">tiêu </w:t>
      </w:r>
      <w:r>
        <w:t xml:space="preserve">trên </w:t>
      </w:r>
      <w:r>
        <w:t xml:space="preserve">bờ.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quÌì </w:t>
      </w:r>
      <w:r>
        <w:rPr>
          <w:i/>
        </w:rPr>
        <w:t xml:space="preserve">xem </w:t>
      </w:r>
      <w:r>
        <w:rPr>
          <w:i/>
        </w:rPr>
        <w:t xml:space="preserve">hải </w:t>
      </w:r>
      <w:r>
        <w:t xml:space="preserve">quy.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quỳ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ruột </w:t>
      </w:r>
      <w:r>
        <w:t xml:space="preserve">khoang </w:t>
      </w:r>
      <w:r>
        <w:t xml:space="preserve">cùng </w:t>
      </w:r>
      <w:r>
        <w:t xml:space="preserve">loại </w:t>
      </w:r>
      <w:r>
        <w:t xml:space="preserve">với </w:t>
      </w:r>
      <w:r>
        <w:t xml:space="preserve">san </w:t>
      </w:r>
      <w:r>
        <w:t xml:space="preserve">hô </w:t>
      </w:r>
      <w:r>
        <w:t xml:space="preserve">nhưng </w:t>
      </w:r>
      <w:r>
        <w:t xml:space="preserve">thân </w:t>
      </w:r>
      <w:r>
        <w:t xml:space="preserve">mềm, </w:t>
      </w:r>
      <w:r>
        <w:t xml:space="preserve">có </w:t>
      </w:r>
      <w:r>
        <w:t xml:space="preserve">nhiều </w:t>
      </w:r>
      <w:r>
        <w:t xml:space="preserve">râu </w:t>
      </w:r>
      <w:r>
        <w:t xml:space="preserve">quanh </w:t>
      </w:r>
      <w:r>
        <w:t xml:space="preserve">miệng </w:t>
      </w:r>
      <w:r>
        <w:t xml:space="preserve">giống </w:t>
      </w:r>
      <w:r>
        <w:t xml:space="preserve">cánh </w:t>
      </w:r>
      <w:r>
        <w:t xml:space="preserve">hoa </w:t>
      </w:r>
      <w:r>
        <w:t xml:space="preserve">quỳ, </w:t>
      </w:r>
      <w:r>
        <w:t xml:space="preserve">sống </w:t>
      </w:r>
      <w:r>
        <w:t xml:space="preserve">bám </w:t>
      </w:r>
      <w:r>
        <w:t xml:space="preserve">trên </w:t>
      </w:r>
      <w:r>
        <w:rPr>
          <w:i/>
        </w:rPr>
        <w:t xml:space="preserve">các </w:t>
      </w:r>
      <w:r>
        <w:t xml:space="preserve">tảng </w:t>
      </w:r>
      <w:r>
        <w:t xml:space="preserve">đá </w:t>
      </w:r>
      <w:r>
        <w:t xml:space="preserve">ở </w:t>
      </w:r>
      <w:r>
        <w:t xml:space="preserve">biển </w:t>
      </w:r>
      <w:r>
        <w:t xml:space="preserve">hoặc </w:t>
      </w:r>
      <w:r>
        <w:t xml:space="preserve">vùng </w:t>
      </w:r>
      <w:r>
        <w:t xml:space="preserve">nước </w:t>
      </w:r>
      <w:r>
        <w:t xml:space="preserve">lợ.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sản </w:t>
      </w:r>
      <w:r>
        <w:rPr>
          <w:i/>
        </w:rPr>
        <w:t xml:space="preserve">danh từ </w:t>
      </w:r>
      <w:r>
        <w:t xml:space="preserve">Sản </w:t>
      </w:r>
      <w:r>
        <w:t xml:space="preserve">phẩm </w:t>
      </w:r>
      <w:r>
        <w:t xml:space="preserve">động </w:t>
      </w:r>
      <w:r>
        <w:t xml:space="preserve">vật, </w:t>
      </w:r>
      <w:r>
        <w:t xml:space="preserve">thực </w:t>
      </w:r>
      <w:r>
        <w:t xml:space="preserve">vật </w:t>
      </w:r>
      <w:r>
        <w:t xml:space="preserve">khai </w:t>
      </w:r>
      <w:r>
        <w:t xml:space="preserve">thác </w:t>
      </w:r>
      <w:r>
        <w:t xml:space="preserve">ở </w:t>
      </w:r>
      <w:r>
        <w:t xml:space="preserve">biển.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sâm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ngành </w:t>
      </w:r>
      <w:r>
        <w:t xml:space="preserve">da </w:t>
      </w:r>
      <w:r>
        <w:t xml:space="preserve">gai, </w:t>
      </w:r>
      <w:r>
        <w:t xml:space="preserve">thân </w:t>
      </w:r>
      <w:r>
        <w:t xml:space="preserve">tròn, </w:t>
      </w:r>
      <w:r>
        <w:t xml:space="preserve">dài </w:t>
      </w:r>
      <w:r>
        <w:t xml:space="preserve">và </w:t>
      </w:r>
      <w:r>
        <w:t xml:space="preserve">mềm, </w:t>
      </w:r>
      <w:r>
        <w:t xml:space="preserve">giống </w:t>
      </w:r>
      <w:r>
        <w:t xml:space="preserve">quả </w:t>
      </w:r>
      <w:r>
        <w:t xml:space="preserve">dưa </w:t>
      </w:r>
      <w:r>
        <w:t xml:space="preserve">chuột, </w:t>
      </w:r>
      <w:r>
        <w:t xml:space="preserve">sống </w:t>
      </w:r>
      <w:r>
        <w:t xml:space="preserve">ở </w:t>
      </w:r>
      <w:r>
        <w:t xml:space="preserve">đáy </w:t>
      </w:r>
      <w:r>
        <w:t xml:space="preserve">biển,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 </w:t>
      </w:r>
      <w:r>
        <w:t xml:space="preserve">quý.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tặc </w:t>
      </w:r>
      <w:r>
        <w:rPr>
          <w:i/>
        </w:rPr>
        <w:t xml:space="preserve">danh từ </w:t>
      </w:r>
      <w:r>
        <w:t xml:space="preserve">Cướp </w:t>
      </w:r>
      <w:r>
        <w:t xml:space="preserve">biển, </w:t>
      </w:r>
      <w:r>
        <w:t xml:space="preserve">kẻ </w:t>
      </w:r>
      <w:r>
        <w:t xml:space="preserve">cướp </w:t>
      </w:r>
      <w:r>
        <w:t xml:space="preserve">trên </w:t>
      </w:r>
      <w:r>
        <w:t xml:space="preserve">biển. </w:t>
      </w:r>
      <w:r>
        <w:t xml:space="preserve">Vùng </w:t>
      </w:r>
      <w:r>
        <w:t xml:space="preserve">biển </w:t>
      </w:r>
      <w:r>
        <w:rPr>
          <w:i/>
        </w:rPr>
        <w:t xml:space="preserve">bị </w:t>
      </w:r>
      <w:r>
        <w:rPr>
          <w:i/>
        </w:rPr>
        <w:t xml:space="preserve">hải </w:t>
      </w:r>
      <w:r>
        <w:t xml:space="preserve">tặc </w:t>
      </w:r>
      <w:r>
        <w:rPr>
          <w:i/>
        </w:rPr>
        <w:t xml:space="preserve">đe </w:t>
      </w:r>
      <w:r>
        <w:rPr>
          <w:i/>
        </w:rPr>
        <w:t xml:space="preserve">doạ. </w:t>
      </w:r>
      <w:r>
        <w:rPr>
          <w:i/>
        </w:rPr>
        <w:t xml:space="preserve">Tàu </w:t>
      </w:r>
      <w:r>
        <w:t xml:space="preserve">rơi </w:t>
      </w:r>
      <w:r>
        <w:rPr>
          <w:i/>
        </w:rPr>
        <w:t xml:space="preserve">uào </w:t>
      </w:r>
      <w:r>
        <w:rPr>
          <w:i/>
        </w:rPr>
        <w:t xml:space="preserve">tay </w:t>
      </w:r>
      <w:r>
        <w:rPr>
          <w:i/>
        </w:rPr>
        <w:t xml:space="preserve">bọn </w:t>
      </w:r>
      <w:r>
        <w:rPr>
          <w:i/>
        </w:rPr>
        <w:t xml:space="preserve">hải </w:t>
      </w:r>
      <w:r>
        <w:rPr>
          <w:i/>
        </w:rPr>
        <w:t xml:space="preserve">tặc.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tân </w:t>
      </w:r>
      <w:r>
        <w:rPr>
          <w:b/>
        </w:rPr>
        <w:t xml:space="preserve">d.x. </w:t>
      </w:r>
      <w:r>
        <w:rPr>
          <w:b/>
        </w:rPr>
        <w:t xml:space="preserve">hải </w:t>
      </w:r>
      <w:r>
        <w:rPr>
          <w:b/>
        </w:rPr>
        <w:t xml:space="preserve">tân.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tần </w:t>
      </w:r>
      <w:r>
        <w:rPr>
          <w:i/>
        </w:rPr>
        <w:t xml:space="preserve">danh từ </w:t>
      </w:r>
      <w:r>
        <w:t xml:space="preserve">(cũ). </w:t>
      </w:r>
      <w:r>
        <w:t xml:space="preserve">Miền </w:t>
      </w:r>
      <w:r>
        <w:t xml:space="preserve">ven </w:t>
      </w:r>
      <w:r>
        <w:t xml:space="preserve">biển.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thuyền </w:t>
      </w:r>
      <w:r>
        <w:rPr>
          <w:i/>
        </w:rPr>
        <w:t xml:space="preserve">danh từ </w:t>
      </w:r>
      <w:r>
        <w:t xml:space="preserve">Thuyền </w:t>
      </w:r>
      <w:r>
        <w:t xml:space="preserve">chiến </w:t>
      </w:r>
      <w:r>
        <w:t xml:space="preserve">hoạt </w:t>
      </w:r>
      <w:r>
        <w:t xml:space="preserve">động </w:t>
      </w:r>
      <w:r>
        <w:t xml:space="preserve">trên </w:t>
      </w:r>
      <w:r>
        <w:t xml:space="preserve">biển. </w:t>
      </w:r>
      <w:r>
        <w:rPr>
          <w:i/>
        </w:rPr>
        <w:t xml:space="preserve">Đội </w:t>
      </w:r>
      <w:r>
        <w:t xml:space="preserve">hải </w:t>
      </w:r>
      <w:r>
        <w:t xml:space="preserve">thuyền.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triều </w:t>
      </w:r>
      <w:r>
        <w:rPr>
          <w:i/>
        </w:rPr>
        <w:t xml:space="preserve">danh từ </w:t>
      </w:r>
      <w:r>
        <w:t xml:space="preserve">(ít dùng). </w:t>
      </w:r>
      <w:r>
        <w:t xml:space="preserve">Thuỷ </w:t>
      </w:r>
      <w:r>
        <w:t xml:space="preserve">triều.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trình </w:t>
      </w:r>
      <w:r>
        <w:rPr>
          <w:i/>
        </w:rPr>
        <w:t xml:space="preserve">danh từ </w:t>
      </w:r>
      <w:r>
        <w:t xml:space="preserve">(danh từ). </w:t>
      </w:r>
      <w:r>
        <w:t xml:space="preserve">Chuyến </w:t>
      </w:r>
      <w:r>
        <w:t xml:space="preserve">đi </w:t>
      </w:r>
      <w:r>
        <w:t xml:space="preserve">dài, </w:t>
      </w:r>
      <w:r>
        <w:t xml:space="preserve">xa </w:t>
      </w:r>
      <w:r>
        <w:t xml:space="preserve">trên </w:t>
      </w:r>
      <w:r>
        <w:t xml:space="preserve">biển. </w:t>
      </w:r>
      <w:r>
        <w:rPr>
          <w:i/>
        </w:rPr>
        <w:t xml:space="preserve">Con </w:t>
      </w:r>
      <w:r>
        <w:rPr>
          <w:i/>
        </w:rPr>
        <w:t xml:space="preserve">tàu </w:t>
      </w:r>
      <w:r>
        <w:rPr>
          <w:i/>
        </w:rPr>
        <w:t xml:space="preserve">chuẩn </w:t>
      </w:r>
      <w:r>
        <w:rPr>
          <w:i/>
        </w:rPr>
        <w:t xml:space="preserve">bị </w:t>
      </w:r>
      <w:r>
        <w:rPr>
          <w:i/>
        </w:rPr>
        <w:t xml:space="preserve">thực </w:t>
      </w:r>
      <w:r>
        <w:rPr>
          <w:i/>
        </w:rPr>
        <w:t xml:space="preserve">hiện </w:t>
      </w:r>
      <w:r>
        <w:t xml:space="preserve">một </w:t>
      </w:r>
      <w:r>
        <w:t xml:space="preserve">hải </w:t>
      </w:r>
      <w:r>
        <w:rPr>
          <w:i/>
        </w:rPr>
        <w:t xml:space="preserve">trình.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quy </w:t>
      </w:r>
      <w:r>
        <w:t xml:space="preserve">luật </w:t>
      </w:r>
      <w:r>
        <w:t xml:space="preserve">vận </w:t>
      </w:r>
      <w:r>
        <w:t xml:space="preserve">động </w:t>
      </w:r>
      <w:r>
        <w:t xml:space="preserve">của </w:t>
      </w:r>
      <w:r>
        <w:t xml:space="preserve">nước </w:t>
      </w:r>
      <w:r>
        <w:t xml:space="preserve">ở </w:t>
      </w:r>
      <w:r>
        <w:t xml:space="preserve">biển </w:t>
      </w:r>
      <w:r>
        <w:t xml:space="preserve">và </w:t>
      </w:r>
      <w:r>
        <w:t xml:space="preserve">đại </w:t>
      </w:r>
      <w:r>
        <w:t xml:space="preserve">dương.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vận </w:t>
      </w:r>
      <w:r>
        <w:rPr>
          <w:i/>
        </w:rPr>
        <w:t xml:space="preserve">động từ </w:t>
      </w:r>
      <w:r>
        <w:t xml:space="preserve">(ít dùng). </w:t>
      </w:r>
      <w:r>
        <w:t xml:space="preserve">Vận </w:t>
      </w:r>
      <w:r>
        <w:t xml:space="preserve">chuyển </w:t>
      </w:r>
      <w:r>
        <w:t xml:space="preserve">bằng </w:t>
      </w:r>
      <w:r>
        <w:t xml:space="preserve">đường </w:t>
      </w:r>
      <w:r>
        <w:t xml:space="preserve">biển; </w:t>
      </w:r>
      <w:r>
        <w:t xml:space="preserve">vận </w:t>
      </w:r>
      <w:r>
        <w:t xml:space="preserve">tải </w:t>
      </w:r>
      <w:r>
        <w:t xml:space="preserve">biển.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Thức </w:t>
      </w:r>
      <w:r>
        <w:t xml:space="preserve">ăn </w:t>
      </w:r>
      <w:r>
        <w:t xml:space="preserve">quý </w:t>
      </w:r>
      <w:r>
        <w:t xml:space="preserve">chế </w:t>
      </w:r>
      <w:r>
        <w:t xml:space="preserve">biến </w:t>
      </w:r>
      <w:r>
        <w:t xml:space="preserve">từ </w:t>
      </w:r>
      <w:r>
        <w:t xml:space="preserve">sản </w:t>
      </w:r>
      <w:r>
        <w:t xml:space="preserve">phẩm </w:t>
      </w:r>
      <w:r>
        <w:t xml:space="preserve">lấy </w:t>
      </w:r>
      <w:r>
        <w:t xml:space="preserve">ở </w:t>
      </w:r>
      <w:r>
        <w:t xml:space="preserve">biển. </w:t>
      </w:r>
      <w:r>
        <w:rPr>
          <w:i/>
        </w:rPr>
        <w:t xml:space="preserve">Sơn </w:t>
      </w:r>
      <w:r>
        <w:rPr>
          <w:i/>
        </w:rPr>
        <w:t xml:space="preserve">hào </w:t>
      </w:r>
      <w:r>
        <w:rPr>
          <w:i/>
        </w:rPr>
        <w:t xml:space="preserve">hải </w:t>
      </w:r>
      <w:r>
        <w:rPr>
          <w:i/>
        </w:rPr>
        <w:t xml:space="preserve">uị.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Vương </w:t>
      </w:r>
      <w:r>
        <w:rPr>
          <w:b/>
        </w:rPr>
        <w:t xml:space="preserve">Tĩnh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Sao </w:t>
      </w:r>
      <w:r>
        <w:t xml:space="preserve">Hải </w:t>
      </w:r>
      <w:r>
        <w:t xml:space="preserve">Vương.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yến </w:t>
      </w:r>
      <w:r>
        <w:rPr>
          <w:i/>
        </w:rPr>
        <w:t xml:space="preserve">danh từ </w:t>
      </w:r>
      <w:r>
        <w:t xml:space="preserve">Chim </w:t>
      </w:r>
      <w:r>
        <w:t xml:space="preserve">én </w:t>
      </w:r>
      <w:r>
        <w:t xml:space="preserve">biển, </w:t>
      </w:r>
      <w:r>
        <w:t xml:space="preserve">tổ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 </w:t>
      </w:r>
      <w:r>
        <w:t xml:space="preserve">quý. </w:t>
      </w:r>
      <w:r>
        <w:br/>
      </w:r>
      <w:r>
        <w:rPr>
          <w:b/>
        </w:rPr>
        <w:t xml:space="preserve">hãi </w:t>
      </w:r>
      <w:r>
        <w:rPr>
          <w:b/>
        </w:rPr>
        <w:t xml:space="preserve">đơ. </w:t>
      </w:r>
      <w:r>
        <w:t xml:space="preserve">(phương ngữ). </w:t>
      </w:r>
      <w:r>
        <w:t xml:space="preserve">Sợ. </w:t>
      </w:r>
      <w:r>
        <w:t xml:space="preserve">Hải </w:t>
      </w:r>
      <w:r>
        <w:rPr>
          <w:i/>
        </w:rPr>
        <w:t xml:space="preserve">chó </w:t>
      </w:r>
      <w:r>
        <w:t xml:space="preserve">dữ. </w:t>
      </w:r>
      <w:r>
        <w:br/>
      </w:r>
      <w:r>
        <w:rPr>
          <w:b/>
        </w:rPr>
        <w:t xml:space="preserve">hãi </w:t>
      </w:r>
      <w:r>
        <w:rPr>
          <w:b/>
        </w:rPr>
        <w:t xml:space="preserve">hùng </w:t>
      </w:r>
      <w:r>
        <w:rPr>
          <w:i/>
        </w:rPr>
        <w:t xml:space="preserve">động từ </w:t>
      </w:r>
      <w:r>
        <w:t xml:space="preserve">(hay </w:t>
      </w:r>
      <w:r>
        <w:t xml:space="preserve">t)). </w:t>
      </w:r>
      <w:r>
        <w:t xml:space="preserve">Sợ </w:t>
      </w:r>
      <w:r>
        <w:t xml:space="preserve">hãi </w:t>
      </w:r>
      <w:r>
        <w:t xml:space="preserve">tới </w:t>
      </w:r>
      <w:r>
        <w:t xml:space="preserve">mức </w:t>
      </w:r>
      <w:r>
        <w:t xml:space="preserve">khủng </w:t>
      </w:r>
      <w:r>
        <w:t xml:space="preserve">khiếp. </w:t>
      </w:r>
      <w:r>
        <w:t xml:space="preserve">Tiếng </w:t>
      </w:r>
      <w:r>
        <w:t xml:space="preserve">kêu </w:t>
      </w:r>
      <w:r>
        <w:t xml:space="preserve">thét </w:t>
      </w:r>
      <w:r>
        <w:t xml:space="preserve">hãi </w:t>
      </w:r>
      <w:r>
        <w:t xml:space="preserve">hùng. </w:t>
      </w:r>
      <w:r>
        <w:br/>
      </w:r>
      <w:r>
        <w:rPr>
          <w:b/>
        </w:rPr>
        <w:t xml:space="preserve">hãi </w:t>
      </w:r>
      <w:r>
        <w:rPr>
          <w:b/>
        </w:rPr>
        <w:t xml:space="preserve">kinh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kinh </w:t>
      </w:r>
      <w:r>
        <w:rPr>
          <w:i/>
        </w:rPr>
        <w:t xml:space="preserve">hãi. </w:t>
      </w:r>
      <w:r>
        <w:br/>
      </w:r>
      <w:r>
        <w:rPr>
          <w:b/>
        </w:rPr>
        <w:t xml:space="preserve">hái, </w:t>
      </w:r>
      <w:r>
        <w:rPr>
          <w:i/>
        </w:rPr>
        <w:t xml:space="preserve">danh từ </w:t>
      </w:r>
      <w:r>
        <w:t xml:space="preserve">Nông </w:t>
      </w:r>
      <w:r>
        <w:t xml:space="preserve">cụ </w:t>
      </w:r>
      <w:r>
        <w:t xml:space="preserve">gồm </w:t>
      </w:r>
      <w:r>
        <w:t xml:space="preserve">một </w:t>
      </w:r>
      <w:r>
        <w:t xml:space="preserve">lưỡi </w:t>
      </w:r>
      <w:r>
        <w:t xml:space="preserve">thép </w:t>
      </w:r>
      <w:r>
        <w:t xml:space="preserve">có </w:t>
      </w:r>
      <w:r>
        <w:t xml:space="preserve">răng </w:t>
      </w:r>
      <w:r>
        <w:t xml:space="preserve">gắn </w:t>
      </w:r>
      <w:r>
        <w:t xml:space="preserve">vào </w:t>
      </w:r>
      <w:r>
        <w:t xml:space="preserve">thanh </w:t>
      </w:r>
      <w:r>
        <w:t xml:space="preserve">gỗ </w:t>
      </w:r>
      <w:r>
        <w:t xml:space="preserve">hay </w:t>
      </w:r>
      <w:r>
        <w:t xml:space="preserve">tre </w:t>
      </w:r>
      <w:r>
        <w:t xml:space="preserve">có </w:t>
      </w:r>
      <w:r>
        <w:t xml:space="preserve">móc </w:t>
      </w:r>
      <w:r>
        <w:t xml:space="preserve">dài, </w:t>
      </w:r>
      <w:r>
        <w:t xml:space="preserve">dùng </w:t>
      </w:r>
      <w:r>
        <w:t xml:space="preserve">để </w:t>
      </w:r>
      <w:r>
        <w:t xml:space="preserve">gặt </w:t>
      </w:r>
      <w:r>
        <w:t xml:space="preserve">lúa. </w:t>
      </w:r>
      <w:r>
        <w:br/>
      </w:r>
      <w:r>
        <w:rPr>
          <w:b/>
        </w:rPr>
        <w:t xml:space="preserve">hái, </w:t>
      </w:r>
      <w:r>
        <w:rPr>
          <w:i/>
        </w:rPr>
        <w:t xml:space="preserve">động từ </w:t>
      </w:r>
      <w:r>
        <w:t xml:space="preserve">Dùng </w:t>
      </w:r>
      <w:r>
        <w:t xml:space="preserve">tay </w:t>
      </w:r>
      <w:r>
        <w:t xml:space="preserve">làm </w:t>
      </w:r>
      <w:r>
        <w:t xml:space="preserve">cho </w:t>
      </w:r>
      <w:r>
        <w:t xml:space="preserve">hoa, </w:t>
      </w:r>
      <w:r>
        <w:t xml:space="preserve">quả, </w:t>
      </w:r>
      <w:r>
        <w:t xml:space="preserve">lá, </w:t>
      </w:r>
      <w:r>
        <w:rPr>
          <w:i/>
        </w:rPr>
        <w:t xml:space="preserve">cành </w:t>
      </w:r>
      <w:r>
        <w:t xml:space="preserve">đứt </w:t>
      </w:r>
      <w:r>
        <w:t xml:space="preserve">lìa </w:t>
      </w:r>
      <w:r>
        <w:t xml:space="preserve">khỏi </w:t>
      </w:r>
      <w:r>
        <w:t xml:space="preserve">cây </w:t>
      </w:r>
      <w:r>
        <w:t xml:space="preserve">để </w:t>
      </w:r>
      <w:r>
        <w:t xml:space="preserve">lấy </w:t>
      </w:r>
      <w:r>
        <w:t xml:space="preserve">về. </w:t>
      </w:r>
      <w:r>
        <w:t xml:space="preserve">Hái </w:t>
      </w:r>
      <w:r>
        <w:t xml:space="preserve">rau. </w:t>
      </w:r>
      <w:r>
        <w:t xml:space="preserve">Hái </w:t>
      </w:r>
      <w:r>
        <w:t xml:space="preserve">củi. </w:t>
      </w:r>
      <w:r>
        <w:t xml:space="preserve">Hái </w:t>
      </w:r>
      <w:r>
        <w:rPr>
          <w:i/>
        </w:rPr>
        <w:t xml:space="preserve">ra </w:t>
      </w:r>
      <w:r>
        <w:rPr>
          <w:i/>
        </w:rPr>
        <w:t xml:space="preserve">tiền </w:t>
      </w:r>
      <w:r>
        <w:t xml:space="preserve">(kng,; </w:t>
      </w:r>
      <w:r>
        <w:t xml:space="preserve">kiếm </w:t>
      </w:r>
      <w:r>
        <w:t xml:space="preserve">được </w:t>
      </w:r>
      <w:r>
        <w:t xml:space="preserve">nhiều </w:t>
      </w:r>
      <w:r>
        <w:t xml:space="preserve">tiền </w:t>
      </w:r>
      <w:r>
        <w:t xml:space="preserve">một </w:t>
      </w:r>
      <w:r>
        <w:t xml:space="preserve">cách </w:t>
      </w:r>
      <w:r>
        <w:t xml:space="preserve">đễ </w:t>
      </w:r>
      <w:r>
        <w:t xml:space="preserve">dàng). </w:t>
      </w:r>
      <w:r>
        <w:t xml:space="preserve">Ngày </w:t>
      </w:r>
      <w:r>
        <w:rPr>
          <w:i/>
        </w:rPr>
        <w:t xml:space="preserve">xuân </w:t>
      </w:r>
      <w:r>
        <w:t xml:space="preserve">đi </w:t>
      </w:r>
      <w:r>
        <w:t xml:space="preserve">hái </w:t>
      </w:r>
      <w:r>
        <w:t xml:space="preserve">lộc. </w:t>
      </w:r>
      <w:r>
        <w:rPr>
          <w:i/>
        </w:rPr>
        <w:t xml:space="preserve">Có </w:t>
      </w:r>
      <w:r>
        <w:t xml:space="preserve">gieo </w:t>
      </w:r>
      <w:r>
        <w:t xml:space="preserve">thì </w:t>
      </w:r>
      <w:r>
        <w:t xml:space="preserve">có </w:t>
      </w:r>
      <w:r>
        <w:rPr>
          <w:i/>
        </w:rPr>
        <w:t xml:space="preserve">hái </w:t>
      </w:r>
      <w:r>
        <w:t xml:space="preserve">(tục ngữ). </w:t>
      </w:r>
      <w:r>
        <w:br/>
      </w:r>
      <w:r>
        <w:rPr>
          <w:b/>
        </w:rPr>
        <w:t xml:space="preserve">hái </w:t>
      </w:r>
      <w:r>
        <w:rPr>
          <w:b/>
        </w:rPr>
        <w:t xml:space="preserve">lượm </w:t>
      </w:r>
      <w:r>
        <w:rPr>
          <w:i/>
        </w:rPr>
        <w:t xml:space="preserve">động từ </w:t>
      </w:r>
      <w:r>
        <w:t xml:space="preserve">Thu </w:t>
      </w:r>
      <w:r>
        <w:t xml:space="preserve">lượm </w:t>
      </w:r>
      <w:r>
        <w:t xml:space="preserve">những </w:t>
      </w:r>
      <w:r>
        <w:t xml:space="preserve">hoa </w:t>
      </w:r>
      <w:r>
        <w:t xml:space="preserve">quả </w:t>
      </w:r>
      <w:r>
        <w:t xml:space="preserve">sẵn </w:t>
      </w:r>
      <w:r>
        <w:t xml:space="preserve">có </w:t>
      </w:r>
      <w:r>
        <w:t xml:space="preserve">trong </w:t>
      </w:r>
      <w:r>
        <w:t xml:space="preserve">thiên </w:t>
      </w:r>
      <w:r>
        <w:t xml:space="preserve">nhiên </w:t>
      </w:r>
      <w:r>
        <w:t xml:space="preserve">để </w:t>
      </w:r>
      <w:r>
        <w:t xml:space="preserve">sinh </w:t>
      </w:r>
      <w:r>
        <w:t xml:space="preserve">sống </w:t>
      </w:r>
      <w:r>
        <w:t xml:space="preserve">(một </w:t>
      </w:r>
      <w:r>
        <w:t xml:space="preserve">hình </w:t>
      </w:r>
      <w:r>
        <w:t xml:space="preserve">thái </w:t>
      </w:r>
      <w:r>
        <w:t xml:space="preserve">kinh </w:t>
      </w:r>
      <w:r>
        <w:t xml:space="preserve">tế </w:t>
      </w:r>
      <w:r>
        <w:t xml:space="preserve">nguyên </w:t>
      </w:r>
      <w:r>
        <w:t xml:space="preserve">thuỷ). </w:t>
      </w:r>
      <w:r>
        <w:br/>
      </w:r>
      <w:r>
        <w:rPr>
          <w:b/>
        </w:rPr>
        <w:t xml:space="preserve">hại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Cái </w:t>
      </w:r>
      <w:r>
        <w:t xml:space="preserve">gây </w:t>
      </w:r>
      <w:r>
        <w:t xml:space="preserve">tổn </w:t>
      </w:r>
      <w:r>
        <w:t xml:space="preserve">thất, </w:t>
      </w:r>
      <w:r>
        <w:t xml:space="preserve">tốn </w:t>
      </w:r>
      <w:r>
        <w:t xml:space="preserve">thương; </w:t>
      </w:r>
      <w:r>
        <w:t xml:space="preserve">trái </w:t>
      </w:r>
      <w:r>
        <w:t xml:space="preserve">với </w:t>
      </w:r>
      <w:r>
        <w:t xml:space="preserve">lợi. </w:t>
      </w:r>
      <w:r>
        <w:rPr>
          <w:i/>
        </w:rPr>
        <w:t xml:space="preserve">Mối </w:t>
      </w:r>
      <w:r>
        <w:rPr>
          <w:i/>
        </w:rPr>
        <w:t xml:space="preserve">hại </w:t>
      </w:r>
      <w:r>
        <w:t xml:space="preserve">lớn. </w:t>
      </w:r>
      <w:r>
        <w:rPr>
          <w:i/>
        </w:rPr>
        <w:t xml:space="preserve">Hút </w:t>
      </w:r>
      <w:r>
        <w:t xml:space="preserve">thuốc </w:t>
      </w:r>
      <w:r>
        <w:rPr>
          <w:i/>
        </w:rPr>
        <w:t xml:space="preserve">lá </w:t>
      </w:r>
      <w:r>
        <w:t xml:space="preserve">có </w:t>
      </w:r>
      <w:r>
        <w:rPr>
          <w:i/>
        </w:rPr>
        <w:t xml:space="preserve">hại </w:t>
      </w:r>
      <w:r>
        <w:t xml:space="preserve">cho </w:t>
      </w:r>
      <w:r>
        <w:rPr>
          <w:i/>
        </w:rPr>
        <w:t xml:space="preserve">sức </w:t>
      </w:r>
      <w:r>
        <w:rPr>
          <w:i/>
        </w:rPr>
        <w:t xml:space="preserve">khoẻ. </w:t>
      </w:r>
      <w:r>
        <w:t xml:space="preserve">II </w:t>
      </w:r>
      <w:r>
        <w:t xml:space="preserve">tính từ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đẹ.,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Bị </w:t>
      </w:r>
      <w:r>
        <w:rPr>
          <w:i/>
        </w:rPr>
        <w:t xml:space="preserve">tổn </w:t>
      </w:r>
      <w:r>
        <w:rPr>
          <w:i/>
        </w:rPr>
        <w:t xml:space="preserve">thất, </w:t>
      </w:r>
      <w:r>
        <w:rPr>
          <w:i/>
        </w:rPr>
        <w:t xml:space="preserve">tổn </w:t>
      </w:r>
      <w:r>
        <w:t xml:space="preserve">thương. </w:t>
      </w:r>
      <w:r>
        <w:rPr>
          <w:i/>
        </w:rPr>
        <w:t xml:space="preserve">Làm </w:t>
      </w:r>
      <w:r>
        <w:rPr>
          <w:i/>
        </w:rPr>
        <w:t xml:space="preserve">hại </w:t>
      </w:r>
      <w:r>
        <w:rPr>
          <w:i/>
        </w:rPr>
        <w:t xml:space="preserve">đến </w:t>
      </w:r>
      <w:r>
        <w:t xml:space="preserve">uy </w:t>
      </w:r>
      <w:r>
        <w:t xml:space="preserve">tín. </w:t>
      </w:r>
      <w:r>
        <w:t xml:space="preserve">Ăn </w:t>
      </w:r>
      <w:r>
        <w:t xml:space="preserve">hại*.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tốn </w:t>
      </w:r>
      <w:r>
        <w:t xml:space="preserve">thất, </w:t>
      </w:r>
      <w:r>
        <w:t xml:space="preserve">tổn </w:t>
      </w:r>
      <w:r>
        <w:t xml:space="preserve">thương; </w:t>
      </w:r>
      <w:r>
        <w:t xml:space="preserve">làm </w:t>
      </w:r>
      <w:r>
        <w:t xml:space="preserve">hại. </w:t>
      </w:r>
      <w:r>
        <w:t xml:space="preserve">Sâu </w:t>
      </w:r>
      <w:r>
        <w:t xml:space="preserve">bệnh </w:t>
      </w:r>
      <w:r>
        <w:rPr>
          <w:i/>
        </w:rPr>
        <w:t xml:space="preserve">hại </w:t>
      </w:r>
      <w:r>
        <w:rPr>
          <w:i/>
        </w:rPr>
        <w:t xml:space="preserve">mùa </w:t>
      </w:r>
      <w:r>
        <w:rPr>
          <w:i/>
        </w:rPr>
        <w:t xml:space="preserve">màng. </w:t>
      </w:r>
      <w:r>
        <w:t xml:space="preserve">Việc </w:t>
      </w:r>
      <w:r>
        <w:rPr>
          <w:i/>
        </w:rPr>
        <w:t xml:space="preserve">làm </w:t>
      </w:r>
      <w:r>
        <w:rPr>
          <w:i/>
        </w:rPr>
        <w:t xml:space="preserve">hại </w:t>
      </w:r>
      <w:r>
        <w:t xml:space="preserve">nước, </w:t>
      </w:r>
      <w:r>
        <w:rPr>
          <w:i/>
        </w:rPr>
        <w:t xml:space="preserve">hại </w:t>
      </w:r>
      <w:r>
        <w:rPr>
          <w:i/>
        </w:rPr>
        <w:t xml:space="preserve">dân. </w:t>
      </w:r>
      <w:r>
        <w:rPr>
          <w:b/>
        </w:rPr>
        <w:t xml:space="preserve">2 </w:t>
      </w:r>
      <w:r>
        <w:t xml:space="preserve">Giết </w:t>
      </w:r>
      <w:r>
        <w:t xml:space="preserve">hại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hành </w:t>
      </w:r>
      <w:r>
        <w:t xml:space="preserve">động </w:t>
      </w:r>
      <w:r>
        <w:t xml:space="preserve">mờ </w:t>
      </w:r>
      <w:r>
        <w:t xml:space="preserve">ám, </w:t>
      </w:r>
      <w:r>
        <w:t xml:space="preserve">không </w:t>
      </w:r>
      <w:r>
        <w:t xml:space="preserve">chính </w:t>
      </w:r>
      <w:r>
        <w:t xml:space="preserve">đáng). </w:t>
      </w:r>
      <w:r>
        <w:t xml:space="preserve">Ông </w:t>
      </w:r>
      <w:r>
        <w:rPr>
          <w:i/>
        </w:rPr>
        <w:t xml:space="preserve">ta </w:t>
      </w:r>
      <w:r>
        <w:rPr>
          <w:i/>
        </w:rPr>
        <w:t xml:space="preserve">đã </w:t>
      </w:r>
      <w:r>
        <w:rPr>
          <w:i/>
        </w:rPr>
        <w:t xml:space="preserve">bị </w:t>
      </w:r>
      <w:r>
        <w:t xml:space="preserve">bọn </w:t>
      </w:r>
      <w:r>
        <w:t xml:space="preserve">fatxit </w:t>
      </w:r>
      <w:r>
        <w:rPr>
          <w:i/>
        </w:rPr>
        <w:t xml:space="preserve">hại </w:t>
      </w:r>
      <w:r>
        <w:rPr>
          <w:i/>
        </w:rPr>
        <w:t xml:space="preserve">trong </w:t>
      </w:r>
      <w:r>
        <w:rPr>
          <w:i/>
        </w:rPr>
        <w:t xml:space="preserve">nhà </w:t>
      </w:r>
      <w:r>
        <w:t xml:space="preserve">tù. </w:t>
      </w:r>
      <w:r>
        <w:br/>
      </w:r>
      <w:r>
        <w:rPr>
          <w:b/>
        </w:rPr>
        <w:t xml:space="preserve">hai </w:t>
      </w:r>
      <w:r>
        <w:rPr>
          <w:b/>
        </w:rPr>
        <w:t xml:space="preserve">nhân </w:t>
      </w:r>
      <w:r>
        <w:rPr>
          <w:b/>
        </w:rPr>
        <w:t xml:space="preserve">nhân </w:t>
      </w:r>
      <w:r>
        <w:rPr>
          <w:b/>
        </w:rPr>
        <w:t xml:space="preserve">hại </w:t>
      </w:r>
      <w:r>
        <w:t xml:space="preserve">Làm </w:t>
      </w:r>
      <w:r>
        <w:t xml:space="preserve">hại </w:t>
      </w:r>
      <w:r>
        <w:t xml:space="preserve">người </w:t>
      </w:r>
      <w:r>
        <w:t xml:space="preserve">thì </w:t>
      </w:r>
      <w:r>
        <w:t xml:space="preserve">tất </w:t>
      </w:r>
      <w:r>
        <w:t xml:space="preserve">sẽ </w:t>
      </w:r>
      <w:r>
        <w:t xml:space="preserve">bị </w:t>
      </w:r>
      <w:r>
        <w:t xml:space="preserve">người </w:t>
      </w:r>
      <w:r>
        <w:t xml:space="preserve">làm </w:t>
      </w:r>
      <w:r>
        <w:t xml:space="preserve">hại </w:t>
      </w:r>
      <w:r>
        <w:t xml:space="preserve">lại. </w:t>
      </w:r>
      <w:r>
        <w:br/>
      </w:r>
      <w:r>
        <w:rPr>
          <w:b/>
        </w:rPr>
        <w:t xml:space="preserve">halogen </w:t>
      </w:r>
      <w:r>
        <w:rPr>
          <w:b/>
        </w:rPr>
        <w:t xml:space="preserve">[ha-]ô-jen]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bốn </w:t>
      </w:r>
      <w:r>
        <w:t xml:space="preserve">nguyên </w:t>
      </w:r>
      <w:r>
        <w:t xml:space="preserve">tố: </w:t>
      </w:r>
      <w:r>
        <w:t xml:space="preserve">fluor, </w:t>
      </w:r>
      <w:r>
        <w:t xml:space="preserve">chlor, </w:t>
      </w:r>
      <w:r>
        <w:t xml:space="preserve">brom </w:t>
      </w:r>
      <w:r>
        <w:t xml:space="preserve">và </w:t>
      </w:r>
      <w:r>
        <w:t xml:space="preserve">iod. </w:t>
      </w:r>
      <w:r>
        <w:br/>
      </w:r>
      <w:r>
        <w:rPr>
          <w:b/>
        </w:rPr>
        <w:t xml:space="preserve">ham </w:t>
      </w:r>
      <w:r>
        <w:rPr>
          <w:i/>
        </w:rPr>
        <w:t xml:space="preserve">động từ </w:t>
      </w:r>
      <w:r>
        <w:t xml:space="preserve">Thích </w:t>
      </w:r>
      <w:r>
        <w:t xml:space="preserve">đến </w:t>
      </w:r>
      <w:r>
        <w:t xml:space="preserve">mức </w:t>
      </w:r>
      <w:r>
        <w:t xml:space="preserve">hầu </w:t>
      </w:r>
      <w:r>
        <w:t xml:space="preserve">như </w:t>
      </w:r>
      <w:r>
        <w:t xml:space="preserve">lúc </w:t>
      </w:r>
      <w:r>
        <w:t xml:space="preserve">nào </w:t>
      </w:r>
      <w:r>
        <w:t xml:space="preserve">cũng </w:t>
      </w:r>
      <w:r>
        <w:t xml:space="preserve">nghĩ </w:t>
      </w:r>
      <w:r>
        <w:t xml:space="preserve">đến. </w:t>
      </w:r>
      <w:r>
        <w:t xml:space="preserve">Ham </w:t>
      </w:r>
      <w:r>
        <w:rPr>
          <w:i/>
        </w:rPr>
        <w:t xml:space="preserve">học. </w:t>
      </w:r>
      <w:r>
        <w:t xml:space="preserve">Ham </w:t>
      </w:r>
      <w:r>
        <w:t xml:space="preserve">sống </w:t>
      </w:r>
      <w:r>
        <w:t xml:space="preserve">sợ </w:t>
      </w:r>
      <w:r>
        <w:t xml:space="preserve">chết. </w:t>
      </w:r>
      <w:r>
        <w:br/>
      </w:r>
      <w:r>
        <w:rPr>
          <w:b/>
        </w:rPr>
        <w:t xml:space="preserve">ham </w:t>
      </w:r>
      <w:r>
        <w:rPr>
          <w:b/>
        </w:rPr>
        <w:t xml:space="preserve">chuộng </w:t>
      </w:r>
      <w:r>
        <w:rPr>
          <w:i/>
        </w:rPr>
        <w:t xml:space="preserve">động từ </w:t>
      </w:r>
      <w:r>
        <w:t xml:space="preserve">Ưa </w:t>
      </w:r>
      <w:r>
        <w:t xml:space="preserve">tuích </w:t>
      </w:r>
      <w:r>
        <w:t xml:space="preserve">hơn </w:t>
      </w:r>
      <w:r>
        <w:t xml:space="preserve">những </w:t>
      </w:r>
      <w:r>
        <w:t xml:space="preserve">cái </w:t>
      </w:r>
      <w:r>
        <w:t xml:space="preserve">khác. </w:t>
      </w:r>
      <w:r>
        <w:t xml:space="preserve">Ham </w:t>
      </w:r>
      <w:r>
        <w:t xml:space="preserve">chuộng </w:t>
      </w:r>
      <w:r>
        <w:rPr>
          <w:i/>
        </w:rPr>
        <w:t xml:space="preserve">cái </w:t>
      </w:r>
      <w:r>
        <w:rPr>
          <w:i/>
        </w:rPr>
        <w:t xml:space="preserve">mới. </w:t>
      </w:r>
      <w:r>
        <w:t xml:space="preserve">Môn </w:t>
      </w:r>
      <w:r>
        <w:t xml:space="preserve">thể </w:t>
      </w:r>
      <w:r>
        <w:t xml:space="preserve">thao </w:t>
      </w:r>
      <w:r>
        <w:t xml:space="preserve">được </w:t>
      </w:r>
      <w:r>
        <w:t xml:space="preserve">nhiều </w:t>
      </w:r>
      <w:r>
        <w:t xml:space="preserve">người </w:t>
      </w:r>
      <w:r>
        <w:rPr>
          <w:i/>
        </w:rPr>
        <w:t xml:space="preserve">ham </w:t>
      </w:r>
      <w:r>
        <w:t xml:space="preserve">chuộng. </w:t>
      </w:r>
      <w:r>
        <w:br/>
      </w:r>
      <w:r>
        <w:rPr>
          <w:b/>
        </w:rPr>
        <w:t xml:space="preserve">ham </w:t>
      </w:r>
      <w:r>
        <w:rPr>
          <w:b/>
        </w:rPr>
        <w:t xml:space="preserve">hố </w:t>
      </w:r>
      <w:r>
        <w:rPr>
          <w:i/>
        </w:rPr>
        <w:t xml:space="preserve">động từ </w:t>
      </w:r>
      <w:r>
        <w:t xml:space="preserve">(khẩu ngữ). </w:t>
      </w:r>
      <w:r>
        <w:t xml:space="preserve">Ham </w:t>
      </w:r>
      <w:r>
        <w:t xml:space="preserve">quá </w:t>
      </w:r>
      <w:r>
        <w:t xml:space="preserve">mức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Đã </w:t>
      </w:r>
      <w:r>
        <w:t xml:space="preserve">có </w:t>
      </w:r>
      <w:r>
        <w:t xml:space="preserve">nhiều </w:t>
      </w:r>
      <w:r>
        <w:t xml:space="preserve">rồi </w:t>
      </w:r>
      <w:r>
        <w:rPr>
          <w:i/>
        </w:rPr>
        <w:t xml:space="preserve">mà </w:t>
      </w:r>
      <w:r>
        <w:t xml:space="preserve">còn </w:t>
      </w:r>
      <w:r>
        <w:rPr>
          <w:i/>
        </w:rPr>
        <w:t xml:space="preserve">ham </w:t>
      </w:r>
      <w:r>
        <w:t xml:space="preserve">hỗ. </w:t>
      </w:r>
      <w:r>
        <w:br/>
      </w:r>
      <w:r>
        <w:rPr>
          <w:b/>
        </w:rPr>
        <w:t xml:space="preserve">ham </w:t>
      </w:r>
      <w:r>
        <w:rPr>
          <w:b/>
        </w:rPr>
        <w:t xml:space="preserve">mê </w:t>
      </w:r>
      <w:r>
        <w:rPr>
          <w:i/>
        </w:rPr>
        <w:t xml:space="preserve">động từ </w:t>
      </w:r>
      <w:r>
        <w:t xml:space="preserve">Ưa </w:t>
      </w:r>
      <w:r>
        <w:t xml:space="preserve">thích </w:t>
      </w:r>
      <w:r>
        <w:t xml:space="preserve">tới </w:t>
      </w:r>
      <w:r>
        <w:t xml:space="preserve">mức </w:t>
      </w:r>
      <w:r>
        <w:t xml:space="preserve">say </w:t>
      </w:r>
      <w:r>
        <w:t xml:space="preserve">mê. </w:t>
      </w:r>
      <w:r>
        <w:rPr>
          <w:i/>
        </w:rPr>
        <w:t xml:space="preserve">Ham </w:t>
      </w:r>
      <w:r>
        <w:rPr>
          <w:i/>
        </w:rPr>
        <w:t xml:space="preserve">mê </w:t>
      </w:r>
      <w:r>
        <w:rPr>
          <w:i/>
        </w:rPr>
        <w:t xml:space="preserve">nghệ </w:t>
      </w:r>
      <w:r>
        <w:rPr>
          <w:i/>
        </w:rPr>
        <w:t xml:space="preserve">thuật. </w:t>
      </w:r>
      <w:r>
        <w:rPr>
          <w:i/>
        </w:rPr>
        <w:t xml:space="preserve">Ham </w:t>
      </w:r>
      <w:r>
        <w:t xml:space="preserve">mê </w:t>
      </w:r>
      <w:r>
        <w:t xml:space="preserve">cờ </w:t>
      </w:r>
      <w:r>
        <w:rPr>
          <w:i/>
        </w:rPr>
        <w:t xml:space="preserve">bạc. </w:t>
      </w:r>
      <w:r>
        <w:br/>
      </w:r>
      <w:r>
        <w:rPr>
          <w:b/>
        </w:rPr>
        <w:t xml:space="preserve">ham </w:t>
      </w:r>
      <w:r>
        <w:rPr>
          <w:b/>
        </w:rPr>
        <w:t xml:space="preserve">muốn </w:t>
      </w:r>
      <w:r>
        <w:rPr>
          <w:i/>
        </w:rPr>
        <w:t xml:space="preserve">động từ </w:t>
      </w:r>
      <w:r>
        <w:t xml:space="preserve">Mong </w:t>
      </w:r>
      <w:r>
        <w:t xml:space="preserve">muốn </w:t>
      </w:r>
      <w:r>
        <w:t xml:space="preserve">một </w:t>
      </w:r>
      <w:r>
        <w:t xml:space="preserve">cách </w:t>
      </w:r>
      <w:r>
        <w:t xml:space="preserve">tha </w:t>
      </w:r>
      <w:r>
        <w:t xml:space="preserve">thiết. </w:t>
      </w:r>
      <w:r>
        <w:rPr>
          <w:i/>
        </w:rPr>
        <w:t xml:space="preserve">Ham </w:t>
      </w:r>
      <w:r>
        <w:rPr>
          <w:i/>
        </w:rPr>
        <w:t xml:space="preserve">muốn </w:t>
      </w:r>
      <w:r>
        <w:t xml:space="preserve">hiểu </w:t>
      </w:r>
      <w:r>
        <w:t xml:space="preserve">biết. </w:t>
      </w:r>
      <w:r>
        <w:br/>
      </w:r>
      <w:r>
        <w:rPr>
          <w:b/>
        </w:rPr>
        <w:t xml:space="preserve">ham </w:t>
      </w:r>
      <w:r>
        <w:rPr>
          <w:b/>
        </w:rPr>
        <w:t xml:space="preserve">thanh </w:t>
      </w:r>
      <w:r>
        <w:rPr>
          <w:b/>
        </w:rPr>
        <w:t xml:space="preserve">chuộng </w:t>
      </w:r>
      <w:r>
        <w:rPr>
          <w:b/>
        </w:rPr>
        <w:t xml:space="preserve">lạ </w:t>
      </w:r>
      <w:r>
        <w:rPr>
          <w:i/>
        </w:rPr>
        <w:t xml:space="preserve">động từ </w:t>
      </w:r>
      <w:r>
        <w:t xml:space="preserve">Chỉ </w:t>
      </w:r>
      <w:r>
        <w:t xml:space="preserve">ham </w:t>
      </w:r>
      <w:r>
        <w:t xml:space="preserve">chuộng </w:t>
      </w:r>
      <w:r>
        <w:t xml:space="preserve">những </w:t>
      </w:r>
      <w:r>
        <w:t xml:space="preserve">cái </w:t>
      </w:r>
      <w:r>
        <w:t xml:space="preserve">thiên </w:t>
      </w:r>
      <w:r>
        <w:t xml:space="preserve">hạ </w:t>
      </w:r>
      <w:r>
        <w:t xml:space="preserve">cho </w:t>
      </w:r>
      <w:r>
        <w:t xml:space="preserve">là </w:t>
      </w:r>
      <w:r>
        <w:t xml:space="preserve">hay, </w:t>
      </w:r>
      <w:r>
        <w:t xml:space="preserve">là </w:t>
      </w:r>
      <w:r>
        <w:t xml:space="preserve">mới </w:t>
      </w:r>
      <w:r>
        <w:t xml:space="preserve">(hàm </w:t>
      </w:r>
      <w:r>
        <w:t xml:space="preserve">ý </w:t>
      </w:r>
      <w:r>
        <w:t xml:space="preserve">phê </w:t>
      </w:r>
      <w:r>
        <w:t xml:space="preserve">phán). </w:t>
      </w:r>
      <w:r>
        <w:t xml:space="preserve">; </w:t>
      </w:r>
      <w:r>
        <w:br/>
      </w:r>
      <w:r>
        <w:rPr>
          <w:b/>
        </w:rPr>
        <w:t xml:space="preserve">ham </w:t>
      </w:r>
      <w:r>
        <w:rPr>
          <w:b/>
        </w:rPr>
        <w:t xml:space="preserve">thích </w:t>
      </w:r>
      <w:r>
        <w:rPr>
          <w:i/>
        </w:rPr>
        <w:t xml:space="preserve">động từ </w:t>
      </w:r>
      <w:r>
        <w:t xml:space="preserve">(hoặc </w:t>
      </w:r>
      <w:r>
        <w:t xml:space="preserve">t). </w:t>
      </w:r>
      <w:r>
        <w:t xml:space="preserve">Rất </w:t>
      </w:r>
      <w:r>
        <w:t xml:space="preserve">thích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Ham </w:t>
      </w:r>
      <w:r>
        <w:t xml:space="preserve">thích </w:t>
      </w:r>
      <w:r>
        <w:rPr>
          <w:i/>
        </w:rPr>
        <w:t xml:space="preserve">âm </w:t>
      </w:r>
      <w:r>
        <w:t xml:space="preserve">nhạc. </w:t>
      </w:r>
      <w:r>
        <w:br/>
      </w:r>
      <w:r>
        <w:rPr>
          <w:b/>
        </w:rPr>
        <w:t xml:space="preserve">hàm, </w:t>
      </w:r>
      <w:r>
        <w:rPr>
          <w:i/>
        </w:rPr>
        <w:t xml:space="preserve">danh từ </w:t>
      </w:r>
      <w:r>
        <w:t xml:space="preserve">Phần </w:t>
      </w:r>
      <w:r>
        <w:t xml:space="preserve">xương </w:t>
      </w:r>
      <w:r>
        <w:t xml:space="preserve">ở </w:t>
      </w:r>
      <w:r>
        <w:t xml:space="preserve">vùng </w:t>
      </w:r>
      <w:r>
        <w:t xml:space="preserve">miệng,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cắn, </w:t>
      </w:r>
      <w:r>
        <w:t xml:space="preserve">giữ </w:t>
      </w:r>
      <w:r>
        <w:t xml:space="preserve">và </w:t>
      </w:r>
      <w:r>
        <w:t xml:space="preserve">nhai </w:t>
      </w:r>
      <w:r>
        <w:t xml:space="preserve">thức </w:t>
      </w:r>
      <w:r>
        <w:t xml:space="preserve">ăn. </w:t>
      </w:r>
      <w:r>
        <w:t xml:space="preserve">Hàm </w:t>
      </w:r>
      <w:r>
        <w:t xml:space="preserve">trên </w:t>
      </w:r>
      <w:r>
        <w:t xml:space="preserve">Hàm </w:t>
      </w:r>
      <w:r>
        <w:rPr>
          <w:i/>
        </w:rPr>
        <w:t xml:space="preserve">răng </w:t>
      </w:r>
      <w:r>
        <w:rPr>
          <w:i/>
        </w:rPr>
        <w:t xml:space="preserve">Hấthàmhỏi. </w:t>
      </w:r>
      <w:r>
        <w:br/>
      </w:r>
      <w:r>
        <w:rPr>
          <w:b/>
        </w:rPr>
        <w:t xml:space="preserve">hàm, </w:t>
      </w:r>
      <w:r>
        <w:rPr>
          <w:i/>
        </w:rPr>
        <w:t xml:space="preserve">danh từ </w:t>
      </w:r>
      <w:r>
        <w:t xml:space="preserve">1x. </w:t>
      </w:r>
      <w:r>
        <w:t xml:space="preserve">hàm </w:t>
      </w:r>
      <w:r>
        <w:rPr>
          <w:i/>
        </w:rPr>
        <w:t xml:space="preserve">cấp. </w:t>
      </w:r>
      <w:r>
        <w:rPr>
          <w:b/>
        </w:rPr>
        <w:t xml:space="preserve">2 </w:t>
      </w:r>
      <w:r>
        <w:t xml:space="preserve">Chức </w:t>
      </w:r>
      <w:r>
        <w:t xml:space="preserve">vụ </w:t>
      </w:r>
      <w:r>
        <w:t xml:space="preserve">về </w:t>
      </w:r>
      <w:r>
        <w:t xml:space="preserve">danh </w:t>
      </w:r>
      <w:r>
        <w:t xml:space="preserve">nghĩa, </w:t>
      </w:r>
      <w:r>
        <w:t xml:space="preserve">không </w:t>
      </w:r>
      <w:r>
        <w:t xml:space="preserve">có </w:t>
      </w:r>
      <w:r>
        <w:t xml:space="preserve">thực </w:t>
      </w:r>
      <w:r>
        <w:t xml:space="preserve">quyền, </w:t>
      </w:r>
      <w:r>
        <w:t xml:space="preserve">dưới </w:t>
      </w:r>
      <w:r>
        <w:t xml:space="preserve">chế </w:t>
      </w:r>
      <w:r>
        <w:t xml:space="preserve">độ </w:t>
      </w:r>
      <w:r>
        <w:t xml:space="preserve">cũ. </w:t>
      </w:r>
      <w:r>
        <w:t xml:space="preserve">Thượng </w:t>
      </w:r>
      <w:r>
        <w:rPr>
          <w:i/>
        </w:rPr>
        <w:t xml:space="preserve">thư </w:t>
      </w:r>
      <w:r>
        <w:rPr>
          <w:i/>
        </w:rPr>
        <w:t xml:space="preserve">hàm. </w:t>
      </w:r>
      <w:r>
        <w:br w:type="page"/>
      </w:r>
      <w:r>
        <w:rPr>
          <w:b/>
        </w:rPr>
        <w:t xml:space="preserve">hàm, </w:t>
      </w:r>
      <w:r>
        <w:rPr>
          <w:i/>
        </w:rPr>
        <w:t xml:space="preserve">danh từ </w:t>
      </w:r>
      <w:r>
        <w:t xml:space="preserve">Biến </w:t>
      </w:r>
      <w:r>
        <w:t xml:space="preserve">mà </w:t>
      </w:r>
      <w:r>
        <w:t xml:space="preserve">giá </w:t>
      </w:r>
      <w:r>
        <w:t xml:space="preserve">trị </w:t>
      </w:r>
      <w:r>
        <w:t xml:space="preserve">của </w:t>
      </w:r>
      <w:r>
        <w:t xml:space="preserve">nó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khi </w:t>
      </w:r>
      <w:r>
        <w:t xml:space="preserve">đã </w:t>
      </w:r>
      <w:r>
        <w:t xml:space="preserve">biết </w:t>
      </w:r>
      <w:r>
        <w:t xml:space="preserve">giá </w:t>
      </w:r>
      <w:r>
        <w:t xml:space="preserve">trị </w:t>
      </w:r>
      <w:r>
        <w:t xml:space="preserve">của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biến </w:t>
      </w:r>
      <w:r>
        <w:t xml:space="preserve">khác </w:t>
      </w:r>
      <w:r>
        <w:t xml:space="preserve">(gọi </w:t>
      </w:r>
      <w:r>
        <w:t xml:space="preserve">là </w:t>
      </w:r>
      <w:r>
        <w:t xml:space="preserve">biến </w:t>
      </w:r>
      <w:r>
        <w:t xml:space="preserve">độc </w:t>
      </w:r>
      <w:r>
        <w:t xml:space="preserve">lập). </w:t>
      </w:r>
      <w:r>
        <w:t xml:space="preserve">Hàm </w:t>
      </w:r>
      <w:r>
        <w:rPr>
          <w:i/>
        </w:rPr>
        <w:t xml:space="preserve">tuyến </w:t>
      </w:r>
      <w:r>
        <w:t xml:space="preserve">tính. </w:t>
      </w:r>
      <w:r>
        <w:t xml:space="preserve">Hàm </w:t>
      </w:r>
      <w:r>
        <w:t xml:space="preserve">lượng </w:t>
      </w:r>
      <w:r>
        <w:t xml:space="preserve">giác. </w:t>
      </w:r>
      <w:r>
        <w:br/>
      </w:r>
      <w:r>
        <w:rPr>
          <w:b/>
        </w:rPr>
        <w:t xml:space="preserve">hàm, </w:t>
      </w:r>
      <w:r>
        <w:rPr>
          <w:i/>
        </w:rPr>
        <w:t xml:space="preserve">động từ </w:t>
      </w:r>
      <w:r>
        <w:t xml:space="preserve">Có </w:t>
      </w:r>
      <w:r>
        <w:t xml:space="preserve">chứa </w:t>
      </w:r>
      <w:r>
        <w:t xml:space="preserve">đựng </w:t>
      </w:r>
      <w:r>
        <w:t xml:space="preserve">một </w:t>
      </w:r>
      <w:r>
        <w:t xml:space="preserve">nội </w:t>
      </w:r>
      <w:r>
        <w:t xml:space="preserve">dung </w:t>
      </w:r>
      <w:r>
        <w:t xml:space="preserve">ý </w:t>
      </w:r>
      <w:r>
        <w:t xml:space="preserve">nghĩa </w:t>
      </w:r>
      <w:r>
        <w:t xml:space="preserve">nào </w:t>
      </w:r>
      <w:r>
        <w:t xml:space="preserve">đó </w:t>
      </w:r>
      <w:r>
        <w:t xml:space="preserve">ở </w:t>
      </w:r>
      <w:r>
        <w:t xml:space="preserve">bên </w:t>
      </w:r>
      <w:r>
        <w:t xml:space="preserve">trong, </w:t>
      </w:r>
      <w:r>
        <w:t xml:space="preserve">chứ </w:t>
      </w:r>
      <w:r>
        <w:t xml:space="preserve">không </w:t>
      </w:r>
      <w:r>
        <w:t xml:space="preserve">diễn </w:t>
      </w:r>
      <w:r>
        <w:t xml:space="preserve">đạt </w:t>
      </w:r>
      <w:r>
        <w:t xml:space="preserve">trực </w:t>
      </w:r>
      <w:r>
        <w:t xml:space="preserve">tiếp. </w:t>
      </w:r>
      <w:r>
        <w:t xml:space="preserve">Lời </w:t>
      </w:r>
      <w:r>
        <w:t xml:space="preserve">nói </w:t>
      </w:r>
      <w:r>
        <w:rPr>
          <w:i/>
        </w:rPr>
        <w:t xml:space="preserve">hàm </w:t>
      </w:r>
      <w:r>
        <w:rPr>
          <w:i/>
        </w:rPr>
        <w:t xml:space="preserve">nhiều </w:t>
      </w:r>
      <w:r>
        <w:t xml:space="preserve">ý </w:t>
      </w:r>
      <w:r>
        <w:rPr>
          <w:i/>
        </w:rPr>
        <w:t xml:space="preserve">phê </w:t>
      </w:r>
      <w:r>
        <w:rPr>
          <w:i/>
        </w:rPr>
        <w:t xml:space="preserve">phán </w:t>
      </w:r>
      <w:r>
        <w:t xml:space="preserve">sâu </w:t>
      </w:r>
      <w:r>
        <w:t xml:space="preserve">sắc. </w:t>
      </w:r>
      <w:r>
        <w:br/>
      </w:r>
      <w:r>
        <w:rPr>
          <w:b/>
        </w:rPr>
        <w:t xml:space="preserve">hàm </w:t>
      </w:r>
      <w:r>
        <w:rPr>
          <w:b/>
        </w:rPr>
        <w:t xml:space="preserve">ãn </w:t>
      </w:r>
      <w:r>
        <w:rPr>
          <w:b/>
        </w:rPr>
        <w:t xml:space="preserve">đpg. </w:t>
      </w:r>
      <w:r>
        <w:t xml:space="preserve">(cũ). </w:t>
      </w:r>
      <w:r>
        <w:t xml:space="preserve">Hàm </w:t>
      </w:r>
      <w:r>
        <w:t xml:space="preserve">ơn. </w:t>
      </w:r>
      <w:r>
        <w:br/>
      </w:r>
      <w:r>
        <w:rPr>
          <w:b/>
        </w:rPr>
        <w:t xml:space="preserve">hàm </w:t>
      </w:r>
      <w:r>
        <w:rPr>
          <w:b/>
        </w:rPr>
        <w:t xml:space="preserve">cấp </w:t>
      </w:r>
      <w:r>
        <w:rPr>
          <w:i/>
        </w:rPr>
        <w:t xml:space="preserve">danh từ </w:t>
      </w:r>
      <w:r>
        <w:t xml:space="preserve">Cấp </w:t>
      </w:r>
      <w:r>
        <w:t xml:space="preserve">bậc </w:t>
      </w:r>
      <w:r>
        <w:t xml:space="preserve">và </w:t>
      </w:r>
      <w:r>
        <w:t xml:space="preserve">chức </w:t>
      </w:r>
      <w:r>
        <w:t xml:space="preserve">vị </w:t>
      </w:r>
      <w:r>
        <w:t xml:space="preserve">nói </w:t>
      </w:r>
      <w:r>
        <w:t xml:space="preserve">lên </w:t>
      </w:r>
      <w:r>
        <w:t xml:space="preserve">quyền </w:t>
      </w:r>
      <w:r>
        <w:t xml:space="preserve">hạn </w:t>
      </w:r>
      <w:r>
        <w:t xml:space="preserve">và </w:t>
      </w:r>
      <w:r>
        <w:t xml:space="preserve">vinh </w:t>
      </w:r>
      <w:r>
        <w:t xml:space="preserve">dự </w:t>
      </w:r>
      <w:r>
        <w:t xml:space="preserve">của </w:t>
      </w:r>
      <w:r>
        <w:t xml:space="preserve">cán </w:t>
      </w:r>
      <w:r>
        <w:t xml:space="preserve">bộ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và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ngành </w:t>
      </w:r>
      <w:r>
        <w:t xml:space="preserve">(như </w:t>
      </w:r>
      <w:r>
        <w:t xml:space="preserve">ngoại </w:t>
      </w:r>
      <w:r>
        <w:t xml:space="preserve">giao). </w:t>
      </w:r>
      <w:r>
        <w:br/>
      </w:r>
      <w:r>
        <w:rPr>
          <w:b/>
        </w:rPr>
        <w:t xml:space="preserve">hàm </w:t>
      </w:r>
      <w:r>
        <w:rPr>
          <w:b/>
        </w:rPr>
        <w:t xml:space="preserve">chứa </w:t>
      </w:r>
      <w:r>
        <w:rPr>
          <w:i/>
        </w:rPr>
        <w:t xml:space="preserve">động từ </w:t>
      </w:r>
      <w:r>
        <w:t xml:space="preserve">Có </w:t>
      </w:r>
      <w:r>
        <w:t xml:space="preserve">chứa </w:t>
      </w:r>
      <w:r>
        <w:t xml:space="preserve">đựng </w:t>
      </w:r>
      <w:r>
        <w:t xml:space="preserve">một </w:t>
      </w:r>
      <w:r>
        <w:t xml:space="preserve">nội </w:t>
      </w:r>
      <w:r>
        <w:t xml:space="preserve">dung </w:t>
      </w:r>
      <w:r>
        <w:t xml:space="preserve">nào </w:t>
      </w:r>
      <w:r>
        <w:t xml:space="preserve">đó </w:t>
      </w:r>
      <w:r>
        <w:t xml:space="preserve">ở </w:t>
      </w:r>
      <w:r>
        <w:t xml:space="preserve">bên </w:t>
      </w:r>
      <w:r>
        <w:t xml:space="preserve">trong, </w:t>
      </w:r>
      <w:r>
        <w:t xml:space="preserve">không </w:t>
      </w:r>
      <w:r>
        <w:t xml:space="preserve">diễn </w:t>
      </w:r>
      <w:r>
        <w:t xml:space="preserve">đạt </w:t>
      </w:r>
      <w:r>
        <w:t xml:space="preserve">trực </w:t>
      </w:r>
      <w:r>
        <w:t xml:space="preserve">tiếp. </w:t>
      </w:r>
      <w:r>
        <w:t xml:space="preserve">Hiểu </w:t>
      </w:r>
      <w:r>
        <w:t xml:space="preserve">ẩn </w:t>
      </w:r>
      <w:r>
        <w:t xml:space="preserve">ý </w:t>
      </w:r>
      <w:r>
        <w:t xml:space="preserve">hàm </w:t>
      </w:r>
      <w:r>
        <w:t xml:space="preserve">chứa </w:t>
      </w:r>
      <w:r>
        <w:rPr>
          <w:i/>
        </w:rPr>
        <w:t xml:space="preserve">trong </w:t>
      </w:r>
      <w:r>
        <w:t xml:space="preserve">câu </w:t>
      </w:r>
      <w:r>
        <w:t xml:space="preserve">nói. </w:t>
      </w:r>
      <w:r>
        <w:br/>
      </w:r>
      <w:r>
        <w:rPr>
          <w:b/>
        </w:rPr>
        <w:t xml:space="preserve">hàm </w:t>
      </w:r>
      <w:r>
        <w:rPr>
          <w:b/>
        </w:rPr>
        <w:t xml:space="preserve">ếch,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cây </w:t>
      </w:r>
      <w:r>
        <w:t xml:space="preserve">diếp </w:t>
      </w:r>
      <w:r>
        <w:t xml:space="preserve">cá, </w:t>
      </w:r>
      <w:r>
        <w:t xml:space="preserve">lá </w:t>
      </w:r>
      <w:r>
        <w:t xml:space="preserve">hình </w:t>
      </w:r>
      <w:r>
        <w:t xml:space="preserve">trứng </w:t>
      </w:r>
      <w:r>
        <w:t xml:space="preserve">nhọn, </w:t>
      </w:r>
      <w:r>
        <w:t xml:space="preserve">mọc </w:t>
      </w:r>
      <w:r>
        <w:t xml:space="preserve">cách, </w:t>
      </w:r>
      <w:r>
        <w:t xml:space="preserve">hoa </w:t>
      </w:r>
      <w:r>
        <w:t xml:space="preserve">màu </w:t>
      </w:r>
      <w:r>
        <w:t xml:space="preserve">trắng,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hàm </w:t>
      </w:r>
      <w:r>
        <w:rPr>
          <w:b/>
        </w:rPr>
        <w:t xml:space="preserve">ếch,d. </w:t>
      </w:r>
      <w:r>
        <w:rPr>
          <w:b/>
        </w:rPr>
        <w:t xml:space="preserve">1 </w:t>
      </w:r>
      <w:r>
        <w:rPr>
          <w:b/>
        </w:rPr>
        <w:t xml:space="preserve">(dùng </w:t>
      </w:r>
      <w:r>
        <w:rPr>
          <w:b/>
        </w:rPr>
        <w:t xml:space="preserve">phụ </w:t>
      </w:r>
      <w:r>
        <w:rPr>
          <w:b/>
        </w:rPr>
        <w:t xml:space="preserve">sau </w:t>
      </w:r>
      <w:r>
        <w:rPr>
          <w:i/>
        </w:rPr>
        <w:t xml:space="preserve">danh từ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miệng </w:t>
      </w:r>
      <w:r>
        <w:t xml:space="preserve">con </w:t>
      </w:r>
      <w:r>
        <w:t xml:space="preserve">ếch </w:t>
      </w:r>
      <w:r>
        <w:t xml:space="preserve">há </w:t>
      </w:r>
      <w:r>
        <w:t xml:space="preserve">ra </w:t>
      </w:r>
      <w:r>
        <w:t xml:space="preserve">Hằm </w:t>
      </w:r>
      <w:r>
        <w:t xml:space="preserve">hàm </w:t>
      </w:r>
      <w:r>
        <w:t xml:space="preserve">ếch </w:t>
      </w:r>
      <w:r>
        <w:t xml:space="preserve">(có </w:t>
      </w:r>
      <w:r>
        <w:t xml:space="preserve">phần </w:t>
      </w:r>
      <w:r>
        <w:t xml:space="preserve">khoét </w:t>
      </w:r>
      <w:r>
        <w:t xml:space="preserve">sâu </w:t>
      </w:r>
      <w:r>
        <w:t xml:space="preserve">vào </w:t>
      </w:r>
      <w:r>
        <w:t xml:space="preserve">vách). </w:t>
      </w:r>
      <w:r>
        <w:t xml:space="preserve">Giày </w:t>
      </w:r>
      <w:r>
        <w:rPr>
          <w:i/>
        </w:rPr>
        <w:t xml:space="preserve">hàm </w:t>
      </w:r>
      <w:r>
        <w:rPr>
          <w:i/>
        </w:rPr>
        <w:t xml:space="preserve">ếch. </w:t>
      </w:r>
      <w:r>
        <w:rPr>
          <w:b/>
        </w:rPr>
        <w:t xml:space="preserve">2 </w:t>
      </w:r>
      <w:r>
        <w:t xml:space="preserve">Phần </w:t>
      </w:r>
      <w:r>
        <w:t xml:space="preserve">đào </w:t>
      </w:r>
      <w:r>
        <w:t xml:space="preserve">khoét </w:t>
      </w:r>
      <w:r>
        <w:t xml:space="preserve">sâu </w:t>
      </w:r>
      <w:r>
        <w:t xml:space="preserve">vào </w:t>
      </w:r>
      <w:r>
        <w:t xml:space="preserve">vách </w:t>
      </w:r>
      <w:r>
        <w:t xml:space="preserve">công </w:t>
      </w:r>
      <w:r>
        <w:t xml:space="preserve">sự. </w:t>
      </w:r>
      <w:r>
        <w:t xml:space="preserve">Công </w:t>
      </w:r>
      <w:r>
        <w:rPr>
          <w:i/>
        </w:rPr>
        <w:t xml:space="preserve">sự </w:t>
      </w:r>
      <w:r>
        <w:t xml:space="preserve">có </w:t>
      </w:r>
      <w:r>
        <w:rPr>
          <w:i/>
        </w:rPr>
        <w:t xml:space="preserve">hàm </w:t>
      </w:r>
      <w:r>
        <w:rPr>
          <w:i/>
        </w:rPr>
        <w:t xml:space="preserve">ếch. </w:t>
      </w:r>
      <w:r>
        <w:t xml:space="preserve">Khoét </w:t>
      </w:r>
      <w:r>
        <w:t xml:space="preserve">hàm </w:t>
      </w:r>
      <w:r>
        <w:t xml:space="preserve">ếch. </w:t>
      </w:r>
      <w:r>
        <w:br/>
      </w:r>
      <w:r>
        <w:rPr>
          <w:b/>
        </w:rPr>
        <w:t xml:space="preserve">hàm </w:t>
      </w:r>
      <w:r>
        <w:rPr>
          <w:b/>
        </w:rPr>
        <w:t xml:space="preserve">hồ </w:t>
      </w:r>
      <w:r>
        <w:rPr>
          <w:i/>
        </w:rPr>
        <w:t xml:space="preserve">tính từ </w:t>
      </w:r>
      <w:r>
        <w:t xml:space="preserve">(Cách </w:t>
      </w:r>
      <w:r>
        <w:t xml:space="preserve">nói </w:t>
      </w:r>
      <w:r>
        <w:t xml:space="preserve">năng) </w:t>
      </w:r>
      <w:r>
        <w:t xml:space="preserve">thiếu </w:t>
      </w:r>
      <w:r>
        <w:t xml:space="preserve">căn </w:t>
      </w:r>
      <w:r>
        <w:t xml:space="preserve">cứ, </w:t>
      </w:r>
      <w:r>
        <w:t xml:space="preserve">không </w:t>
      </w:r>
      <w:r>
        <w:t xml:space="preserve">phân </w:t>
      </w:r>
      <w:r>
        <w:t xml:space="preserve">rõ </w:t>
      </w:r>
      <w:r>
        <w:t xml:space="preserve">đúng </w:t>
      </w:r>
      <w:r>
        <w:t xml:space="preserve">sai, </w:t>
      </w:r>
      <w:r>
        <w:t xml:space="preserve">không </w:t>
      </w:r>
      <w:r>
        <w:t xml:space="preserve">đúng </w:t>
      </w:r>
      <w:r>
        <w:t xml:space="preserve">với </w:t>
      </w:r>
      <w:r>
        <w:t xml:space="preserve">sự </w:t>
      </w:r>
      <w:r>
        <w:t xml:space="preserve">thật.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t xml:space="preserve">hàm </w:t>
      </w:r>
      <w:r>
        <w:t xml:space="preserve">hồ. </w:t>
      </w:r>
      <w:r>
        <w:br/>
      </w:r>
      <w:r>
        <w:rPr>
          <w:b/>
        </w:rPr>
        <w:t xml:space="preserve">hàm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t xml:space="preserve">Lượng </w:t>
      </w:r>
      <w:r>
        <w:t xml:space="preserve">của </w:t>
      </w:r>
      <w:r>
        <w:t xml:space="preserve">một </w:t>
      </w:r>
      <w:r>
        <w:t xml:space="preserve">chất </w:t>
      </w:r>
      <w:r>
        <w:t xml:space="preserve">chứa </w:t>
      </w:r>
      <w:r>
        <w:t xml:space="preserve">trong </w:t>
      </w:r>
      <w:r>
        <w:t xml:space="preserve">một </w:t>
      </w:r>
      <w:r>
        <w:rPr>
          <w:i/>
        </w:rPr>
        <w:t xml:space="preserve">hỗn </w:t>
      </w:r>
      <w:r>
        <w:rPr>
          <w:i/>
        </w:rPr>
        <w:t xml:space="preserve">hợp </w:t>
      </w:r>
      <w:r>
        <w:t xml:space="preserve">hoặc </w:t>
      </w:r>
      <w:r>
        <w:t xml:space="preserve">trong </w:t>
      </w:r>
      <w:r>
        <w:t xml:space="preserve">một </w:t>
      </w:r>
      <w:r>
        <w:t xml:space="preserve">chất </w:t>
      </w:r>
      <w:r>
        <w:t xml:space="preserve">nào </w:t>
      </w:r>
      <w:r>
        <w:t xml:space="preserve">đó, </w:t>
      </w:r>
      <w:r>
        <w:t xml:space="preserve">tính </w:t>
      </w:r>
      <w:r>
        <w:t xml:space="preserve">bằng </w:t>
      </w:r>
      <w:r>
        <w:t xml:space="preserve">phần </w:t>
      </w:r>
      <w:r>
        <w:t xml:space="preserve">trăm </w:t>
      </w:r>
      <w:r>
        <w:t xml:space="preserve">(%). </w:t>
      </w:r>
      <w:r>
        <w:rPr>
          <w:i/>
        </w:rPr>
        <w:t xml:space="preserve">Hàm </w:t>
      </w:r>
      <w:r>
        <w:rPr>
          <w:i/>
        </w:rPr>
        <w:t xml:space="preserve">lượng </w:t>
      </w:r>
      <w:r>
        <w:rPr>
          <w:i/>
        </w:rPr>
        <w:t xml:space="preserve">sắt </w:t>
      </w:r>
      <w:r>
        <w:rPr>
          <w:i/>
        </w:rPr>
        <w:t xml:space="preserve">trong </w:t>
      </w:r>
      <w:r>
        <w:rPr>
          <w:i/>
        </w:rPr>
        <w:t xml:space="preserve">quặng. </w:t>
      </w:r>
      <w:r>
        <w:br/>
      </w:r>
      <w:r>
        <w:rPr>
          <w:b/>
        </w:rPr>
        <w:t xml:space="preserve">hàm </w:t>
      </w:r>
      <w:r>
        <w:rPr>
          <w:b/>
        </w:rPr>
        <w:t xml:space="preserve">mục </w:t>
      </w:r>
      <w:r>
        <w:rPr>
          <w:b/>
        </w:rPr>
        <w:t xml:space="preserve">tiêu </w:t>
      </w:r>
      <w:r>
        <w:rPr>
          <w:i/>
        </w:rPr>
        <w:t xml:space="preserve">danh từ </w:t>
      </w:r>
      <w:r>
        <w:t xml:space="preserve">Hàm </w:t>
      </w:r>
      <w:r>
        <w:t xml:space="preserve">số </w:t>
      </w:r>
      <w:r>
        <w:t xml:space="preserve">dùng </w:t>
      </w:r>
      <w:r>
        <w:t xml:space="preserve">để </w:t>
      </w:r>
      <w:r>
        <w:t xml:space="preserve">đánh </w:t>
      </w:r>
      <w:r>
        <w:t xml:space="preserve">giá </w:t>
      </w:r>
      <w:r>
        <w:t xml:space="preserve">định </w:t>
      </w:r>
      <w:r>
        <w:t xml:space="preserve">lượng </w:t>
      </w:r>
      <w:r>
        <w:t xml:space="preserve">mức </w:t>
      </w:r>
      <w:r>
        <w:t xml:space="preserve">độ </w:t>
      </w:r>
      <w:r>
        <w:t xml:space="preserve">đạt </w:t>
      </w:r>
      <w:r>
        <w:t xml:space="preserve">mục </w:t>
      </w:r>
      <w:r>
        <w:t xml:space="preserve">tiêu </w:t>
      </w:r>
      <w:r>
        <w:t xml:space="preserve">theo </w:t>
      </w:r>
      <w:r>
        <w:t xml:space="preserve">một </w:t>
      </w:r>
      <w:r>
        <w:t xml:space="preserve">tiêu </w:t>
      </w:r>
      <w:r>
        <w:t xml:space="preserve">chuẩn </w:t>
      </w:r>
      <w:r>
        <w:t xml:space="preserve">đã </w:t>
      </w:r>
      <w:r>
        <w:t xml:space="preserve">định. </w:t>
      </w:r>
      <w:r>
        <w:br/>
      </w:r>
      <w:r>
        <w:rPr>
          <w:b/>
        </w:rPr>
        <w:t xml:space="preserve">hàm </w:t>
      </w:r>
      <w:r>
        <w:rPr>
          <w:b/>
        </w:rPr>
        <w:t xml:space="preserve">oan </w:t>
      </w:r>
      <w:r>
        <w:rPr>
          <w:i/>
        </w:rPr>
        <w:t xml:space="preserve">động từ </w:t>
      </w:r>
      <w:r>
        <w:t xml:space="preserve">(id). </w:t>
      </w:r>
      <w:r>
        <w:t xml:space="preserve">Mang </w:t>
      </w:r>
      <w:r>
        <w:t xml:space="preserve">nỗi </w:t>
      </w:r>
      <w:r>
        <w:t xml:space="preserve">oan </w:t>
      </w:r>
      <w:r>
        <w:t xml:space="preserve">ức </w:t>
      </w:r>
      <w:r>
        <w:t xml:space="preserve">mà </w:t>
      </w:r>
      <w:r>
        <w:t xml:space="preserve">không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minh, </w:t>
      </w:r>
      <w:r>
        <w:rPr>
          <w:b/>
        </w:rPr>
        <w:t xml:space="preserve">giãi </w:t>
      </w:r>
      <w:r>
        <w:rPr>
          <w:b/>
        </w:rPr>
        <w:t xml:space="preserve">bày </w:t>
      </w:r>
      <w:r>
        <w:rPr>
          <w:b/>
        </w:rPr>
        <w:t xml:space="preserve">được. </w:t>
      </w:r>
      <w:r>
        <w:br/>
      </w:r>
      <w:r>
        <w:rPr>
          <w:b/>
        </w:rPr>
        <w:t xml:space="preserve">hàm </w:t>
      </w:r>
      <w:r>
        <w:rPr>
          <w:b/>
        </w:rPr>
        <w:t xml:space="preserve">ơn </w:t>
      </w:r>
      <w:r>
        <w:rPr>
          <w:i/>
        </w:rPr>
        <w:t xml:space="preserve">động từ </w:t>
      </w:r>
      <w:r>
        <w:t xml:space="preserve">Chịu </w:t>
      </w:r>
      <w:r>
        <w:t xml:space="preserve">mang </w:t>
      </w:r>
      <w:r>
        <w:t xml:space="preserve">ơn; </w:t>
      </w:r>
      <w:r>
        <w:t xml:space="preserve">biết </w:t>
      </w:r>
      <w:r>
        <w:t xml:space="preserve">ơn. </w:t>
      </w:r>
      <w:r>
        <w:br/>
      </w:r>
      <w:r>
        <w:rPr>
          <w:b/>
        </w:rPr>
        <w:t xml:space="preserve">hàm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Hàm </w:t>
      </w:r>
      <w:r>
        <w:t xml:space="preserve">lấy </w:t>
      </w:r>
      <w:r>
        <w:t xml:space="preserve">giá </w:t>
      </w:r>
      <w:r>
        <w:t xml:space="preserve">trị </w:t>
      </w:r>
      <w:r>
        <w:t xml:space="preserve">là </w:t>
      </w:r>
      <w:r>
        <w:t xml:space="preserve">các </w:t>
      </w:r>
      <w:r>
        <w:t xml:space="preserve">số. </w:t>
      </w:r>
      <w:r>
        <w:br/>
      </w:r>
      <w:r>
        <w:rPr>
          <w:b/>
        </w:rPr>
        <w:t xml:space="preserve">hàm </w:t>
      </w:r>
      <w:r>
        <w:rPr>
          <w:b/>
        </w:rPr>
        <w:t xml:space="preserve">súc </w:t>
      </w:r>
      <w:r>
        <w:rPr>
          <w:i/>
        </w:rPr>
        <w:t xml:space="preserve">tính từ </w:t>
      </w:r>
      <w:r>
        <w:t xml:space="preserve">(Hình </w:t>
      </w:r>
      <w:r>
        <w:t xml:space="preserve">thức </w:t>
      </w:r>
      <w:r>
        <w:t xml:space="preserve">diễn </w:t>
      </w:r>
      <w:r>
        <w:t xml:space="preserve">đạt) </w:t>
      </w:r>
      <w:r>
        <w:t xml:space="preserve">có </w:t>
      </w:r>
      <w:r>
        <w:t xml:space="preserve">chứa </w:t>
      </w:r>
      <w:r>
        <w:t xml:space="preserve">đựng </w:t>
      </w:r>
      <w:r>
        <w:t xml:space="preserve">bên </w:t>
      </w:r>
      <w:r>
        <w:t xml:space="preserve">trong </w:t>
      </w:r>
      <w:r>
        <w:t xml:space="preserve">nhiều </w:t>
      </w:r>
      <w:r>
        <w:t xml:space="preserve">ý </w:t>
      </w:r>
      <w:r>
        <w:t xml:space="preserve">sâu </w:t>
      </w:r>
      <w:r>
        <w:t xml:space="preserve">sắc. </w:t>
      </w:r>
      <w:r>
        <w:t xml:space="preserve">Câu, </w:t>
      </w:r>
      <w:r>
        <w:t xml:space="preserve">thơ </w:t>
      </w:r>
      <w:r>
        <w:rPr>
          <w:i/>
        </w:rPr>
        <w:t xml:space="preserve">hàm </w:t>
      </w:r>
      <w:r>
        <w:t xml:space="preserve">súc. </w:t>
      </w:r>
      <w:r>
        <w:br/>
      </w:r>
      <w:r>
        <w:rPr>
          <w:b/>
        </w:rPr>
        <w:t xml:space="preserve">hàm </w:t>
      </w:r>
      <w:r>
        <w:rPr>
          <w:b/>
        </w:rPr>
        <w:t xml:space="preserve">thiếc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bằng </w:t>
      </w:r>
      <w:r>
        <w:t xml:space="preserve">sắt </w:t>
      </w:r>
      <w:r>
        <w:t xml:space="preserve">đặt </w:t>
      </w:r>
      <w:r>
        <w:t xml:space="preserve">giữa </w:t>
      </w:r>
      <w:r>
        <w:t xml:space="preserve">hai </w:t>
      </w:r>
      <w:r>
        <w:t xml:space="preserve">hàm </w:t>
      </w:r>
      <w:r>
        <w:t xml:space="preserve">răng </w:t>
      </w:r>
      <w:r>
        <w:rPr>
          <w:i/>
        </w:rPr>
        <w:t xml:space="preserve">ngựa </w:t>
      </w:r>
      <w:r>
        <w:t xml:space="preserve">để </w:t>
      </w:r>
      <w:r>
        <w:t xml:space="preserve">buộc </w:t>
      </w:r>
      <w:r>
        <w:t xml:space="preserve">cương. </w:t>
      </w:r>
      <w:r>
        <w:br/>
      </w:r>
      <w:r>
        <w:rPr>
          <w:b/>
        </w:rPr>
        <w:t xml:space="preserve">hàm </w:t>
      </w:r>
      <w:r>
        <w:rPr>
          <w:b/>
        </w:rPr>
        <w:t xml:space="preserve">thụ </w:t>
      </w:r>
      <w:r>
        <w:rPr>
          <w:i/>
        </w:rPr>
        <w:t xml:space="preserve">phụ từ </w:t>
      </w:r>
      <w:r>
        <w:t xml:space="preserve">(Hình </w:t>
      </w:r>
      <w:r>
        <w:t xml:space="preserve">thức </w:t>
      </w:r>
      <w:r>
        <w:t xml:space="preserve">dạy </w:t>
      </w:r>
      <w:r>
        <w:t xml:space="preserve">hoặc </w:t>
      </w:r>
      <w:r>
        <w:t xml:space="preserve">học) </w:t>
      </w:r>
      <w:r>
        <w:t xml:space="preserve">theo </w:t>
      </w:r>
      <w:r>
        <w:t xml:space="preserve">lối </w:t>
      </w:r>
      <w:r>
        <w:t xml:space="preserve">gửi </w:t>
      </w:r>
      <w:r>
        <w:t xml:space="preserve">qua </w:t>
      </w:r>
      <w:r>
        <w:t xml:space="preserve">bưu </w:t>
      </w:r>
      <w:r>
        <w:t xml:space="preserve">điện </w:t>
      </w:r>
      <w:r>
        <w:t xml:space="preserve">giáo </w:t>
      </w:r>
      <w:r>
        <w:t xml:space="preserve">trình </w:t>
      </w:r>
      <w:r>
        <w:t xml:space="preserve">và </w:t>
      </w:r>
      <w:r>
        <w:t xml:space="preserve">bài </w:t>
      </w:r>
      <w:r>
        <w:t xml:space="preserve">vở. </w:t>
      </w:r>
      <w:r>
        <w:t xml:space="preserve">Dạy </w:t>
      </w:r>
      <w:r>
        <w:t xml:space="preserve">hàm </w:t>
      </w:r>
      <w:r>
        <w:t xml:space="preserve">thụ. </w:t>
      </w:r>
      <w:r>
        <w:rPr>
          <w:i/>
        </w:rPr>
        <w:t xml:space="preserve">Theo </w:t>
      </w:r>
      <w:r>
        <w:rPr>
          <w:i/>
        </w:rPr>
        <w:t xml:space="preserve">lớp </w:t>
      </w:r>
      <w:r>
        <w:t xml:space="preserve">hàm </w:t>
      </w:r>
      <w:r>
        <w:t xml:space="preserve">thụ </w:t>
      </w:r>
      <w:r>
        <w:rPr>
          <w:i/>
        </w:rPr>
        <w:t xml:space="preserve">đại </w:t>
      </w:r>
      <w:r>
        <w:t xml:space="preserve">học </w:t>
      </w:r>
      <w:r>
        <w:t xml:space="preserve">lớp </w:t>
      </w:r>
      <w:r>
        <w:t xml:space="preserve">học </w:t>
      </w:r>
      <w:r>
        <w:t xml:space="preserve">hàm </w:t>
      </w:r>
      <w:r>
        <w:t xml:space="preserve">thụ </w:t>
      </w:r>
      <w:r>
        <w:t xml:space="preserve">đại </w:t>
      </w:r>
      <w:r>
        <w:t xml:space="preserve">học). </w:t>
      </w:r>
      <w:r>
        <w:br/>
      </w:r>
      <w:r>
        <w:rPr>
          <w:b/>
        </w:rPr>
        <w:t xml:space="preserve">hàm </w:t>
      </w:r>
      <w:r>
        <w:rPr>
          <w:b/>
        </w:rPr>
        <w:t xml:space="preserve">tiếu </w:t>
      </w:r>
      <w:r>
        <w:rPr>
          <w:i/>
        </w:rPr>
        <w:t xml:space="preserve">động từ </w:t>
      </w:r>
      <w:r>
        <w:t xml:space="preserve">(id.;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Chúm </w:t>
      </w:r>
      <w:r>
        <w:t xml:space="preserve">chím </w:t>
      </w:r>
      <w:r>
        <w:t xml:space="preserve">cười. </w:t>
      </w:r>
      <w:r>
        <w:t xml:space="preserve">Nụ </w:t>
      </w:r>
      <w:r>
        <w:t xml:space="preserve">cười </w:t>
      </w:r>
      <w:r>
        <w:t xml:space="preserve">hàm </w:t>
      </w:r>
      <w:r>
        <w:t xml:space="preserve">tiếu. </w:t>
      </w:r>
      <w:r>
        <w:rPr>
          <w:i/>
        </w:rPr>
        <w:t xml:space="preserve">Đoá </w:t>
      </w:r>
      <w:r>
        <w:t xml:space="preserve">hoa </w:t>
      </w:r>
      <w:r>
        <w:t xml:space="preserve">hồng </w:t>
      </w:r>
      <w:r>
        <w:rPr>
          <w:i/>
        </w:rPr>
        <w:t xml:space="preserve">hàm </w:t>
      </w:r>
      <w:r>
        <w:rPr>
          <w:i/>
        </w:rPr>
        <w:t xml:space="preserve">tiếu </w:t>
      </w:r>
      <w:r>
        <w:t xml:space="preserve">(hé </w:t>
      </w:r>
      <w:r>
        <w:t xml:space="preserve">nỗ). </w:t>
      </w:r>
      <w:r>
        <w:br/>
      </w:r>
      <w:r>
        <w:rPr>
          <w:b/>
        </w:rPr>
        <w:t xml:space="preserve">hàm </w:t>
      </w:r>
      <w:r>
        <w:rPr>
          <w:b/>
        </w:rPr>
        <w:t xml:space="preserve">ý </w:t>
      </w:r>
      <w:r>
        <w:rPr>
          <w:b/>
        </w:rPr>
        <w:t xml:space="preserve">Í </w:t>
      </w:r>
      <w:r>
        <w:rPr>
          <w:i/>
        </w:rPr>
        <w:t xml:space="preserve">động từ </w:t>
      </w:r>
      <w:r>
        <w:t xml:space="preserve">Có </w:t>
      </w:r>
      <w:r>
        <w:t xml:space="preserve">chứa </w:t>
      </w:r>
      <w:r>
        <w:t xml:space="preserve">đựng </w:t>
      </w:r>
      <w:r>
        <w:t xml:space="preserve">một </w:t>
      </w:r>
      <w:r>
        <w:t xml:space="preserve">ý </w:t>
      </w:r>
      <w:r>
        <w:t xml:space="preserve">nào </w:t>
      </w:r>
      <w:r>
        <w:t xml:space="preserve">đó </w:t>
      </w:r>
      <w:r>
        <w:rPr>
          <w:i/>
        </w:rPr>
        <w:t xml:space="preserve">ở </w:t>
      </w:r>
      <w:r>
        <w:t xml:space="preserve">bên </w:t>
      </w:r>
      <w:r>
        <w:t xml:space="preserve">trong. </w:t>
      </w:r>
      <w:r>
        <w:t xml:space="preserve">Câu </w:t>
      </w:r>
      <w:r>
        <w:rPr>
          <w:i/>
        </w:rPr>
        <w:t xml:space="preserve">hỏi </w:t>
      </w:r>
      <w:r>
        <w:t xml:space="preserve">hàm </w:t>
      </w:r>
      <w:r>
        <w:t xml:space="preserve">ý </w:t>
      </w:r>
      <w:r>
        <w:t xml:space="preserve">trách </w:t>
      </w:r>
      <w:r>
        <w:t xml:space="preserve">móc. </w:t>
      </w:r>
      <w:r>
        <w:t xml:space="preserve">II </w:t>
      </w:r>
      <w:r>
        <w:t xml:space="preserve">danh từ </w:t>
      </w:r>
      <w:r>
        <w:t xml:space="preserve">ý </w:t>
      </w:r>
      <w:r>
        <w:rPr>
          <w:i/>
        </w:rPr>
        <w:t xml:space="preserve">được </w:t>
      </w:r>
      <w:r>
        <w:rPr>
          <w:i/>
        </w:rPr>
        <w:t xml:space="preserve">chứa </w:t>
      </w:r>
      <w:r>
        <w:t xml:space="preserve">đựng </w:t>
      </w:r>
      <w:r>
        <w:t xml:space="preserve">ở </w:t>
      </w:r>
      <w:r>
        <w:t xml:space="preserve">bên </w:t>
      </w:r>
      <w:r>
        <w:t xml:space="preserve">trong, </w:t>
      </w:r>
      <w:r>
        <w:t xml:space="preserve">không </w:t>
      </w:r>
      <w:r>
        <w:t xml:space="preserve">diễn </w:t>
      </w:r>
      <w:r>
        <w:t xml:space="preserve">đạt </w:t>
      </w:r>
      <w:r>
        <w:t xml:space="preserve">ra </w:t>
      </w:r>
      <w:r>
        <w:t xml:space="preserve">trực </w:t>
      </w:r>
      <w:r>
        <w:t xml:space="preserve">tiếp. </w:t>
      </w:r>
      <w:r>
        <w:rPr>
          <w:i/>
        </w:rPr>
        <w:t xml:space="preserve">Câu </w:t>
      </w:r>
      <w:r>
        <w:rPr>
          <w:i/>
        </w:rPr>
        <w:t xml:space="preserve">nói </w:t>
      </w:r>
      <w:r>
        <w:t xml:space="preserve">có </w:t>
      </w:r>
      <w:r>
        <w:t xml:space="preserve">nhiều </w:t>
      </w:r>
      <w:r>
        <w:t xml:space="preserve">hàm </w:t>
      </w:r>
      <w:r>
        <w:t xml:space="preserve">ý. </w:t>
      </w:r>
      <w:r>
        <w:rPr>
          <w:i/>
        </w:rPr>
        <w:t xml:space="preserve">Cái </w:t>
      </w:r>
      <w:r>
        <w:t xml:space="preserve">nhìn </w:t>
      </w:r>
      <w:r>
        <w:rPr>
          <w:i/>
        </w:rPr>
        <w:t xml:space="preserve">đây </w:t>
      </w:r>
      <w:r>
        <w:rPr>
          <w:i/>
        </w:rPr>
        <w:t xml:space="preserve">hàm </w:t>
      </w:r>
      <w:r>
        <w:t xml:space="preserve">ý. </w:t>
      </w:r>
      <w:r>
        <w:br/>
      </w:r>
      <w:r>
        <w:rPr>
          <w:b/>
        </w:rPr>
        <w:t xml:space="preserve">hãm, </w:t>
      </w:r>
      <w:r>
        <w:rPr>
          <w:i/>
        </w:rPr>
        <w:t xml:space="preserve">động từ </w:t>
      </w:r>
      <w:r>
        <w:t xml:space="preserve">Cho </w:t>
      </w:r>
      <w:r>
        <w:t xml:space="preserve">nước </w:t>
      </w:r>
      <w:r>
        <w:t xml:space="preserve">sôi </w:t>
      </w:r>
      <w:r>
        <w:t xml:space="preserve">vào </w:t>
      </w:r>
      <w:r>
        <w:t xml:space="preserve">chè </w:t>
      </w:r>
      <w:r>
        <w:t xml:space="preserve">hay </w:t>
      </w:r>
      <w:r>
        <w:t xml:space="preserve">dược </w:t>
      </w:r>
      <w:r>
        <w:t xml:space="preserve">liệu </w:t>
      </w:r>
      <w:r>
        <w:t xml:space="preserve">và </w:t>
      </w:r>
      <w:r>
        <w:t xml:space="preserve">giữ </w:t>
      </w:r>
      <w:r>
        <w:t xml:space="preserve">hơi </w:t>
      </w:r>
      <w:r>
        <w:t xml:space="preserve">nóng </w:t>
      </w:r>
      <w:r>
        <w:t xml:space="preserve">một </w:t>
      </w:r>
      <w:r>
        <w:t xml:space="preserve">lúc </w:t>
      </w:r>
      <w:r>
        <w:t xml:space="preserve">để </w:t>
      </w:r>
      <w:r>
        <w:t xml:space="preserve">lấy </w:t>
      </w:r>
      <w:r>
        <w:t xml:space="preserve">nước </w:t>
      </w:r>
      <w:r>
        <w:t xml:space="preserve">cốt </w:t>
      </w:r>
      <w:r>
        <w:t xml:space="preserve">đặc, </w:t>
      </w:r>
      <w:r>
        <w:t xml:space="preserve">hay </w:t>
      </w:r>
      <w:r>
        <w:t xml:space="preserve">để </w:t>
      </w:r>
      <w:r>
        <w:t xml:space="preserve">chiết </w:t>
      </w:r>
      <w:r>
        <w:t xml:space="preserve">lấy </w:t>
      </w:r>
      <w:r>
        <w:t xml:space="preserve">hoạt </w:t>
      </w:r>
      <w:r>
        <w:t xml:space="preserve">chất. </w:t>
      </w:r>
      <w:r>
        <w:rPr>
          <w:i/>
        </w:rPr>
        <w:t xml:space="preserve">Hãm </w:t>
      </w:r>
      <w:r>
        <w:t xml:space="preserve">một </w:t>
      </w:r>
      <w:r>
        <w:t xml:space="preserve">ấm </w:t>
      </w:r>
      <w:r>
        <w:rPr>
          <w:i/>
        </w:rPr>
        <w:t xml:space="preserve">trà. </w:t>
      </w:r>
      <w:r>
        <w:t xml:space="preserve">Hãm </w:t>
      </w:r>
      <w:r>
        <w:t xml:space="preserve">chề </w:t>
      </w:r>
      <w:r>
        <w:rPr>
          <w:i/>
        </w:rPr>
        <w:t xml:space="preserve">xanh. </w:t>
      </w:r>
      <w:r>
        <w:br/>
      </w:r>
      <w:r>
        <w:rPr>
          <w:b/>
        </w:rPr>
        <w:t xml:space="preserve">hãm,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giảm </w:t>
      </w:r>
      <w:r>
        <w:t xml:space="preserve">bớt </w:t>
      </w:r>
      <w:r>
        <w:t xml:space="preserve">hoặc </w:t>
      </w:r>
      <w:r>
        <w:t xml:space="preserve">ngừng </w:t>
      </w:r>
      <w:r>
        <w:t xml:space="preserve">vận </w:t>
      </w:r>
      <w:r>
        <w:t xml:space="preserve">động, </w:t>
      </w:r>
      <w:r>
        <w:t xml:space="preserve">hoạt </w:t>
      </w:r>
      <w:r>
        <w:t xml:space="preserve">động, </w:t>
      </w:r>
      <w:r>
        <w:t xml:space="preserve">phát </w:t>
      </w:r>
      <w:r>
        <w:t xml:space="preserve">triển. </w:t>
      </w:r>
      <w:r>
        <w:t xml:space="preserve">Hm </w:t>
      </w:r>
      <w:r>
        <w:rPr>
          <w:i/>
        </w:rPr>
        <w:t xml:space="preserve">máy. </w:t>
      </w:r>
      <w:r>
        <w:rPr>
          <w:i/>
        </w:rPr>
        <w:t xml:space="preserve">Hãm </w:t>
      </w:r>
      <w:r>
        <w:rPr>
          <w:i/>
        </w:rPr>
        <w:t xml:space="preserve">phanh </w:t>
      </w:r>
      <w:r>
        <w:rPr>
          <w:i/>
        </w:rPr>
        <w:t xml:space="preserve">đột </w:t>
      </w:r>
      <w:r>
        <w:rPr>
          <w:i/>
        </w:rPr>
        <w:t xml:space="preserve">ngột. </w:t>
      </w:r>
      <w:r>
        <w:rPr>
          <w:i/>
        </w:rPr>
        <w:t xml:space="preserve">Hãm </w:t>
      </w:r>
      <w:r>
        <w:t xml:space="preserve">cho </w:t>
      </w:r>
      <w:r>
        <w:rPr>
          <w:i/>
        </w:rPr>
        <w:t xml:space="preserve">hoa </w:t>
      </w:r>
      <w:r>
        <w:t xml:space="preserve">nở </w:t>
      </w:r>
      <w:r>
        <w:t xml:space="preserve">đúng </w:t>
      </w:r>
      <w:r>
        <w:rPr>
          <w:i/>
        </w:rPr>
        <w:t xml:space="preserve">ngày </w:t>
      </w:r>
      <w:r>
        <w:t xml:space="preserve">Tết. </w:t>
      </w:r>
      <w:r>
        <w:rPr>
          <w:i/>
        </w:rPr>
        <w:t xml:space="preserve">Hãm </w:t>
      </w:r>
      <w:r>
        <w:t xml:space="preserve">tiết </w:t>
      </w:r>
      <w:r>
        <w:rPr>
          <w:i/>
        </w:rPr>
        <w:t xml:space="preserve">canh </w:t>
      </w:r>
      <w:r>
        <w:t xml:space="preserve">(giữ </w:t>
      </w:r>
      <w:r>
        <w:t xml:space="preserve">cho </w:t>
      </w:r>
      <w:r>
        <w:t xml:space="preserve">tiết </w:t>
      </w:r>
      <w:r>
        <w:t xml:space="preserve">không </w:t>
      </w:r>
      <w:r>
        <w:t xml:space="preserve">đông </w:t>
      </w:r>
      <w:r>
        <w:t xml:space="preserve">để </w:t>
      </w:r>
      <w:r>
        <w:t xml:space="preserve">đánh </w:t>
      </w:r>
      <w:r>
        <w:t xml:space="preserve">tiết </w:t>
      </w:r>
      <w:r>
        <w:t xml:space="preserve">canh). </w:t>
      </w:r>
      <w:r>
        <w:br/>
      </w:r>
      <w:r>
        <w:rPr>
          <w:b/>
        </w:rPr>
        <w:t xml:space="preserve">hãm,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đối </w:t>
      </w:r>
      <w:r>
        <w:t xml:space="preserve">phương </w:t>
      </w:r>
      <w:r>
        <w:t xml:space="preserve">lâm </w:t>
      </w:r>
      <w:r>
        <w:t xml:space="preserve">vào </w:t>
      </w:r>
      <w:r>
        <w:t xml:space="preserve">thế </w:t>
      </w:r>
      <w:r>
        <w:t xml:space="preserve">không </w:t>
      </w:r>
      <w:r>
        <w:t xml:space="preserve">thể </w:t>
      </w:r>
      <w:r>
        <w:t xml:space="preserve">tự </w:t>
      </w:r>
      <w:r>
        <w:t xml:space="preserve">do </w:t>
      </w:r>
      <w:r>
        <w:t xml:space="preserve">hoạt </w:t>
      </w:r>
      <w:r>
        <w:t xml:space="preserve">động, </w:t>
      </w:r>
      <w:r>
        <w:t xml:space="preserve">hành </w:t>
      </w:r>
      <w:r>
        <w:t xml:space="preserve">động. </w:t>
      </w:r>
      <w:r>
        <w:rPr>
          <w:i/>
        </w:rPr>
        <w:t xml:space="preserve">Hãm </w:t>
      </w:r>
      <w:r>
        <w:rPr>
          <w:i/>
        </w:rPr>
        <w:t xml:space="preserve">địch </w:t>
      </w:r>
      <w:r>
        <w:rPr>
          <w:i/>
        </w:rPr>
        <w:t xml:space="preserve">uào </w:t>
      </w:r>
      <w:r>
        <w:rPr>
          <w:i/>
        </w:rPr>
        <w:t xml:space="preserve">thế </w:t>
      </w:r>
      <w:r>
        <w:rPr>
          <w:i/>
        </w:rPr>
        <w:t xml:space="preserve">bất </w:t>
      </w:r>
      <w:r>
        <w:rPr>
          <w:i/>
        </w:rPr>
        <w:t xml:space="preserve">lợi. </w:t>
      </w:r>
      <w:r>
        <w:rPr>
          <w:i/>
        </w:rPr>
        <w:t xml:space="preserve">Hãm </w:t>
      </w:r>
      <w:r>
        <w:t xml:space="preserve">thành. </w:t>
      </w:r>
      <w:r>
        <w:br/>
      </w:r>
      <w:r>
        <w:rPr>
          <w:b/>
        </w:rPr>
        <w:t xml:space="preserve">hãm, </w:t>
      </w:r>
      <w:r>
        <w:rPr>
          <w:i/>
        </w:rPr>
        <w:t xml:space="preserve">động từ </w:t>
      </w:r>
      <w:r>
        <w:t xml:space="preserve">( </w:t>
      </w:r>
      <w:r>
        <w:t xml:space="preserve">đào </w:t>
      </w:r>
      <w:r>
        <w:t xml:space="preserve">thời </w:t>
      </w:r>
      <w:r>
        <w:t xml:space="preserve">trước) </w:t>
      </w:r>
      <w:r>
        <w:t xml:space="preserve">hát </w:t>
      </w:r>
      <w:r>
        <w:t xml:space="preserve">câu </w:t>
      </w:r>
      <w:r>
        <w:t xml:space="preserve">chuốc </w:t>
      </w:r>
      <w:r>
        <w:t xml:space="preserve">rượu </w:t>
      </w:r>
      <w:r>
        <w:t xml:space="preserve">mời </w:t>
      </w:r>
      <w:r>
        <w:t xml:space="preserve">khách. </w:t>
      </w:r>
      <w:r>
        <w:rPr>
          <w:i/>
        </w:rPr>
        <w:t xml:space="preserve">Á </w:t>
      </w:r>
      <w:r>
        <w:rPr>
          <w:i/>
        </w:rPr>
        <w:t xml:space="preserve">đào </w:t>
      </w:r>
      <w:r>
        <w:rPr>
          <w:i/>
        </w:rPr>
        <w:t xml:space="preserve">hãm </w:t>
      </w:r>
      <w:r>
        <w:t xml:space="preserve">một </w:t>
      </w:r>
      <w:r>
        <w:rPr>
          <w:i/>
        </w:rPr>
        <w:t xml:space="preserve">câu. </w:t>
      </w:r>
      <w:r>
        <w:t xml:space="preserve">Ngâm </w:t>
      </w:r>
      <w:r>
        <w:rPr>
          <w:i/>
        </w:rPr>
        <w:t xml:space="preserve">câu </w:t>
      </w:r>
      <w:r>
        <w:rPr>
          <w:i/>
        </w:rPr>
        <w:t xml:space="preserve">hãm. </w:t>
      </w:r>
      <w:r>
        <w:br/>
      </w:r>
      <w:r>
        <w:rPr>
          <w:b/>
        </w:rPr>
        <w:t xml:space="preserve">hãm,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đem </w:t>
      </w:r>
      <w:r>
        <w:t xml:space="preserve">lại </w:t>
      </w:r>
      <w:r>
        <w:t xml:space="preserve">vận </w:t>
      </w:r>
      <w:r>
        <w:t xml:space="preserve">rủi, </w:t>
      </w:r>
      <w:r>
        <w:t xml:space="preserve">làm </w:t>
      </w:r>
      <w:r>
        <w:t xml:space="preserve">cho </w:t>
      </w:r>
      <w:r>
        <w:t xml:space="preserve">gặp </w:t>
      </w:r>
      <w:r>
        <w:t xml:space="preserve">điều </w:t>
      </w:r>
      <w:r>
        <w:t xml:space="preserve">không </w:t>
      </w:r>
      <w:r>
        <w:t xml:space="preserve">may. </w:t>
      </w:r>
      <w:r>
        <w:t xml:space="preserve">Tướng </w:t>
      </w:r>
      <w:r>
        <w:rPr>
          <w:i/>
        </w:rPr>
        <w:t xml:space="preserve">mặt </w:t>
      </w:r>
      <w:r>
        <w:rPr>
          <w:i/>
        </w:rPr>
        <w:t xml:space="preserve">trông </w:t>
      </w:r>
      <w:r>
        <w:rPr>
          <w:i/>
        </w:rPr>
        <w:t xml:space="preserve">rất </w:t>
      </w:r>
      <w:r>
        <w:rPr>
          <w:i/>
        </w:rPr>
        <w:t xml:space="preserve">hãm. </w:t>
      </w:r>
      <w:r>
        <w:br/>
      </w:r>
      <w:r>
        <w:rPr>
          <w:b/>
        </w:rPr>
        <w:t xml:space="preserve">hãm </w:t>
      </w:r>
      <w:r>
        <w:rPr>
          <w:b/>
        </w:rPr>
        <w:t xml:space="preserve">ảnh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phim </w:t>
      </w:r>
      <w:r>
        <w:t xml:space="preserve">hoặc </w:t>
      </w:r>
      <w:r>
        <w:t xml:space="preserve">giấy </w:t>
      </w:r>
      <w:r>
        <w:t xml:space="preserve">ảnh </w:t>
      </w:r>
      <w:r>
        <w:t xml:space="preserve">giữ </w:t>
      </w:r>
      <w:r>
        <w:t xml:space="preserve">nguyên </w:t>
      </w:r>
      <w:r>
        <w:t xml:space="preserve">ảnh </w:t>
      </w:r>
      <w:r>
        <w:t xml:space="preserve">đã </w:t>
      </w:r>
      <w:r>
        <w:t xml:space="preserve">hiện, </w:t>
      </w:r>
      <w:r>
        <w:t xml:space="preserve">không </w:t>
      </w:r>
      <w:r>
        <w:t xml:space="preserve">chịu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ánh </w:t>
      </w:r>
      <w:r>
        <w:t xml:space="preserve">sár¡g </w:t>
      </w:r>
      <w:r>
        <w:t xml:space="preserve">nữa. </w:t>
      </w:r>
      <w:r>
        <w:br/>
      </w:r>
      <w:r>
        <w:rPr>
          <w:b/>
        </w:rPr>
        <w:t xml:space="preserve">hãm </w:t>
      </w:r>
      <w:r>
        <w:rPr>
          <w:b/>
        </w:rPr>
        <w:t xml:space="preserve">hại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bị </w:t>
      </w:r>
      <w:r>
        <w:t xml:space="preserve">hại, </w:t>
      </w:r>
      <w:r>
        <w:t xml:space="preserve">bị </w:t>
      </w:r>
      <w:r>
        <w:t xml:space="preserve">chết, </w:t>
      </w:r>
      <w:r>
        <w:t xml:space="preserve">bằng </w:t>
      </w:r>
      <w:r>
        <w:t xml:space="preserve">những </w:t>
      </w:r>
      <w:r>
        <w:t xml:space="preserve">thủ </w:t>
      </w:r>
      <w:r>
        <w:t xml:space="preserve">đoạn </w:t>
      </w:r>
      <w:r>
        <w:t xml:space="preserve">ám </w:t>
      </w:r>
      <w:r>
        <w:t xml:space="preserve">muội. </w:t>
      </w:r>
      <w:r>
        <w:rPr>
          <w:i/>
        </w:rPr>
        <w:t xml:space="preserve">Hãm </w:t>
      </w:r>
      <w:r>
        <w:t xml:space="preserve">hại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ngay. </w:t>
      </w:r>
      <w:r>
        <w:br/>
      </w:r>
      <w:r>
        <w:rPr>
          <w:b/>
        </w:rPr>
        <w:t xml:space="preserve">hãm </w:t>
      </w:r>
      <w:r>
        <w:rPr>
          <w:b/>
        </w:rPr>
        <w:t xml:space="preserve">hiếp </w:t>
      </w:r>
      <w:r>
        <w:rPr>
          <w:i/>
        </w:rPr>
        <w:t xml:space="preserve">động từ </w:t>
      </w:r>
      <w:r>
        <w:t xml:space="preserve">Hiếp </w:t>
      </w:r>
      <w:r>
        <w:t xml:space="preserve">dâm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hãm </w:t>
      </w:r>
      <w:r>
        <w:rPr>
          <w:b/>
        </w:rPr>
        <w:t xml:space="preserve">mình </w:t>
      </w:r>
      <w:r>
        <w:rPr>
          <w:i/>
        </w:rPr>
        <w:t xml:space="preserve">động từ </w:t>
      </w:r>
      <w:r>
        <w:t xml:space="preserve">Tự </w:t>
      </w:r>
      <w:r>
        <w:t xml:space="preserve">khép </w:t>
      </w:r>
      <w:r>
        <w:t xml:space="preserve">mình </w:t>
      </w:r>
      <w:r>
        <w:t xml:space="preserve">chịu </w:t>
      </w:r>
      <w:r>
        <w:t xml:space="preserve">đựng </w:t>
      </w:r>
      <w:r>
        <w:t xml:space="preserve">kham </w:t>
      </w:r>
      <w:r>
        <w:t xml:space="preserve">khổ </w:t>
      </w:r>
      <w:r>
        <w:t xml:space="preserve">để </w:t>
      </w:r>
      <w:r>
        <w:t xml:space="preserve">tu </w:t>
      </w:r>
      <w:r>
        <w:t xml:space="preserve">hành </w:t>
      </w:r>
      <w:r>
        <w:t xml:space="preserve">(từ </w:t>
      </w:r>
      <w:r>
        <w:t xml:space="preserve">ngữ </w:t>
      </w:r>
      <w:r>
        <w:t xml:space="preserve">dùng </w:t>
      </w:r>
      <w:r>
        <w:t xml:space="preserve">trong </w:t>
      </w:r>
      <w:r>
        <w:t xml:space="preserve">đạo </w:t>
      </w:r>
      <w:r>
        <w:t xml:space="preserve">Phật). </w:t>
      </w:r>
      <w:r>
        <w:br/>
      </w:r>
      <w:r>
        <w:rPr>
          <w:b/>
        </w:rPr>
        <w:t xml:space="preserve">hãm </w:t>
      </w:r>
      <w:r>
        <w:rPr>
          <w:b/>
        </w:rPr>
        <w:t xml:space="preserve">tài </w:t>
      </w:r>
      <w:r>
        <w:rPr>
          <w:i/>
        </w:rPr>
        <w:t xml:space="preserve">động từ </w:t>
      </w:r>
      <w:r>
        <w:t xml:space="preserve">(khẩu ngữ).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đem </w:t>
      </w:r>
      <w:r>
        <w:t xml:space="preserve">lại </w:t>
      </w:r>
      <w:r>
        <w:t xml:space="preserve">vận </w:t>
      </w:r>
      <w:r>
        <w:t xml:space="preserve">rủi, </w:t>
      </w:r>
      <w:r>
        <w:t xml:space="preserve">làm </w:t>
      </w:r>
      <w:r>
        <w:t xml:space="preserve">cho </w:t>
      </w:r>
      <w:r>
        <w:t xml:space="preserve">hao </w:t>
      </w:r>
      <w:r>
        <w:t xml:space="preserve">tài. </w:t>
      </w:r>
      <w:r>
        <w:rPr>
          <w:i/>
        </w:rPr>
        <w:t xml:space="preserve">Bộ </w:t>
      </w:r>
      <w:r>
        <w:rPr>
          <w:i/>
        </w:rPr>
        <w:t xml:space="preserve">mặt </w:t>
      </w:r>
      <w:r>
        <w:rPr>
          <w:i/>
        </w:rPr>
        <w:t xml:space="preserve">cau </w:t>
      </w:r>
      <w:r>
        <w:t xml:space="preserve">có, </w:t>
      </w:r>
      <w:r>
        <w:rPr>
          <w:i/>
        </w:rPr>
        <w:t xml:space="preserve">hãm </w:t>
      </w:r>
      <w:r>
        <w:rPr>
          <w:i/>
        </w:rPr>
        <w:t xml:space="preserve">tài </w:t>
      </w:r>
      <w:r>
        <w:t xml:space="preserve">(đáng </w:t>
      </w:r>
      <w:r>
        <w:t xml:space="preserve">ghét, </w:t>
      </w:r>
      <w:r>
        <w:t xml:space="preserve">tựa </w:t>
      </w:r>
      <w:r>
        <w:t xml:space="preserve">như </w:t>
      </w:r>
      <w:r>
        <w:t xml:space="preserve">chỉ </w:t>
      </w:r>
      <w:r>
        <w:t xml:space="preserve">mang </w:t>
      </w:r>
      <w:r>
        <w:t xml:space="preserve">lại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những </w:t>
      </w:r>
      <w:r>
        <w:t xml:space="preserve">điều </w:t>
      </w:r>
      <w:r>
        <w:t xml:space="preserve">không </w:t>
      </w:r>
      <w:r>
        <w:t xml:space="preserve">may).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