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kính </w:t>
      </w:r>
      <w:r>
        <w:rPr>
          <w:b/>
        </w:rPr>
        <w:t xml:space="preserve">lúp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gồm </w:t>
      </w:r>
      <w:r>
        <w:t xml:space="preserve">có </w:t>
      </w:r>
      <w:r>
        <w:t xml:space="preserve">một </w:t>
      </w:r>
      <w:r>
        <w:t xml:space="preserve">thấu </w:t>
      </w:r>
      <w:r>
        <w:t xml:space="preserve">kính </w:t>
      </w:r>
      <w:r>
        <w:t xml:space="preserve">hội </w:t>
      </w:r>
      <w:r>
        <w:t xml:space="preserve">tụ, </w:t>
      </w:r>
      <w:r>
        <w:t xml:space="preserve">nhìn </w:t>
      </w:r>
      <w:r>
        <w:t xml:space="preserve">qua </w:t>
      </w:r>
      <w:r>
        <w:t xml:space="preserve">đó </w:t>
      </w:r>
      <w:r>
        <w:t xml:space="preserve">thấy </w:t>
      </w:r>
      <w:r>
        <w:t xml:space="preserve">được </w:t>
      </w:r>
      <w:r>
        <w:t xml:space="preserve">ảnh </w:t>
      </w:r>
      <w:r>
        <w:t xml:space="preserve">phóng </w:t>
      </w:r>
      <w:r>
        <w:t xml:space="preserve">to </w:t>
      </w:r>
      <w:r>
        <w:t xml:space="preserve">của </w:t>
      </w:r>
      <w:r>
        <w:t xml:space="preserve">vật </w:t>
      </w:r>
      <w:r>
        <w:t xml:space="preserve">nhỏ.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mát </w:t>
      </w:r>
      <w:r>
        <w:rPr>
          <w:i/>
        </w:rPr>
        <w:t xml:space="preserve">danh từ </w:t>
      </w:r>
      <w:r>
        <w:t xml:space="preserve">(pt). </w:t>
      </w:r>
      <w:r>
        <w:t xml:space="preserve">Kính </w:t>
      </w:r>
      <w:r>
        <w:t xml:space="preserve">râm.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mến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Kính </w:t>
      </w:r>
      <w:r>
        <w:t xml:space="preserve">trọng </w:t>
      </w:r>
      <w:r>
        <w:t xml:space="preserve">và </w:t>
      </w:r>
      <w:r>
        <w:t xml:space="preserve">mến. </w:t>
      </w:r>
      <w:r>
        <w:rPr>
          <w:i/>
        </w:rPr>
        <w:t xml:space="preserve">Thưa </w:t>
      </w:r>
      <w:r>
        <w:rPr>
          <w:i/>
        </w:rPr>
        <w:t xml:space="preserve">các </w:t>
      </w:r>
      <w:r>
        <w:rPr>
          <w:i/>
        </w:rPr>
        <w:t xml:space="preserve">bạn </w:t>
      </w:r>
      <w:r>
        <w:rPr>
          <w:i/>
        </w:rPr>
        <w:t xml:space="preserve">đồng </w:t>
      </w:r>
      <w:r>
        <w:t xml:space="preserve">nghiệp </w:t>
      </w:r>
      <w:r>
        <w:t xml:space="preserve">kính </w:t>
      </w:r>
      <w:r>
        <w:rPr>
          <w:i/>
        </w:rPr>
        <w:t xml:space="preserve">mến.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nể </w:t>
      </w:r>
      <w:r>
        <w:rPr>
          <w:i/>
        </w:rPr>
        <w:t xml:space="preserve">động từ </w:t>
      </w:r>
      <w:r>
        <w:t xml:space="preserve">Coi </w:t>
      </w:r>
      <w:r>
        <w:t xml:space="preserve">trọng, </w:t>
      </w:r>
      <w:r>
        <w:t xml:space="preserve">do </w:t>
      </w:r>
      <w:r>
        <w:t xml:space="preserve">thừa </w:t>
      </w:r>
      <w:r>
        <w:t xml:space="preserve">nhận </w:t>
      </w:r>
      <w:r>
        <w:t xml:space="preserve">có </w:t>
      </w:r>
      <w:r>
        <w:t xml:space="preserve">những </w:t>
      </w:r>
      <w:r>
        <w:t xml:space="preserve">điểm </w:t>
      </w:r>
      <w:r>
        <w:t xml:space="preserve">hơn </w:t>
      </w:r>
      <w:r>
        <w:t xml:space="preserve">mình. </w:t>
      </w:r>
      <w:r>
        <w:rPr>
          <w:i/>
        </w:rPr>
        <w:t xml:space="preserve">Không </w:t>
      </w:r>
      <w:r>
        <w:t xml:space="preserve">ưa, </w:t>
      </w:r>
      <w:r>
        <w:t xml:space="preserve">nhưng </w:t>
      </w:r>
      <w:r>
        <w:rPr>
          <w:i/>
        </w:rPr>
        <w:t xml:space="preserve">phải </w:t>
      </w:r>
      <w:r>
        <w:rPr>
          <w:i/>
        </w:rPr>
        <w:t xml:space="preserve">kính </w:t>
      </w:r>
      <w:r>
        <w:t xml:space="preserve">nể. </w:t>
      </w:r>
      <w:r>
        <w:rPr>
          <w:i/>
        </w:rPr>
        <w:t xml:space="preserve">Được </w:t>
      </w:r>
      <w:r>
        <w:rPr>
          <w:i/>
        </w:rPr>
        <w:t xml:space="preserve">mọi </w:t>
      </w:r>
      <w:r>
        <w:t xml:space="preserve">người </w:t>
      </w:r>
      <w:r>
        <w:rPr>
          <w:i/>
        </w:rPr>
        <w:t xml:space="preserve">kính </w:t>
      </w:r>
      <w:r>
        <w:t xml:space="preserve">nể.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nhi </w:t>
      </w:r>
      <w:r>
        <w:rPr>
          <w:b/>
        </w:rPr>
        <w:t xml:space="preserve">viễn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(cũ). </w:t>
      </w:r>
      <w:r>
        <w:t xml:space="preserve">Tôn </w:t>
      </w:r>
      <w:r>
        <w:t xml:space="preserve">kính, </w:t>
      </w:r>
      <w:r>
        <w:t xml:space="preserve">nhưng </w:t>
      </w:r>
      <w:r>
        <w:t xml:space="preserve">chỉ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từ </w:t>
      </w:r>
      <w:r>
        <w:t xml:space="preserve">xa, </w:t>
      </w:r>
      <w:r>
        <w:t xml:space="preserve">không </w:t>
      </w:r>
      <w:r>
        <w:t xml:space="preserve">thể </w:t>
      </w:r>
      <w:r>
        <w:t xml:space="preserve">gần </w:t>
      </w:r>
      <w:r>
        <w:t xml:space="preserve">hoặc </w:t>
      </w:r>
      <w:r>
        <w:t xml:space="preserve">không </w:t>
      </w:r>
      <w:r>
        <w:t xml:space="preserve">muốn </w:t>
      </w:r>
      <w:r>
        <w:t xml:space="preserve">gần </w:t>
      </w:r>
      <w:r>
        <w:t xml:space="preserve">(vì </w:t>
      </w:r>
      <w:r>
        <w:t xml:space="preserve">không </w:t>
      </w:r>
      <w:r>
        <w:t xml:space="preserve">thể </w:t>
      </w:r>
      <w:r>
        <w:t xml:space="preserve">noi </w:t>
      </w:r>
      <w:r>
        <w:t xml:space="preserve">theo </w:t>
      </w:r>
      <w:r>
        <w:t xml:space="preserve">được </w:t>
      </w:r>
      <w:r>
        <w:t xml:space="preserve">hoặc </w:t>
      </w:r>
      <w:r>
        <w:t xml:space="preserve">vì </w:t>
      </w:r>
      <w:r>
        <w:t xml:space="preserve">quá </w:t>
      </w:r>
      <w:r>
        <w:t xml:space="preserve">xa </w:t>
      </w:r>
      <w:r>
        <w:t xml:space="preserve">lạ </w:t>
      </w:r>
      <w:r>
        <w:t xml:space="preserve">với </w:t>
      </w:r>
      <w:r>
        <w:t xml:space="preserve">mình). </w:t>
      </w:r>
      <w:r>
        <w:rPr>
          <w:i/>
        </w:rPr>
        <w:t xml:space="preserve">Ông </w:t>
      </w:r>
      <w:r>
        <w:t xml:space="preserve">ấy </w:t>
      </w:r>
      <w:r>
        <w:t xml:space="preserve">giỏi </w:t>
      </w:r>
      <w:r>
        <w:t xml:space="preserve">thật, </w:t>
      </w:r>
      <w:r>
        <w:t xml:space="preserve">nhưng </w:t>
      </w:r>
      <w:r>
        <w:rPr>
          <w:i/>
        </w:rPr>
        <w:t xml:space="preserve">là </w:t>
      </w:r>
      <w:r>
        <w:rPr>
          <w:i/>
        </w:rPr>
        <w:t xml:space="preserve">hạng </w:t>
      </w:r>
      <w:r>
        <w:rPr>
          <w:i/>
        </w:rPr>
        <w:t xml:space="preserve">người </w:t>
      </w:r>
      <w:r>
        <w:t xml:space="preserve">mà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t xml:space="preserve">chỉ </w:t>
      </w:r>
      <w:r>
        <w:rPr>
          <w:i/>
        </w:rPr>
        <w:t xml:space="preserve">kính </w:t>
      </w:r>
      <w:r>
        <w:rPr>
          <w:i/>
        </w:rPr>
        <w:t xml:space="preserve">nhi </w:t>
      </w:r>
      <w:r>
        <w:t xml:space="preserve">uiễn </w:t>
      </w:r>
      <w:r>
        <w:t xml:space="preserve">chỉ.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Kính </w:t>
      </w:r>
      <w:r>
        <w:t xml:space="preserve">trọng, </w:t>
      </w:r>
      <w:r>
        <w:t xml:space="preserve">do </w:t>
      </w:r>
      <w:r>
        <w:t xml:space="preserve">đánh </w:t>
      </w:r>
      <w:r>
        <w:t xml:space="preserve">giá </w:t>
      </w:r>
      <w:r>
        <w:t xml:space="preserve">cao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người </w:t>
      </w:r>
      <w:r>
        <w:t xml:space="preserve">hoặc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Kính </w:t>
      </w:r>
      <w:r>
        <w:rPr>
          <w:i/>
        </w:rPr>
        <w:t xml:space="preserve">phục </w:t>
      </w:r>
      <w:r>
        <w:rPr>
          <w:i/>
        </w:rPr>
        <w:t xml:space="preserve">bà </w:t>
      </w:r>
      <w:r>
        <w:rPr>
          <w:i/>
        </w:rPr>
        <w:t xml:space="preserve">mẹ </w:t>
      </w:r>
      <w:r>
        <w:t xml:space="preserve">anh </w:t>
      </w:r>
      <w:r>
        <w:t xml:space="preserve">hùng. </w:t>
      </w:r>
      <w:r>
        <w:t xml:space="preserve">Việc </w:t>
      </w:r>
      <w:r>
        <w:rPr>
          <w:i/>
        </w:rPr>
        <w:t xml:space="preserve">làm </w:t>
      </w:r>
      <w:r>
        <w:t xml:space="preserve">đáng </w:t>
      </w:r>
      <w:r>
        <w:rPr>
          <w:i/>
        </w:rPr>
        <w:t xml:space="preserve">kính </w:t>
      </w:r>
      <w:r>
        <w:rPr>
          <w:i/>
        </w:rPr>
        <w:t xml:space="preserve">phục.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râm </w:t>
      </w:r>
      <w:r>
        <w:rPr>
          <w:i/>
        </w:rPr>
        <w:t xml:space="preserve">danh từ </w:t>
      </w:r>
      <w:r>
        <w:t xml:space="preserve">Kính </w:t>
      </w:r>
      <w:r>
        <w:t xml:space="preserve">có </w:t>
      </w:r>
      <w:r>
        <w:t xml:space="preserve">màu, </w:t>
      </w:r>
      <w:r>
        <w:t xml:space="preserve">thường </w:t>
      </w:r>
      <w:r>
        <w:t xml:space="preserve">là </w:t>
      </w:r>
      <w:r>
        <w:t xml:space="preserve">màu </w:t>
      </w:r>
      <w:r>
        <w:t xml:space="preserve">tối, </w:t>
      </w:r>
      <w:r>
        <w:t xml:space="preserve">đeo </w:t>
      </w:r>
      <w:r>
        <w:t xml:space="preserve">ở </w:t>
      </w:r>
      <w:r>
        <w:t xml:space="preserve">mắt </w:t>
      </w:r>
      <w:r>
        <w:t xml:space="preserve">để </w:t>
      </w:r>
      <w:r>
        <w:t xml:space="preserve">khỏi </w:t>
      </w:r>
      <w:r>
        <w:t xml:space="preserve">bị </w:t>
      </w:r>
      <w:r>
        <w:t xml:space="preserve">chói.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thiên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dùng </w:t>
      </w:r>
      <w:r>
        <w:t xml:space="preserve">để </w:t>
      </w:r>
      <w:r>
        <w:t xml:space="preserve">quan </w:t>
      </w:r>
      <w:r>
        <w:t xml:space="preserve">sát </w:t>
      </w:r>
      <w:r>
        <w:t xml:space="preserve">hoặc </w:t>
      </w:r>
      <w:r>
        <w:t xml:space="preserve">chụp </w:t>
      </w:r>
      <w:r>
        <w:t xml:space="preserve">ảnh </w:t>
      </w:r>
      <w:r>
        <w:t xml:space="preserve">các </w:t>
      </w:r>
      <w:r>
        <w:t xml:space="preserve">thiên </w:t>
      </w:r>
      <w:r>
        <w:t xml:space="preserve">thể.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thuốc </w:t>
      </w:r>
      <w:r>
        <w:rPr>
          <w:i/>
        </w:rPr>
        <w:t xml:space="preserve">danh từ </w:t>
      </w:r>
      <w:r>
        <w:t xml:space="preserve">Kính </w:t>
      </w:r>
      <w:r>
        <w:t xml:space="preserve">dùng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mắt </w:t>
      </w:r>
      <w:r>
        <w:t xml:space="preserve">có </w:t>
      </w:r>
      <w:r>
        <w:t xml:space="preserve">tật </w:t>
      </w:r>
      <w:r>
        <w:t xml:space="preserve">(như </w:t>
      </w:r>
      <w:r>
        <w:t xml:space="preserve">cận </w:t>
      </w:r>
      <w:r>
        <w:t xml:space="preserve">thị, </w:t>
      </w:r>
      <w:r>
        <w:t xml:space="preserve">viễn </w:t>
      </w:r>
      <w:r>
        <w:t xml:space="preserve">thị </w:t>
      </w:r>
      <w:r>
        <w:t xml:space="preserve">hoặc </w:t>
      </w:r>
      <w:r>
        <w:t xml:space="preserve">loạn </w:t>
      </w:r>
      <w:r>
        <w:t xml:space="preserve">thị, </w:t>
      </w:r>
      <w:r>
        <w:t xml:space="preserve">nói </w:t>
      </w:r>
      <w:r>
        <w:t xml:space="preserve">chung).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tiềm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dùng </w:t>
      </w:r>
      <w:r>
        <w:t xml:space="preserve">để </w:t>
      </w:r>
      <w:r>
        <w:t xml:space="preserve">nhìn </w:t>
      </w:r>
      <w:r>
        <w:t xml:space="preserve">vượt </w:t>
      </w:r>
      <w:r>
        <w:t xml:space="preserve">lên </w:t>
      </w:r>
      <w:r>
        <w:t xml:space="preserve">trên </w:t>
      </w:r>
      <w:r>
        <w:t xml:space="preserve">các </w:t>
      </w:r>
      <w:r>
        <w:t xml:space="preserve">vật </w:t>
      </w:r>
      <w:r>
        <w:t xml:space="preserve">chướng </w:t>
      </w:r>
      <w:r>
        <w:t xml:space="preserve">ngại. </w:t>
      </w:r>
      <w:r>
        <w:t xml:space="preserve">Kính </w:t>
      </w:r>
      <w:r>
        <w:rPr>
          <w:i/>
        </w:rPr>
        <w:t xml:space="preserve">tiềm </w:t>
      </w:r>
      <w:r>
        <w:rPr>
          <w:i/>
        </w:rPr>
        <w:t xml:space="preserve">pọng </w:t>
      </w:r>
      <w:r>
        <w:rPr>
          <w:i/>
        </w:rPr>
        <w:t xml:space="preserve">của </w:t>
      </w:r>
      <w:r>
        <w:t xml:space="preserve">tàu </w:t>
      </w:r>
      <w:r>
        <w:t xml:space="preserve">ngâm...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trọng </w:t>
      </w:r>
      <w:r>
        <w:rPr>
          <w:i/>
        </w:rPr>
        <w:t xml:space="preserve">động từ </w:t>
      </w:r>
      <w:r>
        <w:t xml:space="preserve">Coi </w:t>
      </w:r>
      <w:r>
        <w:t xml:space="preserve">trọng, </w:t>
      </w:r>
      <w:r>
        <w:t xml:space="preserve">do </w:t>
      </w:r>
      <w:r>
        <w:t xml:space="preserve">thừa </w:t>
      </w:r>
      <w:r>
        <w:t xml:space="preserve">nhận </w:t>
      </w:r>
      <w:r>
        <w:t xml:space="preserve">có </w:t>
      </w:r>
      <w:r>
        <w:t xml:space="preserve">một </w:t>
      </w:r>
      <w:r>
        <w:t xml:space="preserve">giá </w:t>
      </w:r>
      <w:r>
        <w:t xml:space="preserve">trị </w:t>
      </w:r>
      <w:r>
        <w:t xml:space="preserve">đáng </w:t>
      </w:r>
      <w:r>
        <w:t xml:space="preserve">quý. </w:t>
      </w:r>
      <w:r>
        <w:t xml:space="preserve">Kính </w:t>
      </w:r>
      <w:r>
        <w:rPr>
          <w:i/>
        </w:rPr>
        <w:t xml:space="preserve">trọng </w:t>
      </w:r>
      <w:r>
        <w:rPr>
          <w:i/>
        </w:rPr>
        <w:t xml:space="preserve">người </w:t>
      </w:r>
      <w:r>
        <w:rPr>
          <w:i/>
        </w:rPr>
        <w:t xml:space="preserve">già.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vạn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Đồ </w:t>
      </w:r>
      <w:r>
        <w:t xml:space="preserve">chơi </w:t>
      </w:r>
      <w:r>
        <w:t xml:space="preserve">hình </w:t>
      </w:r>
      <w:r>
        <w:t xml:space="preserve">ống </w:t>
      </w:r>
      <w:r>
        <w:t xml:space="preserve">gồm </w:t>
      </w:r>
      <w:r>
        <w:t xml:space="preserve">nhiều </w:t>
      </w:r>
      <w:r>
        <w:t xml:space="preserve">gương </w:t>
      </w:r>
      <w:r>
        <w:t xml:space="preserve">xếp </w:t>
      </w:r>
      <w:r>
        <w:t xml:space="preserve">thành </w:t>
      </w:r>
      <w:r>
        <w:t xml:space="preserve">một </w:t>
      </w:r>
      <w:r>
        <w:t xml:space="preserve">hình </w:t>
      </w:r>
      <w:r>
        <w:t xml:space="preserve">lăng </w:t>
      </w:r>
      <w:r>
        <w:t xml:space="preserve">trụ, </w:t>
      </w:r>
      <w:r>
        <w:t xml:space="preserve">trong </w:t>
      </w:r>
      <w:r>
        <w:t xml:space="preserve">có </w:t>
      </w:r>
      <w:r>
        <w:t xml:space="preserve">những </w:t>
      </w:r>
      <w:r>
        <w:t xml:space="preserve">mẩu </w:t>
      </w:r>
      <w:r>
        <w:t xml:space="preserve">nhỏ </w:t>
      </w:r>
      <w:r>
        <w:t xml:space="preserve">có </w:t>
      </w:r>
      <w:r>
        <w:t xml:space="preserve">màu, </w:t>
      </w:r>
      <w:r>
        <w:t xml:space="preserve">làm </w:t>
      </w:r>
      <w:r>
        <w:t xml:space="preserve">sinh </w:t>
      </w:r>
      <w:r>
        <w:t xml:space="preserve">ra </w:t>
      </w:r>
      <w:r>
        <w:t xml:space="preserve">nhiều </w:t>
      </w:r>
      <w:r>
        <w:t xml:space="preserve">hình </w:t>
      </w:r>
      <w:r>
        <w:t xml:space="preserve">đối </w:t>
      </w:r>
      <w:r>
        <w:t xml:space="preserve">xứng </w:t>
      </w:r>
      <w:r>
        <w:t xml:space="preserve">rất </w:t>
      </w:r>
      <w:r>
        <w:t xml:space="preserve">đẹp.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viễn </w:t>
      </w:r>
      <w:r>
        <w:rPr>
          <w:i/>
        </w:rPr>
        <w:t xml:space="preserve">danh từ </w:t>
      </w:r>
      <w:r>
        <w:t xml:space="preserve">Kính </w:t>
      </w:r>
      <w:r>
        <w:t xml:space="preserve">đeo </w:t>
      </w:r>
      <w:r>
        <w:t xml:space="preserve">mắt </w:t>
      </w:r>
      <w:r>
        <w:t xml:space="preserve">dùng </w:t>
      </w:r>
      <w:r>
        <w:t xml:space="preserve">cho </w:t>
      </w:r>
      <w:r>
        <w:t xml:space="preserve">người </w:t>
      </w:r>
      <w:r>
        <w:t xml:space="preserve">viễn </w:t>
      </w:r>
      <w:r>
        <w:t xml:space="preserve">thị; </w:t>
      </w:r>
      <w:r>
        <w:t xml:space="preserve">kính </w:t>
      </w:r>
      <w:r>
        <w:t xml:space="preserve">viễn </w:t>
      </w:r>
      <w:r>
        <w:t xml:space="preserve">thị.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viễn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Kính </w:t>
      </w:r>
      <w:r>
        <w:t xml:space="preserve">dùng </w:t>
      </w:r>
      <w:r>
        <w:t xml:space="preserve">để </w:t>
      </w:r>
      <w:r>
        <w:t xml:space="preserve">quan </w:t>
      </w:r>
      <w:r>
        <w:t xml:space="preserve">sát </w:t>
      </w:r>
      <w:r>
        <w:t xml:space="preserve">các </w:t>
      </w:r>
      <w:r>
        <w:t xml:space="preserve">thiên </w:t>
      </w:r>
      <w:r>
        <w:t xml:space="preserve">thể, </w:t>
      </w:r>
      <w:r>
        <w:t xml:space="preserve">các </w:t>
      </w:r>
      <w:r>
        <w:t xml:space="preserve">vật </w:t>
      </w:r>
      <w:r>
        <w:t xml:space="preserve">ở </w:t>
      </w:r>
      <w:r>
        <w:t xml:space="preserve">rất </w:t>
      </w:r>
      <w:r>
        <w:t xml:space="preserve">xa. </w:t>
      </w:r>
      <w:r>
        <w:br/>
      </w:r>
      <w:r>
        <w:rPr>
          <w:b/>
        </w:rPr>
        <w:t xml:space="preserve">kính </w:t>
      </w:r>
      <w:r>
        <w:rPr>
          <w:b/>
        </w:rPr>
        <w:t xml:space="preserve">yêu </w:t>
      </w:r>
      <w:r>
        <w:rPr>
          <w:i/>
        </w:rPr>
        <w:t xml:space="preserve">động từ </w:t>
      </w:r>
      <w:r>
        <w:t xml:space="preserve">Kính </w:t>
      </w:r>
      <w:r>
        <w:t xml:space="preserve">trọng </w:t>
      </w:r>
      <w:r>
        <w:t xml:space="preserve">và </w:t>
      </w:r>
      <w:r>
        <w:t xml:space="preserve">yêu. </w:t>
      </w:r>
      <w:r>
        <w:t xml:space="preserve">Lòng </w:t>
      </w:r>
      <w:r>
        <w:t xml:space="preserve">kính </w:t>
      </w:r>
      <w:r>
        <w:t xml:space="preserve">yêu </w:t>
      </w:r>
      <w:r>
        <w:t xml:space="preserve">đối </w:t>
      </w:r>
      <w:r>
        <w:t xml:space="preserve">với </w:t>
      </w:r>
      <w:r>
        <w:t xml:space="preserve">lãnh </w:t>
      </w:r>
      <w:r>
        <w:t xml:space="preserve">tụ </w:t>
      </w:r>
      <w:r>
        <w:t xml:space="preserve">của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kinin </w:t>
      </w:r>
      <w:r>
        <w:rPr>
          <w:b/>
        </w:rPr>
        <w:t xml:space="preserve">d.x. </w:t>
      </w:r>
      <w:r>
        <w:rPr>
          <w:b/>
        </w:rPr>
        <w:t xml:space="preserve">quinin. </w:t>
      </w:r>
      <w:r>
        <w:br/>
      </w:r>
      <w:r>
        <w:rPr>
          <w:b/>
        </w:rPr>
        <w:t xml:space="preserve">kiêt </w:t>
      </w:r>
      <w:r>
        <w:rPr>
          <w:i/>
        </w:rPr>
        <w:t xml:space="preserve">danh từ </w:t>
      </w:r>
      <w:r>
        <w:t xml:space="preserve">Quán </w:t>
      </w:r>
      <w:r>
        <w:t xml:space="preserve">nhỏ </w:t>
      </w:r>
      <w:r>
        <w:t xml:space="preserve">riêng </w:t>
      </w:r>
      <w:r>
        <w:t xml:space="preserve">rẽ, </w:t>
      </w:r>
      <w:r>
        <w:t xml:space="preserve">bán </w:t>
      </w:r>
      <w:r>
        <w:t xml:space="preserve">báo, </w:t>
      </w:r>
      <w:r>
        <w:t xml:space="preserve">kẹo, </w:t>
      </w:r>
      <w:r>
        <w:t xml:space="preserve">thuốc </w:t>
      </w:r>
      <w:r>
        <w:t xml:space="preserve">lá, </w:t>
      </w:r>
      <w:r>
        <w:t xml:space="preserve">hoa, </w:t>
      </w:r>
      <w:r>
        <w:t xml:space="preserve">v.v. </w:t>
      </w:r>
      <w:r>
        <w:t xml:space="preserve">ở </w:t>
      </w:r>
      <w:r>
        <w:t xml:space="preserve">nơi </w:t>
      </w:r>
      <w:r>
        <w:t xml:space="preserve">công </w:t>
      </w:r>
      <w:r>
        <w:t xml:space="preserve">cộng. </w:t>
      </w:r>
      <w:r>
        <w:t xml:space="preserve">Các </w:t>
      </w:r>
      <w:r>
        <w:t xml:space="preserve">kiôt </w:t>
      </w:r>
      <w:r>
        <w:t xml:space="preserve">trong </w:t>
      </w:r>
      <w:r>
        <w:t xml:space="preserve">công </w:t>
      </w:r>
      <w:r>
        <w:t xml:space="preserve">viên. </w:t>
      </w:r>
      <w:r>
        <w:br/>
      </w:r>
      <w:r>
        <w:rPr>
          <w:b/>
        </w:rPr>
        <w:t xml:space="preserve">kíp, </w:t>
      </w:r>
      <w:r>
        <w:t xml:space="preserve">Bộ </w:t>
      </w:r>
      <w:r>
        <w:t xml:space="preserve">phận </w:t>
      </w:r>
      <w:r>
        <w:t xml:space="preserve">gây </w:t>
      </w:r>
      <w:r>
        <w:t xml:space="preserve">nổ </w:t>
      </w:r>
      <w:r>
        <w:t xml:space="preserve">của </w:t>
      </w:r>
      <w:r>
        <w:t xml:space="preserve">lựu </w:t>
      </w:r>
      <w:r>
        <w:t xml:space="preserve">đạn, </w:t>
      </w:r>
      <w:r>
        <w:t xml:space="preserve">mìn, </w:t>
      </w:r>
      <w:r>
        <w:t xml:space="preserve">bộc </w:t>
      </w:r>
      <w:r>
        <w:t xml:space="preserve">phá, </w:t>
      </w:r>
      <w:r>
        <w:t xml:space="preserve">v.v. </w:t>
      </w:r>
      <w:r>
        <w:rPr>
          <w:i/>
        </w:rPr>
        <w:t xml:space="preserve">Tháo </w:t>
      </w:r>
      <w:r>
        <w:rPr>
          <w:i/>
        </w:rPr>
        <w:t xml:space="preserve">kíp </w:t>
      </w:r>
      <w:r>
        <w:rPr>
          <w:i/>
        </w:rPr>
        <w:t xml:space="preserve">bom </w:t>
      </w:r>
      <w:r>
        <w:rPr>
          <w:i/>
        </w:rPr>
        <w:t xml:space="preserve">nổ </w:t>
      </w:r>
      <w:r>
        <w:rPr>
          <w:i/>
        </w:rPr>
        <w:t xml:space="preserve">chậm. </w:t>
      </w:r>
      <w:r>
        <w:br/>
      </w:r>
      <w:r>
        <w:rPr>
          <w:b/>
        </w:rPr>
        <w:t xml:space="preserve">kíp,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Lào. </w:t>
      </w:r>
      <w:r>
        <w:br/>
      </w:r>
      <w:r>
        <w:rPr>
          <w:b/>
        </w:rPr>
        <w:t xml:space="preserve">kíp.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Ca. </w:t>
      </w:r>
      <w:r>
        <w:rPr>
          <w:i/>
        </w:rPr>
        <w:t xml:space="preserve">Làm </w:t>
      </w:r>
      <w:r>
        <w:rPr>
          <w:i/>
        </w:rPr>
        <w:t xml:space="preserve">kíp </w:t>
      </w:r>
      <w:r>
        <w:t xml:space="preserve">đêm. </w:t>
      </w:r>
      <w:r>
        <w:t xml:space="preserve">Còi </w:t>
      </w:r>
      <w:r>
        <w:rPr>
          <w:i/>
        </w:rPr>
        <w:t xml:space="preserve">tầm </w:t>
      </w:r>
      <w:r>
        <w:rPr>
          <w:i/>
        </w:rPr>
        <w:t xml:space="preserve">đối </w:t>
      </w:r>
      <w:r>
        <w:rPr>
          <w:i/>
        </w:rPr>
        <w:t xml:space="preserve">kíp. </w:t>
      </w:r>
      <w:r>
        <w:rPr>
          <w:b/>
        </w:rPr>
        <w:t xml:space="preserve">2 </w:t>
      </w:r>
      <w:r>
        <w:t xml:space="preserve">(khẩu ngữ). </w:t>
      </w:r>
      <w:r>
        <w:t xml:space="preserve">Nhóm </w:t>
      </w:r>
      <w:r>
        <w:t xml:space="preserve">người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ra </w:t>
      </w:r>
      <w:r>
        <w:t xml:space="preserve">để </w:t>
      </w:r>
      <w:r>
        <w:t xml:space="preserve">cùng </w:t>
      </w:r>
      <w:r>
        <w:t xml:space="preserve">làm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lao </w:t>
      </w:r>
      <w:r>
        <w:t xml:space="preserve">động, </w:t>
      </w:r>
      <w:r>
        <w:t xml:space="preserve">sản </w:t>
      </w:r>
      <w:r>
        <w:t xml:space="preserve">xuất </w:t>
      </w:r>
      <w:r>
        <w:t xml:space="preserve">cụ </w:t>
      </w:r>
      <w:r>
        <w:t xml:space="preserve">thể. </w:t>
      </w:r>
      <w:r>
        <w:t xml:space="preserve">Cử </w:t>
      </w:r>
      <w:r>
        <w:rPr>
          <w:i/>
        </w:rPr>
        <w:t xml:space="preserve">đến </w:t>
      </w:r>
      <w:r>
        <w:rPr>
          <w:i/>
        </w:rPr>
        <w:t xml:space="preserve">một </w:t>
      </w:r>
      <w:r>
        <w:rPr>
          <w:i/>
        </w:rPr>
        <w:t xml:space="preserve">kíp </w:t>
      </w:r>
      <w:r>
        <w:rPr>
          <w:i/>
        </w:rPr>
        <w:t xml:space="preserve">thợ </w:t>
      </w:r>
      <w:r>
        <w:rPr>
          <w:i/>
        </w:rPr>
        <w:t xml:space="preserve">sửa </w:t>
      </w:r>
      <w:r>
        <w:t xml:space="preserve">chữa. </w:t>
      </w:r>
      <w:r>
        <w:br/>
      </w:r>
      <w:r>
        <w:rPr>
          <w:b/>
        </w:rPr>
        <w:t xml:space="preserve">kíp, </w:t>
      </w:r>
      <w:r>
        <w:rPr>
          <w:i/>
        </w:rPr>
        <w:t xml:space="preserve">tính từ </w:t>
      </w:r>
      <w:r>
        <w:t xml:space="preserve">Gấp </w:t>
      </w:r>
      <w:r>
        <w:t xml:space="preserve">đến </w:t>
      </w:r>
      <w:r>
        <w:t xml:space="preserve">mức </w:t>
      </w:r>
      <w:r>
        <w:t xml:space="preserve">phải </w:t>
      </w:r>
      <w:r>
        <w:t xml:space="preserve">làm </w:t>
      </w:r>
      <w:r>
        <w:t xml:space="preserve">ngay, </w:t>
      </w:r>
      <w:r>
        <w:t xml:space="preserve">không </w:t>
      </w:r>
      <w:r>
        <w:t xml:space="preserve">thể </w:t>
      </w:r>
      <w:r>
        <w:t xml:space="preserve">để </w:t>
      </w:r>
      <w:r>
        <w:t xml:space="preserve">chậm </w:t>
      </w:r>
      <w:r>
        <w:t xml:space="preserve">trễ. </w:t>
      </w:r>
      <w:r>
        <w:t xml:space="preserve">Việc </w:t>
      </w:r>
      <w:r>
        <w:rPr>
          <w:i/>
        </w:rPr>
        <w:t xml:space="preserve">kíp </w:t>
      </w:r>
      <w:r>
        <w:rPr>
          <w:i/>
        </w:rPr>
        <w:t xml:space="preserve">lắm, </w:t>
      </w:r>
      <w:r>
        <w:rPr>
          <w:i/>
        </w:rPr>
        <w:t xml:space="preserve">phải </w:t>
      </w:r>
      <w:r>
        <w:rPr>
          <w:i/>
        </w:rPr>
        <w:t xml:space="preserve">đi </w:t>
      </w:r>
      <w:r>
        <w:rPr>
          <w:i/>
        </w:rPr>
        <w:t xml:space="preserve">ngay. </w:t>
      </w:r>
      <w:r>
        <w:t xml:space="preserve">Kíp </w:t>
      </w:r>
      <w:r>
        <w:t xml:space="preserve">ngày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t xml:space="preserve">uồ </w:t>
      </w:r>
      <w:r>
        <w:t xml:space="preserve">quê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kíp </w:t>
      </w:r>
      <w:r>
        <w:rPr>
          <w:b/>
        </w:rPr>
        <w:t xml:space="preserve">chầy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Sớm </w:t>
      </w:r>
      <w:r>
        <w:t xml:space="preserve">muộn. </w:t>
      </w:r>
      <w:r>
        <w:br/>
      </w:r>
      <w:r>
        <w:rPr>
          <w:b/>
        </w:rPr>
        <w:t xml:space="preserve">kíp </w:t>
      </w:r>
      <w:r>
        <w:rPr>
          <w:b/>
        </w:rPr>
        <w:t xml:space="preserve">vỉ </w:t>
      </w:r>
      <w:r>
        <w:rPr>
          <w:b/>
        </w:rPr>
        <w:t xml:space="preserve">sai </w:t>
      </w:r>
      <w:r>
        <w:rPr>
          <w:i/>
        </w:rPr>
        <w:t xml:space="preserve">danh từ </w:t>
      </w:r>
      <w:r>
        <w:t xml:space="preserve">Kíp </w:t>
      </w:r>
      <w:r>
        <w:t xml:space="preserve">điện </w:t>
      </w:r>
      <w:r>
        <w:t xml:space="preserve">có </w:t>
      </w:r>
      <w:r>
        <w:t xml:space="preserve">độ </w:t>
      </w:r>
      <w:r>
        <w:t xml:space="preserve">nổ </w:t>
      </w:r>
      <w:r>
        <w:t xml:space="preserve">chậm </w:t>
      </w:r>
      <w:r>
        <w:t xml:space="preserve">chênh </w:t>
      </w:r>
      <w:r>
        <w:t xml:space="preserve">lệch </w:t>
      </w:r>
      <w:r>
        <w:t xml:space="preserve">nhau </w:t>
      </w:r>
      <w:r>
        <w:t xml:space="preserve">hàng </w:t>
      </w:r>
      <w:r>
        <w:t xml:space="preserve">phần </w:t>
      </w:r>
      <w:r>
        <w:t xml:space="preserve">nghìn </w:t>
      </w:r>
      <w:r>
        <w:t xml:space="preserve">giây. </w:t>
      </w:r>
      <w:r>
        <w:br/>
      </w:r>
      <w:r>
        <w:rPr>
          <w:b/>
        </w:rPr>
        <w:t xml:space="preserve">kịp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đủ </w:t>
      </w:r>
      <w:r>
        <w:t xml:space="preserve">thì </w:t>
      </w:r>
      <w:r>
        <w:t xml:space="preserve">giờ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trước </w:t>
      </w:r>
      <w:r>
        <w:t xml:space="preserve">khi </w:t>
      </w:r>
      <w:r>
        <w:t xml:space="preserve">không </w:t>
      </w:r>
      <w:r>
        <w:t xml:space="preserve">còn </w:t>
      </w:r>
      <w:r>
        <w:t xml:space="preserve">điều </w:t>
      </w:r>
      <w:r>
        <w:t xml:space="preserve">kiện </w:t>
      </w:r>
      <w:r>
        <w:t xml:space="preserve">để </w:t>
      </w:r>
      <w:r>
        <w:t xml:space="preserve">làm </w:t>
      </w:r>
      <w:r>
        <w:t xml:space="preserve">hoặc </w:t>
      </w:r>
      <w:r>
        <w:t xml:space="preserve">hết </w:t>
      </w:r>
      <w:r>
        <w:t xml:space="preserve">thời </w:t>
      </w:r>
      <w:r>
        <w:t xml:space="preserve">hạn </w:t>
      </w:r>
      <w:r>
        <w:t xml:space="preserve">làm. </w:t>
      </w:r>
      <w:r>
        <w:t xml:space="preserve">Ngày </w:t>
      </w:r>
      <w:r>
        <w:rPr>
          <w:i/>
        </w:rPr>
        <w:t xml:space="preserve">mai </w:t>
      </w:r>
      <w:r>
        <w:rPr>
          <w:i/>
        </w:rPr>
        <w:t xml:space="preserve">đi </w:t>
      </w:r>
      <w:r>
        <w:t xml:space="preserve">cũng </w:t>
      </w:r>
      <w:r>
        <w:rPr>
          <w:i/>
        </w:rPr>
        <w:t xml:space="preserve">còn </w:t>
      </w:r>
      <w:r>
        <w:t xml:space="preserve">kịp. </w:t>
      </w:r>
      <w:r>
        <w:t xml:space="preserve">Không </w:t>
      </w:r>
      <w:r>
        <w:rPr>
          <w:i/>
        </w:rPr>
        <w:t xml:space="preserve">kịp </w:t>
      </w:r>
      <w:r>
        <w:t xml:space="preserve">uiết </w:t>
      </w:r>
      <w:r>
        <w:t xml:space="preserve">thư. </w:t>
      </w:r>
      <w:r>
        <w:rPr>
          <w:b/>
        </w:rPr>
        <w:t xml:space="preserve">2 </w:t>
      </w:r>
      <w:r>
        <w:t xml:space="preserve">Đạt </w:t>
      </w:r>
      <w:r>
        <w:t xml:space="preserve">đến </w:t>
      </w:r>
      <w:r>
        <w:t xml:space="preserve">mức, </w:t>
      </w:r>
      <w:r>
        <w:t xml:space="preserve">đến </w:t>
      </w:r>
      <w:r>
        <w:t xml:space="preserve">trình </w:t>
      </w:r>
      <w:r>
        <w:t xml:space="preserve">độ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yêu </w:t>
      </w:r>
      <w:r>
        <w:t xml:space="preserve">cầu, </w:t>
      </w:r>
      <w:r>
        <w:t xml:space="preserve">không </w:t>
      </w:r>
      <w:r>
        <w:t xml:space="preserve">còn </w:t>
      </w:r>
      <w:r>
        <w:t xml:space="preserve">để </w:t>
      </w:r>
      <w:r>
        <w:t xml:space="preserve">bị </w:t>
      </w:r>
      <w:r>
        <w:t xml:space="preserve">thua </w:t>
      </w:r>
      <w:r>
        <w:t xml:space="preserve">kém, </w:t>
      </w:r>
      <w:r>
        <w:t xml:space="preserve">lạc </w:t>
      </w:r>
      <w:r>
        <w:t xml:space="preserve">hậu. </w:t>
      </w:r>
      <w:r>
        <w:t xml:space="preserve">Đuối </w:t>
      </w:r>
      <w:r>
        <w:rPr>
          <w:i/>
        </w:rPr>
        <w:t xml:space="preserve">kịp </w:t>
      </w:r>
      <w:r>
        <w:t xml:space="preserve">chiếc </w:t>
      </w:r>
      <w:r>
        <w:t xml:space="preserve">xe </w:t>
      </w:r>
      <w:r>
        <w:t xml:space="preserve">trước. </w:t>
      </w:r>
      <w:r>
        <w:t xml:space="preserve">Miễn </w:t>
      </w:r>
      <w:r>
        <w:t xml:space="preserve">núi </w:t>
      </w:r>
      <w:r>
        <w:t xml:space="preserve">tiến </w:t>
      </w:r>
      <w:r>
        <w:rPr>
          <w:i/>
        </w:rPr>
        <w:t xml:space="preserve">kịp </w:t>
      </w:r>
      <w:r>
        <w:rPr>
          <w:i/>
        </w:rPr>
        <w:t xml:space="preserve">miền </w:t>
      </w:r>
      <w:r>
        <w:t xml:space="preserve">xuôi. </w:t>
      </w:r>
      <w:r>
        <w:br/>
      </w:r>
      <w:r>
        <w:rPr>
          <w:b/>
        </w:rPr>
        <w:t xml:space="preserve">kịp </w:t>
      </w:r>
      <w:r>
        <w:rPr>
          <w:b/>
        </w:rPr>
        <w:t xml:space="preserve">thời </w:t>
      </w:r>
      <w:r>
        <w:rPr>
          <w:i/>
        </w:rPr>
        <w:t xml:space="preserve">tính từ </w:t>
      </w:r>
      <w:r>
        <w:t xml:space="preserve">Đúng </w:t>
      </w:r>
      <w:r>
        <w:t xml:space="preserve">lúc, </w:t>
      </w:r>
      <w:r>
        <w:t xml:space="preserve">không </w:t>
      </w:r>
      <w:r>
        <w:t xml:space="preserve">để </w:t>
      </w:r>
      <w:r>
        <w:t xml:space="preserve">chậm </w:t>
      </w:r>
      <w:r>
        <w:t xml:space="preserve">trễ. </w:t>
      </w:r>
      <w:r>
        <w:rPr>
          <w:i/>
        </w:rP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kịp </w:t>
      </w:r>
      <w:r>
        <w:t xml:space="preserve">thời. </w:t>
      </w:r>
      <w:r>
        <w:t xml:space="preserve">Kịp </w:t>
      </w:r>
      <w:r>
        <w:t xml:space="preserve">thời </w:t>
      </w:r>
      <w:r>
        <w:rPr>
          <w:i/>
        </w:rPr>
        <w:t xml:space="preserve">rút </w:t>
      </w:r>
      <w:r>
        <w:rPr>
          <w:i/>
        </w:rPr>
        <w:t xml:space="preserve">kinh </w:t>
      </w:r>
      <w:r>
        <w:t xml:space="preserve">nghiệm. </w:t>
      </w:r>
      <w:r>
        <w:br/>
      </w:r>
      <w:r>
        <w:rPr>
          <w:b/>
        </w:rPr>
        <w:t xml:space="preserve">kịt </w:t>
      </w:r>
      <w:r>
        <w:rPr>
          <w:b/>
        </w:rPr>
        <w:t xml:space="preserve">tt.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Rất </w:t>
      </w:r>
      <w:r>
        <w:t xml:space="preserve">kín,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thể </w:t>
      </w:r>
      <w:r>
        <w:t xml:space="preserve">chen </w:t>
      </w:r>
      <w:r>
        <w:t xml:space="preserve">thêm </w:t>
      </w:r>
      <w:r>
        <w:t xml:space="preserve">gì </w:t>
      </w:r>
      <w:r>
        <w:t xml:space="preserve">vào </w:t>
      </w:r>
      <w:r>
        <w:t xml:space="preserve">được </w:t>
      </w:r>
      <w:r>
        <w:t xml:space="preserve">nữa. </w:t>
      </w:r>
      <w:r>
        <w:t xml:space="preserve">Người </w:t>
      </w:r>
      <w:r>
        <w:rPr>
          <w:i/>
        </w:rPr>
        <w:t xml:space="preserve">kéo </w:t>
      </w:r>
      <w:r>
        <w:t xml:space="preserve">đến </w:t>
      </w:r>
      <w:r>
        <w:rPr>
          <w:i/>
        </w:rPr>
        <w:t xml:space="preserve">đông </w:t>
      </w:r>
      <w:r>
        <w:rPr>
          <w:i/>
        </w:rPr>
        <w:t xml:space="preserve">kịt </w:t>
      </w:r>
      <w:r>
        <w:rPr>
          <w:i/>
        </w:rPr>
        <w:t xml:space="preserve">cả </w:t>
      </w:r>
      <w:r>
        <w:t xml:space="preserve">nhà. </w:t>
      </w:r>
      <w:r>
        <w:br/>
      </w:r>
      <w:r>
        <w:rPr>
          <w:b/>
        </w:rPr>
        <w:t xml:space="preserve">Kitô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đạo </w:t>
      </w:r>
      <w:r>
        <w:t xml:space="preserve">Kitô. </w:t>
      </w:r>
      <w:r>
        <w:t xml:space="preserve">Tôn </w:t>
      </w:r>
      <w:r>
        <w:t xml:space="preserve">giáo </w:t>
      </w:r>
      <w:r>
        <w:t xml:space="preserve">thờ </w:t>
      </w:r>
      <w:r>
        <w:t xml:space="preserve">Chúa </w:t>
      </w:r>
      <w:r>
        <w:t xml:space="preserve">Jesus, </w:t>
      </w:r>
      <w:r>
        <w:t xml:space="preserve">gồm </w:t>
      </w:r>
      <w:r>
        <w:t xml:space="preserve">ba </w:t>
      </w:r>
      <w:r>
        <w:t xml:space="preserve">phái </w:t>
      </w:r>
      <w:r>
        <w:t xml:space="preserve">lớn </w:t>
      </w:r>
      <w:r>
        <w:t xml:space="preserve">là: </w:t>
      </w:r>
      <w:r>
        <w:t xml:space="preserve">Công </w:t>
      </w:r>
      <w:r>
        <w:t xml:space="preserve">giáo, </w:t>
      </w:r>
      <w:r>
        <w:t xml:space="preserve">Tin </w:t>
      </w:r>
      <w:r>
        <w:t xml:space="preserve">Lành </w:t>
      </w:r>
      <w:r>
        <w:t xml:space="preserve">và </w:t>
      </w:r>
      <w:r>
        <w:t xml:space="preserve">Chính </w:t>
      </w:r>
      <w:r>
        <w:t xml:space="preserve">thống </w:t>
      </w:r>
      <w:r>
        <w:t xml:space="preserve">giáo. </w:t>
      </w:r>
      <w:r>
        <w:br/>
      </w:r>
      <w:r>
        <w:rPr>
          <w:b/>
        </w:rPr>
        <w:t xml:space="preserve">kĩu </w:t>
      </w:r>
      <w:r>
        <w:rPr>
          <w:b/>
        </w:rPr>
        <w:t xml:space="preserve">cà </w:t>
      </w:r>
      <w:r>
        <w:rPr>
          <w:b/>
        </w:rPr>
        <w:t xml:space="preserve">kĩu </w:t>
      </w:r>
      <w:r>
        <w:rPr>
          <w:b/>
        </w:rPr>
        <w:t xml:space="preserve">kịt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7L </w:t>
      </w:r>
      <w:r>
        <w:t xml:space="preserve">kịt </w:t>
      </w:r>
      <w:r>
        <w:t xml:space="preserve">(láy). </w:t>
      </w:r>
      <w:r>
        <w:br/>
      </w:r>
      <w:r>
        <w:rPr>
          <w:b/>
        </w:rPr>
        <w:t xml:space="preserve">kĩu </w:t>
      </w:r>
      <w:r>
        <w:rPr>
          <w:b/>
        </w:rPr>
        <w:t xml:space="preserve">kịt </w:t>
      </w:r>
      <w:r>
        <w:rPr>
          <w:b/>
        </w:rPr>
        <w:t xml:space="preserve">tt.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trầm </w:t>
      </w:r>
      <w:r>
        <w:t xml:space="preserve">bổng </w:t>
      </w:r>
      <w:r>
        <w:t xml:space="preserve">nhịp </w:t>
      </w:r>
      <w:r>
        <w:t xml:space="preserve">nhàng </w:t>
      </w:r>
      <w:r>
        <w:t xml:space="preserve">như </w:t>
      </w:r>
      <w:r>
        <w:t xml:space="preserve">tiếng </w:t>
      </w:r>
      <w:r>
        <w:t xml:space="preserve">đôi </w:t>
      </w:r>
      <w:r>
        <w:t xml:space="preserve">quang </w:t>
      </w:r>
      <w:r>
        <w:t xml:space="preserve">cọ </w:t>
      </w:r>
      <w:r>
        <w:t xml:space="preserve">vào </w:t>
      </w:r>
      <w:r>
        <w:t xml:space="preserve">đòn </w:t>
      </w:r>
      <w:r>
        <w:t xml:space="preserve">gánh </w:t>
      </w:r>
      <w:r>
        <w:t xml:space="preserve">khi </w:t>
      </w:r>
      <w:r>
        <w:t xml:space="preserve">gánh </w:t>
      </w:r>
      <w:r>
        <w:t xml:space="preserve">nặng. </w:t>
      </w:r>
      <w:r>
        <w:t xml:space="preserve">Kĩu </w:t>
      </w:r>
      <w:r>
        <w:rPr>
          <w:i/>
        </w:rPr>
        <w:t xml:space="preserve">kịt </w:t>
      </w:r>
      <w:r>
        <w:t xml:space="preserve">gánh </w:t>
      </w:r>
      <w:r>
        <w:t xml:space="preserve">thóc </w:t>
      </w:r>
      <w:r>
        <w:t xml:space="preserve">uề </w:t>
      </w:r>
      <w:r>
        <w:t xml:space="preserve">kho. </w:t>
      </w:r>
      <w:r>
        <w:t xml:space="preserve">Võng </w:t>
      </w:r>
      <w:r>
        <w:rPr>
          <w:i/>
        </w:rPr>
        <w:t xml:space="preserve">đưa </w:t>
      </w:r>
      <w:r>
        <w:rPr>
          <w:i/>
        </w:rPr>
        <w:t xml:space="preserve">kĩu </w:t>
      </w:r>
      <w:r>
        <w:rPr>
          <w:i/>
        </w:rPr>
        <w:t xml:space="preserve">kịt. </w:t>
      </w:r>
      <w:r>
        <w:rPr>
          <w:i/>
        </w:rPr>
        <w:t xml:space="preserve">/! </w:t>
      </w:r>
      <w:r>
        <w:t xml:space="preserve">Láy: </w:t>
      </w:r>
      <w:r>
        <w:t xml:space="preserve">kĩu </w:t>
      </w:r>
      <w:r>
        <w:rPr>
          <w:i/>
        </w:rPr>
        <w:t xml:space="preserve">cà </w:t>
      </w:r>
      <w:r>
        <w:rPr>
          <w:i/>
        </w:rPr>
        <w:t xml:space="preserve">kĩu </w:t>
      </w:r>
      <w:r>
        <w:rPr>
          <w:i/>
        </w:rPr>
        <w:t xml:space="preserve">kịt </w:t>
      </w:r>
      <w:r>
        <w:t xml:space="preserve">(ý </w:t>
      </w:r>
      <w:r>
        <w:t xml:space="preserve">liên </w:t>
      </w:r>
      <w:r>
        <w:t xml:space="preserve">tiếp). </w:t>
      </w:r>
      <w:r>
        <w:br w:type="page"/>
      </w:r>
      <w:r>
        <w:rPr>
          <w:b/>
        </w:rPr>
        <w:t xml:space="preserve">km </w:t>
      </w:r>
      <w:r>
        <w:rPr>
          <w:b/>
        </w:rPr>
        <w:t xml:space="preserve">kilomet,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kopeck </w:t>
      </w:r>
      <w:r>
        <w:rPr>
          <w:i/>
        </w:rPr>
        <w:t xml:space="preserve">danh từ </w:t>
      </w:r>
      <w:r>
        <w:t xml:space="preserve">Một </w:t>
      </w:r>
      <w:r>
        <w:t xml:space="preserve">phần </w:t>
      </w:r>
      <w:r>
        <w:t xml:space="preserve">trăm </w:t>
      </w:r>
      <w:r>
        <w:t xml:space="preserve">của </w:t>
      </w:r>
      <w:r>
        <w:t xml:space="preserve">đồng </w:t>
      </w:r>
      <w:r>
        <w:t xml:space="preserve">rúp. </w:t>
      </w:r>
      <w:r>
        <w:br/>
      </w:r>
      <w:r>
        <w:rPr>
          <w:b/>
        </w:rPr>
        <w:t xml:space="preserve">koruna </w:t>
      </w:r>
      <w:r>
        <w:rPr>
          <w:i/>
        </w:rPr>
        <w:t xml:space="preserve">cũng viết </w:t>
      </w:r>
      <w:r>
        <w:rPr>
          <w:i/>
        </w:rPr>
        <w:t xml:space="preserve">curon.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Séc </w:t>
      </w:r>
      <w:r>
        <w:t xml:space="preserve">và </w:t>
      </w:r>
      <w:r>
        <w:t xml:space="preserve">Slovakia. </w:t>
      </w:r>
      <w:r>
        <w:br/>
      </w:r>
      <w:r>
        <w:rPr>
          <w:b/>
        </w:rPr>
        <w:t xml:space="preserve">krona </w:t>
      </w:r>
      <w:r>
        <w:rPr>
          <w:i/>
        </w:rPr>
        <w:t xml:space="preserve">cũng viết </w:t>
      </w:r>
      <w:r>
        <w:rPr>
          <w:i/>
        </w:rPr>
        <w:t xml:space="preserve">curon.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Island, </w:t>
      </w:r>
      <w:r>
        <w:t xml:space="preserve">Thuy </w:t>
      </w:r>
      <w:r>
        <w:t xml:space="preserve">Điển. </w:t>
      </w:r>
      <w:r>
        <w:br/>
      </w:r>
      <w:r>
        <w:rPr>
          <w:b/>
        </w:rPr>
        <w:t xml:space="preserve">krone </w:t>
      </w:r>
      <w:r>
        <w:rPr>
          <w:b/>
        </w:rPr>
        <w:t xml:space="preserve">[cron] </w:t>
      </w:r>
      <w:r>
        <w:rPr>
          <w:i/>
        </w:rPr>
        <w:t xml:space="preserve">cũng viết </w:t>
      </w:r>
      <w:r>
        <w:rPr>
          <w:i/>
        </w:rPr>
        <w:t xml:space="preserve">curon. </w:t>
      </w:r>
      <w:r>
        <w:t xml:space="preserve">danh từ </w:t>
      </w:r>
      <w:r>
        <w:t xml:space="preserve">Đơn </w:t>
      </w:r>
      <w:r>
        <w:rPr>
          <w:i/>
        </w:rP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Đan </w:t>
      </w:r>
      <w:r>
        <w:t xml:space="preserve">Mạch, </w:t>
      </w:r>
      <w:r>
        <w:t xml:space="preserve">Na </w:t>
      </w:r>
      <w:r>
        <w:t xml:space="preserve">Uy, </w:t>
      </w:r>
      <w:r>
        <w:t xml:space="preserve">Greenland, </w:t>
      </w:r>
      <w:r>
        <w:t xml:space="preserve">v.v. </w:t>
      </w:r>
      <w:r>
        <w:br/>
      </w:r>
      <w:r>
        <w:rPr>
          <w:b/>
        </w:rPr>
        <w:t xml:space="preserve">kroon </w:t>
      </w:r>
      <w:r>
        <w:rPr>
          <w:b/>
        </w:rPr>
        <w:t xml:space="preserve">[crun]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Estonia. </w:t>
      </w:r>
      <w:r>
        <w:br/>
      </w:r>
      <w:r>
        <w:rPr>
          <w:b/>
        </w:rPr>
        <w:t xml:space="preserve">kruna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bắn </w:t>
      </w:r>
      <w:r>
        <w:t xml:space="preserve">của </w:t>
      </w:r>
      <w:r>
        <w:t xml:space="preserve">Iceland. </w:t>
      </w:r>
      <w:r>
        <w:br/>
      </w:r>
      <w:r>
        <w:rPr>
          <w:b/>
        </w:rPr>
        <w:t xml:space="preserve">KT </w:t>
      </w:r>
      <w:r>
        <w:t xml:space="preserve">Kí </w:t>
      </w:r>
      <w:r>
        <w:t xml:space="preserve">thay,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kw </w:t>
      </w:r>
      <w:r>
        <w:t xml:space="preserve">Kilowatt,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kw-h </w:t>
      </w:r>
      <w:r>
        <w:t xml:space="preserve">Kilowatt-giờ, </w:t>
      </w:r>
      <w:r>
        <w:t xml:space="preserve">viết </w:t>
      </w:r>
      <w:r>
        <w:t xml:space="preserve">tắt </w:t>
      </w:r>
      <w:r>
        <w:t xml:space="preserve">(h </w:t>
      </w:r>
      <w:r>
        <w:t xml:space="preserve">: </w:t>
      </w:r>
      <w:r>
        <w:t xml:space="preserve">kí </w:t>
      </w:r>
      <w:r>
        <w:t xml:space="preserve">hiệu </w:t>
      </w:r>
      <w:r>
        <w:t xml:space="preserve">của </w:t>
      </w:r>
      <w:r>
        <w:t xml:space="preserve">giờ). </w:t>
      </w:r>
      <w:r>
        <w:br/>
      </w:r>
      <w:r>
        <w:rPr>
          <w:b/>
        </w:rPr>
        <w:t xml:space="preserve">kwacha </w:t>
      </w:r>
      <w:r>
        <w:rPr>
          <w:b/>
        </w:rPr>
        <w:t xml:space="preserve">[quasa]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Malawi </w:t>
      </w:r>
      <w:r>
        <w:t xml:space="preserve">và </w:t>
      </w:r>
      <w:r>
        <w:rPr>
          <w:i/>
        </w:rPr>
        <w:t xml:space="preserve">Zambia. </w:t>
      </w:r>
      <w:r>
        <w:br/>
      </w:r>
      <w:r>
        <w:rPr>
          <w:b/>
        </w:rPr>
        <w:t xml:space="preserve">kwaza </w:t>
      </w:r>
      <w:r>
        <w:rPr>
          <w:b/>
        </w:rPr>
        <w:t xml:space="preserve">[quan-za]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rPr>
          <w:i/>
        </w:rPr>
        <w:t xml:space="preserve">cơ </w:t>
      </w:r>
      <w:r>
        <w:rPr>
          <w:i/>
        </w:rPr>
        <w:t xml:space="preserve">bản </w:t>
      </w:r>
      <w:r>
        <w:t xml:space="preserve">của </w:t>
      </w:r>
      <w:r>
        <w:t xml:space="preserve">Angola. </w:t>
      </w:r>
      <w:r>
        <w:br/>
      </w:r>
      <w:r>
        <w:rPr>
          <w:b/>
        </w:rPr>
        <w:t xml:space="preserve">kỳ,..x </w:t>
      </w:r>
      <w:r>
        <w:rPr>
          <w:b/>
        </w:rPr>
        <w:t xml:space="preserve">kì, </w:t>
      </w:r>
      <w:r>
        <w:rPr>
          <w:b/>
        </w:rPr>
        <w:t xml:space="preserve">kì, </w:t>
      </w:r>
      <w:r>
        <w:rPr>
          <w:b/>
        </w:rPr>
        <w:t xml:space="preserve">kì, </w:t>
      </w:r>
      <w:r>
        <w:rPr>
          <w:b/>
        </w:rPr>
        <w:t xml:space="preserve">kì, </w:t>
      </w:r>
      <w:r>
        <w:rPr>
          <w:b/>
        </w:rPr>
        <w:t xml:space="preserve">kì </w:t>
      </w:r>
      <w:r>
        <w:rPr>
          <w:b/>
        </w:rPr>
        <w:t xml:space="preserve">ảo, </w:t>
      </w:r>
      <w:r>
        <w:rPr>
          <w:b/>
        </w:rPr>
        <w:t xml:space="preserve">kì </w:t>
      </w:r>
      <w:r>
        <w:rPr>
          <w:b/>
        </w:rPr>
        <w:t xml:space="preserve">binh, </w:t>
      </w:r>
      <w:r>
        <w:rPr>
          <w:b/>
        </w:rPr>
        <w:t xml:space="preserve">kì </w:t>
      </w:r>
      <w:r>
        <w:t xml:space="preserve">công, </w:t>
      </w:r>
      <w:r>
        <w:rPr>
          <w:i/>
        </w:rPr>
        <w:t xml:space="preserve">kì </w:t>
      </w:r>
      <w:r>
        <w:t xml:space="preserve">cục, </w:t>
      </w:r>
      <w:r>
        <w:rPr>
          <w:i/>
        </w:rPr>
        <w:t xml:space="preserve">kì </w:t>
      </w:r>
      <w:r>
        <w:t xml:space="preserve">cùng, </w:t>
      </w:r>
      <w:r>
        <w:rPr>
          <w:i/>
        </w:rPr>
        <w:t xml:space="preserve">kì </w:t>
      </w:r>
      <w:r>
        <w:t xml:space="preserve">cựu, </w:t>
      </w:r>
      <w:r>
        <w:rPr>
          <w:i/>
        </w:rPr>
        <w:t xml:space="preserve">kì </w:t>
      </w:r>
      <w:r>
        <w:rPr>
          <w:i/>
        </w:rPr>
        <w:t xml:space="preserve">dị, </w:t>
      </w:r>
      <w:r>
        <w:rPr>
          <w:i/>
        </w:rPr>
        <w:t xml:space="preserve">kì </w:t>
      </w:r>
      <w:r>
        <w:rPr>
          <w:i/>
        </w:rPr>
        <w:t xml:space="preserve">diệu, </w:t>
      </w:r>
      <w:r>
        <w:rPr>
          <w:i/>
        </w:rPr>
        <w:t xml:space="preserve">kì </w:t>
      </w:r>
      <w:r>
        <w:rPr>
          <w:i/>
        </w:rPr>
        <w:t xml:space="preserve">đà, </w:t>
      </w:r>
      <w:r>
        <w:rPr>
          <w:i/>
        </w:rPr>
        <w:t xml:space="preserve">kì </w:t>
      </w:r>
      <w:r>
        <w:t xml:space="preserve">đài, </w:t>
      </w:r>
      <w:r>
        <w:rPr>
          <w:i/>
        </w:rPr>
        <w:t xml:space="preserve">kì </w:t>
      </w:r>
      <w:r>
        <w:rPr>
          <w:i/>
        </w:rPr>
        <w:t xml:space="preserve">giông, </w:t>
      </w:r>
      <w:r>
        <w:rPr>
          <w:i/>
        </w:rPr>
        <w:t xml:space="preserve">kì </w:t>
      </w:r>
      <w:r>
        <w:rPr>
          <w:i/>
        </w:rPr>
        <w:t xml:space="preserve">hạn, </w:t>
      </w:r>
      <w:r>
        <w:rPr>
          <w:i/>
        </w:rPr>
        <w:t xml:space="preserve">kì </w:t>
      </w:r>
      <w:r>
        <w:t xml:space="preserve">hào, </w:t>
      </w:r>
      <w:r>
        <w:t xml:space="preserve">kì </w:t>
      </w:r>
      <w:r>
        <w:t xml:space="preserve">khôi, </w:t>
      </w:r>
      <w:r>
        <w:rPr>
          <w:i/>
        </w:rPr>
        <w:t xml:space="preserve">kì </w:t>
      </w:r>
      <w:r>
        <w:rPr>
          <w:i/>
        </w:rPr>
        <w:t xml:space="preserve">khu, </w:t>
      </w:r>
      <w:r>
        <w:rPr>
          <w:i/>
        </w:rPr>
        <w:t xml:space="preserve">kì </w:t>
      </w:r>
      <w:r>
        <w:rPr>
          <w:i/>
        </w:rPr>
        <w:t xml:space="preserve">lạ, </w:t>
      </w:r>
      <w:r>
        <w:rPr>
          <w:i/>
        </w:rPr>
        <w:t xml:space="preserve">kì </w:t>
      </w:r>
      <w:r>
        <w:t xml:space="preserve">lão, </w:t>
      </w:r>
      <w:r>
        <w:rPr>
          <w:i/>
        </w:rPr>
        <w:t xml:space="preserve">kì </w:t>
      </w:r>
      <w:r>
        <w:rPr>
          <w:i/>
        </w:rPr>
        <w:t xml:space="preserve">lân, </w:t>
      </w:r>
      <w:r>
        <w:rPr>
          <w:i/>
        </w:rPr>
        <w:t xml:space="preserve">kì </w:t>
      </w:r>
      <w:r>
        <w:rPr>
          <w:i/>
        </w:rPr>
        <w:t xml:space="preserve">mục, </w:t>
      </w:r>
      <w:r>
        <w:rPr>
          <w:i/>
        </w:rPr>
        <w:t xml:space="preserve">kì </w:t>
      </w:r>
      <w:r>
        <w:t xml:space="preserve">ngộ, </w:t>
      </w:r>
      <w:r>
        <w:rPr>
          <w:i/>
        </w:rPr>
        <w:t xml:space="preserve">kì </w:t>
      </w:r>
      <w:r>
        <w:t xml:space="preserve">nhông, </w:t>
      </w:r>
      <w:r>
        <w:rPr>
          <w:i/>
        </w:rPr>
        <w:t xml:space="preserve">kì </w:t>
      </w:r>
      <w:r>
        <w:rPr>
          <w:i/>
        </w:rPr>
        <w:t xml:space="preserve">phùng </w:t>
      </w:r>
      <w:r>
        <w:rPr>
          <w:i/>
        </w:rPr>
        <w:t xml:space="preserve">địch </w:t>
      </w:r>
      <w:r>
        <w:t xml:space="preserve">thủ, </w:t>
      </w:r>
      <w:r>
        <w:t xml:space="preserve">kì </w:t>
      </w:r>
      <w:r>
        <w:rPr>
          <w:i/>
        </w:rPr>
        <w:t xml:space="preserve">quái, </w:t>
      </w:r>
      <w:r>
        <w:rPr>
          <w:i/>
        </w:rPr>
        <w:t xml:space="preserve">kì </w:t>
      </w:r>
      <w:r>
        <w:rPr>
          <w:i/>
        </w:rPr>
        <w:t xml:space="preserve">quan, </w:t>
      </w:r>
      <w:r>
        <w:rPr>
          <w:i/>
        </w:rPr>
        <w:t xml:space="preserve">kì </w:t>
      </w:r>
      <w:r>
        <w:rPr>
          <w:i/>
        </w:rPr>
        <w:t xml:space="preserve">quặc, </w:t>
      </w:r>
      <w:r>
        <w:rPr>
          <w:i/>
        </w:rPr>
        <w:t xml:space="preserve">kì </w:t>
      </w:r>
      <w:r>
        <w:rPr>
          <w:i/>
        </w:rPr>
        <w:t xml:space="preserve">tài, </w:t>
      </w:r>
      <w:r>
        <w:rPr>
          <w:i/>
        </w:rPr>
        <w:t xml:space="preserve">kì </w:t>
      </w:r>
      <w:r>
        <w:t xml:space="preserve">tập, </w:t>
      </w:r>
      <w:r>
        <w:rPr>
          <w:i/>
        </w:rPr>
        <w:t xml:space="preserve">kì </w:t>
      </w:r>
      <w:r>
        <w:t xml:space="preserve">thật, </w:t>
      </w:r>
      <w:r>
        <w:t xml:space="preserve">kì </w:t>
      </w:r>
      <w:r>
        <w:rPr>
          <w:i/>
        </w:rPr>
        <w:t xml:space="preserve">- </w:t>
      </w:r>
      <w:r>
        <w:rPr>
          <w:i/>
        </w:rPr>
        <w:t xml:space="preserve">thị, </w:t>
      </w:r>
      <w:r>
        <w:rPr>
          <w:i/>
        </w:rPr>
        <w:t xml:space="preserve">kì </w:t>
      </w:r>
      <w:r>
        <w:t xml:space="preserve">thuỷ, </w:t>
      </w:r>
      <w:r>
        <w:rPr>
          <w:i/>
        </w:rPr>
        <w:t xml:space="preserve">kì </w:t>
      </w:r>
      <w:r>
        <w:rPr>
          <w:i/>
        </w:rPr>
        <w:t xml:space="preserve">thực, </w:t>
      </w:r>
      <w:r>
        <w:rPr>
          <w:i/>
        </w:rPr>
        <w:t xml:space="preserve">kì </w:t>
      </w:r>
      <w:r>
        <w:rPr>
          <w:i/>
        </w:rPr>
        <w:t xml:space="preserve">tích, </w:t>
      </w:r>
      <w:r>
        <w:rPr>
          <w:i/>
        </w:rPr>
        <w:t xml:space="preserve">kì </w:t>
      </w:r>
      <w:r>
        <w:t xml:space="preserve">tình, </w:t>
      </w:r>
      <w:r>
        <w:rPr>
          <w:i/>
        </w:rPr>
        <w:t xml:space="preserve">kì </w:t>
      </w:r>
      <w:r>
        <w:t xml:space="preserve">uĩ, </w:t>
      </w:r>
      <w:r>
        <w:rPr>
          <w:i/>
        </w:rPr>
        <w:t xml:space="preserve">kì </w:t>
      </w:r>
      <w:r>
        <w:t xml:space="preserve">uọng, </w:t>
      </w:r>
      <w:r>
        <w:rPr>
          <w:i/>
        </w:rPr>
        <w:t xml:space="preserve">kì </w:t>
      </w:r>
      <w:r>
        <w:t xml:space="preserve">yên. </w:t>
      </w:r>
      <w:r>
        <w:br/>
      </w:r>
      <w:r>
        <w:rPr>
          <w:b/>
        </w:rPr>
        <w:t xml:space="preserve">ky,..x </w:t>
      </w:r>
      <w:r>
        <w:rPr>
          <w:b/>
        </w:rPr>
        <w:t xml:space="preserve">kí, </w:t>
      </w:r>
      <w:r>
        <w:rPr>
          <w:b/>
        </w:rPr>
        <w:t xml:space="preserve">kL, </w:t>
      </w:r>
      <w:r>
        <w:rPr>
          <w:b/>
        </w:rPr>
        <w:t xml:space="preserve">kh, </w:t>
      </w:r>
      <w:r>
        <w:rPr>
          <w:b/>
        </w:rPr>
        <w:t xml:space="preserve">kí </w:t>
      </w:r>
      <w:r>
        <w:rPr>
          <w:b/>
        </w:rPr>
        <w:t xml:space="preserve">cương, </w:t>
      </w:r>
      <w:r>
        <w:rPr>
          <w:b/>
        </w:rPr>
        <w:t xml:space="preserve">u.U. </w:t>
      </w:r>
      <w:r>
        <w:br/>
      </w:r>
      <w:r>
        <w:rPr>
          <w:b/>
        </w:rPr>
        <w:t xml:space="preserve">kỹ,..x </w:t>
      </w:r>
      <w:r>
        <w:rPr>
          <w:b/>
        </w:rPr>
        <w:t xml:space="preserve">kĩ, </w:t>
      </w:r>
      <w:r>
        <w:rPr>
          <w:b/>
        </w:rPr>
        <w:t xml:space="preserve">kĩ </w:t>
      </w:r>
      <w:r>
        <w:rPr>
          <w:b/>
        </w:rPr>
        <w:t xml:space="preserve">càng, </w:t>
      </w:r>
      <w:r>
        <w:rPr>
          <w:b/>
        </w:rPr>
        <w:t xml:space="preserve">kĩ </w:t>
      </w:r>
      <w:r>
        <w:rPr>
          <w:b/>
        </w:rPr>
        <w:t xml:space="preserve">lưỡng, </w:t>
      </w:r>
      <w:r>
        <w:rPr>
          <w:b/>
        </w:rPr>
        <w:t xml:space="preserve">u.u. </w:t>
      </w:r>
      <w:r>
        <w:br/>
      </w:r>
      <w:r>
        <w:rPr>
          <w:b/>
        </w:rPr>
        <w:t xml:space="preserve">ký,..x </w:t>
      </w:r>
      <w:r>
        <w:rPr>
          <w:b/>
        </w:rPr>
        <w:t xml:space="preserve">kí, </w:t>
      </w:r>
      <w:r>
        <w:rPr>
          <w:b/>
        </w:rPr>
        <w:t xml:space="preserve">kí, </w:t>
      </w:r>
      <w:r>
        <w:rPr>
          <w:b/>
        </w:rPr>
        <w:t xml:space="preserve">kí, </w:t>
      </w:r>
      <w:r>
        <w:rPr>
          <w:b/>
        </w:rPr>
        <w:t xml:space="preserve">kí, </w:t>
      </w:r>
      <w:r>
        <w:rPr>
          <w:b/>
        </w:rPr>
        <w:t xml:space="preserve">kí </w:t>
      </w:r>
      <w:r>
        <w:rPr>
          <w:b/>
        </w:rPr>
        <w:t xml:space="preserve">âm, </w:t>
      </w:r>
      <w:r>
        <w:rPr>
          <w:b/>
        </w:rPr>
        <w:t xml:space="preserve">kí </w:t>
      </w:r>
      <w:r>
        <w:rPr>
          <w:b/>
        </w:rPr>
        <w:t xml:space="preserve">âm </w:t>
      </w:r>
      <w:r>
        <w:rPr>
          <w:b/>
        </w:rPr>
        <w:t xml:space="preserve">pháp, </w:t>
      </w:r>
      <w:r>
        <w:rPr>
          <w:i/>
        </w:rPr>
        <w:t xml:space="preserve">kí </w:t>
      </w:r>
      <w:r>
        <w:rPr>
          <w:i/>
        </w:rPr>
        <w:t xml:space="preserve">cả </w:t>
      </w:r>
      <w:r>
        <w:rPr>
          <w:i/>
        </w:rPr>
        <w:t xml:space="preserve">hai </w:t>
      </w:r>
      <w:r>
        <w:t xml:space="preserve">tay, </w:t>
      </w:r>
      <w:r>
        <w:rPr>
          <w:i/>
        </w:rPr>
        <w:t xml:space="preserve">kí </w:t>
      </w:r>
      <w:r>
        <w:rPr>
          <w:i/>
        </w:rPr>
        <w:t xml:space="preserve">chủ, </w:t>
      </w:r>
      <w:r>
        <w:rPr>
          <w:i/>
        </w:rPr>
        <w:t xml:space="preserve">kí </w:t>
      </w:r>
      <w:r>
        <w:rPr>
          <w:i/>
        </w:rPr>
        <w:t xml:space="preserve">giả, </w:t>
      </w:r>
      <w:r>
        <w:rPr>
          <w:i/>
        </w:rPr>
        <w:t xml:space="preserve">kí </w:t>
      </w:r>
      <w:r>
        <w:t xml:space="preserve">giam, </w:t>
      </w:r>
      <w:r>
        <w:rPr>
          <w:i/>
        </w:rPr>
        <w:t xml:space="preserve">kí </w:t>
      </w:r>
      <w:r>
        <w:rPr>
          <w:i/>
        </w:rPr>
        <w:t xml:space="preserve">gửi, </w:t>
      </w:r>
      <w:r>
        <w:rPr>
          <w:i/>
        </w:rPr>
        <w:t xml:space="preserve">kí </w:t>
      </w:r>
      <w:r>
        <w:rPr>
          <w:i/>
        </w:rPr>
        <w:t xml:space="preserve">hiệu, </w:t>
      </w:r>
      <w:r>
        <w:rPr>
          <w:i/>
        </w:rPr>
        <w:t xml:space="preserve">kí </w:t>
      </w:r>
      <w:r>
        <w:rPr>
          <w:i/>
        </w:rPr>
        <w:t xml:space="preserve">hiệu </w:t>
      </w:r>
      <w:r>
        <w:rPr>
          <w:i/>
        </w:rPr>
        <w:t xml:space="preserve">học, </w:t>
      </w:r>
      <w:r>
        <w:rPr>
          <w:i/>
        </w:rPr>
        <w:t xml:space="preserve">kí </w:t>
      </w:r>
      <w:r>
        <w:rPr>
          <w:i/>
        </w:rPr>
        <w:t xml:space="preserve">hoạ, </w:t>
      </w:r>
      <w:r>
        <w:rPr>
          <w:i/>
        </w:rPr>
        <w:t xml:space="preserve">kí </w:t>
      </w:r>
      <w:r>
        <w:rPr>
          <w:i/>
        </w:rPr>
        <w:t xml:space="preserve">kết, </w:t>
      </w:r>
      <w:r>
        <w:t xml:space="preserve">kí </w:t>
      </w:r>
      <w:r>
        <w:t xml:space="preserve">lục, </w:t>
      </w:r>
      <w:r>
        <w:rPr>
          <w:i/>
        </w:rPr>
        <w:t xml:space="preserve">kí </w:t>
      </w:r>
      <w:r>
        <w:t xml:space="preserve">quỹ, </w:t>
      </w:r>
      <w:r>
        <w:rPr>
          <w:i/>
        </w:rPr>
        <w:t xml:space="preserve">kí </w:t>
      </w:r>
      <w:r>
        <w:rPr>
          <w:i/>
        </w:rPr>
        <w:t xml:space="preserve">sinh, </w:t>
      </w:r>
      <w:r>
        <w:rPr>
          <w:i/>
        </w:rPr>
        <w:t xml:space="preserve">kí </w:t>
      </w:r>
      <w:r>
        <w:t xml:space="preserve">sinh </w:t>
      </w:r>
      <w:r>
        <w:t xml:space="preserve">trùng, </w:t>
      </w:r>
      <w:r>
        <w:rPr>
          <w:i/>
        </w:rPr>
        <w:t xml:space="preserve">kí </w:t>
      </w:r>
      <w:r>
        <w:rPr>
          <w:i/>
        </w:rPr>
        <w:t xml:space="preserve">sự, </w:t>
      </w:r>
      <w:r>
        <w:rPr>
          <w:i/>
        </w:rPr>
        <w:t xml:space="preserve">kí </w:t>
      </w:r>
      <w:r>
        <w:t xml:space="preserve">tắt, </w:t>
      </w:r>
      <w:r>
        <w:rPr>
          <w:i/>
        </w:rPr>
        <w:t xml:space="preserve">kí </w:t>
      </w:r>
      <w:r>
        <w:rPr>
          <w:i/>
        </w:rPr>
        <w:t xml:space="preserve">tên, </w:t>
      </w:r>
      <w:r>
        <w:rPr>
          <w:i/>
        </w:rPr>
        <w:t xml:space="preserve">kí </w:t>
      </w:r>
      <w:r>
        <w:t xml:space="preserve">thác, </w:t>
      </w:r>
      <w:r>
        <w:rPr>
          <w:i/>
        </w:rPr>
        <w:t xml:space="preserve">kí </w:t>
      </w:r>
      <w:r>
        <w:rPr>
          <w:i/>
        </w:rPr>
        <w:t xml:space="preserve">túc, </w:t>
      </w:r>
      <w:r>
        <w:rPr>
          <w:i/>
        </w:rPr>
        <w:t xml:space="preserve">kí </w:t>
      </w:r>
      <w:r>
        <w:t xml:space="preserve">túc </w:t>
      </w:r>
      <w:r>
        <w:rPr>
          <w:i/>
        </w:rPr>
        <w:t xml:space="preserve">xá, </w:t>
      </w:r>
      <w:r>
        <w:rPr>
          <w:i/>
        </w:rPr>
        <w:t xml:space="preserve">kí </w:t>
      </w:r>
      <w:r>
        <w:rPr>
          <w:i/>
        </w:rPr>
        <w:t xml:space="preserve">ức, </w:t>
      </w:r>
      <w:r>
        <w:t xml:space="preserve">kí </w:t>
      </w:r>
      <w:r>
        <w:t xml:space="preserve">uãng. </w:t>
      </w:r>
      <w:r>
        <w:br/>
      </w:r>
      <w:r>
        <w:rPr>
          <w:b/>
        </w:rPr>
        <w:t xml:space="preserve">ky,..x </w:t>
      </w:r>
      <w:r>
        <w:rPr>
          <w:b/>
        </w:rPr>
        <w:t xml:space="preserve">kh, </w:t>
      </w:r>
      <w:r>
        <w:rPr>
          <w:b/>
        </w:rPr>
        <w:t xml:space="preserve">ki, </w:t>
      </w:r>
      <w:r>
        <w:rPr>
          <w:b/>
        </w:rPr>
        <w:t xml:space="preserve">kị </w:t>
      </w:r>
      <w:r>
        <w:rPr>
          <w:b/>
        </w:rPr>
        <w:t xml:space="preserve">binh, </w:t>
      </w:r>
      <w:r>
        <w:rPr>
          <w:b/>
        </w:rPr>
        <w:t xml:space="preserve">u.u. </w:t>
      </w:r>
      <w:r>
        <w:br/>
      </w:r>
      <w:r>
        <w:rPr>
          <w:b/>
        </w:rPr>
        <w:t xml:space="preserve">kyat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Miến </w:t>
      </w:r>
      <w:r>
        <w:t xml:space="preserve">Điện.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